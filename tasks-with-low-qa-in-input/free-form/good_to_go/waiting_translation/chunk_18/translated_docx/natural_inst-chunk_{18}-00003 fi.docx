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Esimerkki 2.501</w:t>
      </w:r>
    </w:p>
    <w:p>
      <w:r>
        <w:t xml:space="preserve">Alku: Jessien ystävät kutsuivat hänet ulos. Keskikohta: Jessie jätti ystävänsä.</w:t>
      </w:r>
    </w:p>
    <w:p>
      <w:r>
        <w:rPr>
          <w:b/>
        </w:rPr>
        <w:t xml:space="preserve">Tulos</w:t>
      </w:r>
    </w:p>
    <w:p>
      <w:r>
        <w:t xml:space="preserve">Sitten hän juoksi pois tieltä.</w:t>
      </w:r>
    </w:p>
    <w:p>
      <w:r>
        <w:rPr>
          <w:b/>
        </w:rPr>
        <w:t xml:space="preserve">Esimerkki 2.502</w:t>
      </w:r>
    </w:p>
    <w:p>
      <w:r>
        <w:t xml:space="preserve">Alku: Amy ja Beth päättivät tehdä lumilinnoituksen. Keskikohta: He rakensivat sen itseään korkeammalle.</w:t>
      </w:r>
    </w:p>
    <w:p>
      <w:r>
        <w:rPr>
          <w:b/>
        </w:rPr>
        <w:t xml:space="preserve">Tulos</w:t>
      </w:r>
    </w:p>
    <w:p>
      <w:r>
        <w:t xml:space="preserve">Koko linnoitus romahti heidän päälleen, kun he istuivat sisällä nauraen.</w:t>
      </w:r>
    </w:p>
    <w:p>
      <w:r>
        <w:rPr>
          <w:b/>
        </w:rPr>
        <w:t xml:space="preserve">Esimerkki 2.503</w:t>
      </w:r>
    </w:p>
    <w:p>
      <w:r>
        <w:t xml:space="preserve">Alku: Julie ja Sara päättivät hemmotella itseään kylpyläpäivällä. Keskikohta: Julie ja Sara menivät uuteen kylpylään kaupungin toisella puolella.</w:t>
      </w:r>
    </w:p>
    <w:p>
      <w:r>
        <w:rPr>
          <w:b/>
        </w:rPr>
        <w:t xml:space="preserve">Tulos</w:t>
      </w:r>
    </w:p>
    <w:p>
      <w:r>
        <w:t xml:space="preserve">He poistuivat salongista rentoutuneina ja tyytyväisinä kokemukseensa.</w:t>
      </w:r>
    </w:p>
    <w:p>
      <w:r>
        <w:rPr>
          <w:b/>
        </w:rPr>
        <w:t xml:space="preserve">Esimerkki 2.504</w:t>
      </w:r>
    </w:p>
    <w:p>
      <w:r>
        <w:t xml:space="preserve">Alku: Jimmy oli juuri saanut uuden kännykän syntymäpäivänään. Keskikohta: Jimmy pudotti puhelimen veteen.</w:t>
      </w:r>
    </w:p>
    <w:p>
      <w:r>
        <w:rPr>
          <w:b/>
        </w:rPr>
        <w:t xml:space="preserve">Tulos</w:t>
      </w:r>
    </w:p>
    <w:p>
      <w:r>
        <w:t xml:space="preserve">Jimmy oli epäileväinen, mutta aamulla hänen puhelimensa oli kunnossa.</w:t>
      </w:r>
    </w:p>
    <w:p>
      <w:r>
        <w:rPr>
          <w:b/>
        </w:rPr>
        <w:t xml:space="preserve">Esimerkki 2.505</w:t>
      </w:r>
    </w:p>
    <w:p>
      <w:r>
        <w:t xml:space="preserve">Alku: Kelsi oli hyvin hermostunut tavatessaan poikaystävänsä Tomin vanhemmat. Keskikohta: Kelsillä oli hauskaa.</w:t>
      </w:r>
    </w:p>
    <w:p>
      <w:r>
        <w:rPr>
          <w:b/>
        </w:rPr>
        <w:t xml:space="preserve">Tulos</w:t>
      </w:r>
    </w:p>
    <w:p>
      <w:r>
        <w:t xml:space="preserve">Hänen yllätyksekseen hänen äitinsä oli kuitenkin hyvin mukava.</w:t>
      </w:r>
    </w:p>
    <w:p>
      <w:r>
        <w:rPr>
          <w:b/>
        </w:rPr>
        <w:t xml:space="preserve">Esimerkki 2.506</w:t>
      </w:r>
    </w:p>
    <w:p>
      <w:r>
        <w:t xml:space="preserve">Alku: David kysyi äidiltään, saisiko hän kaataa oman juomansa. Keskikohta: Daavid meni kaatamaan sitä ja läikytti sen kaikkialle.</w:t>
      </w:r>
    </w:p>
    <w:p>
      <w:r>
        <w:rPr>
          <w:b/>
        </w:rPr>
        <w:t xml:space="preserve">Tulos</w:t>
      </w:r>
    </w:p>
    <w:p>
      <w:r>
        <w:t xml:space="preserve">David lupasi olla varovaisempi tulevaisuudessa.</w:t>
      </w:r>
    </w:p>
    <w:p>
      <w:r>
        <w:rPr>
          <w:b/>
        </w:rPr>
        <w:t xml:space="preserve">Esimerkki 2.507</w:t>
      </w:r>
    </w:p>
    <w:p>
      <w:r>
        <w:t xml:space="preserve">Alku: Eva halusi laihtua muutaman kilon kesän aikana. Keskikohta: Eva alkoi harrastaa liikuntaa ja syödä terveellisesti.</w:t>
      </w:r>
    </w:p>
    <w:p>
      <w:r>
        <w:rPr>
          <w:b/>
        </w:rPr>
        <w:t xml:space="preserve">Tulos</w:t>
      </w:r>
    </w:p>
    <w:p>
      <w:r>
        <w:t xml:space="preserve">Kesän loppuun mennessä Eva oli laihtunut yksitoista kiloa!</w:t>
      </w:r>
    </w:p>
    <w:p>
      <w:r>
        <w:rPr>
          <w:b/>
        </w:rPr>
        <w:t xml:space="preserve">Esimerkki 2.508</w:t>
      </w:r>
    </w:p>
    <w:p>
      <w:r>
        <w:t xml:space="preserve">Alku: Joey oli menossa naimisiin ja tarvitsi puvun. Keskikohta: Joey meni kaupungin morsiusliikkeeseen ja löysi kauniin puvun.</w:t>
      </w:r>
    </w:p>
    <w:p>
      <w:r>
        <w:rPr>
          <w:b/>
        </w:rPr>
        <w:t xml:space="preserve">Tulos</w:t>
      </w:r>
    </w:p>
    <w:p>
      <w:r>
        <w:t xml:space="preserve">Mekko oli täydellisen kokoinen ja näytti ihanalta hänen päällään!</w:t>
      </w:r>
    </w:p>
    <w:p>
      <w:r>
        <w:rPr>
          <w:b/>
        </w:rPr>
        <w:t xml:space="preserve">Esimerkki 2.509</w:t>
      </w:r>
    </w:p>
    <w:p>
      <w:r>
        <w:t xml:space="preserve">Alku: Pat ei halunnut leikata nurmikkoa tänään. Keskikohta: Pat kamppaili ylikasvaneen ruohon läpi.</w:t>
      </w:r>
    </w:p>
    <w:p>
      <w:r>
        <w:rPr>
          <w:b/>
        </w:rPr>
        <w:t xml:space="preserve">Tulos</w:t>
      </w:r>
    </w:p>
    <w:p>
      <w:r>
        <w:t xml:space="preserve">Kaikki naapuruston asukkaat katselivat Patin nurmikonleikkuuta häpeissään.</w:t>
      </w:r>
    </w:p>
    <w:p>
      <w:r>
        <w:rPr>
          <w:b/>
        </w:rPr>
        <w:t xml:space="preserve">Esimerkki 2.510</w:t>
      </w:r>
    </w:p>
    <w:p>
      <w:r>
        <w:t xml:space="preserve">Alku: Amy oli äitinsä luona viikonlopun. Keskikohta: Hänen ystävänsä Lisa tuli pyöräretkelle.</w:t>
      </w:r>
    </w:p>
    <w:p>
      <w:r>
        <w:rPr>
          <w:b/>
        </w:rPr>
        <w:t xml:space="preserve">Tulos</w:t>
      </w:r>
    </w:p>
    <w:p>
      <w:r>
        <w:t xml:space="preserve">He olivat järkyttyneitä, kun hän käski heitä laittamaan pyörät ylös ja menemään sisälle.</w:t>
      </w:r>
    </w:p>
    <w:p>
      <w:r>
        <w:rPr>
          <w:b/>
        </w:rPr>
        <w:t xml:space="preserve">Esimerkki 2.511</w:t>
      </w:r>
    </w:p>
    <w:p>
      <w:r>
        <w:t xml:space="preserve">Alku: Maxin piti nousta aikaisin tapaamiseen. Keskikohta: Max ei noussut aikaisin, koska hän oli väsynyt, joten hän ei päässyt tapaamiseen.</w:t>
      </w:r>
    </w:p>
    <w:p>
      <w:r>
        <w:rPr>
          <w:b/>
        </w:rPr>
        <w:t xml:space="preserve">Tulos</w:t>
      </w:r>
    </w:p>
    <w:p>
      <w:r>
        <w:t xml:space="preserve">Hänen oli soitettava ja sovittava uusi aika.</w:t>
      </w:r>
    </w:p>
    <w:p>
      <w:r>
        <w:rPr>
          <w:b/>
        </w:rPr>
        <w:t xml:space="preserve">Esimerkki 2.512</w:t>
      </w:r>
    </w:p>
    <w:p>
      <w:r>
        <w:t xml:space="preserve">Alku: Edgar istui puistossa yksin. Keskikohta: Yhtäkkiä suuri, kaunis korppi lensi alas nurmikolla istuvien pikkulintujen joukkoon.</w:t>
      </w:r>
    </w:p>
    <w:p>
      <w:r>
        <w:rPr>
          <w:b/>
        </w:rPr>
        <w:t xml:space="preserve">Tulos</w:t>
      </w:r>
    </w:p>
    <w:p>
      <w:r>
        <w:t xml:space="preserve">Edgar ei enää tuntenut oloaan yksinäiseksi, kun hän näki korpin erottuvan.</w:t>
      </w:r>
    </w:p>
    <w:p>
      <w:r>
        <w:rPr>
          <w:b/>
        </w:rPr>
        <w:t xml:space="preserve">Esimerkki 2.513</w:t>
      </w:r>
    </w:p>
    <w:p>
      <w:r>
        <w:t xml:space="preserve">Alku: Sarah halusi hankkia vartijaeläimen. Keskikohta: Sarah osti koiran, joka haukkuisi.</w:t>
      </w:r>
    </w:p>
    <w:p>
      <w:r>
        <w:rPr>
          <w:b/>
        </w:rPr>
        <w:t xml:space="preserve">Tulos</w:t>
      </w:r>
    </w:p>
    <w:p>
      <w:r>
        <w:t xml:space="preserve">Se riitti herättämään Sarahin ajoissa.</w:t>
      </w:r>
    </w:p>
    <w:p>
      <w:r>
        <w:rPr>
          <w:b/>
        </w:rPr>
        <w:t xml:space="preserve">Esimerkki 2.514</w:t>
      </w:r>
    </w:p>
    <w:p>
      <w:r>
        <w:t xml:space="preserve">Alku: Fred on miettinyt koko päivän, että hänen pitäisi tehdä jotain. Keskikohta: Fred vihdoin muisti ja teki sen.</w:t>
      </w:r>
    </w:p>
    <w:p>
      <w:r>
        <w:rPr>
          <w:b/>
        </w:rPr>
        <w:t xml:space="preserve">Tulos</w:t>
      </w:r>
    </w:p>
    <w:p>
      <w:r>
        <w:t xml:space="preserve">Fred on iloinen, että hän muisti, mitä hänen piti tehdä.</w:t>
      </w:r>
    </w:p>
    <w:p>
      <w:r>
        <w:rPr>
          <w:b/>
        </w:rPr>
        <w:t xml:space="preserve">Esimerkki 2.515</w:t>
      </w:r>
    </w:p>
    <w:p>
      <w:r>
        <w:t xml:space="preserve">Alku: Julie teki keksejä isälleen. Keskikohta: Julie maistoi keksejä ja ne olivat palaneita.</w:t>
      </w:r>
    </w:p>
    <w:p>
      <w:r>
        <w:rPr>
          <w:b/>
        </w:rPr>
        <w:t xml:space="preserve">Tulos</w:t>
      </w:r>
    </w:p>
    <w:p>
      <w:r>
        <w:t xml:space="preserve">Hän ei voinut uskoa, ettei hänen isänsä koskaan maininnut mitään.</w:t>
      </w:r>
    </w:p>
    <w:p>
      <w:r>
        <w:rPr>
          <w:b/>
        </w:rPr>
        <w:t xml:space="preserve">Esimerkki 2.516</w:t>
      </w:r>
    </w:p>
    <w:p>
      <w:r>
        <w:t xml:space="preserve">Alku: Olin aina pelännyt lepakoita. Keskimmäinen: Kävin eläintarhassa ja näin, miten söpöjä ne ovat.</w:t>
      </w:r>
    </w:p>
    <w:p>
      <w:r>
        <w:rPr>
          <w:b/>
        </w:rPr>
        <w:t xml:space="preserve">Tulos</w:t>
      </w:r>
    </w:p>
    <w:p>
      <w:r>
        <w:t xml:space="preserve">Sen jälkeen en enää koskaan pelännyt lepakoita.</w:t>
      </w:r>
    </w:p>
    <w:p>
      <w:r>
        <w:rPr>
          <w:b/>
        </w:rPr>
        <w:t xml:space="preserve">Esimerkki 2.517</w:t>
      </w:r>
    </w:p>
    <w:p>
      <w:r>
        <w:t xml:space="preserve">Alku: Henriettalla oli paras ystävä nimeltä Leigh. Keskikohta: Henrietta osti Leighille ja itselleen joululahjaksi kaulakoruja.</w:t>
      </w:r>
    </w:p>
    <w:p>
      <w:r>
        <w:rPr>
          <w:b/>
        </w:rPr>
        <w:t xml:space="preserve">Tulos</w:t>
      </w:r>
    </w:p>
    <w:p>
      <w:r>
        <w:t xml:space="preserve">Ne olivat parhaiden ystävien kaulakoruja.</w:t>
      </w:r>
    </w:p>
    <w:p>
      <w:r>
        <w:rPr>
          <w:b/>
        </w:rPr>
        <w:t xml:space="preserve">Esimerkki 2.518</w:t>
      </w:r>
    </w:p>
    <w:p>
      <w:r>
        <w:t xml:space="preserve">Alku: Olin kitkemässä etupihaani. Keskikohta: Näin käärmeen.</w:t>
      </w:r>
    </w:p>
    <w:p>
      <w:r>
        <w:rPr>
          <w:b/>
        </w:rPr>
        <w:t xml:space="preserve">Tulos</w:t>
      </w:r>
    </w:p>
    <w:p>
      <w:r>
        <w:t xml:space="preserve">Päätin jättää sen rauhaan.</w:t>
      </w:r>
    </w:p>
    <w:p>
      <w:r>
        <w:rPr>
          <w:b/>
        </w:rPr>
        <w:t xml:space="preserve">Esimerkki 2.519</w:t>
      </w:r>
    </w:p>
    <w:p>
      <w:r>
        <w:t xml:space="preserve">Alku: Megin äiti oli järkyttynyt, kun hän löysi täitä tyttärensä hiuksista. Keskikohta: Lääkäri sanoi, että Megin hiukset piti leikata hoitoa varten.</w:t>
      </w:r>
    </w:p>
    <w:p>
      <w:r>
        <w:rPr>
          <w:b/>
        </w:rPr>
        <w:t xml:space="preserve">Tulos</w:t>
      </w:r>
    </w:p>
    <w:p>
      <w:r>
        <w:t xml:space="preserve">Tyttö itki, ja hänen hiuksensa oli leikattu lyhyiksi.</w:t>
      </w:r>
    </w:p>
    <w:p>
      <w:r>
        <w:rPr>
          <w:b/>
        </w:rPr>
        <w:t xml:space="preserve">Esimerkki 2.520</w:t>
      </w:r>
    </w:p>
    <w:p>
      <w:r>
        <w:t xml:space="preserve">Alku: Dave päätti eräänä päivänä, että hän haluaisi mennä katsomaan Nickelbackin keikkaa. Keskikohta: Dave löysi netistä alennuslippuja.</w:t>
      </w:r>
    </w:p>
    <w:p>
      <w:r>
        <w:rPr>
          <w:b/>
        </w:rPr>
        <w:t xml:space="preserve">Tulos</w:t>
      </w:r>
    </w:p>
    <w:p>
      <w:r>
        <w:t xml:space="preserve">Dave etsii internetistä lisää konsertteja, joista hän pitää.</w:t>
      </w:r>
    </w:p>
    <w:p>
      <w:r>
        <w:rPr>
          <w:b/>
        </w:rPr>
        <w:t xml:space="preserve">Esimerkki 2.521</w:t>
      </w:r>
    </w:p>
    <w:p>
      <w:r>
        <w:t xml:space="preserve">Alku: Maxine oli aina pelännyt, että kofeiini hermostuttaa häntä. Keskikohta: Maxine alkoi juoda kofeiinitonta kahvia.</w:t>
      </w:r>
    </w:p>
    <w:p>
      <w:r>
        <w:rPr>
          <w:b/>
        </w:rPr>
        <w:t xml:space="preserve">Tulos</w:t>
      </w:r>
    </w:p>
    <w:p>
      <w:r>
        <w:t xml:space="preserve">Hän oli iloinen siitä, että se ei aiheuttanut hänelle hermostuneisuutta.</w:t>
      </w:r>
    </w:p>
    <w:p>
      <w:r>
        <w:rPr>
          <w:b/>
        </w:rPr>
        <w:t xml:space="preserve">Esimerkki 2.522</w:t>
      </w:r>
    </w:p>
    <w:p>
      <w:r>
        <w:t xml:space="preserve">Alku: Gina ei pystynyt avaamaan huoneensa ovea. Keskikohta: Huoneessa tuli hyvin kylmä.</w:t>
      </w:r>
    </w:p>
    <w:p>
      <w:r>
        <w:rPr>
          <w:b/>
        </w:rPr>
        <w:t xml:space="preserve">Tulos</w:t>
      </w:r>
    </w:p>
    <w:p>
      <w:r>
        <w:t xml:space="preserve">Hän istui patterin päälle ja odotti, että joku tulisi auttamaan.</w:t>
      </w:r>
    </w:p>
    <w:p>
      <w:r>
        <w:rPr>
          <w:b/>
        </w:rPr>
        <w:t xml:space="preserve">Esimerkki 2.523</w:t>
      </w:r>
    </w:p>
    <w:p>
      <w:r>
        <w:t xml:space="preserve">Alku: Dan oli kiero liikemies: Dan jäi kiinni viime vuonna.</w:t>
      </w:r>
    </w:p>
    <w:p>
      <w:r>
        <w:rPr>
          <w:b/>
        </w:rPr>
        <w:t xml:space="preserve">Tulos</w:t>
      </w:r>
    </w:p>
    <w:p>
      <w:r>
        <w:t xml:space="preserve">Dan lähetettiin vankilaan</w:t>
      </w:r>
    </w:p>
    <w:p>
      <w:r>
        <w:rPr>
          <w:b/>
        </w:rPr>
        <w:t xml:space="preserve">Esimerkki 2.524</w:t>
      </w:r>
    </w:p>
    <w:p>
      <w:r>
        <w:t xml:space="preserve">Alku: Willard etsii terveyttä elintarvikkeiden avulla. Keskikohta: Willard ei valitse oikeita terveellisiä ruokia.</w:t>
      </w:r>
    </w:p>
    <w:p>
      <w:r>
        <w:rPr>
          <w:b/>
        </w:rPr>
        <w:t xml:space="preserve">Tulos</w:t>
      </w:r>
    </w:p>
    <w:p>
      <w:r>
        <w:t xml:space="preserve">Hänen terveytensä on yhtä huono kuin aina ennenkin.</w:t>
      </w:r>
    </w:p>
    <w:p>
      <w:r>
        <w:rPr>
          <w:b/>
        </w:rPr>
        <w:t xml:space="preserve">Esimerkki 2.525</w:t>
      </w:r>
    </w:p>
    <w:p>
      <w:r>
        <w:t xml:space="preserve">Alku: Lucy ja hänen isoäitinsä olivat sunnuntaina kirkossa. Keskikohta: Lucyllä oli yllään toppi ja lyhyt hame.</w:t>
      </w:r>
    </w:p>
    <w:p>
      <w:r>
        <w:rPr>
          <w:b/>
        </w:rPr>
        <w:t xml:space="preserve">Tulos</w:t>
      </w:r>
    </w:p>
    <w:p>
      <w:r>
        <w:t xml:space="preserve">Lucy päätti mennä kotiin vaihtamaan vaatteet ja käydä sitten tapaamassa uutta ystäväänsä.</w:t>
      </w:r>
    </w:p>
    <w:p>
      <w:r>
        <w:rPr>
          <w:b/>
        </w:rPr>
        <w:t xml:space="preserve">Esimerkki 2.526</w:t>
      </w:r>
    </w:p>
    <w:p>
      <w:r>
        <w:t xml:space="preserve">Alku: Fredillä oli tänään koripallo-ottelu. Keskikohta: Fred pelasi ja hänen joukkueensa voitti.</w:t>
      </w:r>
    </w:p>
    <w:p>
      <w:r>
        <w:rPr>
          <w:b/>
        </w:rPr>
        <w:t xml:space="preserve">Tulos</w:t>
      </w:r>
    </w:p>
    <w:p>
      <w:r>
        <w:t xml:space="preserve">Fred oli helpottunut.</w:t>
      </w:r>
    </w:p>
    <w:p>
      <w:r>
        <w:rPr>
          <w:b/>
        </w:rPr>
        <w:t xml:space="preserve">Esimerkki 2.527</w:t>
      </w:r>
    </w:p>
    <w:p>
      <w:r>
        <w:t xml:space="preserve">Alku: Elliot on aina rakastanut tanssimista. Keskimmäinen: Elliot harjoitteli vihdoin ammattilaisen kanssa.</w:t>
      </w:r>
    </w:p>
    <w:p>
      <w:r>
        <w:rPr>
          <w:b/>
        </w:rPr>
        <w:t xml:space="preserve">Tulos</w:t>
      </w:r>
    </w:p>
    <w:p>
      <w:r>
        <w:t xml:space="preserve">Nyt hänen ystävänsä eivät enää pilkkaa häntä tanssimisesta!</w:t>
      </w:r>
    </w:p>
    <w:p>
      <w:r>
        <w:rPr>
          <w:b/>
        </w:rPr>
        <w:t xml:space="preserve">Esimerkki 2.528</w:t>
      </w:r>
    </w:p>
    <w:p>
      <w:r>
        <w:t xml:space="preserve">Alku: Sarahilla oli nälkä. Keskikohta: Sarah sai välipalaa.</w:t>
      </w:r>
    </w:p>
    <w:p>
      <w:r>
        <w:rPr>
          <w:b/>
        </w:rPr>
        <w:t xml:space="preserve">Tulos</w:t>
      </w:r>
    </w:p>
    <w:p>
      <w:r>
        <w:t xml:space="preserve">Sarah oli sen jälkeen paljon onnellisempi.</w:t>
      </w:r>
    </w:p>
    <w:p>
      <w:r>
        <w:rPr>
          <w:b/>
        </w:rPr>
        <w:t xml:space="preserve">Esimerkki 2.529</w:t>
      </w:r>
    </w:p>
    <w:p>
      <w:r>
        <w:t xml:space="preserve">Alku: Eilen pikku Marc meni tapaamaan joulupukkia ensimmäistä kertaa. Keskikohta: Marc oli niin peloissaan ja hermostunut siitä!.</w:t>
      </w:r>
    </w:p>
    <w:p>
      <w:r>
        <w:rPr>
          <w:b/>
        </w:rPr>
        <w:t xml:space="preserve">Tulos</w:t>
      </w:r>
    </w:p>
    <w:p>
      <w:r>
        <w:t xml:space="preserve">Joulupukki oli niin mukava, että Marc tajusi, ettei hänen tarvinnut hermostua!</w:t>
      </w:r>
    </w:p>
    <w:p>
      <w:r>
        <w:rPr>
          <w:b/>
        </w:rPr>
        <w:t xml:space="preserve">Esimerkki 2.530</w:t>
      </w:r>
    </w:p>
    <w:p>
      <w:r>
        <w:t xml:space="preserve">Alku: Päätin tehdä matkan Malesiaan. Keskikohta: Hukkasin rahani, kun olin ostoksilla maassa.</w:t>
      </w:r>
    </w:p>
    <w:p>
      <w:r>
        <w:rPr>
          <w:b/>
        </w:rPr>
        <w:t xml:space="preserve">Tulos</w:t>
      </w:r>
    </w:p>
    <w:p>
      <w:r>
        <w:t xml:space="preserve">Onneksi suurlähetystö auttoi minua hankkimaan hätärahoitusta!</w:t>
      </w:r>
    </w:p>
    <w:p>
      <w:r>
        <w:rPr>
          <w:b/>
        </w:rPr>
        <w:t xml:space="preserve">Esimerkki 2.531</w:t>
      </w:r>
    </w:p>
    <w:p>
      <w:r>
        <w:t xml:space="preserve">Alku: Kuolleiden päivä Mexico Cityssä. Keskikohta: Yessica joi paljon.</w:t>
      </w:r>
    </w:p>
    <w:p>
      <w:r>
        <w:rPr>
          <w:b/>
        </w:rPr>
        <w:t xml:space="preserve">Tulos</w:t>
      </w:r>
    </w:p>
    <w:p>
      <w:r>
        <w:t xml:space="preserve">Yessica pyörtyi ja heräsi roskiksessa.</w:t>
      </w:r>
    </w:p>
    <w:p>
      <w:r>
        <w:rPr>
          <w:b/>
        </w:rPr>
        <w:t xml:space="preserve">Esimerkki 2.532</w:t>
      </w:r>
    </w:p>
    <w:p>
      <w:r>
        <w:t xml:space="preserve">Alku: Tim oli hieman väsynyt. Keskikohta: Hän haistoi yhtäkkiä tulen hajun.</w:t>
      </w:r>
    </w:p>
    <w:p>
      <w:r>
        <w:rPr>
          <w:b/>
        </w:rPr>
        <w:t xml:space="preserve">Tulos</w:t>
      </w:r>
    </w:p>
    <w:p>
      <w:r>
        <w:t xml:space="preserve">Hän sammutti pienen tulen nopeasti ennen kuin se ehti levitä.</w:t>
      </w:r>
    </w:p>
    <w:p>
      <w:r>
        <w:rPr>
          <w:b/>
        </w:rPr>
        <w:t xml:space="preserve">Esimerkki 2.533</w:t>
      </w:r>
    </w:p>
    <w:p>
      <w:r>
        <w:t xml:space="preserve">Alku: Maria tarvitsi työtä ansaitakseen taskurahaa. Keskikohta: Maria meni työhaastatteluun työpaikkaa varten, jonka hän todella halusi.</w:t>
      </w:r>
    </w:p>
    <w:p>
      <w:r>
        <w:rPr>
          <w:b/>
        </w:rPr>
        <w:t xml:space="preserve">Tulos</w:t>
      </w:r>
    </w:p>
    <w:p>
      <w:r>
        <w:t xml:space="preserve">Hän oli riemuissaan, kun hänet suostuttiin palkkaamaan heti!</w:t>
      </w:r>
    </w:p>
    <w:p>
      <w:r>
        <w:rPr>
          <w:b/>
        </w:rPr>
        <w:t xml:space="preserve">Esimerkki 2.534</w:t>
      </w:r>
    </w:p>
    <w:p>
      <w:r>
        <w:t xml:space="preserve">Alku: En juonut olutta ennen kuin olin 26-vuotias. Keskikohta: Join vihdoin olutta ja pidin siitä.</w:t>
      </w:r>
    </w:p>
    <w:p>
      <w:r>
        <w:rPr>
          <w:b/>
        </w:rPr>
        <w:t xml:space="preserve">Tulos</w:t>
      </w:r>
    </w:p>
    <w:p>
      <w:r>
        <w:t xml:space="preserve">Minulla oli Coors.</w:t>
      </w:r>
    </w:p>
    <w:p>
      <w:r>
        <w:rPr>
          <w:b/>
        </w:rPr>
        <w:t xml:space="preserve">Esimerkki 2.535</w:t>
      </w:r>
    </w:p>
    <w:p>
      <w:r>
        <w:t xml:space="preserve">Alku: Riley auttoi kokkaamaan kiitospäivän illallista. Keskikohta: Rileyn piti hakea veljensä.</w:t>
      </w:r>
    </w:p>
    <w:p>
      <w:r>
        <w:rPr>
          <w:b/>
        </w:rPr>
        <w:t xml:space="preserve">Tulos</w:t>
      </w:r>
    </w:p>
    <w:p>
      <w:r>
        <w:t xml:space="preserve">Lopulta hän pystyi palaamaan takaisin ruoan ääreen.</w:t>
      </w:r>
    </w:p>
    <w:p>
      <w:r>
        <w:rPr>
          <w:b/>
        </w:rPr>
        <w:t xml:space="preserve">Esimerkki 2.536</w:t>
      </w:r>
    </w:p>
    <w:p>
      <w:r>
        <w:t xml:space="preserve">Alku: Lähdin töistä autolla. Keskikohta: Kuorma-auto törmäsi minuun.</w:t>
      </w:r>
    </w:p>
    <w:p>
      <w:r>
        <w:rPr>
          <w:b/>
        </w:rPr>
        <w:t xml:space="preserve">Tulos</w:t>
      </w:r>
    </w:p>
    <w:p>
      <w:r>
        <w:t xml:space="preserve">Lääkäri korjasi kaksi murtunutta kättäni.</w:t>
      </w:r>
    </w:p>
    <w:p>
      <w:r>
        <w:rPr>
          <w:b/>
        </w:rPr>
        <w:t xml:space="preserve">Esimerkki 2.537</w:t>
      </w:r>
    </w:p>
    <w:p>
      <w:r>
        <w:t xml:space="preserve">Alku: Mieheni ja minä remontoimme kylpyhuoneemme. Keskikohta: Se kesti noin 2 kuukautta, mutta mieheni ja minä teimme kovasti töitä kylpyhuoneen parissa.</w:t>
      </w:r>
    </w:p>
    <w:p>
      <w:r>
        <w:rPr>
          <w:b/>
        </w:rPr>
        <w:t xml:space="preserve">Tulos</w:t>
      </w:r>
    </w:p>
    <w:p>
      <w:r>
        <w:t xml:space="preserve">Uusi kylpyhuone näyttää upealta!</w:t>
      </w:r>
    </w:p>
    <w:p>
      <w:r>
        <w:rPr>
          <w:b/>
        </w:rPr>
        <w:t xml:space="preserve">Esimerkki 2.538</w:t>
      </w:r>
    </w:p>
    <w:p>
      <w:r>
        <w:t xml:space="preserve">Alku: Lisa tapasi ystävänsä Ericin juostessaan puistossa. Keskikohta: He alkoivat juosta säännöllisesti yhdessä ja löysivät monia yhteisiä kiinnostuksen kohteita.</w:t>
      </w:r>
    </w:p>
    <w:p>
      <w:r>
        <w:rPr>
          <w:b/>
        </w:rPr>
        <w:t xml:space="preserve">Tulos</w:t>
      </w:r>
    </w:p>
    <w:p>
      <w:r>
        <w:t xml:space="preserve">Lisa ilahtui, kun Erik vihdoin pyysi häntä treffeille.</w:t>
      </w:r>
    </w:p>
    <w:p>
      <w:r>
        <w:rPr>
          <w:b/>
        </w:rPr>
        <w:t xml:space="preserve">Esimerkki 2.539</w:t>
      </w:r>
    </w:p>
    <w:p>
      <w:r>
        <w:t xml:space="preserve">Alku: Pelasin blackjackia. Keskivaihe: Minun piti saada ässä.</w:t>
      </w:r>
    </w:p>
    <w:p>
      <w:r>
        <w:rPr>
          <w:b/>
        </w:rPr>
        <w:t xml:space="preserve">Tulos</w:t>
      </w:r>
    </w:p>
    <w:p>
      <w:r>
        <w:t xml:space="preserve">Sain kuninkaan ja hävisin.</w:t>
      </w:r>
    </w:p>
    <w:p>
      <w:r>
        <w:rPr>
          <w:b/>
        </w:rPr>
        <w:t xml:space="preserve">Esimerkki 2.540</w:t>
      </w:r>
    </w:p>
    <w:p>
      <w:r>
        <w:t xml:space="preserve">Alku: Tina halusi mennä uuteen kampaukseen. Keskikohta: Tina meni kampaamoon ja oli pettynyt uuteen kampaukseensa.</w:t>
      </w:r>
    </w:p>
    <w:p>
      <w:r>
        <w:rPr>
          <w:b/>
        </w:rPr>
        <w:t xml:space="preserve">Tulos</w:t>
      </w:r>
    </w:p>
    <w:p>
      <w:r>
        <w:t xml:space="preserve">Hän käytti hattua seuraavat kuusi kuukautta.</w:t>
      </w:r>
    </w:p>
    <w:p>
      <w:r>
        <w:rPr>
          <w:b/>
        </w:rPr>
        <w:t xml:space="preserve">Esimerkki 2.541</w:t>
      </w:r>
    </w:p>
    <w:p>
      <w:r>
        <w:t xml:space="preserve">Alku: Amanda oli aikeissa viettää viikonlopun telttaillen poikaystävänsä kanssa. Keskikohta: Amandan poikaystävä teki hänelle tempun.</w:t>
      </w:r>
    </w:p>
    <w:p>
      <w:r>
        <w:rPr>
          <w:b/>
        </w:rPr>
        <w:t xml:space="preserve">Tulos</w:t>
      </w:r>
    </w:p>
    <w:p>
      <w:r>
        <w:t xml:space="preserve">Amanda säikähti, mutta tajusi poikaystävänsä tekevän pilaa.</w:t>
      </w:r>
    </w:p>
    <w:p>
      <w:r>
        <w:rPr>
          <w:b/>
        </w:rPr>
        <w:t xml:space="preserve">Esimerkki 2.542</w:t>
      </w:r>
    </w:p>
    <w:p>
      <w:r>
        <w:t xml:space="preserve">Alku: Kaikki saapuivat juhliin. Keskikohta: Hän esitti esityksen.</w:t>
      </w:r>
    </w:p>
    <w:p>
      <w:r>
        <w:rPr>
          <w:b/>
        </w:rPr>
        <w:t xml:space="preserve">Tulos</w:t>
      </w:r>
    </w:p>
    <w:p>
      <w:r>
        <w:t xml:space="preserve">Kun hän pääsi ulos, kaikki taputtivat hänelle.</w:t>
      </w:r>
    </w:p>
    <w:p>
      <w:r>
        <w:rPr>
          <w:b/>
        </w:rPr>
        <w:t xml:space="preserve">Esimerkki 2.543</w:t>
      </w:r>
    </w:p>
    <w:p>
      <w:r>
        <w:t xml:space="preserve">Alku: Naisen vauva itki ruokakaupassa. Keskikohta: Nainen hakkasi sitten lastaan.</w:t>
      </w:r>
    </w:p>
    <w:p>
      <w:r>
        <w:rPr>
          <w:b/>
        </w:rPr>
        <w:t xml:space="preserve">Tulos</w:t>
      </w:r>
    </w:p>
    <w:p>
      <w:r>
        <w:t xml:space="preserve">Ihmiset ilmoittivat äidin poliisille lapsen pahoinpitelystä.</w:t>
      </w:r>
    </w:p>
    <w:p>
      <w:r>
        <w:rPr>
          <w:b/>
        </w:rPr>
        <w:t xml:space="preserve">Esimerkki 2.544</w:t>
      </w:r>
    </w:p>
    <w:p>
      <w:r>
        <w:t xml:space="preserve">Alku: Kaikki kuppini hajosivat. Keskikohta: En pystynyt kaatamaan lasillista maitoa.</w:t>
      </w:r>
    </w:p>
    <w:p>
      <w:r>
        <w:rPr>
          <w:b/>
        </w:rPr>
        <w:t xml:space="preserve">Tulos</w:t>
      </w:r>
    </w:p>
    <w:p>
      <w:r>
        <w:t xml:space="preserve">Päätin palata kauppaan seuraavana päivänä.</w:t>
      </w:r>
    </w:p>
    <w:p>
      <w:r>
        <w:rPr>
          <w:b/>
        </w:rPr>
        <w:t xml:space="preserve">Esimerkki 2.545</w:t>
      </w:r>
    </w:p>
    <w:p>
      <w:r>
        <w:t xml:space="preserve">Alku: Minulla oli paljon likapyykkiä. Keskikohta: Pesin vaatteitani koko päivän.</w:t>
      </w:r>
    </w:p>
    <w:p>
      <w:r>
        <w:rPr>
          <w:b/>
        </w:rPr>
        <w:t xml:space="preserve">Tulos</w:t>
      </w:r>
    </w:p>
    <w:p>
      <w:r>
        <w:t xml:space="preserve">Ripustin ne vaatekaappiini henkareihin.</w:t>
      </w:r>
    </w:p>
    <w:p>
      <w:r>
        <w:rPr>
          <w:b/>
        </w:rPr>
        <w:t xml:space="preserve">Esimerkki 2.546</w:t>
      </w:r>
    </w:p>
    <w:p>
      <w:r>
        <w:t xml:space="preserve">Alku: Tapasin tytön netissä. Keskikohta: Tapasimme puistossa treffeillä, koska oli kaunis sää.</w:t>
      </w:r>
    </w:p>
    <w:p>
      <w:r>
        <w:rPr>
          <w:b/>
        </w:rPr>
        <w:t xml:space="preserve">Tulos</w:t>
      </w:r>
    </w:p>
    <w:p>
      <w:r>
        <w:t xml:space="preserve">Sovimme, että menemme taas treffeille.</w:t>
      </w:r>
    </w:p>
    <w:p>
      <w:r>
        <w:rPr>
          <w:b/>
        </w:rPr>
        <w:t xml:space="preserve">Esimerkki 2.547</w:t>
      </w:r>
    </w:p>
    <w:p>
      <w:r>
        <w:t xml:space="preserve">Alku: Kevin oli ollut orpokodissa kaikki kuusi vuotta. Keskikohta: Kevin odotti pitkään, että hänet adoptoitaisiin.</w:t>
      </w:r>
    </w:p>
    <w:p>
      <w:r>
        <w:rPr>
          <w:b/>
        </w:rPr>
        <w:t xml:space="preserve">Tulos</w:t>
      </w:r>
    </w:p>
    <w:p>
      <w:r>
        <w:t xml:space="preserve">Ystävällinen perhe oli päättänyt adoptoida hänet!</w:t>
      </w:r>
    </w:p>
    <w:p>
      <w:r>
        <w:rPr>
          <w:b/>
        </w:rPr>
        <w:t xml:space="preserve">Esimerkki 2.548</w:t>
      </w:r>
    </w:p>
    <w:p>
      <w:r>
        <w:t xml:space="preserve">Alku: Ystäväni Joe on tuleva runoilija. Keskikohta: Löysin Astorin kirjan, josta ajattelin Joen pitävän.</w:t>
      </w:r>
    </w:p>
    <w:p>
      <w:r>
        <w:rPr>
          <w:b/>
        </w:rPr>
        <w:t xml:space="preserve">Tulos</w:t>
      </w:r>
    </w:p>
    <w:p>
      <w:r>
        <w:t xml:space="preserve">Ostin Astorin kirjan ja annoin sen Joelle.</w:t>
      </w:r>
    </w:p>
    <w:p>
      <w:r>
        <w:rPr>
          <w:b/>
        </w:rPr>
        <w:t xml:space="preserve">Esimerkki 2.549</w:t>
      </w:r>
    </w:p>
    <w:p>
      <w:r>
        <w:t xml:space="preserve">Alku: Nicolen syntymäpäivä oli pian. Keskikohta: Nicole tunsi itsensä väsyneeksi syntymäpäiväjuhlien jälkeen.</w:t>
      </w:r>
    </w:p>
    <w:p>
      <w:r>
        <w:rPr>
          <w:b/>
        </w:rPr>
        <w:t xml:space="preserve">Tulos</w:t>
      </w:r>
    </w:p>
    <w:p>
      <w:r>
        <w:t xml:space="preserve">Mutta hän katui siivoamista kaikkien lähdettyä.</w:t>
      </w:r>
    </w:p>
    <w:p>
      <w:r>
        <w:rPr>
          <w:b/>
        </w:rPr>
        <w:t xml:space="preserve">Esimerkki 2.550</w:t>
      </w:r>
    </w:p>
    <w:p>
      <w:r>
        <w:t xml:space="preserve">Alku: Olin Goodwillissa viime viikolla. Keskikohta: Heillä oli kitara, jota ei ollut koskaan käytetty.</w:t>
      </w:r>
    </w:p>
    <w:p>
      <w:r>
        <w:rPr>
          <w:b/>
        </w:rPr>
        <w:t xml:space="preserve">Tulos</w:t>
      </w:r>
    </w:p>
    <w:p>
      <w:r>
        <w:t xml:space="preserve">Kun pääsin kotiin, pelasin tuntikausia taukoamatta.</w:t>
      </w:r>
    </w:p>
    <w:p>
      <w:r>
        <w:rPr>
          <w:b/>
        </w:rPr>
        <w:t xml:space="preserve">Esimerkki 2.551</w:t>
      </w:r>
    </w:p>
    <w:p>
      <w:r>
        <w:t xml:space="preserve">Alku: Lapset lähtivät retkelle karkkitehtaalle. Keskikohta: Lapset saivat lukuisia ilmaisia karkkinäytteitä.</w:t>
      </w:r>
    </w:p>
    <w:p>
      <w:r>
        <w:rPr>
          <w:b/>
        </w:rPr>
        <w:t xml:space="preserve">Tulos</w:t>
      </w:r>
    </w:p>
    <w:p>
      <w:r>
        <w:t xml:space="preserve">Se oli paras retki, jonka he olivat koskaan tehneet!</w:t>
      </w:r>
    </w:p>
    <w:p>
      <w:r>
        <w:rPr>
          <w:b/>
        </w:rPr>
        <w:t xml:space="preserve">Esimerkki 2.552</w:t>
      </w:r>
    </w:p>
    <w:p>
      <w:r>
        <w:t xml:space="preserve">Alku: Amy halusi suoristaa kiharat hiuksensa. Keskikohta: Amy poltti hiuksensa suoristusraudalla.</w:t>
      </w:r>
    </w:p>
    <w:p>
      <w:r>
        <w:rPr>
          <w:b/>
        </w:rPr>
        <w:t xml:space="preserve">Tulos</w:t>
      </w:r>
    </w:p>
    <w:p>
      <w:r>
        <w:t xml:space="preserve">Amy oli järkyttynyt.</w:t>
      </w:r>
    </w:p>
    <w:p>
      <w:r>
        <w:rPr>
          <w:b/>
        </w:rPr>
        <w:t xml:space="preserve">Esimerkki 2.553</w:t>
      </w:r>
    </w:p>
    <w:p>
      <w:r>
        <w:t xml:space="preserve">Alku: Gina ja hänen perheensä saapuivat vihdoin hänen isoäitinsä talolle. Keskikohta: Gina ja hänen perheensä tutustuivat toistensa elämään.</w:t>
      </w:r>
    </w:p>
    <w:p>
      <w:r>
        <w:rPr>
          <w:b/>
        </w:rPr>
        <w:t xml:space="preserve">Tulos</w:t>
      </w:r>
    </w:p>
    <w:p>
      <w:r>
        <w:t xml:space="preserve">He istuivat ja juttelivat ja nauroivat tunnin ajan.</w:t>
      </w:r>
    </w:p>
    <w:p>
      <w:r>
        <w:rPr>
          <w:b/>
        </w:rPr>
        <w:t xml:space="preserve">Esimerkki 2.554</w:t>
      </w:r>
    </w:p>
    <w:p>
      <w:r>
        <w:t xml:space="preserve">Alku: Willyllä oli perhosia vatsassaan. Keskikohta: Willie pysähtyi rentoutumaan viideksi minuutiksi.</w:t>
      </w:r>
    </w:p>
    <w:p>
      <w:r>
        <w:rPr>
          <w:b/>
        </w:rPr>
        <w:t xml:space="preserve">Tulos</w:t>
      </w:r>
    </w:p>
    <w:p>
      <w:r>
        <w:t xml:space="preserve">Willy pelasi hienosti ja oli mvp.</w:t>
      </w:r>
    </w:p>
    <w:p>
      <w:r>
        <w:rPr>
          <w:b/>
        </w:rPr>
        <w:t xml:space="preserve">Esimerkki 2.555</w:t>
      </w:r>
    </w:p>
    <w:p>
      <w:r>
        <w:t xml:space="preserve">Alku: Amyn uusi kämppis ei ollut kovin siisti. Keskikohta: Amy suuttui ja siivosi huoneen kämppiksensä puolesta.</w:t>
      </w:r>
    </w:p>
    <w:p>
      <w:r>
        <w:rPr>
          <w:b/>
        </w:rPr>
        <w:t xml:space="preserve">Tulos</w:t>
      </w:r>
    </w:p>
    <w:p>
      <w:r>
        <w:t xml:space="preserve">4 päivää myöhemmin huone oli taas sotkuinen.</w:t>
      </w:r>
    </w:p>
    <w:p>
      <w:r>
        <w:rPr>
          <w:b/>
        </w:rPr>
        <w:t xml:space="preserve">Esimerkki 2.556</w:t>
      </w:r>
    </w:p>
    <w:p>
      <w:r>
        <w:t xml:space="preserve">Alku: Emily oli eräänä päivänä hyvin sairas. Keskikohta: Hän oli eilen suudellut kurkkutautista poikaa.</w:t>
      </w:r>
    </w:p>
    <w:p>
      <w:r>
        <w:rPr>
          <w:b/>
        </w:rPr>
        <w:t xml:space="preserve">Tulos</w:t>
      </w:r>
    </w:p>
    <w:p>
      <w:r>
        <w:t xml:space="preserve">Toki hänkin oli saanut kurkkutulehduksen!</w:t>
      </w:r>
    </w:p>
    <w:p>
      <w:r>
        <w:rPr>
          <w:b/>
        </w:rPr>
        <w:t xml:space="preserve">Esimerkki 2.557</w:t>
      </w:r>
    </w:p>
    <w:p>
      <w:r>
        <w:t xml:space="preserve">Alku: Ed meni kauppaan ostamaan lempikeksejään. Keskikohta: Koska ne olivat loppu, kauppias ehdotti jotain uutta.</w:t>
      </w:r>
    </w:p>
    <w:p>
      <w:r>
        <w:rPr>
          <w:b/>
        </w:rPr>
        <w:t xml:space="preserve">Tulos</w:t>
      </w:r>
    </w:p>
    <w:p>
      <w:r>
        <w:t xml:space="preserve">Ed totesi pitävänsä uudesta tuotemerkistä enemmän.</w:t>
      </w:r>
    </w:p>
    <w:p>
      <w:r>
        <w:rPr>
          <w:b/>
        </w:rPr>
        <w:t xml:space="preserve">Esimerkki 2.558</w:t>
      </w:r>
    </w:p>
    <w:p>
      <w:r>
        <w:t xml:space="preserve">Alku: Kevin oli lähellä paniikkia. Keskikohta: Kevinin piti antaa englannin tunnilla tehtävä kahden tunnin sisällä.</w:t>
      </w:r>
    </w:p>
    <w:p>
      <w:r>
        <w:rPr>
          <w:b/>
        </w:rPr>
        <w:t xml:space="preserve">Tulos</w:t>
      </w:r>
    </w:p>
    <w:p>
      <w:r>
        <w:t xml:space="preserve">Kevin vannoi, ettei hän ensi kerralla odottaisi viime hetkeen asti.</w:t>
      </w:r>
    </w:p>
    <w:p>
      <w:r>
        <w:rPr>
          <w:b/>
        </w:rPr>
        <w:t xml:space="preserve">Esimerkki 2.559</w:t>
      </w:r>
    </w:p>
    <w:p>
      <w:r>
        <w:t xml:space="preserve">Alku: Kimin ystävä kertoi lapsuudestaan 80-luvulla. Keskikohta: Kim toi joitakin syntymäpäiväkortteja, jotka hän oli saanut 80-luvulla.</w:t>
      </w:r>
    </w:p>
    <w:p>
      <w:r>
        <w:rPr>
          <w:b/>
        </w:rPr>
        <w:t xml:space="preserve">Tulos</w:t>
      </w:r>
    </w:p>
    <w:p>
      <w:r>
        <w:t xml:space="preserve">Seuraavana päivänä lounaalla töissä he nauroivat hänen tuomilleen korteille.</w:t>
      </w:r>
    </w:p>
    <w:p>
      <w:r>
        <w:rPr>
          <w:b/>
        </w:rPr>
        <w:t xml:space="preserve">Esimerkki 2.560</w:t>
      </w:r>
    </w:p>
    <w:p>
      <w:r>
        <w:t xml:space="preserve">Alku: John löysi kirjastosta klassikkokirjan. Keskikohta: John päätti ostaa sen.</w:t>
      </w:r>
    </w:p>
    <w:p>
      <w:r>
        <w:rPr>
          <w:b/>
        </w:rPr>
        <w:t xml:space="preserve">Tulos</w:t>
      </w:r>
    </w:p>
    <w:p>
      <w:r>
        <w:t xml:space="preserve">John myi sen Ebayssä suurella voitolla.</w:t>
      </w:r>
    </w:p>
    <w:p>
      <w:r>
        <w:rPr>
          <w:b/>
        </w:rPr>
        <w:t xml:space="preserve">Esimerkki 2.561</w:t>
      </w:r>
    </w:p>
    <w:p>
      <w:r>
        <w:t xml:space="preserve">Alku: Riley halusi kovasti oppia rullalautailemaan. Keskivaihe: Riley yritti temppuja, mutta rikkoi puisen rullalautansa.</w:t>
      </w:r>
    </w:p>
    <w:p>
      <w:r>
        <w:rPr>
          <w:b/>
        </w:rPr>
        <w:t xml:space="preserve">Tulos</w:t>
      </w:r>
    </w:p>
    <w:p>
      <w:r>
        <w:t xml:space="preserve">Riley juoksi itkien äitinsä luo kantaen rikkinäistä lautaa.</w:t>
      </w:r>
    </w:p>
    <w:p>
      <w:r>
        <w:rPr>
          <w:b/>
        </w:rPr>
        <w:t xml:space="preserve">Esimerkki 2.562</w:t>
      </w:r>
    </w:p>
    <w:p>
      <w:r>
        <w:t xml:space="preserve">Alku: Perhe osti pienelle lapselleen puhuvan pehmolelun. Keskikohta: Pehmolelu sanoi hulluja asioita.</w:t>
      </w:r>
    </w:p>
    <w:p>
      <w:r>
        <w:rPr>
          <w:b/>
        </w:rPr>
        <w:t xml:space="preserve">Tulos</w:t>
      </w:r>
    </w:p>
    <w:p>
      <w:r>
        <w:t xml:space="preserve">Lapsi pelästyi sitä ja yritti vetää sen vessasta alas.</w:t>
      </w:r>
    </w:p>
    <w:p>
      <w:r>
        <w:rPr>
          <w:b/>
        </w:rPr>
        <w:t xml:space="preserve">Esimerkki 2.563</w:t>
      </w:r>
    </w:p>
    <w:p>
      <w:r>
        <w:t xml:space="preserve">Alku: Jane käytti siskonsa televisiota kokeillakseen uutta jooga-DVD:tä. Keskikohta: Jane etsi ohjekirjaa, jotta hän voisi lukea ohjeita.</w:t>
      </w:r>
    </w:p>
    <w:p>
      <w:r>
        <w:rPr>
          <w:b/>
        </w:rPr>
        <w:t xml:space="preserve">Tulos</w:t>
      </w:r>
    </w:p>
    <w:p>
      <w:r>
        <w:t xml:space="preserve">Jane veti pienen kirjan esiin ja alkoi lukea.</w:t>
      </w:r>
    </w:p>
    <w:p>
      <w:r>
        <w:rPr>
          <w:b/>
        </w:rPr>
        <w:t xml:space="preserve">Esimerkki 2.564</w:t>
      </w:r>
    </w:p>
    <w:p>
      <w:r>
        <w:t xml:space="preserve">Alku: Benin hammasharja oli jostain syystä keittiön lavuaarin vieressä. Keskikohta: Hän löysi toisen hammasharjan kylpyhuoneesta.</w:t>
      </w:r>
    </w:p>
    <w:p>
      <w:r>
        <w:rPr>
          <w:b/>
        </w:rPr>
        <w:t xml:space="preserve">Tulos</w:t>
      </w:r>
    </w:p>
    <w:p>
      <w:r>
        <w:t xml:space="preserve">Ben oli vahingossa pessyt hampaansa sillä!</w:t>
      </w:r>
    </w:p>
    <w:p>
      <w:r>
        <w:rPr>
          <w:b/>
        </w:rPr>
        <w:t xml:space="preserve">Esimerkki 2.565</w:t>
      </w:r>
    </w:p>
    <w:p>
      <w:r>
        <w:t xml:space="preserve">Alku: Vauva syntyi vähän aikaa sitten. Keskellä: Vauva itkee paljon.</w:t>
      </w:r>
    </w:p>
    <w:p>
      <w:r>
        <w:rPr>
          <w:b/>
        </w:rPr>
        <w:t xml:space="preserve">Tulos</w:t>
      </w:r>
    </w:p>
    <w:p>
      <w:r>
        <w:t xml:space="preserve">Vanhemmuus voi olla vaikeaa.</w:t>
      </w:r>
    </w:p>
    <w:p>
      <w:r>
        <w:rPr>
          <w:b/>
        </w:rPr>
        <w:t xml:space="preserve">Esimerkki 2.566</w:t>
      </w:r>
    </w:p>
    <w:p>
      <w:r>
        <w:t xml:space="preserve">Alku: Dan opetti tytärtään tarkistamaan autonsa öljyt. Keskikohta: Danin tyttärellä oli ongelmia öljynvaihdossa.</w:t>
      </w:r>
    </w:p>
    <w:p>
      <w:r>
        <w:rPr>
          <w:b/>
        </w:rPr>
        <w:t xml:space="preserve">Tulos</w:t>
      </w:r>
    </w:p>
    <w:p>
      <w:r>
        <w:t xml:space="preserve">Dan nauroi, kun öljyä roiskui hänen kasvoilleen ja vaatteilleen.</w:t>
      </w:r>
    </w:p>
    <w:p>
      <w:r>
        <w:rPr>
          <w:b/>
        </w:rPr>
        <w:t xml:space="preserve">Esimerkki 2.567</w:t>
      </w:r>
    </w:p>
    <w:p>
      <w:r>
        <w:t xml:space="preserve">Alku: Kelsi ja hänen perheensä päättivät kokeilla uutta ruokaa. Keskikohta: He päättivät kokeilla paikallista etiopialaista ravintolaa, joka oli melko suosittu.</w:t>
      </w:r>
    </w:p>
    <w:p>
      <w:r>
        <w:rPr>
          <w:b/>
        </w:rPr>
        <w:t xml:space="preserve">Tulos</w:t>
      </w:r>
    </w:p>
    <w:p>
      <w:r>
        <w:t xml:space="preserve">Maku oli varsin maukas.</w:t>
      </w:r>
    </w:p>
    <w:p>
      <w:r>
        <w:rPr>
          <w:b/>
        </w:rPr>
        <w:t xml:space="preserve">Esimerkki 2.568</w:t>
      </w:r>
    </w:p>
    <w:p>
      <w:r>
        <w:t xml:space="preserve">Alku: Bob katseli kokkiohjelmaa, jossa valmistettiin pihviä. Keskikohta: Bob teki pihvin nähtyään ohjelman.</w:t>
      </w:r>
    </w:p>
    <w:p>
      <w:r>
        <w:rPr>
          <w:b/>
        </w:rPr>
        <w:t xml:space="preserve">Tulos</w:t>
      </w:r>
    </w:p>
    <w:p>
      <w:r>
        <w:t xml:space="preserve">Kun Bob oli syönyt herkkunsa, Bob tunsi itsensä kylläiseksi.</w:t>
      </w:r>
    </w:p>
    <w:p>
      <w:r>
        <w:rPr>
          <w:b/>
        </w:rPr>
        <w:t xml:space="preserve">Esimerkki 2.569</w:t>
      </w:r>
    </w:p>
    <w:p>
      <w:r>
        <w:t xml:space="preserve">Alku: Ben halusi voittaa työpaikan naamiaisasukilpailun tänä vuonna. Keskikohta: Ben näytti naamiaisasunsa ystävälleen, jonka mielestä se näytti huonolta.</w:t>
      </w:r>
    </w:p>
    <w:p>
      <w:r>
        <w:rPr>
          <w:b/>
        </w:rPr>
        <w:t xml:space="preserve">Tulos</w:t>
      </w:r>
    </w:p>
    <w:p>
      <w:r>
        <w:t xml:space="preserve">Ben vetäytyi naamiaisasukilpailusta.</w:t>
      </w:r>
    </w:p>
    <w:p>
      <w:r>
        <w:rPr>
          <w:b/>
        </w:rPr>
        <w:t xml:space="preserve">Esimerkki 2.570</w:t>
      </w:r>
    </w:p>
    <w:p>
      <w:r>
        <w:t xml:space="preserve">Alku: Eric vihasi työtään. Keskikohta: Eric irtisanoutui työstään.</w:t>
      </w:r>
    </w:p>
    <w:p>
      <w:r>
        <w:rPr>
          <w:b/>
        </w:rPr>
        <w:t xml:space="preserve">Tulos</w:t>
      </w:r>
    </w:p>
    <w:p>
      <w:r>
        <w:t xml:space="preserve">Vihdoinkin hän sai hienon uuden työpaikan!</w:t>
      </w:r>
    </w:p>
    <w:p>
      <w:r>
        <w:rPr>
          <w:b/>
        </w:rPr>
        <w:t xml:space="preserve">Esimerkki 2.571</w:t>
      </w:r>
    </w:p>
    <w:p>
      <w:r>
        <w:t xml:space="preserve">Alku: Trevorilla on nopea auto, jonka hän osti hiljattain. Keskikohta: Trevor testasi, kuinka nopeasti auto kulkee.</w:t>
      </w:r>
    </w:p>
    <w:p>
      <w:r>
        <w:rPr>
          <w:b/>
        </w:rPr>
        <w:t xml:space="preserve">Tulos</w:t>
      </w:r>
    </w:p>
    <w:p>
      <w:r>
        <w:t xml:space="preserve">Trevor sai erittäin kalliin lipun, joka hänen oli maksettava.</w:t>
      </w:r>
    </w:p>
    <w:p>
      <w:r>
        <w:rPr>
          <w:b/>
        </w:rPr>
        <w:t xml:space="preserve">Esimerkki 2.572</w:t>
      </w:r>
    </w:p>
    <w:p>
      <w:r>
        <w:t xml:space="preserve">Alku: Perheeni meni ulos syömään torstaina. Keskikohta: Perheeni söi pizzaa ja oppi sen historiaa.</w:t>
      </w:r>
    </w:p>
    <w:p>
      <w:r>
        <w:rPr>
          <w:b/>
        </w:rPr>
        <w:t xml:space="preserve">Tulos</w:t>
      </w:r>
    </w:p>
    <w:p>
      <w:r>
        <w:t xml:space="preserve">Pizzaa valmistettiin ensimmäisen kerran Italiassa lipun värejä edustavaksi.</w:t>
      </w:r>
    </w:p>
    <w:p>
      <w:r>
        <w:rPr>
          <w:b/>
        </w:rPr>
        <w:t xml:space="preserve">Esimerkki 2.573</w:t>
      </w:r>
    </w:p>
    <w:p>
      <w:r>
        <w:t xml:space="preserve">Alku: Gina unohti avaimensa kotiin. Keskikohta: Hän vei lapset ulos syömään voileipiä, kunnes hänen miehensä tuli kotiin.</w:t>
      </w:r>
    </w:p>
    <w:p>
      <w:r>
        <w:rPr>
          <w:b/>
        </w:rPr>
        <w:t xml:space="preserve">Tulos</w:t>
      </w:r>
    </w:p>
    <w:p>
      <w:r>
        <w:t xml:space="preserve">Hän oli iloinen, että voileivät tekivät lapset onnellisiksi.</w:t>
      </w:r>
    </w:p>
    <w:p>
      <w:r>
        <w:rPr>
          <w:b/>
        </w:rPr>
        <w:t xml:space="preserve">Esimerkki 2.574</w:t>
      </w:r>
    </w:p>
    <w:p>
      <w:r>
        <w:t xml:space="preserve">Alku: Ian hylkäsi ystävänsä lähteäkseen ulos tyttöystävänsä kanssa. Keskikohta: Ianin ystävät saivat hänet kiinni tyttöystävänsä kanssa.</w:t>
      </w:r>
    </w:p>
    <w:p>
      <w:r>
        <w:rPr>
          <w:b/>
        </w:rPr>
        <w:t xml:space="preserve">Tulos</w:t>
      </w:r>
    </w:p>
    <w:p>
      <w:r>
        <w:t xml:space="preserve">Siksi Ian yritti pyytää anteeksi tekojaan.</w:t>
      </w:r>
    </w:p>
    <w:p>
      <w:r>
        <w:rPr>
          <w:b/>
        </w:rPr>
        <w:t xml:space="preserve">Esimerkki 2.575</w:t>
      </w:r>
    </w:p>
    <w:p>
      <w:r>
        <w:t xml:space="preserve">Alku: Dylan ei ollut koskaan aiemmin ajanut drag-kilpailuja. Keskivaihe: Dylanin ystävä vakuutti hänelle, että hänellä olisi hauskaa, jos hän lähtisi mukaan.</w:t>
      </w:r>
    </w:p>
    <w:p>
      <w:r>
        <w:rPr>
          <w:b/>
        </w:rPr>
        <w:t xml:space="preserve">Tulos</w:t>
      </w:r>
    </w:p>
    <w:p>
      <w:r>
        <w:t xml:space="preserve">Nyt hän kuuntelee ystäväänsä enemmän.</w:t>
      </w:r>
    </w:p>
    <w:p>
      <w:r>
        <w:rPr>
          <w:b/>
        </w:rPr>
        <w:t xml:space="preserve">Esimerkki 2.576</w:t>
      </w:r>
    </w:p>
    <w:p>
      <w:r>
        <w:t xml:space="preserve">Alku: Jerry odotti bussia. Keskikohta: Hän pysähtyi matkan varrella olevaan kauppaan.</w:t>
      </w:r>
    </w:p>
    <w:p>
      <w:r>
        <w:rPr>
          <w:b/>
        </w:rPr>
        <w:t xml:space="preserve">Tulos</w:t>
      </w:r>
    </w:p>
    <w:p>
      <w:r>
        <w:t xml:space="preserve">Ennen kuin hän huomasi, 15 minuuttia oli kulunut ja hän oli myöhästynyt bussista.</w:t>
      </w:r>
    </w:p>
    <w:p>
      <w:r>
        <w:rPr>
          <w:b/>
        </w:rPr>
        <w:t xml:space="preserve">Esimerkki 2.577</w:t>
      </w:r>
    </w:p>
    <w:p>
      <w:r>
        <w:t xml:space="preserve">Alku: Ben tunsi, ettei hän ollut taiteellinen ihminen. Keskikohta: Ben alkaa maalata satunnaisia esineitä.</w:t>
      </w:r>
    </w:p>
    <w:p>
      <w:r>
        <w:rPr>
          <w:b/>
        </w:rPr>
        <w:t xml:space="preserve">Tulos</w:t>
      </w:r>
    </w:p>
    <w:p>
      <w:r>
        <w:t xml:space="preserve">Ben on aloittanut oman maalauskurssin aloittelijoille.</w:t>
      </w:r>
    </w:p>
    <w:p>
      <w:r>
        <w:rPr>
          <w:b/>
        </w:rPr>
        <w:t xml:space="preserve">Esimerkki 2.578</w:t>
      </w:r>
    </w:p>
    <w:p>
      <w:r>
        <w:t xml:space="preserve">Alku: Syysjuhlissa oli iso leveä ämpäri. Keskellä: Omena vedessä -kilpailu, jossa omena piti purra veden alla.</w:t>
      </w:r>
    </w:p>
    <w:p>
      <w:r>
        <w:rPr>
          <w:b/>
        </w:rPr>
        <w:t xml:space="preserve">Tulos</w:t>
      </w:r>
    </w:p>
    <w:p>
      <w:r>
        <w:t xml:space="preserve">Kunnes hän kokeili sitä ja tajusi, miten liukkaita märät omenat olivat!</w:t>
      </w:r>
    </w:p>
    <w:p>
      <w:r>
        <w:rPr>
          <w:b/>
        </w:rPr>
        <w:t xml:space="preserve">Esimerkki 2.579</w:t>
      </w:r>
    </w:p>
    <w:p>
      <w:r>
        <w:t xml:space="preserve">Alku: Cam teki lintujen ruokintapaikan kuvataidetunneilla. Keskimmäinen: Lintujen ruokintalaite onnistui hienosti.</w:t>
      </w:r>
    </w:p>
    <w:p>
      <w:r>
        <w:rPr>
          <w:b/>
        </w:rPr>
        <w:t xml:space="preserve">Tulos</w:t>
      </w:r>
    </w:p>
    <w:p>
      <w:r>
        <w:t xml:space="preserve">Cam oli niin tyytyväinen käsityöhönsä!</w:t>
      </w:r>
    </w:p>
    <w:p>
      <w:r>
        <w:rPr>
          <w:b/>
        </w:rPr>
        <w:t xml:space="preserve">Esimerkki 2.580</w:t>
      </w:r>
    </w:p>
    <w:p>
      <w:r>
        <w:t xml:space="preserve">Alku: Jennifer sukelsi lähtökiihdystä. Keskellä: Hän liukui vedessä kuin kala ja tuli ensimmäisenä.</w:t>
      </w:r>
    </w:p>
    <w:p>
      <w:r>
        <w:rPr>
          <w:b/>
        </w:rPr>
        <w:t xml:space="preserve">Tulos</w:t>
      </w:r>
    </w:p>
    <w:p>
      <w:r>
        <w:t xml:space="preserve">Jennifer oli ylpeä itsestään, koska hän ui niin hyvin.</w:t>
      </w:r>
    </w:p>
    <w:p>
      <w:r>
        <w:rPr>
          <w:b/>
        </w:rPr>
        <w:t xml:space="preserve">Esimerkki 2.581</w:t>
      </w:r>
    </w:p>
    <w:p>
      <w:r>
        <w:t xml:space="preserve">Alku: Avajaispäivä on aivan nurkan takana. Keskikohta: Valmistaudumme avaamaan uuden myymälämme.</w:t>
      </w:r>
    </w:p>
    <w:p>
      <w:r>
        <w:rPr>
          <w:b/>
        </w:rPr>
        <w:t xml:space="preserve">Tulos</w:t>
      </w:r>
    </w:p>
    <w:p>
      <w:r>
        <w:t xml:space="preserve">Lähtölaskenta on käynnissä, sillä jäljellä on enää alle viikko.</w:t>
      </w:r>
    </w:p>
    <w:p>
      <w:r>
        <w:rPr>
          <w:b/>
        </w:rPr>
        <w:t xml:space="preserve">Esimerkki 2.582</w:t>
      </w:r>
    </w:p>
    <w:p>
      <w:r>
        <w:t xml:space="preserve">Alku: Viime viikolla Rickin joukkue pelasi mestaruusottelussa. Keskikohta: Rick päättää järjestää toisen mestaruusottelun tulevana viikonloppuna.</w:t>
      </w:r>
    </w:p>
    <w:p>
      <w:r>
        <w:rPr>
          <w:b/>
        </w:rPr>
        <w:t xml:space="preserve">Tulos</w:t>
      </w:r>
    </w:p>
    <w:p>
      <w:r>
        <w:t xml:space="preserve">Fanit ja joukkue juhlivat Rickin kanssa.</w:t>
      </w:r>
    </w:p>
    <w:p>
      <w:r>
        <w:rPr>
          <w:b/>
        </w:rPr>
        <w:t xml:space="preserve">Esimerkki 2.583</w:t>
      </w:r>
    </w:p>
    <w:p>
      <w:r>
        <w:t xml:space="preserve">Alku: Lydia rakasti maalata vesiväreillä. Keskimmäinen: Hän osallistui taidekilpailuun.</w:t>
      </w:r>
    </w:p>
    <w:p>
      <w:r>
        <w:rPr>
          <w:b/>
        </w:rPr>
        <w:t xml:space="preserve">Tulos</w:t>
      </w:r>
    </w:p>
    <w:p>
      <w:r>
        <w:t xml:space="preserve">Hänen maalauksensa voitti ensimmäisen palkinnon ja taidekoulustipendin!</w:t>
      </w:r>
    </w:p>
    <w:p>
      <w:r>
        <w:rPr>
          <w:b/>
        </w:rPr>
        <w:t xml:space="preserve">Esimerkki 2.584</w:t>
      </w:r>
    </w:p>
    <w:p>
      <w:r>
        <w:t xml:space="preserve">Alku: Kim vihasi koulunsa kynänteroittimia. Keskikohta: Kim käytti kaikki teroitetut kynänsä.</w:t>
      </w:r>
    </w:p>
    <w:p>
      <w:r>
        <w:rPr>
          <w:b/>
        </w:rPr>
        <w:t xml:space="preserve">Tulos</w:t>
      </w:r>
    </w:p>
    <w:p>
      <w:r>
        <w:t xml:space="preserve">Kun hänen kynänsä piti teroittaa, hän oli lähellä kyyneleitä.</w:t>
      </w:r>
    </w:p>
    <w:p>
      <w:r>
        <w:rPr>
          <w:b/>
        </w:rPr>
        <w:t xml:space="preserve">Esimerkki 2.585</w:t>
      </w:r>
    </w:p>
    <w:p>
      <w:r>
        <w:t xml:space="preserve">Alku: Ora hölmöili luokassa. Keskikohta: Opettaja pyysi häntä lopettamaan. Kun Ora ei lopettanut, opettaja lähetti hänet rehtorin kansliaan.</w:t>
      </w:r>
    </w:p>
    <w:p>
      <w:r>
        <w:rPr>
          <w:b/>
        </w:rPr>
        <w:t xml:space="preserve">Tulos</w:t>
      </w:r>
    </w:p>
    <w:p>
      <w:r>
        <w:t xml:space="preserve">Ora toivoi alakuloisesti, että hän olisi pysähtynyt, kun sitä pyydettiin.</w:t>
      </w:r>
    </w:p>
    <w:p>
      <w:r>
        <w:rPr>
          <w:b/>
        </w:rPr>
        <w:t xml:space="preserve">Esimerkki 2.586</w:t>
      </w:r>
    </w:p>
    <w:p>
      <w:r>
        <w:t xml:space="preserve">Alku: Pete ja hänen ystävänsä halusivat nähdä elokuvan. Keskikohta: Ensimmäinen näytös oli loppuunmyyty, joten he ostivat liput myöhempään näytökseen.</w:t>
      </w:r>
    </w:p>
    <w:p>
      <w:r>
        <w:rPr>
          <w:b/>
        </w:rPr>
        <w:t xml:space="preserve">Tulos</w:t>
      </w:r>
    </w:p>
    <w:p>
      <w:r>
        <w:t xml:space="preserve">Lopulta he pystyivät katsomaan elokuvan yhdessä.</w:t>
      </w:r>
    </w:p>
    <w:p>
      <w:r>
        <w:rPr>
          <w:b/>
        </w:rPr>
        <w:t xml:space="preserve">Esimerkki 2.587</w:t>
      </w:r>
    </w:p>
    <w:p>
      <w:r>
        <w:t xml:space="preserve">Alku: Maddie tiesi, että yksin kotiin jääminen ei ollut hyvä idea. Keskikohta: Hän kuuli jonkun olevan talossa.</w:t>
      </w:r>
    </w:p>
    <w:p>
      <w:r>
        <w:rPr>
          <w:b/>
        </w:rPr>
        <w:t xml:space="preserve">Tulos</w:t>
      </w:r>
    </w:p>
    <w:p>
      <w:r>
        <w:t xml:space="preserve">Hämärä hahmo ilmestyi käytävästä ja heilutti silmukkaa -</w:t>
      </w:r>
    </w:p>
    <w:p>
      <w:r>
        <w:rPr>
          <w:b/>
        </w:rPr>
        <w:t xml:space="preserve">Esimerkki 2.588</w:t>
      </w:r>
    </w:p>
    <w:p>
      <w:r>
        <w:t xml:space="preserve">Alku: Minulla oli kaksi koiraa, jotka olivat hyvin läheisiä. Keskimmäinen: Jätimme koirat yksin kotiin.</w:t>
      </w:r>
    </w:p>
    <w:p>
      <w:r>
        <w:rPr>
          <w:b/>
        </w:rPr>
        <w:t xml:space="preserve">Tulos</w:t>
      </w:r>
    </w:p>
    <w:p>
      <w:r>
        <w:t xml:space="preserve">Koiramme todella nauttii siitä, että hänellä on talo itsellään.</w:t>
      </w:r>
    </w:p>
    <w:p>
      <w:r>
        <w:rPr>
          <w:b/>
        </w:rPr>
        <w:t xml:space="preserve">Esimerkki 2.589</w:t>
      </w:r>
    </w:p>
    <w:p>
      <w:r>
        <w:t xml:space="preserve">Alku: Alysha unohti viedä lounaansa kouluun. Keskikohta: Alyshan ystävät antoivat hänelle ruokaa.</w:t>
      </w:r>
    </w:p>
    <w:p>
      <w:r>
        <w:rPr>
          <w:b/>
        </w:rPr>
        <w:t xml:space="preserve">Tulos</w:t>
      </w:r>
    </w:p>
    <w:p>
      <w:r>
        <w:t xml:space="preserve">Alysha oli hyvin iloinen saadessaan ruokaa lounaaksi.</w:t>
      </w:r>
    </w:p>
    <w:p>
      <w:r>
        <w:rPr>
          <w:b/>
        </w:rPr>
        <w:t xml:space="preserve">Esimerkki 2.590</w:t>
      </w:r>
    </w:p>
    <w:p>
      <w:r>
        <w:t xml:space="preserve">Alku: Ken osti uuden puvun. Keskikohta: Kenin uusi puku ei sopinut hänelle oikein.</w:t>
      </w:r>
    </w:p>
    <w:p>
      <w:r>
        <w:rPr>
          <w:b/>
        </w:rPr>
        <w:t xml:space="preserve">Tulos</w:t>
      </w:r>
    </w:p>
    <w:p>
      <w:r>
        <w:t xml:space="preserve">Ken oli järkyttynyt ja lähti kotiin.</w:t>
      </w:r>
    </w:p>
    <w:p>
      <w:r>
        <w:rPr>
          <w:b/>
        </w:rPr>
        <w:t xml:space="preserve">Esimerkki 2.591</w:t>
      </w:r>
    </w:p>
    <w:p>
      <w:r>
        <w:t xml:space="preserve">Alku: Drew päätti 12-vuotiaana ryhtyä rikolliseksi. Keskikohta: Drew joutui vaikeuksiin poliisin kanssa.</w:t>
      </w:r>
    </w:p>
    <w:p>
      <w:r>
        <w:rPr>
          <w:b/>
        </w:rPr>
        <w:t xml:space="preserve">Tulos</w:t>
      </w:r>
    </w:p>
    <w:p>
      <w:r>
        <w:t xml:space="preserve">Hänen äitinsä oli hyvin vihainen.</w:t>
      </w:r>
    </w:p>
    <w:p>
      <w:r>
        <w:rPr>
          <w:b/>
        </w:rPr>
        <w:t xml:space="preserve">Esimerkki 2.592</w:t>
      </w:r>
    </w:p>
    <w:p>
      <w:r>
        <w:t xml:space="preserve">Alku: Linda makasi sohvalla katsomassa televisiota, kun puhelin soi. Keskikohta: Linda heitti miestään tyynyllä saadakseen tämän vastaamaan puhelimeen.</w:t>
      </w:r>
    </w:p>
    <w:p>
      <w:r>
        <w:rPr>
          <w:b/>
        </w:rPr>
        <w:t xml:space="preserve">Tulos</w:t>
      </w:r>
    </w:p>
    <w:p>
      <w:r>
        <w:t xml:space="preserve">Ennen kuin hän ehti heittää sen takaisin, Linda juoksi nauraen ulos huoneesta.</w:t>
      </w:r>
    </w:p>
    <w:p>
      <w:r>
        <w:rPr>
          <w:b/>
        </w:rPr>
        <w:t xml:space="preserve">Esimerkki 2.593</w:t>
      </w:r>
    </w:p>
    <w:p>
      <w:r>
        <w:t xml:space="preserve">Alku: Pete meni naimisiin, kun hän oli hyvin nuori. Keskikohta: Pete sai lapsia, mutta avioliitto epäonnistui.</w:t>
      </w:r>
    </w:p>
    <w:p>
      <w:r>
        <w:rPr>
          <w:b/>
        </w:rPr>
        <w:t xml:space="preserve">Tulos</w:t>
      </w:r>
    </w:p>
    <w:p>
      <w:r>
        <w:t xml:space="preserve">Nyt hän tapaa tytärtään kahdesti vuodessa.</w:t>
      </w:r>
    </w:p>
    <w:p>
      <w:r>
        <w:rPr>
          <w:b/>
        </w:rPr>
        <w:t xml:space="preserve">Esimerkki 2.594</w:t>
      </w:r>
    </w:p>
    <w:p>
      <w:r>
        <w:t xml:space="preserve">Alku: Lee toivoi voivansa lähteä lomalle, mutta hänellä ei ollut ylimääräistä rahaa. Keskikohta: Lee voitti ilmaisen loman.</w:t>
      </w:r>
    </w:p>
    <w:p>
      <w:r>
        <w:rPr>
          <w:b/>
        </w:rPr>
        <w:t xml:space="preserve">Tulos</w:t>
      </w:r>
    </w:p>
    <w:p>
      <w:r>
        <w:t xml:space="preserve">Valitettavasti Lee ei voinut lähteä lomalle, koska hänen piti tehdä töitä.</w:t>
      </w:r>
    </w:p>
    <w:p>
      <w:r>
        <w:rPr>
          <w:b/>
        </w:rPr>
        <w:t xml:space="preserve">Esimerkki 2.595</w:t>
      </w:r>
    </w:p>
    <w:p>
      <w:r>
        <w:t xml:space="preserve">Alku: Zach alkoi kyllästyä elämään Jenin kanssa. Keskikohta: Zach jätti Jenin ja muutti pois.</w:t>
      </w:r>
    </w:p>
    <w:p>
      <w:r>
        <w:rPr>
          <w:b/>
        </w:rPr>
        <w:t xml:space="preserve">Tulos</w:t>
      </w:r>
    </w:p>
    <w:p>
      <w:r>
        <w:t xml:space="preserve">Outoa, miten Zach on nyt onnellisempi kuin Jenin kanssa asuessaan.</w:t>
      </w:r>
    </w:p>
    <w:p>
      <w:r>
        <w:rPr>
          <w:b/>
        </w:rPr>
        <w:t xml:space="preserve">Esimerkki 2.596</w:t>
      </w:r>
    </w:p>
    <w:p>
      <w:r>
        <w:t xml:space="preserve">Alku: Eric oli täyttämässä neljää vuotta ja kertoi äidilleen synttäritoiveensa. Keskikohta: Eric toivoi olevansa työnjohtaja.</w:t>
      </w:r>
    </w:p>
    <w:p>
      <w:r>
        <w:rPr>
          <w:b/>
        </w:rPr>
        <w:t xml:space="preserve">Tulos</w:t>
      </w:r>
    </w:p>
    <w:p>
      <w:r>
        <w:t xml:space="preserve">Eric pääsi sittenkin työnjohtajaksi syntymäpäivänään!</w:t>
      </w:r>
    </w:p>
    <w:p>
      <w:r>
        <w:rPr>
          <w:b/>
        </w:rPr>
        <w:t xml:space="preserve">Esimerkki 2.597</w:t>
      </w:r>
    </w:p>
    <w:p>
      <w:r>
        <w:t xml:space="preserve">Alku: Lily piti kovasti siitä, että hän vietti aikaa ystävänsä Lewisin kanssa. Keskikohta: Lewis pyysi Lilyä treffeille.</w:t>
      </w:r>
    </w:p>
    <w:p>
      <w:r>
        <w:rPr>
          <w:b/>
        </w:rPr>
        <w:t xml:space="preserve">Tulos</w:t>
      </w:r>
    </w:p>
    <w:p>
      <w:r>
        <w:t xml:space="preserve">Seuraavana päivänä he lähtivät ulos.</w:t>
      </w:r>
    </w:p>
    <w:p>
      <w:r>
        <w:rPr>
          <w:b/>
        </w:rPr>
        <w:t xml:space="preserve">Esimerkki 2.598</w:t>
      </w:r>
    </w:p>
    <w:p>
      <w:r>
        <w:t xml:space="preserve">Alku: Gina ei ollut nälkäinen päivällisaikaan. Keskikohta: Hän istui vielä perheensä kanssa kylässä.</w:t>
      </w:r>
    </w:p>
    <w:p>
      <w:r>
        <w:rPr>
          <w:b/>
        </w:rPr>
        <w:t xml:space="preserve">Tulos</w:t>
      </w:r>
    </w:p>
    <w:p>
      <w:r>
        <w:t xml:space="preserve">Gina istui pöydän ääressä, kun hänen perheensä lopetti ja poistui pöydästä.</w:t>
      </w:r>
    </w:p>
    <w:p>
      <w:r>
        <w:rPr>
          <w:b/>
        </w:rPr>
        <w:t xml:space="preserve">Esimerkki 2.599</w:t>
      </w:r>
    </w:p>
    <w:p>
      <w:r>
        <w:t xml:space="preserve">Alku: Shelby on menossa rannalle ystäviensä kanssa. Keskikohta: Shelbylla ei ollut lupaa.</w:t>
      </w:r>
    </w:p>
    <w:p>
      <w:r>
        <w:rPr>
          <w:b/>
        </w:rPr>
        <w:t xml:space="preserve">Tulos</w:t>
      </w:r>
    </w:p>
    <w:p>
      <w:r>
        <w:t xml:space="preserve">Vanhemmat vievät hänen autonsa, ja Shelby on masentunut.</w:t>
      </w:r>
    </w:p>
    <w:p>
      <w:r>
        <w:rPr>
          <w:b/>
        </w:rPr>
        <w:t xml:space="preserve">Esimerkki 2.600</w:t>
      </w:r>
    </w:p>
    <w:p>
      <w:r>
        <w:t xml:space="preserve">Alku: Henry tuli kouluun hermostuneena. Keskikohta: Hän lyyhistyi eräänä päivänä kesken oppitunnin.</w:t>
      </w:r>
    </w:p>
    <w:p>
      <w:r>
        <w:rPr>
          <w:b/>
        </w:rPr>
        <w:t xml:space="preserve">Tulos</w:t>
      </w:r>
    </w:p>
    <w:p>
      <w:r>
        <w:t xml:space="preserve">Opettaja kertoi minulle, että hänellä oli diagnosoitu syöpä.</w:t>
      </w:r>
    </w:p>
    <w:p>
      <w:r>
        <w:rPr>
          <w:b/>
        </w:rPr>
        <w:t xml:space="preserve">Esimerkki 2.601</w:t>
      </w:r>
    </w:p>
    <w:p>
      <w:r>
        <w:t xml:space="preserve">Alku: Jenny oli ruokakaupassa maksamassa ostoksiaan. Keskikohta: Hänen takanaan oleva nainen maksoi ennen Jennyä.</w:t>
      </w:r>
    </w:p>
    <w:p>
      <w:r>
        <w:rPr>
          <w:b/>
        </w:rPr>
        <w:t xml:space="preserve">Tulos</w:t>
      </w:r>
    </w:p>
    <w:p>
      <w:r>
        <w:t xml:space="preserve">Nainen kehotti häntä maksamaan siitä eteenpäin ensi kerralla ja halasi häntä.</w:t>
      </w:r>
    </w:p>
    <w:p>
      <w:r>
        <w:rPr>
          <w:b/>
        </w:rPr>
        <w:t xml:space="preserve">Esimerkki 2.602</w:t>
      </w:r>
    </w:p>
    <w:p>
      <w:r>
        <w:t xml:space="preserve">Alku: Wendyllä oli yllättäen vapaapäivä. Keskikohta: Wendyn ystävät olivat kaikki töissä eivätkä olleet tavoitettavissa.</w:t>
      </w:r>
    </w:p>
    <w:p>
      <w:r>
        <w:rPr>
          <w:b/>
        </w:rPr>
        <w:t xml:space="preserve">Tulos</w:t>
      </w:r>
    </w:p>
    <w:p>
      <w:r>
        <w:t xml:space="preserve">Niinpä hän päätyi lukemaan sen sijaan.</w:t>
      </w:r>
    </w:p>
    <w:p>
      <w:r>
        <w:rPr>
          <w:b/>
        </w:rPr>
        <w:t xml:space="preserve">Esimerkki 2.603</w:t>
      </w:r>
    </w:p>
    <w:p>
      <w:r>
        <w:t xml:space="preserve">Alku: Noran äiti meni uudelleen naimisiin. Keskikohta: Nora piti uudesta miehestään paljon.</w:t>
      </w:r>
    </w:p>
    <w:p>
      <w:r>
        <w:rPr>
          <w:b/>
        </w:rPr>
        <w:t xml:space="preserve">Tulos</w:t>
      </w:r>
    </w:p>
    <w:p>
      <w:r>
        <w:t xml:space="preserve">Ennen pitkää Nora kutsui häntä jopa isäksi!</w:t>
      </w:r>
    </w:p>
    <w:p>
      <w:r>
        <w:rPr>
          <w:b/>
        </w:rPr>
        <w:t xml:space="preserve">Esimerkki 2.604</w:t>
      </w:r>
    </w:p>
    <w:p>
      <w:r>
        <w:t xml:space="preserve">Alku: Erinin työpöydän yläpuolella oleva hehkulamppu oli rikki. Keskikohta: Erin yritti korjata lamppua, mutta putosi pöydälleen.</w:t>
      </w:r>
    </w:p>
    <w:p>
      <w:r>
        <w:rPr>
          <w:b/>
        </w:rPr>
        <w:t xml:space="preserve">Tulos</w:t>
      </w:r>
    </w:p>
    <w:p>
      <w:r>
        <w:t xml:space="preserve">Nyt myös lamppu ja pöytä olivat rikki.</w:t>
      </w:r>
    </w:p>
    <w:p>
      <w:r>
        <w:rPr>
          <w:b/>
        </w:rPr>
        <w:t xml:space="preserve">Esimerkki 2.605</w:t>
      </w:r>
    </w:p>
    <w:p>
      <w:r>
        <w:t xml:space="preserve">Alku: Angie halusi antaa pennulleen uuden lelun. Keskikohta: Annie osti vinkuvan luun.</w:t>
      </w:r>
    </w:p>
    <w:p>
      <w:r>
        <w:rPr>
          <w:b/>
        </w:rPr>
        <w:t xml:space="preserve">Tulos</w:t>
      </w:r>
    </w:p>
    <w:p>
      <w:r>
        <w:t xml:space="preserve">Angie oli iloinen nähdessään koiransa niin täynnä iloa.</w:t>
      </w:r>
    </w:p>
    <w:p>
      <w:r>
        <w:rPr>
          <w:b/>
        </w:rPr>
        <w:t xml:space="preserve">Esimerkki 2.606</w:t>
      </w:r>
    </w:p>
    <w:p>
      <w:r>
        <w:t xml:space="preserve">Alku: Opettajani ilmoitti tärkeästä kokeesta. Keskikohta: Minun oli pyydettävä apua opettajalta.</w:t>
      </w:r>
    </w:p>
    <w:p>
      <w:r>
        <w:rPr>
          <w:b/>
        </w:rPr>
        <w:t xml:space="preserve">Tulos</w:t>
      </w:r>
    </w:p>
    <w:p>
      <w:r>
        <w:t xml:space="preserve">Testin jälkeen sain hyvät pisteet.</w:t>
      </w:r>
    </w:p>
    <w:p>
      <w:r>
        <w:rPr>
          <w:b/>
        </w:rPr>
        <w:t xml:space="preserve">Esimerkki 2.607</w:t>
      </w:r>
    </w:p>
    <w:p>
      <w:r>
        <w:t xml:space="preserve">Alku: Richard oli isoisänsä luona. Keskikohta: Richard jäi isoisänsä luo syömään.</w:t>
      </w:r>
    </w:p>
    <w:p>
      <w:r>
        <w:rPr>
          <w:b/>
        </w:rPr>
        <w:t xml:space="preserve">Tulos</w:t>
      </w:r>
    </w:p>
    <w:p>
      <w:r>
        <w:t xml:space="preserve">Sen jälkeen heillä oli hauskaa yhdessäoloa.</w:t>
      </w:r>
    </w:p>
    <w:p>
      <w:r>
        <w:rPr>
          <w:b/>
        </w:rPr>
        <w:t xml:space="preserve">Esimerkki 2.608</w:t>
      </w:r>
    </w:p>
    <w:p>
      <w:r>
        <w:t xml:space="preserve">Alku: Harry meni perheensä kanssa huvipuistoon. Keskikohta: Harry ajoi monilla vuoristoradoilla.</w:t>
      </w:r>
    </w:p>
    <w:p>
      <w:r>
        <w:rPr>
          <w:b/>
        </w:rPr>
        <w:t xml:space="preserve">Tulos</w:t>
      </w:r>
    </w:p>
    <w:p>
      <w:r>
        <w:t xml:space="preserve">Harryllä oli hauskaa puistossa.</w:t>
      </w:r>
    </w:p>
    <w:p>
      <w:r>
        <w:rPr>
          <w:b/>
        </w:rPr>
        <w:t xml:space="preserve">Esimerkki 2.609</w:t>
      </w:r>
    </w:p>
    <w:p>
      <w:r>
        <w:t xml:space="preserve">Alku: Sarah rakasti laulamista. Keskimmäinen: Sarah harjoitteli joka päivä vuosien ajan. Eräänä päivänä se tuotti tulosta.</w:t>
      </w:r>
    </w:p>
    <w:p>
      <w:r>
        <w:rPr>
          <w:b/>
        </w:rPr>
        <w:t xml:space="preserve">Tulos</w:t>
      </w:r>
    </w:p>
    <w:p>
      <w:r>
        <w:t xml:space="preserve">Hänestä tuli kuuluisa laulaja ja hän kiersi ympäri maailmaa.</w:t>
      </w:r>
    </w:p>
    <w:p>
      <w:r>
        <w:rPr>
          <w:b/>
        </w:rPr>
        <w:t xml:space="preserve">Esimerkki 2.610</w:t>
      </w:r>
    </w:p>
    <w:p>
      <w:r>
        <w:t xml:space="preserve">Alku: Walden Pondissa, kun lapset olivat pieniä. Keskikohta: Tyttäreni inhoaa nyt hajua.</w:t>
      </w:r>
    </w:p>
    <w:p>
      <w:r>
        <w:rPr>
          <w:b/>
        </w:rPr>
        <w:t xml:space="preserve">Tulos</w:t>
      </w:r>
    </w:p>
    <w:p>
      <w:r>
        <w:t xml:space="preserve">Poikani ui siellä edelleen toisinaan.</w:t>
      </w:r>
    </w:p>
    <w:p>
      <w:r>
        <w:rPr>
          <w:b/>
        </w:rPr>
        <w:t xml:space="preserve">Esimerkki 2.611</w:t>
      </w:r>
    </w:p>
    <w:p>
      <w:r>
        <w:t xml:space="preserve">Alku: Dan katseli Youtube-videota. Keskikohta: Danin äidin mielestä Danin katsoma video oli sopimaton.</w:t>
      </w:r>
    </w:p>
    <w:p>
      <w:r>
        <w:rPr>
          <w:b/>
        </w:rPr>
        <w:t xml:space="preserve">Tulos</w:t>
      </w:r>
    </w:p>
    <w:p>
      <w:r>
        <w:t xml:space="preserve">Hänen äitinsä teki Youtubesta kielletyn Danilta.</w:t>
      </w:r>
    </w:p>
    <w:p>
      <w:r>
        <w:rPr>
          <w:b/>
        </w:rPr>
        <w:t xml:space="preserve">Esimerkki 2.612</w:t>
      </w:r>
    </w:p>
    <w:p>
      <w:r>
        <w:t xml:space="preserve">Alku: Vanhempi mies kutsui Katen risteilylle. Keskikohta: Kate ei ollut kiinnostunut vanhemmasta miehestä.</w:t>
      </w:r>
    </w:p>
    <w:p>
      <w:r>
        <w:rPr>
          <w:b/>
        </w:rPr>
        <w:t xml:space="preserve">Tulos</w:t>
      </w:r>
    </w:p>
    <w:p>
      <w:r>
        <w:t xml:space="preserve">Kate kertoi miehelle, joka oli surullinen mutta hyväksyi sen.</w:t>
      </w:r>
    </w:p>
    <w:p>
      <w:r>
        <w:rPr>
          <w:b/>
        </w:rPr>
        <w:t xml:space="preserve">Esimerkki 2.613</w:t>
      </w:r>
    </w:p>
    <w:p>
      <w:r>
        <w:t xml:space="preserve">Alku: Jorie kävi perheensä kanssa Anne Frankin kotona Amsterdamissa. Keskikohta: Kierros oli sanottu ja sai heidät kaikki järkyttymään.</w:t>
      </w:r>
    </w:p>
    <w:p>
      <w:r>
        <w:rPr>
          <w:b/>
        </w:rPr>
        <w:t xml:space="preserve">Tulos</w:t>
      </w:r>
    </w:p>
    <w:p>
      <w:r>
        <w:t xml:space="preserve">He päättivät käydä yläkerran komediaklubilla.</w:t>
      </w:r>
    </w:p>
    <w:p>
      <w:r>
        <w:rPr>
          <w:b/>
        </w:rPr>
        <w:t xml:space="preserve">Esimerkki 2.614</w:t>
      </w:r>
    </w:p>
    <w:p>
      <w:r>
        <w:t xml:space="preserve">Alku: Tony oli menossa ystävänsä luokse yökylään. Keskikohta: Tony ja hänen ystävänsä pelleilivät.</w:t>
      </w:r>
    </w:p>
    <w:p>
      <w:r>
        <w:rPr>
          <w:b/>
        </w:rPr>
        <w:t xml:space="preserve">Tulos</w:t>
      </w:r>
    </w:p>
    <w:p>
      <w:r>
        <w:t xml:space="preserve">Törmätessään telttaan hän kompastui ja mursi jalkansa.</w:t>
      </w:r>
    </w:p>
    <w:p>
      <w:r>
        <w:rPr>
          <w:b/>
        </w:rPr>
        <w:t xml:space="preserve">Esimerkki 2.615</w:t>
      </w:r>
    </w:p>
    <w:p>
      <w:r>
        <w:t xml:space="preserve">Alku: Jim menetti uuden koiranpentunsa paikan. Keskikohta: Jim löysi sen kadulta etsinnän jälkeen.</w:t>
      </w:r>
    </w:p>
    <w:p>
      <w:r>
        <w:rPr>
          <w:b/>
        </w:rPr>
        <w:t xml:space="preserve">Tulos</w:t>
      </w:r>
    </w:p>
    <w:p>
      <w:r>
        <w:t xml:space="preserve">Jim oli hyvin iloinen saadessaan koiranpentunsa takaisin.</w:t>
      </w:r>
    </w:p>
    <w:p>
      <w:r>
        <w:rPr>
          <w:b/>
        </w:rPr>
        <w:t xml:space="preserve">Esimerkki 2.616</w:t>
      </w:r>
    </w:p>
    <w:p>
      <w:r>
        <w:t xml:space="preserve">Alku: Missy oli keskustassa ystävänsä Andrean kanssa. Keskikohta: Andrea törmäsi vanhoihin ystäviin ja jätti Missyn.</w:t>
      </w:r>
    </w:p>
    <w:p>
      <w:r>
        <w:rPr>
          <w:b/>
        </w:rPr>
        <w:t xml:space="preserve">Tulos</w:t>
      </w:r>
    </w:p>
    <w:p>
      <w:r>
        <w:t xml:space="preserve">Missy tunsi itsensä täysin loukkaantuneeksi ja lähti välittömästi.</w:t>
      </w:r>
    </w:p>
    <w:p>
      <w:r>
        <w:rPr>
          <w:b/>
        </w:rPr>
        <w:t xml:space="preserve">Esimerkki 2.617</w:t>
      </w:r>
    </w:p>
    <w:p>
      <w:r>
        <w:t xml:space="preserve">Alku: Brian oli sotilas. Keskikohta: Brian kertoi pojanpojalleen, että tämän pitäisi liittyä armeijaan.</w:t>
      </w:r>
    </w:p>
    <w:p>
      <w:r>
        <w:rPr>
          <w:b/>
        </w:rPr>
        <w:t xml:space="preserve">Tulos</w:t>
      </w:r>
    </w:p>
    <w:p>
      <w:r>
        <w:t xml:space="preserve">Brian on surullinen siitä, ettei hänen pojanpoikansa noudattanut hänen neuvojaan.</w:t>
      </w:r>
    </w:p>
    <w:p>
      <w:r>
        <w:rPr>
          <w:b/>
        </w:rPr>
        <w:t xml:space="preserve">Esimerkki 2.618</w:t>
      </w:r>
    </w:p>
    <w:p>
      <w:r>
        <w:t xml:space="preserve">Alku: Ostin laatikollisen pakkausteippiä Amazonista. Keskikohta: Se ei koskaan saapunut kotiini.</w:t>
      </w:r>
    </w:p>
    <w:p>
      <w:r>
        <w:rPr>
          <w:b/>
        </w:rPr>
        <w:t xml:space="preserve">Tulos</w:t>
      </w:r>
    </w:p>
    <w:p>
      <w:r>
        <w:t xml:space="preserve">Otin yhteyttä Amazoniin ja hyväksyin 5 dollarin hyvityksen.</w:t>
      </w:r>
    </w:p>
    <w:p>
      <w:r>
        <w:rPr>
          <w:b/>
        </w:rPr>
        <w:t xml:space="preserve">Esimerkki 2.619</w:t>
      </w:r>
    </w:p>
    <w:p>
      <w:r>
        <w:t xml:space="preserve">Alku: Lauren oli tanssija. Keskikohta: Lauren oli ballerina.</w:t>
      </w:r>
    </w:p>
    <w:p>
      <w:r>
        <w:rPr>
          <w:b/>
        </w:rPr>
        <w:t xml:space="preserve">Tulos</w:t>
      </w:r>
    </w:p>
    <w:p>
      <w:r>
        <w:t xml:space="preserve">Lauren oli murtanut isovarpaansa.</w:t>
      </w:r>
    </w:p>
    <w:p>
      <w:r>
        <w:rPr>
          <w:b/>
        </w:rPr>
        <w:t xml:space="preserve">Esimerkki 2.620</w:t>
      </w:r>
    </w:p>
    <w:p>
      <w:r>
        <w:t xml:space="preserve">Alku: Lidia sai lapsena hammasraudat. Keskikohta: Lidia repi hammasraudat irti pihdeillä ja puhalluslampulla.</w:t>
      </w:r>
    </w:p>
    <w:p>
      <w:r>
        <w:rPr>
          <w:b/>
        </w:rPr>
        <w:t xml:space="preserve">Tulos</w:t>
      </w:r>
    </w:p>
    <w:p>
      <w:r>
        <w:t xml:space="preserve">Nyt hän joutuu maksamaan tuhansia dollareita nuoresta virheestään.</w:t>
      </w:r>
    </w:p>
    <w:p>
      <w:r>
        <w:rPr>
          <w:b/>
        </w:rPr>
        <w:t xml:space="preserve">Esimerkki 2.621</w:t>
      </w:r>
    </w:p>
    <w:p>
      <w:r>
        <w:t xml:space="preserve">Alku: Dot oli kyllästynyt olemaan tiukka äiti. Keskikohta: Dotin aviomies ei koskaan auttanut lasten kanssa.</w:t>
      </w:r>
    </w:p>
    <w:p>
      <w:r>
        <w:rPr>
          <w:b/>
        </w:rPr>
        <w:t xml:space="preserve">Tulos</w:t>
      </w:r>
    </w:p>
    <w:p>
      <w:r>
        <w:t xml:space="preserve">Dot haki avioeroa seuraavana päivänä.</w:t>
      </w:r>
    </w:p>
    <w:p>
      <w:r>
        <w:rPr>
          <w:b/>
        </w:rPr>
        <w:t xml:space="preserve">Esimerkki 2.622</w:t>
      </w:r>
    </w:p>
    <w:p>
      <w:r>
        <w:t xml:space="preserve">Alku: Matt vietti ensimmäistä jouluaan uusien adoptiovanhempiensa kanssa. Keskikohta: Matt meni nukkumaan sinä jouluna.</w:t>
      </w:r>
    </w:p>
    <w:p>
      <w:r>
        <w:rPr>
          <w:b/>
        </w:rPr>
        <w:t xml:space="preserve">Tulos</w:t>
      </w:r>
    </w:p>
    <w:p>
      <w:r>
        <w:t xml:space="preserve">Joulupukki oli tullut yöllä ja jättänyt kymmeniä lahjoja!</w:t>
      </w:r>
    </w:p>
    <w:p>
      <w:r>
        <w:rPr>
          <w:b/>
        </w:rPr>
        <w:t xml:space="preserve">Esimerkki 2.623</w:t>
      </w:r>
    </w:p>
    <w:p>
      <w:r>
        <w:t xml:space="preserve">Alku: Perheeni kävi aina oikean joulukuusen metsästyksessä. Keskikohta: Matkustimme kaukaiselle kuusitilalle, jossa hinnat olivat alhaisemmat.</w:t>
      </w:r>
    </w:p>
    <w:p>
      <w:r>
        <w:rPr>
          <w:b/>
        </w:rPr>
        <w:t xml:space="preserve">Tulos</w:t>
      </w:r>
    </w:p>
    <w:p>
      <w:r>
        <w:t xml:space="preserve">Vanhempamme rakastivat sitä, koska he saivat löytää parhaan tarjouksen.</w:t>
      </w:r>
    </w:p>
    <w:p>
      <w:r>
        <w:rPr>
          <w:b/>
        </w:rPr>
        <w:t xml:space="preserve">Esimerkki 2.624</w:t>
      </w:r>
    </w:p>
    <w:p>
      <w:r>
        <w:t xml:space="preserve">Alku: Duncan tykkäsi leikkiä siskonsa nukeilla. Keskikohta: Hänen siskonsa suuttui, jos hän teki niin, ja he riitelivät usein.</w:t>
      </w:r>
    </w:p>
    <w:p>
      <w:r>
        <w:rPr>
          <w:b/>
        </w:rPr>
        <w:t xml:space="preserve">Tulos</w:t>
      </w:r>
    </w:p>
    <w:p>
      <w:r>
        <w:t xml:space="preserve">Nyt hän kysyy ennen kuin leikkii niiden kanssa.</w:t>
      </w:r>
    </w:p>
    <w:p>
      <w:r>
        <w:rPr>
          <w:b/>
        </w:rPr>
        <w:t xml:space="preserve">Esimerkki 2.625</w:t>
      </w:r>
    </w:p>
    <w:p>
      <w:r>
        <w:t xml:space="preserve">Alku: Romeo luuli olevansa koulun nopein poika. Keskikohta: Romeo kaatui kilpailun aikana.</w:t>
      </w:r>
    </w:p>
    <w:p>
      <w:r>
        <w:rPr>
          <w:b/>
        </w:rPr>
        <w:t xml:space="preserve">Tulos</w:t>
      </w:r>
    </w:p>
    <w:p>
      <w:r>
        <w:t xml:space="preserve">Hän nyljensi polvensa pahasti ja hänet vietiin sairaanhoitajan luo.</w:t>
      </w:r>
    </w:p>
    <w:p>
      <w:r>
        <w:rPr>
          <w:b/>
        </w:rPr>
        <w:t xml:space="preserve">Esimerkki 2.626</w:t>
      </w:r>
    </w:p>
    <w:p>
      <w:r>
        <w:t xml:space="preserve">Alku: Mary halusi mennä myöhään elokuviin. Keskikohta: Mary päätti rikkoa ulkonaliikkumiskieltoa hiipimällä ulos talosta.</w:t>
      </w:r>
    </w:p>
    <w:p>
      <w:r>
        <w:rPr>
          <w:b/>
        </w:rPr>
        <w:t xml:space="preserve">Tulos</w:t>
      </w:r>
    </w:p>
    <w:p>
      <w:r>
        <w:t xml:space="preserve">Kun hänen vanhempansa saivat hänet kiinni, hän sai kotiarestia.</w:t>
      </w:r>
    </w:p>
    <w:p>
      <w:r>
        <w:rPr>
          <w:b/>
        </w:rPr>
        <w:t xml:space="preserve">Esimerkki 2.627</w:t>
      </w:r>
    </w:p>
    <w:p>
      <w:r>
        <w:t xml:space="preserve">Alku: Aatamin piti lukea pojalleen iltasatu. Keskikohta: Adamilla oli ollut kiireinen päivä ja hän oli väsynyt.</w:t>
      </w:r>
    </w:p>
    <w:p>
      <w:r>
        <w:rPr>
          <w:b/>
        </w:rPr>
        <w:t xml:space="preserve">Tulos</w:t>
      </w:r>
    </w:p>
    <w:p>
      <w:r>
        <w:t xml:space="preserve">Hänen lapsensa nukahti ennen loppua.</w:t>
      </w:r>
    </w:p>
    <w:p>
      <w:r>
        <w:rPr>
          <w:b/>
        </w:rPr>
        <w:t xml:space="preserve">Esimerkki 2.628</w:t>
      </w:r>
    </w:p>
    <w:p>
      <w:r>
        <w:t xml:space="preserve">Alku: Maria päätti, että hän haluaa lemmikin. Keskikohta: Marian kissa oli etäinen.</w:t>
      </w:r>
    </w:p>
    <w:p>
      <w:r>
        <w:rPr>
          <w:b/>
        </w:rPr>
        <w:t xml:space="preserve">Tulos</w:t>
      </w:r>
    </w:p>
    <w:p>
      <w:r>
        <w:t xml:space="preserve">Maria oli yllättynyt ja toivoi, että olisi hankkinut koiran sen sijaan.</w:t>
      </w:r>
    </w:p>
    <w:p>
      <w:r>
        <w:rPr>
          <w:b/>
        </w:rPr>
        <w:t xml:space="preserve">Esimerkki 2.629</w:t>
      </w:r>
    </w:p>
    <w:p>
      <w:r>
        <w:t xml:space="preserve">Alku: Bill oli karmiva tyyppi. Keskikohta: Bill pelotti monia ihmisiä.</w:t>
      </w:r>
    </w:p>
    <w:p>
      <w:r>
        <w:rPr>
          <w:b/>
        </w:rPr>
        <w:t xml:space="preserve">Tulos</w:t>
      </w:r>
    </w:p>
    <w:p>
      <w:r>
        <w:t xml:space="preserve">Bill oli koko elämänsä ajan karmiva.</w:t>
      </w:r>
    </w:p>
    <w:p>
      <w:r>
        <w:rPr>
          <w:b/>
        </w:rPr>
        <w:t xml:space="preserve">Esimerkki 2.630</w:t>
      </w:r>
    </w:p>
    <w:p>
      <w:r>
        <w:t xml:space="preserve">Alku: Jo on oppinut lisää sovelluksista ja ohjelmakoodauksesta. Keskimmäinen: Hän on käyttänyt vuosia oppimiseen.</w:t>
      </w:r>
    </w:p>
    <w:p>
      <w:r>
        <w:rPr>
          <w:b/>
        </w:rPr>
        <w:t xml:space="preserve">Tulos</w:t>
      </w:r>
    </w:p>
    <w:p>
      <w:r>
        <w:t xml:space="preserve">Jo suostui ja auttoi laajentamaan liiketoimintaa uuden sovellustiiminsä kanssa.</w:t>
      </w:r>
    </w:p>
    <w:p>
      <w:r>
        <w:rPr>
          <w:b/>
        </w:rPr>
        <w:t xml:space="preserve">Esimerkki 2.631</w:t>
      </w:r>
    </w:p>
    <w:p>
      <w:r>
        <w:t xml:space="preserve">Alku: Tim kamppaili algebran tunnilla. Keskikohta: Timin opettaja antoi hänelle hyödyllisen verkkosivuston.</w:t>
      </w:r>
    </w:p>
    <w:p>
      <w:r>
        <w:rPr>
          <w:b/>
        </w:rPr>
        <w:t xml:space="preserve">Tulos</w:t>
      </w:r>
    </w:p>
    <w:p>
      <w:r>
        <w:t xml:space="preserve">Tim käytti verkkosivuja vain loppuluokan ajan ja läpäisi kurssin.</w:t>
      </w:r>
    </w:p>
    <w:p>
      <w:r>
        <w:rPr>
          <w:b/>
        </w:rPr>
        <w:t xml:space="preserve">Esimerkki 2.632</w:t>
      </w:r>
    </w:p>
    <w:p>
      <w:r>
        <w:t xml:space="preserve">Alku: Sadie harjasi hampaansa säännöllisesti. Keskikohta: Sadie sai kuitenkin reiän.</w:t>
      </w:r>
    </w:p>
    <w:p>
      <w:r>
        <w:rPr>
          <w:b/>
        </w:rPr>
        <w:t xml:space="preserve">Tulos</w:t>
      </w:r>
    </w:p>
    <w:p>
      <w:r>
        <w:t xml:space="preserve">Sadie inhosi kustannuksia, mutta tiesi, että hoito oli välttämätöntä.</w:t>
      </w:r>
    </w:p>
    <w:p>
      <w:r>
        <w:rPr>
          <w:b/>
        </w:rPr>
        <w:t xml:space="preserve">Esimerkki 2.633</w:t>
      </w:r>
    </w:p>
    <w:p>
      <w:r>
        <w:t xml:space="preserve">Alku: Caleb oli eräänä päivänä ajamassa töistä kotiin, kun auto törmäsi hänen selkäänsä. Keskikohta: Caleb nosti kanteen häntä vastaan.</w:t>
      </w:r>
    </w:p>
    <w:p>
      <w:r>
        <w:rPr>
          <w:b/>
        </w:rPr>
        <w:t xml:space="preserve">Tulos</w:t>
      </w:r>
    </w:p>
    <w:p>
      <w:r>
        <w:t xml:space="preserve">Kesti neljä vuotta, ennen kuin Caleb sai asiassa rahaa.</w:t>
      </w:r>
    </w:p>
    <w:p>
      <w:r>
        <w:rPr>
          <w:b/>
        </w:rPr>
        <w:t xml:space="preserve">Esimerkki 2.634</w:t>
      </w:r>
    </w:p>
    <w:p>
      <w:r>
        <w:t xml:space="preserve">Alku: Corey sai uuden työpaikan, joka toi mukanaan enemmän stressiä kuin mihin hän oli tottunut. Keskivaihe: Corey alkoi meditoida stressin käsittelemiseksi.</w:t>
      </w:r>
    </w:p>
    <w:p>
      <w:r>
        <w:rPr>
          <w:b/>
        </w:rPr>
        <w:t xml:space="preserve">Tulos</w:t>
      </w:r>
    </w:p>
    <w:p>
      <w:r>
        <w:t xml:space="preserve">Corey oli paljon vähemmän stressaantunut ja jatkoi mielellään töitä.</w:t>
      </w:r>
    </w:p>
    <w:p>
      <w:r>
        <w:rPr>
          <w:b/>
        </w:rPr>
        <w:t xml:space="preserve">Esimerkki 2.635</w:t>
      </w:r>
    </w:p>
    <w:p>
      <w:r>
        <w:t xml:space="preserve">Alku: Otin vastaan pienen chihuahuan, jota oli kohdeltu kaltoin. Keskikohta: Annoin sille ruokaa ja rakkautta.</w:t>
      </w:r>
    </w:p>
    <w:p>
      <w:r>
        <w:rPr>
          <w:b/>
        </w:rPr>
        <w:t xml:space="preserve">Tulos</w:t>
      </w:r>
    </w:p>
    <w:p>
      <w:r>
        <w:t xml:space="preserve">Hän oli kiivennyt lattialla olevaan petivaatekasaan.</w:t>
      </w:r>
    </w:p>
    <w:p>
      <w:r>
        <w:rPr>
          <w:b/>
        </w:rPr>
        <w:t xml:space="preserve">Esimerkki 2.636</w:t>
      </w:r>
    </w:p>
    <w:p>
      <w:r>
        <w:t xml:space="preserve">Alku: Sean rakasti musiikkia. Keskimmäinen: Sean teki kovasti töitä kirjoittaakseen hyvän kappaleen.</w:t>
      </w:r>
    </w:p>
    <w:p>
      <w:r>
        <w:rPr>
          <w:b/>
        </w:rPr>
        <w:t xml:space="preserve">Tulos</w:t>
      </w:r>
    </w:p>
    <w:p>
      <w:r>
        <w:t xml:space="preserve">Hän teki musiikkia ja tienasi lopulta paljon rahaa.</w:t>
      </w:r>
    </w:p>
    <w:p>
      <w:r>
        <w:rPr>
          <w:b/>
        </w:rPr>
        <w:t xml:space="preserve">Esimerkki 2.637</w:t>
      </w:r>
    </w:p>
    <w:p>
      <w:r>
        <w:t xml:space="preserve">Alku: Kelly yritti mennä töihin aikaisin eilen. Keskikohta: Hyvä asia oli se, että hän pääsi sinne silloin, kun halusi.</w:t>
      </w:r>
    </w:p>
    <w:p>
      <w:r>
        <w:rPr>
          <w:b/>
        </w:rPr>
        <w:t xml:space="preserve">Tulos</w:t>
      </w:r>
    </w:p>
    <w:p>
      <w:r>
        <w:t xml:space="preserve">Huono asia oli se, että hänen pomonsa oli tyytymätön.</w:t>
      </w:r>
    </w:p>
    <w:p>
      <w:r>
        <w:rPr>
          <w:b/>
        </w:rPr>
        <w:t xml:space="preserve">Esimerkki 2.638</w:t>
      </w:r>
    </w:p>
    <w:p>
      <w:r>
        <w:t xml:space="preserve">Alku: Bob oli vaeltamassa metsässä. Keskikohta: Bob astui vahingossa karhunloukkuun.</w:t>
      </w:r>
    </w:p>
    <w:p>
      <w:r>
        <w:rPr>
          <w:b/>
        </w:rPr>
        <w:t xml:space="preserve">Tulos</w:t>
      </w:r>
    </w:p>
    <w:p>
      <w:r>
        <w:t xml:space="preserve">Bob meni ensiapuun hoitoon.</w:t>
      </w:r>
    </w:p>
    <w:p>
      <w:r>
        <w:rPr>
          <w:b/>
        </w:rPr>
        <w:t xml:space="preserve">Esimerkki 2.639</w:t>
      </w:r>
    </w:p>
    <w:p>
      <w:r>
        <w:t xml:space="preserve">Alku: Vanhempi nainen oli kiireinen keittiössä leipomassa keksejä. Keskikohta: Lapsenlapset näkivät vanhemman naisen keksien kanssa.</w:t>
      </w:r>
    </w:p>
    <w:p>
      <w:r>
        <w:rPr>
          <w:b/>
        </w:rPr>
        <w:t xml:space="preserve">Tulos</w:t>
      </w:r>
    </w:p>
    <w:p>
      <w:r>
        <w:t xml:space="preserve">Lapsenlapset tulivat juuri sopivasti hänen rakkaudentyöstään.</w:t>
      </w:r>
    </w:p>
    <w:p>
      <w:r>
        <w:rPr>
          <w:b/>
        </w:rPr>
        <w:t xml:space="preserve">Esimerkki 2.640</w:t>
      </w:r>
    </w:p>
    <w:p>
      <w:r>
        <w:t xml:space="preserve">Alku: Poliisi pysäytti minut. Keskikohta: Poliisi sanoi, että ajoin ylinopeutta pääkadulla.</w:t>
      </w:r>
    </w:p>
    <w:p>
      <w:r>
        <w:rPr>
          <w:b/>
        </w:rPr>
        <w:t xml:space="preserve">Tulos</w:t>
      </w:r>
    </w:p>
    <w:p>
      <w:r>
        <w:t xml:space="preserve">Hän antoi minulle sakon ylinopeudesta.</w:t>
      </w:r>
    </w:p>
    <w:p>
      <w:r>
        <w:rPr>
          <w:b/>
        </w:rPr>
        <w:t xml:space="preserve">Esimerkki 2.641</w:t>
      </w:r>
    </w:p>
    <w:p>
      <w:r>
        <w:t xml:space="preserve">Alku: Kun Tim halusi maalata vajansa uudelleen, hän osti kolme litraa maalia. Keskikohta: Myyjä oli hyvin epäkohtelias hänelle.</w:t>
      </w:r>
    </w:p>
    <w:p>
      <w:r>
        <w:rPr>
          <w:b/>
        </w:rPr>
        <w:t xml:space="preserve">Tulos</w:t>
      </w:r>
    </w:p>
    <w:p>
      <w:r>
        <w:t xml:space="preserve">Hän käytti maalia kirjoittaakseen ilkeän viestin tien päällä olevalle virkailijalle.</w:t>
      </w:r>
    </w:p>
    <w:p>
      <w:r>
        <w:rPr>
          <w:b/>
        </w:rPr>
        <w:t xml:space="preserve">Esimerkki 2.642</w:t>
      </w:r>
    </w:p>
    <w:p>
      <w:r>
        <w:t xml:space="preserve">Alku: Eilen tunsin itseni hyvin sairaaksi. Keskikohta: Tein kotitekoista kanakeittoa.</w:t>
      </w:r>
    </w:p>
    <w:p>
      <w:r>
        <w:rPr>
          <w:b/>
        </w:rPr>
        <w:t xml:space="preserve">Tulos</w:t>
      </w:r>
    </w:p>
    <w:p>
      <w:r>
        <w:t xml:space="preserve">Kun maistoin keittoa, oloni parani hieman.</w:t>
      </w:r>
    </w:p>
    <w:p>
      <w:r>
        <w:rPr>
          <w:b/>
        </w:rPr>
        <w:t xml:space="preserve">Esimerkki 2.643</w:t>
      </w:r>
    </w:p>
    <w:p>
      <w:r>
        <w:t xml:space="preserve">Alku: Tänään kirjauduin Amazon Mturk. Keskikohta: Amazon Mturkissa on paljon erityyppisiä tehtäviä.</w:t>
      </w:r>
    </w:p>
    <w:p>
      <w:r>
        <w:rPr>
          <w:b/>
        </w:rPr>
        <w:t xml:space="preserve">Tulos</w:t>
      </w:r>
    </w:p>
    <w:p>
      <w:r>
        <w:t xml:space="preserve">Kirjoitin novellin ja sain HIT:n valmiiksi.</w:t>
      </w:r>
    </w:p>
    <w:p>
      <w:r>
        <w:rPr>
          <w:b/>
        </w:rPr>
        <w:t xml:space="preserve">Esimerkki 2.644</w:t>
      </w:r>
    </w:p>
    <w:p>
      <w:r>
        <w:t xml:space="preserve">Alku: Sam halusi tulla näyttelijäksi. Keskikohta: Sam tajusi pian olevansa loistava kuvataiteilija.</w:t>
      </w:r>
    </w:p>
    <w:p>
      <w:r>
        <w:rPr>
          <w:b/>
        </w:rPr>
        <w:t xml:space="preserve">Tulos</w:t>
      </w:r>
    </w:p>
    <w:p>
      <w:r>
        <w:t xml:space="preserve">Sam oli lopulta onnellinen olematta näyttelijä.</w:t>
      </w:r>
    </w:p>
    <w:p>
      <w:r>
        <w:rPr>
          <w:b/>
        </w:rPr>
        <w:t xml:space="preserve">Esimerkki 2.645</w:t>
      </w:r>
    </w:p>
    <w:p>
      <w:r>
        <w:t xml:space="preserve">Alku: Seemalla oli haavaumia koko vartalollaan. Keskikohta: Seema ei päässyt eroon ihottumista.</w:t>
      </w:r>
    </w:p>
    <w:p>
      <w:r>
        <w:rPr>
          <w:b/>
        </w:rPr>
        <w:t xml:space="preserve">Tulos</w:t>
      </w:r>
    </w:p>
    <w:p>
      <w:r>
        <w:t xml:space="preserve">Lopulta hän pääsi eroon luteista ja ihollaan olevista haavaumista.</w:t>
      </w:r>
    </w:p>
    <w:p>
      <w:r>
        <w:rPr>
          <w:b/>
        </w:rPr>
        <w:t xml:space="preserve">Esimerkki 2.646</w:t>
      </w:r>
    </w:p>
    <w:p>
      <w:r>
        <w:t xml:space="preserve">Alku: Phil lähti kävelylle puistoon. Keskikohta: Hän tapasi ystävänsä.</w:t>
      </w:r>
    </w:p>
    <w:p>
      <w:r>
        <w:rPr>
          <w:b/>
        </w:rPr>
        <w:t xml:space="preserve">Tulos</w:t>
      </w:r>
    </w:p>
    <w:p>
      <w:r>
        <w:t xml:space="preserve">Phil oli janoinen ja otti juoman vastaan.</w:t>
      </w:r>
    </w:p>
    <w:p>
      <w:r>
        <w:rPr>
          <w:b/>
        </w:rPr>
        <w:t xml:space="preserve">Esimerkki 2.647</w:t>
      </w:r>
    </w:p>
    <w:p>
      <w:r>
        <w:t xml:space="preserve">Alku: Hal rakasti pelata jätkiä. Keskimmäinen: Hal kasvoi aikuiseksi, sai töitä ja hankki lapsia.</w:t>
      </w:r>
    </w:p>
    <w:p>
      <w:r>
        <w:rPr>
          <w:b/>
        </w:rPr>
        <w:t xml:space="preserve">Tulos</w:t>
      </w:r>
    </w:p>
    <w:p>
      <w:r>
        <w:t xml:space="preserve">Hän ajattelee usein niitä päiviä, jolloin hänen ainoa huolenaiheensa oli pelata jätkiä.</w:t>
      </w:r>
    </w:p>
    <w:p>
      <w:r>
        <w:rPr>
          <w:b/>
        </w:rPr>
        <w:t xml:space="preserve">Esimerkki 2.648</w:t>
      </w:r>
    </w:p>
    <w:p>
      <w:r>
        <w:t xml:space="preserve">Alku: Adamille äiti kertoi saavansa lapsen. Keskikohta: Adam odotti innokkaasti synnytystä.</w:t>
      </w:r>
    </w:p>
    <w:p>
      <w:r>
        <w:rPr>
          <w:b/>
        </w:rPr>
        <w:t xml:space="preserve">Tulos</w:t>
      </w:r>
    </w:p>
    <w:p>
      <w:r>
        <w:t xml:space="preserve">Adam oli innoissaan, kun hän tapasi pikkusiskonsa.</w:t>
      </w:r>
    </w:p>
    <w:p>
      <w:r>
        <w:rPr>
          <w:b/>
        </w:rPr>
        <w:t xml:space="preserve">Esimerkki 2.649</w:t>
      </w:r>
    </w:p>
    <w:p>
      <w:r>
        <w:t xml:space="preserve">Alku: Billillä oli koira nimeltä Larry. Keskikohta: Bill halusi huijata koiraansa.</w:t>
      </w:r>
    </w:p>
    <w:p>
      <w:r>
        <w:rPr>
          <w:b/>
        </w:rPr>
        <w:t xml:space="preserve">Tulos</w:t>
      </w:r>
    </w:p>
    <w:p>
      <w:r>
        <w:t xml:space="preserve">Bill onnistui huijaamaan koiransa luulemaan, että pallo oli heitetty.</w:t>
      </w:r>
    </w:p>
    <w:p>
      <w:r>
        <w:rPr>
          <w:b/>
        </w:rPr>
        <w:t xml:space="preserve">Esimerkki 2.650</w:t>
      </w:r>
    </w:p>
    <w:p>
      <w:r>
        <w:t xml:space="preserve">Alku: Sallylla oli valtava nenä, jota hän vihasi. Keskikohta: Sallyn nenäleikkaus.</w:t>
      </w:r>
    </w:p>
    <w:p>
      <w:r>
        <w:rPr>
          <w:b/>
        </w:rPr>
        <w:t xml:space="preserve">Tulos</w:t>
      </w:r>
    </w:p>
    <w:p>
      <w:r>
        <w:t xml:space="preserve">Hän huomasi, että ihmiset eivät pitäneet hänen nenästään.</w:t>
      </w:r>
    </w:p>
    <w:p>
      <w:r>
        <w:rPr>
          <w:b/>
        </w:rPr>
        <w:t xml:space="preserve">Esimerkki 2.651</w:t>
      </w:r>
    </w:p>
    <w:p>
      <w:r>
        <w:t xml:space="preserve">Alku: Bethy ei ollut koskaan ollut hautajaisissa. Keskikohta: Bethyn täti näytti niin kauniilta arkussaan.</w:t>
      </w:r>
    </w:p>
    <w:p>
      <w:r>
        <w:rPr>
          <w:b/>
        </w:rPr>
        <w:t xml:space="preserve">Tulos</w:t>
      </w:r>
    </w:p>
    <w:p>
      <w:r>
        <w:t xml:space="preserve">Myöhemmin hänestä tuntui surulliselta, mutta myös onnelliselta jakaa niin paljon rakkautta tätiään kohtaan.</w:t>
      </w:r>
    </w:p>
    <w:p>
      <w:r>
        <w:rPr>
          <w:b/>
        </w:rPr>
        <w:t xml:space="preserve">Esimerkki 2.652</w:t>
      </w:r>
    </w:p>
    <w:p>
      <w:r>
        <w:t xml:space="preserve">Alku: Sean hakkasi vaimoaan joka päivä. Keskikohta: Sean pidätettiin lopulta ja tuomittiin elinkautiseen vankeuteen.</w:t>
      </w:r>
    </w:p>
    <w:p>
      <w:r>
        <w:rPr>
          <w:b/>
        </w:rPr>
        <w:t xml:space="preserve">Tulos</w:t>
      </w:r>
    </w:p>
    <w:p>
      <w:r>
        <w:t xml:space="preserve">Hänen vaimonsa juhli!</w:t>
      </w:r>
    </w:p>
    <w:p>
      <w:r>
        <w:rPr>
          <w:b/>
        </w:rPr>
        <w:t xml:space="preserve">Esimerkki 2.653</w:t>
      </w:r>
    </w:p>
    <w:p>
      <w:r>
        <w:t xml:space="preserve">Alku: Maria oli onneton ja tarvitsi työtä. Keskikohta: Hän haki paikkaa pizzaravintolasta.</w:t>
      </w:r>
    </w:p>
    <w:p>
      <w:r>
        <w:rPr>
          <w:b/>
        </w:rPr>
        <w:t xml:space="preserve">Tulos</w:t>
      </w:r>
    </w:p>
    <w:p>
      <w:r>
        <w:t xml:space="preserve">Seuraavana päivänä hänelle soitettiin takaisin ja hänet palkattiin!</w:t>
      </w:r>
    </w:p>
    <w:p>
      <w:r>
        <w:rPr>
          <w:b/>
        </w:rPr>
        <w:t xml:space="preserve">Esimerkki 2.654</w:t>
      </w:r>
    </w:p>
    <w:p>
      <w:r>
        <w:t xml:space="preserve">Alku: Harvey ja hänen perheensä säästivät rahaa lomaa varten. Keskikohta: Harvey ei ajatellut tarkistaa sääennustetta.</w:t>
      </w:r>
    </w:p>
    <w:p>
      <w:r>
        <w:rPr>
          <w:b/>
        </w:rPr>
        <w:t xml:space="preserve">Tulos</w:t>
      </w:r>
    </w:p>
    <w:p>
      <w:r>
        <w:t xml:space="preserve">Sade oli niin kova, että perheen oli pakko lähteä kotiin.</w:t>
      </w:r>
    </w:p>
    <w:p>
      <w:r>
        <w:rPr>
          <w:b/>
        </w:rPr>
        <w:t xml:space="preserve">Esimerkki 2.655</w:t>
      </w:r>
    </w:p>
    <w:p>
      <w:r>
        <w:t xml:space="preserve">Alku: Pelkäsin huomista koetta. Keskikohta: Opiskelin ahkerasti koko yön.</w:t>
      </w:r>
    </w:p>
    <w:p>
      <w:r>
        <w:rPr>
          <w:b/>
        </w:rPr>
        <w:t xml:space="preserve">Tulos</w:t>
      </w:r>
    </w:p>
    <w:p>
      <w:r>
        <w:t xml:space="preserve">Pääsin kokeesta läpi.</w:t>
      </w:r>
    </w:p>
    <w:p>
      <w:r>
        <w:rPr>
          <w:b/>
        </w:rPr>
        <w:t xml:space="preserve">Esimerkki 2.656</w:t>
      </w:r>
    </w:p>
    <w:p>
      <w:r>
        <w:t xml:space="preserve">Alku: Anne soitti trumpettia lukion bändissä. Keskimmäinen: Yliopistossa Anne jatkoi musiikin soittamista.</w:t>
      </w:r>
    </w:p>
    <w:p>
      <w:r>
        <w:rPr>
          <w:b/>
        </w:rPr>
        <w:t xml:space="preserve">Tulos</w:t>
      </w:r>
    </w:p>
    <w:p>
      <w:r>
        <w:t xml:space="preserve">Hän soittaa nyt orkesteriyhtyeessä työkseen ja on uskomaton!</w:t>
      </w:r>
    </w:p>
    <w:p>
      <w:r>
        <w:rPr>
          <w:b/>
        </w:rPr>
        <w:t xml:space="preserve">Esimerkki 2.657</w:t>
      </w:r>
    </w:p>
    <w:p>
      <w:r>
        <w:t xml:space="preserve">Alku: Lola oli ajamassa kotiin. Keskikohta: Lola sai apua rengasrikon vuoksi.</w:t>
      </w:r>
    </w:p>
    <w:p>
      <w:r>
        <w:rPr>
          <w:b/>
        </w:rPr>
        <w:t xml:space="preserve">Tulos</w:t>
      </w:r>
    </w:p>
    <w:p>
      <w:r>
        <w:t xml:space="preserve">Hän oli iloinen avusta.</w:t>
      </w:r>
    </w:p>
    <w:p>
      <w:r>
        <w:rPr>
          <w:b/>
        </w:rPr>
        <w:t xml:space="preserve">Esimerkki 2.658</w:t>
      </w:r>
    </w:p>
    <w:p>
      <w:r>
        <w:t xml:space="preserve">Alku: Terry katseli juhlissa huoneen nurkasta. Keskikohta: Terry flirttaili naimisissa olevan naisen kanssa.</w:t>
      </w:r>
    </w:p>
    <w:p>
      <w:r>
        <w:rPr>
          <w:b/>
        </w:rPr>
        <w:t xml:space="preserve">Tulos</w:t>
      </w:r>
    </w:p>
    <w:p>
      <w:r>
        <w:t xml:space="preserve">Hän käveli pois, kun naisen aviomies alkoi mulkoilla häntä.</w:t>
      </w:r>
    </w:p>
    <w:p>
      <w:r>
        <w:rPr>
          <w:b/>
        </w:rPr>
        <w:t xml:space="preserve">Esimerkki 2.659</w:t>
      </w:r>
    </w:p>
    <w:p>
      <w:r>
        <w:t xml:space="preserve">Alku: Timmy oli todella surullinen muuttaessaan pois ystäviensä luota. Keskikohta: He ostivat uuden talon.</w:t>
      </w:r>
    </w:p>
    <w:p>
      <w:r>
        <w:rPr>
          <w:b/>
        </w:rPr>
        <w:t xml:space="preserve">Tulos</w:t>
      </w:r>
    </w:p>
    <w:p>
      <w:r>
        <w:t xml:space="preserve">Timmy valitsi makuuhuoneekseen talon pienemmän huoneen.</w:t>
      </w:r>
    </w:p>
    <w:p>
      <w:r>
        <w:rPr>
          <w:b/>
        </w:rPr>
        <w:t xml:space="preserve">Esimerkki 2.660</w:t>
      </w:r>
    </w:p>
    <w:p>
      <w:r>
        <w:t xml:space="preserve">Alku: Casey oli koristelemassa joulukuusta. Keskikohta: John teki ruman koristeen ripustettavaksi.</w:t>
      </w:r>
    </w:p>
    <w:p>
      <w:r>
        <w:rPr>
          <w:b/>
        </w:rPr>
        <w:t xml:space="preserve">Tulos</w:t>
      </w:r>
    </w:p>
    <w:p>
      <w:r>
        <w:t xml:space="preserve">Hän ripusti sen puuhun ja säröisen osan.</w:t>
      </w:r>
    </w:p>
    <w:p>
      <w:r>
        <w:rPr>
          <w:b/>
        </w:rPr>
        <w:t xml:space="preserve">Esimerkki 2.661</w:t>
      </w:r>
    </w:p>
    <w:p>
      <w:r>
        <w:t xml:space="preserve">Alku: Jordan ja Callie olivat kävelyllä. Keskellä: He eivät pullottaneet mehuaan kunnolla.</w:t>
      </w:r>
    </w:p>
    <w:p>
      <w:r>
        <w:rPr>
          <w:b/>
        </w:rPr>
        <w:t xml:space="preserve">Tulos</w:t>
      </w:r>
    </w:p>
    <w:p>
      <w:r>
        <w:t xml:space="preserve">Pian molemmat tytöt olivat tahmean mehun peitossa.</w:t>
      </w:r>
    </w:p>
    <w:p>
      <w:r>
        <w:rPr>
          <w:b/>
        </w:rPr>
        <w:t xml:space="preserve">Esimerkki 2.662</w:t>
      </w:r>
    </w:p>
    <w:p>
      <w:r>
        <w:t xml:space="preserve">Alku: Randy oli allerginen maapähkinävoille. Keskikohta: Randy oli kuitenkin niin nälkäinen, ettei hän ajatellut.</w:t>
      </w:r>
    </w:p>
    <w:p>
      <w:r>
        <w:rPr>
          <w:b/>
        </w:rPr>
        <w:t xml:space="preserve">Tulos</w:t>
      </w:r>
    </w:p>
    <w:p>
      <w:r>
        <w:t xml:space="preserve">Randy katui heti maapähkinävoin syömistä.</w:t>
      </w:r>
    </w:p>
    <w:p>
      <w:r>
        <w:rPr>
          <w:b/>
        </w:rPr>
        <w:t xml:space="preserve">Esimerkki 2.663</w:t>
      </w:r>
    </w:p>
    <w:p>
      <w:r>
        <w:t xml:space="preserve">Alku: Bay oli matkalla perheensä luo länsirannikolle. Keskikohta: Bay viihtyi perheensä luona niin hyvin, että hän halusi käydä siellä useammin.</w:t>
      </w:r>
    </w:p>
    <w:p>
      <w:r>
        <w:rPr>
          <w:b/>
        </w:rPr>
        <w:t xml:space="preserve">Tulos</w:t>
      </w:r>
    </w:p>
    <w:p>
      <w:r>
        <w:t xml:space="preserve">Nyt hän viettää aikansa takkien välissä aina loputtomalla road tripillä!</w:t>
      </w:r>
    </w:p>
    <w:p>
      <w:r>
        <w:rPr>
          <w:b/>
        </w:rPr>
        <w:t xml:space="preserve">Esimerkki 2.664</w:t>
      </w:r>
    </w:p>
    <w:p>
      <w:r>
        <w:t xml:space="preserve">Alku: Judy muutti uuteen kotiin. Keskikohta: Koti oli erittäin pölyinen.</w:t>
      </w:r>
    </w:p>
    <w:p>
      <w:r>
        <w:rPr>
          <w:b/>
        </w:rPr>
        <w:t xml:space="preserve">Tulos</w:t>
      </w:r>
    </w:p>
    <w:p>
      <w:r>
        <w:t xml:space="preserve">Hän maksoi jollekulle siivoamisesta.</w:t>
      </w:r>
    </w:p>
    <w:p>
      <w:r>
        <w:rPr>
          <w:b/>
        </w:rPr>
        <w:t xml:space="preserve">Esimerkki 2.665</w:t>
      </w:r>
    </w:p>
    <w:p>
      <w:r>
        <w:t xml:space="preserve">Alku: Drew lähetettiin eturiviin virkailijan toimesta. Keskikohta: Drew joutui rotuprofiilin kohteeksi.</w:t>
      </w:r>
    </w:p>
    <w:p>
      <w:r>
        <w:rPr>
          <w:b/>
        </w:rPr>
        <w:t xml:space="preserve">Tulos</w:t>
      </w:r>
    </w:p>
    <w:p>
      <w:r>
        <w:t xml:space="preserve">Drew voitti sen seurauksena suuren palkkion.</w:t>
      </w:r>
    </w:p>
    <w:p>
      <w:r>
        <w:rPr>
          <w:b/>
        </w:rPr>
        <w:t xml:space="preserve">Esimerkki 2.666</w:t>
      </w:r>
    </w:p>
    <w:p>
      <w:r>
        <w:t xml:space="preserve">Alku: Andrew halusi maalata ystävänpäiväksi muotokuvan hänestä. Keskikohta: Andrew osallistui taidekurssille.</w:t>
      </w:r>
    </w:p>
    <w:p>
      <w:r>
        <w:rPr>
          <w:b/>
        </w:rPr>
        <w:t xml:space="preserve">Tulos</w:t>
      </w:r>
    </w:p>
    <w:p>
      <w:r>
        <w:t xml:space="preserve">Hänen tyttöystävänsä piti kuvasta.</w:t>
      </w:r>
    </w:p>
    <w:p>
      <w:r>
        <w:rPr>
          <w:b/>
        </w:rPr>
        <w:t xml:space="preserve">Esimerkki 2.667</w:t>
      </w:r>
    </w:p>
    <w:p>
      <w:r>
        <w:t xml:space="preserve">Alku: Danin luokka oli koulun kirjastossa. Keskikohta: Dan heitti ystäväänsä kirjalla.</w:t>
      </w:r>
    </w:p>
    <w:p>
      <w:r>
        <w:rPr>
          <w:b/>
        </w:rPr>
        <w:t xml:space="preserve">Tulos</w:t>
      </w:r>
    </w:p>
    <w:p>
      <w:r>
        <w:t xml:space="preserve">Dan tiesi joutuvansa suuriin vaikeuksiin kirjan heittämisestä.</w:t>
      </w:r>
    </w:p>
    <w:p>
      <w:r>
        <w:rPr>
          <w:b/>
        </w:rPr>
        <w:t xml:space="preserve">Esimerkki 2.668</w:t>
      </w:r>
    </w:p>
    <w:p>
      <w:r>
        <w:t xml:space="preserve">Alku: Pattylla oli aviomies. Keskikohta: Patty ei ollut enää rakastunut häneen.</w:t>
      </w:r>
    </w:p>
    <w:p>
      <w:r>
        <w:rPr>
          <w:b/>
        </w:rPr>
        <w:t xml:space="preserve">Tulos</w:t>
      </w:r>
    </w:p>
    <w:p>
      <w:r>
        <w:t xml:space="preserve">Patty petti miestään.</w:t>
      </w:r>
    </w:p>
    <w:p>
      <w:r>
        <w:rPr>
          <w:b/>
        </w:rPr>
        <w:t xml:space="preserve">Esimerkki 2.669</w:t>
      </w:r>
    </w:p>
    <w:p>
      <w:r>
        <w:t xml:space="preserve">Alku: Fred piti mysteeriromaaneista. Keskikohta: Fred halusi puhua romaaneista ihmisten kanssa.</w:t>
      </w:r>
    </w:p>
    <w:p>
      <w:r>
        <w:rPr>
          <w:b/>
        </w:rPr>
        <w:t xml:space="preserve">Tulos</w:t>
      </w:r>
    </w:p>
    <w:p>
      <w:r>
        <w:t xml:space="preserve">Fred perusti ystäviensä kanssa mysteeriromaanien kirjakerhon.</w:t>
      </w:r>
    </w:p>
    <w:p>
      <w:r>
        <w:rPr>
          <w:b/>
        </w:rPr>
        <w:t xml:space="preserve">Esimerkki 2.670</w:t>
      </w:r>
    </w:p>
    <w:p>
      <w:r>
        <w:t xml:space="preserve">Alku: Amy on aina halunnut puhua espanjaa. Keskimmäinen: Amy harjoitteli espanjaa Chrisin kanssa oppitunnin jälkeen.</w:t>
      </w:r>
    </w:p>
    <w:p>
      <w:r>
        <w:rPr>
          <w:b/>
        </w:rPr>
        <w:t xml:space="preserve">Tulos</w:t>
      </w:r>
    </w:p>
    <w:p>
      <w:r>
        <w:t xml:space="preserve">Chris nauroi ja sanoi Amylle, että hänen pitäisi jatkaa harjoittelua.</w:t>
      </w:r>
    </w:p>
    <w:p>
      <w:r>
        <w:rPr>
          <w:b/>
        </w:rPr>
        <w:t xml:space="preserve">Esimerkki 2.671</w:t>
      </w:r>
    </w:p>
    <w:p>
      <w:r>
        <w:t xml:space="preserve">Alku: Neil oli junassa matkalla etelään. Keskikohta: Neil näki näkymän puihin ja järvelle.</w:t>
      </w:r>
    </w:p>
    <w:p>
      <w:r>
        <w:rPr>
          <w:b/>
        </w:rPr>
        <w:t xml:space="preserve">Tulos</w:t>
      </w:r>
    </w:p>
    <w:p>
      <w:r>
        <w:t xml:space="preserve">Neilin mielestä ne olivat kaunein näky, jonka hän oli koskaan nähnyt.</w:t>
      </w:r>
    </w:p>
    <w:p>
      <w:r>
        <w:rPr>
          <w:b/>
        </w:rPr>
        <w:t xml:space="preserve">Esimerkki 2.672</w:t>
      </w:r>
    </w:p>
    <w:p>
      <w:r>
        <w:t xml:space="preserve">Alku: Whit päätti ottaa päiväunet. Keskikohta: Hän heräsi ja huomasi olevansa myöhässä.</w:t>
      </w:r>
    </w:p>
    <w:p>
      <w:r>
        <w:rPr>
          <w:b/>
        </w:rPr>
        <w:t xml:space="preserve">Tulos</w:t>
      </w:r>
    </w:p>
    <w:p>
      <w:r>
        <w:t xml:space="preserve">Koska hän nukkui yöunet, hän myöhästyi töistä.</w:t>
      </w:r>
    </w:p>
    <w:p>
      <w:r>
        <w:rPr>
          <w:b/>
        </w:rPr>
        <w:t xml:space="preserve">Esimerkki 2.673</w:t>
      </w:r>
    </w:p>
    <w:p>
      <w:r>
        <w:t xml:space="preserve">Alku: Tom ja Jay olivat parhaita ystäviä. Keskikohta: Jay halusi lainata Tomin pyörää.</w:t>
      </w:r>
    </w:p>
    <w:p>
      <w:r>
        <w:rPr>
          <w:b/>
        </w:rPr>
        <w:t xml:space="preserve">Tulos</w:t>
      </w:r>
    </w:p>
    <w:p>
      <w:r>
        <w:t xml:space="preserve">Hän antoi Jayn lainata pyörää, kun tämä halusi, koska se oli ystävyyttä.</w:t>
      </w:r>
    </w:p>
    <w:p>
      <w:r>
        <w:rPr>
          <w:b/>
        </w:rPr>
        <w:t xml:space="preserve">Esimerkki 2.674</w:t>
      </w:r>
    </w:p>
    <w:p>
      <w:r>
        <w:t xml:space="preserve">Alku: Perheeni ja minä säästimme iät ja ajat, jotta voisimme lähteä yhdessä matkalle. Keskikohta: Meillä oli vihdoin varaa lähteä lomalle.</w:t>
      </w:r>
    </w:p>
    <w:p>
      <w:r>
        <w:rPr>
          <w:b/>
        </w:rPr>
        <w:t xml:space="preserve">Tulos</w:t>
      </w:r>
    </w:p>
    <w:p>
      <w:r>
        <w:t xml:space="preserve">Se oli loma, jonka tulen muistamaan ikuisesti.</w:t>
      </w:r>
    </w:p>
    <w:p>
      <w:r>
        <w:rPr>
          <w:b/>
        </w:rPr>
        <w:t xml:space="preserve">Esimerkki 2.675</w:t>
      </w:r>
    </w:p>
    <w:p>
      <w:r>
        <w:t xml:space="preserve">Alku: Megan ja hänen ystävänsä halusivat todella mennä huvipuistoon. Keskikohta: Megan ja hänen ystävänsä yllättyivät, kun he saapuivat.</w:t>
      </w:r>
    </w:p>
    <w:p>
      <w:r>
        <w:rPr>
          <w:b/>
        </w:rPr>
        <w:t xml:space="preserve">Tulos</w:t>
      </w:r>
    </w:p>
    <w:p>
      <w:r>
        <w:t xml:space="preserve">Megan ja hänen ystävänsä nauroivat tajutessaan, että puisto oli lapsille.</w:t>
      </w:r>
    </w:p>
    <w:p>
      <w:r>
        <w:rPr>
          <w:b/>
        </w:rPr>
        <w:t xml:space="preserve">Esimerkki 2.676</w:t>
      </w:r>
    </w:p>
    <w:p>
      <w:r>
        <w:t xml:space="preserve">Alku: Ada oli ruokaostoksilla. Keskikohta: Ada jäi kiinni varkaudesta.</w:t>
      </w:r>
    </w:p>
    <w:p>
      <w:r>
        <w:rPr>
          <w:b/>
        </w:rPr>
        <w:t xml:space="preserve">Tulos</w:t>
      </w:r>
    </w:p>
    <w:p>
      <w:r>
        <w:t xml:space="preserve">Ada joutui lähtemään ruokakaupasta tyhjin käsin.</w:t>
      </w:r>
    </w:p>
    <w:p>
      <w:r>
        <w:rPr>
          <w:b/>
        </w:rPr>
        <w:t xml:space="preserve">Esimerkki 2.677</w:t>
      </w:r>
    </w:p>
    <w:p>
      <w:r>
        <w:t xml:space="preserve">Alku: Mike haaveili matkasta vanhempiensa kotimaahan Meksikoon. Keskikohta: Mike matkusti lopulta Meksikoon.</w:t>
      </w:r>
    </w:p>
    <w:p>
      <w:r>
        <w:rPr>
          <w:b/>
        </w:rPr>
        <w:t xml:space="preserve">Tulos</w:t>
      </w:r>
    </w:p>
    <w:p>
      <w:r>
        <w:t xml:space="preserve">Mike puhuu nyt sujuvasti espanjaa.</w:t>
      </w:r>
    </w:p>
    <w:p>
      <w:r>
        <w:rPr>
          <w:b/>
        </w:rPr>
        <w:t xml:space="preserve">Esimerkki 2.678</w:t>
      </w:r>
    </w:p>
    <w:p>
      <w:r>
        <w:t xml:space="preserve">Alku: Naapurini istuttaa kauniita kukkia takapihalleen. Keskikohta: Koira söi kaikki kukat.</w:t>
      </w:r>
    </w:p>
    <w:p>
      <w:r>
        <w:rPr>
          <w:b/>
        </w:rPr>
        <w:t xml:space="preserve">Tulos</w:t>
      </w:r>
    </w:p>
    <w:p>
      <w:r>
        <w:t xml:space="preserve">Naapurini ei ollut iloinen, mutta hän antoi pennulle anteeksi.</w:t>
      </w:r>
    </w:p>
    <w:p>
      <w:r>
        <w:rPr>
          <w:b/>
        </w:rPr>
        <w:t xml:space="preserve">Esimerkki 2.679</w:t>
      </w:r>
    </w:p>
    <w:p>
      <w:r>
        <w:t xml:space="preserve">Alku: Larry lähti hiljattain lennolle Floridaan. Keskikohta: Larry rakasti Darth Vaderia.</w:t>
      </w:r>
    </w:p>
    <w:p>
      <w:r>
        <w:rPr>
          <w:b/>
        </w:rPr>
        <w:t xml:space="preserve">Tulos</w:t>
      </w:r>
    </w:p>
    <w:p>
      <w:r>
        <w:t xml:space="preserve">Larryllä on hauskinta olla Star Wars -näyttelyssä.</w:t>
      </w:r>
    </w:p>
    <w:p>
      <w:r>
        <w:rPr>
          <w:b/>
        </w:rPr>
        <w:t xml:space="preserve">Esimerkki 2.680</w:t>
      </w:r>
    </w:p>
    <w:p>
      <w:r>
        <w:t xml:space="preserve">Alku: Frank sai tehtäväkseen pystyttää teltta leiriä varten. Keskikohta: Frank sai teltan pystytettyä, mutta se putosi hänen päälleen.</w:t>
      </w:r>
    </w:p>
    <w:p>
      <w:r>
        <w:rPr>
          <w:b/>
        </w:rPr>
        <w:t xml:space="preserve">Tulos</w:t>
      </w:r>
    </w:p>
    <w:p>
      <w:r>
        <w:t xml:space="preserve">Kaikki nauroivat ja liittyivät yhteen rakentaakseen lopulta teltan.</w:t>
      </w:r>
    </w:p>
    <w:p>
      <w:r>
        <w:rPr>
          <w:b/>
        </w:rPr>
        <w:t xml:space="preserve">Esimerkki 2.681</w:t>
      </w:r>
    </w:p>
    <w:p>
      <w:r>
        <w:t xml:space="preserve">Alku: Minulla oli matematiikan koe tunnin kuluttua. Keskimmäinen: Hyppäsin pyöräni selkään ja aloitin kilpajuoksun kaupungin halki.</w:t>
      </w:r>
    </w:p>
    <w:p>
      <w:r>
        <w:rPr>
          <w:b/>
        </w:rPr>
        <w:t xml:space="preserve">Tulos</w:t>
      </w:r>
    </w:p>
    <w:p>
      <w:r>
        <w:t xml:space="preserve">Onneksi ehdin testiin ajoissa.</w:t>
      </w:r>
    </w:p>
    <w:p>
      <w:r>
        <w:rPr>
          <w:b/>
        </w:rPr>
        <w:t xml:space="preserve">Esimerkki 2.682</w:t>
      </w:r>
    </w:p>
    <w:p>
      <w:r>
        <w:t xml:space="preserve">Alku: Jeff leikki ulkona eräänä aurinkoisena päivänä. Keskikohta: Jeff kurottautui pensasaidan sisään, kun hän näki jotain kiiltävää.</w:t>
      </w:r>
    </w:p>
    <w:p>
      <w:r>
        <w:rPr>
          <w:b/>
        </w:rPr>
        <w:t xml:space="preserve">Tulos</w:t>
      </w:r>
    </w:p>
    <w:p>
      <w:r>
        <w:t xml:space="preserve">Jeff vannoi, ettei enää koskaan kurkottelisi pensasaitaan.</w:t>
      </w:r>
    </w:p>
    <w:p>
      <w:r>
        <w:rPr>
          <w:b/>
        </w:rPr>
        <w:t xml:space="preserve">Esimerkki 2.683</w:t>
      </w:r>
    </w:p>
    <w:p>
      <w:r>
        <w:t xml:space="preserve">Alku: Pappimme oli palkannut minut hoitamaan puutarhaansa. Keskikohta: Tapasin nuoren naisen, joka asui hänen talossaan.</w:t>
      </w:r>
    </w:p>
    <w:p>
      <w:r>
        <w:rPr>
          <w:b/>
        </w:rPr>
        <w:t xml:space="preserve">Tulos</w:t>
      </w:r>
    </w:p>
    <w:p>
      <w:r>
        <w:t xml:space="preserve">Hän kertoi minulle, että pappi oli saanut hänet raskaaksi.</w:t>
      </w:r>
    </w:p>
    <w:p>
      <w:r>
        <w:rPr>
          <w:b/>
        </w:rPr>
        <w:t xml:space="preserve">Esimerkki 2.684</w:t>
      </w:r>
    </w:p>
    <w:p>
      <w:r>
        <w:t xml:space="preserve">Alku: Sam pelkäsi ajamista. Keskikohta: Sam ei uskonut pääsevänsä tunnelin läpi.</w:t>
      </w:r>
    </w:p>
    <w:p>
      <w:r>
        <w:rPr>
          <w:b/>
        </w:rPr>
        <w:t xml:space="preserve">Tulos</w:t>
      </w:r>
    </w:p>
    <w:p>
      <w:r>
        <w:t xml:space="preserve">Lopulta hän pääsi läpi ja pääsi määränpäähänsä.</w:t>
      </w:r>
    </w:p>
    <w:p>
      <w:r>
        <w:rPr>
          <w:b/>
        </w:rPr>
        <w:t xml:space="preserve">Esimerkki 2.685</w:t>
      </w:r>
    </w:p>
    <w:p>
      <w:r>
        <w:t xml:space="preserve">Alku: Rufus huomaa, että hän on antanut kynsiensä kasvaa liian pitkiksi. Keskikohta: Rufus päättää vihdoin leikata kyntensä.</w:t>
      </w:r>
    </w:p>
    <w:p>
      <w:r>
        <w:rPr>
          <w:b/>
        </w:rPr>
        <w:t xml:space="preserve">Tulos</w:t>
      </w:r>
    </w:p>
    <w:p>
      <w:r>
        <w:t xml:space="preserve">Hänen kyntensä ovat paljon lyhyemmät.</w:t>
      </w:r>
    </w:p>
    <w:p>
      <w:r>
        <w:rPr>
          <w:b/>
        </w:rPr>
        <w:t xml:space="preserve">Esimerkki 2.686</w:t>
      </w:r>
    </w:p>
    <w:p>
      <w:r>
        <w:t xml:space="preserve">Alku: Ara sai soolon koulun konsertissa. Keskikohta: Ara oli hermostunut, kunnes hän alkoi soittaa pianoa.</w:t>
      </w:r>
    </w:p>
    <w:p>
      <w:r>
        <w:rPr>
          <w:b/>
        </w:rPr>
        <w:t xml:space="preserve">Tulos</w:t>
      </w:r>
    </w:p>
    <w:p>
      <w:r>
        <w:t xml:space="preserve">Ara teki kauniin, itsevarman esityksen!</w:t>
      </w:r>
    </w:p>
    <w:p>
      <w:r>
        <w:rPr>
          <w:b/>
        </w:rPr>
        <w:t xml:space="preserve">Esimerkki 2.687</w:t>
      </w:r>
    </w:p>
    <w:p>
      <w:r>
        <w:t xml:space="preserve">Alku: Kevin oli aina nauttinut lasten kanssa vietetystä ajasta. Keskimmäinen: Kevin ilmoittautui vapaaehtoiseksi valmentajaksi pikkuliigaan.</w:t>
      </w:r>
    </w:p>
    <w:p>
      <w:r>
        <w:rPr>
          <w:b/>
        </w:rPr>
        <w:t xml:space="preserve">Tulos</w:t>
      </w:r>
    </w:p>
    <w:p>
      <w:r>
        <w:t xml:space="preserve">Hänen joukkueensa voitti mestaruuden sinä vuonna.</w:t>
      </w:r>
    </w:p>
    <w:p>
      <w:r>
        <w:rPr>
          <w:b/>
        </w:rPr>
        <w:t xml:space="preserve">Esimerkki 2.688</w:t>
      </w:r>
    </w:p>
    <w:p>
      <w:r>
        <w:t xml:space="preserve">Alku: Tommy kuuli koiransa haukkuvan ulkona. Keskikohta: Tommy näki haisunäädän suihkuttavan koiraansa.</w:t>
      </w:r>
    </w:p>
    <w:p>
      <w:r>
        <w:rPr>
          <w:b/>
        </w:rPr>
        <w:t xml:space="preserve">Tulos</w:t>
      </w:r>
    </w:p>
    <w:p>
      <w:r>
        <w:t xml:space="preserve">Mitä tahansa he tekivätkin, he eivät päässeet eroon haisunäädän hajusta!</w:t>
      </w:r>
    </w:p>
    <w:p>
      <w:r>
        <w:rPr>
          <w:b/>
        </w:rPr>
        <w:t xml:space="preserve">Esimerkki 2.689</w:t>
      </w:r>
    </w:p>
    <w:p>
      <w:r>
        <w:t xml:space="preserve">Alku: Eräänä kesänä päätin mennä katsomaan parasta ystävääni hänen uuteen kotiinsa. Keskikohta: Päätin parhaan ystäväni kanssa matkustaa yhdessä.</w:t>
      </w:r>
    </w:p>
    <w:p>
      <w:r>
        <w:rPr>
          <w:b/>
        </w:rPr>
        <w:t xml:space="preserve">Tulos</w:t>
      </w:r>
    </w:p>
    <w:p>
      <w:r>
        <w:t xml:space="preserve">Ajoimme San Franciscoon, koska olemme molemmat aina halunneet nähdä kaupungin.</w:t>
      </w:r>
    </w:p>
    <w:p>
      <w:r>
        <w:rPr>
          <w:b/>
        </w:rPr>
        <w:t xml:space="preserve">Esimerkki 2.690</w:t>
      </w:r>
    </w:p>
    <w:p>
      <w:r>
        <w:t xml:space="preserve">Alku: Ziggy-koira on nirso syöjä. Keskikohta: Ziggylle tarjoiltiin päivällinen.</w:t>
      </w:r>
    </w:p>
    <w:p>
      <w:r>
        <w:rPr>
          <w:b/>
        </w:rPr>
        <w:t xml:space="preserve">Tulos</w:t>
      </w:r>
    </w:p>
    <w:p>
      <w:r>
        <w:t xml:space="preserve">Ziggy kieltäytyy syömästä sitä.</w:t>
      </w:r>
    </w:p>
    <w:p>
      <w:r>
        <w:rPr>
          <w:b/>
        </w:rPr>
        <w:t xml:space="preserve">Esimerkki 2.691</w:t>
      </w:r>
    </w:p>
    <w:p>
      <w:r>
        <w:t xml:space="preserve">Alku: Jenny oli aloitteleva taiteilija. Keskikohta: Jenny päätti vihdoin ponnistella taiteensa eteen niin paljon kuin pystyi.</w:t>
      </w:r>
    </w:p>
    <w:p>
      <w:r>
        <w:rPr>
          <w:b/>
        </w:rPr>
        <w:t xml:space="preserve">Tulos</w:t>
      </w:r>
    </w:p>
    <w:p>
      <w:r>
        <w:t xml:space="preserve">Jennyn taidetta oli esillä, ja hän sai paljon kiitosta.</w:t>
      </w:r>
    </w:p>
    <w:p>
      <w:r>
        <w:rPr>
          <w:b/>
        </w:rPr>
        <w:t xml:space="preserve">Esimerkki 2.692</w:t>
      </w:r>
    </w:p>
    <w:p>
      <w:r>
        <w:t xml:space="preserve">Alku: Kävimme illallisella Brooklynissa tänään. Keskikohta: Kävimme paikassa, joka on erikoistunut aamiaisruokiin.</w:t>
      </w:r>
    </w:p>
    <w:p>
      <w:r>
        <w:rPr>
          <w:b/>
        </w:rPr>
        <w:t xml:space="preserve">Tulos</w:t>
      </w:r>
    </w:p>
    <w:p>
      <w:r>
        <w:t xml:space="preserve">Kaikki tilasivat ja nauttivat kanaa ja vohveleita.</w:t>
      </w:r>
    </w:p>
    <w:p>
      <w:r>
        <w:rPr>
          <w:b/>
        </w:rPr>
        <w:t xml:space="preserve">Esimerkki 2.693</w:t>
      </w:r>
    </w:p>
    <w:p>
      <w:r>
        <w:t xml:space="preserve">Alku: Bob ja Ed pelasivat tikkaa. Keskikohta: Ed kehuskeli olevansa tikanheiton mestari.</w:t>
      </w:r>
    </w:p>
    <w:p>
      <w:r>
        <w:rPr>
          <w:b/>
        </w:rPr>
        <w:t xml:space="preserve">Tulos</w:t>
      </w:r>
    </w:p>
    <w:p>
      <w:r>
        <w:t xml:space="preserve">Bob uskoi häntä, joten Bob hävisi.</w:t>
      </w:r>
    </w:p>
    <w:p>
      <w:r>
        <w:rPr>
          <w:b/>
        </w:rPr>
        <w:t xml:space="preserve">Esimerkki 2.694</w:t>
      </w:r>
    </w:p>
    <w:p>
      <w:r>
        <w:t xml:space="preserve">Alku: Robert käveli ulos. Keskikohta: Ulkona oli pilvistä.</w:t>
      </w:r>
    </w:p>
    <w:p>
      <w:r>
        <w:rPr>
          <w:b/>
        </w:rPr>
        <w:t xml:space="preserve">Tulos</w:t>
      </w:r>
    </w:p>
    <w:p>
      <w:r>
        <w:t xml:space="preserve">Hän käytti aurinkolasejaan joka tapauksessa</w:t>
      </w:r>
    </w:p>
    <w:p>
      <w:r>
        <w:rPr>
          <w:b/>
        </w:rPr>
        <w:t xml:space="preserve">Esimerkki 2.695</w:t>
      </w:r>
    </w:p>
    <w:p>
      <w:r>
        <w:t xml:space="preserve">Alku: Heräsin ja minulla oli nälkä. Keskikohta: Söin leipää pimeässä enkä tajunnut, että se oli homehtunut.</w:t>
      </w:r>
    </w:p>
    <w:p>
      <w:r>
        <w:rPr>
          <w:b/>
        </w:rPr>
        <w:t xml:space="preserve">Tulos</w:t>
      </w:r>
    </w:p>
    <w:p>
      <w:r>
        <w:t xml:space="preserve">Sairastuin ja opin, että minun pitäisi tarkistaa leipäni homeen varalta.</w:t>
      </w:r>
    </w:p>
    <w:p>
      <w:r>
        <w:rPr>
          <w:b/>
        </w:rPr>
        <w:t xml:space="preserve">Esimerkki 2.696</w:t>
      </w:r>
    </w:p>
    <w:p>
      <w:r>
        <w:t xml:space="preserve">Alku: Jane meni tivoliin. Keskikohta: Jane ei ollut koskaan aikaisemmin kokeillut rengasheittopeliä.</w:t>
      </w:r>
    </w:p>
    <w:p>
      <w:r>
        <w:rPr>
          <w:b/>
        </w:rPr>
        <w:t xml:space="preserve">Tulos</w:t>
      </w:r>
    </w:p>
    <w:p>
      <w:r>
        <w:t xml:space="preserve">Ensimmäisellä heitollaan hän voitti kultakalan.</w:t>
      </w:r>
    </w:p>
    <w:p>
      <w:r>
        <w:rPr>
          <w:b/>
        </w:rPr>
        <w:t xml:space="preserve">Esimerkki 2.697</w:t>
      </w:r>
    </w:p>
    <w:p>
      <w:r>
        <w:t xml:space="preserve">Alku: Juanita on päättänyt tehdä aamiaiseksi loistavan munakkaan. Keskikohta: Juanita löysi reseptin verkosta.</w:t>
      </w:r>
    </w:p>
    <w:p>
      <w:r>
        <w:rPr>
          <w:b/>
        </w:rPr>
        <w:t xml:space="preserve">Tulos</w:t>
      </w:r>
    </w:p>
    <w:p>
      <w:r>
        <w:t xml:space="preserve">Juanita on hyvin tyytyväinen valmistamaansa munakkaaseen.</w:t>
      </w:r>
    </w:p>
    <w:p>
      <w:r>
        <w:rPr>
          <w:b/>
        </w:rPr>
        <w:t xml:space="preserve">Esimerkki 2.698</w:t>
      </w:r>
    </w:p>
    <w:p>
      <w:r>
        <w:t xml:space="preserve">Alku: Mason rakastaa television katsomista. Keskimmäinen: Masonin uusi ystävä tykkää leikkiä ulkona.</w:t>
      </w:r>
    </w:p>
    <w:p>
      <w:r>
        <w:rPr>
          <w:b/>
        </w:rPr>
        <w:t xml:space="preserve">Tulos</w:t>
      </w:r>
    </w:p>
    <w:p>
      <w:r>
        <w:t xml:space="preserve">Nyt Mason tykkää leikkiä ulkona enemmän kuin katsoa televisiota!</w:t>
      </w:r>
    </w:p>
    <w:p>
      <w:r>
        <w:rPr>
          <w:b/>
        </w:rPr>
        <w:t xml:space="preserve">Esimerkki 2.699</w:t>
      </w:r>
    </w:p>
    <w:p>
      <w:r>
        <w:t xml:space="preserve">Alku: Jim lähti kerran matkalle Espanjaan. Keskikohta: Hän tapasi matkalla ihanan ihmisen.</w:t>
      </w:r>
    </w:p>
    <w:p>
      <w:r>
        <w:rPr>
          <w:b/>
        </w:rPr>
        <w:t xml:space="preserve">Tulos</w:t>
      </w:r>
    </w:p>
    <w:p>
      <w:r>
        <w:t xml:space="preserve">He päätyivät naimisiin ja heillä on nyt lapsia.</w:t>
      </w:r>
    </w:p>
    <w:p>
      <w:r>
        <w:rPr>
          <w:b/>
        </w:rPr>
        <w:t xml:space="preserve">Esimerkki 2.700</w:t>
      </w:r>
    </w:p>
    <w:p>
      <w:r>
        <w:t xml:space="preserve">Alku: Sal oli töissä huoltoasemalla. Keskikohta: Sal tuli sisään ja vaati rahaa.</w:t>
      </w:r>
    </w:p>
    <w:p>
      <w:r>
        <w:rPr>
          <w:b/>
        </w:rPr>
        <w:t xml:space="preserve">Tulos</w:t>
      </w:r>
    </w:p>
    <w:p>
      <w:r>
        <w:t xml:space="preserve">Sitten ryöstäjät pakenivat.</w:t>
      </w:r>
    </w:p>
    <w:p>
      <w:r>
        <w:rPr>
          <w:b/>
        </w:rPr>
        <w:t xml:space="preserve">Esimerkki 2.701</w:t>
      </w:r>
    </w:p>
    <w:p>
      <w:r>
        <w:t xml:space="preserve">Alku: Huoneeni oli hieman hämärä. Keskikohta: Pystyin tuskin lukemaan huoneessani.</w:t>
      </w:r>
    </w:p>
    <w:p>
      <w:r>
        <w:rPr>
          <w:b/>
        </w:rPr>
        <w:t xml:space="preserve">Tulos</w:t>
      </w:r>
    </w:p>
    <w:p>
      <w:r>
        <w:t xml:space="preserve">Löysin täydellisen lampun, ja huoneeni tuntuu paljon valoisammalta.</w:t>
      </w:r>
    </w:p>
    <w:p>
      <w:r>
        <w:rPr>
          <w:b/>
        </w:rPr>
        <w:t xml:space="preserve">Esimerkki 2.702</w:t>
      </w:r>
    </w:p>
    <w:p>
      <w:r>
        <w:t xml:space="preserve">Alku: Cecily oli ymmärrettävästi väsynyt kolmen päivän musiikkifestivaalin jälkeen. Keskikohta: Cecily päätti, ettei hän halunnut mennä töihin.</w:t>
      </w:r>
    </w:p>
    <w:p>
      <w:r>
        <w:rPr>
          <w:b/>
        </w:rPr>
        <w:t xml:space="preserve">Tulos</w:t>
      </w:r>
    </w:p>
    <w:p>
      <w:r>
        <w:t xml:space="preserve">Hän ilmoittautui sairaaksi töihin ja vietti seuraavat kaksi päivää toipilaana.</w:t>
      </w:r>
    </w:p>
    <w:p>
      <w:r>
        <w:rPr>
          <w:b/>
        </w:rPr>
        <w:t xml:space="preserve">Esimerkki 2.703</w:t>
      </w:r>
    </w:p>
    <w:p>
      <w:r>
        <w:t xml:space="preserve">Alku: Äitini oli tulossa yläkertaan, ja yhtäkkiä hänen jalkansa lakkasivat toimimasta. Keskikohta: Äidilläni oli itse asiassa aivohalvaus.</w:t>
      </w:r>
    </w:p>
    <w:p>
      <w:r>
        <w:rPr>
          <w:b/>
        </w:rPr>
        <w:t xml:space="preserve">Tulos</w:t>
      </w:r>
    </w:p>
    <w:p>
      <w:r>
        <w:t xml:space="preserve">Onneksi isäni tunnisti aivohalvauksen merkit ja soitti.</w:t>
      </w:r>
    </w:p>
    <w:p>
      <w:r>
        <w:rPr>
          <w:b/>
        </w:rPr>
        <w:t xml:space="preserve">Esimerkki 2.704</w:t>
      </w:r>
    </w:p>
    <w:p>
      <w:r>
        <w:t xml:space="preserve">Alku: Remy oli innostunut jalokivistä, erityisesti smaragdeista. Keskimmäinen: Remy osallistui smaragdeista kertovalle kurssille.</w:t>
      </w:r>
    </w:p>
    <w:p>
      <w:r>
        <w:rPr>
          <w:b/>
        </w:rPr>
        <w:t xml:space="preserve">Tulos</w:t>
      </w:r>
    </w:p>
    <w:p>
      <w:r>
        <w:t xml:space="preserve">Remy pärjäsi tunnilla niin hyvin, että opettaja antoi hänen leikata kiven.</w:t>
      </w:r>
    </w:p>
    <w:p>
      <w:r>
        <w:rPr>
          <w:b/>
        </w:rPr>
        <w:t xml:space="preserve">Esimerkki 2.705</w:t>
      </w:r>
    </w:p>
    <w:p>
      <w:r>
        <w:t xml:space="preserve">Alku: Cassie oli aina haaveillut tanssiaisiin menemisestä. Keskikohta: Cassie valehteli, kuinka paljon hänen pukunsa maksoi.</w:t>
      </w:r>
    </w:p>
    <w:p>
      <w:r>
        <w:rPr>
          <w:b/>
        </w:rPr>
        <w:t xml:space="preserve">Tulos</w:t>
      </w:r>
    </w:p>
    <w:p>
      <w:r>
        <w:t xml:space="preserve">Cassie jäi kiinni punaisella kädellä ja sai kotiarestia tanssiaisiin menemisestä.</w:t>
      </w:r>
    </w:p>
    <w:p>
      <w:r>
        <w:rPr>
          <w:b/>
        </w:rPr>
        <w:t xml:space="preserve">Esimerkki 2.706</w:t>
      </w:r>
    </w:p>
    <w:p>
      <w:r>
        <w:t xml:space="preserve">Alku: Kim ei saanut itseään oksentamaan sormellaan Middle: Hän yritti sen sijaan tehdä sen hammasharjallaan.</w:t>
      </w:r>
    </w:p>
    <w:p>
      <w:r>
        <w:rPr>
          <w:b/>
        </w:rPr>
        <w:t xml:space="preserve">Tulos</w:t>
      </w:r>
    </w:p>
    <w:p>
      <w:r>
        <w:t xml:space="preserve">Kim tukehtui ja pudotti hammasharjansa vessanpönttöön.</w:t>
      </w:r>
    </w:p>
    <w:p>
      <w:r>
        <w:rPr>
          <w:b/>
        </w:rPr>
        <w:t xml:space="preserve">Esimerkki 2.707</w:t>
      </w:r>
    </w:p>
    <w:p>
      <w:r>
        <w:t xml:space="preserve">Alku: Elizabeth oli niin innoissaan tämän illan koulun tansseista! Keskikohta: Elizabeth meni tansseihin jonkun kanssa, josta hän todella piti.</w:t>
      </w:r>
    </w:p>
    <w:p>
      <w:r>
        <w:rPr>
          <w:b/>
        </w:rPr>
        <w:t xml:space="preserve">Tulos</w:t>
      </w:r>
    </w:p>
    <w:p>
      <w:r>
        <w:t xml:space="preserve">Koulun tanssit olivat menestys, ja he olivat molemmat kotona ennen kahtatoista!</w:t>
      </w:r>
    </w:p>
    <w:p>
      <w:r>
        <w:rPr>
          <w:b/>
        </w:rPr>
        <w:t xml:space="preserve">Esimerkki 2.708</w:t>
      </w:r>
    </w:p>
    <w:p>
      <w:r>
        <w:t xml:space="preserve">Alku: Jerry opiskeli koko yön tenttiään varten. Keskikohta: Jerry reputti kokeen koulussa.</w:t>
      </w:r>
    </w:p>
    <w:p>
      <w:r>
        <w:rPr>
          <w:b/>
        </w:rPr>
        <w:t xml:space="preserve">Tulos</w:t>
      </w:r>
    </w:p>
    <w:p>
      <w:r>
        <w:t xml:space="preserve">Vaikka Jerry oli vihainen, hän käveli ulos rakennuksesta hyvillä mielin.</w:t>
      </w:r>
    </w:p>
    <w:p>
      <w:r>
        <w:rPr>
          <w:b/>
        </w:rPr>
        <w:t xml:space="preserve">Esimerkki 2.709</w:t>
      </w:r>
    </w:p>
    <w:p>
      <w:r>
        <w:t xml:space="preserve">Alku: Läppärini ei halunnut toimia. Keskikohta: Minulla ei ollut rahaa korjauksiin.</w:t>
      </w:r>
    </w:p>
    <w:p>
      <w:r>
        <w:rPr>
          <w:b/>
        </w:rPr>
        <w:t xml:space="preserve">Tulos</w:t>
      </w:r>
    </w:p>
    <w:p>
      <w:r>
        <w:t xml:space="preserve">Siksi pelaan frisbeetä vain ulkona.</w:t>
      </w:r>
    </w:p>
    <w:p>
      <w:r>
        <w:rPr>
          <w:b/>
        </w:rPr>
        <w:t xml:space="preserve">Esimerkki 2.710</w:t>
      </w:r>
    </w:p>
    <w:p>
      <w:r>
        <w:t xml:space="preserve">Alku: Maryn perhe oli kokoontumassa lomaillalliselle klubille. Keskikohta: Yksi Maryn serkuista, jota hän ei ollut nähnyt vuoteen, oli paikalla.</w:t>
      </w:r>
    </w:p>
    <w:p>
      <w:r>
        <w:rPr>
          <w:b/>
        </w:rPr>
        <w:t xml:space="preserve">Tulos</w:t>
      </w:r>
    </w:p>
    <w:p>
      <w:r>
        <w:t xml:space="preserve">Maria oli niin onnellinen!</w:t>
      </w:r>
    </w:p>
    <w:p>
      <w:r>
        <w:rPr>
          <w:b/>
        </w:rPr>
        <w:t xml:space="preserve">Esimerkki 2.711</w:t>
      </w:r>
    </w:p>
    <w:p>
      <w:r>
        <w:t xml:space="preserve">Alku: Gina ei saanut unta kovan äänen takia. Keskikohta: Hän päätti valvoa ja katsella työntekijöitä.</w:t>
      </w:r>
    </w:p>
    <w:p>
      <w:r>
        <w:rPr>
          <w:b/>
        </w:rPr>
        <w:t xml:space="preserve">Tulos</w:t>
      </w:r>
    </w:p>
    <w:p>
      <w:r>
        <w:t xml:space="preserve">He katselivat, kun romutuspallo iskeytyi kirkkoon.</w:t>
      </w:r>
    </w:p>
    <w:p>
      <w:r>
        <w:rPr>
          <w:b/>
        </w:rPr>
        <w:t xml:space="preserve">Esimerkki 2.712</w:t>
      </w:r>
    </w:p>
    <w:p>
      <w:r>
        <w:t xml:space="preserve">Alku: Kellyn ystävä oli kuuluisa muotisuunnittelija. Keskikohta: Kellyn ystävä alkoi viettää aikaa muiden kuuluisien ihmisten kanssa.</w:t>
      </w:r>
    </w:p>
    <w:p>
      <w:r>
        <w:rPr>
          <w:b/>
        </w:rPr>
        <w:t xml:space="preserve">Tulos</w:t>
      </w:r>
    </w:p>
    <w:p>
      <w:r>
        <w:t xml:space="preserve">Lopulta he lakkasivat olemasta ystäviä.</w:t>
      </w:r>
    </w:p>
    <w:p>
      <w:r>
        <w:rPr>
          <w:b/>
        </w:rPr>
        <w:t xml:space="preserve">Esimerkki 2.713</w:t>
      </w:r>
    </w:p>
    <w:p>
      <w:r>
        <w:t xml:space="preserve">Alku: Amy asui Depewin kaupungissa. Keskikohta: Amy näki, että kaupungissa oli tivoli, ja kävi siellä.</w:t>
      </w:r>
    </w:p>
    <w:p>
      <w:r>
        <w:rPr>
          <w:b/>
        </w:rPr>
        <w:t xml:space="preserve">Tulos</w:t>
      </w:r>
    </w:p>
    <w:p>
      <w:r>
        <w:t xml:space="preserve">Amy todella piti Depewin karnevaaleista!</w:t>
      </w:r>
    </w:p>
    <w:p>
      <w:r>
        <w:rPr>
          <w:b/>
        </w:rPr>
        <w:t xml:space="preserve">Esimerkki 2.714</w:t>
      </w:r>
    </w:p>
    <w:p>
      <w:r>
        <w:t xml:space="preserve">Alku: Menin keittiöön laittamaan päivällistä. Keskikohta: Katsoin televisiota ja pilkoin vihanneksia isolla veitsellä.</w:t>
      </w:r>
    </w:p>
    <w:p>
      <w:r>
        <w:rPr>
          <w:b/>
        </w:rPr>
        <w:t xml:space="preserve">Tulos</w:t>
      </w:r>
    </w:p>
    <w:p>
      <w:r>
        <w:t xml:space="preserve">Katsoin alas ja huomasin, että olin viiltänyt sormeani syvälle.</w:t>
      </w:r>
    </w:p>
    <w:p>
      <w:r>
        <w:rPr>
          <w:b/>
        </w:rPr>
        <w:t xml:space="preserve">Esimerkki 2.715</w:t>
      </w:r>
    </w:p>
    <w:p>
      <w:r>
        <w:t xml:space="preserve">Alku: Tia omisti oman leipomon. Keskimmäinen: Tia sai valtavan hyväksynnän eräältä yritykseltä.</w:t>
      </w:r>
    </w:p>
    <w:p>
      <w:r>
        <w:rPr>
          <w:b/>
        </w:rPr>
        <w:t xml:space="preserve">Tulos</w:t>
      </w:r>
    </w:p>
    <w:p>
      <w:r>
        <w:t xml:space="preserve">Tia oli helpottunut.</w:t>
      </w:r>
    </w:p>
    <w:p>
      <w:r>
        <w:rPr>
          <w:b/>
        </w:rPr>
        <w:t xml:space="preserve">Esimerkki 2.716</w:t>
      </w:r>
    </w:p>
    <w:p>
      <w:r>
        <w:t xml:space="preserve">Alku: Marilyn ja hänen ystävänsä olivat kävelemässä koulusta kotiin. Keskikohta: Kadulle ilmestyi mies, joka tarjosi heille suklaata syötäväksi, mutta Marilyn kieltäytyi siitä.</w:t>
      </w:r>
    </w:p>
    <w:p>
      <w:r>
        <w:rPr>
          <w:b/>
        </w:rPr>
        <w:t xml:space="preserve">Tulos</w:t>
      </w:r>
    </w:p>
    <w:p>
      <w:r>
        <w:t xml:space="preserve">Pian mies otettiin kiinni ja kuulusteltiin.</w:t>
      </w:r>
    </w:p>
    <w:p>
      <w:r>
        <w:rPr>
          <w:b/>
        </w:rPr>
        <w:t xml:space="preserve">Esimerkki 2.717</w:t>
      </w:r>
    </w:p>
    <w:p>
      <w:r>
        <w:t xml:space="preserve">Alku: Lucylla oli uusi lelu. Keskikohta: Lucylla oli jo paljon leluja.</w:t>
      </w:r>
    </w:p>
    <w:p>
      <w:r>
        <w:rPr>
          <w:b/>
        </w:rPr>
        <w:t xml:space="preserve">Tulos</w:t>
      </w:r>
    </w:p>
    <w:p>
      <w:r>
        <w:t xml:space="preserve">Viidentenä päivänä lelu oli hylätty laatikossa, joka oli täynnä hylättyjä leluja.</w:t>
      </w:r>
    </w:p>
    <w:p>
      <w:r>
        <w:rPr>
          <w:b/>
        </w:rPr>
        <w:t xml:space="preserve">Esimerkki 2.718</w:t>
      </w:r>
    </w:p>
    <w:p>
      <w:r>
        <w:t xml:space="preserve">Alku: Adam rakasti syödä jäätelöä. Keskikohta: Adam oli yön yli ja tunsi itsensä epämiellyttäväksi. Hän päätti ryhtyä dieetille.</w:t>
      </w:r>
    </w:p>
    <w:p>
      <w:r>
        <w:rPr>
          <w:b/>
        </w:rPr>
        <w:t xml:space="preserve">Tulos</w:t>
      </w:r>
    </w:p>
    <w:p>
      <w:r>
        <w:t xml:space="preserve">Hän lopetti jäätelön syönnin ja hankki tyttöystävän.</w:t>
      </w:r>
    </w:p>
    <w:p>
      <w:r>
        <w:rPr>
          <w:b/>
        </w:rPr>
        <w:t xml:space="preserve">Esimerkki 2.719</w:t>
      </w:r>
    </w:p>
    <w:p>
      <w:r>
        <w:t xml:space="preserve">Alku: Marian ensimmäinen päivä poliisin palveluksessa äitiysloman jälkeen. Keskikohta: Maria löysi vauvan roskiksesta.</w:t>
      </w:r>
    </w:p>
    <w:p>
      <w:r>
        <w:rPr>
          <w:b/>
        </w:rPr>
        <w:t xml:space="preserve">Tulos</w:t>
      </w:r>
    </w:p>
    <w:p>
      <w:r>
        <w:t xml:space="preserve">Ensihoitajat kertoivat Marialle, että hän oli pelastanut vauvan -</w:t>
      </w:r>
    </w:p>
    <w:p>
      <w:r>
        <w:rPr>
          <w:b/>
        </w:rPr>
        <w:t xml:space="preserve">Esimerkki 2.720</w:t>
      </w:r>
    </w:p>
    <w:p>
      <w:r>
        <w:t xml:space="preserve">Alku: Tommyn isä on kuuluisa koripalloilija. Keskikohta: Tommy alkoi myös pelata koripalloa.</w:t>
      </w:r>
    </w:p>
    <w:p>
      <w:r>
        <w:rPr>
          <w:b/>
        </w:rPr>
        <w:t xml:space="preserve">Tulos</w:t>
      </w:r>
    </w:p>
    <w:p>
      <w:r>
        <w:t xml:space="preserve">Tommy ja hänen isänsä pelaavat nyt koko ajan koripalloa.</w:t>
      </w:r>
    </w:p>
    <w:p>
      <w:r>
        <w:rPr>
          <w:b/>
        </w:rPr>
        <w:t xml:space="preserve">Esimerkki 2.721</w:t>
      </w:r>
    </w:p>
    <w:p>
      <w:r>
        <w:t xml:space="preserve">Alku: Bobin lukion henkinen viikko edellytti, että hän pukeutuu johonkin väriin. Keskikohta: Bob ajatteli, että oppilaskunnan pitäisi tarjota värillisiä kankaita niille lapsille, joilla ei ollut varaa vaatteisiin näissä väreissä.</w:t>
      </w:r>
    </w:p>
    <w:p>
      <w:r>
        <w:rPr>
          <w:b/>
        </w:rPr>
        <w:t xml:space="preserve">Tulos</w:t>
      </w:r>
    </w:p>
    <w:p>
      <w:r>
        <w:t xml:space="preserve">Bob sai tuplapisteitä joukkueelleen tästä loistavasta ideasta!</w:t>
      </w:r>
    </w:p>
    <w:p>
      <w:r>
        <w:rPr>
          <w:b/>
        </w:rPr>
        <w:t xml:space="preserve">Esimerkki 2.722</w:t>
      </w:r>
    </w:p>
    <w:p>
      <w:r>
        <w:t xml:space="preserve">Alku: Halusin opettaa englantia Taiwanissa. Keskivaihe: Taiwanissa ei ollut englanninopettajan paikkoja.</w:t>
      </w:r>
    </w:p>
    <w:p>
      <w:r>
        <w:rPr>
          <w:b/>
        </w:rPr>
        <w:t xml:space="preserve">Tulos</w:t>
      </w:r>
    </w:p>
    <w:p>
      <w:r>
        <w:t xml:space="preserve">Minun oli muutettava takaisin Yhdysvaltoihin.</w:t>
      </w:r>
    </w:p>
    <w:p>
      <w:r>
        <w:rPr>
          <w:b/>
        </w:rPr>
        <w:t xml:space="preserve">Esimerkki 2.723</w:t>
      </w:r>
    </w:p>
    <w:p>
      <w:r>
        <w:t xml:space="preserve">Alku: Sara kuuli, että hänen äitinsä oli loukkaantunut kaatumisessa. Keskikohta: Sara meni kirkkoon kukkien kanssa rukoilemaan.</w:t>
      </w:r>
    </w:p>
    <w:p>
      <w:r>
        <w:rPr>
          <w:b/>
        </w:rPr>
        <w:t xml:space="preserve">Tulos</w:t>
      </w:r>
    </w:p>
    <w:p>
      <w:r>
        <w:t xml:space="preserve">Hän lähetti kukkia saadakseen äitinsä ja itsensä voimaan paremmin.</w:t>
      </w:r>
    </w:p>
    <w:p>
      <w:r>
        <w:rPr>
          <w:b/>
        </w:rPr>
        <w:t xml:space="preserve">Esimerkki 2.724</w:t>
      </w:r>
    </w:p>
    <w:p>
      <w:r>
        <w:t xml:space="preserve">Alku: Jeff muuttaa Detroitiin korjaamaan taloutta. Keskikohta: Jeff työskenteli parempien palkkojen puolesta.</w:t>
      </w:r>
    </w:p>
    <w:p>
      <w:r>
        <w:rPr>
          <w:b/>
        </w:rPr>
        <w:t xml:space="preserve">Tulos</w:t>
      </w:r>
    </w:p>
    <w:p>
      <w:r>
        <w:t xml:space="preserve">Jeff pysyi keskittyneenä ja lupasi korottaa vähimmäispalkkaa ensi vuoteen mennessä.</w:t>
      </w:r>
    </w:p>
    <w:p>
      <w:r>
        <w:rPr>
          <w:b/>
        </w:rPr>
        <w:t xml:space="preserve">Esimerkki 2.725</w:t>
      </w:r>
    </w:p>
    <w:p>
      <w:r>
        <w:t xml:space="preserve">Alku: Jason kirjoittaa tunnin ajan joka päivä. Keskikohta: Kuukausien työn jälkeen Jason saa kirjansa valmiiksi.</w:t>
      </w:r>
    </w:p>
    <w:p>
      <w:r>
        <w:rPr>
          <w:b/>
        </w:rPr>
        <w:t xml:space="preserve">Tulos</w:t>
      </w:r>
    </w:p>
    <w:p>
      <w:r>
        <w:t xml:space="preserve">Yksi kustantaja ostaa kirjan Jasonilta</w:t>
      </w:r>
    </w:p>
    <w:p>
      <w:r>
        <w:rPr>
          <w:b/>
        </w:rPr>
        <w:t xml:space="preserve">Esimerkki 2.726</w:t>
      </w:r>
    </w:p>
    <w:p>
      <w:r>
        <w:t xml:space="preserve">Alku: Leidy yritti heittää kolmen pisteen heittoa. Keskikohta: Toisen joukkueen pelaaja löi häntä.</w:t>
      </w:r>
    </w:p>
    <w:p>
      <w:r>
        <w:rPr>
          <w:b/>
        </w:rPr>
        <w:t xml:space="preserve">Tulos</w:t>
      </w:r>
    </w:p>
    <w:p>
      <w:r>
        <w:t xml:space="preserve">Vastustaja erotettiin pelistä.</w:t>
      </w:r>
    </w:p>
    <w:p>
      <w:r>
        <w:rPr>
          <w:b/>
        </w:rPr>
        <w:t xml:space="preserve">Esimerkki 2.727</w:t>
      </w:r>
    </w:p>
    <w:p>
      <w:r>
        <w:t xml:space="preserve">Alku: Amy työskenteli kotoa käsin vastaamassa puheluihin. Keskivaihe: Joskus Amy huomaa, että isoja töitä tulee vastaan.</w:t>
      </w:r>
    </w:p>
    <w:p>
      <w:r>
        <w:rPr>
          <w:b/>
        </w:rPr>
        <w:t xml:space="preserve">Tulos</w:t>
      </w:r>
    </w:p>
    <w:p>
      <w:r>
        <w:t xml:space="preserve">Amy päästi työkaverinsa chat-huoneeseen nyt, jotta he olisivat valmistautuneet.</w:t>
      </w:r>
    </w:p>
    <w:p>
      <w:r>
        <w:rPr>
          <w:b/>
        </w:rPr>
        <w:t xml:space="preserve">Esimerkki 2.728</w:t>
      </w:r>
    </w:p>
    <w:p>
      <w:r>
        <w:t xml:space="preserve">Alku: Viime viikonloppuna ajattelin mennä tanssimaan! Keskikohta: Olin nälkäinen, joten menin hakemaan ruokaa.</w:t>
      </w:r>
    </w:p>
    <w:p>
      <w:r>
        <w:rPr>
          <w:b/>
        </w:rPr>
        <w:t xml:space="preserve">Tulos</w:t>
      </w:r>
    </w:p>
    <w:p>
      <w:r>
        <w:t xml:space="preserve">Illallisen jälkeen pääsimme tanssiklubille!</w:t>
      </w:r>
    </w:p>
    <w:p>
      <w:r>
        <w:rPr>
          <w:b/>
        </w:rPr>
        <w:t xml:space="preserve">Esimerkki 2.729</w:t>
      </w:r>
    </w:p>
    <w:p>
      <w:r>
        <w:t xml:space="preserve">Alku: Jon yritti nukkua. Keskikohta: Naapurissa oli juhlat.</w:t>
      </w:r>
    </w:p>
    <w:p>
      <w:r>
        <w:rPr>
          <w:b/>
        </w:rPr>
        <w:t xml:space="preserve">Tulos</w:t>
      </w:r>
    </w:p>
    <w:p>
      <w:r>
        <w:t xml:space="preserve">Hän heräsi niskakipuisena.</w:t>
      </w:r>
    </w:p>
    <w:p>
      <w:r>
        <w:rPr>
          <w:b/>
        </w:rPr>
        <w:t xml:space="preserve">Esimerkki 2.730</w:t>
      </w:r>
    </w:p>
    <w:p>
      <w:r>
        <w:t xml:space="preserve">Alku: Jack ja Jill menivät laiturille. Keskikohta: Jack putosi veteen eikä osannut uida.</w:t>
      </w:r>
    </w:p>
    <w:p>
      <w:r>
        <w:rPr>
          <w:b/>
        </w:rPr>
        <w:t xml:space="preserve">Tulos</w:t>
      </w:r>
    </w:p>
    <w:p>
      <w:r>
        <w:t xml:space="preserve">Jill pelasti Jackin hengen.</w:t>
      </w:r>
    </w:p>
    <w:p>
      <w:r>
        <w:rPr>
          <w:b/>
        </w:rPr>
        <w:t xml:space="preserve">Esimerkki 2.731</w:t>
      </w:r>
    </w:p>
    <w:p>
      <w:r>
        <w:t xml:space="preserve">Alku: Westin oli menossa naimisiin! Keskellä: Mutta vastaanotto meni pieleen kahden vieraan välisen kahakan vuoksi.</w:t>
      </w:r>
    </w:p>
    <w:p>
      <w:r>
        <w:rPr>
          <w:b/>
        </w:rPr>
        <w:t xml:space="preserve">Tulos</w:t>
      </w:r>
    </w:p>
    <w:p>
      <w:r>
        <w:t xml:space="preserve">Weston ja hänen vaimonsa heittivät päihtyneen henkilön ulos.</w:t>
      </w:r>
    </w:p>
    <w:p>
      <w:r>
        <w:rPr>
          <w:b/>
        </w:rPr>
        <w:t xml:space="preserve">Esimerkki 2.732</w:t>
      </w:r>
    </w:p>
    <w:p>
      <w:r>
        <w:t xml:space="preserve">Alku: Stacy työskentelee toimistossa. Keskikohta: Hän päätti kävellä tauolla.</w:t>
      </w:r>
    </w:p>
    <w:p>
      <w:r>
        <w:rPr>
          <w:b/>
        </w:rPr>
        <w:t xml:space="preserve">Tulos</w:t>
      </w:r>
    </w:p>
    <w:p>
      <w:r>
        <w:t xml:space="preserve">Tämä vei Stacyn ajatukset pois hänen palkkaongelmastaan.</w:t>
      </w:r>
    </w:p>
    <w:p>
      <w:r>
        <w:rPr>
          <w:b/>
        </w:rPr>
        <w:t xml:space="preserve">Esimerkki 2.733</w:t>
      </w:r>
    </w:p>
    <w:p>
      <w:r>
        <w:t xml:space="preserve">Alku: Todd oli lomalla perheensä kanssa, ja he olivat juuri saapuneet hotelliin. Keskikohta: Toss näki krokotiilin ruohikossa.</w:t>
      </w:r>
    </w:p>
    <w:p>
      <w:r>
        <w:rPr>
          <w:b/>
        </w:rPr>
        <w:t xml:space="preserve">Tulos</w:t>
      </w:r>
    </w:p>
    <w:p>
      <w:r>
        <w:t xml:space="preserve">Hotellin turvamiehet saapuivat paikalle ja kertoivat, että kyseessä oli veistos, joka ei ollut aito.</w:t>
      </w:r>
    </w:p>
    <w:p>
      <w:r>
        <w:rPr>
          <w:b/>
        </w:rPr>
        <w:t xml:space="preserve">Esimerkki 2.734</w:t>
      </w:r>
    </w:p>
    <w:p>
      <w:r>
        <w:t xml:space="preserve">Alku: Allison halusi uudistaa valansa Tomin kanssa. Keskikohta: Allison rakastui Tomiin uudelleen.</w:t>
      </w:r>
    </w:p>
    <w:p>
      <w:r>
        <w:rPr>
          <w:b/>
        </w:rPr>
        <w:t xml:space="preserve">Tulos</w:t>
      </w:r>
    </w:p>
    <w:p>
      <w:r>
        <w:t xml:space="preserve">Joo, oli jopa uusi vauva.</w:t>
      </w:r>
    </w:p>
    <w:p>
      <w:r>
        <w:rPr>
          <w:b/>
        </w:rPr>
        <w:t xml:space="preserve">Esimerkki 2.735</w:t>
      </w:r>
    </w:p>
    <w:p>
      <w:r>
        <w:t xml:space="preserve">Alku: Sandy sai flunssan ja jäi kotiin koko päiväksi. Keskikohta: Sandyn alku ei ollut kovin huono.</w:t>
      </w:r>
    </w:p>
    <w:p>
      <w:r>
        <w:rPr>
          <w:b/>
        </w:rPr>
        <w:t xml:space="preserve">Tulos</w:t>
      </w:r>
    </w:p>
    <w:p>
      <w:r>
        <w:t xml:space="preserve">Illalla hänen nenänsä oli hyvin punainen ja kasvot turvoksissa.</w:t>
      </w:r>
    </w:p>
    <w:p>
      <w:r>
        <w:rPr>
          <w:b/>
        </w:rPr>
        <w:t xml:space="preserve">Esimerkki 2.736</w:t>
      </w:r>
    </w:p>
    <w:p>
      <w:r>
        <w:t xml:space="preserve">Alku: Lauren osti uuden akvaarion. Keskikohta: Lauren täytti sen kivillä ja kaloilla.</w:t>
      </w:r>
    </w:p>
    <w:p>
      <w:r>
        <w:rPr>
          <w:b/>
        </w:rPr>
        <w:t xml:space="preserve">Tulos</w:t>
      </w:r>
    </w:p>
    <w:p>
      <w:r>
        <w:t xml:space="preserve">Lauren oli tyytyväinen tuloksiin, vaikka yksi kala kuolikin.</w:t>
      </w:r>
    </w:p>
    <w:p>
      <w:r>
        <w:rPr>
          <w:b/>
        </w:rPr>
        <w:t xml:space="preserve">Esimerkki 2.737</w:t>
      </w:r>
    </w:p>
    <w:p>
      <w:r>
        <w:t xml:space="preserve">Alku: Jason päätti, että oli välipalan aika. Keskikohta: Jason vaelsi pois isänsä luota ja löysi välipalakioskin.</w:t>
      </w:r>
    </w:p>
    <w:p>
      <w:r>
        <w:rPr>
          <w:b/>
        </w:rPr>
        <w:t xml:space="preserve">Tulos</w:t>
      </w:r>
    </w:p>
    <w:p>
      <w:r>
        <w:t xml:space="preserve">Hänen isänsä seurasi rinkeleiden jälkiä ja löysi hänet syömästä le:tä.</w:t>
      </w:r>
    </w:p>
    <w:p>
      <w:r>
        <w:rPr>
          <w:b/>
        </w:rPr>
        <w:t xml:space="preserve">Esimerkki 2.738</w:t>
      </w:r>
    </w:p>
    <w:p>
      <w:r>
        <w:t xml:space="preserve">Alku: Dan oli hyvin surullinen pienessä asunnossaan. Keskikohta: Dan kirjoitti itsemurhaviestin ja jätti sen asuntoonsa.</w:t>
      </w:r>
    </w:p>
    <w:p>
      <w:r>
        <w:rPr>
          <w:b/>
        </w:rPr>
        <w:t xml:space="preserve">Tulos</w:t>
      </w:r>
    </w:p>
    <w:p>
      <w:r>
        <w:t xml:space="preserve">Hän valmistautui ja astui reunalle ja veti viimeisen kerran henkeä.</w:t>
      </w:r>
    </w:p>
    <w:p>
      <w:r>
        <w:rPr>
          <w:b/>
        </w:rPr>
        <w:t xml:space="preserve">Esimerkki 2.739</w:t>
      </w:r>
    </w:p>
    <w:p>
      <w:r>
        <w:t xml:space="preserve">Alku: Beth halusi makeaa herkkua, mutta ei halunnut lähteä kotoa. Keskikohta: Beth teki itse keksejä.</w:t>
      </w:r>
    </w:p>
    <w:p>
      <w:r>
        <w:rPr>
          <w:b/>
        </w:rPr>
        <w:t xml:space="preserve">Tulos</w:t>
      </w:r>
    </w:p>
    <w:p>
      <w:r>
        <w:t xml:space="preserve">Hänen ilokseen hänen perussokerikeksinsä olivat herkullisia.</w:t>
      </w:r>
    </w:p>
    <w:p>
      <w:r>
        <w:rPr>
          <w:b/>
        </w:rPr>
        <w:t xml:space="preserve">Esimerkki 2.740</w:t>
      </w:r>
    </w:p>
    <w:p>
      <w:r>
        <w:t xml:space="preserve">Alku: Stella pelasi koulunsa koripallopelissä. Keskikohta: Stella hyppäsi liian korkealle ja menetti tasapainonsa.</w:t>
      </w:r>
    </w:p>
    <w:p>
      <w:r>
        <w:rPr>
          <w:b/>
        </w:rPr>
        <w:t xml:space="preserve">Tulos</w:t>
      </w:r>
    </w:p>
    <w:p>
      <w:r>
        <w:t xml:space="preserve">Hänen joukkuetoverinsa ja valmentajansa auttoivat hänet pois kentältä.</w:t>
      </w:r>
    </w:p>
    <w:p>
      <w:r>
        <w:rPr>
          <w:b/>
        </w:rPr>
        <w:t xml:space="preserve">Esimerkki 2.741</w:t>
      </w:r>
    </w:p>
    <w:p>
      <w:r>
        <w:t xml:space="preserve">Alku: Erin siivosi eräänä aamuna kellariaan. Keskikohta: Erin löysi vanhan baseball-kortin.</w:t>
      </w:r>
    </w:p>
    <w:p>
      <w:r>
        <w:rPr>
          <w:b/>
        </w:rPr>
        <w:t xml:space="preserve">Tulos</w:t>
      </w:r>
    </w:p>
    <w:p>
      <w:r>
        <w:t xml:space="preserve">Hän päätti laittaa sen Ebayyn ja tienasi paljon rahaa.</w:t>
      </w:r>
    </w:p>
    <w:p>
      <w:r>
        <w:rPr>
          <w:b/>
        </w:rPr>
        <w:t xml:space="preserve">Esimerkki 2.742</w:t>
      </w:r>
    </w:p>
    <w:p>
      <w:r>
        <w:t xml:space="preserve">Alku: Muutin juuri vuorille. Keskikohta: Lunta satoi eräänä aamuna.</w:t>
      </w:r>
    </w:p>
    <w:p>
      <w:r>
        <w:rPr>
          <w:b/>
        </w:rPr>
        <w:t xml:space="preserve">Tulos</w:t>
      </w:r>
    </w:p>
    <w:p>
      <w:r>
        <w:t xml:space="preserve">Kun saavuin töihin, lunta ei näkynyt!</w:t>
      </w:r>
    </w:p>
    <w:p>
      <w:r>
        <w:rPr>
          <w:b/>
        </w:rPr>
        <w:t xml:space="preserve">Esimerkki 2.743</w:t>
      </w:r>
    </w:p>
    <w:p>
      <w:r>
        <w:t xml:space="preserve">Alku: Alex ei pitänyt syntymäpäiväkakusta. Keskikohta: Alexia pyydettiin maistamaan mansikkakakkua.</w:t>
      </w:r>
    </w:p>
    <w:p>
      <w:r>
        <w:rPr>
          <w:b/>
        </w:rPr>
        <w:t xml:space="preserve">Tulos</w:t>
      </w:r>
    </w:p>
    <w:p>
      <w:r>
        <w:t xml:space="preserve">Alex oli niin yllättynyt ja ihastunut.</w:t>
      </w:r>
    </w:p>
    <w:p>
      <w:r>
        <w:rPr>
          <w:b/>
        </w:rPr>
        <w:t xml:space="preserve">Esimerkki 2.744</w:t>
      </w:r>
    </w:p>
    <w:p>
      <w:r>
        <w:t xml:space="preserve">Alku: He pelasivat lentopalloa joka viikko. Keskikohta: Hän kaatui lattialle ja leikkasi sormensa.</w:t>
      </w:r>
    </w:p>
    <w:p>
      <w:r>
        <w:rPr>
          <w:b/>
        </w:rPr>
        <w:t xml:space="preserve">Tulos</w:t>
      </w:r>
    </w:p>
    <w:p>
      <w:r>
        <w:t xml:space="preserve">Se halkaisi hänen sormensa kudoksen.</w:t>
      </w:r>
    </w:p>
    <w:p>
      <w:r>
        <w:rPr>
          <w:b/>
        </w:rPr>
        <w:t xml:space="preserve">Esimerkki 2.745</w:t>
      </w:r>
    </w:p>
    <w:p>
      <w:r>
        <w:t xml:space="preserve">Alku: Kathy meni Buckle-kauppaan ostamaan farkkuja. Keskikohta: Joku varasti Kathyn käsilaukun, kun hän oli pukuhuoneessa.</w:t>
      </w:r>
    </w:p>
    <w:p>
      <w:r>
        <w:rPr>
          <w:b/>
        </w:rPr>
        <w:t xml:space="preserve">Tulos</w:t>
      </w:r>
    </w:p>
    <w:p>
      <w:r>
        <w:t xml:space="preserve">Hän juoksi ulos ja kertoi työntekijöille ja soitti poliisit.</w:t>
      </w:r>
    </w:p>
    <w:p>
      <w:r>
        <w:rPr>
          <w:b/>
        </w:rPr>
        <w:t xml:space="preserve">Esimerkki 2.746</w:t>
      </w:r>
    </w:p>
    <w:p>
      <w:r>
        <w:t xml:space="preserve">Alku: Tim oli hieman väsynyt. Keskikohta: Tim alkoi haistaa savun hajua sängyssä maatessaan.</w:t>
      </w:r>
    </w:p>
    <w:p>
      <w:r>
        <w:rPr>
          <w:b/>
        </w:rPr>
        <w:t xml:space="preserve">Tulos</w:t>
      </w:r>
    </w:p>
    <w:p>
      <w:r>
        <w:t xml:space="preserve">Hän sammutti pienen tulen nopeasti ennen kuin se ehti levitä.</w:t>
      </w:r>
    </w:p>
    <w:p>
      <w:r>
        <w:rPr>
          <w:b/>
        </w:rPr>
        <w:t xml:space="preserve">Esimerkki 2.747</w:t>
      </w:r>
    </w:p>
    <w:p>
      <w:r>
        <w:t xml:space="preserve">Alku: Olen säästänyt viimeiset kaksi kuukautta autoa varten. Keskikohta: Maksoin käteisellä käytetystä autosta.</w:t>
      </w:r>
    </w:p>
    <w:p>
      <w:r>
        <w:rPr>
          <w:b/>
        </w:rPr>
        <w:t xml:space="preserve">Tulos</w:t>
      </w:r>
    </w:p>
    <w:p>
      <w:r>
        <w:t xml:space="preserve">Loppujen lopuksi tunsin itseni onnellisemmaksi.</w:t>
      </w:r>
    </w:p>
    <w:p>
      <w:r>
        <w:rPr>
          <w:b/>
        </w:rPr>
        <w:t xml:space="preserve">Esimerkki 2.748</w:t>
      </w:r>
    </w:p>
    <w:p>
      <w:r>
        <w:t xml:space="preserve">Alku: Pierre halusi lähteä lomalle. Keskikohta: Pierre pyysi esimieheltään lomaa.</w:t>
      </w:r>
    </w:p>
    <w:p>
      <w:r>
        <w:rPr>
          <w:b/>
        </w:rPr>
        <w:t xml:space="preserve">Tulos</w:t>
      </w:r>
    </w:p>
    <w:p>
      <w:r>
        <w:t xml:space="preserve">Hänen esimiehensä hylkäsi pyynnön.</w:t>
      </w:r>
    </w:p>
    <w:p>
      <w:r>
        <w:rPr>
          <w:b/>
        </w:rPr>
        <w:t xml:space="preserve">Esimerkki 2.749</w:t>
      </w:r>
    </w:p>
    <w:p>
      <w:r>
        <w:t xml:space="preserve">Alku: Marcy oli rakentamassa piparkakkutaloa. Keskikohta: Hän työskenteli ahkerasti sen parissa.</w:t>
      </w:r>
    </w:p>
    <w:p>
      <w:r>
        <w:rPr>
          <w:b/>
        </w:rPr>
        <w:t xml:space="preserve">Tulos</w:t>
      </w:r>
    </w:p>
    <w:p>
      <w:r>
        <w:t xml:space="preserve">Sitten hän laittoi sen pöydälle näytteille.</w:t>
      </w:r>
    </w:p>
    <w:p>
      <w:r>
        <w:rPr>
          <w:b/>
        </w:rPr>
        <w:t xml:space="preserve">Esimerkki 2.750</w:t>
      </w:r>
    </w:p>
    <w:p>
      <w:r>
        <w:t xml:space="preserve">Alku: Eric käveli Tinan juhliin. Keskikohta: Eric huomasi, että Tinan juhlat olivat tulessa.</w:t>
      </w:r>
    </w:p>
    <w:p>
      <w:r>
        <w:rPr>
          <w:b/>
        </w:rPr>
        <w:t xml:space="preserve">Tulos</w:t>
      </w:r>
    </w:p>
    <w:p>
      <w:r>
        <w:t xml:space="preserve">Eric huolestui kovasti siitä, että Tinan juhlat olivat tulessa.</w:t>
      </w:r>
    </w:p>
    <w:p>
      <w:r>
        <w:rPr>
          <w:b/>
        </w:rPr>
        <w:t xml:space="preserve">Esimerkki 2.751</w:t>
      </w:r>
    </w:p>
    <w:p>
      <w:r>
        <w:t xml:space="preserve">Alku: Timmy jäi kiinni maksamattomista parkkisakoista. Keskikohta: Hän hankki toisen työpaikan, jotta hän voisi maksaa ne.</w:t>
      </w:r>
    </w:p>
    <w:p>
      <w:r>
        <w:rPr>
          <w:b/>
        </w:rPr>
        <w:t xml:space="preserve">Tulos</w:t>
      </w:r>
    </w:p>
    <w:p>
      <w:r>
        <w:t xml:space="preserve">Timmy sai ylennyksen, koska hän teki niin paljon töitä koko ajan.</w:t>
      </w:r>
    </w:p>
    <w:p>
      <w:r>
        <w:rPr>
          <w:b/>
        </w:rPr>
        <w:t xml:space="preserve">Esimerkki 2.752</w:t>
      </w:r>
    </w:p>
    <w:p>
      <w:r>
        <w:t xml:space="preserve">Alku: Pomoni antoi minulle yrityspuhelimen. Keskikohta: Sitten hän soitti minulle yöllä ja loukkasi minua.</w:t>
      </w:r>
    </w:p>
    <w:p>
      <w:r>
        <w:rPr>
          <w:b/>
        </w:rPr>
        <w:t xml:space="preserve">Tulos</w:t>
      </w:r>
    </w:p>
    <w:p>
      <w:r>
        <w:t xml:space="preserve">Suutuin ja murskasin puhelimen lattialle.</w:t>
      </w:r>
    </w:p>
    <w:p>
      <w:r>
        <w:rPr>
          <w:b/>
        </w:rPr>
        <w:t xml:space="preserve">Esimerkki 2.753</w:t>
      </w:r>
    </w:p>
    <w:p>
      <w:r>
        <w:t xml:space="preserve">Alku: Rick oli baarissa, kun hän näki ajokortin maassa. Keskikohta: Rick soitti ajokortin omistajalle.</w:t>
      </w:r>
    </w:p>
    <w:p>
      <w:r>
        <w:rPr>
          <w:b/>
        </w:rPr>
        <w:t xml:space="preserve">Tulos</w:t>
      </w:r>
    </w:p>
    <w:p>
      <w:r>
        <w:t xml:space="preserve">Rick antoi ajokortin kuljettajalle ja teki kuljettajan onnelliseksi.</w:t>
      </w:r>
    </w:p>
    <w:p>
      <w:r>
        <w:rPr>
          <w:b/>
        </w:rPr>
        <w:t xml:space="preserve">Esimerkki 2.754</w:t>
      </w:r>
    </w:p>
    <w:p>
      <w:r>
        <w:t xml:space="preserve">Alku: Maria meni pesuhuoneeseen pesemään vaatteita. Keskikohta: Kun Marian lapset tulivat huoneeseen, pyykkikori kaatui ja vaatteet putosivat lattialle.</w:t>
      </w:r>
    </w:p>
    <w:p>
      <w:r>
        <w:rPr>
          <w:b/>
        </w:rPr>
        <w:t xml:space="preserve">Tulos</w:t>
      </w:r>
    </w:p>
    <w:p>
      <w:r>
        <w:t xml:space="preserve">Kun lapset poistuivat huoneesta, Mary vannoi kuulleensa Kimin nauravan.</w:t>
      </w:r>
    </w:p>
    <w:p>
      <w:r>
        <w:rPr>
          <w:b/>
        </w:rPr>
        <w:t xml:space="preserve">Esimerkki 2.755</w:t>
      </w:r>
    </w:p>
    <w:p>
      <w:r>
        <w:t xml:space="preserve">Alku: Jackin piti tavata heidät puistossa kello 18.30. Keskikohta: Jack ei koskaan tullut puistoon.</w:t>
      </w:r>
    </w:p>
    <w:p>
      <w:r>
        <w:rPr>
          <w:b/>
        </w:rPr>
        <w:t xml:space="preserve">Tulos</w:t>
      </w:r>
    </w:p>
    <w:p>
      <w:r>
        <w:t xml:space="preserve">Hänet oli ammuttu ohi ajetussa ammuskelussa matkalla puistoon.</w:t>
      </w:r>
    </w:p>
    <w:p>
      <w:r>
        <w:rPr>
          <w:b/>
        </w:rPr>
        <w:t xml:space="preserve">Esimerkki 2.756</w:t>
      </w:r>
    </w:p>
    <w:p>
      <w:r>
        <w:t xml:space="preserve">Alku: Maria oli herättämässä lastaan päiväunilta. Keskikohta: Maria kylvetti vauvansa.</w:t>
      </w:r>
    </w:p>
    <w:p>
      <w:r>
        <w:rPr>
          <w:b/>
        </w:rPr>
        <w:t xml:space="preserve">Tulos</w:t>
      </w:r>
    </w:p>
    <w:p>
      <w:r>
        <w:t xml:space="preserve">Pian poika oli puhdas, ja nainen halasi häntä.</w:t>
      </w:r>
    </w:p>
    <w:p>
      <w:r>
        <w:rPr>
          <w:b/>
        </w:rPr>
        <w:t xml:space="preserve">Esimerkki 2.757</w:t>
      </w:r>
    </w:p>
    <w:p>
      <w:r>
        <w:t xml:space="preserve">Alku: Rachel halusi mennä laskuvarjohyppäämään. Keskikohta: Rachel osti liput ja valmistautui.</w:t>
      </w:r>
    </w:p>
    <w:p>
      <w:r>
        <w:rPr>
          <w:b/>
        </w:rPr>
        <w:t xml:space="preserve">Tulos</w:t>
      </w:r>
    </w:p>
    <w:p>
      <w:r>
        <w:t xml:space="preserve">Sitten hän hyppäsi ulos lentokoneesta!</w:t>
      </w:r>
    </w:p>
    <w:p>
      <w:r>
        <w:rPr>
          <w:b/>
        </w:rPr>
        <w:t xml:space="preserve">Esimerkki 2.758</w:t>
      </w:r>
    </w:p>
    <w:p>
      <w:r>
        <w:t xml:space="preserve">Alku: Marian vauva oli itkenyt koko yön. Keskikohta: Maryn äiti antoi hänelle vatsalääkettä.</w:t>
      </w:r>
    </w:p>
    <w:p>
      <w:r>
        <w:rPr>
          <w:b/>
        </w:rPr>
        <w:t xml:space="preserve">Tulos</w:t>
      </w:r>
    </w:p>
    <w:p>
      <w:r>
        <w:t xml:space="preserve">Kotona hän antoi pojalle sitä, ja poika näytti rauhoittuvan hieman.</w:t>
      </w:r>
    </w:p>
    <w:p>
      <w:r>
        <w:rPr>
          <w:b/>
        </w:rPr>
        <w:t xml:space="preserve">Esimerkki 2.759</w:t>
      </w:r>
    </w:p>
    <w:p>
      <w:r>
        <w:t xml:space="preserve">Alku: Ellenillä oli pieni tytär, joka nukkui pinnasängyssä omassa huoneessaan. Keskikohta: Hän osti vauvamonitorin varmuuden vuoksi.</w:t>
      </w:r>
    </w:p>
    <w:p>
      <w:r>
        <w:rPr>
          <w:b/>
        </w:rPr>
        <w:t xml:space="preserve">Tulos</w:t>
      </w:r>
    </w:p>
    <w:p>
      <w:r>
        <w:t xml:space="preserve">Ellen tunsi itsensä todella rauhalliseksi.</w:t>
      </w:r>
    </w:p>
    <w:p>
      <w:r>
        <w:rPr>
          <w:b/>
        </w:rPr>
        <w:t xml:space="preserve">Esimerkki 2.760</w:t>
      </w:r>
    </w:p>
    <w:p>
      <w:r>
        <w:t xml:space="preserve">Alku: Amy oli äitinsä luona viikonlopun. Keskikohta: Amy käyttäytyi huonosti siellä ollessaan.</w:t>
      </w:r>
    </w:p>
    <w:p>
      <w:r>
        <w:rPr>
          <w:b/>
        </w:rPr>
        <w:t xml:space="preserve">Tulos</w:t>
      </w:r>
    </w:p>
    <w:p>
      <w:r>
        <w:t xml:space="preserve">He olivat järkyttyneitä, kun hän käski heitä laittamaan pyörät ylös ja menemään sisälle.</w:t>
      </w:r>
    </w:p>
    <w:p>
      <w:r>
        <w:rPr>
          <w:b/>
        </w:rPr>
        <w:t xml:space="preserve">Esimerkki 2.761</w:t>
      </w:r>
    </w:p>
    <w:p>
      <w:r>
        <w:t xml:space="preserve">Alku: Earl oli eräänä päivänä töissä, kun hän sai verisen nenän. Keskikohta: Earl meni vessaan.</w:t>
      </w:r>
    </w:p>
    <w:p>
      <w:r>
        <w:rPr>
          <w:b/>
        </w:rPr>
        <w:t xml:space="preserve">Tulos</w:t>
      </w:r>
    </w:p>
    <w:p>
      <w:r>
        <w:t xml:space="preserve">Earl juoksi nopeasti takaisin ja palasi töihin.</w:t>
      </w:r>
    </w:p>
    <w:p>
      <w:r>
        <w:rPr>
          <w:b/>
        </w:rPr>
        <w:t xml:space="preserve">Esimerkki 2.762</w:t>
      </w:r>
    </w:p>
    <w:p>
      <w:r>
        <w:t xml:space="preserve">Alku: Abe halusi mennä kävelylle. Keskikohta: Oli jo yö.</w:t>
      </w:r>
    </w:p>
    <w:p>
      <w:r>
        <w:rPr>
          <w:b/>
        </w:rPr>
        <w:t xml:space="preserve">Tulos</w:t>
      </w:r>
    </w:p>
    <w:p>
      <w:r>
        <w:t xml:space="preserve">Abe lähti kävelylle kuun valossa.</w:t>
      </w:r>
    </w:p>
    <w:p>
      <w:r>
        <w:rPr>
          <w:b/>
        </w:rPr>
        <w:t xml:space="preserve">Esimerkki 2.763</w:t>
      </w:r>
    </w:p>
    <w:p>
      <w:r>
        <w:t xml:space="preserve">Alku: Takapihallani on valtava puu. Keskikohta: Tulin kotiin yliopistolta ja katsoin ulos ikkunasta.</w:t>
      </w:r>
    </w:p>
    <w:p>
      <w:r>
        <w:rPr>
          <w:b/>
        </w:rPr>
        <w:t xml:space="preserve">Tulos</w:t>
      </w:r>
    </w:p>
    <w:p>
      <w:r>
        <w:t xml:space="preserve">Kauhukseni joku kaatoi tuon puun.</w:t>
      </w:r>
    </w:p>
    <w:p>
      <w:r>
        <w:rPr>
          <w:b/>
        </w:rPr>
        <w:t xml:space="preserve">Esimerkki 2.764</w:t>
      </w:r>
    </w:p>
    <w:p>
      <w:r>
        <w:t xml:space="preserve">Alku: Kyle on innokas juoksija. Keskimmäinen: Kyle juoksi kerran karkuun takaa-ajavaa koiraa.</w:t>
      </w:r>
    </w:p>
    <w:p>
      <w:r>
        <w:rPr>
          <w:b/>
        </w:rPr>
        <w:t xml:space="preserve">Tulos</w:t>
      </w:r>
    </w:p>
    <w:p>
      <w:r>
        <w:t xml:space="preserve">Oli siis hyvä, että Kyle oli innokas juoksija.</w:t>
      </w:r>
    </w:p>
    <w:p>
      <w:r>
        <w:rPr>
          <w:b/>
        </w:rPr>
        <w:t xml:space="preserve">Esimerkki 2.765</w:t>
      </w:r>
    </w:p>
    <w:p>
      <w:r>
        <w:t xml:space="preserve">Alku: John tarvitsi nopeasti lisärahaa. Keskikohta: John alkoi myydä ruusuja kirpputorilla.</w:t>
      </w:r>
    </w:p>
    <w:p>
      <w:r>
        <w:rPr>
          <w:b/>
        </w:rPr>
        <w:t xml:space="preserve">Tulos</w:t>
      </w:r>
    </w:p>
    <w:p>
      <w:r>
        <w:t xml:space="preserve">Hän pärjäsi niin hyvin, että piti liiketoimintansa käynnissä koko kesän.</w:t>
      </w:r>
    </w:p>
    <w:p>
      <w:r>
        <w:rPr>
          <w:b/>
        </w:rPr>
        <w:t xml:space="preserve">Esimerkki 2.766</w:t>
      </w:r>
    </w:p>
    <w:p>
      <w:r>
        <w:t xml:space="preserve">Alku: Julie alkaa eräänä päivänä töissä hikkailla. Keskikohta: Julien ystävä tuli takaapäin ja pelästytti hänet.</w:t>
      </w:r>
    </w:p>
    <w:p>
      <w:r>
        <w:rPr>
          <w:b/>
        </w:rPr>
        <w:t xml:space="preserve">Tulos</w:t>
      </w:r>
    </w:p>
    <w:p>
      <w:r>
        <w:t xml:space="preserve">Hän tuntee olonsa nyt paljon mukavammaksi.</w:t>
      </w:r>
    </w:p>
    <w:p>
      <w:r>
        <w:rPr>
          <w:b/>
        </w:rPr>
        <w:t xml:space="preserve">Esimerkki 2.767</w:t>
      </w:r>
    </w:p>
    <w:p>
      <w:r>
        <w:t xml:space="preserve">Alku: Jacen leikkaus oli sovittu kello 8 aamulla. Keskimmäinen: Jacen lääkäri ei ollut tulossa tänään.</w:t>
      </w:r>
    </w:p>
    <w:p>
      <w:r>
        <w:rPr>
          <w:b/>
        </w:rPr>
        <w:t xml:space="preserve">Tulos</w:t>
      </w:r>
    </w:p>
    <w:p>
      <w:r>
        <w:t xml:space="preserve">Leikkausta lykättiin seuraavalle viikolle.</w:t>
      </w:r>
    </w:p>
    <w:p>
      <w:r>
        <w:rPr>
          <w:b/>
        </w:rPr>
        <w:t xml:space="preserve">Esimerkki 2.768</w:t>
      </w:r>
    </w:p>
    <w:p>
      <w:r>
        <w:t xml:space="preserve">Alku: Jimillä oli huono päivä. Keskikohta: Jim halusi vain, että päivä olisi ohi.</w:t>
      </w:r>
    </w:p>
    <w:p>
      <w:r>
        <w:rPr>
          <w:b/>
        </w:rPr>
        <w:t xml:space="preserve">Tulos</w:t>
      </w:r>
    </w:p>
    <w:p>
      <w:r>
        <w:t xml:space="preserve">Jim meni aikaisin nukkumaan ja toivoi, että huomenna olisi parempi.</w:t>
      </w:r>
    </w:p>
    <w:p>
      <w:r>
        <w:rPr>
          <w:b/>
        </w:rPr>
        <w:t xml:space="preserve">Esimerkki 2.769</w:t>
      </w:r>
    </w:p>
    <w:p>
      <w:r>
        <w:t xml:space="preserve">Alku: Whitneylla on huomenna suuri koe. Keskellä: Whitney ei ole edes aloittanut opiskelua.</w:t>
      </w:r>
    </w:p>
    <w:p>
      <w:r>
        <w:rPr>
          <w:b/>
        </w:rPr>
        <w:t xml:space="preserve">Tulos</w:t>
      </w:r>
    </w:p>
    <w:p>
      <w:r>
        <w:t xml:space="preserve">Whitney ei läpäise koettaan.</w:t>
      </w:r>
    </w:p>
    <w:p>
      <w:r>
        <w:rPr>
          <w:b/>
        </w:rPr>
        <w:t xml:space="preserve">Esimerkki 2.770</w:t>
      </w:r>
    </w:p>
    <w:p>
      <w:r>
        <w:t xml:space="preserve">Alku: Olin kävelyn tuulella. Keskikohta: Huomasin kahden miehen seuraavan minua tiiviisti polulla.</w:t>
      </w:r>
    </w:p>
    <w:p>
      <w:r>
        <w:rPr>
          <w:b/>
        </w:rPr>
        <w:t xml:space="preserve">Tulos</w:t>
      </w:r>
    </w:p>
    <w:p>
      <w:r>
        <w:t xml:space="preserve">Juoksin niin nopeasti kuin pystyin ja pakenin heitä.</w:t>
      </w:r>
    </w:p>
    <w:p>
      <w:r>
        <w:rPr>
          <w:b/>
        </w:rPr>
        <w:t xml:space="preserve">Esimerkki 2.771</w:t>
      </w:r>
    </w:p>
    <w:p>
      <w:r>
        <w:t xml:space="preserve">Alku: Gertrudesta ei pitänyt kukaan koulussa. Keskikohta: Gertrude kiusasi silmälasipäistä tyttöä joka päivä.</w:t>
      </w:r>
    </w:p>
    <w:p>
      <w:r>
        <w:rPr>
          <w:b/>
        </w:rPr>
        <w:t xml:space="preserve">Tulos</w:t>
      </w:r>
    </w:p>
    <w:p>
      <w:r>
        <w:t xml:space="preserve">Hän löi Gertrudia suoraan nenään!</w:t>
      </w:r>
    </w:p>
    <w:p>
      <w:r>
        <w:rPr>
          <w:b/>
        </w:rPr>
        <w:t xml:space="preserve">Esimerkki 2.772</w:t>
      </w:r>
    </w:p>
    <w:p>
      <w:r>
        <w:t xml:space="preserve">Alku: Angie oli sairastunut kurkkusyöpään. Keskikohta: Lääkärit havaitsivat syövän myöhään.</w:t>
      </w:r>
    </w:p>
    <w:p>
      <w:r>
        <w:rPr>
          <w:b/>
        </w:rPr>
        <w:t xml:space="preserve">Tulos</w:t>
      </w:r>
    </w:p>
    <w:p>
      <w:r>
        <w:t xml:space="preserve">Hän kuolee viikkoa myöhemmin.</w:t>
      </w:r>
    </w:p>
    <w:p>
      <w:r>
        <w:rPr>
          <w:b/>
        </w:rPr>
        <w:t xml:space="preserve">Esimerkki 2.773</w:t>
      </w:r>
    </w:p>
    <w:p>
      <w:r>
        <w:t xml:space="preserve">Alku: Rakastan lukea kirjoja, mutta minulla ei ole viime aikoina ollut aikaa. Keskikohta: Päätin alkaa kuunnella kirjoja sen sijaan.</w:t>
      </w:r>
    </w:p>
    <w:p>
      <w:r>
        <w:rPr>
          <w:b/>
        </w:rPr>
        <w:t xml:space="preserve">Tulos</w:t>
      </w:r>
    </w:p>
    <w:p>
      <w:r>
        <w:t xml:space="preserve">Olen kuunnellut yli kymmenen kirjaa kahdessakymmenessä päivässä!</w:t>
      </w:r>
    </w:p>
    <w:p>
      <w:r>
        <w:rPr>
          <w:b/>
        </w:rPr>
        <w:t xml:space="preserve">Esimerkki 2.774</w:t>
      </w:r>
    </w:p>
    <w:p>
      <w:r>
        <w:t xml:space="preserve">Alku: Jenna oli juuri ostanut uuden pullon meikkivoidetta. Keskikohta: Jenna ei ollut varovainen ja läikytti uutta meikkivoidetta kaikkialle.</w:t>
      </w:r>
    </w:p>
    <w:p>
      <w:r>
        <w:rPr>
          <w:b/>
        </w:rPr>
        <w:t xml:space="preserve">Tulos</w:t>
      </w:r>
    </w:p>
    <w:p>
      <w:r>
        <w:t xml:space="preserve">Jenna joutui siivoamaan sen siivoussuihkeella.</w:t>
      </w:r>
    </w:p>
    <w:p>
      <w:r>
        <w:rPr>
          <w:b/>
        </w:rPr>
        <w:t xml:space="preserve">Esimerkki 2.775</w:t>
      </w:r>
    </w:p>
    <w:p>
      <w:r>
        <w:t xml:space="preserve">Alku: Ben ei kiinnittänyt mitään huomiota kävellessään ikkunalaudan ohi. Keskikohta: Ben käveli ohi ja hänen kätensä päätyi pensaaseen.</w:t>
      </w:r>
    </w:p>
    <w:p>
      <w:r>
        <w:rPr>
          <w:b/>
        </w:rPr>
        <w:t xml:space="preserve">Tulos</w:t>
      </w:r>
    </w:p>
    <w:p>
      <w:r>
        <w:t xml:space="preserve">Benin käsi oli kipeä, ja hänen täytyi vetää kaikki neulat pois.</w:t>
      </w:r>
    </w:p>
    <w:p>
      <w:r>
        <w:rPr>
          <w:b/>
        </w:rPr>
        <w:t xml:space="preserve">Esimerkki 2.776</w:t>
      </w:r>
    </w:p>
    <w:p>
      <w:r>
        <w:t xml:space="preserve">Alku: Sam pilkkasi jatkuvasti Billyn uutta kampausta. Keskikohta: Billy löi Sallya, koska tämä kiusasi häntä.</w:t>
      </w:r>
    </w:p>
    <w:p>
      <w:r>
        <w:rPr>
          <w:b/>
        </w:rPr>
        <w:t xml:space="preserve">Tulos</w:t>
      </w:r>
    </w:p>
    <w:p>
      <w:r>
        <w:t xml:space="preserve">Koulun terveydenhoitajan oli vietävä hänet klinikalle.</w:t>
      </w:r>
    </w:p>
    <w:p>
      <w:r>
        <w:rPr>
          <w:b/>
        </w:rPr>
        <w:t xml:space="preserve">Esimerkki 2.777</w:t>
      </w:r>
    </w:p>
    <w:p>
      <w:r>
        <w:t xml:space="preserve">Alku: Oli isänpäivä. Keskikohta: He aikoivat mennä pihviravintolaan...</w:t>
      </w:r>
    </w:p>
    <w:p>
      <w:r>
        <w:rPr>
          <w:b/>
        </w:rPr>
        <w:t xml:space="preserve">Tulos</w:t>
      </w:r>
    </w:p>
    <w:p>
      <w:r>
        <w:t xml:space="preserve">Sen jälkeen he menivät pihviravintolaan syömään illallista.</w:t>
      </w:r>
    </w:p>
    <w:p>
      <w:r>
        <w:rPr>
          <w:b/>
        </w:rPr>
        <w:t xml:space="preserve">Esimerkki 2.778</w:t>
      </w:r>
    </w:p>
    <w:p>
      <w:r>
        <w:t xml:space="preserve">Alku: Ben oli suuri eläinten ystävä. Keskikohta: Ben voitti lotossa ja päätti sijoittaa intohimoonsa.</w:t>
      </w:r>
    </w:p>
    <w:p>
      <w:r>
        <w:rPr>
          <w:b/>
        </w:rPr>
        <w:t xml:space="preserve">Tulos</w:t>
      </w:r>
    </w:p>
    <w:p>
      <w:r>
        <w:t xml:space="preserve">Ben omistaa nyt suurimman eläinsairaalan.</w:t>
      </w:r>
    </w:p>
    <w:p>
      <w:r>
        <w:rPr>
          <w:b/>
        </w:rPr>
        <w:t xml:space="preserve">Esimerkki 2.779</w:t>
      </w:r>
    </w:p>
    <w:p>
      <w:r>
        <w:t xml:space="preserve">Alku: Amy ilmoittautui kirjekaveriksi espanjan tunnilla. Keskimmäinen: Amy kirjoitti oppikirjan avulla erinomaisen kirjeen espanjaksi.</w:t>
      </w:r>
    </w:p>
    <w:p>
      <w:r>
        <w:rPr>
          <w:b/>
        </w:rPr>
        <w:t xml:space="preserve">Tulos</w:t>
      </w:r>
    </w:p>
    <w:p>
      <w:r>
        <w:t xml:space="preserve">Amy päätti tuoda kirjeen luokalleen.</w:t>
      </w:r>
    </w:p>
    <w:p>
      <w:r>
        <w:rPr>
          <w:b/>
        </w:rPr>
        <w:t xml:space="preserve">Esimerkki 2.780</w:t>
      </w:r>
    </w:p>
    <w:p>
      <w:r>
        <w:t xml:space="preserve">Alku: Mark halusi ostaa uuden kannettavan tietokoneen. Keskikohta: Hän tilasi sellaisen verkosta.</w:t>
      </w:r>
    </w:p>
    <w:p>
      <w:r>
        <w:rPr>
          <w:b/>
        </w:rPr>
        <w:t xml:space="preserve">Tulos</w:t>
      </w:r>
    </w:p>
    <w:p>
      <w:r>
        <w:t xml:space="preserve">Hän sai sen parissa päivässä ja oli todella tyytyväinen.</w:t>
      </w:r>
    </w:p>
    <w:p>
      <w:r>
        <w:rPr>
          <w:b/>
        </w:rPr>
        <w:t xml:space="preserve">Esimerkki 2.781</w:t>
      </w:r>
    </w:p>
    <w:p>
      <w:r>
        <w:t xml:space="preserve">Alku: Viime yönä näin unta farkuista. Keskikohta: En ole omistanut farkkuja vuosiin.</w:t>
      </w:r>
    </w:p>
    <w:p>
      <w:r>
        <w:rPr>
          <w:b/>
        </w:rPr>
        <w:t xml:space="preserve">Tulos</w:t>
      </w:r>
    </w:p>
    <w:p>
      <w:r>
        <w:t xml:space="preserve">Minusta se oli mukava uni.</w:t>
      </w:r>
    </w:p>
    <w:p>
      <w:r>
        <w:rPr>
          <w:b/>
        </w:rPr>
        <w:t xml:space="preserve">Esimerkki 2.782</w:t>
      </w:r>
    </w:p>
    <w:p>
      <w:r>
        <w:t xml:space="preserve">Alku: Jane halusi oppia jongleeraamaan. Keskimmäinen: Jane kokeili sitä ja onnistui siinä.</w:t>
      </w:r>
    </w:p>
    <w:p>
      <w:r>
        <w:rPr>
          <w:b/>
        </w:rPr>
        <w:t xml:space="preserve">Tulos</w:t>
      </w:r>
    </w:p>
    <w:p>
      <w:r>
        <w:t xml:space="preserve">Janella oli luonnonlahjakkuus.</w:t>
      </w:r>
    </w:p>
    <w:p>
      <w:r>
        <w:rPr>
          <w:b/>
        </w:rPr>
        <w:t xml:space="preserve">Esimerkki 2.783</w:t>
      </w:r>
    </w:p>
    <w:p>
      <w:r>
        <w:t xml:space="preserve">Alku: Kate oli treenannut kuukausia. Keskikohta: Kate luopui treenaamisesta ja söi roskaruokaa.</w:t>
      </w:r>
    </w:p>
    <w:p>
      <w:r>
        <w:rPr>
          <w:b/>
        </w:rPr>
        <w:t xml:space="preserve">Tulos</w:t>
      </w:r>
    </w:p>
    <w:p>
      <w:r>
        <w:t xml:space="preserve">Kate häpesi tekoaan.</w:t>
      </w:r>
    </w:p>
    <w:p>
      <w:r>
        <w:rPr>
          <w:b/>
        </w:rPr>
        <w:t xml:space="preserve">Esimerkki 2.784</w:t>
      </w:r>
    </w:p>
    <w:p>
      <w:r>
        <w:t xml:space="preserve">Alku: Vuonna 1977 osallistuin veljeni kanssa sarjakuvakokoukseen. Keskimmäinen: Meillä oli hauskaa.</w:t>
      </w:r>
    </w:p>
    <w:p>
      <w:r>
        <w:rPr>
          <w:b/>
        </w:rPr>
        <w:t xml:space="preserve">Tulos</w:t>
      </w:r>
    </w:p>
    <w:p>
      <w:r>
        <w:t xml:space="preserve">Olimme onnellisia kotiin tullessamme.</w:t>
      </w:r>
    </w:p>
    <w:p>
      <w:r>
        <w:rPr>
          <w:b/>
        </w:rPr>
        <w:t xml:space="preserve">Esimerkki 2.785</w:t>
      </w:r>
    </w:p>
    <w:p>
      <w:r>
        <w:t xml:space="preserve">Alku: Etsin uutta kuntosalia. Keskivaihe: Eräänä iltana juoksin paikallisella pyörätiellä.</w:t>
      </w:r>
    </w:p>
    <w:p>
      <w:r>
        <w:rPr>
          <w:b/>
        </w:rPr>
        <w:t xml:space="preserve">Tulos</w:t>
      </w:r>
    </w:p>
    <w:p>
      <w:r>
        <w:t xml:space="preserve">Unohdin kuntosalin, ja päätin käyttää luontoa radanani siitä lähtien.</w:t>
      </w:r>
    </w:p>
    <w:p>
      <w:r>
        <w:rPr>
          <w:b/>
        </w:rPr>
        <w:t xml:space="preserve">Esimerkki 2.786</w:t>
      </w:r>
    </w:p>
    <w:p>
      <w:r>
        <w:t xml:space="preserve">Alku: Oscar lähti taimitarhalle etsimään puuta istutettavaksi pihalleen. Keskikohta: Oscar löysi täydellisen puun myynnistä.</w:t>
      </w:r>
    </w:p>
    <w:p>
      <w:r>
        <w:rPr>
          <w:b/>
        </w:rPr>
        <w:t xml:space="preserve">Tulos</w:t>
      </w:r>
    </w:p>
    <w:p>
      <w:r>
        <w:t xml:space="preserve">Se sopi täydellisesti hänen sisustukseensa.</w:t>
      </w:r>
    </w:p>
    <w:p>
      <w:r>
        <w:rPr>
          <w:b/>
        </w:rPr>
        <w:t xml:space="preserve">Esimerkki 2.787</w:t>
      </w:r>
    </w:p>
    <w:p>
      <w:r>
        <w:t xml:space="preserve">Alku: Ricki tykkäsi käydä kesäisin naapuruston uima-altaassa. Keskikohta: huomasi, että siellä oli paljon lapsia.</w:t>
      </w:r>
    </w:p>
    <w:p>
      <w:r>
        <w:rPr>
          <w:b/>
        </w:rPr>
        <w:t xml:space="preserve">Tulos</w:t>
      </w:r>
    </w:p>
    <w:p>
      <w:r>
        <w:t xml:space="preserve">Ricki ilmoittautui hengenpelastuskurssille, kun sitä tarjottiin seuraavan kerran.</w:t>
      </w:r>
    </w:p>
    <w:p>
      <w:r>
        <w:rPr>
          <w:b/>
        </w:rPr>
        <w:t xml:space="preserve">Esimerkki 2.788</w:t>
      </w:r>
    </w:p>
    <w:p>
      <w:r>
        <w:t xml:space="preserve">Alku: Bill ja Gary rakastivat surffausta, joten he ajoivat rannalle. Keskikohta: Bill rakasti surffaamista ja otti kuvia näyttääkseen niitä vanhemmilleen.</w:t>
      </w:r>
    </w:p>
    <w:p>
      <w:r>
        <w:rPr>
          <w:b/>
        </w:rPr>
        <w:t xml:space="preserve">Tulos</w:t>
      </w:r>
    </w:p>
    <w:p>
      <w:r>
        <w:t xml:space="preserve">Bill oli ottanut kuvia ja näyttänyt ne heidän vanhemmilleen samana iltana.</w:t>
      </w:r>
    </w:p>
    <w:p>
      <w:r>
        <w:rPr>
          <w:b/>
        </w:rPr>
        <w:t xml:space="preserve">Esimerkki 2.789</w:t>
      </w:r>
    </w:p>
    <w:p>
      <w:r>
        <w:t xml:space="preserve">Alku: Josh ei nukkunut kovin hyvin edellisenä yönä. Keskikohta: Josh sai tekstiviestin, jonka mukaan hänen ystävänsä pääsi hyvin kotiin.</w:t>
      </w:r>
    </w:p>
    <w:p>
      <w:r>
        <w:rPr>
          <w:b/>
        </w:rPr>
        <w:t xml:space="preserve">Tulos</w:t>
      </w:r>
    </w:p>
    <w:p>
      <w:r>
        <w:t xml:space="preserve">Teksti helpotti hänen mieltään huomattavasti.</w:t>
      </w:r>
    </w:p>
    <w:p>
      <w:r>
        <w:rPr>
          <w:b/>
        </w:rPr>
        <w:t xml:space="preserve">Esimerkki 2.790</w:t>
      </w:r>
    </w:p>
    <w:p>
      <w:r>
        <w:t xml:space="preserve">Alku: Gina odotti ystäviään kaapin lähellä. Keskikohta: Gina katseli käytäviä pitkin, kun aika kului.</w:t>
      </w:r>
    </w:p>
    <w:p>
      <w:r>
        <w:rPr>
          <w:b/>
        </w:rPr>
        <w:t xml:space="preserve">Tulos</w:t>
      </w:r>
    </w:p>
    <w:p>
      <w:r>
        <w:t xml:space="preserve">Gina oli yksin, eikä hänen ystäviään näkynyt missään.</w:t>
      </w:r>
    </w:p>
    <w:p>
      <w:r>
        <w:rPr>
          <w:b/>
        </w:rPr>
        <w:t xml:space="preserve">Esimerkki 2.791</w:t>
      </w:r>
    </w:p>
    <w:p>
      <w:r>
        <w:t xml:space="preserve">Alku: John on työskennellyt kokkina monta vuotta. Keskimmäinen: John joutuu joskus siivoamaan keittiötä.</w:t>
      </w:r>
    </w:p>
    <w:p>
      <w:r>
        <w:rPr>
          <w:b/>
        </w:rPr>
        <w:t xml:space="preserve">Tulos</w:t>
      </w:r>
    </w:p>
    <w:p>
      <w:r>
        <w:t xml:space="preserve">Vaikka hän on kokki, hän ei ole liian ylpeä tiskaamaan.</w:t>
      </w:r>
    </w:p>
    <w:p>
      <w:r>
        <w:rPr>
          <w:b/>
        </w:rPr>
        <w:t xml:space="preserve">Esimerkki 2.792</w:t>
      </w:r>
    </w:p>
    <w:p>
      <w:r>
        <w:t xml:space="preserve">Alku: Kälyni veli sairasti poliota. Keskikohta: Hänen talossaan ei ollut esteetöntä kulkua pyörätuolilla.</w:t>
      </w:r>
    </w:p>
    <w:p>
      <w:r>
        <w:rPr>
          <w:b/>
        </w:rPr>
        <w:t xml:space="preserve">Tulos</w:t>
      </w:r>
    </w:p>
    <w:p>
      <w:r>
        <w:t xml:space="preserve">Perhe muutti pois entisestä talostaan.</w:t>
      </w:r>
    </w:p>
    <w:p>
      <w:r>
        <w:rPr>
          <w:b/>
        </w:rPr>
        <w:t xml:space="preserve">Esimerkki 2.793</w:t>
      </w:r>
    </w:p>
    <w:p>
      <w:r>
        <w:t xml:space="preserve">Alku: John on kuuluisa kirjailija, joka kirjoittaa seuraavaa kirjaansa. Keskikohta: Hän kertoi erityisen tarinan perheestään.</w:t>
      </w:r>
    </w:p>
    <w:p>
      <w:r>
        <w:rPr>
          <w:b/>
        </w:rPr>
        <w:t xml:space="preserve">Tulos</w:t>
      </w:r>
    </w:p>
    <w:p>
      <w:r>
        <w:t xml:space="preserve">Hänen kirjansa nousi bestseller-listalle.</w:t>
      </w:r>
    </w:p>
    <w:p>
      <w:r>
        <w:rPr>
          <w:b/>
        </w:rPr>
        <w:t xml:space="preserve">Esimerkki 2.794</w:t>
      </w:r>
    </w:p>
    <w:p>
      <w:r>
        <w:t xml:space="preserve">Alku: Jane saapui puistoon. Keskikohta: Janen auton ovet olivat lukinneet hänet sisään.</w:t>
      </w:r>
    </w:p>
    <w:p>
      <w:r>
        <w:rPr>
          <w:b/>
        </w:rPr>
        <w:t xml:space="preserve">Tulos</w:t>
      </w:r>
    </w:p>
    <w:p>
      <w:r>
        <w:t xml:space="preserve">Mekaanikon oli autettava häntä avaamaan ovi.</w:t>
      </w:r>
    </w:p>
    <w:p>
      <w:r>
        <w:rPr>
          <w:b/>
        </w:rPr>
        <w:t xml:space="preserve">Esimerkki 2.795</w:t>
      </w:r>
    </w:p>
    <w:p>
      <w:r>
        <w:t xml:space="preserve">Alku: Nate piti jalkapalloa. Keskellä: Nate löi sillä siskoaan.</w:t>
      </w:r>
    </w:p>
    <w:p>
      <w:r>
        <w:rPr>
          <w:b/>
        </w:rPr>
        <w:t xml:space="preserve">Tulos</w:t>
      </w:r>
    </w:p>
    <w:p>
      <w:r>
        <w:t xml:space="preserve">Hän pyörtyi lopulta.</w:t>
      </w:r>
    </w:p>
    <w:p>
      <w:r>
        <w:rPr>
          <w:b/>
        </w:rPr>
        <w:t xml:space="preserve">Esimerkki 2.796</w:t>
      </w:r>
    </w:p>
    <w:p>
      <w:r>
        <w:t xml:space="preserve">Alku: Puuseppä käski Mickiä varmistamaan, että jalkalista on suora. Keskikohta: Mick päätti kuunnella kirvesmiestä.</w:t>
      </w:r>
    </w:p>
    <w:p>
      <w:r>
        <w:rPr>
          <w:b/>
        </w:rPr>
        <w:t xml:space="preserve">Tulos</w:t>
      </w:r>
    </w:p>
    <w:p>
      <w:r>
        <w:t xml:space="preserve">Hän hymyili itsekseen noustessaan takaisin polvilleen tavoittelemaan unelmaansa.</w:t>
      </w:r>
    </w:p>
    <w:p>
      <w:r>
        <w:rPr>
          <w:b/>
        </w:rPr>
        <w:t xml:space="preserve">Esimerkki 2.797</w:t>
      </w:r>
    </w:p>
    <w:p>
      <w:r>
        <w:t xml:space="preserve">Alku: Dan löysi linnunpoikasen maasta pihaltaan. Keskikohta: Dan auttoi lintua pysymään turvassa.</w:t>
      </w:r>
    </w:p>
    <w:p>
      <w:r>
        <w:rPr>
          <w:b/>
        </w:rPr>
        <w:t xml:space="preserve">Tulos</w:t>
      </w:r>
    </w:p>
    <w:p>
      <w:r>
        <w:t xml:space="preserve">Muutamaa viikkoa myöhemmin lintu toipui ja lensi pois.</w:t>
      </w:r>
    </w:p>
    <w:p>
      <w:r>
        <w:rPr>
          <w:b/>
        </w:rPr>
        <w:t xml:space="preserve">Esimerkki 2.798</w:t>
      </w:r>
    </w:p>
    <w:p>
      <w:r>
        <w:t xml:space="preserve">Alku: Matt pelleili olohuoneessaan. Keskikohta: Matt heitti palloa ja rikkoi television.</w:t>
      </w:r>
    </w:p>
    <w:p>
      <w:r>
        <w:rPr>
          <w:b/>
        </w:rPr>
        <w:t xml:space="preserve">Tulos</w:t>
      </w:r>
    </w:p>
    <w:p>
      <w:r>
        <w:t xml:space="preserve">Siitä lähtien hänen oli oltava varovaisempi.</w:t>
      </w:r>
    </w:p>
    <w:p>
      <w:r>
        <w:rPr>
          <w:b/>
        </w:rPr>
        <w:t xml:space="preserve">Esimerkki 2.799</w:t>
      </w:r>
    </w:p>
    <w:p>
      <w:r>
        <w:t xml:space="preserve">Alku: Jim kaivoi matoja maasta. Keskikohta: Jim kaivoi tammenterhon.</w:t>
      </w:r>
    </w:p>
    <w:p>
      <w:r>
        <w:rPr>
          <w:b/>
        </w:rPr>
        <w:t xml:space="preserve">Tulos</w:t>
      </w:r>
    </w:p>
    <w:p>
      <w:r>
        <w:t xml:space="preserve">JIm hautasi tammenterhot uudelleen, jotta orava ei kuolisi nälkään.</w:t>
      </w:r>
    </w:p>
    <w:p>
      <w:r>
        <w:rPr>
          <w:b/>
        </w:rPr>
        <w:t xml:space="preserve">Esimerkki 2.800</w:t>
      </w:r>
    </w:p>
    <w:p>
      <w:r>
        <w:t xml:space="preserve">Alku: John rakasti maastojuoksua. Keskimmäinen: Hän huomasi, että se söi hänen maalausaikaansa.</w:t>
      </w:r>
    </w:p>
    <w:p>
      <w:r>
        <w:rPr>
          <w:b/>
        </w:rPr>
        <w:t xml:space="preserve">Tulos</w:t>
      </w:r>
    </w:p>
    <w:p>
      <w:r>
        <w:t xml:space="preserve">John oli niin järkyttynyt, ettei hän voinut nauttia kummastakaan harrastuksesta.</w:t>
      </w:r>
    </w:p>
    <w:p>
      <w:r>
        <w:rPr>
          <w:b/>
        </w:rPr>
        <w:t xml:space="preserve">Esimerkki 2.801</w:t>
      </w:r>
    </w:p>
    <w:p>
      <w:r>
        <w:t xml:space="preserve">Alku: Menin aikaisin, kuten muinakin päivinä. Keskikohta: Ovessa oli kyltti, jossa luki: "Rakennus suljettu".</w:t>
      </w:r>
    </w:p>
    <w:p>
      <w:r>
        <w:rPr>
          <w:b/>
        </w:rPr>
        <w:t xml:space="preserve">Tulos</w:t>
      </w:r>
    </w:p>
    <w:p>
      <w:r>
        <w:t xml:space="preserve">He eivät edes antaneet meille selitystä.</w:t>
      </w:r>
    </w:p>
    <w:p>
      <w:r>
        <w:rPr>
          <w:b/>
        </w:rPr>
        <w:t xml:space="preserve">Esimerkki 2.802</w:t>
      </w:r>
    </w:p>
    <w:p>
      <w:r>
        <w:t xml:space="preserve">Alku: Sal oli vihainen siitä, että hänen vanhempansa olivat muuttamassa. Keskikohta: Heidän uusi talonsa oli vuoristossa.</w:t>
      </w:r>
    </w:p>
    <w:p>
      <w:r>
        <w:rPr>
          <w:b/>
        </w:rPr>
        <w:t xml:space="preserve">Tulos</w:t>
      </w:r>
    </w:p>
    <w:p>
      <w:r>
        <w:t xml:space="preserve">Kaunis näkymä sai hänet muuttamaan mielensä.</w:t>
      </w:r>
    </w:p>
    <w:p>
      <w:r>
        <w:rPr>
          <w:b/>
        </w:rPr>
        <w:t xml:space="preserve">Esimerkki 2.803</w:t>
      </w:r>
    </w:p>
    <w:p>
      <w:r>
        <w:t xml:space="preserve">Alku: Mies osti nuorelle pojalleen polkupyörän. Keskikohta: Pyörä piti koota.</w:t>
      </w:r>
    </w:p>
    <w:p>
      <w:r>
        <w:rPr>
          <w:b/>
        </w:rPr>
        <w:t xml:space="preserve">Tulos</w:t>
      </w:r>
    </w:p>
    <w:p>
      <w:r>
        <w:t xml:space="preserve">Mies oli hyvin ärtynyt.</w:t>
      </w:r>
    </w:p>
    <w:p>
      <w:r>
        <w:rPr>
          <w:b/>
        </w:rPr>
        <w:t xml:space="preserve">Esimerkki 2.804</w:t>
      </w:r>
    </w:p>
    <w:p>
      <w:r>
        <w:t xml:space="preserve">Alku: Amyn ex-kaveri kaatoi punaista maalia hänen valkoisille housuilleen. Keskikohta: Amyn on heitettävä housut pois, koska hän ei voi korjata niitä..</w:t>
      </w:r>
    </w:p>
    <w:p>
      <w:r>
        <w:rPr>
          <w:b/>
        </w:rPr>
        <w:t xml:space="preserve">Tulos</w:t>
      </w:r>
    </w:p>
    <w:p>
      <w:r>
        <w:t xml:space="preserve">Amy oli järkyttynyt, hän vihasi menettää uudet valkoiset housunsa.</w:t>
      </w:r>
    </w:p>
    <w:p>
      <w:r>
        <w:rPr>
          <w:b/>
        </w:rPr>
        <w:t xml:space="preserve">Esimerkki 2.805</w:t>
      </w:r>
    </w:p>
    <w:p>
      <w:r>
        <w:t xml:space="preserve">Alku: Maggien suosikkijoutujat julkaisivat uuden videon. Keskikohta: Maggie, katsoi videon ja nauroi ääneen.</w:t>
      </w:r>
    </w:p>
    <w:p>
      <w:r>
        <w:rPr>
          <w:b/>
        </w:rPr>
        <w:t xml:space="preserve">Tulos</w:t>
      </w:r>
    </w:p>
    <w:p>
      <w:r>
        <w:t xml:space="preserve">Sen jälkeen hän jakoi videon verkossa.</w:t>
      </w:r>
    </w:p>
    <w:p>
      <w:r>
        <w:rPr>
          <w:b/>
        </w:rPr>
        <w:t xml:space="preserve">Esimerkki 2.806</w:t>
      </w:r>
    </w:p>
    <w:p>
      <w:r>
        <w:t xml:space="preserve">Alku: Susan ei nauttinut häämatkastaan Las Vegasissa. Keskikohta: Susan päätti kysyä hotellin henkilökunnalta, mitä hän voisi tehdä.</w:t>
      </w:r>
    </w:p>
    <w:p>
      <w:r>
        <w:rPr>
          <w:b/>
        </w:rPr>
        <w:t xml:space="preserve">Tulos</w:t>
      </w:r>
    </w:p>
    <w:p>
      <w:r>
        <w:t xml:space="preserve">He saivat huonepalvelun ja viettivät romanttisen yön hotellihuoneessa.</w:t>
      </w:r>
    </w:p>
    <w:p>
      <w:r>
        <w:rPr>
          <w:b/>
        </w:rPr>
        <w:t xml:space="preserve">Esimerkki 2.807</w:t>
      </w:r>
    </w:p>
    <w:p>
      <w:r>
        <w:t xml:space="preserve">Alku: Keskimmäinen: Erick oli 2. luokalla: Erick päätti viettää päivän opettelemalla pyöräilemään.</w:t>
      </w:r>
    </w:p>
    <w:p>
      <w:r>
        <w:rPr>
          <w:b/>
        </w:rPr>
        <w:t xml:space="preserve">Tulos</w:t>
      </w:r>
    </w:p>
    <w:p>
      <w:r>
        <w:t xml:space="preserve">Päivän päätteeksi Erik oppi ajamaan pyörällä.</w:t>
      </w:r>
    </w:p>
    <w:p>
      <w:r>
        <w:rPr>
          <w:b/>
        </w:rPr>
        <w:t xml:space="preserve">Esimerkki 2.808</w:t>
      </w:r>
    </w:p>
    <w:p>
      <w:r>
        <w:t xml:space="preserve">Alku: Lucy ja hänen ystävänsä Gina etsivät tekemistä. Keskikohta: Lucy ja Gina päättivät mennä elokuviin ja hengailla.</w:t>
      </w:r>
    </w:p>
    <w:p>
      <w:r>
        <w:rPr>
          <w:b/>
        </w:rPr>
        <w:t xml:space="preserve">Tulos</w:t>
      </w:r>
    </w:p>
    <w:p>
      <w:r>
        <w:t xml:space="preserve">Gina sai Lucyn valehtelemaan ja sanomaan, että he olivat menossa puistoon.</w:t>
      </w:r>
    </w:p>
    <w:p>
      <w:r>
        <w:rPr>
          <w:b/>
        </w:rPr>
        <w:t xml:space="preserve">Esimerkki 2.809</w:t>
      </w:r>
    </w:p>
    <w:p>
      <w:r>
        <w:t xml:space="preserve">Alku: Dan pitää kekseistä. Keskikohta: Dan alkoi myydä kuuluisia keksejään.</w:t>
      </w:r>
    </w:p>
    <w:p>
      <w:r>
        <w:rPr>
          <w:b/>
        </w:rPr>
        <w:t xml:space="preserve">Tulos</w:t>
      </w:r>
    </w:p>
    <w:p>
      <w:r>
        <w:t xml:space="preserve">Nyt Dan omistaa keksileipomon!</w:t>
      </w:r>
    </w:p>
    <w:p>
      <w:r>
        <w:rPr>
          <w:b/>
        </w:rPr>
        <w:t xml:space="preserve">Esimerkki 2.810</w:t>
      </w:r>
    </w:p>
    <w:p>
      <w:r>
        <w:t xml:space="preserve">Alku: Rex on kyllästynyt tylsään työhönsä ja surulliseen elämäänsä. Keskikohta: Rex sai palkankorotuksen ja osti uuden takin.</w:t>
      </w:r>
    </w:p>
    <w:p>
      <w:r>
        <w:rPr>
          <w:b/>
        </w:rPr>
        <w:t xml:space="preserve">Tulos</w:t>
      </w:r>
    </w:p>
    <w:p>
      <w:r>
        <w:t xml:space="preserve">Vaikka hänen työnsä on edelleen tylsää, Rex viihtyy uudessa takissaan.</w:t>
      </w:r>
    </w:p>
    <w:p>
      <w:r>
        <w:rPr>
          <w:b/>
        </w:rPr>
        <w:t xml:space="preserve">Esimerkki 2.811</w:t>
      </w:r>
    </w:p>
    <w:p>
      <w:r>
        <w:t xml:space="preserve">Alku: Alex meni koulun jälkeen ystävänsä luokse pelaamaan videopelejä. Keskikohta: Alex halusi saada ystävänsä pitämään itsestään.</w:t>
      </w:r>
    </w:p>
    <w:p>
      <w:r>
        <w:rPr>
          <w:b/>
        </w:rPr>
        <w:t xml:space="preserve">Tulos</w:t>
      </w:r>
    </w:p>
    <w:p>
      <w:r>
        <w:t xml:space="preserve">Alex vihaa videopelien pelaamista.</w:t>
      </w:r>
    </w:p>
    <w:p>
      <w:r>
        <w:rPr>
          <w:b/>
        </w:rPr>
        <w:t xml:space="preserve">Esimerkki 2.812</w:t>
      </w:r>
    </w:p>
    <w:p>
      <w:r>
        <w:t xml:space="preserve">Alku: Kiitospäivänä tänä vuonna Mike päätti olla syömättä kalkkunaa. Keskikohta: Mike toi sen sijaan tofua.</w:t>
      </w:r>
    </w:p>
    <w:p>
      <w:r>
        <w:rPr>
          <w:b/>
        </w:rPr>
        <w:t xml:space="preserve">Tulos</w:t>
      </w:r>
    </w:p>
    <w:p>
      <w:r>
        <w:t xml:space="preserve">Kaikki kiittivät Mikediä siitä, että hän oli vapauttanut heidät tylsästä perinteestä.</w:t>
      </w:r>
    </w:p>
    <w:p>
      <w:r>
        <w:rPr>
          <w:b/>
        </w:rPr>
        <w:t xml:space="preserve">Esimerkki 2.813</w:t>
      </w:r>
    </w:p>
    <w:p>
      <w:r>
        <w:t xml:space="preserve">Alku: Lilly oli innoissaan viettämässä iltapäivää leikkipuistossa. Keskikohta: Lily putosi leikkiessään apinatangolta.</w:t>
      </w:r>
    </w:p>
    <w:p>
      <w:r>
        <w:rPr>
          <w:b/>
        </w:rPr>
        <w:t xml:space="preserve">Tulos</w:t>
      </w:r>
    </w:p>
    <w:p>
      <w:r>
        <w:t xml:space="preserve">Hänen äitinsä tuli nopeasti lohduttamaan häntä.</w:t>
      </w:r>
    </w:p>
    <w:p>
      <w:r>
        <w:rPr>
          <w:b/>
        </w:rPr>
        <w:t xml:space="preserve">Esimerkki 2.814</w:t>
      </w:r>
    </w:p>
    <w:p>
      <w:r>
        <w:t xml:space="preserve">Alku: Maanviljelijä on saanut naapurilta palkintohevosen. Keskikohta: Naapuri oli jo antanut maanviljelijälle lahjan.</w:t>
      </w:r>
    </w:p>
    <w:p>
      <w:r>
        <w:rPr>
          <w:b/>
        </w:rPr>
        <w:t xml:space="preserve">Tulos</w:t>
      </w:r>
    </w:p>
    <w:p>
      <w:r>
        <w:t xml:space="preserve">Maanviljelijä kiitti naapuria ylimääräisestä syntymäpäivälahjasta.</w:t>
      </w:r>
    </w:p>
    <w:p>
      <w:r>
        <w:rPr>
          <w:b/>
        </w:rPr>
        <w:t xml:space="preserve">Esimerkki 2.815</w:t>
      </w:r>
    </w:p>
    <w:p>
      <w:r>
        <w:t xml:space="preserve">Alku: Harry oli menossa yliopistoon ensi vuonna. Keskikohta: Harrylla oli valtava stipendi, mutta se ei kattanut kaikkea.</w:t>
      </w:r>
    </w:p>
    <w:p>
      <w:r>
        <w:rPr>
          <w:b/>
        </w:rPr>
        <w:t xml:space="preserve">Tulos</w:t>
      </w:r>
    </w:p>
    <w:p>
      <w:r>
        <w:t xml:space="preserve">Harry pystyi maksamaan opintonsa osa-aikatyön avulla.</w:t>
      </w:r>
    </w:p>
    <w:p>
      <w:r>
        <w:rPr>
          <w:b/>
        </w:rPr>
        <w:t xml:space="preserve">Esimerkki 2.816</w:t>
      </w:r>
    </w:p>
    <w:p>
      <w:r>
        <w:t xml:space="preserve">Alku: Suzy on unohtanut harjata hampaansa viimeisen noin viikon aikana! Keskikohta: Suzyn ystävä antoi hänelle minttupastillia.</w:t>
      </w:r>
    </w:p>
    <w:p>
      <w:r>
        <w:rPr>
          <w:b/>
        </w:rPr>
        <w:t xml:space="preserve">Tulos</w:t>
      </w:r>
    </w:p>
    <w:p>
      <w:r>
        <w:t xml:space="preserve">Nyt ainakaan Suzyn hengitys ei haise!</w:t>
      </w:r>
    </w:p>
    <w:p>
      <w:r>
        <w:rPr>
          <w:b/>
        </w:rPr>
        <w:t xml:space="preserve">Esimerkki 2.817</w:t>
      </w:r>
    </w:p>
    <w:p>
      <w:r>
        <w:t xml:space="preserve">Alku: Ben halusi oppia tekemään omia nuudeleita. Keskikohta: Ben sai reseptin ja alkoi tehdä nuudeleita.</w:t>
      </w:r>
    </w:p>
    <w:p>
      <w:r>
        <w:rPr>
          <w:b/>
        </w:rPr>
        <w:t xml:space="preserve">Tulos</w:t>
      </w:r>
    </w:p>
    <w:p>
      <w:r>
        <w:t xml:space="preserve">Benin mielestä kotitekoiset nuudelit olivat herkullisia!</w:t>
      </w:r>
    </w:p>
    <w:p>
      <w:r>
        <w:rPr>
          <w:b/>
        </w:rPr>
        <w:t xml:space="preserve">Esimerkki 2.818</w:t>
      </w:r>
    </w:p>
    <w:p>
      <w:r>
        <w:t xml:space="preserve">Alku: Jessica vihaa hiirenruskeita hiuksiaan. Keskikohta: Jessica näki jonkun, jolla oli vielä huonommat hiukset kuin hänellä.</w:t>
      </w:r>
    </w:p>
    <w:p>
      <w:r>
        <w:rPr>
          <w:b/>
        </w:rPr>
        <w:t xml:space="preserve">Tulos</w:t>
      </w:r>
    </w:p>
    <w:p>
      <w:r>
        <w:t xml:space="preserve">Nyt hän on oppinut olemaan onnellinen luonnollisen hiusvärinsä kanssa.</w:t>
      </w:r>
    </w:p>
    <w:p>
      <w:r>
        <w:rPr>
          <w:b/>
        </w:rPr>
        <w:t xml:space="preserve">Esimerkki 2.819</w:t>
      </w:r>
    </w:p>
    <w:p>
      <w:r>
        <w:t xml:space="preserve">Alku: Leijona karjui äänekkäästi, kun lähestyin sitä. Keskikohta: Leijona huomasi, kun kävelin sitä kohti.</w:t>
      </w:r>
    </w:p>
    <w:p>
      <w:r>
        <w:rPr>
          <w:b/>
        </w:rPr>
        <w:t xml:space="preserve">Tulos</w:t>
      </w:r>
    </w:p>
    <w:p>
      <w:r>
        <w:t xml:space="preserve">Tuijotimme toisiamme jännittyneen hetken, ennen kuin hän alkoi syödä.</w:t>
      </w:r>
    </w:p>
    <w:p>
      <w:r>
        <w:rPr>
          <w:b/>
        </w:rPr>
        <w:t xml:space="preserve">Esimerkki 2.820</w:t>
      </w:r>
    </w:p>
    <w:p>
      <w:r>
        <w:t xml:space="preserve">Alku: Jane ja Jim viettivät hauskat ensitreffit. Keskikohta: Janen ja Jimin toiset treffit olivat katastrofi.</w:t>
      </w:r>
    </w:p>
    <w:p>
      <w:r>
        <w:rPr>
          <w:b/>
        </w:rPr>
        <w:t xml:space="preserve">Tulos</w:t>
      </w:r>
    </w:p>
    <w:p>
      <w:r>
        <w:t xml:space="preserve">He päättivät olla menemättä kolmansille treffeille.</w:t>
      </w:r>
    </w:p>
    <w:p>
      <w:r>
        <w:rPr>
          <w:b/>
        </w:rPr>
        <w:t xml:space="preserve">Esimerkki 2.821</w:t>
      </w:r>
    </w:p>
    <w:p>
      <w:r>
        <w:t xml:space="preserve">Alku: Ivy halusi seurustella Jasonin kanssa, mutta hänen vanhempansa kielsivät. Keskikohta: Ivy rukoili vanhempiaan muuttamaan mielensä.</w:t>
      </w:r>
    </w:p>
    <w:p>
      <w:r>
        <w:rPr>
          <w:b/>
        </w:rPr>
        <w:t xml:space="preserve">Tulos</w:t>
      </w:r>
    </w:p>
    <w:p>
      <w:r>
        <w:t xml:space="preserve">He kertoivat Ivylle, että hän sai sittenkin seurustella miehen kanssa!</w:t>
      </w:r>
    </w:p>
    <w:p>
      <w:r>
        <w:rPr>
          <w:b/>
        </w:rPr>
        <w:t xml:space="preserve">Esimerkki 2.822</w:t>
      </w:r>
    </w:p>
    <w:p>
      <w:r>
        <w:t xml:space="preserve">Alku: Tiffany halusi uuden sohvan. Keskikohta: Tiffany halusi korvata vanhan vaurioituneen sohvan.</w:t>
      </w:r>
    </w:p>
    <w:p>
      <w:r>
        <w:rPr>
          <w:b/>
        </w:rPr>
        <w:t xml:space="preserve">Tulos</w:t>
      </w:r>
    </w:p>
    <w:p>
      <w:r>
        <w:t xml:space="preserve">Kahden kuukauden kuluttua joku osti vanhan sohvan, ja Tiffany oli onnellinen.</w:t>
      </w:r>
    </w:p>
    <w:p>
      <w:r>
        <w:rPr>
          <w:b/>
        </w:rPr>
        <w:t xml:space="preserve">Esimerkki 2.823</w:t>
      </w:r>
    </w:p>
    <w:p>
      <w:r>
        <w:t xml:space="preserve">Alku: Kaikki pöytäliinat oli käytetty kiireisessä ravintolassa. Keskikohta: Joku kaatoi juomansa.</w:t>
      </w:r>
    </w:p>
    <w:p>
      <w:r>
        <w:rPr>
          <w:b/>
        </w:rPr>
        <w:t xml:space="preserve">Tulos</w:t>
      </w:r>
    </w:p>
    <w:p>
      <w:r>
        <w:t xml:space="preserve">Hän otti nyt märän pöytäliinan ja heitti sen roskakoriin.</w:t>
      </w:r>
    </w:p>
    <w:p>
      <w:r>
        <w:rPr>
          <w:b/>
        </w:rPr>
        <w:t xml:space="preserve">Esimerkki 2.824</w:t>
      </w:r>
    </w:p>
    <w:p>
      <w:r>
        <w:t xml:space="preserve">Alku: Kimillä oli pakkomielle laskemiseen. Keskikohta: Kim lähti yliopistoon opettajaksi.</w:t>
      </w:r>
    </w:p>
    <w:p>
      <w:r>
        <w:rPr>
          <w:b/>
        </w:rPr>
        <w:t xml:space="preserve">Tulos</w:t>
      </w:r>
    </w:p>
    <w:p>
      <w:r>
        <w:t xml:space="preserve">Vuotta myöhemmin Kimistä tuli suuri apuopettaja.</w:t>
      </w:r>
    </w:p>
    <w:p>
      <w:r>
        <w:rPr>
          <w:b/>
        </w:rPr>
        <w:t xml:space="preserve">Esimerkki 2.825</w:t>
      </w:r>
    </w:p>
    <w:p>
      <w:r>
        <w:t xml:space="preserve">Alku: Jane halusi kylmää kahvia, koska oli kuuma päivä. Keskikohta: Jane laittoi kahvinsa termospulloon.</w:t>
      </w:r>
    </w:p>
    <w:p>
      <w:r>
        <w:rPr>
          <w:b/>
        </w:rPr>
        <w:t xml:space="preserve">Tulos</w:t>
      </w:r>
    </w:p>
    <w:p>
      <w:r>
        <w:t xml:space="preserve">Neljä tuntia myöhemmin kahvi oli yhä kuumaa.</w:t>
      </w:r>
    </w:p>
    <w:p>
      <w:r>
        <w:rPr>
          <w:b/>
        </w:rPr>
        <w:t xml:space="preserve">Esimerkki 2.826</w:t>
      </w:r>
    </w:p>
    <w:p>
      <w:r>
        <w:t xml:space="preserve">Alku: Annien isoisä tarvitsi sydämensiirron. Keskikohta: Hänen isoisänsä ei löytänyt sydämen luovuttajaa.</w:t>
      </w:r>
    </w:p>
    <w:p>
      <w:r>
        <w:rPr>
          <w:b/>
        </w:rPr>
        <w:t xml:space="preserve">Tulos</w:t>
      </w:r>
    </w:p>
    <w:p>
      <w:r>
        <w:t xml:space="preserve">Annien perhe oli surullinen.</w:t>
      </w:r>
    </w:p>
    <w:p>
      <w:r>
        <w:rPr>
          <w:b/>
        </w:rPr>
        <w:t xml:space="preserve">Esimerkki 2.827</w:t>
      </w:r>
    </w:p>
    <w:p>
      <w:r>
        <w:t xml:space="preserve">Alku: Sean rakasti musiikkia. Keskimmäinen: Sean halusi tehdä musiikkia.</w:t>
      </w:r>
    </w:p>
    <w:p>
      <w:r>
        <w:rPr>
          <w:b/>
        </w:rPr>
        <w:t xml:space="preserve">Tulos</w:t>
      </w:r>
    </w:p>
    <w:p>
      <w:r>
        <w:t xml:space="preserve">Hän teki musiikkia ja tienasi lopulta paljon rahaa.</w:t>
      </w:r>
    </w:p>
    <w:p>
      <w:r>
        <w:rPr>
          <w:b/>
        </w:rPr>
        <w:t xml:space="preserve">Esimerkki 2.828</w:t>
      </w:r>
    </w:p>
    <w:p>
      <w:r>
        <w:t xml:space="preserve">Alku: Jonesin perhe halusi ostaa uuden kodin. Keskikohta: He näkivät vihdoin kodin, josta he pitivät.</w:t>
      </w:r>
    </w:p>
    <w:p>
      <w:r>
        <w:rPr>
          <w:b/>
        </w:rPr>
        <w:t xml:space="preserve">Tulos</w:t>
      </w:r>
    </w:p>
    <w:p>
      <w:r>
        <w:t xml:space="preserve">Jonesin perhe on uusi asunnon omistaja!</w:t>
      </w:r>
    </w:p>
    <w:p>
      <w:r>
        <w:rPr>
          <w:b/>
        </w:rPr>
        <w:t xml:space="preserve">Esimerkki 2.829</w:t>
      </w:r>
    </w:p>
    <w:p>
      <w:r>
        <w:t xml:space="preserve">Alku: John oli päättänyt oppia punomaan koreja. Keskikohta: John osallistui kutomakursseille.</w:t>
      </w:r>
    </w:p>
    <w:p>
      <w:r>
        <w:rPr>
          <w:b/>
        </w:rPr>
        <w:t xml:space="preserve">Tulos</w:t>
      </w:r>
    </w:p>
    <w:p>
      <w:r>
        <w:t xml:space="preserve">Nyt hän myy korejaan ystävilleen ja internetissä.</w:t>
      </w:r>
    </w:p>
    <w:p>
      <w:r>
        <w:rPr>
          <w:b/>
        </w:rPr>
        <w:t xml:space="preserve">Esimerkki 2.830</w:t>
      </w:r>
    </w:p>
    <w:p>
      <w:r>
        <w:t xml:space="preserve">Alku: Kun olin lapsi, asuin karmivan kodin vieressä. Keskimmäinen: Päätimme ystävieni kanssa mennä karmivaan kotiin.</w:t>
      </w:r>
    </w:p>
    <w:p>
      <w:r>
        <w:rPr>
          <w:b/>
        </w:rPr>
        <w:t xml:space="preserve">Tulos</w:t>
      </w:r>
    </w:p>
    <w:p>
      <w:r>
        <w:t xml:space="preserve">Vanhempamme saivat meidät kiinni ja soittivat puhelimeeni, joten menin kotiin.</w:t>
      </w:r>
    </w:p>
    <w:p>
      <w:r>
        <w:rPr>
          <w:b/>
        </w:rPr>
        <w:t xml:space="preserve">Esimerkki 2.831</w:t>
      </w:r>
    </w:p>
    <w:p>
      <w:r>
        <w:t xml:space="preserve">Alku: Tony tarjosi Nickille sikarin. Keskikohta: Tony kysyi Nickiltä, oliko hän koskaan ennen kokeillut sikaria.</w:t>
      </w:r>
    </w:p>
    <w:p>
      <w:r>
        <w:rPr>
          <w:b/>
        </w:rPr>
        <w:t xml:space="preserve">Tulos</w:t>
      </w:r>
    </w:p>
    <w:p>
      <w:r>
        <w:t xml:space="preserve">Nick sanoi häveliäästi, ettei ollut, ja yskäisi sitten keuhkonsa ulos.</w:t>
      </w:r>
    </w:p>
    <w:p>
      <w:r>
        <w:rPr>
          <w:b/>
        </w:rPr>
        <w:t xml:space="preserve">Esimerkki 2.832</w:t>
      </w:r>
    </w:p>
    <w:p>
      <w:r>
        <w:t xml:space="preserve">Alku: Sara oli menossa naimisiin. Keskikohta: Sara piti ruusuista.</w:t>
      </w:r>
    </w:p>
    <w:p>
      <w:r>
        <w:rPr>
          <w:b/>
        </w:rPr>
        <w:t xml:space="preserve">Tulos</w:t>
      </w:r>
    </w:p>
    <w:p>
      <w:r>
        <w:t xml:space="preserve">Hänellä oli ihana tuore ruusukimppu häissään!</w:t>
      </w:r>
    </w:p>
    <w:p>
      <w:r>
        <w:rPr>
          <w:b/>
        </w:rPr>
        <w:t xml:space="preserve">Esimerkki 2.833</w:t>
      </w:r>
    </w:p>
    <w:p>
      <w:r>
        <w:t xml:space="preserve">Alku: Roy peri pianon. Keskikohta: Hän harjoitteli sen soittamista päivittäin.</w:t>
      </w:r>
    </w:p>
    <w:p>
      <w:r>
        <w:rPr>
          <w:b/>
        </w:rPr>
        <w:t xml:space="preserve">Tulos</w:t>
      </w:r>
    </w:p>
    <w:p>
      <w:r>
        <w:t xml:space="preserve">Pian hän oli erittäin lahjakas pianisti!</w:t>
      </w:r>
    </w:p>
    <w:p>
      <w:r>
        <w:rPr>
          <w:b/>
        </w:rPr>
        <w:t xml:space="preserve">Esimerkki 2.834</w:t>
      </w:r>
    </w:p>
    <w:p>
      <w:r>
        <w:t xml:space="preserve">Alku: Suosikkikoripallojoukkueeni on yksi liigan huonoimmista. Keskikohta: He saivat hyviä kauppoja.</w:t>
      </w:r>
    </w:p>
    <w:p>
      <w:r>
        <w:rPr>
          <w:b/>
        </w:rPr>
        <w:t xml:space="preserve">Tulos</w:t>
      </w:r>
    </w:p>
    <w:p>
      <w:r>
        <w:t xml:space="preserve">Toivottavasti he voivat hyödyntää niitä ja parantaa.</w:t>
      </w:r>
    </w:p>
    <w:p>
      <w:r>
        <w:rPr>
          <w:b/>
        </w:rPr>
        <w:t xml:space="preserve">Esimerkki 2.835</w:t>
      </w:r>
    </w:p>
    <w:p>
      <w:r>
        <w:t xml:space="preserve">Alku: Metsästäjä oli metsästysmajallaan metsässä. Keskikohta: Metsästäjän eteen ilmestyi karhu.</w:t>
      </w:r>
    </w:p>
    <w:p>
      <w:r>
        <w:rPr>
          <w:b/>
        </w:rPr>
        <w:t xml:space="preserve">Tulos</w:t>
      </w:r>
    </w:p>
    <w:p>
      <w:r>
        <w:t xml:space="preserve">Metsästäjä päätti pysyä paikallaan, kunnes karhu lähtisi.</w:t>
      </w:r>
    </w:p>
    <w:p>
      <w:r>
        <w:rPr>
          <w:b/>
        </w:rPr>
        <w:t xml:space="preserve">Esimerkki 2.836</w:t>
      </w:r>
    </w:p>
    <w:p>
      <w:r>
        <w:t xml:space="preserve">Alku: Gina oli särkenyt yhden simpukkakorvakorunsa. Keskikohta: Hän huomasi yhden puuttuvan ja etsi sitä.</w:t>
      </w:r>
    </w:p>
    <w:p>
      <w:r>
        <w:rPr>
          <w:b/>
        </w:rPr>
        <w:t xml:space="preserve">Tulos</w:t>
      </w:r>
    </w:p>
    <w:p>
      <w:r>
        <w:t xml:space="preserve">Hän huomasi, että hänen vasen korvakorunsa oli murtunut, ja siitä oli jäljellä vain puolet.</w:t>
      </w:r>
    </w:p>
    <w:p>
      <w:r>
        <w:rPr>
          <w:b/>
        </w:rPr>
        <w:t xml:space="preserve">Esimerkki 2.837</w:t>
      </w:r>
    </w:p>
    <w:p>
      <w:r>
        <w:t xml:space="preserve">Alku: Sierra on ollut yrityksessään 5 pitkää vuotta. Keskikohta: Hänen esimiehensä ylensi hänet ja antoi hänelle palkankorotuksen hänen lojaalisuutensa vuoksi.</w:t>
      </w:r>
    </w:p>
    <w:p>
      <w:r>
        <w:rPr>
          <w:b/>
        </w:rPr>
        <w:t xml:space="preserve">Tulos</w:t>
      </w:r>
    </w:p>
    <w:p>
      <w:r>
        <w:t xml:space="preserve">Sierra käveli pilvissä koko loppupäivän hyvien uutisten myötä.</w:t>
      </w:r>
    </w:p>
    <w:p>
      <w:r>
        <w:rPr>
          <w:b/>
        </w:rPr>
        <w:t xml:space="preserve">Esimerkki 2.838</w:t>
      </w:r>
    </w:p>
    <w:p>
      <w:r>
        <w:t xml:space="preserve">Alku: Kelly oli hyvin vihainen Madisonille ja kieltäytyi puhumasta hänelle. Keskikohta: Madison sanoi, ettei hän välitä.</w:t>
      </w:r>
    </w:p>
    <w:p>
      <w:r>
        <w:rPr>
          <w:b/>
        </w:rPr>
        <w:t xml:space="preserve">Tulos</w:t>
      </w:r>
    </w:p>
    <w:p>
      <w:r>
        <w:t xml:space="preserve">Siksi Kelly päätti hylätä hänet ystävänä.</w:t>
      </w:r>
    </w:p>
    <w:p>
      <w:r>
        <w:rPr>
          <w:b/>
        </w:rPr>
        <w:t xml:space="preserve">Esimerkki 2.839</w:t>
      </w:r>
    </w:p>
    <w:p>
      <w:r>
        <w:t xml:space="preserve">Alku: Claire oli menossa junalla takaisin asunnolleen. Keskikohta: Claire laski viulunsa lattialle jalkojensa viereen.</w:t>
      </w:r>
    </w:p>
    <w:p>
      <w:r>
        <w:rPr>
          <w:b/>
        </w:rPr>
        <w:t xml:space="preserve">Tulos</w:t>
      </w:r>
    </w:p>
    <w:p>
      <w:r>
        <w:t xml:space="preserve">Seuraavana aamuna hän huomasi, että oli jättänyt viulun junaan.</w:t>
      </w:r>
    </w:p>
    <w:p>
      <w:r>
        <w:rPr>
          <w:b/>
        </w:rPr>
        <w:t xml:space="preserve">Esimerkki 2.840</w:t>
      </w:r>
    </w:p>
    <w:p>
      <w:r>
        <w:t xml:space="preserve">Alku: Tom oli lukiolainen. Keskikohta: Tom oli aina myöhässä ja kiireinen.</w:t>
      </w:r>
    </w:p>
    <w:p>
      <w:r>
        <w:rPr>
          <w:b/>
        </w:rPr>
        <w:t xml:space="preserve">Tulos</w:t>
      </w:r>
    </w:p>
    <w:p>
      <w:r>
        <w:t xml:space="preserve">Hän ei enää koskaan ostanut kenkiä, joissa oli nauhat.</w:t>
      </w:r>
    </w:p>
    <w:p>
      <w:r>
        <w:rPr>
          <w:b/>
        </w:rPr>
        <w:t xml:space="preserve">Esimerkki 2.841</w:t>
      </w:r>
    </w:p>
    <w:p>
      <w:r>
        <w:t xml:space="preserve">Alku: Pelasin videopeliä tietokoneellani. Keskivaihe: Rikoin näppäimistöni pelatessani peliä.</w:t>
      </w:r>
    </w:p>
    <w:p>
      <w:r>
        <w:rPr>
          <w:b/>
        </w:rPr>
        <w:t xml:space="preserve">Tulos</w:t>
      </w:r>
    </w:p>
    <w:p>
      <w:r>
        <w:t xml:space="preserve">Toin sen myyjälle ja ostin uuden näppäimistön.</w:t>
      </w:r>
    </w:p>
    <w:p>
      <w:r>
        <w:rPr>
          <w:b/>
        </w:rPr>
        <w:t xml:space="preserve">Esimerkki 2.842</w:t>
      </w:r>
    </w:p>
    <w:p>
      <w:r>
        <w:t xml:space="preserve">Alku: Rakastan grillattuja juustovoileipiä. Keskikohta: Jotkut ihmiset haluavat tehdä niitä hellalla.</w:t>
      </w:r>
    </w:p>
    <w:p>
      <w:r>
        <w:rPr>
          <w:b/>
        </w:rPr>
        <w:t xml:space="preserve">Tulos</w:t>
      </w:r>
    </w:p>
    <w:p>
      <w:r>
        <w:t xml:space="preserve">Sulatan juuston voileivän päälle mikroaaltouunissa, ja se on täydellistä.</w:t>
      </w:r>
    </w:p>
    <w:p>
      <w:r>
        <w:rPr>
          <w:b/>
        </w:rPr>
        <w:t xml:space="preserve">Esimerkki 2.843</w:t>
      </w:r>
    </w:p>
    <w:p>
      <w:r>
        <w:t xml:space="preserve">Alku: Angela oli lihonut hieman vatsaansa. Keskikohta: Eräs nainen kysyi Angelalta, milloin hänen vauvansa syntyisi.</w:t>
      </w:r>
    </w:p>
    <w:p>
      <w:r>
        <w:rPr>
          <w:b/>
        </w:rPr>
        <w:t xml:space="preserve">Tulos</w:t>
      </w:r>
    </w:p>
    <w:p>
      <w:r>
        <w:t xml:space="preserve">Nainen puuskahti ja pyysi anteeksi virhettään.</w:t>
      </w:r>
    </w:p>
    <w:p>
      <w:r>
        <w:rPr>
          <w:b/>
        </w:rPr>
        <w:t xml:space="preserve">Esimerkki 2.844</w:t>
      </w:r>
    </w:p>
    <w:p>
      <w:r>
        <w:t xml:space="preserve">Alku: Adan radio hajosi eräänä päivänä. Keskikohta: Ada meni kauppaan etsimään uutta radiota.</w:t>
      </w:r>
    </w:p>
    <w:p>
      <w:r>
        <w:rPr>
          <w:b/>
        </w:rPr>
        <w:t xml:space="preserve">Tulos</w:t>
      </w:r>
    </w:p>
    <w:p>
      <w:r>
        <w:t xml:space="preserve">Hän osti sen hyvään hintaan ja vei sen iloisena kotiin!</w:t>
      </w:r>
    </w:p>
    <w:p>
      <w:r>
        <w:rPr>
          <w:b/>
        </w:rPr>
        <w:t xml:space="preserve">Esimerkki 2.845</w:t>
      </w:r>
    </w:p>
    <w:p>
      <w:r>
        <w:t xml:space="preserve">Alku: Kim todella rakasti elokuvissa käymistä. Keskikohta: Uusi elokuva tuli markkinoille.</w:t>
      </w:r>
    </w:p>
    <w:p>
      <w:r>
        <w:rPr>
          <w:b/>
        </w:rPr>
        <w:t xml:space="preserve">Tulos</w:t>
      </w:r>
    </w:p>
    <w:p>
      <w:r>
        <w:t xml:space="preserve">Kim oli niin innoissaan, että meni suoraan teatteriin.</w:t>
      </w:r>
    </w:p>
    <w:p>
      <w:r>
        <w:rPr>
          <w:b/>
        </w:rPr>
        <w:t xml:space="preserve">Esimerkki 2.846</w:t>
      </w:r>
    </w:p>
    <w:p>
      <w:r>
        <w:t xml:space="preserve">Alku: Bob myi lasieläimiä kirpputorilla ja keräsi väkeä. Keskikohta: Useat ihmiset kävivät ja ostivat simeä.</w:t>
      </w:r>
    </w:p>
    <w:p>
      <w:r>
        <w:rPr>
          <w:b/>
        </w:rPr>
        <w:t xml:space="preserve">Tulos</w:t>
      </w:r>
    </w:p>
    <w:p>
      <w:r>
        <w:t xml:space="preserve">Yksi mies lähti pois, kun hinta nousi liian korkeaksi.</w:t>
      </w:r>
    </w:p>
    <w:p>
      <w:r>
        <w:rPr>
          <w:b/>
        </w:rPr>
        <w:t xml:space="preserve">Esimerkki 2.847</w:t>
      </w:r>
    </w:p>
    <w:p>
      <w:r>
        <w:t xml:space="preserve">Alku: Pikku Francis piti lähettää päivähoitoon. Keskikohta: Francis sai päiväkodissa erittäin hyvää kohtelua.</w:t>
      </w:r>
    </w:p>
    <w:p>
      <w:r>
        <w:rPr>
          <w:b/>
        </w:rPr>
        <w:t xml:space="preserve">Tulos</w:t>
      </w:r>
    </w:p>
    <w:p>
      <w:r>
        <w:t xml:space="preserve">Hänen äitinsä oli ylpeä siitä, että hän valitsi parhaan.</w:t>
      </w:r>
    </w:p>
    <w:p>
      <w:r>
        <w:rPr>
          <w:b/>
        </w:rPr>
        <w:t xml:space="preserve">Esimerkki 2.848</w:t>
      </w:r>
    </w:p>
    <w:p>
      <w:r>
        <w:t xml:space="preserve">Alku: Rob halusi lähteä lomalle Kanadaan. Keskikohta: Rob nukkui lentoaamuna liian myöhään ja myöhästyi koneesta.</w:t>
      </w:r>
    </w:p>
    <w:p>
      <w:r>
        <w:rPr>
          <w:b/>
        </w:rPr>
        <w:t xml:space="preserve">Tulos</w:t>
      </w:r>
    </w:p>
    <w:p>
      <w:r>
        <w:t xml:space="preserve">Rob joutui varaamaan toisen lennon, mikä maksoi hänelle käden ja jalan.</w:t>
      </w:r>
    </w:p>
    <w:p>
      <w:r>
        <w:rPr>
          <w:b/>
        </w:rPr>
        <w:t xml:space="preserve">Esimerkki 2.849</w:t>
      </w:r>
    </w:p>
    <w:p>
      <w:r>
        <w:t xml:space="preserve">Alku: Nuori nainen käveli kadun yli. Keskikohta: Naisen kävellessä jalkakäytävän poikki tuli ylinopeutta ajava auto.</w:t>
      </w:r>
    </w:p>
    <w:p>
      <w:r>
        <w:rPr>
          <w:b/>
        </w:rPr>
        <w:t xml:space="preserve">Tulos</w:t>
      </w:r>
    </w:p>
    <w:p>
      <w:r>
        <w:t xml:space="preserve">Lopulta hänen oli pakko juosta, koska mies ei lopettanut hänen seuraamistaan.</w:t>
      </w:r>
    </w:p>
    <w:p>
      <w:r>
        <w:rPr>
          <w:b/>
        </w:rPr>
        <w:t xml:space="preserve">Esimerkki 2.850</w:t>
      </w:r>
    </w:p>
    <w:p>
      <w:r>
        <w:t xml:space="preserve">Alku: Rita työskentelee Pita Bread -kaupassa. Keskikohta: Hän on viimeistellyt pitareseptinsä, ja ihmiset tulevat kaikkialta syömään hänen pitojaan.</w:t>
      </w:r>
    </w:p>
    <w:p>
      <w:r>
        <w:rPr>
          <w:b/>
        </w:rPr>
        <w:t xml:space="preserve">Tulos</w:t>
      </w:r>
    </w:p>
    <w:p>
      <w:r>
        <w:t xml:space="preserve">Hän on maailmankuulu leipuri.</w:t>
      </w:r>
    </w:p>
    <w:p>
      <w:r>
        <w:rPr>
          <w:b/>
        </w:rPr>
        <w:t xml:space="preserve">Esimerkki 2.851</w:t>
      </w:r>
    </w:p>
    <w:p>
      <w:r>
        <w:t xml:space="preserve">Alku: Kelly teki mustikkapiirakan. Keskikohta: Kellyn ystävät kävivät sinä päivänä juomassa.</w:t>
      </w:r>
    </w:p>
    <w:p>
      <w:r>
        <w:rPr>
          <w:b/>
        </w:rPr>
        <w:t xml:space="preserve">Tulos</w:t>
      </w:r>
    </w:p>
    <w:p>
      <w:r>
        <w:t xml:space="preserve">Kelly tarjoutui jakamaan piirakkansa ystäviensä kanssa.</w:t>
      </w:r>
    </w:p>
    <w:p>
      <w:r>
        <w:rPr>
          <w:b/>
        </w:rPr>
        <w:t xml:space="preserve">Esimerkki 2.852</w:t>
      </w:r>
    </w:p>
    <w:p>
      <w:r>
        <w:t xml:space="preserve">Alku: Alex tajusi, että hänen piti pestä pyykkiä, kun hänellä ei ollut puhtaita vaatteita. Keskikohta: Alex huomasi, että pyykinpesukone oli rikki.</w:t>
      </w:r>
    </w:p>
    <w:p>
      <w:r>
        <w:rPr>
          <w:b/>
        </w:rPr>
        <w:t xml:space="preserve">Tulos</w:t>
      </w:r>
    </w:p>
    <w:p>
      <w:r>
        <w:t xml:space="preserve">Alex vei vaatteensa äitinsä luokse, jotta tämä voisi puhdistaa ne.</w:t>
      </w:r>
    </w:p>
    <w:p>
      <w:r>
        <w:rPr>
          <w:b/>
        </w:rPr>
        <w:t xml:space="preserve">Esimerkki 2.853</w:t>
      </w:r>
    </w:p>
    <w:p>
      <w:r>
        <w:t xml:space="preserve">Alku: 98-vuotias ystäväni Joe oli tänään iltapäivällä alakerrassa. Keskikohta: Joe oli menossa leikkaukseen tänään.</w:t>
      </w:r>
    </w:p>
    <w:p>
      <w:r>
        <w:rPr>
          <w:b/>
        </w:rPr>
        <w:t xml:space="preserve">Tulos</w:t>
      </w:r>
    </w:p>
    <w:p>
      <w:r>
        <w:t xml:space="preserve">Toivotin Joelle onnea, kun hänen tyttärensä haki hänet hetkeä myöhemmin.</w:t>
      </w:r>
    </w:p>
    <w:p>
      <w:r>
        <w:rPr>
          <w:b/>
        </w:rPr>
        <w:t xml:space="preserve">Esimerkki 2.854</w:t>
      </w:r>
    </w:p>
    <w:p>
      <w:r>
        <w:t xml:space="preserve">Alku: Sam valvoi koko yön esityksensä parissa. Keskikohta: Sam nukahti eikä tullut töihin.</w:t>
      </w:r>
    </w:p>
    <w:p>
      <w:r>
        <w:rPr>
          <w:b/>
        </w:rPr>
        <w:t xml:space="preserve">Tulos</w:t>
      </w:r>
    </w:p>
    <w:p>
      <w:r>
        <w:t xml:space="preserve">Koska hän ei ollut paikalla töissä, hän sai potkut.</w:t>
      </w:r>
    </w:p>
    <w:p>
      <w:r>
        <w:rPr>
          <w:b/>
        </w:rPr>
        <w:t xml:space="preserve">Esimerkki 2.855</w:t>
      </w:r>
    </w:p>
    <w:p>
      <w:r>
        <w:t xml:space="preserve">Alku: Olin seitsemäntoista. Keskikohta: Joku tarjosi minulle olutta.</w:t>
      </w:r>
    </w:p>
    <w:p>
      <w:r>
        <w:rPr>
          <w:b/>
        </w:rPr>
        <w:t xml:space="preserve">Tulos</w:t>
      </w:r>
    </w:p>
    <w:p>
      <w:r>
        <w:t xml:space="preserve">Kieltäydyin, koska minulla oli vahva moraalinen luonne.</w:t>
      </w:r>
    </w:p>
    <w:p>
      <w:r>
        <w:rPr>
          <w:b/>
        </w:rPr>
        <w:t xml:space="preserve">Esimerkki 2.856</w:t>
      </w:r>
    </w:p>
    <w:p>
      <w:r>
        <w:t xml:space="preserve">Alku: Eräänä päivänä kuulin ääntä huoneessani. Keskikohta: Näin, että siellä oli oravanpoikanen, joten otin sen kiinni.</w:t>
      </w:r>
    </w:p>
    <w:p>
      <w:r>
        <w:rPr>
          <w:b/>
        </w:rPr>
        <w:t xml:space="preserve">Tulos</w:t>
      </w:r>
    </w:p>
    <w:p>
      <w:r>
        <w:t xml:space="preserve">Kun veimme sen ulos, muut oravat alkoivat rupatella.</w:t>
      </w:r>
    </w:p>
    <w:p>
      <w:r>
        <w:rPr>
          <w:b/>
        </w:rPr>
        <w:t xml:space="preserve">Esimerkki 2.857</w:t>
      </w:r>
    </w:p>
    <w:p>
      <w:r>
        <w:t xml:space="preserve">Alku: Jane halusi kiitospäiväksi oikeaa karpalokastiketta. Keskikohta: Hän ei osannut tehdä sitä.</w:t>
      </w:r>
    </w:p>
    <w:p>
      <w:r>
        <w:rPr>
          <w:b/>
        </w:rPr>
        <w:t xml:space="preserve">Tulos</w:t>
      </w:r>
    </w:p>
    <w:p>
      <w:r>
        <w:t xml:space="preserve">Jane meni Bostonin kauppaan ja osti sen sijaan karpalokastiketta.</w:t>
      </w:r>
    </w:p>
    <w:p>
      <w:r>
        <w:rPr>
          <w:b/>
        </w:rPr>
        <w:t xml:space="preserve">Esimerkki 2.858</w:t>
      </w:r>
    </w:p>
    <w:p>
      <w:r>
        <w:t xml:space="preserve">Alku: Sue oli eräänä iltana hyvin humalassa ystäviensä kanssa. Keskikohta: Hänen ystävänsä sanoivat Suen käyttäytyvän sopimattomasti.</w:t>
      </w:r>
    </w:p>
    <w:p>
      <w:r>
        <w:rPr>
          <w:b/>
        </w:rPr>
        <w:t xml:space="preserve">Tulos</w:t>
      </w:r>
    </w:p>
    <w:p>
      <w:r>
        <w:t xml:space="preserve">Sue otti kulauksen pullostaan eikä vastannut.</w:t>
      </w:r>
    </w:p>
    <w:p>
      <w:r>
        <w:rPr>
          <w:b/>
        </w:rPr>
        <w:t xml:space="preserve">Esimerkki 2.859</w:t>
      </w:r>
    </w:p>
    <w:p>
      <w:r>
        <w:t xml:space="preserve">Alku: Julia leipoi kakun. Keskikohta: Hän yritti kovasti.</w:t>
      </w:r>
    </w:p>
    <w:p>
      <w:r>
        <w:rPr>
          <w:b/>
        </w:rPr>
        <w:t xml:space="preserve">Tulos</w:t>
      </w:r>
    </w:p>
    <w:p>
      <w:r>
        <w:t xml:space="preserve">Kakku näytti viimeistelyn jälkeen erittäin maukkaalta.</w:t>
      </w:r>
    </w:p>
    <w:p>
      <w:r>
        <w:rPr>
          <w:b/>
        </w:rPr>
        <w:t xml:space="preserve">Esimerkki 2.860</w:t>
      </w:r>
    </w:p>
    <w:p>
      <w:r>
        <w:t xml:space="preserve">Alku: Sain jatkuvasti viestin, että puhelimeni pitäisi päivittää. Keskivaihe: Päädyin päivittämään kännykkäni.</w:t>
      </w:r>
    </w:p>
    <w:p>
      <w:r>
        <w:rPr>
          <w:b/>
        </w:rPr>
        <w:t xml:space="preserve">Tulos</w:t>
      </w:r>
    </w:p>
    <w:p>
      <w:r>
        <w:t xml:space="preserve">Puhelimeni ei ollut päivityksen jälkeen erilainen kuin ennen sitä.</w:t>
      </w:r>
    </w:p>
    <w:p>
      <w:r>
        <w:rPr>
          <w:b/>
        </w:rPr>
        <w:t xml:space="preserve">Esimerkki 2.861</w:t>
      </w:r>
    </w:p>
    <w:p>
      <w:r>
        <w:t xml:space="preserve">Alku: Mike oli alttaripalvelija. Keskikohta: Eräänä päivänä Mike kompastui ja kaatui.</w:t>
      </w:r>
    </w:p>
    <w:p>
      <w:r>
        <w:rPr>
          <w:b/>
        </w:rPr>
        <w:t xml:space="preserve">Tulos</w:t>
      </w:r>
    </w:p>
    <w:p>
      <w:r>
        <w:t xml:space="preserve">Hän ei koskaan elänyt tuosta hetkestä.</w:t>
      </w:r>
    </w:p>
    <w:p>
      <w:r>
        <w:rPr>
          <w:b/>
        </w:rPr>
        <w:t xml:space="preserve">Esimerkki 2.862</w:t>
      </w:r>
    </w:p>
    <w:p>
      <w:r>
        <w:t xml:space="preserve">Alku: Trician hammas oli irronnut. Keskikohta: Trician murot olivat tahmeat.</w:t>
      </w:r>
    </w:p>
    <w:p>
      <w:r>
        <w:rPr>
          <w:b/>
        </w:rPr>
        <w:t xml:space="preserve">Tulos</w:t>
      </w:r>
    </w:p>
    <w:p>
      <w:r>
        <w:t xml:space="preserve">Hän tajusi, että hänen hampaansa oli tullut ulos hänen muroihinsa.</w:t>
      </w:r>
    </w:p>
    <w:p>
      <w:r>
        <w:rPr>
          <w:b/>
        </w:rPr>
        <w:t xml:space="preserve">Esimerkki 2.863</w:t>
      </w:r>
    </w:p>
    <w:p>
      <w:r>
        <w:t xml:space="preserve">Alku: Jack oli tätinsä kanssa huvipuistossa. Keskikohta: Jack ja hänen tätinsä ratsastivat kaikilla laitteilla, mutta Jack alkoi voida pahoin, mutta hän halusi jatkaa ratsastusta.</w:t>
      </w:r>
    </w:p>
    <w:p>
      <w:r>
        <w:rPr>
          <w:b/>
        </w:rPr>
        <w:t xml:space="preserve">Tulos</w:t>
      </w:r>
    </w:p>
    <w:p>
      <w:r>
        <w:t xml:space="preserve">Ensimmäisellä lounaan jälkeisellä kyydillä Jack oksensi tädin päälle.</w:t>
      </w:r>
    </w:p>
    <w:p>
      <w:r>
        <w:rPr>
          <w:b/>
        </w:rPr>
        <w:t xml:space="preserve">Esimerkki 2.864</w:t>
      </w:r>
    </w:p>
    <w:p>
      <w:r>
        <w:t xml:space="preserve">Alku: Kävin tänään grillijuhlissa setäni luona. Keskikohta: Kompastuin ja putosin ojaan.</w:t>
      </w:r>
    </w:p>
    <w:p>
      <w:r>
        <w:rPr>
          <w:b/>
        </w:rPr>
        <w:t xml:space="preserve">Tulos</w:t>
      </w:r>
    </w:p>
    <w:p>
      <w:r>
        <w:t xml:space="preserve">Minulla oli niin paljon kipuja.</w:t>
      </w:r>
    </w:p>
    <w:p>
      <w:r>
        <w:rPr>
          <w:b/>
        </w:rPr>
        <w:t xml:space="preserve">Esimerkki 2.865</w:t>
      </w:r>
    </w:p>
    <w:p>
      <w:r>
        <w:t xml:space="preserve">Alku: Kelsey oli yökylässä. Keskikohta: Kelsey ja hänen ystävänsä päättivät tehdä muodonmuutoksia.</w:t>
      </w:r>
    </w:p>
    <w:p>
      <w:r>
        <w:rPr>
          <w:b/>
        </w:rPr>
        <w:t xml:space="preserve">Tulos</w:t>
      </w:r>
    </w:p>
    <w:p>
      <w:r>
        <w:t xml:space="preserve">Hänestä tuntui niin kauniilta, kun he olivat valmiita.</w:t>
      </w:r>
    </w:p>
    <w:p>
      <w:r>
        <w:rPr>
          <w:b/>
        </w:rPr>
        <w:t xml:space="preserve">Esimerkki 2.866</w:t>
      </w:r>
    </w:p>
    <w:p>
      <w:r>
        <w:t xml:space="preserve">Alku: Megan näki tulevan näytelmän julisteen. Keskikohta: Hän meni ohjaajan luo ja esitti monologin tämän toimistossa.</w:t>
      </w:r>
    </w:p>
    <w:p>
      <w:r>
        <w:rPr>
          <w:b/>
        </w:rPr>
        <w:t xml:space="preserve">Tulos</w:t>
      </w:r>
    </w:p>
    <w:p>
      <w:r>
        <w:t xml:space="preserve">Ohjaaja antoi hänelle roolin saman tien.</w:t>
      </w:r>
    </w:p>
    <w:p>
      <w:r>
        <w:rPr>
          <w:b/>
        </w:rPr>
        <w:t xml:space="preserve">Esimerkki 2.867</w:t>
      </w:r>
    </w:p>
    <w:p>
      <w:r>
        <w:t xml:space="preserve">Alku: Laurie menee tänään ensimmäisiin virallisiin tansseihinsa. Keskikohta: Laurie näki pitämänsä pojan tanssivan jonkun toisen kanssa.</w:t>
      </w:r>
    </w:p>
    <w:p>
      <w:r>
        <w:rPr>
          <w:b/>
        </w:rPr>
        <w:t xml:space="preserve">Tulos</w:t>
      </w:r>
    </w:p>
    <w:p>
      <w:r>
        <w:t xml:space="preserve">Laurie meni kotiin itkien.</w:t>
      </w:r>
    </w:p>
    <w:p>
      <w:r>
        <w:rPr>
          <w:b/>
        </w:rPr>
        <w:t xml:space="preserve">Esimerkki 2.868</w:t>
      </w:r>
    </w:p>
    <w:p>
      <w:r>
        <w:t xml:space="preserve">Alku: Jim jutteli baarissa tapaamansa naisen kanssa. Keskikohta: He olivat eri mieltä siitä, oliko Yankees vai Red Sox parempi.</w:t>
      </w:r>
    </w:p>
    <w:p>
      <w:r>
        <w:rPr>
          <w:b/>
        </w:rPr>
        <w:t xml:space="preserve">Tulos</w:t>
      </w:r>
    </w:p>
    <w:p>
      <w:r>
        <w:t xml:space="preserve">He päätyivät tappelemaan.</w:t>
      </w:r>
    </w:p>
    <w:p>
      <w:r>
        <w:rPr>
          <w:b/>
        </w:rPr>
        <w:t xml:space="preserve">Esimerkki 2.869</w:t>
      </w:r>
    </w:p>
    <w:p>
      <w:r>
        <w:t xml:space="preserve">Alku: Gina ei halunnut mennä välitunnille. Keskikohta: Hänet pakotettiin.</w:t>
      </w:r>
    </w:p>
    <w:p>
      <w:r>
        <w:rPr>
          <w:b/>
        </w:rPr>
        <w:t xml:space="preserve">Tulos</w:t>
      </w:r>
    </w:p>
    <w:p>
      <w:r>
        <w:t xml:space="preserve">Gina oli päättänyt palata luokkahuoneeseensa.</w:t>
      </w:r>
    </w:p>
    <w:p>
      <w:r>
        <w:rPr>
          <w:b/>
        </w:rPr>
        <w:t xml:space="preserve">Esimerkki 2.870</w:t>
      </w:r>
    </w:p>
    <w:p>
      <w:r>
        <w:t xml:space="preserve">Alku: Tommyn piti mennä lääkäriin loukkaannuttuaan. Keskikohta: Tommy vältteli kuitenkin menemistä.</w:t>
      </w:r>
    </w:p>
    <w:p>
      <w:r>
        <w:rPr>
          <w:b/>
        </w:rPr>
        <w:t xml:space="preserve">Tulos</w:t>
      </w:r>
    </w:p>
    <w:p>
      <w:r>
        <w:t xml:space="preserve">Tommy loukkaantui silloin vakavasti.</w:t>
      </w:r>
    </w:p>
    <w:p>
      <w:r>
        <w:rPr>
          <w:b/>
        </w:rPr>
        <w:t xml:space="preserve">Esimerkki 2.871</w:t>
      </w:r>
    </w:p>
    <w:p>
      <w:r>
        <w:t xml:space="preserve">Alku: Olin kääntymässä oikealle stop-merkin kohdalla. Keskikohta: Nainen juoksi kadun yli samaan aikaan.</w:t>
      </w:r>
    </w:p>
    <w:p>
      <w:r>
        <w:rPr>
          <w:b/>
        </w:rPr>
        <w:t xml:space="preserve">Tulos</w:t>
      </w:r>
    </w:p>
    <w:p>
      <w:r>
        <w:t xml:space="preserve">Eräs nainen huusi minulle, että ajoin hänen eteensä.</w:t>
      </w:r>
    </w:p>
    <w:p>
      <w:r>
        <w:rPr>
          <w:b/>
        </w:rPr>
        <w:t xml:space="preserve">Esimerkki 2.872</w:t>
      </w:r>
    </w:p>
    <w:p>
      <w:r>
        <w:t xml:space="preserve">Alku: Leslie otti viikon vapaata töistä. Keskikohta: Se sai hänet tuntemaan olonsa paljon paremmaksi.</w:t>
      </w:r>
    </w:p>
    <w:p>
      <w:r>
        <w:rPr>
          <w:b/>
        </w:rPr>
        <w:t xml:space="preserve">Tulos</w:t>
      </w:r>
    </w:p>
    <w:p>
      <w:r>
        <w:t xml:space="preserve">Hän tunsi itsensä virkeäksi ja valmiiksi tarttumaan jälleen työhön.</w:t>
      </w:r>
    </w:p>
    <w:p>
      <w:r>
        <w:rPr>
          <w:b/>
        </w:rPr>
        <w:t xml:space="preserve">Esimerkki 2.873</w:t>
      </w:r>
    </w:p>
    <w:p>
      <w:r>
        <w:t xml:space="preserve">Alku: Maryann oli hyvin päättämätön. Keskikohta: Maryanne myöhästyi tapaamisestaan.</w:t>
      </w:r>
    </w:p>
    <w:p>
      <w:r>
        <w:rPr>
          <w:b/>
        </w:rPr>
        <w:t xml:space="preserve">Tulos</w:t>
      </w:r>
    </w:p>
    <w:p>
      <w:r>
        <w:t xml:space="preserve">Ja kaikki tämä siksi, ettei hän osannut päättää, mitä alusvaatteita pukisi päälleen.</w:t>
      </w:r>
    </w:p>
    <w:p>
      <w:r>
        <w:rPr>
          <w:b/>
        </w:rPr>
        <w:t xml:space="preserve">Esimerkki 2.874</w:t>
      </w:r>
    </w:p>
    <w:p>
      <w:r>
        <w:t xml:space="preserve">Alku: Lisa oli tutustumassa Facebookiin. Keskikohta: Ystävä suositteli tyynyä aamupahoinvoinnin helpottamiseksi.</w:t>
      </w:r>
    </w:p>
    <w:p>
      <w:r>
        <w:rPr>
          <w:b/>
        </w:rPr>
        <w:t xml:space="preserve">Tulos</w:t>
      </w:r>
    </w:p>
    <w:p>
      <w:r>
        <w:t xml:space="preserve">Siitä ei oikeastaan ollut apua sairauden hoidossa, mutta se oli mukava tyyny.</w:t>
      </w:r>
    </w:p>
    <w:p>
      <w:r>
        <w:rPr>
          <w:b/>
        </w:rPr>
        <w:t xml:space="preserve">Esimerkki 2.875</w:t>
      </w:r>
    </w:p>
    <w:p>
      <w:r>
        <w:t xml:space="preserve">Alku: Mike on poliisi, jota ammuttiin jalkaan. Keskikohta: Ihmiset kirjoittivat vitsejä Miken kipsiin.</w:t>
      </w:r>
    </w:p>
    <w:p>
      <w:r>
        <w:rPr>
          <w:b/>
        </w:rPr>
        <w:t xml:space="preserve">Tulos</w:t>
      </w:r>
    </w:p>
    <w:p>
      <w:r>
        <w:t xml:space="preserve">Mike nauroi hysteerisesti.</w:t>
      </w:r>
    </w:p>
    <w:p>
      <w:r>
        <w:rPr>
          <w:b/>
        </w:rPr>
        <w:t xml:space="preserve">Esimerkki 2.876</w:t>
      </w:r>
    </w:p>
    <w:p>
      <w:r>
        <w:t xml:space="preserve">Alku: Nyrjäytin nilkkani 20. heinäkuuta 1969. Keskikohta: Kun olin keskiyön lenkillä.</w:t>
      </w:r>
    </w:p>
    <w:p>
      <w:r>
        <w:rPr>
          <w:b/>
        </w:rPr>
        <w:t xml:space="preserve">Tulos</w:t>
      </w:r>
    </w:p>
    <w:p>
      <w:r>
        <w:t xml:space="preserve">Yhdistän kuun nyt aina nyrjähtäneisiin nilkkoihin.</w:t>
      </w:r>
    </w:p>
    <w:p>
      <w:r>
        <w:rPr>
          <w:b/>
        </w:rPr>
        <w:t xml:space="preserve">Esimerkki 2.877</w:t>
      </w:r>
    </w:p>
    <w:p>
      <w:r>
        <w:t xml:space="preserve">Alku: Yksi naapureistamme valittaa jatkuvasti. Keskikohta: Naapurimme valittaa rikkinäisen uunin takia.</w:t>
      </w:r>
    </w:p>
    <w:p>
      <w:r>
        <w:rPr>
          <w:b/>
        </w:rPr>
        <w:t xml:space="preserve">Tulos</w:t>
      </w:r>
    </w:p>
    <w:p>
      <w:r>
        <w:t xml:space="preserve">Johto antoi hänelle uuden uunin pitääkseen hänet hiljaa.</w:t>
      </w:r>
    </w:p>
    <w:p>
      <w:r>
        <w:rPr>
          <w:b/>
        </w:rPr>
        <w:t xml:space="preserve">Esimerkki 2.878</w:t>
      </w:r>
    </w:p>
    <w:p>
      <w:r>
        <w:t xml:space="preserve">Alku: Valtava mies siirtyi nopeasti portaita alas. Keskikohta: Mies kompastui lopulta.</w:t>
      </w:r>
    </w:p>
    <w:p>
      <w:r>
        <w:rPr>
          <w:b/>
        </w:rPr>
        <w:t xml:space="preserve">Tulos</w:t>
      </w:r>
    </w:p>
    <w:p>
      <w:r>
        <w:t xml:space="preserve">Se olisi heidän viimeinen virheensä.</w:t>
      </w:r>
    </w:p>
    <w:p>
      <w:r>
        <w:rPr>
          <w:b/>
        </w:rPr>
        <w:t xml:space="preserve">Esimerkki 2.879</w:t>
      </w:r>
    </w:p>
    <w:p>
      <w:r>
        <w:t xml:space="preserve">Alku: Kelly ja hänen ystävänsä päättivät järjestää nakkikilpailun. Keskikohta: Kelly voitti kilpailun ensimmäisen sijan.</w:t>
      </w:r>
    </w:p>
    <w:p>
      <w:r>
        <w:rPr>
          <w:b/>
        </w:rPr>
        <w:t xml:space="preserve">Tulos</w:t>
      </w:r>
    </w:p>
    <w:p>
      <w:r>
        <w:t xml:space="preserve">Hän voitti mitalin.</w:t>
      </w:r>
    </w:p>
    <w:p>
      <w:r>
        <w:rPr>
          <w:b/>
        </w:rPr>
        <w:t xml:space="preserve">Esimerkki 2.880</w:t>
      </w:r>
    </w:p>
    <w:p>
      <w:r>
        <w:t xml:space="preserve">Alku: Kellyllä oli huono päivä. Keskikohta: Kelly päätti tehdä jotain erilaista seuraavana päivänä.</w:t>
      </w:r>
    </w:p>
    <w:p>
      <w:r>
        <w:rPr>
          <w:b/>
        </w:rPr>
        <w:t xml:space="preserve">Tulos</w:t>
      </w:r>
    </w:p>
    <w:p>
      <w:r>
        <w:t xml:space="preserve">Hän rakasti sitä.</w:t>
      </w:r>
    </w:p>
    <w:p>
      <w:r>
        <w:rPr>
          <w:b/>
        </w:rPr>
        <w:t xml:space="preserve">Esimerkki 2.881</w:t>
      </w:r>
    </w:p>
    <w:p>
      <w:r>
        <w:t xml:space="preserve">Alku: Natesta tuli taloustieteen professori. Keskikohta: Nate teki kovasti töitä saadakseen ylennyksen.</w:t>
      </w:r>
    </w:p>
    <w:p>
      <w:r>
        <w:rPr>
          <w:b/>
        </w:rPr>
        <w:t xml:space="preserve">Tulos</w:t>
      </w:r>
    </w:p>
    <w:p>
      <w:r>
        <w:t xml:space="preserve">Nate ylennettiin liiketoimintaosaston johtajaksi.</w:t>
      </w:r>
    </w:p>
    <w:p>
      <w:r>
        <w:rPr>
          <w:b/>
        </w:rPr>
        <w:t xml:space="preserve">Esimerkki 2.882</w:t>
      </w:r>
    </w:p>
    <w:p>
      <w:r>
        <w:t xml:space="preserve">Alku: Paul ja hänen ystävänsä valmistavat yhdessä päivällistä. Keskikohta: He tekivät monimutkaista ruokaa.</w:t>
      </w:r>
    </w:p>
    <w:p>
      <w:r>
        <w:rPr>
          <w:b/>
        </w:rPr>
        <w:t xml:space="preserve">Tulos</w:t>
      </w:r>
    </w:p>
    <w:p>
      <w:r>
        <w:t xml:space="preserve">Kun päivällinen on valmis, Paul on ylpeä siitä, että hän auttoi sen valmistamisessa.</w:t>
      </w:r>
    </w:p>
    <w:p>
      <w:r>
        <w:rPr>
          <w:b/>
        </w:rPr>
        <w:t xml:space="preserve">Esimerkki 2.883</w:t>
      </w:r>
    </w:p>
    <w:p>
      <w:r>
        <w:t xml:space="preserve">Alku: Bob suunnitteli menevänsä omenatarhaan poimimaan omenoita. Keskikohta: Bob ei kiinnittänyt huomiota siihen, mihin hän käveli.</w:t>
      </w:r>
    </w:p>
    <w:p>
      <w:r>
        <w:rPr>
          <w:b/>
        </w:rPr>
        <w:t xml:space="preserve">Tulos</w:t>
      </w:r>
    </w:p>
    <w:p>
      <w:r>
        <w:t xml:space="preserve">Hän astui vahingossa pahan omenan päälle, joka pilasi hänen uudet kenkänsä.</w:t>
      </w:r>
    </w:p>
    <w:p>
      <w:r>
        <w:rPr>
          <w:b/>
        </w:rPr>
        <w:t xml:space="preserve">Esimerkki 2.884</w:t>
      </w:r>
    </w:p>
    <w:p>
      <w:r>
        <w:t xml:space="preserve">Alku: Kelly päätti hakea suklaajäätelöä. Keskikohta: Hän soitti tilauksensa.</w:t>
      </w:r>
    </w:p>
    <w:p>
      <w:r>
        <w:rPr>
          <w:b/>
        </w:rPr>
        <w:t xml:space="preserve">Tulos</w:t>
      </w:r>
    </w:p>
    <w:p>
      <w:r>
        <w:t xml:space="preserve">Sitten hän nosti sen ylös.</w:t>
      </w:r>
    </w:p>
    <w:p>
      <w:r>
        <w:rPr>
          <w:b/>
        </w:rPr>
        <w:t xml:space="preserve">Esimerkki 2.885</w:t>
      </w:r>
    </w:p>
    <w:p>
      <w:r>
        <w:t xml:space="preserve">Alku: Ed tarttui reppuunsa juostessaan ulos ovesta. Keskikohta: Edin jumppakengät olivat hänen repussaan.</w:t>
      </w:r>
    </w:p>
    <w:p>
      <w:r>
        <w:rPr>
          <w:b/>
        </w:rPr>
        <w:t xml:space="preserve">Tulos</w:t>
      </w:r>
    </w:p>
    <w:p>
      <w:r>
        <w:t xml:space="preserve">Valitettavasti hänen kirjansa eivät olleet!</w:t>
      </w:r>
    </w:p>
    <w:p>
      <w:r>
        <w:rPr>
          <w:b/>
        </w:rPr>
        <w:t xml:space="preserve">Esimerkki 2.886</w:t>
      </w:r>
    </w:p>
    <w:p>
      <w:r>
        <w:t xml:space="preserve">Alku: Cornelia on kutsuttu ensi viikonlopun häihin. Keskikohta: Hänen ystävänsä lainasi hänelle kauniin mekon.</w:t>
      </w:r>
    </w:p>
    <w:p>
      <w:r>
        <w:rPr>
          <w:b/>
        </w:rPr>
        <w:t xml:space="preserve">Tulos</w:t>
      </w:r>
    </w:p>
    <w:p>
      <w:r>
        <w:t xml:space="preserve">Hän on iloinen, että hänellä on jotain hyvää, mitä hän voi käyttää häissä.</w:t>
      </w:r>
    </w:p>
    <w:p>
      <w:r>
        <w:rPr>
          <w:b/>
        </w:rPr>
        <w:t xml:space="preserve">Esimerkki 2.887</w:t>
      </w:r>
    </w:p>
    <w:p>
      <w:r>
        <w:t xml:space="preserve">Alku: Bill on pelannut bingoa paikallisessa kirkossa jo vuosia. Keskikohta: Bill menetti paljon rahaa bingossa.</w:t>
      </w:r>
    </w:p>
    <w:p>
      <w:r>
        <w:rPr>
          <w:b/>
        </w:rPr>
        <w:t xml:space="preserve">Tulos</w:t>
      </w:r>
    </w:p>
    <w:p>
      <w:r>
        <w:t xml:space="preserve">Bill ei enää koskaan pelaa bingoa.</w:t>
      </w:r>
    </w:p>
    <w:p>
      <w:r>
        <w:rPr>
          <w:b/>
        </w:rPr>
        <w:t xml:space="preserve">Esimerkki 2.888</w:t>
      </w:r>
    </w:p>
    <w:p>
      <w:r>
        <w:t xml:space="preserve">Alku: Neil kertoi perheelleen Euroopan-matkastaan. Keskellä: Ystävä kysyi, nauttiiko hän pubeissa käymisestä.</w:t>
      </w:r>
    </w:p>
    <w:p>
      <w:r>
        <w:rPr>
          <w:b/>
        </w:rPr>
        <w:t xml:space="preserve">Tulos</w:t>
      </w:r>
    </w:p>
    <w:p>
      <w:r>
        <w:t xml:space="preserve">Ei, Neil vastasi, parasta oli ollut kaikki ulkomainen ruoka!</w:t>
      </w:r>
    </w:p>
    <w:p>
      <w:r>
        <w:rPr>
          <w:b/>
        </w:rPr>
        <w:t xml:space="preserve">Esimerkki 2.889</w:t>
      </w:r>
    </w:p>
    <w:p>
      <w:r>
        <w:t xml:space="preserve">Alku: Vaimoni pyysi suolalamppua. Keskikohta: Hän sai sellaisen syntymäpäivälahjaksi ja laittoi sen päälle.</w:t>
      </w:r>
    </w:p>
    <w:p>
      <w:r>
        <w:rPr>
          <w:b/>
        </w:rPr>
        <w:t xml:space="preserve">Tulos</w:t>
      </w:r>
    </w:p>
    <w:p>
      <w:r>
        <w:t xml:space="preserve">Joten jätimme sen päälle, kun yritimme.</w:t>
      </w:r>
    </w:p>
    <w:p>
      <w:r>
        <w:rPr>
          <w:b/>
        </w:rPr>
        <w:t xml:space="preserve">Esimerkki 2.890</w:t>
      </w:r>
    </w:p>
    <w:p>
      <w:r>
        <w:t xml:space="preserve">Alku: Ystäväni Harry ottaa Lasixia sydämeensä. Keskikohta: Harry on hyvin muistamaton.</w:t>
      </w:r>
    </w:p>
    <w:p>
      <w:r>
        <w:rPr>
          <w:b/>
        </w:rPr>
        <w:t xml:space="preserve">Tulos</w:t>
      </w:r>
    </w:p>
    <w:p>
      <w:r>
        <w:t xml:space="preserve">Myöhemmin hän soitti minulle kysyäkseen, oliko hän ottanut pillerinsä.</w:t>
      </w:r>
    </w:p>
    <w:p>
      <w:r>
        <w:rPr>
          <w:b/>
        </w:rPr>
        <w:t xml:space="preserve">Esimerkki 2.891</w:t>
      </w:r>
    </w:p>
    <w:p>
      <w:r>
        <w:t xml:space="preserve">Alku: Maya poimi omenan puusta. Keskikohta: Hän puraisi sitä ja maistoi matoa.</w:t>
      </w:r>
    </w:p>
    <w:p>
      <w:r>
        <w:rPr>
          <w:b/>
        </w:rPr>
        <w:t xml:space="preserve">Tulos</w:t>
      </w:r>
    </w:p>
    <w:p>
      <w:r>
        <w:t xml:space="preserve">Maya sylkäisi sen ulos inhoten.</w:t>
      </w:r>
    </w:p>
    <w:p>
      <w:r>
        <w:rPr>
          <w:b/>
        </w:rPr>
        <w:t xml:space="preserve">Esimerkki 2.892</w:t>
      </w:r>
    </w:p>
    <w:p>
      <w:r>
        <w:t xml:space="preserve">Alku: Charles halusi katsoa televisiosta suosikkiohjelmaansa. Keskikohta: Charles istuutui alas popcornin kanssa.</w:t>
      </w:r>
    </w:p>
    <w:p>
      <w:r>
        <w:rPr>
          <w:b/>
        </w:rPr>
        <w:t xml:space="preserve">Tulos</w:t>
      </w:r>
    </w:p>
    <w:p>
      <w:r>
        <w:t xml:space="preserve">Charles laittoi television päälle ja katsoi ohjelman ajallaan.</w:t>
      </w:r>
    </w:p>
    <w:p>
      <w:r>
        <w:rPr>
          <w:b/>
        </w:rPr>
        <w:t xml:space="preserve">Esimerkki 2.893</w:t>
      </w:r>
    </w:p>
    <w:p>
      <w:r>
        <w:t xml:space="preserve">Alku: Abby alkoi seurustella luokan pojan kanssa. Keskikohta: Abby sai selville, että poika petti häntä.</w:t>
      </w:r>
    </w:p>
    <w:p>
      <w:r>
        <w:rPr>
          <w:b/>
        </w:rPr>
        <w:t xml:space="preserve">Tulos</w:t>
      </w:r>
    </w:p>
    <w:p>
      <w:r>
        <w:t xml:space="preserve">Hän jätti miehen heti.</w:t>
      </w:r>
    </w:p>
    <w:p>
      <w:r>
        <w:rPr>
          <w:b/>
        </w:rPr>
        <w:t xml:space="preserve">Esimerkki 2.894</w:t>
      </w:r>
    </w:p>
    <w:p>
      <w:r>
        <w:t xml:space="preserve">Alku: Meghan käveli metsässä. Keskikohta: Meghan löysi uudenlaisen syötävän sienen.</w:t>
      </w:r>
    </w:p>
    <w:p>
      <w:r>
        <w:rPr>
          <w:b/>
        </w:rPr>
        <w:t xml:space="preserve">Tulos</w:t>
      </w:r>
    </w:p>
    <w:p>
      <w:r>
        <w:t xml:space="preserve">Luonnonsuojelija kiitti Meghanin löytöä.</w:t>
      </w:r>
    </w:p>
    <w:p>
      <w:r>
        <w:rPr>
          <w:b/>
        </w:rPr>
        <w:t xml:space="preserve">Esimerkki 2.895</w:t>
      </w:r>
    </w:p>
    <w:p>
      <w:r>
        <w:t xml:space="preserve">Alku: Emily tuli yllättäen raskaaksi. Keskikohta: Emily päätti pitää lapsen ja kasvattaa sen itse.</w:t>
      </w:r>
    </w:p>
    <w:p>
      <w:r>
        <w:rPr>
          <w:b/>
        </w:rPr>
        <w:t xml:space="preserve">Tulos</w:t>
      </w:r>
    </w:p>
    <w:p>
      <w:r>
        <w:t xml:space="preserve">Emily ja hänen vauvansa ovat hyvin onnellisia ja suloisia ilman muita.</w:t>
      </w:r>
    </w:p>
    <w:p>
      <w:r>
        <w:rPr>
          <w:b/>
        </w:rPr>
        <w:t xml:space="preserve">Esimerkki 2.896</w:t>
      </w:r>
    </w:p>
    <w:p>
      <w:r>
        <w:t xml:space="preserve">Alku: Maria oli ajamassa kotiin juhlista. Keskikohta: Maria pidätettiin rattijuopumuksesta.</w:t>
      </w:r>
    </w:p>
    <w:p>
      <w:r>
        <w:rPr>
          <w:b/>
        </w:rPr>
        <w:t xml:space="preserve">Tulos</w:t>
      </w:r>
    </w:p>
    <w:p>
      <w:r>
        <w:t xml:space="preserve">Hänen oli suoritettava alkoholiriippuvuutta käsittelevä kurssi.</w:t>
      </w:r>
    </w:p>
    <w:p>
      <w:r>
        <w:rPr>
          <w:b/>
        </w:rPr>
        <w:t xml:space="preserve">Esimerkki 2.897</w:t>
      </w:r>
    </w:p>
    <w:p>
      <w:r>
        <w:t xml:space="preserve">Alku: Tänään kirjauduin Amazon Mturk. Keskikohta: He halusivat kirjoittaa novellin tuosta HITistä.</w:t>
      </w:r>
    </w:p>
    <w:p>
      <w:r>
        <w:rPr>
          <w:b/>
        </w:rPr>
        <w:t xml:space="preserve">Tulos</w:t>
      </w:r>
    </w:p>
    <w:p>
      <w:r>
        <w:t xml:space="preserve">Kirjoitin novellin ja sain HIT:n valmiiksi.</w:t>
      </w:r>
    </w:p>
    <w:p>
      <w:r>
        <w:rPr>
          <w:b/>
        </w:rPr>
        <w:t xml:space="preserve">Esimerkki 2.898</w:t>
      </w:r>
    </w:p>
    <w:p>
      <w:r>
        <w:t xml:space="preserve">Alku: Etsin uutta kuntosalia. Keskivaihe: Joten aloin juosta puistossa.</w:t>
      </w:r>
    </w:p>
    <w:p>
      <w:r>
        <w:rPr>
          <w:b/>
        </w:rPr>
        <w:t xml:space="preserve">Tulos</w:t>
      </w:r>
    </w:p>
    <w:p>
      <w:r>
        <w:t xml:space="preserve">Unohdin kuntosalin, ja päätin käyttää luontoa radanani siitä lähtien.</w:t>
      </w:r>
    </w:p>
    <w:p>
      <w:r>
        <w:rPr>
          <w:b/>
        </w:rPr>
        <w:t xml:space="preserve">Esimerkki 2.899</w:t>
      </w:r>
    </w:p>
    <w:p>
      <w:r>
        <w:t xml:space="preserve">Alku: Vastikään tulin hyvin tyytymättömäksi työhöni. Keskikohta: Olin masentunut.</w:t>
      </w:r>
    </w:p>
    <w:p>
      <w:r>
        <w:rPr>
          <w:b/>
        </w:rPr>
        <w:t xml:space="preserve">Tulos</w:t>
      </w:r>
    </w:p>
    <w:p>
      <w:r>
        <w:t xml:space="preserve">Päätin lähteä lenkille.</w:t>
      </w:r>
    </w:p>
    <w:p>
      <w:r>
        <w:rPr>
          <w:b/>
        </w:rPr>
        <w:t xml:space="preserve">Esimerkki 2.900</w:t>
      </w:r>
    </w:p>
    <w:p>
      <w:r>
        <w:t xml:space="preserve">Alku: Sara osallistui koulunsa tanssikilpailuun. Keskikohta: Sara harjoitteli rutiiniaan viikkoja.</w:t>
      </w:r>
    </w:p>
    <w:p>
      <w:r>
        <w:rPr>
          <w:b/>
        </w:rPr>
        <w:t xml:space="preserve">Tulos</w:t>
      </w:r>
    </w:p>
    <w:p>
      <w:r>
        <w:t xml:space="preserve">Hän sai ensimmäisen sijan rutiinillaan.</w:t>
      </w:r>
    </w:p>
    <w:p>
      <w:r>
        <w:rPr>
          <w:b/>
        </w:rPr>
        <w:t xml:space="preserve">Esimerkki 2.901</w:t>
      </w:r>
    </w:p>
    <w:p>
      <w:r>
        <w:t xml:space="preserve">Alku: Tein paljon mTurk-työtä eräälle Amazonin tilaajalle. Keskivaihe: Tein vahingossa virheen ja lähetin työtä.</w:t>
      </w:r>
    </w:p>
    <w:p>
      <w:r>
        <w:rPr>
          <w:b/>
        </w:rPr>
        <w:t xml:space="preserve">Tulos</w:t>
      </w:r>
    </w:p>
    <w:p>
      <w:r>
        <w:t xml:space="preserve">Olen pettynyt, sillä työni oli palkittu.</w:t>
      </w:r>
    </w:p>
    <w:p>
      <w:r>
        <w:rPr>
          <w:b/>
        </w:rPr>
        <w:t xml:space="preserve">Esimerkki 2.902</w:t>
      </w:r>
    </w:p>
    <w:p>
      <w:r>
        <w:t xml:space="preserve">Alku: Katie halusi kissanpennun. Keskikohta: Katien vanhemmat lupasivat hänelle kissan, jos hän saisi kaikki kiitettävät arvosanat.</w:t>
      </w:r>
    </w:p>
    <w:p>
      <w:r>
        <w:rPr>
          <w:b/>
        </w:rPr>
        <w:t xml:space="preserve">Tulos</w:t>
      </w:r>
    </w:p>
    <w:p>
      <w:r>
        <w:t xml:space="preserve">Sillä lukukaudella hän sai kaikki kiitettävät arvosanat ja sai kissanpennun!</w:t>
      </w:r>
    </w:p>
    <w:p>
      <w:r>
        <w:rPr>
          <w:b/>
        </w:rPr>
        <w:t xml:space="preserve">Esimerkki 2.903</w:t>
      </w:r>
    </w:p>
    <w:p>
      <w:r>
        <w:t xml:space="preserve">Alku: Helga oli ostanut upouuden auton monta vuotta sitten. Keskikohta: Helga huomasi käyttävänsä valtavia summia rahaa autoonsa, jossa tuntui olevan ongelmia toisensa jälkeen.</w:t>
      </w:r>
    </w:p>
    <w:p>
      <w:r>
        <w:rPr>
          <w:b/>
        </w:rPr>
        <w:t xml:space="preserve">Tulos</w:t>
      </w:r>
    </w:p>
    <w:p>
      <w:r>
        <w:t xml:space="preserve">Helga päätti lopulta päästää irti autosta.</w:t>
      </w:r>
    </w:p>
    <w:p>
      <w:r>
        <w:rPr>
          <w:b/>
        </w:rPr>
        <w:t xml:space="preserve">Esimerkki 2.904</w:t>
      </w:r>
    </w:p>
    <w:p>
      <w:r>
        <w:t xml:space="preserve">Alku: Anna oli patikoimassa kotinsa takana olevilla kukkuloilla. Keskikohta: Anna kaatui ja loukkasi kätensä pahasti.</w:t>
      </w:r>
    </w:p>
    <w:p>
      <w:r>
        <w:rPr>
          <w:b/>
        </w:rPr>
        <w:t xml:space="preserve">Tulos</w:t>
      </w:r>
    </w:p>
    <w:p>
      <w:r>
        <w:t xml:space="preserve">Annan oli palattava kotiin hoitoa varten.</w:t>
      </w:r>
    </w:p>
    <w:p>
      <w:r>
        <w:rPr>
          <w:b/>
        </w:rPr>
        <w:t xml:space="preserve">Esimerkki 2.905</w:t>
      </w:r>
    </w:p>
    <w:p>
      <w:r>
        <w:t xml:space="preserve">Alku: Julia rakasti äitinsä vaatteita, mutta ei saanut koskaan käyttää niitä. Keskikohta: Kun hänen äitinsä ei ollut kotona, Julia lainasi vaatteen hänen kaapistaan.</w:t>
      </w:r>
    </w:p>
    <w:p>
      <w:r>
        <w:rPr>
          <w:b/>
        </w:rPr>
        <w:t xml:space="preserve">Tulos</w:t>
      </w:r>
    </w:p>
    <w:p>
      <w:r>
        <w:t xml:space="preserve">Hänen äitinsä raivostui, kun hän sai tietää asiasta, ja Julia sai kotiarestia.</w:t>
      </w:r>
    </w:p>
    <w:p>
      <w:r>
        <w:rPr>
          <w:b/>
        </w:rPr>
        <w:t xml:space="preserve">Esimerkki 2.906</w:t>
      </w:r>
    </w:p>
    <w:p>
      <w:r>
        <w:t xml:space="preserve">Alku: Jane oli niin innoissaan syntymäpäiväjuhlista. Keskikohta: Janella oli juhlissa hauskaa.</w:t>
      </w:r>
    </w:p>
    <w:p>
      <w:r>
        <w:rPr>
          <w:b/>
        </w:rPr>
        <w:t xml:space="preserve">Tulos</w:t>
      </w:r>
    </w:p>
    <w:p>
      <w:r>
        <w:t xml:space="preserve">Ne olivat parhaat syntymäpäiväjuhlat, jotka Jane oli koskaan pitänyt!</w:t>
      </w:r>
    </w:p>
    <w:p>
      <w:r>
        <w:rPr>
          <w:b/>
        </w:rPr>
        <w:t xml:space="preserve">Esimerkki 2.907</w:t>
      </w:r>
    </w:p>
    <w:p>
      <w:r>
        <w:t xml:space="preserve">Alku: Edison oli hereillä koko yön. Keskikohta: Edisonin umpilisäke oli puhjennut.</w:t>
      </w:r>
    </w:p>
    <w:p>
      <w:r>
        <w:rPr>
          <w:b/>
        </w:rPr>
        <w:t xml:space="preserve">Tulos</w:t>
      </w:r>
    </w:p>
    <w:p>
      <w:r>
        <w:t xml:space="preserve">Edison on sairaalassa.</w:t>
      </w:r>
    </w:p>
    <w:p>
      <w:r>
        <w:rPr>
          <w:b/>
        </w:rPr>
        <w:t xml:space="preserve">Esimerkki 2.908</w:t>
      </w:r>
    </w:p>
    <w:p>
      <w:r>
        <w:t xml:space="preserve">Alku: Ava ja Ari riitelivät koko ajan. Keskikohta: Ava erotettiin veljestään Arista.</w:t>
      </w:r>
    </w:p>
    <w:p>
      <w:r>
        <w:rPr>
          <w:b/>
        </w:rPr>
        <w:t xml:space="preserve">Tulos</w:t>
      </w:r>
    </w:p>
    <w:p>
      <w:r>
        <w:t xml:space="preserve">Hän todella kaipasi veljeään Aria!</w:t>
      </w:r>
    </w:p>
    <w:p>
      <w:r>
        <w:rPr>
          <w:b/>
        </w:rPr>
        <w:t xml:space="preserve">Esimerkki 2.909</w:t>
      </w:r>
    </w:p>
    <w:p>
      <w:r>
        <w:t xml:space="preserve">Alku: Lina meni katsomaan, miten karkkikeppejä tehdään. Keskikohta: Hän ei ollut vaikuttunut prosessista.</w:t>
      </w:r>
    </w:p>
    <w:p>
      <w:r>
        <w:rPr>
          <w:b/>
        </w:rPr>
        <w:t xml:space="preserve">Tulos</w:t>
      </w:r>
    </w:p>
    <w:p>
      <w:r>
        <w:t xml:space="preserve">Lina tiesi nyt, että karkkikepit olivat tylsiä.</w:t>
      </w:r>
    </w:p>
    <w:p>
      <w:r>
        <w:rPr>
          <w:b/>
        </w:rPr>
        <w:t xml:space="preserve">Esimerkki 2.910</w:t>
      </w:r>
    </w:p>
    <w:p>
      <w:r>
        <w:t xml:space="preserve">Alku: Joen kissa kiipesi puuhun ja jäi jumiin. Keskikohta: Naapuri käveli Joen talolle auttamaan.</w:t>
      </w:r>
    </w:p>
    <w:p>
      <w:r>
        <w:rPr>
          <w:b/>
        </w:rPr>
        <w:t xml:space="preserve">Tulos</w:t>
      </w:r>
    </w:p>
    <w:p>
      <w:r>
        <w:t xml:space="preserve">Naapuri oli houkutellut kissan alas ilman, että sen olisi tarvinnut kiivetä lainkaan.</w:t>
      </w:r>
    </w:p>
    <w:p>
      <w:r>
        <w:rPr>
          <w:b/>
        </w:rPr>
        <w:t xml:space="preserve">Esimerkki 2.911</w:t>
      </w:r>
    </w:p>
    <w:p>
      <w:r>
        <w:t xml:space="preserve">Alku: Äiti varoitti Mattia, että grilli on kuuma. Keskikohta: Matt törmäsi grilliin.</w:t>
      </w:r>
    </w:p>
    <w:p>
      <w:r>
        <w:rPr>
          <w:b/>
        </w:rPr>
        <w:t xml:space="preserve">Tulos</w:t>
      </w:r>
    </w:p>
    <w:p>
      <w:r>
        <w:t xml:space="preserve">Mattin päälle kaadettiin kuumaa mangoldia.</w:t>
      </w:r>
    </w:p>
    <w:p>
      <w:r>
        <w:rPr>
          <w:b/>
        </w:rPr>
        <w:t xml:space="preserve">Esimerkki 2.912</w:t>
      </w:r>
    </w:p>
    <w:p>
      <w:r>
        <w:t xml:space="preserve">Alku: Suunnittelimme ystävieni kanssa viikonloppureissua. Keskellä: Ajoimme ystäväni kanssa Jerseystä Floridaan.</w:t>
      </w:r>
    </w:p>
    <w:p>
      <w:r>
        <w:rPr>
          <w:b/>
        </w:rPr>
        <w:t xml:space="preserve">Tulos</w:t>
      </w:r>
    </w:p>
    <w:p>
      <w:r>
        <w:t xml:space="preserve">Päätimme matkamme takaisin Jerseyhin</w:t>
      </w:r>
    </w:p>
    <w:p>
      <w:r>
        <w:rPr>
          <w:b/>
        </w:rPr>
        <w:t xml:space="preserve">Esimerkki 2.913</w:t>
      </w:r>
    </w:p>
    <w:p>
      <w:r>
        <w:t xml:space="preserve">Alku: Lucy halusi tavata poikaa, johon oli ihastunut ja joka työskenteli Blockbusterissa. Keskikohta: Hän etsi kaikkialta pitkään.</w:t>
      </w:r>
    </w:p>
    <w:p>
      <w:r>
        <w:rPr>
          <w:b/>
        </w:rPr>
        <w:t xml:space="preserve">Tulos</w:t>
      </w:r>
    </w:p>
    <w:p>
      <w:r>
        <w:t xml:space="preserve">Viivyteltyään vielä 10 minuuttia hän tajusi, ettei mies ollut siellä.</w:t>
      </w:r>
    </w:p>
    <w:p>
      <w:r>
        <w:rPr>
          <w:b/>
        </w:rPr>
        <w:t xml:space="preserve">Esimerkki 2.914</w:t>
      </w:r>
    </w:p>
    <w:p>
      <w:r>
        <w:t xml:space="preserve">Alku: Alex meni koulun jälkeen ystävänsä luokse pelaamaan videopelejä. Keskikohta: Alexilla ei ollut muita ystäviä naapurustossa, joten tämä oli hänen ainoa vaihtoehtonsa.</w:t>
      </w:r>
    </w:p>
    <w:p>
      <w:r>
        <w:rPr>
          <w:b/>
        </w:rPr>
        <w:t xml:space="preserve">Tulos</w:t>
      </w:r>
    </w:p>
    <w:p>
      <w:r>
        <w:t xml:space="preserve">Alex vihaa videopelien pelaamista.</w:t>
      </w:r>
    </w:p>
    <w:p>
      <w:r>
        <w:rPr>
          <w:b/>
        </w:rPr>
        <w:t xml:space="preserve">Esimerkki 2.915</w:t>
      </w:r>
    </w:p>
    <w:p>
      <w:r>
        <w:t xml:space="preserve">Alku: Ben ja Tim halusivat kovasti Playstation 4:n. Keskikohta: He säästivät ahkerasti ja ostivat sellaisen yhdessä.</w:t>
      </w:r>
    </w:p>
    <w:p>
      <w:r>
        <w:rPr>
          <w:b/>
        </w:rPr>
        <w:t xml:space="preserve">Tulos</w:t>
      </w:r>
    </w:p>
    <w:p>
      <w:r>
        <w:t xml:space="preserve">Mutta kun he avasivat laatikon, he huomasivat, että mukana oli vain yksi ohjain!</w:t>
      </w:r>
    </w:p>
    <w:p>
      <w:r>
        <w:rPr>
          <w:b/>
        </w:rPr>
        <w:t xml:space="preserve">Esimerkki 2.916</w:t>
      </w:r>
    </w:p>
    <w:p>
      <w:r>
        <w:t xml:space="preserve">Alku: Jayna rakasti halata ihmisiä. Keskimmäinen: Jayna halasi joukon lapsia.</w:t>
      </w:r>
    </w:p>
    <w:p>
      <w:r>
        <w:rPr>
          <w:b/>
        </w:rPr>
        <w:t xml:space="preserve">Tulos</w:t>
      </w:r>
    </w:p>
    <w:p>
      <w:r>
        <w:t xml:space="preserve">Jayna sai halauksillaan kaikki lapset tuntemaan itsensä erityiseksi.</w:t>
      </w:r>
    </w:p>
    <w:p>
      <w:r>
        <w:rPr>
          <w:b/>
        </w:rPr>
        <w:t xml:space="preserve">Esimerkki 2.917</w:t>
      </w:r>
    </w:p>
    <w:p>
      <w:r>
        <w:t xml:space="preserve">Alku: Kaksi teini-ikäistä päätti mennä katsomaan elokuvaa. Keskikohta: He eivät olleet tarpeeksi vanhoja katsomaan haluamaansa elokuvaa.</w:t>
      </w:r>
    </w:p>
    <w:p>
      <w:r>
        <w:rPr>
          <w:b/>
        </w:rPr>
        <w:t xml:space="preserve">Tulos</w:t>
      </w:r>
    </w:p>
    <w:p>
      <w:r>
        <w:t xml:space="preserve">Työntekijä sai heidät kiinni hiipimästä sisään, ja heidät potkittiin ulos.</w:t>
      </w:r>
    </w:p>
    <w:p>
      <w:r>
        <w:rPr>
          <w:b/>
        </w:rPr>
        <w:t xml:space="preserve">Esimerkki 2.918</w:t>
      </w:r>
    </w:p>
    <w:p>
      <w:r>
        <w:t xml:space="preserve">Alku: Tammy treenasi kovasti maratonia varten. Keskikohta: Tammy saavutti kohtuullisen ajan.</w:t>
      </w:r>
    </w:p>
    <w:p>
      <w:r>
        <w:rPr>
          <w:b/>
        </w:rPr>
        <w:t xml:space="preserve">Tulos</w:t>
      </w:r>
    </w:p>
    <w:p>
      <w:r>
        <w:t xml:space="preserve">Tämä motivoi häntä kokeilemaan toista.</w:t>
      </w:r>
    </w:p>
    <w:p>
      <w:r>
        <w:rPr>
          <w:b/>
        </w:rPr>
        <w:t xml:space="preserve">Esimerkki 2.919</w:t>
      </w:r>
    </w:p>
    <w:p>
      <w:r>
        <w:t xml:space="preserve">Alku: Ystäväni työskentelee McDonald'sissa. Keskikohta: Eräänä päivänä hän laski laatikkonsa ja löysi 80 dollaria ylimääräisiä seteleitä, joten hän oli ristiriidassa siitä, pitäisikö pitää ne vai antaa ne yritykselle.</w:t>
      </w:r>
    </w:p>
    <w:p>
      <w:r>
        <w:rPr>
          <w:b/>
        </w:rPr>
        <w:t xml:space="preserve">Tulos</w:t>
      </w:r>
    </w:p>
    <w:p>
      <w:r>
        <w:t xml:space="preserve">Hän ei tiedä, mitä tehdä laskujen suhteen.</w:t>
      </w:r>
    </w:p>
    <w:p>
      <w:r>
        <w:rPr>
          <w:b/>
        </w:rPr>
        <w:t xml:space="preserve">Esimerkki 2.920</w:t>
      </w:r>
    </w:p>
    <w:p>
      <w:r>
        <w:t xml:space="preserve">Alku: Logan oli matkalla katsomaan ensimmäistä jääkiekko-otteluaan. Keskikohta: Logan oli kilpailevan joukkueen fani.</w:t>
      </w:r>
    </w:p>
    <w:p>
      <w:r>
        <w:rPr>
          <w:b/>
        </w:rPr>
        <w:t xml:space="preserve">Tulos</w:t>
      </w:r>
    </w:p>
    <w:p>
      <w:r>
        <w:t xml:space="preserve">Logan hymyili nähdessään vihdoin pelaajat, joita hän oli odottanut!</w:t>
      </w:r>
    </w:p>
    <w:p>
      <w:r>
        <w:rPr>
          <w:b/>
        </w:rPr>
        <w:t xml:space="preserve">Esimerkki 2.921</w:t>
      </w:r>
    </w:p>
    <w:p>
      <w:r>
        <w:t xml:space="preserve">Alku: Gilbert tykkäsi yleensä asua kaupungissa. Keskikohta: Gilbert lähti lomalle maalle.</w:t>
      </w:r>
    </w:p>
    <w:p>
      <w:r>
        <w:rPr>
          <w:b/>
        </w:rPr>
        <w:t xml:space="preserve">Tulos</w:t>
      </w:r>
    </w:p>
    <w:p>
      <w:r>
        <w:t xml:space="preserve">Gilbert nautti siitä niin paljon, että päätti muuttaa maalle.</w:t>
      </w:r>
    </w:p>
    <w:p>
      <w:r>
        <w:rPr>
          <w:b/>
        </w:rPr>
        <w:t xml:space="preserve">Esimerkki 2.922</w:t>
      </w:r>
    </w:p>
    <w:p>
      <w:r>
        <w:t xml:space="preserve">Alku: Ulkona oli kylmä. Keskikohta: Hän päätti mennä Starbucksiin hakemaan kuumaa juomaa.</w:t>
      </w:r>
    </w:p>
    <w:p>
      <w:r>
        <w:rPr>
          <w:b/>
        </w:rPr>
        <w:t xml:space="preserve">Tulos</w:t>
      </w:r>
    </w:p>
    <w:p>
      <w:r>
        <w:t xml:space="preserve">Siellä hän sai vihdoin kuuman kaakaon.</w:t>
      </w:r>
    </w:p>
    <w:p>
      <w:r>
        <w:rPr>
          <w:b/>
        </w:rPr>
        <w:t xml:space="preserve">Esimerkki 2.923</w:t>
      </w:r>
    </w:p>
    <w:p>
      <w:r>
        <w:t xml:space="preserve">Alku: Anna rakasti voimistelua. Keskimmäinen: Anna oli erittäin hyvä.</w:t>
      </w:r>
    </w:p>
    <w:p>
      <w:r>
        <w:rPr>
          <w:b/>
        </w:rPr>
        <w:t xml:space="preserve">Tulos</w:t>
      </w:r>
    </w:p>
    <w:p>
      <w:r>
        <w:t xml:space="preserve">Eikä siinä kaikki - muut jäsenet olivat äänestäneet hänet joukkueen kapteeniksi!</w:t>
      </w:r>
    </w:p>
    <w:p>
      <w:r>
        <w:rPr>
          <w:b/>
        </w:rPr>
        <w:t xml:space="preserve">Esimerkki 2.924</w:t>
      </w:r>
    </w:p>
    <w:p>
      <w:r>
        <w:t xml:space="preserve">Alku: Laattalattian rakentaminen: Eräs urakoitsija oli rakentamassa laattalattioita, kun laatat loppuivat kesken. Keskikohta: Urakoitsija käytti kiviharkkoja.</w:t>
      </w:r>
    </w:p>
    <w:p>
      <w:r>
        <w:rPr>
          <w:b/>
        </w:rPr>
        <w:t xml:space="preserve">Tulos</w:t>
      </w:r>
    </w:p>
    <w:p>
      <w:r>
        <w:t xml:space="preserve">Asunnon omistaja piti sitä trendikkäänä, joten hän hyväksyi sen.</w:t>
      </w:r>
    </w:p>
    <w:p>
      <w:r>
        <w:rPr>
          <w:b/>
        </w:rPr>
        <w:t xml:space="preserve">Esimerkki 2.925</w:t>
      </w:r>
    </w:p>
    <w:p>
      <w:r>
        <w:t xml:space="preserve">Alku: Kävimme eilen joulupukin luona. Keskiosa: Hän oli hyvin iloinen.</w:t>
      </w:r>
    </w:p>
    <w:p>
      <w:r>
        <w:rPr>
          <w:b/>
        </w:rPr>
        <w:t xml:space="preserve">Tulos</w:t>
      </w:r>
    </w:p>
    <w:p>
      <w:r>
        <w:t xml:space="preserve">Hän toivotti meille hyvää joulua ja hyvästeli meidät.</w:t>
      </w:r>
    </w:p>
    <w:p>
      <w:r>
        <w:rPr>
          <w:b/>
        </w:rPr>
        <w:t xml:space="preserve">Esimerkki 2.926</w:t>
      </w:r>
    </w:p>
    <w:p>
      <w:r>
        <w:t xml:space="preserve">Alku: Juokse, juokse, Rudolph. Keskellä: Kaksi vanhusta tanssi jitterbugia vaunun päällä.</w:t>
      </w:r>
    </w:p>
    <w:p>
      <w:r>
        <w:rPr>
          <w:b/>
        </w:rPr>
        <w:t xml:space="preserve">Tulos</w:t>
      </w:r>
    </w:p>
    <w:p>
      <w:r>
        <w:t xml:space="preserve">Kuulin jonkun sanovan, että he olivat molemmat seitsemänkymppisiä!</w:t>
      </w:r>
    </w:p>
    <w:p>
      <w:r>
        <w:rPr>
          <w:b/>
        </w:rPr>
        <w:t xml:space="preserve">Esimerkki 2.927</w:t>
      </w:r>
    </w:p>
    <w:p>
      <w:r>
        <w:t xml:space="preserve">Alku: Benillä oli vaikeaa lukiossa. Keskikohta: Ben päätti taistella häntä kiusaavaa kaveria vastaan.</w:t>
      </w:r>
    </w:p>
    <w:p>
      <w:r>
        <w:rPr>
          <w:b/>
        </w:rPr>
        <w:t xml:space="preserve">Tulos</w:t>
      </w:r>
    </w:p>
    <w:p>
      <w:r>
        <w:t xml:space="preserve">Hän sai lopulta mustan silmän, mutta hän sai asiansa selväksi.</w:t>
      </w:r>
    </w:p>
    <w:p>
      <w:r>
        <w:rPr>
          <w:b/>
        </w:rPr>
        <w:t xml:space="preserve">Esimerkki 2.928</w:t>
      </w:r>
    </w:p>
    <w:p>
      <w:r>
        <w:t xml:space="preserve">Alku: Keskimmäinen: Charles meni tapaamaan tytärtään tämän kotiin.</w:t>
      </w:r>
    </w:p>
    <w:p>
      <w:r>
        <w:rPr>
          <w:b/>
        </w:rPr>
        <w:t xml:space="preserve">Tulos</w:t>
      </w:r>
    </w:p>
    <w:p>
      <w:r>
        <w:t xml:space="preserve">Asunnossaan hän tapasi kolme kuukautta vanhan pojanpoikansa.</w:t>
      </w:r>
    </w:p>
    <w:p>
      <w:r>
        <w:rPr>
          <w:b/>
        </w:rPr>
        <w:t xml:space="preserve">Esimerkki 2.929</w:t>
      </w:r>
    </w:p>
    <w:p>
      <w:r>
        <w:t xml:space="preserve">Alku: Day halusi todella uuden pyörän. Keskikohta: Dan sai osa-aikatyön säästääkseen rahaa.</w:t>
      </w:r>
    </w:p>
    <w:p>
      <w:r>
        <w:rPr>
          <w:b/>
        </w:rPr>
        <w:t xml:space="preserve">Tulos</w:t>
      </w:r>
    </w:p>
    <w:p>
      <w:r>
        <w:t xml:space="preserve">Ja kuukaudessa hän oli ansainnut tarpeeksi uuteen pyörään!</w:t>
      </w:r>
    </w:p>
    <w:p>
      <w:r>
        <w:rPr>
          <w:b/>
        </w:rPr>
        <w:t xml:space="preserve">Esimerkki 2.930</w:t>
      </w:r>
    </w:p>
    <w:p>
      <w:r>
        <w:t xml:space="preserve">Alku: Amy ajoi töihin kuunnellen radiota. Keskikohta: Radio soitti jatkuvasti samaa kappaletta.</w:t>
      </w:r>
    </w:p>
    <w:p>
      <w:r>
        <w:rPr>
          <w:b/>
        </w:rPr>
        <w:t xml:space="preserve">Tulos</w:t>
      </w:r>
    </w:p>
    <w:p>
      <w:r>
        <w:t xml:space="preserve">Hän oli yhä hapuillut kappaleesta kaiken tämän ajan jälkeen.</w:t>
      </w:r>
    </w:p>
    <w:p>
      <w:r>
        <w:rPr>
          <w:b/>
        </w:rPr>
        <w:t xml:space="preserve">Esimerkki 2.931</w:t>
      </w:r>
    </w:p>
    <w:p>
      <w:r>
        <w:t xml:space="preserve">Alku: Jim oli ylipainoinen. Keskikohta: Jim kävi kuntosalilla viikon ajan.</w:t>
      </w:r>
    </w:p>
    <w:p>
      <w:r>
        <w:rPr>
          <w:b/>
        </w:rPr>
        <w:t xml:space="preserve">Tulos</w:t>
      </w:r>
    </w:p>
    <w:p>
      <w:r>
        <w:t xml:space="preserve">Hän lakkasi käymästä kuntosalilla eikä laihtunut.</w:t>
      </w:r>
    </w:p>
    <w:p>
      <w:r>
        <w:rPr>
          <w:b/>
        </w:rPr>
        <w:t xml:space="preserve">Esimerkki 2.932</w:t>
      </w:r>
    </w:p>
    <w:p>
      <w:r>
        <w:t xml:space="preserve">Alku: Rickin äiti oli palaamassa töihin. Keskikohta: äiti oli poissa päiviä kerrallaan, joten taloudenhoitaja huolehti Rickistä.</w:t>
      </w:r>
    </w:p>
    <w:p>
      <w:r>
        <w:rPr>
          <w:b/>
        </w:rPr>
        <w:t xml:space="preserve">Tulos</w:t>
      </w:r>
    </w:p>
    <w:p>
      <w:r>
        <w:t xml:space="preserve">Uusi nainen otti Rickin syliinsä ja piti häntä sylissään, kunnes hän lakkasi itkemästä.</w:t>
      </w:r>
    </w:p>
    <w:p>
      <w:r>
        <w:rPr>
          <w:b/>
        </w:rPr>
        <w:t xml:space="preserve">Esimerkki 2.933</w:t>
      </w:r>
    </w:p>
    <w:p>
      <w:r>
        <w:t xml:space="preserve">Alku: Percy oli kokoamassa lelurataa veljenpojalleen. Keskikohta: Percy ja hänen veljenpoikansa leikkivät leluilla.</w:t>
      </w:r>
    </w:p>
    <w:p>
      <w:r>
        <w:rPr>
          <w:b/>
        </w:rPr>
        <w:t xml:space="preserve">Tulos</w:t>
      </w:r>
    </w:p>
    <w:p>
      <w:r>
        <w:t xml:space="preserve">Se syöksyi kohti lelukaupunkia ja tuhosi kaiken.</w:t>
      </w:r>
    </w:p>
    <w:p>
      <w:r>
        <w:rPr>
          <w:b/>
        </w:rPr>
        <w:t xml:space="preserve">Esimerkki 2.934</w:t>
      </w:r>
    </w:p>
    <w:p>
      <w:r>
        <w:t xml:space="preserve">Alku: Dan saa ensimmäisen työpaikkansa 14-vuotiaana. Keskikohta: Dan säästää kuukauden ajan saadakseen lempisarjakuvansa.</w:t>
      </w:r>
    </w:p>
    <w:p>
      <w:r>
        <w:rPr>
          <w:b/>
        </w:rPr>
        <w:t xml:space="preserve">Tulos</w:t>
      </w:r>
    </w:p>
    <w:p>
      <w:r>
        <w:t xml:space="preserve">Kaksikymmentä vuotta myöhemmin Dan saa viimeiset naurut ja myy sarjakuvan 30 000 dollarilla.</w:t>
      </w:r>
    </w:p>
    <w:p>
      <w:r>
        <w:rPr>
          <w:b/>
        </w:rPr>
        <w:t xml:space="preserve">Esimerkki 2.935</w:t>
      </w:r>
    </w:p>
    <w:p>
      <w:r>
        <w:t xml:space="preserve">Alku: George rakasti syksyistä säätä ja halusi päästä ulos. Keskimmäinen: Yrjö ajoi pyörällä puistoon patikoimaan.</w:t>
      </w:r>
    </w:p>
    <w:p>
      <w:r>
        <w:rPr>
          <w:b/>
        </w:rPr>
        <w:t xml:space="preserve">Tulos</w:t>
      </w:r>
    </w:p>
    <w:p>
      <w:r>
        <w:t xml:space="preserve">Hän päätti päivänsä mukavaan piknikiin läheisessä piknik-katoksessa.</w:t>
      </w:r>
    </w:p>
    <w:p>
      <w:r>
        <w:rPr>
          <w:b/>
        </w:rPr>
        <w:t xml:space="preserve">Esimerkki 2.936</w:t>
      </w:r>
    </w:p>
    <w:p>
      <w:r>
        <w:t xml:space="preserve">Alku: Pappi joutui korjaamaan kirkon tornin päällä olevan tuuliviirin. Keskikohta: Joku parkkeerasi ulos aivan säävarjon alle.</w:t>
      </w:r>
    </w:p>
    <w:p>
      <w:r>
        <w:rPr>
          <w:b/>
        </w:rPr>
        <w:t xml:space="preserve">Tulos</w:t>
      </w:r>
    </w:p>
    <w:p>
      <w:r>
        <w:t xml:space="preserve">Kuljettaja ei nähnyt häntä ja luuli, että Jumala huusi hänelle.</w:t>
      </w:r>
    </w:p>
    <w:p>
      <w:r>
        <w:rPr>
          <w:b/>
        </w:rPr>
        <w:t xml:space="preserve">Esimerkki 2.937</w:t>
      </w:r>
    </w:p>
    <w:p>
      <w:r>
        <w:t xml:space="preserve">Alku: Billyllä oli lelupallo. Keskikohta: Hän leikki sillä aina kotona.</w:t>
      </w:r>
    </w:p>
    <w:p>
      <w:r>
        <w:rPr>
          <w:b/>
        </w:rPr>
        <w:t xml:space="preserve">Tulos</w:t>
      </w:r>
    </w:p>
    <w:p>
      <w:r>
        <w:t xml:space="preserve">Billy oli hyvin onnellinen.</w:t>
      </w:r>
    </w:p>
    <w:p>
      <w:r>
        <w:rPr>
          <w:b/>
        </w:rPr>
        <w:t xml:space="preserve">Esimerkki 2.938</w:t>
      </w:r>
    </w:p>
    <w:p>
      <w:r>
        <w:t xml:space="preserve">Alku: Bob päätti ostaa ensimmäisen lemmikkinsä. Keskikohta: Bob meni eläinkauppaan.</w:t>
      </w:r>
    </w:p>
    <w:p>
      <w:r>
        <w:rPr>
          <w:b/>
        </w:rPr>
        <w:t xml:space="preserve">Tulos</w:t>
      </w:r>
    </w:p>
    <w:p>
      <w:r>
        <w:t xml:space="preserve">Bob lähti hamsterin kanssa.</w:t>
      </w:r>
    </w:p>
    <w:p>
      <w:r>
        <w:rPr>
          <w:b/>
        </w:rPr>
        <w:t xml:space="preserve">Esimerkki 2.939</w:t>
      </w:r>
    </w:p>
    <w:p>
      <w:r>
        <w:t xml:space="preserve">Alku: Silta oli uusi ja hyvin kallis. Keskikohta: Maanjäristys iski alueelle.</w:t>
      </w:r>
    </w:p>
    <w:p>
      <w:r>
        <w:rPr>
          <w:b/>
        </w:rPr>
        <w:t xml:space="preserve">Tulos</w:t>
      </w:r>
    </w:p>
    <w:p>
      <w:r>
        <w:t xml:space="preserve">Siltaan tuli valtava halkeama, ja tie suljettiin.</w:t>
      </w:r>
    </w:p>
    <w:p>
      <w:r>
        <w:rPr>
          <w:b/>
        </w:rPr>
        <w:t xml:space="preserve">Esimerkki 2.940</w:t>
      </w:r>
    </w:p>
    <w:p>
      <w:r>
        <w:t xml:space="preserve">Alku: Mike meni herkkukauppaan ostamaan voileipää. Keskikohta: Mike näki kaupassa muutaman sairaan näköisen asiakkaan.</w:t>
      </w:r>
    </w:p>
    <w:p>
      <w:r>
        <w:rPr>
          <w:b/>
        </w:rPr>
        <w:t xml:space="preserve">Tulos</w:t>
      </w:r>
    </w:p>
    <w:p>
      <w:r>
        <w:t xml:space="preserve">Hän oli kiitollinen siitä, että hän unohti lompakkonsa.</w:t>
      </w:r>
    </w:p>
    <w:p>
      <w:r>
        <w:rPr>
          <w:b/>
        </w:rPr>
        <w:t xml:space="preserve">Esimerkki 2.941</w:t>
      </w:r>
    </w:p>
    <w:p>
      <w:r>
        <w:t xml:space="preserve">Alku: Vävypoikani kaatoi kahvia matolle. Keskikohta: Puhdistimme sen Windexillä.</w:t>
      </w:r>
    </w:p>
    <w:p>
      <w:r>
        <w:rPr>
          <w:b/>
        </w:rPr>
        <w:t xml:space="preserve">Tulos</w:t>
      </w:r>
    </w:p>
    <w:p>
      <w:r>
        <w:t xml:space="preserve">Windex teki ihmeitä.</w:t>
      </w:r>
    </w:p>
    <w:p>
      <w:r>
        <w:rPr>
          <w:b/>
        </w:rPr>
        <w:t xml:space="preserve">Esimerkki 2.942</w:t>
      </w:r>
    </w:p>
    <w:p>
      <w:r>
        <w:t xml:space="preserve">Alku: Lucy oli tekemässä makaronia. Keskikohta: Lucy poltti vahingossa makaronit.</w:t>
      </w:r>
    </w:p>
    <w:p>
      <w:r>
        <w:rPr>
          <w:b/>
        </w:rPr>
        <w:t xml:space="preserve">Tulos</w:t>
      </w:r>
    </w:p>
    <w:p>
      <w:r>
        <w:t xml:space="preserve">Hän inhosi ja heitti koko jutun pois.</w:t>
      </w:r>
    </w:p>
    <w:p>
      <w:r>
        <w:rPr>
          <w:b/>
        </w:rPr>
        <w:t xml:space="preserve">Esimerkki 2.943</w:t>
      </w:r>
    </w:p>
    <w:p>
      <w:r>
        <w:t xml:space="preserve">Alku: Phillip osti uuden aseen ja vei sen ampumaradalle. Keskikohta: Philip unohti ottaa patruunoita.</w:t>
      </w:r>
    </w:p>
    <w:p>
      <w:r>
        <w:rPr>
          <w:b/>
        </w:rPr>
        <w:t xml:space="preserve">Tulos</w:t>
      </w:r>
    </w:p>
    <w:p>
      <w:r>
        <w:t xml:space="preserve">Phillip muistaa ottaa ampumatarvikkeet mukaan ensi kerralla.</w:t>
      </w:r>
    </w:p>
    <w:p>
      <w:r>
        <w:rPr>
          <w:b/>
        </w:rPr>
        <w:t xml:space="preserve">Esimerkki 2.944</w:t>
      </w:r>
    </w:p>
    <w:p>
      <w:r>
        <w:t xml:space="preserve">Alku: Clara meni ostoskeskukseen. Keskikohta: Hän näki monia pariskuntia.</w:t>
      </w:r>
    </w:p>
    <w:p>
      <w:r>
        <w:rPr>
          <w:b/>
        </w:rPr>
        <w:t xml:space="preserve">Tulos</w:t>
      </w:r>
    </w:p>
    <w:p>
      <w:r>
        <w:t xml:space="preserve">Clara tunsi itsensä hyvin yksinäiseksi.</w:t>
      </w:r>
    </w:p>
    <w:p>
      <w:r>
        <w:rPr>
          <w:b/>
        </w:rPr>
        <w:t xml:space="preserve">Esimerkki 2.945</w:t>
      </w:r>
    </w:p>
    <w:p>
      <w:r>
        <w:t xml:space="preserve">Alku: Keitin kattilaan riisiä. Keskikohta: Laitan kattilan liedelle.</w:t>
      </w:r>
    </w:p>
    <w:p>
      <w:r>
        <w:rPr>
          <w:b/>
        </w:rPr>
        <w:t xml:space="preserve">Tulos</w:t>
      </w:r>
    </w:p>
    <w:p>
      <w:r>
        <w:t xml:space="preserve">Käänsin silmän, jonka päällä oli lasiastiani.</w:t>
      </w:r>
    </w:p>
    <w:p>
      <w:r>
        <w:rPr>
          <w:b/>
        </w:rPr>
        <w:t xml:space="preserve">Esimerkki 2.946</w:t>
      </w:r>
    </w:p>
    <w:p>
      <w:r>
        <w:t xml:space="preserve">Alku: John ja Lacey olivat kaukaisia ystäviä. Keskikohta: Mutta he halusivat olla ystäviä todellisuudessa.</w:t>
      </w:r>
    </w:p>
    <w:p>
      <w:r>
        <w:rPr>
          <w:b/>
        </w:rPr>
        <w:t xml:space="preserve">Tulos</w:t>
      </w:r>
    </w:p>
    <w:p>
      <w:r>
        <w:t xml:space="preserve">He menivät ulos teelle ja alkoivat rakentaa ystävyyttä tosielämässä.</w:t>
      </w:r>
    </w:p>
    <w:p>
      <w:r>
        <w:rPr>
          <w:b/>
        </w:rPr>
        <w:t xml:space="preserve">Esimerkki 2.947</w:t>
      </w:r>
    </w:p>
    <w:p>
      <w:r>
        <w:t xml:space="preserve">Alku: Eilen pelasin peukalosotaa veljieni kanssa. Keskimmäinen: Veljeni olivat ammattilaisia, mutta minä voitin heidät.</w:t>
      </w:r>
    </w:p>
    <w:p>
      <w:r>
        <w:rPr>
          <w:b/>
        </w:rPr>
        <w:t xml:space="preserve">Tulos</w:t>
      </w:r>
    </w:p>
    <w:p>
      <w:r>
        <w:t xml:space="preserve">Nyt olen uusi mestari ja minun on puolustettava titteliäni ensi viikolla.</w:t>
      </w:r>
    </w:p>
    <w:p>
      <w:r>
        <w:rPr>
          <w:b/>
        </w:rPr>
        <w:t xml:space="preserve">Esimerkki 2.948</w:t>
      </w:r>
    </w:p>
    <w:p>
      <w:r>
        <w:t xml:space="preserve">Alku: Rosien opettajan syntymäpäivä oli tulossa viiden päivän kuluttua. Keskikohta: Rosie antoi opettajalleen syntymäpäivälahjaksi mukin.</w:t>
      </w:r>
    </w:p>
    <w:p>
      <w:r>
        <w:rPr>
          <w:b/>
        </w:rPr>
        <w:t xml:space="preserve">Tulos</w:t>
      </w:r>
    </w:p>
    <w:p>
      <w:r>
        <w:t xml:space="preserve">Rosien opettaja piti lahjasta.</w:t>
      </w:r>
    </w:p>
    <w:p>
      <w:r>
        <w:rPr>
          <w:b/>
        </w:rPr>
        <w:t xml:space="preserve">Esimerkki 2.949</w:t>
      </w:r>
    </w:p>
    <w:p>
      <w:r>
        <w:t xml:space="preserve">Alku: Barb oli hyvin hermostunut, koska tänään oli hänen ensimmäinen koulupäivänsä. Keskikohta: Barb käveli kouluun, ja kaksi opettajaa tervehti häntä heti.</w:t>
      </w:r>
    </w:p>
    <w:p>
      <w:r>
        <w:rPr>
          <w:b/>
        </w:rPr>
        <w:t xml:space="preserve">Tulos</w:t>
      </w:r>
    </w:p>
    <w:p>
      <w:r>
        <w:t xml:space="preserve">Kaikki opettajat olivat mukavia ja auttoivat häntä selviytymään päivästä.</w:t>
      </w:r>
    </w:p>
    <w:p>
      <w:r>
        <w:rPr>
          <w:b/>
        </w:rPr>
        <w:t xml:space="preserve">Esimerkki 2.950</w:t>
      </w:r>
    </w:p>
    <w:p>
      <w:r>
        <w:t xml:space="preserve">Alku: Tina ja hänen poikaystävänsä menivät eilen illalla vuosipäiväillalliselle. Keskikohta: Tina ja hänen poikaystävänsä päättivät syödä jälkiruokaa.</w:t>
      </w:r>
    </w:p>
    <w:p>
      <w:r>
        <w:rPr>
          <w:b/>
        </w:rPr>
        <w:t xml:space="preserve">Tulos</w:t>
      </w:r>
    </w:p>
    <w:p>
      <w:r>
        <w:t xml:space="preserve">Jäätelön jälkeen he rentoutuivat puistossa.</w:t>
      </w:r>
    </w:p>
    <w:p>
      <w:r>
        <w:rPr>
          <w:b/>
        </w:rPr>
        <w:t xml:space="preserve">Esimerkki 2.951</w:t>
      </w:r>
    </w:p>
    <w:p>
      <w:r>
        <w:t xml:space="preserve">Alku: Mitchell oli pitämässä ensimmäistä esitystään ryhmälle ihmisiä. Keskivaihe: Aina silloin tällöin esityksen aikana Mitchell huomasi jonkun hihittelevän.</w:t>
      </w:r>
    </w:p>
    <w:p>
      <w:r>
        <w:rPr>
          <w:b/>
        </w:rPr>
        <w:t xml:space="preserve">Tulos</w:t>
      </w:r>
    </w:p>
    <w:p>
      <w:r>
        <w:t xml:space="preserve">Hän teki loistavaa työtä, mutta unohti vetoketjun housuihinsa.</w:t>
      </w:r>
    </w:p>
    <w:p>
      <w:r>
        <w:rPr>
          <w:b/>
        </w:rPr>
        <w:t xml:space="preserve">Esimerkki 2.952</w:t>
      </w:r>
    </w:p>
    <w:p>
      <w:r>
        <w:t xml:space="preserve">Alku: Tom käveli luokkahuoneeseensa eräänä aamuna ja näki uuden säiliön. Keskikohta: Säiliö oli uutta kultakalaa varten.</w:t>
      </w:r>
    </w:p>
    <w:p>
      <w:r>
        <w:rPr>
          <w:b/>
        </w:rPr>
        <w:t xml:space="preserve">Tulos</w:t>
      </w:r>
    </w:p>
    <w:p>
      <w:r>
        <w:t xml:space="preserve">Oppilaat valitsivat nimen Henry.</w:t>
      </w:r>
    </w:p>
    <w:p>
      <w:r>
        <w:rPr>
          <w:b/>
        </w:rPr>
        <w:t xml:space="preserve">Esimerkki 2.953</w:t>
      </w:r>
    </w:p>
    <w:p>
      <w:r>
        <w:t xml:space="preserve">Alku: Ystäväni hankkivat uuden koiran. Keskikohta: Koira haukkuu yötä päivää.</w:t>
      </w:r>
    </w:p>
    <w:p>
      <w:r>
        <w:rPr>
          <w:b/>
        </w:rPr>
        <w:t xml:space="preserve">Tulos</w:t>
      </w:r>
    </w:p>
    <w:p>
      <w:r>
        <w:t xml:space="preserve">Nyt he eivät tiedä, mitä tehdä asialle.</w:t>
      </w:r>
    </w:p>
    <w:p>
      <w:r>
        <w:rPr>
          <w:b/>
        </w:rPr>
        <w:t xml:space="preserve">Esimerkki 2.954</w:t>
      </w:r>
    </w:p>
    <w:p>
      <w:r>
        <w:t xml:space="preserve">Alku: Joshua ajoi kiireesti kotiin töistä. Keskikohta: Hän näki peuran, joka valmistautui ylittämään tien.</w:t>
      </w:r>
    </w:p>
    <w:p>
      <w:r>
        <w:rPr>
          <w:b/>
        </w:rPr>
        <w:t xml:space="preserve">Tulos</w:t>
      </w:r>
    </w:p>
    <w:p>
      <w:r>
        <w:t xml:space="preserve">Sen jälkeen peura lähti tieltä.</w:t>
      </w:r>
    </w:p>
    <w:p>
      <w:r>
        <w:rPr>
          <w:b/>
        </w:rPr>
        <w:t xml:space="preserve">Esimerkki 2.955</w:t>
      </w:r>
    </w:p>
    <w:p>
      <w:r>
        <w:t xml:space="preserve">Alku: Anna oli ulkona leikkimässä lumessa. Keskikohta: Anna paleltui ja päätti mennä sisälle.</w:t>
      </w:r>
    </w:p>
    <w:p>
      <w:r>
        <w:rPr>
          <w:b/>
        </w:rPr>
        <w:t xml:space="preserve">Tulos</w:t>
      </w:r>
    </w:p>
    <w:p>
      <w:r>
        <w:t xml:space="preserve">Hän tunsi olonsa lämpimäksi ja virkistyneeksi!</w:t>
      </w:r>
    </w:p>
    <w:p>
      <w:r>
        <w:rPr>
          <w:b/>
        </w:rPr>
        <w:t xml:space="preserve">Esimerkki 2.956</w:t>
      </w:r>
    </w:p>
    <w:p>
      <w:r>
        <w:t xml:space="preserve">Alku: Maanviljelijä katsoi omenapuuhunsa ja laski omenat. Keskikohta: Maanviljelijällä oli paljon omenoita kerättävänä satoa varten.</w:t>
      </w:r>
    </w:p>
    <w:p>
      <w:r>
        <w:rPr>
          <w:b/>
        </w:rPr>
        <w:t xml:space="preserve">Tulos</w:t>
      </w:r>
    </w:p>
    <w:p>
      <w:r>
        <w:t xml:space="preserve">Kun maassa oli 350 omenaa, hän oli valmis.</w:t>
      </w:r>
    </w:p>
    <w:p>
      <w:r>
        <w:rPr>
          <w:b/>
        </w:rPr>
        <w:t xml:space="preserve">Esimerkki 2.957</w:t>
      </w:r>
    </w:p>
    <w:p>
      <w:r>
        <w:t xml:space="preserve">Alku: Lapset alkoivat leikkiä piilosta takapihalla. Keskivaihe: Lapset näkivät kadonneen tytön leikkiessään.</w:t>
      </w:r>
    </w:p>
    <w:p>
      <w:r>
        <w:rPr>
          <w:b/>
        </w:rPr>
        <w:t xml:space="preserve">Tulos</w:t>
      </w:r>
    </w:p>
    <w:p>
      <w:r>
        <w:t xml:space="preserve">Häntä ei koskaan löydetty, mutta yksi oli varma, että hän edes pelasi.</w:t>
      </w:r>
    </w:p>
    <w:p>
      <w:r>
        <w:rPr>
          <w:b/>
        </w:rPr>
        <w:t xml:space="preserve">Esimerkki 2.958</w:t>
      </w:r>
    </w:p>
    <w:p>
      <w:r>
        <w:t xml:space="preserve">Alku: Jenette oli elokuvaharrastaja. Keskimmäinen: Jenettellä ei ollut elokuvaharrastajien ystäviä.</w:t>
      </w:r>
    </w:p>
    <w:p>
      <w:r>
        <w:rPr>
          <w:b/>
        </w:rPr>
        <w:t xml:space="preserve">Tulos</w:t>
      </w:r>
    </w:p>
    <w:p>
      <w:r>
        <w:t xml:space="preserve">Jenette jatkoi elokuvien katsomista yksin.</w:t>
      </w:r>
    </w:p>
    <w:p>
      <w:r>
        <w:rPr>
          <w:b/>
        </w:rPr>
        <w:t xml:space="preserve">Esimerkki 2.959</w:t>
      </w:r>
    </w:p>
    <w:p>
      <w:r>
        <w:t xml:space="preserve">Alku: Jim Brown oli yhteisönsä ilkein lapsi. Keskikohta: Jim kiusasi jopa Markia, karateoppilasta.</w:t>
      </w:r>
    </w:p>
    <w:p>
      <w:r>
        <w:rPr>
          <w:b/>
        </w:rPr>
        <w:t xml:space="preserve">Tulos</w:t>
      </w:r>
    </w:p>
    <w:p>
      <w:r>
        <w:t xml:space="preserve">Mark puolusti itseään Jimiä vastaan.</w:t>
      </w:r>
    </w:p>
    <w:p>
      <w:r>
        <w:rPr>
          <w:b/>
        </w:rPr>
        <w:t xml:space="preserve">Esimerkki 2.960</w:t>
      </w:r>
    </w:p>
    <w:p>
      <w:r>
        <w:t xml:space="preserve">Alku: Pete oli rannalla. Keskikohta: Pete näki valtavan aallon tulevan ja juoksi dyynille.</w:t>
      </w:r>
    </w:p>
    <w:p>
      <w:r>
        <w:rPr>
          <w:b/>
        </w:rPr>
        <w:t xml:space="preserve">Tulos</w:t>
      </w:r>
    </w:p>
    <w:p>
      <w:r>
        <w:t xml:space="preserve">Juuri kun Pete pääsi korkeammalle, aalto nielaisi rannan.</w:t>
      </w:r>
    </w:p>
    <w:p>
      <w:r>
        <w:rPr>
          <w:b/>
        </w:rPr>
        <w:t xml:space="preserve">Esimerkki 2.961</w:t>
      </w:r>
    </w:p>
    <w:p>
      <w:r>
        <w:t xml:space="preserve">Alku: Kun olin 7-vuotias, isoisäni täytti 80 vuotta. Keskimmäinen: Otin kuvan hölmöllä naamalla.</w:t>
      </w:r>
    </w:p>
    <w:p>
      <w:r>
        <w:rPr>
          <w:b/>
        </w:rPr>
        <w:t xml:space="preserve">Tulos</w:t>
      </w:r>
    </w:p>
    <w:p>
      <w:r>
        <w:t xml:space="preserve">Kun annoin hänelle kuvan, hän nauroi niin kovasti, että kyynelehti.</w:t>
      </w:r>
    </w:p>
    <w:p>
      <w:r>
        <w:rPr>
          <w:b/>
        </w:rPr>
        <w:t xml:space="preserve">Esimerkki 2.962</w:t>
      </w:r>
    </w:p>
    <w:p>
      <w:r>
        <w:t xml:space="preserve">Alku: Gina oli isänsä äidin luona. Keskikohta: Ginan isän äiti haluaa tehdä Ginalle hyvää ruokaa.</w:t>
      </w:r>
    </w:p>
    <w:p>
      <w:r>
        <w:rPr>
          <w:b/>
        </w:rPr>
        <w:t xml:space="preserve">Tulos</w:t>
      </w:r>
    </w:p>
    <w:p>
      <w:r>
        <w:t xml:space="preserve">Gina tiesi, että päivästä tulisi pitkä.</w:t>
      </w:r>
    </w:p>
    <w:p>
      <w:r>
        <w:rPr>
          <w:b/>
        </w:rPr>
        <w:t xml:space="preserve">Esimerkki 2.963</w:t>
      </w:r>
    </w:p>
    <w:p>
      <w:r>
        <w:t xml:space="preserve">Alku: Bethillä ja Danilla oli ongelmia. Keskikohta: Beth halusi lähteä, mutta ei tiennyt, mitä hän tekisi yksin.</w:t>
      </w:r>
    </w:p>
    <w:p>
      <w:r>
        <w:rPr>
          <w:b/>
        </w:rPr>
        <w:t xml:space="preserve">Tulos</w:t>
      </w:r>
    </w:p>
    <w:p>
      <w:r>
        <w:t xml:space="preserve">Hän pysyi miehen kanssa, koska se oli helpompaa.</w:t>
      </w:r>
    </w:p>
    <w:p>
      <w:r>
        <w:rPr>
          <w:b/>
        </w:rPr>
        <w:t xml:space="preserve">Esimerkki 2.964</w:t>
      </w:r>
    </w:p>
    <w:p>
      <w:r>
        <w:t xml:space="preserve">Alku: Maria oli aina levoton lapsi. Keskikohta: Mary avasi ulko-oven ja käveli ulos.</w:t>
      </w:r>
    </w:p>
    <w:p>
      <w:r>
        <w:rPr>
          <w:b/>
        </w:rPr>
        <w:t xml:space="preserve">Tulos</w:t>
      </w:r>
    </w:p>
    <w:p>
      <w:r>
        <w:t xml:space="preserve">Valitettavasti Maria oli alasti ja on 32-vuotias.</w:t>
      </w:r>
    </w:p>
    <w:p>
      <w:r>
        <w:rPr>
          <w:b/>
        </w:rPr>
        <w:t xml:space="preserve">Esimerkki 2.965</w:t>
      </w:r>
    </w:p>
    <w:p>
      <w:r>
        <w:t xml:space="preserve">Alku: Molly halusi niin kovasti talon. Keskikohta: Hän säästi rahaa ja osti vihdoin talon.</w:t>
      </w:r>
    </w:p>
    <w:p>
      <w:r>
        <w:rPr>
          <w:b/>
        </w:rPr>
        <w:t xml:space="preserve">Tulos</w:t>
      </w:r>
    </w:p>
    <w:p>
      <w:r>
        <w:t xml:space="preserve">Hän tajusi, että talon omistaminen ei ollutkaan niin hauskaa.</w:t>
      </w:r>
    </w:p>
    <w:p>
      <w:r>
        <w:rPr>
          <w:b/>
        </w:rPr>
        <w:t xml:space="preserve">Esimerkki 2.966</w:t>
      </w:r>
    </w:p>
    <w:p>
      <w:r>
        <w:t xml:space="preserve">Alku: Ystäväni tuli juhlimaan juhlapäivää. Keskikohta: Päätimme avata viinipullon.</w:t>
      </w:r>
    </w:p>
    <w:p>
      <w:r>
        <w:rPr>
          <w:b/>
        </w:rPr>
        <w:t xml:space="preserve">Tulos</w:t>
      </w:r>
    </w:p>
    <w:p>
      <w:r>
        <w:t xml:space="preserve">Ystäväni palasi minuutin kuluttua avaimen kanssa.</w:t>
      </w:r>
    </w:p>
    <w:p>
      <w:r>
        <w:rPr>
          <w:b/>
        </w:rPr>
        <w:t xml:space="preserve">Esimerkki 2.967</w:t>
      </w:r>
    </w:p>
    <w:p>
      <w:r>
        <w:t xml:space="preserve">Alku: Gina tarvitsi paremmin palkattua työtä. Keskikohta: Gina haki töitä ilmailu- ja avaruusalalta.</w:t>
      </w:r>
    </w:p>
    <w:p>
      <w:r>
        <w:rPr>
          <w:b/>
        </w:rPr>
        <w:t xml:space="preserve">Tulos</w:t>
      </w:r>
    </w:p>
    <w:p>
      <w:r>
        <w:t xml:space="preserve">Hän oli varma, että haastattelu sujuisi hyvin.</w:t>
      </w:r>
    </w:p>
    <w:p>
      <w:r>
        <w:rPr>
          <w:b/>
        </w:rPr>
        <w:t xml:space="preserve">Esimerkki 2.968</w:t>
      </w:r>
    </w:p>
    <w:p>
      <w:r>
        <w:t xml:space="preserve">Alku: Larry oli ystäviensä kanssa lounaalla. Keskikohta: Larry viipyi niin kauan, että palasi myöhään.</w:t>
      </w:r>
    </w:p>
    <w:p>
      <w:r>
        <w:rPr>
          <w:b/>
        </w:rPr>
        <w:t xml:space="preserve">Tulos</w:t>
      </w:r>
    </w:p>
    <w:p>
      <w:r>
        <w:t xml:space="preserve">Häntä nuhdeltiin ja hän joutui vaikeuksiin.</w:t>
      </w:r>
    </w:p>
    <w:p>
      <w:r>
        <w:rPr>
          <w:b/>
        </w:rPr>
        <w:t xml:space="preserve">Esimerkki 2.969</w:t>
      </w:r>
    </w:p>
    <w:p>
      <w:r>
        <w:t xml:space="preserve">Alku: Keksijä ei enää keksinyt mitään. Keskikohta: Hän yritti kuitenkin parhaansa.</w:t>
      </w:r>
    </w:p>
    <w:p>
      <w:r>
        <w:rPr>
          <w:b/>
        </w:rPr>
        <w:t xml:space="preserve">Tulos</w:t>
      </w:r>
    </w:p>
    <w:p>
      <w:r>
        <w:t xml:space="preserve">Hän antoi sen pomolleen ja sai heti palkankorotuksen.</w:t>
      </w:r>
    </w:p>
    <w:p>
      <w:r>
        <w:rPr>
          <w:b/>
        </w:rPr>
        <w:t xml:space="preserve">Esimerkki 2.970</w:t>
      </w:r>
    </w:p>
    <w:p>
      <w:r>
        <w:t xml:space="preserve">Alku: Barry tunsi itsensä hieman sairaaksi. Keskikohta: Hän päätti levätä ja juoda vettä.</w:t>
      </w:r>
    </w:p>
    <w:p>
      <w:r>
        <w:rPr>
          <w:b/>
        </w:rPr>
        <w:t xml:space="preserve">Tulos</w:t>
      </w:r>
    </w:p>
    <w:p>
      <w:r>
        <w:t xml:space="preserve">Lopulta hän tunsi olonsa paremmaksi juotuaan vettä.</w:t>
      </w:r>
    </w:p>
    <w:p>
      <w:r>
        <w:rPr>
          <w:b/>
        </w:rPr>
        <w:t xml:space="preserve">Esimerkki 2.971</w:t>
      </w:r>
    </w:p>
    <w:p>
      <w:r>
        <w:t xml:space="preserve">Alku: Neil oli juuri lähtenyt Etelä-Ranskasta. Keskikohta: Neil nousi lentokoneeseen.</w:t>
      </w:r>
    </w:p>
    <w:p>
      <w:r>
        <w:rPr>
          <w:b/>
        </w:rPr>
        <w:t xml:space="preserve">Tulos</w:t>
      </w:r>
    </w:p>
    <w:p>
      <w:r>
        <w:t xml:space="preserve">Seuraavana aamuna he saapuivat Pariisiin!</w:t>
      </w:r>
    </w:p>
    <w:p>
      <w:r>
        <w:rPr>
          <w:b/>
        </w:rPr>
        <w:t xml:space="preserve">Esimerkki 2.972</w:t>
      </w:r>
    </w:p>
    <w:p>
      <w:r>
        <w:t xml:space="preserve">Alku: Jessica yritti kirjoittaa novellin. Keskikohta: Jessica keksi hyvän tarinan.</w:t>
      </w:r>
    </w:p>
    <w:p>
      <w:r>
        <w:rPr>
          <w:b/>
        </w:rPr>
        <w:t xml:space="preserve">Tulos</w:t>
      </w:r>
    </w:p>
    <w:p>
      <w:r>
        <w:t xml:space="preserve">Jessica kirjoitti tarinansa, ja hänen ystävänsä pitivät sitä hyvänä.</w:t>
      </w:r>
    </w:p>
    <w:p>
      <w:r>
        <w:rPr>
          <w:b/>
        </w:rPr>
        <w:t xml:space="preserve">Esimerkki 2.973</w:t>
      </w:r>
    </w:p>
    <w:p>
      <w:r>
        <w:t xml:space="preserve">Alku: Tietokoneeni hajosi. Keskikohta: Vein sen korjaamoon.</w:t>
      </w:r>
    </w:p>
    <w:p>
      <w:r>
        <w:rPr>
          <w:b/>
        </w:rPr>
        <w:t xml:space="preserve">Tulos</w:t>
      </w:r>
    </w:p>
    <w:p>
      <w:r>
        <w:t xml:space="preserve">Nyt tietokoneeni toimii taas.</w:t>
      </w:r>
    </w:p>
    <w:p>
      <w:r>
        <w:rPr>
          <w:b/>
        </w:rPr>
        <w:t xml:space="preserve">Esimerkki 2.974</w:t>
      </w:r>
    </w:p>
    <w:p>
      <w:r>
        <w:t xml:space="preserve">Alku: Rachel rakasti vesimelonia. Keskimmäinen: Rachel osasi leikata vesimelonia.</w:t>
      </w:r>
    </w:p>
    <w:p>
      <w:r>
        <w:rPr>
          <w:b/>
        </w:rPr>
        <w:t xml:space="preserve">Tulos</w:t>
      </w:r>
    </w:p>
    <w:p>
      <w:r>
        <w:t xml:space="preserve">Kun hänen äitinsä tuli kotiin, hänen oli leikattava vesimeloni.</w:t>
      </w:r>
    </w:p>
    <w:p>
      <w:r>
        <w:rPr>
          <w:b/>
        </w:rPr>
        <w:t xml:space="preserve">Esimerkki 2.975</w:t>
      </w:r>
    </w:p>
    <w:p>
      <w:r>
        <w:t xml:space="preserve">Alku: Dan kaipaa kotikaupunkiaan Denveriä. Keskikohta: Dan on säästänyt päästäkseen kotiin jouluksi.</w:t>
      </w:r>
    </w:p>
    <w:p>
      <w:r>
        <w:rPr>
          <w:b/>
        </w:rPr>
        <w:t xml:space="preserve">Tulos</w:t>
      </w:r>
    </w:p>
    <w:p>
      <w:r>
        <w:t xml:space="preserve">Dan on innoissaan vierailusta kotikaupungissaan Denverissä.</w:t>
      </w:r>
    </w:p>
    <w:p>
      <w:r>
        <w:rPr>
          <w:b/>
        </w:rPr>
        <w:t xml:space="preserve">Esimerkki 2.976</w:t>
      </w:r>
    </w:p>
    <w:p>
      <w:r>
        <w:t xml:space="preserve">Alku: Joe tarvitsi apua lahjaidean kanssa äidilleen. Keskikohta: Niinpä hän kysyi isältään neuvoa. Hänen isänsä kertoi, että hänen äitinsä rakastaa kynttilöitä.</w:t>
      </w:r>
    </w:p>
    <w:p>
      <w:r>
        <w:rPr>
          <w:b/>
        </w:rPr>
        <w:t xml:space="preserve">Tulos</w:t>
      </w:r>
    </w:p>
    <w:p>
      <w:r>
        <w:t xml:space="preserve">Joe noudatti neuvoa ja osti äidilleen ihanan kynttilän!</w:t>
      </w:r>
    </w:p>
    <w:p>
      <w:r>
        <w:rPr>
          <w:b/>
        </w:rPr>
        <w:t xml:space="preserve">Esimerkki 2.977</w:t>
      </w:r>
    </w:p>
    <w:p>
      <w:r>
        <w:t xml:space="preserve">Alku: Jake päätti lähteä tänään patikoimaan. Keskikohta: Jake menetti tasapainonsa ja putosi luolaan.</w:t>
      </w:r>
    </w:p>
    <w:p>
      <w:r>
        <w:rPr>
          <w:b/>
        </w:rPr>
        <w:t xml:space="preserve">Tulos</w:t>
      </w:r>
    </w:p>
    <w:p>
      <w:r>
        <w:t xml:space="preserve">Kukaan ei kuullut hänen huutavan, eikä kukaan kuullut Jakesta enää koskaan.</w:t>
      </w:r>
    </w:p>
    <w:p>
      <w:r>
        <w:rPr>
          <w:b/>
        </w:rPr>
        <w:t xml:space="preserve">Esimerkki 2.978</w:t>
      </w:r>
    </w:p>
    <w:p>
      <w:r>
        <w:t xml:space="preserve">Alku: Mariah oli matkalla tätinsä luokse. Keskikohta: Mariah näki kadulla ison tukin.</w:t>
      </w:r>
    </w:p>
    <w:p>
      <w:r>
        <w:rPr>
          <w:b/>
        </w:rPr>
        <w:t xml:space="preserve">Tulos</w:t>
      </w:r>
    </w:p>
    <w:p>
      <w:r>
        <w:t xml:space="preserve">Hän päätti ajaa toista reittiä.</w:t>
      </w:r>
    </w:p>
    <w:p>
      <w:r>
        <w:rPr>
          <w:b/>
        </w:rPr>
        <w:t xml:space="preserve">Esimerkki 2.979</w:t>
      </w:r>
    </w:p>
    <w:p>
      <w:r>
        <w:t xml:space="preserve">Alku: Jen voitti kaksi lippua konserttiin. Keskikohta: Jen aikoi kutsua parhaan ystävänsä Rubyn.</w:t>
      </w:r>
    </w:p>
    <w:p>
      <w:r>
        <w:rPr>
          <w:b/>
        </w:rPr>
        <w:t xml:space="preserve">Tulos</w:t>
      </w:r>
    </w:p>
    <w:p>
      <w:r>
        <w:t xml:space="preserve">Jen otti sen sijaan siskonsa Bethin.</w:t>
      </w:r>
    </w:p>
    <w:p>
      <w:r>
        <w:rPr>
          <w:b/>
        </w:rPr>
        <w:t xml:space="preserve">Esimerkki 2.980</w:t>
      </w:r>
    </w:p>
    <w:p>
      <w:r>
        <w:t xml:space="preserve">Alku: Rufus ei halua enää asua pienessä asunnossa. Keskikohta: Rufus löysi isomman tilan.</w:t>
      </w:r>
    </w:p>
    <w:p>
      <w:r>
        <w:rPr>
          <w:b/>
        </w:rPr>
        <w:t xml:space="preserve">Tulos</w:t>
      </w:r>
    </w:p>
    <w:p>
      <w:r>
        <w:t xml:space="preserve">Nyt kun hänellä on enemmän tilaa, hän voi vihdoin paremmin.</w:t>
      </w:r>
    </w:p>
    <w:p>
      <w:r>
        <w:rPr>
          <w:b/>
        </w:rPr>
        <w:t xml:space="preserve">Esimerkki 2.981</w:t>
      </w:r>
    </w:p>
    <w:p>
      <w:r>
        <w:t xml:space="preserve">Alku: Tammy asuu Pohjois-Texasissa. Keskikohta: Tammy piiloutui komeroon tornadon takia.</w:t>
      </w:r>
    </w:p>
    <w:p>
      <w:r>
        <w:rPr>
          <w:b/>
        </w:rPr>
        <w:t xml:space="preserve">Tulos</w:t>
      </w:r>
    </w:p>
    <w:p>
      <w:r>
        <w:t xml:space="preserve">Kun hän avasi kaapin oven, hän näki, että hänen kotinsa oli poissa.</w:t>
      </w:r>
    </w:p>
    <w:p>
      <w:r>
        <w:rPr>
          <w:b/>
        </w:rPr>
        <w:t xml:space="preserve">Esimerkki 2.982</w:t>
      </w:r>
    </w:p>
    <w:p>
      <w:r>
        <w:t xml:space="preserve">Alku: Nanny halusi tietää, miksi hänet adoptoitiin. Keskikohta: Nanny oli surullinen, koska hän ei tuntenut oikeaa perhettään.</w:t>
      </w:r>
    </w:p>
    <w:p>
      <w:r>
        <w:rPr>
          <w:b/>
        </w:rPr>
        <w:t xml:space="preserve">Tulos</w:t>
      </w:r>
    </w:p>
    <w:p>
      <w:r>
        <w:t xml:space="preserve">Nanny lakkasi katsomasta, sillä hän tiesi sen olevan tuskallista.</w:t>
      </w:r>
    </w:p>
    <w:p>
      <w:r>
        <w:rPr>
          <w:b/>
        </w:rPr>
        <w:t xml:space="preserve">Esimerkki 2.983</w:t>
      </w:r>
    </w:p>
    <w:p>
      <w:r>
        <w:t xml:space="preserve">Alku: Gina oli jätetty isoäitinsä luo. Keskikohta: Gina tajusi, että hänen omahyväiset serkkunsa olivat myös hänen mummolassaan.</w:t>
      </w:r>
    </w:p>
    <w:p>
      <w:r>
        <w:rPr>
          <w:b/>
        </w:rPr>
        <w:t xml:space="preserve">Tulos</w:t>
      </w:r>
    </w:p>
    <w:p>
      <w:r>
        <w:t xml:space="preserve">Hän vihasi viettää aikaa omahyväisten serkkujensa kanssa.</w:t>
      </w:r>
    </w:p>
    <w:p>
      <w:r>
        <w:rPr>
          <w:b/>
        </w:rPr>
        <w:t xml:space="preserve">Esimerkki 2.984</w:t>
      </w:r>
    </w:p>
    <w:p>
      <w:r>
        <w:t xml:space="preserve">Alku: Ginan korut olivat valuneet keittiön lattialle. Keskikohta: Gina oli huolissaan omistamastaan medaljongista.</w:t>
      </w:r>
    </w:p>
    <w:p>
      <w:r>
        <w:rPr>
          <w:b/>
        </w:rPr>
        <w:t xml:space="preserve">Tulos</w:t>
      </w:r>
    </w:p>
    <w:p>
      <w:r>
        <w:t xml:space="preserve">Gina toivoi, ettei se hajoaisi kokonaan kahtia.</w:t>
      </w:r>
    </w:p>
    <w:p>
      <w:r>
        <w:rPr>
          <w:b/>
        </w:rPr>
        <w:t xml:space="preserve">Esimerkki 2.985</w:t>
      </w:r>
    </w:p>
    <w:p>
      <w:r>
        <w:t xml:space="preserve">Alku: Terry lähti erämaaretkelle Etelä-Amerikkaan. Keskikohta: Terry eksyi viidakkoon ja pelästyi kovasti.</w:t>
      </w:r>
    </w:p>
    <w:p>
      <w:r>
        <w:rPr>
          <w:b/>
        </w:rPr>
        <w:t xml:space="preserve">Tulos</w:t>
      </w:r>
    </w:p>
    <w:p>
      <w:r>
        <w:t xml:space="preserve">Kun hän luuli kaiken toivon olevan menetetty, Terryn matkaopas ilmestyi paikalle.</w:t>
      </w:r>
    </w:p>
    <w:p>
      <w:r>
        <w:rPr>
          <w:b/>
        </w:rPr>
        <w:t xml:space="preserve">Esimerkki 2.986</w:t>
      </w:r>
    </w:p>
    <w:p>
      <w:r>
        <w:t xml:space="preserve">Alku: Kelsea päätti, että hänen oli opittava parempi kielioppi. Keskivaihe: Kelsea teki työpapereita,.</w:t>
      </w:r>
    </w:p>
    <w:p>
      <w:r>
        <w:rPr>
          <w:b/>
        </w:rPr>
        <w:t xml:space="preserve">Tulos</w:t>
      </w:r>
    </w:p>
    <w:p>
      <w:r>
        <w:t xml:space="preserve">Nyt Kelsean kielioppi on hänen vahvuutensa.</w:t>
      </w:r>
    </w:p>
    <w:p>
      <w:r>
        <w:rPr>
          <w:b/>
        </w:rPr>
        <w:t xml:space="preserve">Esimerkki 2.987</w:t>
      </w:r>
    </w:p>
    <w:p>
      <w:r>
        <w:t xml:space="preserve">Alku: Chris meni ostamaan uutta autoa. Keskikohta: Chris ihastui punaiseen autoon.</w:t>
      </w:r>
    </w:p>
    <w:p>
      <w:r>
        <w:rPr>
          <w:b/>
        </w:rPr>
        <w:t xml:space="preserve">Tulos</w:t>
      </w:r>
    </w:p>
    <w:p>
      <w:r>
        <w:t xml:space="preserve">Chris osti punaisen auton.</w:t>
      </w:r>
    </w:p>
    <w:p>
      <w:r>
        <w:rPr>
          <w:b/>
        </w:rPr>
        <w:t xml:space="preserve">Esimerkki 2.988</w:t>
      </w:r>
    </w:p>
    <w:p>
      <w:r>
        <w:t xml:space="preserve">Alku: Olen aina rakastanut mereneläviä. Keskimmäinen: Minä melkein tukehduin luuhun.</w:t>
      </w:r>
    </w:p>
    <w:p>
      <w:r>
        <w:rPr>
          <w:b/>
        </w:rPr>
        <w:t xml:space="preserve">Tulos</w:t>
      </w:r>
    </w:p>
    <w:p>
      <w:r>
        <w:t xml:space="preserve">En enää syö kalaa.</w:t>
      </w:r>
    </w:p>
    <w:p>
      <w:r>
        <w:rPr>
          <w:b/>
        </w:rPr>
        <w:t xml:space="preserve">Esimerkki 2.989</w:t>
      </w:r>
    </w:p>
    <w:p>
      <w:r>
        <w:t xml:space="preserve">Alku: Vedenkeittimeni alkoi ampua höyryä ilmaan. Keskikohta: Yritin haistaa höyryä läheltä.</w:t>
      </w:r>
    </w:p>
    <w:p>
      <w:r>
        <w:rPr>
          <w:b/>
        </w:rPr>
        <w:t xml:space="preserve">Tulos</w:t>
      </w:r>
    </w:p>
    <w:p>
      <w:r>
        <w:t xml:space="preserve">Päädyin palamaan.</w:t>
      </w:r>
    </w:p>
    <w:p>
      <w:r>
        <w:rPr>
          <w:b/>
        </w:rPr>
        <w:t xml:space="preserve">Esimerkki 2.990</w:t>
      </w:r>
    </w:p>
    <w:p>
      <w:r>
        <w:t xml:space="preserve">Alku: Mike oli nälkäinen ja meni yksin hakemaan mereneläviä. Keskikohta: Miken kala-annoksessa oli outo maku.</w:t>
      </w:r>
    </w:p>
    <w:p>
      <w:r>
        <w:rPr>
          <w:b/>
        </w:rPr>
        <w:t xml:space="preserve">Tulos</w:t>
      </w:r>
    </w:p>
    <w:p>
      <w:r>
        <w:t xml:space="preserve">Seuraavana päivänä he menivät sinne ja se oli suljettu!</w:t>
      </w:r>
    </w:p>
    <w:p>
      <w:r>
        <w:rPr>
          <w:b/>
        </w:rPr>
        <w:t xml:space="preserve">Esimerkki 2.991</w:t>
      </w:r>
    </w:p>
    <w:p>
      <w:r>
        <w:t xml:space="preserve">Alku: Herätyskello piippaa. Keskikohta: Sara rakastaa koulua ja haluaa innokkaasti kouluun.</w:t>
      </w:r>
    </w:p>
    <w:p>
      <w:r>
        <w:rPr>
          <w:b/>
        </w:rPr>
        <w:t xml:space="preserve">Tulos</w:t>
      </w:r>
    </w:p>
    <w:p>
      <w:r>
        <w:t xml:space="preserve">Sara juoksee koulubussista kouluun.</w:t>
      </w:r>
    </w:p>
    <w:p>
      <w:r>
        <w:rPr>
          <w:b/>
        </w:rPr>
        <w:t xml:space="preserve">Esimerkki 2.992</w:t>
      </w:r>
    </w:p>
    <w:p>
      <w:r>
        <w:t xml:space="preserve">Alku: June oli innoissaan syntymäpäiväjuhlistaan. Keskikohta: Kuitenkin eräs henkilö, josta hän ei pitänyt, tunkeutui hänen syntymäpäiväjuhliinsa.</w:t>
      </w:r>
    </w:p>
    <w:p>
      <w:r>
        <w:rPr>
          <w:b/>
        </w:rPr>
        <w:t xml:space="preserve">Tulos</w:t>
      </w:r>
    </w:p>
    <w:p>
      <w:r>
        <w:t xml:space="preserve">June ei ollut tyytyväinen.</w:t>
      </w:r>
    </w:p>
    <w:p>
      <w:r>
        <w:rPr>
          <w:b/>
        </w:rPr>
        <w:t xml:space="preserve">Esimerkki 2.993</w:t>
      </w:r>
    </w:p>
    <w:p>
      <w:r>
        <w:t xml:space="preserve">Alku: Sam halusi koiranpennun. Keskikohta: Sam adoptoi Rowlfin turvakodista.</w:t>
      </w:r>
    </w:p>
    <w:p>
      <w:r>
        <w:rPr>
          <w:b/>
        </w:rPr>
        <w:t xml:space="preserve">Tulos</w:t>
      </w:r>
    </w:p>
    <w:p>
      <w:r>
        <w:t xml:space="preserve">Sam elää nyt onnellisena Rowlfin kanssa.</w:t>
      </w:r>
    </w:p>
    <w:p>
      <w:r>
        <w:rPr>
          <w:b/>
        </w:rPr>
        <w:t xml:space="preserve">Esimerkki 2.994</w:t>
      </w:r>
    </w:p>
    <w:p>
      <w:r>
        <w:t xml:space="preserve">Alku: Roger soitti minulle iltapäivällä. Keskikohta: Roger oli ollut osallisena tulipalossa.</w:t>
      </w:r>
    </w:p>
    <w:p>
      <w:r>
        <w:rPr>
          <w:b/>
        </w:rPr>
        <w:t xml:space="preserve">Tulos</w:t>
      </w:r>
    </w:p>
    <w:p>
      <w:r>
        <w:t xml:space="preserve">Onneksi vain ruoho paloi.</w:t>
      </w:r>
    </w:p>
    <w:p>
      <w:r>
        <w:rPr>
          <w:b/>
        </w:rPr>
        <w:t xml:space="preserve">Esimerkki 2.995</w:t>
      </w:r>
    </w:p>
    <w:p>
      <w:r>
        <w:t xml:space="preserve">Alku: Ivan aloitti tulitikkuaskien keräilyn 18-vuotiaana. Keskimmäinen: Ivanilla on nyt yli 100 tulitikkuaskia.</w:t>
      </w:r>
    </w:p>
    <w:p>
      <w:r>
        <w:rPr>
          <w:b/>
        </w:rPr>
        <w:t xml:space="preserve">Tulos</w:t>
      </w:r>
    </w:p>
    <w:p>
      <w:r>
        <w:t xml:space="preserve">Hänellä oli tarina kerrottavanaan jokaisesta.</w:t>
      </w:r>
    </w:p>
    <w:p>
      <w:r>
        <w:rPr>
          <w:b/>
        </w:rPr>
        <w:t xml:space="preserve">Esimerkki 2.996</w:t>
      </w:r>
    </w:p>
    <w:p>
      <w:r>
        <w:t xml:space="preserve">Alku: Amy ja Beth päättivät lähteä kävelylle. Keskikohta: Poika, josta Amy piti, työskenteli paikallisessa ravintolassa.</w:t>
      </w:r>
    </w:p>
    <w:p>
      <w:r>
        <w:rPr>
          <w:b/>
        </w:rPr>
        <w:t xml:space="preserve">Tulos</w:t>
      </w:r>
    </w:p>
    <w:p>
      <w:r>
        <w:t xml:space="preserve">Amy käveli ohi toivoen näkevänsä ihastuksensa.</w:t>
      </w:r>
    </w:p>
    <w:p>
      <w:r>
        <w:rPr>
          <w:b/>
        </w:rPr>
        <w:t xml:space="preserve">Esimerkki 2.997</w:t>
      </w:r>
    </w:p>
    <w:p>
      <w:r>
        <w:t xml:space="preserve">Alku: Tyler pelasi jalkapalloa joukkueessa. Keskimmäinen: Tyler teki touchdownin.</w:t>
      </w:r>
    </w:p>
    <w:p>
      <w:r>
        <w:rPr>
          <w:b/>
        </w:rPr>
        <w:t xml:space="preserve">Tulos</w:t>
      </w:r>
    </w:p>
    <w:p>
      <w:r>
        <w:t xml:space="preserve">Kaikki kannustivat häntä.</w:t>
      </w:r>
    </w:p>
    <w:p>
      <w:r>
        <w:rPr>
          <w:b/>
        </w:rPr>
        <w:t xml:space="preserve">Esimerkki 2.998</w:t>
      </w:r>
    </w:p>
    <w:p>
      <w:r>
        <w:t xml:space="preserve">Alku: Tänään rakennan hiekkalaatikon pojalleni. Keskikohta: Sitten useammat lapset kysyivät minulta, voivatko he liittyä mukaan.</w:t>
      </w:r>
    </w:p>
    <w:p>
      <w:r>
        <w:rPr>
          <w:b/>
        </w:rPr>
        <w:t xml:space="preserve">Tulos</w:t>
      </w:r>
    </w:p>
    <w:p>
      <w:r>
        <w:t xml:space="preserve">Aion rakentaa toisen laatikon, jotta useammat lapset voivat leikkiä siinä.</w:t>
      </w:r>
    </w:p>
    <w:p>
      <w:r>
        <w:rPr>
          <w:b/>
        </w:rPr>
        <w:t xml:space="preserve">Esimerkki 2.999</w:t>
      </w:r>
    </w:p>
    <w:p>
      <w:r>
        <w:t xml:space="preserve">Alku: Kerryn piti osallistua juhliin. Keskikohta: Kerry näki kaupassa kauniin mekon.</w:t>
      </w:r>
    </w:p>
    <w:p>
      <w:r>
        <w:rPr>
          <w:b/>
        </w:rPr>
        <w:t xml:space="preserve">Tulos</w:t>
      </w:r>
    </w:p>
    <w:p>
      <w:r>
        <w:t xml:space="preserve">Hän osti mekon ja käytti sitä juhlissa.</w:t>
      </w:r>
    </w:p>
    <w:p>
      <w:r>
        <w:rPr>
          <w:b/>
        </w:rPr>
        <w:t xml:space="preserve">Esimerkki 2.1000</w:t>
      </w:r>
    </w:p>
    <w:p>
      <w:r>
        <w:t xml:space="preserve">Alku: Deetit päättivät ostaa koiran. Keskikohta: Deetit eivät pystyneet käsittelemään uutta koiraansa.</w:t>
      </w:r>
    </w:p>
    <w:p>
      <w:r>
        <w:rPr>
          <w:b/>
        </w:rPr>
        <w:t xml:space="preserve">Tulos</w:t>
      </w:r>
    </w:p>
    <w:p>
      <w:r>
        <w:t xml:space="preserve">Hänet annettiin koirankoppiin.</w:t>
      </w:r>
    </w:p>
    <w:p>
      <w:r>
        <w:rPr>
          <w:b/>
        </w:rPr>
        <w:t xml:space="preserve">Esimerkki 2.1001</w:t>
      </w:r>
    </w:p>
    <w:p>
      <w:r>
        <w:t xml:space="preserve">Alku: Chad soitti huilua kykykilpailussa. Keskikohta: Chad voitti vain toisen sijan.</w:t>
      </w:r>
    </w:p>
    <w:p>
      <w:r>
        <w:rPr>
          <w:b/>
        </w:rPr>
        <w:t xml:space="preserve">Tulos</w:t>
      </w:r>
    </w:p>
    <w:p>
      <w:r>
        <w:t xml:space="preserve">Hän päätti, että hänelle kelpasi sittenkin toinen sija!</w:t>
      </w:r>
    </w:p>
    <w:p>
      <w:r>
        <w:rPr>
          <w:b/>
        </w:rPr>
        <w:t xml:space="preserve">Esimerkki 2.1002</w:t>
      </w:r>
    </w:p>
    <w:p>
      <w:r>
        <w:t xml:space="preserve">Alku: Billin Ford-kuorma-autoon tulee rengasrikko. Keskikohta: Billillä on ollut paljon ongelmia Fordinsa kanssa.</w:t>
      </w:r>
    </w:p>
    <w:p>
      <w:r>
        <w:rPr>
          <w:b/>
        </w:rPr>
        <w:t xml:space="preserve">Tulos</w:t>
      </w:r>
    </w:p>
    <w:p>
      <w:r>
        <w:t xml:space="preserve">Hän vannoo, ettei enää koskaan osta Fordia.</w:t>
      </w:r>
    </w:p>
    <w:p>
      <w:r>
        <w:rPr>
          <w:b/>
        </w:rPr>
        <w:t xml:space="preserve">Esimerkki 2.1003</w:t>
      </w:r>
    </w:p>
    <w:p>
      <w:r>
        <w:t xml:space="preserve">Alku: Mily luuli olevansa maailman paras boggle-pelaaja. Keskikohta: Milyä voitti hänen ystävänsä.</w:t>
      </w:r>
    </w:p>
    <w:p>
      <w:r>
        <w:rPr>
          <w:b/>
        </w:rPr>
        <w:t xml:space="preserve">Tulos</w:t>
      </w:r>
    </w:p>
    <w:p>
      <w:r>
        <w:t xml:space="preserve">Mily oli armollinen häviäjä ja myönsi, että Steve oli mestari.</w:t>
      </w:r>
    </w:p>
    <w:p>
      <w:r>
        <w:rPr>
          <w:b/>
        </w:rPr>
        <w:t xml:space="preserve">Esimerkki 2.1004</w:t>
      </w:r>
    </w:p>
    <w:p>
      <w:r>
        <w:t xml:space="preserve">Alku: Työskentelin toisessa vuorossa. Keskivaihe: Päädyin tapaamaan monia ystäviä tässä työssä.</w:t>
      </w:r>
    </w:p>
    <w:p>
      <w:r>
        <w:rPr>
          <w:b/>
        </w:rPr>
        <w:t xml:space="preserve">Tulos</w:t>
      </w:r>
    </w:p>
    <w:p>
      <w:r>
        <w:t xml:space="preserve">Nyt joku kutsuu minut aina.</w:t>
      </w:r>
    </w:p>
    <w:p>
      <w:r>
        <w:rPr>
          <w:b/>
        </w:rPr>
        <w:t xml:space="preserve">Esimerkki 2.1005</w:t>
      </w:r>
    </w:p>
    <w:p>
      <w:r>
        <w:t xml:space="preserve">Alku: Penelope ei ollut koskaan tuntenut vahvaa yhteyttä isoäitiinsä. Keskikohta: Penelopen isoäiti kertoi, että hänellä oli tapana pelata koripalloa.</w:t>
      </w:r>
    </w:p>
    <w:p>
      <w:r>
        <w:rPr>
          <w:b/>
        </w:rPr>
        <w:t xml:space="preserve">Tulos</w:t>
      </w:r>
    </w:p>
    <w:p>
      <w:r>
        <w:t xml:space="preserve">Koripalloilija Penelope tunsi nyt erityistä yhteyttä!</w:t>
      </w:r>
    </w:p>
    <w:p>
      <w:r>
        <w:rPr>
          <w:b/>
        </w:rPr>
        <w:t xml:space="preserve">Esimerkki 2.1006</w:t>
      </w:r>
    </w:p>
    <w:p>
      <w:r>
        <w:t xml:space="preserve">Alku: Huomasin, että taloni täyttyi roskapusseista. Keskikohta: Päätin siivota kaikki roskat.</w:t>
      </w:r>
    </w:p>
    <w:p>
      <w:r>
        <w:rPr>
          <w:b/>
        </w:rPr>
        <w:t xml:space="preserve">Tulos</w:t>
      </w:r>
    </w:p>
    <w:p>
      <w:r>
        <w:t xml:space="preserve">Katsoin kotiani, ja se oli paljon siistimpi.</w:t>
      </w:r>
    </w:p>
    <w:p>
      <w:r>
        <w:rPr>
          <w:b/>
        </w:rPr>
        <w:t xml:space="preserve">Esimerkki 2.1007</w:t>
      </w:r>
    </w:p>
    <w:p>
      <w:r>
        <w:t xml:space="preserve">Alku: Gina ja hänen ystävänsä olivat istuneet keinussa välitunnilla. Keskikohta: Hänen ystävänsä laittoivat superliimaa keinun istuimeen.</w:t>
      </w:r>
    </w:p>
    <w:p>
      <w:r>
        <w:rPr>
          <w:b/>
        </w:rPr>
        <w:t xml:space="preserve">Tulos</w:t>
      </w:r>
    </w:p>
    <w:p>
      <w:r>
        <w:t xml:space="preserve">Gina ei ollut nähnyt häntä ja käveli suoraan hänen ansaansa.</w:t>
      </w:r>
    </w:p>
    <w:p>
      <w:r>
        <w:rPr>
          <w:b/>
        </w:rPr>
        <w:t xml:space="preserve">Esimerkki 2.1008</w:t>
      </w:r>
    </w:p>
    <w:p>
      <w:r>
        <w:t xml:space="preserve">Alku: Teen kyselytutkimuksia verkossa ansaitakseni ylimääräistä rahaa. Keskikohta: Sain kyselytutkimusten kautta tietää eläinten julmuudesta.</w:t>
      </w:r>
    </w:p>
    <w:p>
      <w:r>
        <w:rPr>
          <w:b/>
        </w:rPr>
        <w:t xml:space="preserve">Tulos</w:t>
      </w:r>
    </w:p>
    <w:p>
      <w:r>
        <w:t xml:space="preserve">Ostan nykyään vain häkittömiä munia ja laiduntamatonta lihaa, joka on ruoholla ruokittua.</w:t>
      </w:r>
    </w:p>
    <w:p>
      <w:r>
        <w:rPr>
          <w:b/>
        </w:rPr>
        <w:t xml:space="preserve">Esimerkki 2.1009</w:t>
      </w:r>
    </w:p>
    <w:p>
      <w:r>
        <w:t xml:space="preserve">Alku: Pete tarvitsi lisäapua kotitehtäviensä kanssa. Keskikohta: Peter meni ja sai tukiopetusta.</w:t>
      </w:r>
    </w:p>
    <w:p>
      <w:r>
        <w:rPr>
          <w:b/>
        </w:rPr>
        <w:t xml:space="preserve">Tulos</w:t>
      </w:r>
    </w:p>
    <w:p>
      <w:r>
        <w:t xml:space="preserve">Tukiopetus todella auttoi parantamaan hänen arvosanojaan.</w:t>
      </w:r>
    </w:p>
    <w:p>
      <w:r>
        <w:rPr>
          <w:b/>
        </w:rPr>
        <w:t xml:space="preserve">Esimerkki 2.1010</w:t>
      </w:r>
    </w:p>
    <w:p>
      <w:r>
        <w:t xml:space="preserve">Alku: Sam näki painajaisia joka yö. Keskikohta: Sam laittoi unisiepparin sänkynsä viereen.</w:t>
      </w:r>
    </w:p>
    <w:p>
      <w:r>
        <w:rPr>
          <w:b/>
        </w:rPr>
        <w:t xml:space="preserve">Tulos</w:t>
      </w:r>
    </w:p>
    <w:p>
      <w:r>
        <w:t xml:space="preserve">Sam ei enää koskaan nähnyt pahaa unta.</w:t>
      </w:r>
    </w:p>
    <w:p>
      <w:r>
        <w:rPr>
          <w:b/>
        </w:rPr>
        <w:t xml:space="preserve">Esimerkki 2.1011</w:t>
      </w:r>
    </w:p>
    <w:p>
      <w:r>
        <w:t xml:space="preserve">Alku: Justin teki kovasti töitä työssään joka päivä. Keskikohta: Justin sai arvostelun töissä.</w:t>
      </w:r>
    </w:p>
    <w:p>
      <w:r>
        <w:rPr>
          <w:b/>
        </w:rPr>
        <w:t xml:space="preserve">Tulos</w:t>
      </w:r>
    </w:p>
    <w:p>
      <w:r>
        <w:t xml:space="preserve">Hänen pomonsa antoi hänelle suuren palkankorotuksen.</w:t>
      </w:r>
    </w:p>
    <w:p>
      <w:r>
        <w:rPr>
          <w:b/>
        </w:rPr>
        <w:t xml:space="preserve">Esimerkki 2.1012</w:t>
      </w:r>
    </w:p>
    <w:p>
      <w:r>
        <w:t xml:space="preserve">Alku: Conrad vuokrasi kuumailmapallon iltapäiväksi. Keskikohta: Conrad sairastui välittömästi, kun ilmapallo nousi ylös.</w:t>
      </w:r>
    </w:p>
    <w:p>
      <w:r>
        <w:rPr>
          <w:b/>
        </w:rPr>
        <w:t xml:space="preserve">Tulos</w:t>
      </w:r>
    </w:p>
    <w:p>
      <w:r>
        <w:t xml:space="preserve">Tällä hetkellä hän tyytyi olemaan vain lehmien kanssa.</w:t>
      </w:r>
    </w:p>
    <w:p>
      <w:r>
        <w:rPr>
          <w:b/>
        </w:rPr>
        <w:t xml:space="preserve">Esimerkki 2.1013</w:t>
      </w:r>
    </w:p>
    <w:p>
      <w:r>
        <w:t xml:space="preserve">Alku: Ally oli koulunsa uusi poika. Keskikohta: Hän oli niin hermostunut kouluun menosta, että seisoi etuovella 10 minuuttia.</w:t>
      </w:r>
    </w:p>
    <w:p>
      <w:r>
        <w:rPr>
          <w:b/>
        </w:rPr>
        <w:t xml:space="preserve">Tulos</w:t>
      </w:r>
    </w:p>
    <w:p>
      <w:r>
        <w:t xml:space="preserve">Ally lähti lopulta ovesta.</w:t>
      </w:r>
    </w:p>
    <w:p>
      <w:r>
        <w:rPr>
          <w:b/>
        </w:rPr>
        <w:t xml:space="preserve">Esimerkki 2.1014</w:t>
      </w:r>
    </w:p>
    <w:p>
      <w:r>
        <w:t xml:space="preserve">Alku: Adrian oli kuvataidekonsulttina Newport Beachin galleriassa. Keskivaihe: Adrian seisoi taidetta tutkivan naisen vieressä.</w:t>
      </w:r>
    </w:p>
    <w:p>
      <w:r>
        <w:rPr>
          <w:b/>
        </w:rPr>
        <w:t xml:space="preserve">Tulos</w:t>
      </w:r>
    </w:p>
    <w:p>
      <w:r>
        <w:t xml:space="preserve">Hän luuli Adriania varakkaaksi taidekauppiaaksi ja sai tämän puhelinnumeron.</w:t>
      </w:r>
    </w:p>
    <w:p>
      <w:r>
        <w:rPr>
          <w:b/>
        </w:rPr>
        <w:t xml:space="preserve">Esimerkki 2.1015</w:t>
      </w:r>
    </w:p>
    <w:p>
      <w:r>
        <w:t xml:space="preserve">Alku: Josh oli työskennellyt kodin rakentamiseksi jo kuukauden ajan. Keskivaihe: Josh puhui useiden rakennusurakoitsijoiden kanssa.</w:t>
      </w:r>
    </w:p>
    <w:p>
      <w:r>
        <w:rPr>
          <w:b/>
        </w:rPr>
        <w:t xml:space="preserve">Tulos</w:t>
      </w:r>
    </w:p>
    <w:p>
      <w:r>
        <w:t xml:space="preserve">Kun hänellä oli joku mielessä, hän soitti hänelle ja sopi tapaamisen.</w:t>
      </w:r>
    </w:p>
    <w:p>
      <w:r>
        <w:rPr>
          <w:b/>
        </w:rPr>
        <w:t xml:space="preserve">Esimerkki 2.1016</w:t>
      </w:r>
    </w:p>
    <w:p>
      <w:r>
        <w:t xml:space="preserve">Alku: Tom oli hyvin nälkäinen. Keskikohta: Tom oli kävellyt hyvin pitkän matkan.</w:t>
      </w:r>
    </w:p>
    <w:p>
      <w:r>
        <w:rPr>
          <w:b/>
        </w:rPr>
        <w:t xml:space="preserve">Tulos</w:t>
      </w:r>
    </w:p>
    <w:p>
      <w:r>
        <w:t xml:space="preserve">Hän söi torilla.</w:t>
      </w:r>
    </w:p>
    <w:p>
      <w:r>
        <w:rPr>
          <w:b/>
        </w:rPr>
        <w:t xml:space="preserve">Esimerkki 2.1017</w:t>
      </w:r>
    </w:p>
    <w:p>
      <w:r>
        <w:t xml:space="preserve">Alku: Alex sai huimauskohtauksia. Keskivaihe: Alex päätti mennä lääkäriin.</w:t>
      </w:r>
    </w:p>
    <w:p>
      <w:r>
        <w:rPr>
          <w:b/>
        </w:rPr>
        <w:t xml:space="preserve">Tulos</w:t>
      </w:r>
    </w:p>
    <w:p>
      <w:r>
        <w:t xml:space="preserve">Alex sai selville, että hänen verensokerinsa oli alhainen.</w:t>
      </w:r>
    </w:p>
    <w:p>
      <w:r>
        <w:rPr>
          <w:b/>
        </w:rPr>
        <w:t xml:space="preserve">Esimerkki 2.1018</w:t>
      </w:r>
    </w:p>
    <w:p>
      <w:r>
        <w:t xml:space="preserve">Alku: Janice katseli roskapussejaan ylpeänä. Keskikohta: Janice halusi mennä juhlimaan niitä yksin.</w:t>
      </w:r>
    </w:p>
    <w:p>
      <w:r>
        <w:rPr>
          <w:b/>
        </w:rPr>
        <w:t xml:space="preserve">Tulos</w:t>
      </w:r>
    </w:p>
    <w:p>
      <w:r>
        <w:t xml:space="preserve">Sen sijaan hän otti mukaansa ystävänsä, ja he saivat molemmat yhdessä pieniä jogurtteja.</w:t>
      </w:r>
    </w:p>
    <w:p>
      <w:r>
        <w:rPr>
          <w:b/>
        </w:rPr>
        <w:t xml:space="preserve">Esimerkki 2.1019</w:t>
      </w:r>
    </w:p>
    <w:p>
      <w:r>
        <w:t xml:space="preserve">Alku: Minun piti vaihtaa autoni öljy. Keskikohta: Otin poikani mukaani ulos.</w:t>
      </w:r>
    </w:p>
    <w:p>
      <w:r>
        <w:rPr>
          <w:b/>
        </w:rPr>
        <w:t xml:space="preserve">Tulos</w:t>
      </w:r>
    </w:p>
    <w:p>
      <w:r>
        <w:t xml:space="preserve">Olin iloinen saadessani viettää laatuaikaa poikani kanssa!</w:t>
      </w:r>
    </w:p>
    <w:p>
      <w:r>
        <w:rPr>
          <w:b/>
        </w:rPr>
        <w:t xml:space="preserve">Esimerkki 2.1020</w:t>
      </w:r>
    </w:p>
    <w:p>
      <w:r>
        <w:t xml:space="preserve">Alku: Maria huomasi olevansa raskaana. Keskikohta: Maria lähti automatkalle.</w:t>
      </w:r>
    </w:p>
    <w:p>
      <w:r>
        <w:rPr>
          <w:b/>
        </w:rPr>
        <w:t xml:space="preserve">Tulos</w:t>
      </w:r>
    </w:p>
    <w:p>
      <w:r>
        <w:t xml:space="preserve">Maria synnytti heidän matkansa aikana.</w:t>
      </w:r>
    </w:p>
    <w:p>
      <w:r>
        <w:rPr>
          <w:b/>
        </w:rPr>
        <w:t xml:space="preserve">Esimerkki 2.1021</w:t>
      </w:r>
    </w:p>
    <w:p>
      <w:r>
        <w:t xml:space="preserve">Alku: Poika oli turhautunut. Keskikohta: Muut olivat ilkeitä hänelle.</w:t>
      </w:r>
    </w:p>
    <w:p>
      <w:r>
        <w:rPr>
          <w:b/>
        </w:rPr>
        <w:t xml:space="preserve">Tulos</w:t>
      </w:r>
    </w:p>
    <w:p>
      <w:r>
        <w:t xml:space="preserve">Heidän oli pakko pyytää anteeksi.</w:t>
      </w:r>
    </w:p>
    <w:p>
      <w:r>
        <w:rPr>
          <w:b/>
        </w:rPr>
        <w:t xml:space="preserve">Esimerkki 2.1022</w:t>
      </w:r>
    </w:p>
    <w:p>
      <w:r>
        <w:t xml:space="preserve">Alku: Kenillä oli pitkä työpäivä. Keskikohta: Ken päätti töiden jälkeen mennä pelaamaan minigolfia.</w:t>
      </w:r>
    </w:p>
    <w:p>
      <w:r>
        <w:rPr>
          <w:b/>
        </w:rPr>
        <w:t xml:space="preserve">Tulos</w:t>
      </w:r>
    </w:p>
    <w:p>
      <w:r>
        <w:t xml:space="preserve">Hän oli menettänyt ajantajun, koska nautti siitä niin paljon.</w:t>
      </w:r>
    </w:p>
    <w:p>
      <w:r>
        <w:rPr>
          <w:b/>
        </w:rPr>
        <w:t xml:space="preserve">Esimerkki 2.1023</w:t>
      </w:r>
    </w:p>
    <w:p>
      <w:r>
        <w:t xml:space="preserve">Alku: Tom inhosi golfin katsomista. Keskikohta: Kun ystävä selitti säännöt Tomille, hän alkoi ymmärtää peliä hieman paremmin.</w:t>
      </w:r>
    </w:p>
    <w:p>
      <w:r>
        <w:rPr>
          <w:b/>
        </w:rPr>
        <w:t xml:space="preserve">Tulos</w:t>
      </w:r>
    </w:p>
    <w:p>
      <w:r>
        <w:t xml:space="preserve">Sen jälkeen Tom rakasti peliä.</w:t>
      </w:r>
    </w:p>
    <w:p>
      <w:r>
        <w:rPr>
          <w:b/>
        </w:rPr>
        <w:t xml:space="preserve">Esimerkki 2.1024</w:t>
      </w:r>
    </w:p>
    <w:p>
      <w:r>
        <w:t xml:space="preserve">Alku: Kelly päätti tehdä uuden reseptin kekseille. Keskikohta: Kelly viimeisteli reseptin useiden yritysten jälkeen.</w:t>
      </w:r>
    </w:p>
    <w:p>
      <w:r>
        <w:rPr>
          <w:b/>
        </w:rPr>
        <w:t xml:space="preserve">Tulos</w:t>
      </w:r>
    </w:p>
    <w:p>
      <w:r>
        <w:t xml:space="preserve">Sitten hän meni näyttämään sen kaikille ystävilleen.</w:t>
      </w:r>
    </w:p>
    <w:p>
      <w:r>
        <w:rPr>
          <w:b/>
        </w:rPr>
        <w:t xml:space="preserve">Esimerkki 2.1025</w:t>
      </w:r>
    </w:p>
    <w:p>
      <w:r>
        <w:t xml:space="preserve">Alku: Sam oli hermostunut koulun tansseihin. Keskikohta: Sam otti tanssitunteja.</w:t>
      </w:r>
    </w:p>
    <w:p>
      <w:r>
        <w:rPr>
          <w:b/>
        </w:rPr>
        <w:t xml:space="preserve">Tulos</w:t>
      </w:r>
    </w:p>
    <w:p>
      <w:r>
        <w:t xml:space="preserve">Sam ei enää pelännyt tanssia muiden kanssa!</w:t>
      </w:r>
    </w:p>
    <w:p>
      <w:r>
        <w:rPr>
          <w:b/>
        </w:rPr>
        <w:t xml:space="preserve">Esimerkki 2.1026</w:t>
      </w:r>
    </w:p>
    <w:p>
      <w:r>
        <w:t xml:space="preserve">Alku: Carol oli juuri lopettanut moppaamisen. Keskikohta: Lapset juoksivat sisään ja jättivät mutaiset jalanjäljet Carolilla mopattuun lattiaan.</w:t>
      </w:r>
    </w:p>
    <w:p>
      <w:r>
        <w:rPr>
          <w:b/>
        </w:rPr>
        <w:t xml:space="preserve">Tulos</w:t>
      </w:r>
    </w:p>
    <w:p>
      <w:r>
        <w:t xml:space="preserve">Hän luennoi lapsilleen vastuullisuudesta.</w:t>
      </w:r>
    </w:p>
    <w:p>
      <w:r>
        <w:rPr>
          <w:b/>
        </w:rPr>
        <w:t xml:space="preserve">Esimerkki 2.1027</w:t>
      </w:r>
    </w:p>
    <w:p>
      <w:r>
        <w:t xml:space="preserve">Alku: Timillä oli vaikeuksia kiinnittää huomiota. Keskikohta: Tim piirsi kuvia opettajan puhuessa.</w:t>
      </w:r>
    </w:p>
    <w:p>
      <w:r>
        <w:rPr>
          <w:b/>
        </w:rPr>
        <w:t xml:space="preserve">Tulos</w:t>
      </w:r>
    </w:p>
    <w:p>
      <w:r>
        <w:t xml:space="preserve">Eikä hän tiennyt, mitä tehdä koetta varten.</w:t>
      </w:r>
    </w:p>
    <w:p>
      <w:r>
        <w:rPr>
          <w:b/>
        </w:rPr>
        <w:t xml:space="preserve">Esimerkki 2.1028</w:t>
      </w:r>
    </w:p>
    <w:p>
      <w:r>
        <w:t xml:space="preserve">Alku: Voimakkaat tuulet vahingoittivat taloja ympäri kaupunginosia. Keskikohta: Tuulet laantuivat lopulta.</w:t>
      </w:r>
    </w:p>
    <w:p>
      <w:r>
        <w:rPr>
          <w:b/>
        </w:rPr>
        <w:t xml:space="preserve">Tulos</w:t>
      </w:r>
    </w:p>
    <w:p>
      <w:r>
        <w:t xml:space="preserve">Muutamaa tuntia myöhemmin perhe kokoontui lounaalle.</w:t>
      </w:r>
    </w:p>
    <w:p>
      <w:r>
        <w:rPr>
          <w:b/>
        </w:rPr>
        <w:t xml:space="preserve">Esimerkki 2.1029</w:t>
      </w:r>
    </w:p>
    <w:p>
      <w:r>
        <w:t xml:space="preserve">Alku: Monica oli kirjastossa. Keskikohta: Monica pyysi tuntemattomia soittamaan hänelle taksin.</w:t>
      </w:r>
    </w:p>
    <w:p>
      <w:r>
        <w:rPr>
          <w:b/>
        </w:rPr>
        <w:t xml:space="preserve">Tulos</w:t>
      </w:r>
    </w:p>
    <w:p>
      <w:r>
        <w:t xml:space="preserve">He antoivat hänen käyttää puhelinta soittaakseen taksin.</w:t>
      </w:r>
    </w:p>
    <w:p>
      <w:r>
        <w:rPr>
          <w:b/>
        </w:rPr>
        <w:t xml:space="preserve">Esimerkki 2.1030</w:t>
      </w:r>
    </w:p>
    <w:p>
      <w:r>
        <w:t xml:space="preserve">Alku: Maggie päätti lähteä lenkille. Keskikohta: Maggie juoksi metsässä.</w:t>
      </w:r>
    </w:p>
    <w:p>
      <w:r>
        <w:rPr>
          <w:b/>
        </w:rPr>
        <w:t xml:space="preserve">Tulos</w:t>
      </w:r>
    </w:p>
    <w:p>
      <w:r>
        <w:t xml:space="preserve">Maggie hyppäsi ja juoksi.</w:t>
      </w:r>
    </w:p>
    <w:p>
      <w:r>
        <w:rPr>
          <w:b/>
        </w:rPr>
        <w:t xml:space="preserve">Esimerkki 2.1031</w:t>
      </w:r>
    </w:p>
    <w:p>
      <w:r>
        <w:t xml:space="preserve">Alku: Kun heräsin tänä aamuna, minua tervehti lintujen ääni. Keskiosa: Vein kahvini ulos kuistille, jotta kuulisin ne paremmin.</w:t>
      </w:r>
    </w:p>
    <w:p>
      <w:r>
        <w:rPr>
          <w:b/>
        </w:rPr>
        <w:t xml:space="preserve">Tulos</w:t>
      </w:r>
    </w:p>
    <w:p>
      <w:r>
        <w:t xml:space="preserve">Aamulla lintujen kuuntelu tekee minut onnelliseksi.</w:t>
      </w:r>
    </w:p>
    <w:p>
      <w:r>
        <w:rPr>
          <w:b/>
        </w:rPr>
        <w:t xml:space="preserve">Esimerkki 2.1032</w:t>
      </w:r>
    </w:p>
    <w:p>
      <w:r>
        <w:t xml:space="preserve">Alku: Bev täytti koiran kulhon kuistilla yöksi. Keskikohta: Bev sytytti kuistin valot.</w:t>
      </w:r>
    </w:p>
    <w:p>
      <w:r>
        <w:rPr>
          <w:b/>
        </w:rPr>
        <w:t xml:space="preserve">Tulos</w:t>
      </w:r>
    </w:p>
    <w:p>
      <w:r>
        <w:t xml:space="preserve">Sitten säikähtänyt opossumi juoksi ulos ja pihan poikki.</w:t>
      </w:r>
    </w:p>
    <w:p>
      <w:r>
        <w:rPr>
          <w:b/>
        </w:rPr>
        <w:t xml:space="preserve">Esimerkki 2.1033</w:t>
      </w:r>
    </w:p>
    <w:p>
      <w:r>
        <w:t xml:space="preserve">Alku: Odotin innokkaasti paketin saapumista. Keskikohta: Paketti toimitettiin 3. maaliskuuta kello 16.00.</w:t>
      </w:r>
    </w:p>
    <w:p>
      <w:r>
        <w:rPr>
          <w:b/>
        </w:rPr>
        <w:t xml:space="preserve">Tulos</w:t>
      </w:r>
    </w:p>
    <w:p>
      <w:r>
        <w:t xml:space="preserve">En koskaan tarkistanut postiani sinä päivänä.</w:t>
      </w:r>
    </w:p>
    <w:p>
      <w:r>
        <w:rPr>
          <w:b/>
        </w:rPr>
        <w:t xml:space="preserve">Esimerkki 2.1034</w:t>
      </w:r>
    </w:p>
    <w:p>
      <w:r>
        <w:t xml:space="preserve">Alku: Kirkkaat valot edessä vilkkuivat varoituksena. Keskikohta: Hän suistui tieltä veteen.</w:t>
      </w:r>
    </w:p>
    <w:p>
      <w:r>
        <w:rPr>
          <w:b/>
        </w:rPr>
        <w:t xml:space="preserve">Tulos</w:t>
      </w:r>
    </w:p>
    <w:p>
      <w:r>
        <w:t xml:space="preserve">Hän hukkui, kun ne tulvivat sisään rikkinäisen tuulilasin läpi.</w:t>
      </w:r>
    </w:p>
    <w:p>
      <w:r>
        <w:rPr>
          <w:b/>
        </w:rPr>
        <w:t xml:space="preserve">Esimerkki 2.1035</w:t>
      </w:r>
    </w:p>
    <w:p>
      <w:r>
        <w:t xml:space="preserve">Alku: Joe oli kotonaan. Keskikohta: Joe oli menossa leikkaamaan nurmikkoa.</w:t>
      </w:r>
    </w:p>
    <w:p>
      <w:r>
        <w:rPr>
          <w:b/>
        </w:rPr>
        <w:t xml:space="preserve">Tulos</w:t>
      </w:r>
    </w:p>
    <w:p>
      <w:r>
        <w:t xml:space="preserve">Hän ilahtui, kun päätti katsoa sen sijaan televisiota.</w:t>
      </w:r>
    </w:p>
    <w:p>
      <w:r>
        <w:rPr>
          <w:b/>
        </w:rPr>
        <w:t xml:space="preserve">Esimerkki 2.1036</w:t>
      </w:r>
    </w:p>
    <w:p>
      <w:r>
        <w:t xml:space="preserve">Alku: Rose ajoi moottoritietä. Keskikohta: Rosen autosta oli bensa vähissä.</w:t>
      </w:r>
    </w:p>
    <w:p>
      <w:r>
        <w:rPr>
          <w:b/>
        </w:rPr>
        <w:t xml:space="preserve">Tulos</w:t>
      </w:r>
    </w:p>
    <w:p>
      <w:r>
        <w:t xml:space="preserve">Onneksi hän ehti huoltoasemalle ennen kuin bensa loppui!</w:t>
      </w:r>
    </w:p>
    <w:p>
      <w:r>
        <w:rPr>
          <w:b/>
        </w:rPr>
        <w:t xml:space="preserve">Esimerkki 2.1037</w:t>
      </w:r>
    </w:p>
    <w:p>
      <w:r>
        <w:t xml:space="preserve">Alku: Freddy rakasti purukumikarkkeja. Keskimmäinen: Freddy näki, että piparkakkutalon katto oli täynnä purukumia.</w:t>
      </w:r>
    </w:p>
    <w:p>
      <w:r>
        <w:rPr>
          <w:b/>
        </w:rPr>
        <w:t xml:space="preserve">Tulos</w:t>
      </w:r>
    </w:p>
    <w:p>
      <w:r>
        <w:t xml:space="preserve">Freddy söi sen seurauksena piparkakkutalon.</w:t>
      </w:r>
    </w:p>
    <w:p>
      <w:r>
        <w:rPr>
          <w:b/>
        </w:rPr>
        <w:t xml:space="preserve">Esimerkki 2.1038</w:t>
      </w:r>
    </w:p>
    <w:p>
      <w:r>
        <w:t xml:space="preserve">Alku: Alvin oli tekemässä kotitehtäviä verkkokurssia varten. Keskikohta: Alvin kaatoi vahingossa juomansa tietokoneen päälle.</w:t>
      </w:r>
    </w:p>
    <w:p>
      <w:r>
        <w:rPr>
          <w:b/>
        </w:rPr>
        <w:t xml:space="preserve">Tulos</w:t>
      </w:r>
    </w:p>
    <w:p>
      <w:r>
        <w:t xml:space="preserve">Alvin oli niin vihainen, että hän rikkoi tietokoneensa.</w:t>
      </w:r>
    </w:p>
    <w:p>
      <w:r>
        <w:rPr>
          <w:b/>
        </w:rPr>
        <w:t xml:space="preserve">Esimerkki 2.1039</w:t>
      </w:r>
    </w:p>
    <w:p>
      <w:r>
        <w:t xml:space="preserve">Alku: Syracuse pelasi Virginiaa vastaan koripallossa sunnuntaina. Keskikohta: Syracuse oli tehnyt enemmän töitä.</w:t>
      </w:r>
    </w:p>
    <w:p>
      <w:r>
        <w:rPr>
          <w:b/>
        </w:rPr>
        <w:t xml:space="preserve">Tulos</w:t>
      </w:r>
    </w:p>
    <w:p>
      <w:r>
        <w:t xml:space="preserve">He voittivat Virginian 25-4 ja päättivät pelin ja voittivat.</w:t>
      </w:r>
    </w:p>
    <w:p>
      <w:r>
        <w:rPr>
          <w:b/>
        </w:rPr>
        <w:t xml:space="preserve">Esimerkki 2.1040</w:t>
      </w:r>
    </w:p>
    <w:p>
      <w:r>
        <w:t xml:space="preserve">Alku: Mies suunnitteli vuosikausia vuorikiipeilyä. Keskikohta: Mies halusi kiivetä vuorelle ensimmäisenä.</w:t>
      </w:r>
    </w:p>
    <w:p>
      <w:r>
        <w:rPr>
          <w:b/>
        </w:rPr>
        <w:t xml:space="preserve">Tulos</w:t>
      </w:r>
    </w:p>
    <w:p>
      <w:r>
        <w:t xml:space="preserve">Kun hän pääsi huipulle, siellä oli Starbucks.</w:t>
      </w:r>
    </w:p>
    <w:p>
      <w:r>
        <w:rPr>
          <w:b/>
        </w:rPr>
        <w:t xml:space="preserve">Esimerkki 2.1041</w:t>
      </w:r>
    </w:p>
    <w:p>
      <w:r>
        <w:t xml:space="preserve">Alku: Kim halusi olla kuuluisa. Keskikohta: Hän näytteli joissakin yleisövideoissa.</w:t>
      </w:r>
    </w:p>
    <w:p>
      <w:r>
        <w:rPr>
          <w:b/>
        </w:rPr>
        <w:t xml:space="preserve">Tulos</w:t>
      </w:r>
    </w:p>
    <w:p>
      <w:r>
        <w:t xml:space="preserve">Kukaan ei katsonut niitäkään.</w:t>
      </w:r>
    </w:p>
    <w:p>
      <w:r>
        <w:rPr>
          <w:b/>
        </w:rPr>
        <w:t xml:space="preserve">Esimerkki 2.1042</w:t>
      </w:r>
    </w:p>
    <w:p>
      <w:r>
        <w:t xml:space="preserve">Alku: Ystäväni työskentelee McDonald'sissa. Keskikohta: Ystäväni ei tienaa tarpeeksi rahaa.</w:t>
      </w:r>
    </w:p>
    <w:p>
      <w:r>
        <w:rPr>
          <w:b/>
        </w:rPr>
        <w:t xml:space="preserve">Tulos</w:t>
      </w:r>
    </w:p>
    <w:p>
      <w:r>
        <w:t xml:space="preserve">Hän ei tiedä, mitä tehdä laskujen suhteen.</w:t>
      </w:r>
    </w:p>
    <w:p>
      <w:r>
        <w:rPr>
          <w:b/>
        </w:rPr>
        <w:t xml:space="preserve">Esimerkki 2.1043</w:t>
      </w:r>
    </w:p>
    <w:p>
      <w:r>
        <w:t xml:space="preserve">Alku: Jenny lähti telttailemaan ystävien kanssa viikonlopuksi. Keskikohta: Kukaan ei ottanut mukaan nuotion sytytintä, eikä kukaan ollut telttailutaitoinen.</w:t>
      </w:r>
    </w:p>
    <w:p>
      <w:r>
        <w:rPr>
          <w:b/>
        </w:rPr>
        <w:t xml:space="preserve">Tulos</w:t>
      </w:r>
    </w:p>
    <w:p>
      <w:r>
        <w:t xml:space="preserve">Desinfiointiaineen sisältämän alkoholin ansiosta tuli oli helppo sytyttää.</w:t>
      </w:r>
    </w:p>
    <w:p>
      <w:r>
        <w:rPr>
          <w:b/>
        </w:rPr>
        <w:t xml:space="preserve">Esimerkki 2.1044</w:t>
      </w:r>
    </w:p>
    <w:p>
      <w:r>
        <w:t xml:space="preserve">Alku: Äiti ja poika leipoivat yhdessä leivonnaisia. Keskikohta: Poika söi brownie-taikinaa.</w:t>
      </w:r>
    </w:p>
    <w:p>
      <w:r>
        <w:rPr>
          <w:b/>
        </w:rPr>
        <w:t xml:space="preserve">Tulos</w:t>
      </w:r>
    </w:p>
    <w:p>
      <w:r>
        <w:t xml:space="preserve">Myöhemmin poika sanoi, että hänellä oli vatsakipuja.</w:t>
      </w:r>
    </w:p>
    <w:p>
      <w:r>
        <w:rPr>
          <w:b/>
        </w:rPr>
        <w:t xml:space="preserve">Esimerkki 2.1045</w:t>
      </w:r>
    </w:p>
    <w:p>
      <w:r>
        <w:t xml:space="preserve">Alku: Bob on vanha mies, joka rakastaa katsoa lännenelokuvia. Keskikohta: Bob halusi ostaa lisää lännenelokuvia.</w:t>
      </w:r>
    </w:p>
    <w:p>
      <w:r>
        <w:rPr>
          <w:b/>
        </w:rPr>
        <w:t xml:space="preserve">Tulos</w:t>
      </w:r>
    </w:p>
    <w:p>
      <w:r>
        <w:t xml:space="preserve">Bob sanoo, että jos hän voisi katsoa lännenelokuvia koko päivän, hän katsoisi niitä joka päivä.</w:t>
      </w:r>
    </w:p>
    <w:p>
      <w:r>
        <w:rPr>
          <w:b/>
        </w:rPr>
        <w:t xml:space="preserve">Esimerkki 2.1046</w:t>
      </w:r>
    </w:p>
    <w:p>
      <w:r>
        <w:t xml:space="preserve">Alku: Bob rakasti juosta puiston läpi. Keskimmäinen: Bob kompastui keppiin ja kaatui.</w:t>
      </w:r>
    </w:p>
    <w:p>
      <w:r>
        <w:rPr>
          <w:b/>
        </w:rPr>
        <w:t xml:space="preserve">Tulos</w:t>
      </w:r>
    </w:p>
    <w:p>
      <w:r>
        <w:t xml:space="preserve">Paul auttoi Bobin takaisin jaloilleen.</w:t>
      </w:r>
    </w:p>
    <w:p>
      <w:r>
        <w:rPr>
          <w:b/>
        </w:rPr>
        <w:t xml:space="preserve">Esimerkki 2.1047</w:t>
      </w:r>
    </w:p>
    <w:p>
      <w:r>
        <w:t xml:space="preserve">Alku: Jane pelasi koulunsa softball-joukkueessa. Keskimmäinen: Jane tuli lyömään.</w:t>
      </w:r>
    </w:p>
    <w:p>
      <w:r>
        <w:rPr>
          <w:b/>
        </w:rPr>
        <w:t xml:space="preserve">Tulos</w:t>
      </w:r>
    </w:p>
    <w:p>
      <w:r>
        <w:t xml:space="preserve">Jane löi sen ulos puistosta ensimmäisellä lyönnillään!</w:t>
      </w:r>
    </w:p>
    <w:p>
      <w:r>
        <w:rPr>
          <w:b/>
        </w:rPr>
        <w:t xml:space="preserve">Esimerkki 2.1048</w:t>
      </w:r>
    </w:p>
    <w:p>
      <w:r>
        <w:t xml:space="preserve">Alku: Mike ja Molly ajautuivat rannalle. Keskikohta: He olivat rannalla.</w:t>
      </w:r>
    </w:p>
    <w:p>
      <w:r>
        <w:rPr>
          <w:b/>
        </w:rPr>
        <w:t xml:space="preserve">Tulos</w:t>
      </w:r>
    </w:p>
    <w:p>
      <w:r>
        <w:t xml:space="preserve">Mutta he kokoontuivat yhteen ja lupasivat pysyä yhdessä ja päästä kotiin.</w:t>
      </w:r>
    </w:p>
    <w:p>
      <w:r>
        <w:rPr>
          <w:b/>
        </w:rPr>
        <w:t xml:space="preserve">Esimerkki 2.1049</w:t>
      </w:r>
    </w:p>
    <w:p>
      <w:r>
        <w:t xml:space="preserve">Alku: Sally sai juuri upouuden auton. Keskikohta: Sally osti uudet vanteet.</w:t>
      </w:r>
    </w:p>
    <w:p>
      <w:r>
        <w:rPr>
          <w:b/>
        </w:rPr>
        <w:t xml:space="preserve">Tulos</w:t>
      </w:r>
    </w:p>
    <w:p>
      <w:r>
        <w:t xml:space="preserve">Hänen upouusi autonsa näytti upealta uusine kromivanteineen.</w:t>
      </w:r>
    </w:p>
    <w:p>
      <w:r>
        <w:rPr>
          <w:b/>
        </w:rPr>
        <w:t xml:space="preserve">Esimerkki 2.1050</w:t>
      </w:r>
    </w:p>
    <w:p>
      <w:r>
        <w:t xml:space="preserve">Alku: Minulla oli kerran musta labra. Keskimmäinen: Minun oli eräänä päivänä tehtävä kauhea päätös.</w:t>
      </w:r>
    </w:p>
    <w:p>
      <w:r>
        <w:rPr>
          <w:b/>
        </w:rPr>
        <w:t xml:space="preserve">Tulos</w:t>
      </w:r>
    </w:p>
    <w:p>
      <w:r>
        <w:t xml:space="preserve">Sitten eräänä päivänä hän kuoli rauhallisesti nukkuessaan.</w:t>
      </w:r>
    </w:p>
    <w:p>
      <w:r>
        <w:rPr>
          <w:b/>
        </w:rPr>
        <w:t xml:space="preserve">Esimerkki 2.1051</w:t>
      </w:r>
    </w:p>
    <w:p>
      <w:r>
        <w:t xml:space="preserve">Alku: Marcy rakasti tanssia. Keskimmäinen: Marcysta tuli kuuluisa tanssija.</w:t>
      </w:r>
    </w:p>
    <w:p>
      <w:r>
        <w:rPr>
          <w:b/>
        </w:rPr>
        <w:t xml:space="preserve">Tulos</w:t>
      </w:r>
    </w:p>
    <w:p>
      <w:r>
        <w:t xml:space="preserve">Marcyn ystävät olivat ihmeissään siitä, miten pitkälle Marcy oli päässyt tanssissaan.</w:t>
      </w:r>
    </w:p>
    <w:p>
      <w:r>
        <w:rPr>
          <w:b/>
        </w:rPr>
        <w:t xml:space="preserve">Esimerkki 2.1052</w:t>
      </w:r>
    </w:p>
    <w:p>
      <w:r>
        <w:t xml:space="preserve">Alku: Kay ajoi autoa, kun valo muuttui keltaiseksi. Keskikohta: Kay ajoi punaisen valon läpi ja näki kopion.</w:t>
      </w:r>
    </w:p>
    <w:p>
      <w:r>
        <w:rPr>
          <w:b/>
        </w:rPr>
        <w:t xml:space="preserve">Tulos</w:t>
      </w:r>
    </w:p>
    <w:p>
      <w:r>
        <w:t xml:space="preserve">Hänen yllätyksekseen poliisi ei pysäyttänyt häntä valojen ylittämisestä.</w:t>
      </w:r>
    </w:p>
    <w:p>
      <w:r>
        <w:rPr>
          <w:b/>
        </w:rPr>
        <w:t xml:space="preserve">Esimerkki 2.1053</w:t>
      </w:r>
    </w:p>
    <w:p>
      <w:r>
        <w:t xml:space="preserve">Alku: Laura meni April-tätinsä luo maatilalle. Keskikohta: Laura ällöttyi, kun lehmä nuoli häntä.</w:t>
      </w:r>
    </w:p>
    <w:p>
      <w:r>
        <w:rPr>
          <w:b/>
        </w:rPr>
        <w:t xml:space="preserve">Tulos</w:t>
      </w:r>
    </w:p>
    <w:p>
      <w:r>
        <w:t xml:space="preserve">April-täti kertoi, että lehmät suutelivat ihmisiä näin!</w:t>
      </w:r>
    </w:p>
    <w:p>
      <w:r>
        <w:rPr>
          <w:b/>
        </w:rPr>
        <w:t xml:space="preserve">Esimerkki 2.1054</w:t>
      </w:r>
    </w:p>
    <w:p>
      <w:r>
        <w:t xml:space="preserve">Alku: Sam halusi pedikyyrin. Keskikohta: Samin vaimo teki sen hänen puolestaan.</w:t>
      </w:r>
    </w:p>
    <w:p>
      <w:r>
        <w:rPr>
          <w:b/>
        </w:rPr>
        <w:t xml:space="preserve">Tulos</w:t>
      </w:r>
    </w:p>
    <w:p>
      <w:r>
        <w:t xml:space="preserve">Sam oli tyytyväinen pedikyyriinsä.</w:t>
      </w:r>
    </w:p>
    <w:p>
      <w:r>
        <w:rPr>
          <w:b/>
        </w:rPr>
        <w:t xml:space="preserve">Esimerkki 2.1055</w:t>
      </w:r>
    </w:p>
    <w:p>
      <w:r>
        <w:t xml:space="preserve">Alku: Tänään ajoin kirjastoon tavatakseni ryhmäni. Keskikohta: Jokaisen piti puhua jostain itselleen tärkeästä asiasta.</w:t>
      </w:r>
    </w:p>
    <w:p>
      <w:r>
        <w:rPr>
          <w:b/>
        </w:rPr>
        <w:t xml:space="preserve">Tulos</w:t>
      </w:r>
    </w:p>
    <w:p>
      <w:r>
        <w:t xml:space="preserve">Puhuin perheväkivallasta.</w:t>
      </w:r>
    </w:p>
    <w:p>
      <w:r>
        <w:rPr>
          <w:b/>
        </w:rPr>
        <w:t xml:space="preserve">Esimerkki 2.1056</w:t>
      </w:r>
    </w:p>
    <w:p>
      <w:r>
        <w:t xml:space="preserve">Alku: Maddie oli kymmenennellä luokalla. Keskimmäinen: Opettaja kysyi Maddielta, mikä oli Yhdysvaltojen pääkaupunki.</w:t>
      </w:r>
    </w:p>
    <w:p>
      <w:r>
        <w:rPr>
          <w:b/>
        </w:rPr>
        <w:t xml:space="preserve">Tulos</w:t>
      </w:r>
    </w:p>
    <w:p>
      <w:r>
        <w:t xml:space="preserve">Hänen vastauksensa oli Sacramento, ja hän joutui uusimaan maantiedon kaksi kertaa.</w:t>
      </w:r>
    </w:p>
    <w:p>
      <w:r>
        <w:rPr>
          <w:b/>
        </w:rPr>
        <w:t xml:space="preserve">Esimerkki 2.1057</w:t>
      </w:r>
    </w:p>
    <w:p>
      <w:r>
        <w:t xml:space="preserve">Alku: Kaikki nauroivat Jackille tänään. Keskikohta: Kaikki tiesivät, miten hän nolasi itsensä edellisenä iltana.</w:t>
      </w:r>
    </w:p>
    <w:p>
      <w:r>
        <w:rPr>
          <w:b/>
        </w:rPr>
        <w:t xml:space="preserve">Tulos</w:t>
      </w:r>
    </w:p>
    <w:p>
      <w:r>
        <w:t xml:space="preserve">Hänen ystävänsä myönsi jakaneensa tiedot.</w:t>
      </w:r>
    </w:p>
    <w:p>
      <w:r>
        <w:rPr>
          <w:b/>
        </w:rPr>
        <w:t xml:space="preserve">Esimerkki 2.1058</w:t>
      </w:r>
    </w:p>
    <w:p>
      <w:r>
        <w:t xml:space="preserve">Alku: Frank rakasti jalkapallon katsomista. Keskimmäinen: Frank katsoi lempijoukkueensa voittoa.</w:t>
      </w:r>
    </w:p>
    <w:p>
      <w:r>
        <w:rPr>
          <w:b/>
        </w:rPr>
        <w:t xml:space="preserve">Tulos</w:t>
      </w:r>
    </w:p>
    <w:p>
      <w:r>
        <w:t xml:space="preserve">Frank nautti sunnuntaisin jalkapallopelien katselusta.</w:t>
      </w:r>
    </w:p>
    <w:p>
      <w:r>
        <w:rPr>
          <w:b/>
        </w:rPr>
        <w:t xml:space="preserve">Esimerkki 2.1059</w:t>
      </w:r>
    </w:p>
    <w:p>
      <w:r>
        <w:t xml:space="preserve">Alku: David luuli aina voivansa syödä mitä tahansa. Keskikohta: Davis sai diabetesdiagnoosin.</w:t>
      </w:r>
    </w:p>
    <w:p>
      <w:r>
        <w:rPr>
          <w:b/>
        </w:rPr>
        <w:t xml:space="preserve">Tulos</w:t>
      </w:r>
    </w:p>
    <w:p>
      <w:r>
        <w:t xml:space="preserve">David ei enää ajatellut voivansa syödä mitä tahansa.</w:t>
      </w:r>
    </w:p>
    <w:p>
      <w:r>
        <w:rPr>
          <w:b/>
        </w:rPr>
        <w:t xml:space="preserve">Esimerkki 2.1060</w:t>
      </w:r>
    </w:p>
    <w:p>
      <w:r>
        <w:t xml:space="preserve">Alku: Neil pyöräili Perthin kaupunkiin, Australiaan. Keskikohta: Neil meni meren rannalle.</w:t>
      </w:r>
    </w:p>
    <w:p>
      <w:r>
        <w:rPr>
          <w:b/>
        </w:rPr>
        <w:t xml:space="preserve">Tulos</w:t>
      </w:r>
    </w:p>
    <w:p>
      <w:r>
        <w:t xml:space="preserve">Riutta oli kauneinta, mitä hän oli koskaan nähnyt!</w:t>
      </w:r>
    </w:p>
    <w:p>
      <w:r>
        <w:rPr>
          <w:b/>
        </w:rPr>
        <w:t xml:space="preserve">Esimerkki 2.1061</w:t>
      </w:r>
    </w:p>
    <w:p>
      <w:r>
        <w:t xml:space="preserve">Alku: Ystäväni Jim valmistaa omaa mettä. Keskikohta: Jim, laita sima pois säilytettäväksi.</w:t>
      </w:r>
    </w:p>
    <w:p>
      <w:r>
        <w:rPr>
          <w:b/>
        </w:rPr>
        <w:t xml:space="preserve">Tulos</w:t>
      </w:r>
    </w:p>
    <w:p>
      <w:r>
        <w:t xml:space="preserve">Kuukautta myöhemmin hän huomasi, että erästä oli kypsynyt hyvää mettä.</w:t>
      </w:r>
    </w:p>
    <w:p>
      <w:r>
        <w:rPr>
          <w:b/>
        </w:rPr>
        <w:t xml:space="preserve">Esimerkki 2.1062</w:t>
      </w:r>
    </w:p>
    <w:p>
      <w:r>
        <w:t xml:space="preserve">Alku: Vuosia sitten minua syytettiin punaisia päin ajamisesta. Keskikohta: Sain siitä sakot, mutta olin ystävällinen tuomarin kanssa.</w:t>
      </w:r>
    </w:p>
    <w:p>
      <w:r>
        <w:rPr>
          <w:b/>
        </w:rPr>
        <w:t xml:space="preserve">Tulos</w:t>
      </w:r>
    </w:p>
    <w:p>
      <w:r>
        <w:t xml:space="preserve">Tuomari hylkäsi sakkoni.</w:t>
      </w:r>
    </w:p>
    <w:p>
      <w:r>
        <w:rPr>
          <w:b/>
        </w:rPr>
        <w:t xml:space="preserve">Esimerkki 2.1063</w:t>
      </w:r>
    </w:p>
    <w:p>
      <w:r>
        <w:t xml:space="preserve">Alku: Lily vihasi hyttysiä! Keskikohta: Lily levitti hyönteismyrkkyä ympäri kuistiaan.</w:t>
      </w:r>
    </w:p>
    <w:p>
      <w:r>
        <w:rPr>
          <w:b/>
        </w:rPr>
        <w:t xml:space="preserve">Tulos</w:t>
      </w:r>
    </w:p>
    <w:p>
      <w:r>
        <w:t xml:space="preserve">Tunnissa jokainen hyttynen oli kuollut!</w:t>
      </w:r>
    </w:p>
    <w:p>
      <w:r>
        <w:rPr>
          <w:b/>
        </w:rPr>
        <w:t xml:space="preserve">Esimerkki 2.1064</w:t>
      </w:r>
    </w:p>
    <w:p>
      <w:r>
        <w:t xml:space="preserve">Alku: Halusin ajaa tietokoneohjelmaa. Keskivaihe: Tietokoneeni ei ole suunniteltu tämän ohjelman suorittamiseen.</w:t>
      </w:r>
    </w:p>
    <w:p>
      <w:r>
        <w:rPr>
          <w:b/>
        </w:rPr>
        <w:t xml:space="preserve">Tulos</w:t>
      </w:r>
    </w:p>
    <w:p>
      <w:r>
        <w:t xml:space="preserve">Päätin ostaa uuden tietokoneen.</w:t>
      </w:r>
    </w:p>
    <w:p>
      <w:r>
        <w:rPr>
          <w:b/>
        </w:rPr>
        <w:t xml:space="preserve">Esimerkki 2.1065</w:t>
      </w:r>
    </w:p>
    <w:p>
      <w:r>
        <w:t xml:space="preserve">Alku: Jerry halusi uuden Lego-setin, jonka hän oli nähnyt lelukaupassa. Keskikohta: Jerryn vanhemmat ostivat hänelle legosetin.</w:t>
      </w:r>
    </w:p>
    <w:p>
      <w:r>
        <w:rPr>
          <w:b/>
        </w:rPr>
        <w:t xml:space="preserve">Tulos</w:t>
      </w:r>
    </w:p>
    <w:p>
      <w:r>
        <w:t xml:space="preserve">Sinä iltana hän näytti vanhemmilleen ylpeänä uutta lelua, jonka hän oli ansainnut.</w:t>
      </w:r>
    </w:p>
    <w:p>
      <w:r>
        <w:rPr>
          <w:b/>
        </w:rPr>
        <w:t xml:space="preserve">Esimerkki 2.1066</w:t>
      </w:r>
    </w:p>
    <w:p>
      <w:r>
        <w:t xml:space="preserve">Alku: Tom on aina pitänyt tyttöystävänsä siskoa söpönä. Keskikohta: Tomilla oli ajatuksia mennä hänen luokseen sen sijaan.</w:t>
      </w:r>
    </w:p>
    <w:p>
      <w:r>
        <w:rPr>
          <w:b/>
        </w:rPr>
        <w:t xml:space="preserve">Tulos</w:t>
      </w:r>
    </w:p>
    <w:p>
      <w:r>
        <w:t xml:space="preserve">Hän rakasti tyttöystäväänsä eikä halunnut ottaa riskiä.</w:t>
      </w:r>
    </w:p>
    <w:p>
      <w:r>
        <w:rPr>
          <w:b/>
        </w:rPr>
        <w:t xml:space="preserve">Esimerkki 2.1067</w:t>
      </w:r>
    </w:p>
    <w:p>
      <w:r>
        <w:t xml:space="preserve">Alku: Dylan oli innoissaan varatakseen lomansa. Keskikohta: Dylan meni ostamaan lomavaatteita.</w:t>
      </w:r>
    </w:p>
    <w:p>
      <w:r>
        <w:rPr>
          <w:b/>
        </w:rPr>
        <w:t xml:space="preserve">Tulos</w:t>
      </w:r>
    </w:p>
    <w:p>
      <w:r>
        <w:t xml:space="preserve">Dylan lähti lomalle seuraavana päivänä.</w:t>
      </w:r>
    </w:p>
    <w:p>
      <w:r>
        <w:rPr>
          <w:b/>
        </w:rPr>
        <w:t xml:space="preserve">Esimerkki 2.1068</w:t>
      </w:r>
    </w:p>
    <w:p>
      <w:r>
        <w:t xml:space="preserve">Alku: Kate kierrättää aina. Keskikohta: Kate murskasi ennen tölkkinsä, mutta tajusi, että ne murskataan kierrätyskeskuksessa.</w:t>
      </w:r>
    </w:p>
    <w:p>
      <w:r>
        <w:rPr>
          <w:b/>
        </w:rPr>
        <w:t xml:space="preserve">Tulos</w:t>
      </w:r>
    </w:p>
    <w:p>
      <w:r>
        <w:t xml:space="preserve">Hän vain kierrättää ne nyt kokonaisina.</w:t>
      </w:r>
    </w:p>
    <w:p>
      <w:r>
        <w:rPr>
          <w:b/>
        </w:rPr>
        <w:t xml:space="preserve">Esimerkki 2.1069</w:t>
      </w:r>
    </w:p>
    <w:p>
      <w:r>
        <w:t xml:space="preserve">Alku: Katen hampaita harjatessa tuli jatkuvasti verta. Keskikohta: Katen hammasharja oli liian jäykkä.</w:t>
      </w:r>
    </w:p>
    <w:p>
      <w:r>
        <w:rPr>
          <w:b/>
        </w:rPr>
        <w:t xml:space="preserve">Tulos</w:t>
      </w:r>
    </w:p>
    <w:p>
      <w:r>
        <w:t xml:space="preserve">Hänen vanha oli liian jäykkä.</w:t>
      </w:r>
    </w:p>
    <w:p>
      <w:r>
        <w:rPr>
          <w:b/>
        </w:rPr>
        <w:t xml:space="preserve">Esimerkki 2.1070</w:t>
      </w:r>
    </w:p>
    <w:p>
      <w:r>
        <w:t xml:space="preserve">Alku: Doug odotti viime hetkeen asti tehdäkseen taideprojektinsa. Keskikohta: Doug oli lahjakas mies, joten viivästyminen yllätti kaikki.</w:t>
      </w:r>
    </w:p>
    <w:p>
      <w:r>
        <w:rPr>
          <w:b/>
        </w:rPr>
        <w:t xml:space="preserve">Tulos</w:t>
      </w:r>
    </w:p>
    <w:p>
      <w:r>
        <w:t xml:space="preserve">Hänen opettajansa näytti pettyneeltä ottaessaan sen häneltä.</w:t>
      </w:r>
    </w:p>
    <w:p>
      <w:r>
        <w:rPr>
          <w:b/>
        </w:rPr>
        <w:t xml:space="preserve">Esimerkki 2.1071</w:t>
      </w:r>
    </w:p>
    <w:p>
      <w:r>
        <w:t xml:space="preserve">Alku: Jamie työskentelee pankkiiriksi. Keskikohta: Jamie teki kovasti töitä.</w:t>
      </w:r>
    </w:p>
    <w:p>
      <w:r>
        <w:rPr>
          <w:b/>
        </w:rPr>
        <w:t xml:space="preserve">Tulos</w:t>
      </w:r>
    </w:p>
    <w:p>
      <w:r>
        <w:t xml:space="preserve">Hän omistaa nyt oman konttorin.</w:t>
      </w:r>
    </w:p>
    <w:p>
      <w:r>
        <w:rPr>
          <w:b/>
        </w:rPr>
        <w:t xml:space="preserve">Esimerkki 2.1072</w:t>
      </w:r>
    </w:p>
    <w:p>
      <w:r>
        <w:t xml:space="preserve">Alku: Rob on hyvin köyhä. Keskikohta: Rob oli sairas, joten hän teki rikoksen.</w:t>
      </w:r>
    </w:p>
    <w:p>
      <w:r>
        <w:rPr>
          <w:b/>
        </w:rPr>
        <w:t xml:space="preserve">Tulos</w:t>
      </w:r>
    </w:p>
    <w:p>
      <w:r>
        <w:t xml:space="preserve">Hän joutui vankilaan ja sai hoitoa.</w:t>
      </w:r>
    </w:p>
    <w:p>
      <w:r>
        <w:rPr>
          <w:b/>
        </w:rPr>
        <w:t xml:space="preserve">Esimerkki 2.1073</w:t>
      </w:r>
    </w:p>
    <w:p>
      <w:r>
        <w:t xml:space="preserve">Alku: Emily tuli yllättäen raskaaksi. Keskikohta: Emilyn perhe ja ystävät eivät hyväksyneet sitä.</w:t>
      </w:r>
    </w:p>
    <w:p>
      <w:r>
        <w:rPr>
          <w:b/>
        </w:rPr>
        <w:t xml:space="preserve">Tulos</w:t>
      </w:r>
    </w:p>
    <w:p>
      <w:r>
        <w:t xml:space="preserve">Emily ja hänen vauvansa ovat hyvin onnellisia ja suloisia ilman muita.</w:t>
      </w:r>
    </w:p>
    <w:p>
      <w:r>
        <w:rPr>
          <w:b/>
        </w:rPr>
        <w:t xml:space="preserve">Esimerkki 2.1074</w:t>
      </w:r>
    </w:p>
    <w:p>
      <w:r>
        <w:t xml:space="preserve">Alku: Val näki Alin menevän vessaan. Keskikohta: Ali oksensi koko kylpyhuoneen.</w:t>
      </w:r>
    </w:p>
    <w:p>
      <w:r>
        <w:rPr>
          <w:b/>
        </w:rPr>
        <w:t xml:space="preserve">Tulos</w:t>
      </w:r>
    </w:p>
    <w:p>
      <w:r>
        <w:t xml:space="preserve">Juuri kun Alin ystävä June tuli paikalle ja pelasti Alin tappelusta.</w:t>
      </w:r>
    </w:p>
    <w:p>
      <w:r>
        <w:rPr>
          <w:b/>
        </w:rPr>
        <w:t xml:space="preserve">Esimerkki 2.1075</w:t>
      </w:r>
    </w:p>
    <w:p>
      <w:r>
        <w:t xml:space="preserve">Alku: Istuin autossani töiden jälkeen. Keskikohta: Lintu lensi alas ja törmäsi tuulilasiini.</w:t>
      </w:r>
    </w:p>
    <w:p>
      <w:r>
        <w:rPr>
          <w:b/>
        </w:rPr>
        <w:t xml:space="preserve">Tulos</w:t>
      </w:r>
    </w:p>
    <w:p>
      <w:r>
        <w:t xml:space="preserve">Se oli kunnossa ja lensi pois.</w:t>
      </w:r>
    </w:p>
    <w:p>
      <w:r>
        <w:rPr>
          <w:b/>
        </w:rPr>
        <w:t xml:space="preserve">Esimerkki 2.1076</w:t>
      </w:r>
    </w:p>
    <w:p>
      <w:r>
        <w:t xml:space="preserve">Alku: Eräänä iltana ajoin yksin kotiin. Keskikohta: Minulla oli rengasrikko kotimatkalla.</w:t>
      </w:r>
    </w:p>
    <w:p>
      <w:r>
        <w:rPr>
          <w:b/>
        </w:rPr>
        <w:t xml:space="preserve">Tulos</w:t>
      </w:r>
    </w:p>
    <w:p>
      <w:r>
        <w:t xml:space="preserve">Vanhempi mies asensi vararenkaani.</w:t>
      </w:r>
    </w:p>
    <w:p>
      <w:r>
        <w:rPr>
          <w:b/>
        </w:rPr>
        <w:t xml:space="preserve">Esimerkki 2.1077</w:t>
      </w:r>
    </w:p>
    <w:p>
      <w:r>
        <w:t xml:space="preserve">Alku: Sam tarvitsi uudet renkaat autoonsa. Keskikohta: Samilta puhkesi rengas viimeisellä ajokerralla.</w:t>
      </w:r>
    </w:p>
    <w:p>
      <w:r>
        <w:rPr>
          <w:b/>
        </w:rPr>
        <w:t xml:space="preserve">Tulos</w:t>
      </w:r>
    </w:p>
    <w:p>
      <w:r>
        <w:t xml:space="preserve">Se sai hänet muuttamaan väsymystään välittömästi.</w:t>
      </w:r>
    </w:p>
    <w:p>
      <w:r>
        <w:rPr>
          <w:b/>
        </w:rPr>
        <w:t xml:space="preserve">Esimerkki 2.1078</w:t>
      </w:r>
    </w:p>
    <w:p>
      <w:r>
        <w:t xml:space="preserve">Alku: Ryan oli puistossa. Keskikohta: Juhli syntymäpäiväänsä perheen ja ystävien kanssa.</w:t>
      </w:r>
    </w:p>
    <w:p>
      <w:r>
        <w:rPr>
          <w:b/>
        </w:rPr>
        <w:t xml:space="preserve">Tulos</w:t>
      </w:r>
    </w:p>
    <w:p>
      <w:r>
        <w:t xml:space="preserve">Sitten Ryan puhkaisi ilmapallon tahallaan.</w:t>
      </w:r>
    </w:p>
    <w:p>
      <w:r>
        <w:rPr>
          <w:b/>
        </w:rPr>
        <w:t xml:space="preserve">Esimerkki 2.1079</w:t>
      </w:r>
    </w:p>
    <w:p>
      <w:r>
        <w:t xml:space="preserve">Alku: Fred heräsi eräänä päivänä erittäin pahaan päänsärkyyn. Keskikohta: Fred joutui menemään sairaalaan.</w:t>
      </w:r>
    </w:p>
    <w:p>
      <w:r>
        <w:rPr>
          <w:b/>
        </w:rPr>
        <w:t xml:space="preserve">Tulos</w:t>
      </w:r>
    </w:p>
    <w:p>
      <w:r>
        <w:t xml:space="preserve">Fred oli sairaalassa viikon, kunnes hänen vointinsa parani.</w:t>
      </w:r>
    </w:p>
    <w:p>
      <w:r>
        <w:rPr>
          <w:b/>
        </w:rPr>
        <w:t xml:space="preserve">Esimerkki 2.1080</w:t>
      </w:r>
    </w:p>
    <w:p>
      <w:r>
        <w:t xml:space="preserve">Alku: Kolumbus halusi löytää reitin Intiaan. Keskikohta: Hän eksyi ja hänelle osoitettiin väärä suunta.</w:t>
      </w:r>
    </w:p>
    <w:p>
      <w:r>
        <w:rPr>
          <w:b/>
        </w:rPr>
        <w:t xml:space="preserve">Tulos</w:t>
      </w:r>
    </w:p>
    <w:p>
      <w:r>
        <w:t xml:space="preserve">Mutta sen sijaan hän löysi Amerikan!</w:t>
      </w:r>
    </w:p>
    <w:p>
      <w:r>
        <w:rPr>
          <w:b/>
        </w:rPr>
        <w:t xml:space="preserve">Esimerkki 2.1081</w:t>
      </w:r>
    </w:p>
    <w:p>
      <w:r>
        <w:t xml:space="preserve">Alku: Lila halusi oppia kirjoittamaan nimensä. Keskikohta: Lila löysi jonkun, joka auttaisi häntä oppimaan.</w:t>
      </w:r>
    </w:p>
    <w:p>
      <w:r>
        <w:rPr>
          <w:b/>
        </w:rPr>
        <w:t xml:space="preserve">Tulos</w:t>
      </w:r>
    </w:p>
    <w:p>
      <w:r>
        <w:t xml:space="preserve">Uuden taitonsa avulla hän esitteli itsensä kuurolle tytölle koulussa.</w:t>
      </w:r>
    </w:p>
    <w:p>
      <w:r>
        <w:rPr>
          <w:b/>
        </w:rPr>
        <w:t xml:space="preserve">Esimerkki 2.1082</w:t>
      </w:r>
    </w:p>
    <w:p>
      <w:r>
        <w:t xml:space="preserve">Alku: Joku soitti minulle tunnilla. Keskikohta: He sanoivat katselevansa minua ikkunasta.</w:t>
      </w:r>
    </w:p>
    <w:p>
      <w:r>
        <w:rPr>
          <w:b/>
        </w:rPr>
        <w:t xml:space="preserve">Tulos</w:t>
      </w:r>
    </w:p>
    <w:p>
      <w:r>
        <w:t xml:space="preserve">Yritin myös ilmoittaa tapauksesta poliisille.</w:t>
      </w:r>
    </w:p>
    <w:p>
      <w:r>
        <w:rPr>
          <w:b/>
        </w:rPr>
        <w:t xml:space="preserve">Esimerkki 2.1083</w:t>
      </w:r>
    </w:p>
    <w:p>
      <w:r>
        <w:t xml:space="preserve">Alku: Olin matkalla töihin, kun autoni alkoi käyttäytyä oudosti. Keskikohta: Autoni sammui eikä lähtenyt enää käyntiin.</w:t>
      </w:r>
    </w:p>
    <w:p>
      <w:r>
        <w:rPr>
          <w:b/>
        </w:rPr>
        <w:t xml:space="preserve">Tulos</w:t>
      </w:r>
    </w:p>
    <w:p>
      <w:r>
        <w:t xml:space="preserve">Minun piti soittaa hinausauto hakemaan autoni.</w:t>
      </w:r>
    </w:p>
    <w:p>
      <w:r>
        <w:rPr>
          <w:b/>
        </w:rPr>
        <w:t xml:space="preserve">Esimerkki 2.1084</w:t>
      </w:r>
    </w:p>
    <w:p>
      <w:r>
        <w:t xml:space="preserve">Alku: Ava leikki eräänä päivänä rannalla. Keskikohta: Ava löysi hiekasta kaulakorun.</w:t>
      </w:r>
    </w:p>
    <w:p>
      <w:r>
        <w:rPr>
          <w:b/>
        </w:rPr>
        <w:t xml:space="preserve">Tulos</w:t>
      </w:r>
    </w:p>
    <w:p>
      <w:r>
        <w:t xml:space="preserve">Siellä hän asetti sen lipastolleen muistoksi rannasta.</w:t>
      </w:r>
    </w:p>
    <w:p>
      <w:r>
        <w:rPr>
          <w:b/>
        </w:rPr>
        <w:t xml:space="preserve">Esimerkki 2.1085</w:t>
      </w:r>
    </w:p>
    <w:p>
      <w:r>
        <w:t xml:space="preserve">Alku: Anna halusi uuden mekon joulujuhliinsa. Keskikohta: Hän löysi sellaisen säästöliikkeestä.</w:t>
      </w:r>
    </w:p>
    <w:p>
      <w:r>
        <w:rPr>
          <w:b/>
        </w:rPr>
        <w:t xml:space="preserve">Tulos</w:t>
      </w:r>
    </w:p>
    <w:p>
      <w:r>
        <w:t xml:space="preserve">Kaikki Annan ystävät rakastivat ja kehuivat hänen uutta mekkoaan!</w:t>
      </w:r>
    </w:p>
    <w:p>
      <w:r>
        <w:rPr>
          <w:b/>
        </w:rPr>
        <w:t xml:space="preserve">Esimerkki 2.1086</w:t>
      </w:r>
    </w:p>
    <w:p>
      <w:r>
        <w:t xml:space="preserve">Alku: Lucy istui poliisiasemalla. Keskikohta: Lucy juoksi tervehtimään isoisäänsä.</w:t>
      </w:r>
    </w:p>
    <w:p>
      <w:r>
        <w:rPr>
          <w:b/>
        </w:rPr>
        <w:t xml:space="preserve">Tulos</w:t>
      </w:r>
    </w:p>
    <w:p>
      <w:r>
        <w:t xml:space="preserve">Hän oli niin iloinen nähdessään isoisän, kun tämä saapui, että hän kaatoi sen.</w:t>
      </w:r>
    </w:p>
    <w:p>
      <w:r>
        <w:rPr>
          <w:b/>
        </w:rPr>
        <w:t xml:space="preserve">Esimerkki 2.1087</w:t>
      </w:r>
    </w:p>
    <w:p>
      <w:r>
        <w:t xml:space="preserve">Alku: Vanessa luuli olevansa loistava tennispelaaja. Keskikohta: Vanessa pelasi Suea vastaan ottelussa.</w:t>
      </w:r>
    </w:p>
    <w:p>
      <w:r>
        <w:rPr>
          <w:b/>
        </w:rPr>
        <w:t xml:space="preserve">Tulos</w:t>
      </w:r>
    </w:p>
    <w:p>
      <w:r>
        <w:t xml:space="preserve">Sue voitti Vanessan kolmella pisteellä.</w:t>
      </w:r>
    </w:p>
    <w:p>
      <w:r>
        <w:rPr>
          <w:b/>
        </w:rPr>
        <w:t xml:space="preserve">Esimerkki 2.1088</w:t>
      </w:r>
    </w:p>
    <w:p>
      <w:r>
        <w:t xml:space="preserve">Alku: Tim halusi jalkapallojoukkueeseen. Keskimmäinen: Valmentajan mielestä hän oli kuitenkin liian pieni.</w:t>
      </w:r>
    </w:p>
    <w:p>
      <w:r>
        <w:rPr>
          <w:b/>
        </w:rPr>
        <w:t xml:space="preserve">Tulos</w:t>
      </w:r>
    </w:p>
    <w:p>
      <w:r>
        <w:t xml:space="preserve">Valmentaja päätti kuitenkin antaa hänen olla joukkueen syöttäjä.</w:t>
      </w:r>
    </w:p>
    <w:p>
      <w:r>
        <w:rPr>
          <w:b/>
        </w:rPr>
        <w:t xml:space="preserve">Esimerkki 2.1089</w:t>
      </w:r>
    </w:p>
    <w:p>
      <w:r>
        <w:t xml:space="preserve">Alku: Koirani rakasti tennispalloja. Keskimmäinen: Löysin eräänä päivänä kaikki kadonneet tennispalloni sängyn alta.</w:t>
      </w:r>
    </w:p>
    <w:p>
      <w:r>
        <w:rPr>
          <w:b/>
        </w:rPr>
        <w:t xml:space="preserve">Tulos</w:t>
      </w:r>
    </w:p>
    <w:p>
      <w:r>
        <w:t xml:space="preserve">Koirani oli varastanut kaikki ja laittanut ne sinne alle.</w:t>
      </w:r>
    </w:p>
    <w:p>
      <w:r>
        <w:rPr>
          <w:b/>
        </w:rPr>
        <w:t xml:space="preserve">Esimerkki 2.1090</w:t>
      </w:r>
    </w:p>
    <w:p>
      <w:r>
        <w:t xml:space="preserve">Alku: Zoeyn äiti kertoi, että he voivat mennä valitsemaan uuden koiran tänään. Keskikohta: He kävivät eläinkaupassa ja Zoey valitsi suosikkinsa.</w:t>
      </w:r>
    </w:p>
    <w:p>
      <w:r>
        <w:rPr>
          <w:b/>
        </w:rPr>
        <w:t xml:space="preserve">Tulos</w:t>
      </w:r>
    </w:p>
    <w:p>
      <w:r>
        <w:t xml:space="preserve">Zoeyn äiti maksoi ranskalaisesta bulldogista ja he veivät sen kotiin!</w:t>
      </w:r>
    </w:p>
    <w:p>
      <w:r>
        <w:rPr>
          <w:b/>
        </w:rPr>
        <w:t xml:space="preserve">Esimerkki 2.1091</w:t>
      </w:r>
    </w:p>
    <w:p>
      <w:r>
        <w:t xml:space="preserve">Alku: Ted piti kekseistä. Keskikohta: Tedin sisko teki hänelle keksejä syntymäpäivälahjaksi.</w:t>
      </w:r>
    </w:p>
    <w:p>
      <w:r>
        <w:rPr>
          <w:b/>
        </w:rPr>
        <w:t xml:space="preserve">Tulos</w:t>
      </w:r>
    </w:p>
    <w:p>
      <w:r>
        <w:t xml:space="preserve">Ne olivat niin hyviä, että Ted päätti kokeilla muidenkin keksejä.</w:t>
      </w:r>
    </w:p>
    <w:p>
      <w:r>
        <w:rPr>
          <w:b/>
        </w:rPr>
        <w:t xml:space="preserve">Esimerkki 2.1092</w:t>
      </w:r>
    </w:p>
    <w:p>
      <w:r>
        <w:t xml:space="preserve">Alku: Sally on kotiäiti. Keskikohta: Sally alkoi etsiä työtä ja etsii edelleen.</w:t>
      </w:r>
    </w:p>
    <w:p>
      <w:r>
        <w:rPr>
          <w:b/>
        </w:rPr>
        <w:t xml:space="preserve">Tulos</w:t>
      </w:r>
    </w:p>
    <w:p>
      <w:r>
        <w:t xml:space="preserve">Sally ei vieläkään tienaa rahaa.</w:t>
      </w:r>
    </w:p>
    <w:p>
      <w:r>
        <w:rPr>
          <w:b/>
        </w:rPr>
        <w:t xml:space="preserve">Esimerkki 2.1093</w:t>
      </w:r>
    </w:p>
    <w:p>
      <w:r>
        <w:t xml:space="preserve">Alku: Frank päätti, että hän haluaisi hot dogeja päivälliseksi. Keskikohta: Frank meni kauppaan, joka oli suljettu.</w:t>
      </w:r>
    </w:p>
    <w:p>
      <w:r>
        <w:rPr>
          <w:b/>
        </w:rPr>
        <w:t xml:space="preserve">Tulos</w:t>
      </w:r>
    </w:p>
    <w:p>
      <w:r>
        <w:t xml:space="preserve">Sitten hän tajusi unohtaneensa, että oli heinäkuun neljäs päivä.</w:t>
      </w:r>
    </w:p>
    <w:p>
      <w:r>
        <w:rPr>
          <w:b/>
        </w:rPr>
        <w:t xml:space="preserve">Esimerkki 2.1094</w:t>
      </w:r>
    </w:p>
    <w:p>
      <w:r>
        <w:t xml:space="preserve">Alku: Will sanoi, että hänestä tulisi kaikkien aikojen paras näyttelijä. Keskikohta: Hän meni näyttelijäkouluun hioakseen taitojaan.</w:t>
      </w:r>
    </w:p>
    <w:p>
      <w:r>
        <w:rPr>
          <w:b/>
        </w:rPr>
        <w:t xml:space="preserve">Tulos</w:t>
      </w:r>
    </w:p>
    <w:p>
      <w:r>
        <w:t xml:space="preserve">Se johti näyttelijänuraan, ja nyt hän on kaikkien aikojen paras näyttelijä.</w:t>
      </w:r>
    </w:p>
    <w:p>
      <w:r>
        <w:rPr>
          <w:b/>
        </w:rPr>
        <w:t xml:space="preserve">Esimerkki 2.1095</w:t>
      </w:r>
    </w:p>
    <w:p>
      <w:r>
        <w:t xml:space="preserve">Alku: Jane kertoi pojalleen Jimille, että tämän on koulutettava koiranpentunsa. Keskikohta: Jim sanoi, että pentu oli jo koulutettu.</w:t>
      </w:r>
    </w:p>
    <w:p>
      <w:r>
        <w:rPr>
          <w:b/>
        </w:rPr>
        <w:t xml:space="preserve">Tulos</w:t>
      </w:r>
    </w:p>
    <w:p>
      <w:r>
        <w:t xml:space="preserve">Jim mulkoili, kun hän jynssäsi mattoa puhtaaksi.</w:t>
      </w:r>
    </w:p>
    <w:p>
      <w:r>
        <w:rPr>
          <w:b/>
        </w:rPr>
        <w:t xml:space="preserve">Esimerkki 2.1096</w:t>
      </w:r>
    </w:p>
    <w:p>
      <w:r>
        <w:t xml:space="preserve">Alku: Kelly päätti pelata korttipelejä. Keskikohta: Kelly ajatteli vanhempiaan pelatessaan.</w:t>
      </w:r>
    </w:p>
    <w:p>
      <w:r>
        <w:rPr>
          <w:b/>
        </w:rPr>
        <w:t xml:space="preserve">Tulos</w:t>
      </w:r>
    </w:p>
    <w:p>
      <w:r>
        <w:t xml:space="preserve">Hän soitti vanhemmilleen.</w:t>
      </w:r>
    </w:p>
    <w:p>
      <w:r>
        <w:rPr>
          <w:b/>
        </w:rPr>
        <w:t xml:space="preserve">Esimerkki 2.1097</w:t>
      </w:r>
    </w:p>
    <w:p>
      <w:r>
        <w:t xml:space="preserve">Alku: Työpöytäni oli eräänä päivänä hyvin epäsiisti. Keskikohta: Ennen kuin istuin, puhdistin työpöytäni märällä liinalla.</w:t>
      </w:r>
    </w:p>
    <w:p>
      <w:r>
        <w:rPr>
          <w:b/>
        </w:rPr>
        <w:t xml:space="preserve">Tulos</w:t>
      </w:r>
    </w:p>
    <w:p>
      <w:r>
        <w:t xml:space="preserve">Istuin siistin työpöytäni ääreen.</w:t>
      </w:r>
    </w:p>
    <w:p>
      <w:r>
        <w:rPr>
          <w:b/>
        </w:rPr>
        <w:t xml:space="preserve">Esimerkki 2.1098</w:t>
      </w:r>
    </w:p>
    <w:p>
      <w:r>
        <w:t xml:space="preserve">Alku: Tilasin taannoin pizzaa perheelle. Keskikohta: Vain yksi henkilö halusi ananasta pizzaan.</w:t>
      </w:r>
    </w:p>
    <w:p>
      <w:r>
        <w:rPr>
          <w:b/>
        </w:rPr>
        <w:t xml:space="preserve">Tulos</w:t>
      </w:r>
    </w:p>
    <w:p>
      <w:r>
        <w:t xml:space="preserve">Saimme sen sijaan pepperonia, ja kaikki muut olivat tyytyväisiä.</w:t>
      </w:r>
    </w:p>
    <w:p>
      <w:r>
        <w:rPr>
          <w:b/>
        </w:rPr>
        <w:t xml:space="preserve">Esimerkki 2.1099</w:t>
      </w:r>
    </w:p>
    <w:p>
      <w:r>
        <w:t xml:space="preserve">Alku: Sammy oli hiljattain perinyt suuren summan rahaa. Keskikohta: Sammy käytti kaikki rahat ja menetti sitten työnsä.</w:t>
      </w:r>
    </w:p>
    <w:p>
      <w:r>
        <w:rPr>
          <w:b/>
        </w:rPr>
        <w:t xml:space="preserve">Tulos</w:t>
      </w:r>
    </w:p>
    <w:p>
      <w:r>
        <w:t xml:space="preserve">Sen jälkeen hän joutui myymään suurimman osan omaisuudestaan.</w:t>
      </w:r>
    </w:p>
    <w:p>
      <w:r>
        <w:rPr>
          <w:b/>
        </w:rPr>
        <w:t xml:space="preserve">Esimerkki 2.1100</w:t>
      </w:r>
    </w:p>
    <w:p>
      <w:r>
        <w:t xml:space="preserve">Alku: Gina oli pysähtynyt nelisuuntaiseen stop-merkkiin. Keskikohta: Yksikään auto ei liikkunut.</w:t>
      </w:r>
    </w:p>
    <w:p>
      <w:r>
        <w:rPr>
          <w:b/>
        </w:rPr>
        <w:t xml:space="preserve">Tulos</w:t>
      </w:r>
    </w:p>
    <w:p>
      <w:r>
        <w:t xml:space="preserve">Kaikki odottivat toisen menevän ensin.</w:t>
      </w:r>
    </w:p>
    <w:p>
      <w:r>
        <w:rPr>
          <w:b/>
        </w:rPr>
        <w:t xml:space="preserve">Esimerkki 2.1101</w:t>
      </w:r>
    </w:p>
    <w:p>
      <w:r>
        <w:t xml:space="preserve">Alku: Morgan rakasti kitaran soittamista. Keskimmäinen: Morgan vaihtoi vanhan kitaransa uuteen.</w:t>
      </w:r>
    </w:p>
    <w:p>
      <w:r>
        <w:rPr>
          <w:b/>
        </w:rPr>
        <w:t xml:space="preserve">Tulos</w:t>
      </w:r>
    </w:p>
    <w:p>
      <w:r>
        <w:t xml:space="preserve">Hän rakastaa sitä paljon enemmän kuin vanhaa.</w:t>
      </w:r>
    </w:p>
    <w:p>
      <w:r>
        <w:rPr>
          <w:b/>
        </w:rPr>
        <w:t xml:space="preserve">Esimerkki 2.1102</w:t>
      </w:r>
    </w:p>
    <w:p>
      <w:r>
        <w:t xml:space="preserve">Alku: Julia oli juuri ostanut uuden kitaran. Keskikohta: Julia otti kitaratunteja.</w:t>
      </w:r>
    </w:p>
    <w:p>
      <w:r>
        <w:rPr>
          <w:b/>
        </w:rPr>
        <w:t xml:space="preserve">Tulos</w:t>
      </w:r>
    </w:p>
    <w:p>
      <w:r>
        <w:t xml:space="preserve">Viikon harjoittelun jälkeen hän teki ihan hyvää työtä.</w:t>
      </w:r>
    </w:p>
    <w:p>
      <w:r>
        <w:rPr>
          <w:b/>
        </w:rPr>
        <w:t xml:space="preserve">Esimerkki 2.1103</w:t>
      </w:r>
    </w:p>
    <w:p>
      <w:r>
        <w:t xml:space="preserve">Alku: Bill oli kilpailuhenkinen oikeinkirjoittaja. Keskikohta: Bill osallistui oikeinkirjoituskilpailuun.</w:t>
      </w:r>
    </w:p>
    <w:p>
      <w:r>
        <w:rPr>
          <w:b/>
        </w:rPr>
        <w:t xml:space="preserve">Tulos</w:t>
      </w:r>
    </w:p>
    <w:p>
      <w:r>
        <w:t xml:space="preserve">Nyt hän jää istumaan sinne koko päiväksi ja miettimään tappiotaan.</w:t>
      </w:r>
    </w:p>
    <w:p>
      <w:r>
        <w:rPr>
          <w:b/>
        </w:rPr>
        <w:t xml:space="preserve">Esimerkki 2.1104</w:t>
      </w:r>
    </w:p>
    <w:p>
      <w:r>
        <w:t xml:space="preserve">Alku: Ray lähti kävelylle ulos. Keskikohta: Ray joutui kaatosateeseen ilman sateenvarjoa.</w:t>
      </w:r>
    </w:p>
    <w:p>
      <w:r>
        <w:rPr>
          <w:b/>
        </w:rPr>
        <w:t xml:space="preserve">Tulos</w:t>
      </w:r>
    </w:p>
    <w:p>
      <w:r>
        <w:t xml:space="preserve">Ray toivoi, että hän olisi tarkistanut sääennusteen ennen kävelyä.</w:t>
      </w:r>
    </w:p>
    <w:p>
      <w:r>
        <w:rPr>
          <w:b/>
        </w:rPr>
        <w:t xml:space="preserve">Esimerkki 2.1105</w:t>
      </w:r>
    </w:p>
    <w:p>
      <w:r>
        <w:t xml:space="preserve">Alku: Derek meni baariin. Keskikohta: Derek tapasi baarissa tytön.</w:t>
      </w:r>
    </w:p>
    <w:p>
      <w:r>
        <w:rPr>
          <w:b/>
        </w:rPr>
        <w:t xml:space="preserve">Tulos</w:t>
      </w:r>
    </w:p>
    <w:p>
      <w:r>
        <w:t xml:space="preserve">Hän sai tytön numeron.</w:t>
      </w:r>
    </w:p>
    <w:p>
      <w:r>
        <w:rPr>
          <w:b/>
        </w:rPr>
        <w:t xml:space="preserve">Esimerkki 2.1106</w:t>
      </w:r>
    </w:p>
    <w:p>
      <w:r>
        <w:t xml:space="preserve">Alku: Wendy vihasi urheilua ja pelkäsi mennä liikuntatunnille. Keskikohta: Wendy pelasi baseballia.</w:t>
      </w:r>
    </w:p>
    <w:p>
      <w:r>
        <w:rPr>
          <w:b/>
        </w:rPr>
        <w:t xml:space="preserve">Tulos</w:t>
      </w:r>
    </w:p>
    <w:p>
      <w:r>
        <w:t xml:space="preserve">Sitten Wendy kuuli naurua, kun hän juoksi suoraan kolmannelle pesälle.</w:t>
      </w:r>
    </w:p>
    <w:p>
      <w:r>
        <w:rPr>
          <w:b/>
        </w:rPr>
        <w:t xml:space="preserve">Esimerkki 2.1107</w:t>
      </w:r>
    </w:p>
    <w:p>
      <w:r>
        <w:t xml:space="preserve">Alku: Jenna ei näe. Keskikohta: Jennalle tehtiin kaihileikkaus.</w:t>
      </w:r>
    </w:p>
    <w:p>
      <w:r>
        <w:rPr>
          <w:b/>
        </w:rPr>
        <w:t xml:space="preserve">Tulos</w:t>
      </w:r>
    </w:p>
    <w:p>
      <w:r>
        <w:t xml:space="preserve">Nyt Jenna näkee taas kunnolla.</w:t>
      </w:r>
    </w:p>
    <w:p>
      <w:r>
        <w:rPr>
          <w:b/>
        </w:rPr>
        <w:t xml:space="preserve">Esimerkki 2.1108</w:t>
      </w:r>
    </w:p>
    <w:p>
      <w:r>
        <w:t xml:space="preserve">Alku: Bill todella rakasti keilailua. Keskimmäinen: Bill käytti paljon aikaa pelaamiseen tullakseen paremmaksi.</w:t>
      </w:r>
    </w:p>
    <w:p>
      <w:r>
        <w:rPr>
          <w:b/>
        </w:rPr>
        <w:t xml:space="preserve">Tulos</w:t>
      </w:r>
    </w:p>
    <w:p>
      <w:r>
        <w:t xml:space="preserve">Eläkkeelle jäätyään hän pääsi Pro Bowlers Hall of Fameen.</w:t>
      </w:r>
    </w:p>
    <w:p>
      <w:r>
        <w:rPr>
          <w:b/>
        </w:rPr>
        <w:t xml:space="preserve">Esimerkki 2.1109</w:t>
      </w:r>
    </w:p>
    <w:p>
      <w:r>
        <w:t xml:space="preserve">Alku: Francine on aina halunnut korvakoruja. Keskikohta: Hän löysi perunan ja sai neulan ja jäätä.</w:t>
      </w:r>
    </w:p>
    <w:p>
      <w:r>
        <w:rPr>
          <w:b/>
        </w:rPr>
        <w:t xml:space="preserve">Tulos</w:t>
      </w:r>
    </w:p>
    <w:p>
      <w:r>
        <w:t xml:space="preserve">Francine on hyvin tyytyväinen päätökseen lävistää korvansa.</w:t>
      </w:r>
    </w:p>
    <w:p>
      <w:r>
        <w:rPr>
          <w:b/>
        </w:rPr>
        <w:t xml:space="preserve">Esimerkki 2.1110</w:t>
      </w:r>
    </w:p>
    <w:p>
      <w:r>
        <w:t xml:space="preserve">Alku: Holly oli kaunis musta kissa, jota Lee rakasti kovasti. Keskikohta: Hän rakasti kissoja todella paljon.</w:t>
      </w:r>
    </w:p>
    <w:p>
      <w:r>
        <w:rPr>
          <w:b/>
        </w:rPr>
        <w:t xml:space="preserve">Tulos</w:t>
      </w:r>
    </w:p>
    <w:p>
      <w:r>
        <w:t xml:space="preserve">Lee päätti adoptoida kissanpennun.</w:t>
      </w:r>
    </w:p>
    <w:p>
      <w:r>
        <w:rPr>
          <w:b/>
        </w:rPr>
        <w:t xml:space="preserve">Esimerkki 2.1111</w:t>
      </w:r>
    </w:p>
    <w:p>
      <w:r>
        <w:t xml:space="preserve">Alku: Olen aina halunnut sekä kissan että koiran. Keskikohta: Sain molemmat, mutta ne eivät tulleet toimeen keskenään.</w:t>
      </w:r>
    </w:p>
    <w:p>
      <w:r>
        <w:rPr>
          <w:b/>
        </w:rPr>
        <w:t xml:space="preserve">Tulos</w:t>
      </w:r>
    </w:p>
    <w:p>
      <w:r>
        <w:t xml:space="preserve">Annoin koiran ystävälleni.</w:t>
      </w:r>
    </w:p>
    <w:p>
      <w:r>
        <w:rPr>
          <w:b/>
        </w:rPr>
        <w:t xml:space="preserve">Esimerkki 2.1112</w:t>
      </w:r>
    </w:p>
    <w:p>
      <w:r>
        <w:t xml:space="preserve">Alku: Maria halusi oppia maalaamaan. Keskimmäinen: Maria osallistui kurssille oppiakseen maalaamisen perusteet.</w:t>
      </w:r>
    </w:p>
    <w:p>
      <w:r>
        <w:rPr>
          <w:b/>
        </w:rPr>
        <w:t xml:space="preserve">Tulos</w:t>
      </w:r>
    </w:p>
    <w:p>
      <w:r>
        <w:t xml:space="preserve">Hän vannoi harjoittelevansa vielä enemmän, joka ikinen päivä.</w:t>
      </w:r>
    </w:p>
    <w:p>
      <w:r>
        <w:rPr>
          <w:b/>
        </w:rPr>
        <w:t xml:space="preserve">Esimerkki 2.1113</w:t>
      </w:r>
    </w:p>
    <w:p>
      <w:r>
        <w:t xml:space="preserve">Alku: Ben haastoi ystävänsä korttipeliin. Keskikohta: Hän teki ystävälleen temppuja.</w:t>
      </w:r>
    </w:p>
    <w:p>
      <w:r>
        <w:rPr>
          <w:b/>
        </w:rPr>
        <w:t xml:space="preserve">Tulos</w:t>
      </w:r>
    </w:p>
    <w:p>
      <w:r>
        <w:t xml:space="preserve">Hänen ystävänsä oli liian luottavainen epäilemään mitään rikosta.</w:t>
      </w:r>
    </w:p>
    <w:p>
      <w:r>
        <w:rPr>
          <w:b/>
        </w:rPr>
        <w:t xml:space="preserve">Esimerkki 2.1114</w:t>
      </w:r>
    </w:p>
    <w:p>
      <w:r>
        <w:t xml:space="preserve">Alku: Bob oli aina järkyttynyt ulkonäöstään. Keskikohta: Bobin itseluottamuksen puute johti nenäleikkaukseen.</w:t>
      </w:r>
    </w:p>
    <w:p>
      <w:r>
        <w:rPr>
          <w:b/>
        </w:rPr>
        <w:t xml:space="preserve">Tulos</w:t>
      </w:r>
    </w:p>
    <w:p>
      <w:r>
        <w:t xml:space="preserve">Bob päätyi kauneusleikkauksiin vielä 20 kertaa.</w:t>
      </w:r>
    </w:p>
    <w:p>
      <w:r>
        <w:rPr>
          <w:b/>
        </w:rPr>
        <w:t xml:space="preserve">Esimerkki 2.1115</w:t>
      </w:r>
    </w:p>
    <w:p>
      <w:r>
        <w:t xml:space="preserve">Alku: Jane on aina halunnut leikata hiuksensa polkkatukaksi. Keskikohta: Jane meni kampaamoon.</w:t>
      </w:r>
    </w:p>
    <w:p>
      <w:r>
        <w:rPr>
          <w:b/>
        </w:rPr>
        <w:t xml:space="preserve">Tulos</w:t>
      </w:r>
    </w:p>
    <w:p>
      <w:r>
        <w:t xml:space="preserve">Jenny on hyvin tyytyväinen siihen, miltä hän nyt näyttää.</w:t>
      </w:r>
    </w:p>
    <w:p>
      <w:r>
        <w:rPr>
          <w:b/>
        </w:rPr>
        <w:t xml:space="preserve">Esimerkki 2.1116</w:t>
      </w:r>
    </w:p>
    <w:p>
      <w:r>
        <w:t xml:space="preserve">Alku: Ollie oli kylvyssä. Keskikohta: Ollien äiti laittoi ammeeseen vaahtokylpyjä.</w:t>
      </w:r>
    </w:p>
    <w:p>
      <w:r>
        <w:rPr>
          <w:b/>
        </w:rPr>
        <w:t xml:space="preserve">Tulos</w:t>
      </w:r>
    </w:p>
    <w:p>
      <w:r>
        <w:t xml:space="preserve">Kun hän näki miehen, hänellä oli kuplista tehty parta.</w:t>
      </w:r>
    </w:p>
    <w:p>
      <w:r>
        <w:rPr>
          <w:b/>
        </w:rPr>
        <w:t xml:space="preserve">Esimerkki 2.1117</w:t>
      </w:r>
    </w:p>
    <w:p>
      <w:r>
        <w:t xml:space="preserve">Alku: John alkoi tehdä uutta reseptiä. Keskikohta: Hänellä ei ollut paljon kokemusta.</w:t>
      </w:r>
    </w:p>
    <w:p>
      <w:r>
        <w:rPr>
          <w:b/>
        </w:rPr>
        <w:t xml:space="preserve">Tulos</w:t>
      </w:r>
    </w:p>
    <w:p>
      <w:r>
        <w:t xml:space="preserve">Hän jätti lieden päälle ja poltti keittiön.</w:t>
      </w:r>
    </w:p>
    <w:p>
      <w:r>
        <w:rPr>
          <w:b/>
        </w:rPr>
        <w:t xml:space="preserve">Esimerkki 2.1118</w:t>
      </w:r>
    </w:p>
    <w:p>
      <w:r>
        <w:t xml:space="preserve">Alku: Jack halusi parantaa dribblingia ja päätti tehdä harjoituksen. Keskivaihe: Jack harjoitteli dribblausta koko yön.</w:t>
      </w:r>
    </w:p>
    <w:p>
      <w:r>
        <w:rPr>
          <w:b/>
        </w:rPr>
        <w:t xml:space="preserve">Tulos</w:t>
      </w:r>
    </w:p>
    <w:p>
      <w:r>
        <w:t xml:space="preserve">Kun hän oli valmis, Jack oli paljon parempi dribblaamaan.</w:t>
      </w:r>
    </w:p>
    <w:p>
      <w:r>
        <w:rPr>
          <w:b/>
        </w:rPr>
        <w:t xml:space="preserve">Esimerkki 2.1119</w:t>
      </w:r>
    </w:p>
    <w:p>
      <w:r>
        <w:t xml:space="preserve">Alku: Ronnie kävi juuri läpi rankan eron. Keskikohta: Hän törmäsi vanhaan lukioaikaiseen ihastukseen.</w:t>
      </w:r>
    </w:p>
    <w:p>
      <w:r>
        <w:rPr>
          <w:b/>
        </w:rPr>
        <w:t xml:space="preserve">Tulos</w:t>
      </w:r>
    </w:p>
    <w:p>
      <w:r>
        <w:t xml:space="preserve">Hän tunsi olonsa rauhallisemmaksi.</w:t>
      </w:r>
    </w:p>
    <w:p>
      <w:r>
        <w:rPr>
          <w:b/>
        </w:rPr>
        <w:t xml:space="preserve">Esimerkki 2.1120</w:t>
      </w:r>
    </w:p>
    <w:p>
      <w:r>
        <w:t xml:space="preserve">Alku: Tätini otti perhekuvan kaikista juhlissa olleista. Keskellä: En välitä perhekuvista.</w:t>
      </w:r>
    </w:p>
    <w:p>
      <w:r>
        <w:rPr>
          <w:b/>
        </w:rPr>
        <w:t xml:space="preserve">Tulos</w:t>
      </w:r>
    </w:p>
    <w:p>
      <w:r>
        <w:t xml:space="preserve">En viitsinyt pyytää kopiota ja kävelin lopulta pois.</w:t>
      </w:r>
    </w:p>
    <w:p>
      <w:r>
        <w:rPr>
          <w:b/>
        </w:rPr>
        <w:t xml:space="preserve">Esimerkki 2.1121</w:t>
      </w:r>
    </w:p>
    <w:p>
      <w:r>
        <w:t xml:space="preserve">Alku: Heräsin ja etsin kaapistani paitaa. Keskikohta: Minun piti mennä kauppaan ja tarvitsin paidan.</w:t>
      </w:r>
    </w:p>
    <w:p>
      <w:r>
        <w:rPr>
          <w:b/>
        </w:rPr>
        <w:t xml:space="preserve">Tulos</w:t>
      </w:r>
    </w:p>
    <w:p>
      <w:r>
        <w:t xml:space="preserve">Minulla oli sininen paita.</w:t>
      </w:r>
    </w:p>
    <w:p>
      <w:r>
        <w:rPr>
          <w:b/>
        </w:rPr>
        <w:t xml:space="preserve">Esimerkki 2.1122</w:t>
      </w:r>
    </w:p>
    <w:p>
      <w:r>
        <w:t xml:space="preserve">Alku: Gina oli tuonut puistosta kotiin kulkukoiran. Keskikohta: Sillä oli paljon kirppuja.</w:t>
      </w:r>
    </w:p>
    <w:p>
      <w:r>
        <w:rPr>
          <w:b/>
        </w:rPr>
        <w:t xml:space="preserve">Tulos</w:t>
      </w:r>
    </w:p>
    <w:p>
      <w:r>
        <w:t xml:space="preserve">Hänen äitinsä kieltäytyi pitämästä koiraa.</w:t>
      </w:r>
    </w:p>
    <w:p>
      <w:r>
        <w:rPr>
          <w:b/>
        </w:rPr>
        <w:t xml:space="preserve">Esimerkki 2.1123</w:t>
      </w:r>
    </w:p>
    <w:p>
      <w:r>
        <w:t xml:space="preserve">Alku: Elle oli kissa, jonka löysimme paikallisesta turvakodista. Keskikohta: Toimme Ellen kotiin, ja lapset rakastavat sitä.</w:t>
      </w:r>
    </w:p>
    <w:p>
      <w:r>
        <w:rPr>
          <w:b/>
        </w:rPr>
        <w:t xml:space="preserve">Tulos</w:t>
      </w:r>
    </w:p>
    <w:p>
      <w:r>
        <w:t xml:space="preserve">Hän on ollut meillä nyt viisi vuotta, ja rakastamme häntä niin paljon.</w:t>
      </w:r>
    </w:p>
    <w:p>
      <w:r>
        <w:rPr>
          <w:b/>
        </w:rPr>
        <w:t xml:space="preserve">Esimerkki 2.1124</w:t>
      </w:r>
    </w:p>
    <w:p>
      <w:r>
        <w:t xml:space="preserve">Alku: Erica oli menossa tanssiaisiin unelmiensa pojan kanssa. Keskikohta: Erican updo-kampaus putosi.</w:t>
      </w:r>
    </w:p>
    <w:p>
      <w:r>
        <w:rPr>
          <w:b/>
        </w:rPr>
        <w:t xml:space="preserve">Tulos</w:t>
      </w:r>
    </w:p>
    <w:p>
      <w:r>
        <w:t xml:space="preserve">Erican ystävä ryntäsi paikalle ja korjasi hänen hiuksensa, mikä pelasti päivän.</w:t>
      </w:r>
    </w:p>
    <w:p>
      <w:r>
        <w:rPr>
          <w:b/>
        </w:rPr>
        <w:t xml:space="preserve">Esimerkki 2.1125</w:t>
      </w:r>
    </w:p>
    <w:p>
      <w:r>
        <w:t xml:space="preserve">Alku: Sven oli hyvin huono. Keskikohta: Sven päätti varastaa ruokaa ruokkiakseen perheensä.</w:t>
      </w:r>
    </w:p>
    <w:p>
      <w:r>
        <w:rPr>
          <w:b/>
        </w:rPr>
        <w:t xml:space="preserve">Tulos</w:t>
      </w:r>
    </w:p>
    <w:p>
      <w:r>
        <w:t xml:space="preserve">Sven otettiin kiinni ja vangittiin pian sen jälkeen.</w:t>
      </w:r>
    </w:p>
    <w:p>
      <w:r>
        <w:rPr>
          <w:b/>
        </w:rPr>
        <w:t xml:space="preserve">Esimerkki 2.1126</w:t>
      </w:r>
    </w:p>
    <w:p>
      <w:r>
        <w:t xml:space="preserve">Alku: Val näki Alin menevän vessaan. Keskikohta: Val oli Alin edessä jonossa.</w:t>
      </w:r>
    </w:p>
    <w:p>
      <w:r>
        <w:rPr>
          <w:b/>
        </w:rPr>
        <w:t xml:space="preserve">Tulos</w:t>
      </w:r>
    </w:p>
    <w:p>
      <w:r>
        <w:t xml:space="preserve">Juuri kun Alin ystävä June tuli paikalle ja pelasti Alin tappelusta.</w:t>
      </w:r>
    </w:p>
    <w:p>
      <w:r>
        <w:rPr>
          <w:b/>
        </w:rPr>
        <w:t xml:space="preserve">Esimerkki 2.1127</w:t>
      </w:r>
    </w:p>
    <w:p>
      <w:r>
        <w:t xml:space="preserve">Alku: Joskus lapseni miettivät, onko joulupukki todellinen. Keskimmäinen: Lapset kysyivät, mikä oli hänen lempijoulunsa.</w:t>
      </w:r>
    </w:p>
    <w:p>
      <w:r>
        <w:rPr>
          <w:b/>
        </w:rPr>
        <w:t xml:space="preserve">Tulos</w:t>
      </w:r>
    </w:p>
    <w:p>
      <w:r>
        <w:t xml:space="preserve">Kerroimme lapsille, että oli kiitospäivä.</w:t>
      </w:r>
    </w:p>
    <w:p>
      <w:r>
        <w:rPr>
          <w:b/>
        </w:rPr>
        <w:t xml:space="preserve">Esimerkki 2.1128</w:t>
      </w:r>
    </w:p>
    <w:p>
      <w:r>
        <w:t xml:space="preserve">Alku: James rakasti soittaa klarinettia ulkona. Keskimmäinen: James rikkoi vahingossa klarinettinsa.</w:t>
      </w:r>
    </w:p>
    <w:p>
      <w:r>
        <w:rPr>
          <w:b/>
        </w:rPr>
        <w:t xml:space="preserve">Tulos</w:t>
      </w:r>
    </w:p>
    <w:p>
      <w:r>
        <w:t xml:space="preserve">Hän vei sen korjaamolle, jossa mies korjasi sen kalliilla rahalla.</w:t>
      </w:r>
    </w:p>
    <w:p>
      <w:r>
        <w:rPr>
          <w:b/>
        </w:rPr>
        <w:t xml:space="preserve">Esimerkki 2.1129</w:t>
      </w:r>
    </w:p>
    <w:p>
      <w:r>
        <w:t xml:space="preserve">Alku: Äitini kysyi minulta mielipidettäni hänen uudesta miehestään. Keskikohta: Hänellä oli huono tunne miehestä.</w:t>
      </w:r>
    </w:p>
    <w:p>
      <w:r>
        <w:rPr>
          <w:b/>
        </w:rPr>
        <w:t xml:space="preserve">Tulos</w:t>
      </w:r>
    </w:p>
    <w:p>
      <w:r>
        <w:t xml:space="preserve">Hän kertoi minulle, että hän sai uuden miehensä kiinni pettämisestä.</w:t>
      </w:r>
    </w:p>
    <w:p>
      <w:r>
        <w:rPr>
          <w:b/>
        </w:rPr>
        <w:t xml:space="preserve">Esimerkki 2.1130</w:t>
      </w:r>
    </w:p>
    <w:p>
      <w:r>
        <w:t xml:space="preserve">Alku: Huomasin, että tiskialtaani oli tukossa. Keskikohta: Kaadoin viemäriin kemikaaleja, jotka poistavat tukoksen.</w:t>
      </w:r>
    </w:p>
    <w:p>
      <w:r>
        <w:rPr>
          <w:b/>
        </w:rPr>
        <w:t xml:space="preserve">Tulos</w:t>
      </w:r>
    </w:p>
    <w:p>
      <w:r>
        <w:t xml:space="preserve">Myöhemmin pesin viemärin, ja tukos oli poissa.</w:t>
      </w:r>
    </w:p>
    <w:p>
      <w:r>
        <w:rPr>
          <w:b/>
        </w:rPr>
        <w:t xml:space="preserve">Esimerkki 2.1131</w:t>
      </w:r>
    </w:p>
    <w:p>
      <w:r>
        <w:t xml:space="preserve">Alku: Ana tuomittiin lievästä rikoksesta. Keskikohta: Ana joutui työskentelemään kodittomien turvakodissa 7 päivää.</w:t>
      </w:r>
    </w:p>
    <w:p>
      <w:r>
        <w:rPr>
          <w:b/>
        </w:rPr>
        <w:t xml:space="preserve">Tulos</w:t>
      </w:r>
    </w:p>
    <w:p>
      <w:r>
        <w:t xml:space="preserve">Loppujen lopuksi And oli iloinen siitä, että hänen oli ollut pakko työskennellä siellä.</w:t>
      </w:r>
    </w:p>
    <w:p>
      <w:r>
        <w:rPr>
          <w:b/>
        </w:rPr>
        <w:t xml:space="preserve">Esimerkki 2.1132</w:t>
      </w:r>
    </w:p>
    <w:p>
      <w:r>
        <w:t xml:space="preserve">Alku: Jimmy saapui merelle kalastusvälineineen. Keskikohta: Jimmy putosi mereen, ja virta veti hänet ulos.</w:t>
      </w:r>
    </w:p>
    <w:p>
      <w:r>
        <w:rPr>
          <w:b/>
        </w:rPr>
        <w:t xml:space="preserve">Tulos</w:t>
      </w:r>
    </w:p>
    <w:p>
      <w:r>
        <w:t xml:space="preserve">Toinen kalastaja onnistui nostamaan hänet vedestä.</w:t>
      </w:r>
    </w:p>
    <w:p>
      <w:r>
        <w:rPr>
          <w:b/>
        </w:rPr>
        <w:t xml:space="preserve">Esimerkki 2.1133</w:t>
      </w:r>
    </w:p>
    <w:p>
      <w:r>
        <w:t xml:space="preserve">Alku: Erin on aina halunnut kokeilla maratonin juoksemista. Keskimmäinen: Erinin piti laihduttaa voidakseen juosta.</w:t>
      </w:r>
    </w:p>
    <w:p>
      <w:r>
        <w:rPr>
          <w:b/>
        </w:rPr>
        <w:t xml:space="preserve">Tulos</w:t>
      </w:r>
    </w:p>
    <w:p>
      <w:r>
        <w:t xml:space="preserve">Vuotta myöhemmin Erin on loistavassa kunnossa ja juoksee kisan itsevarmasti!</w:t>
      </w:r>
    </w:p>
    <w:p>
      <w:r>
        <w:rPr>
          <w:b/>
        </w:rPr>
        <w:t xml:space="preserve">Esimerkki 2.1134</w:t>
      </w:r>
    </w:p>
    <w:p>
      <w:r>
        <w:t xml:space="preserve">Alku: Viime viikolla päätin mennä uuteen hiustenleikkaukseen. Keskikohta: Se oli katastrofi ja inhosin sitä.</w:t>
      </w:r>
    </w:p>
    <w:p>
      <w:r>
        <w:rPr>
          <w:b/>
        </w:rPr>
        <w:t xml:space="preserve">Tulos</w:t>
      </w:r>
    </w:p>
    <w:p>
      <w:r>
        <w:t xml:space="preserve">Päätin sen sijaan ajella pääni.</w:t>
      </w:r>
    </w:p>
    <w:p>
      <w:r>
        <w:rPr>
          <w:b/>
        </w:rPr>
        <w:t xml:space="preserve">Esimerkki 2.1135</w:t>
      </w:r>
    </w:p>
    <w:p>
      <w:r>
        <w:t xml:space="preserve">Alku: Litan oli aika tehdä veronsa. Keskikohta: Lita päätti palkata ammattilaisen tekemään veronsa.</w:t>
      </w:r>
    </w:p>
    <w:p>
      <w:r>
        <w:rPr>
          <w:b/>
        </w:rPr>
        <w:t xml:space="preserve">Tulos</w:t>
      </w:r>
    </w:p>
    <w:p>
      <w:r>
        <w:t xml:space="preserve">Hän oli yllättynyt siitä, että veroilmoitus valmistui muutamassa minuutissa.</w:t>
      </w:r>
    </w:p>
    <w:p>
      <w:r>
        <w:rPr>
          <w:b/>
        </w:rPr>
        <w:t xml:space="preserve">Esimerkki 2.1136</w:t>
      </w:r>
    </w:p>
    <w:p>
      <w:r>
        <w:t xml:space="preserve">Alku: Garyllä oli pakkomielle kaikkeen jouluun liittyvään. Keskikohta: Gary tuhlasi kaikki yritystulonsa ja säästönsä.</w:t>
      </w:r>
    </w:p>
    <w:p>
      <w:r>
        <w:rPr>
          <w:b/>
        </w:rPr>
        <w:t xml:space="preserve">Tulos</w:t>
      </w:r>
    </w:p>
    <w:p>
      <w:r>
        <w:t xml:space="preserve">Gary joutui lopettamaan toimintansa vain yhden vuoden jälkeen.</w:t>
      </w:r>
    </w:p>
    <w:p>
      <w:r>
        <w:rPr>
          <w:b/>
        </w:rPr>
        <w:t xml:space="preserve">Esimerkki 2.1137</w:t>
      </w:r>
    </w:p>
    <w:p>
      <w:r>
        <w:t xml:space="preserve">Alku: Larry ei ole koskaan ollut suuri urheilufani. Keskikohta: Larry yritti liittyä johonkin urheilulajiin saadakseen uusia ystäviä.</w:t>
      </w:r>
    </w:p>
    <w:p>
      <w:r>
        <w:rPr>
          <w:b/>
        </w:rPr>
        <w:t xml:space="preserve">Tulos</w:t>
      </w:r>
    </w:p>
    <w:p>
      <w:r>
        <w:t xml:space="preserve">Vaikka hän ei saa uusia ystäviä, hän päättää yrittää uudelleen.</w:t>
      </w:r>
    </w:p>
    <w:p>
      <w:r>
        <w:rPr>
          <w:b/>
        </w:rPr>
        <w:t xml:space="preserve">Esimerkki 2.1138</w:t>
      </w:r>
    </w:p>
    <w:p>
      <w:r>
        <w:t xml:space="preserve">Alku: Tyttöystäväni halusi lähteä rullaluistelemaan syntymäpäivänään. Keskikohta: En ollut kovin hyvä rullaluistelussa.</w:t>
      </w:r>
    </w:p>
    <w:p>
      <w:r>
        <w:rPr>
          <w:b/>
        </w:rPr>
        <w:t xml:space="preserve">Tulos</w:t>
      </w:r>
    </w:p>
    <w:p>
      <w:r>
        <w:t xml:space="preserve">En koskaan päässyt oikeasti luistelemaan ja jouduin lopulta luovuttamaan.</w:t>
      </w:r>
    </w:p>
    <w:p>
      <w:r>
        <w:rPr>
          <w:b/>
        </w:rPr>
        <w:t xml:space="preserve">Esimerkki 2.1139</w:t>
      </w:r>
    </w:p>
    <w:p>
      <w:r>
        <w:t xml:space="preserve">Alku: Ian joutui käymään vessassa. Keskikohta: Ian joutui odottamaan kotiin asti päästäkseen vessaan.</w:t>
      </w:r>
    </w:p>
    <w:p>
      <w:r>
        <w:rPr>
          <w:b/>
        </w:rPr>
        <w:t xml:space="preserve">Tulos</w:t>
      </w:r>
    </w:p>
    <w:p>
      <w:r>
        <w:t xml:space="preserve">Ian juoksi kylpyhuoneeseen niin nopeasti, että hän liukastui lattialla.</w:t>
      </w:r>
    </w:p>
    <w:p>
      <w:r>
        <w:rPr>
          <w:b/>
        </w:rPr>
        <w:t xml:space="preserve">Esimerkki 2.1140</w:t>
      </w:r>
    </w:p>
    <w:p>
      <w:r>
        <w:t xml:space="preserve">Alku: Evaa pyydettiin laulamaan kansallislaulu kaupunkinsa paraatissa. Keskikohta: Hän harjoitteli ahkerasti ja teki parhaansa!.</w:t>
      </w:r>
    </w:p>
    <w:p>
      <w:r>
        <w:rPr>
          <w:b/>
        </w:rPr>
        <w:t xml:space="preserve">Tulos</w:t>
      </w:r>
    </w:p>
    <w:p>
      <w:r>
        <w:t xml:space="preserve">Koko kaupunki taputti ja hurrasi Evan laululle!</w:t>
      </w:r>
    </w:p>
    <w:p>
      <w:r>
        <w:rPr>
          <w:b/>
        </w:rPr>
        <w:t xml:space="preserve">Esimerkki 2.1141</w:t>
      </w:r>
    </w:p>
    <w:p>
      <w:r>
        <w:t xml:space="preserve">Alku: Emily ei ehtinyt syödä aamiaista. Keskikohta: Emilyllä oli kiire eikä hän valmistautunut kouluun.</w:t>
      </w:r>
    </w:p>
    <w:p>
      <w:r>
        <w:rPr>
          <w:b/>
        </w:rPr>
        <w:t xml:space="preserve">Tulos</w:t>
      </w:r>
    </w:p>
    <w:p>
      <w:r>
        <w:t xml:space="preserve">Joku vitsaili, ja Emilyä nolotti.</w:t>
      </w:r>
    </w:p>
    <w:p>
      <w:r>
        <w:rPr>
          <w:b/>
        </w:rPr>
        <w:t xml:space="preserve">Esimerkki 2.1142</w:t>
      </w:r>
    </w:p>
    <w:p>
      <w:r>
        <w:t xml:space="preserve">Alku: Christinen tyttären syntymäpäivä on huomenna. Keskikohta: Tyttären lempiväri on vaaleanpunainen.</w:t>
      </w:r>
    </w:p>
    <w:p>
      <w:r>
        <w:rPr>
          <w:b/>
        </w:rPr>
        <w:t xml:space="preserve">Tulos</w:t>
      </w:r>
    </w:p>
    <w:p>
      <w:r>
        <w:t xml:space="preserve">Christine koristeli kakun vaaleanpunaiseksi tyttärelleen.</w:t>
      </w:r>
    </w:p>
    <w:p>
      <w:r>
        <w:rPr>
          <w:b/>
        </w:rPr>
        <w:t xml:space="preserve">Esimerkki 2.1143</w:t>
      </w:r>
    </w:p>
    <w:p>
      <w:r>
        <w:t xml:space="preserve">Alku: Keskimmäinen: Jim meni pihamyyntiin: Jim näki kitaran, josta piti.</w:t>
      </w:r>
    </w:p>
    <w:p>
      <w:r>
        <w:rPr>
          <w:b/>
        </w:rPr>
        <w:t xml:space="preserve">Tulos</w:t>
      </w:r>
    </w:p>
    <w:p>
      <w:r>
        <w:t xml:space="preserve">Hän osti sen</w:t>
      </w:r>
    </w:p>
    <w:p>
      <w:r>
        <w:rPr>
          <w:b/>
        </w:rPr>
        <w:t xml:space="preserve">Esimerkki 2.1144</w:t>
      </w:r>
    </w:p>
    <w:p>
      <w:r>
        <w:t xml:space="preserve">Alku: Poikani vei vaimoni tänään Wrentham Outletsiin. Keskikohta: He halusivat nähdä, millaisia alennusmyyntejä kaupoissa oli.</w:t>
      </w:r>
    </w:p>
    <w:p>
      <w:r>
        <w:rPr>
          <w:b/>
        </w:rPr>
        <w:t xml:space="preserve">Tulos</w:t>
      </w:r>
    </w:p>
    <w:p>
      <w:r>
        <w:t xml:space="preserve">He palasivat alkuillasta.</w:t>
      </w:r>
    </w:p>
    <w:p>
      <w:r>
        <w:rPr>
          <w:b/>
        </w:rPr>
        <w:t xml:space="preserve">Esimerkki 2.1145</w:t>
      </w:r>
    </w:p>
    <w:p>
      <w:r>
        <w:t xml:space="preserve">Alku: Rory halusi todella uuden rannekorun. Keskikohta: Rory osti itselleen uuden rannekorun.</w:t>
      </w:r>
    </w:p>
    <w:p>
      <w:r>
        <w:rPr>
          <w:b/>
        </w:rPr>
        <w:t xml:space="preserve">Tulos</w:t>
      </w:r>
    </w:p>
    <w:p>
      <w:r>
        <w:t xml:space="preserve">Tämä teki hänet hyvin onnelliseksi.</w:t>
      </w:r>
    </w:p>
    <w:p>
      <w:r>
        <w:rPr>
          <w:b/>
        </w:rPr>
        <w:t xml:space="preserve">Esimerkki 2.1146</w:t>
      </w:r>
    </w:p>
    <w:p>
      <w:r>
        <w:t xml:space="preserve">Alku: Lulu nousi taksiin mennäkseen tapaamaan ystäväänsä. Keskikohta: Lulun taksi joutui kolariin.</w:t>
      </w:r>
    </w:p>
    <w:p>
      <w:r>
        <w:rPr>
          <w:b/>
        </w:rPr>
        <w:t xml:space="preserve">Tulos</w:t>
      </w:r>
    </w:p>
    <w:p>
      <w:r>
        <w:t xml:space="preserve">Onneksi hän oli kuitenkin kunnossa.</w:t>
      </w:r>
    </w:p>
    <w:p>
      <w:r>
        <w:rPr>
          <w:b/>
        </w:rPr>
        <w:t xml:space="preserve">Esimerkki 2.1147</w:t>
      </w:r>
    </w:p>
    <w:p>
      <w:r>
        <w:t xml:space="preserve">Alku: Amber tykkäsi keinua. Keskimmäinen: Amber kiusasi ystäväänsä pois keinusta.</w:t>
      </w:r>
    </w:p>
    <w:p>
      <w:r>
        <w:rPr>
          <w:b/>
        </w:rPr>
        <w:t xml:space="preserve">Tulos</w:t>
      </w:r>
    </w:p>
    <w:p>
      <w:r>
        <w:t xml:space="preserve">Amberin äiti kertoi hänelle, että kiusaaminen ei ole oikein.</w:t>
      </w:r>
    </w:p>
    <w:p>
      <w:r>
        <w:rPr>
          <w:b/>
        </w:rPr>
        <w:t xml:space="preserve">Esimerkki 2.1148</w:t>
      </w:r>
    </w:p>
    <w:p>
      <w:r>
        <w:t xml:space="preserve">Alku: Merle oli 85-vuotias ja vanhainkodissa. Keskikohta: Merle oli dementoitunut ja eksyi.</w:t>
      </w:r>
    </w:p>
    <w:p>
      <w:r>
        <w:rPr>
          <w:b/>
        </w:rPr>
        <w:t xml:space="preserve">Tulos</w:t>
      </w:r>
    </w:p>
    <w:p>
      <w:r>
        <w:t xml:space="preserve">Hänet tuotiin takaisin kotiin ja häneen laitettiin gps-paikannin.</w:t>
      </w:r>
    </w:p>
    <w:p>
      <w:r>
        <w:rPr>
          <w:b/>
        </w:rPr>
        <w:t xml:space="preserve">Esimerkki 2.1149</w:t>
      </w:r>
    </w:p>
    <w:p>
      <w:r>
        <w:t xml:space="preserve">Alku: Kyle meni hienoihin illallisjuhliin töiden vuoksi. Keskikohta: Kyle meni hienon asun sijaan verkkarit päällä.</w:t>
      </w:r>
    </w:p>
    <w:p>
      <w:r>
        <w:rPr>
          <w:b/>
        </w:rPr>
        <w:t xml:space="preserve">Tulos</w:t>
      </w:r>
    </w:p>
    <w:p>
      <w:r>
        <w:t xml:space="preserve">Kylea alkoi nolottaa tämä outo huomio.</w:t>
      </w:r>
    </w:p>
    <w:p>
      <w:r>
        <w:rPr>
          <w:b/>
        </w:rPr>
        <w:t xml:space="preserve">Esimerkki 2.1150</w:t>
      </w:r>
    </w:p>
    <w:p>
      <w:r>
        <w:t xml:space="preserve">Alku: Jim oli raivoissaan, kun hän vilkaisi autoaan. Keskikohta: Joku oli murtautunut hänen autoonsa!.</w:t>
      </w:r>
    </w:p>
    <w:p>
      <w:r>
        <w:rPr>
          <w:b/>
        </w:rPr>
        <w:t xml:space="preserve">Tulos</w:t>
      </w:r>
    </w:p>
    <w:p>
      <w:r>
        <w:t xml:space="preserve">Jim meni korjaamolle maalaamaan autonsa uudelleen.</w:t>
      </w:r>
    </w:p>
    <w:p>
      <w:r>
        <w:rPr>
          <w:b/>
        </w:rPr>
        <w:t xml:space="preserve">Esimerkki 2.1151</w:t>
      </w:r>
    </w:p>
    <w:p>
      <w:r>
        <w:t xml:space="preserve">Alku: Ike oli kaupungin rakastettu paras jäätelö. Keskikohta: Tyttö esti tuhopolttajaa polttamasta Iken kauppaa.</w:t>
      </w:r>
    </w:p>
    <w:p>
      <w:r>
        <w:rPr>
          <w:b/>
        </w:rPr>
        <w:t xml:space="preserve">Tulos</w:t>
      </w:r>
    </w:p>
    <w:p>
      <w:r>
        <w:t xml:space="preserve">Ike antoi hänelle ilmaisen jäätelön, ja koko kaupunki kuuli siitä.</w:t>
      </w:r>
    </w:p>
    <w:p>
      <w:r>
        <w:rPr>
          <w:b/>
        </w:rPr>
        <w:t xml:space="preserve">Esimerkki 2.1152</w:t>
      </w:r>
    </w:p>
    <w:p>
      <w:r>
        <w:t xml:space="preserve">Alku: Ken myöhästyi tänään töistä. Keskikohta: Kenin pomo kertoi hänelle, että hän sai potkut.</w:t>
      </w:r>
    </w:p>
    <w:p>
      <w:r>
        <w:rPr>
          <w:b/>
        </w:rPr>
        <w:t xml:space="preserve">Tulos</w:t>
      </w:r>
    </w:p>
    <w:p>
      <w:r>
        <w:t xml:space="preserve">Hän ajoi suoraan työnhakumessuille.</w:t>
      </w:r>
    </w:p>
    <w:p>
      <w:r>
        <w:rPr>
          <w:b/>
        </w:rPr>
        <w:t xml:space="preserve">Esimerkki 2.1153</w:t>
      </w:r>
    </w:p>
    <w:p>
      <w:r>
        <w:t xml:space="preserve">Alku: Alex oli makuuhuoneessaan. Keskikohta: Mies murtautui Alexin makuuhuoneen ikkunasta.</w:t>
      </w:r>
    </w:p>
    <w:p>
      <w:r>
        <w:rPr>
          <w:b/>
        </w:rPr>
        <w:t xml:space="preserve">Tulos</w:t>
      </w:r>
    </w:p>
    <w:p>
      <w:r>
        <w:t xml:space="preserve">Se muutti Alexin ikuisesti.</w:t>
      </w:r>
    </w:p>
    <w:p>
      <w:r>
        <w:rPr>
          <w:b/>
        </w:rPr>
        <w:t xml:space="preserve">Esimerkki 2.1154</w:t>
      </w:r>
    </w:p>
    <w:p>
      <w:r>
        <w:t xml:space="preserve">Alku: Tyttö nimeltä Jamie oli nälkäinen. Keskikohta: Jamie oli hyvin nälkäinen, mutta hänen vatsansa oli niin sekaisin.</w:t>
      </w:r>
    </w:p>
    <w:p>
      <w:r>
        <w:rPr>
          <w:b/>
        </w:rPr>
        <w:t xml:space="preserve">Tulos</w:t>
      </w:r>
    </w:p>
    <w:p>
      <w:r>
        <w:t xml:space="preserve">Hän ei siis syönyt.</w:t>
      </w:r>
    </w:p>
    <w:p>
      <w:r>
        <w:rPr>
          <w:b/>
        </w:rPr>
        <w:t xml:space="preserve">Esimerkki 2.1155</w:t>
      </w:r>
    </w:p>
    <w:p>
      <w:r>
        <w:t xml:space="preserve">Alku: Rhonda ja hänen miehensä eivät tule toimeen keskenään. Keskikohta: Rhonda ei valitsisi illallispaikkaa.</w:t>
      </w:r>
    </w:p>
    <w:p>
      <w:r>
        <w:rPr>
          <w:b/>
        </w:rPr>
        <w:t xml:space="preserve">Tulos</w:t>
      </w:r>
    </w:p>
    <w:p>
      <w:r>
        <w:t xml:space="preserve">Rhonda myönsi lopulta haluavansa sushia.</w:t>
      </w:r>
    </w:p>
    <w:p>
      <w:r>
        <w:rPr>
          <w:b/>
        </w:rPr>
        <w:t xml:space="preserve">Esimerkki 2.1156</w:t>
      </w:r>
    </w:p>
    <w:p>
      <w:r>
        <w:t xml:space="preserve">Alku: Keskimmäinen: Kaksi lasta kävi filosofista keskustelua Jack Frostista: Molemmat lapset esittivät hyviä pointteja väittelyn aikana.</w:t>
      </w:r>
    </w:p>
    <w:p>
      <w:r>
        <w:rPr>
          <w:b/>
        </w:rPr>
        <w:t xml:space="preserve">Tulos</w:t>
      </w:r>
    </w:p>
    <w:p>
      <w:r>
        <w:t xml:space="preserve">Kymmenen minuutin kuluttua he kuitenkin sopivat olevansa eri mieltä.</w:t>
      </w:r>
    </w:p>
    <w:p>
      <w:r>
        <w:rPr>
          <w:b/>
        </w:rPr>
        <w:t xml:space="preserve">Esimerkki 2.1157</w:t>
      </w:r>
    </w:p>
    <w:p>
      <w:r>
        <w:t xml:space="preserve">Alku: Mary halusi värjätä hiuksensa vaaleiksi. Keskikohta: Värjäys muutti Maryn hiukset väärän värisiksi.</w:t>
      </w:r>
    </w:p>
    <w:p>
      <w:r>
        <w:rPr>
          <w:b/>
        </w:rPr>
        <w:t xml:space="preserve">Tulos</w:t>
      </w:r>
    </w:p>
    <w:p>
      <w:r>
        <w:t xml:space="preserve">Marian hiukset muuttuivat mustasta oranssiksi.</w:t>
      </w:r>
    </w:p>
    <w:p>
      <w:r>
        <w:rPr>
          <w:b/>
        </w:rPr>
        <w:t xml:space="preserve">Esimerkki 2.1158</w:t>
      </w:r>
    </w:p>
    <w:p>
      <w:r>
        <w:t xml:space="preserve">Alku: Erin päätti mennä baariin. Keskikohta: Erin ajoi humalassa kotiin ja melkein törmäsi puuhun.</w:t>
      </w:r>
    </w:p>
    <w:p>
      <w:r>
        <w:rPr>
          <w:b/>
        </w:rPr>
        <w:t xml:space="preserve">Tulos</w:t>
      </w:r>
    </w:p>
    <w:p>
      <w:r>
        <w:t xml:space="preserve">Onneksi hän pääsi kotiin, mutta se oli lähellä.</w:t>
      </w:r>
    </w:p>
    <w:p>
      <w:r>
        <w:rPr>
          <w:b/>
        </w:rPr>
        <w:t xml:space="preserve">Esimerkki 2.1159</w:t>
      </w:r>
    </w:p>
    <w:p>
      <w:r>
        <w:t xml:space="preserve">Alku: Tim päätti, että hänen oli laihdutettava. Keskikohta: Tim päätti syödä terveellisemmin.</w:t>
      </w:r>
    </w:p>
    <w:p>
      <w:r>
        <w:rPr>
          <w:b/>
        </w:rPr>
        <w:t xml:space="preserve">Tulos</w:t>
      </w:r>
    </w:p>
    <w:p>
      <w:r>
        <w:t xml:space="preserve">Kuukauden loppuun mennessä Tim oli laihtunut viisi kiloa.</w:t>
      </w:r>
    </w:p>
    <w:p>
      <w:r>
        <w:rPr>
          <w:b/>
        </w:rPr>
        <w:t xml:space="preserve">Esimerkki 2.1160</w:t>
      </w:r>
    </w:p>
    <w:p>
      <w:r>
        <w:t xml:space="preserve">Alku: Pete oli rannalla. Keskikohta: Pete huomasi jättimäisen aallon alkavan muodostua.</w:t>
      </w:r>
    </w:p>
    <w:p>
      <w:r>
        <w:rPr>
          <w:b/>
        </w:rPr>
        <w:t xml:space="preserve">Tulos</w:t>
      </w:r>
    </w:p>
    <w:p>
      <w:r>
        <w:t xml:space="preserve">Juuri kun Pete pääsi korkeammalle, aalto nielaisi rannan.</w:t>
      </w:r>
    </w:p>
    <w:p>
      <w:r>
        <w:rPr>
          <w:b/>
        </w:rPr>
        <w:t xml:space="preserve">Esimerkki 2.1161</w:t>
      </w:r>
    </w:p>
    <w:p>
      <w:r>
        <w:t xml:space="preserve">Alku: Olin kääntymässä oikealle stop-merkin kohdalla. Keskikohta: En ollut tarkkaavainen.</w:t>
      </w:r>
    </w:p>
    <w:p>
      <w:r>
        <w:rPr>
          <w:b/>
        </w:rPr>
        <w:t xml:space="preserve">Tulos</w:t>
      </w:r>
    </w:p>
    <w:p>
      <w:r>
        <w:t xml:space="preserve">Eräs nainen huusi minulle, että ajoin hänen eteensä.</w:t>
      </w:r>
    </w:p>
    <w:p>
      <w:r>
        <w:rPr>
          <w:b/>
        </w:rPr>
        <w:t xml:space="preserve">Esimerkki 2.1162</w:t>
      </w:r>
    </w:p>
    <w:p>
      <w:r>
        <w:t xml:space="preserve">Alku: Menin tänään päiväkotiin. Keskimmäinen: Opin paljon päivän aikana.</w:t>
      </w:r>
    </w:p>
    <w:p>
      <w:r>
        <w:rPr>
          <w:b/>
        </w:rPr>
        <w:t xml:space="preserve">Tulos</w:t>
      </w:r>
    </w:p>
    <w:p>
      <w:r>
        <w:t xml:space="preserve">Kun pääsin kotiin, kerroin äidilleni siitä, mitä olin oppinut.</w:t>
      </w:r>
    </w:p>
    <w:p>
      <w:r>
        <w:rPr>
          <w:b/>
        </w:rPr>
        <w:t xml:space="preserve">Esimerkki 2.1163</w:t>
      </w:r>
    </w:p>
    <w:p>
      <w:r>
        <w:t xml:space="preserve">Alku: Jimbo meni kirjastoon tekemään läksyjä. Keskikohta: Jimbo jätti lompakkonsa kirjastoon.</w:t>
      </w:r>
    </w:p>
    <w:p>
      <w:r>
        <w:rPr>
          <w:b/>
        </w:rPr>
        <w:t xml:space="preserve">Tulos</w:t>
      </w:r>
    </w:p>
    <w:p>
      <w:r>
        <w:t xml:space="preserve">Seuraavana aamuna hän oli hyvin helpottunut saadessaan lompakkonsa takaisin.</w:t>
      </w:r>
    </w:p>
    <w:p>
      <w:r>
        <w:rPr>
          <w:b/>
        </w:rPr>
        <w:t xml:space="preserve">Esimerkki 2.1164</w:t>
      </w:r>
    </w:p>
    <w:p>
      <w:r>
        <w:t xml:space="preserve">Alku: Marilyn oli järvellä perheensä kanssa. Keskikohta: Kulkukoira tuli heidän luokseen.</w:t>
      </w:r>
    </w:p>
    <w:p>
      <w:r>
        <w:rPr>
          <w:b/>
        </w:rPr>
        <w:t xml:space="preserve">Tulos</w:t>
      </w:r>
    </w:p>
    <w:p>
      <w:r>
        <w:t xml:space="preserve">Lopulta he päättivät pitää sen.</w:t>
      </w:r>
    </w:p>
    <w:p>
      <w:r>
        <w:rPr>
          <w:b/>
        </w:rPr>
        <w:t xml:space="preserve">Esimerkki 2.1165</w:t>
      </w:r>
    </w:p>
    <w:p>
      <w:r>
        <w:t xml:space="preserve">Alku: Mary ei enää pitänyt työstään. Keskikohta: Mary aloitti uuden työn lopetettuaan.</w:t>
      </w:r>
    </w:p>
    <w:p>
      <w:r>
        <w:rPr>
          <w:b/>
        </w:rPr>
        <w:t xml:space="preserve">Tulos</w:t>
      </w:r>
    </w:p>
    <w:p>
      <w:r>
        <w:t xml:space="preserve">Mary kaipaa nyt vanhaa työtään.</w:t>
      </w:r>
    </w:p>
    <w:p>
      <w:r>
        <w:rPr>
          <w:b/>
        </w:rPr>
        <w:t xml:space="preserve">Esimerkki 2.1166</w:t>
      </w:r>
    </w:p>
    <w:p>
      <w:r>
        <w:t xml:space="preserve">Alku: Darius meni rannalle ystäviensä kanssa. Keskikohta: Dariuksen jalkaan pisti meduusa.</w:t>
      </w:r>
    </w:p>
    <w:p>
      <w:r>
        <w:rPr>
          <w:b/>
        </w:rPr>
        <w:t xml:space="preserve">Tulos</w:t>
      </w:r>
    </w:p>
    <w:p>
      <w:r>
        <w:t xml:space="preserve">Darius jäi henkiin, mutta hänen jalkansa jouduttiin amputoimaan.</w:t>
      </w:r>
    </w:p>
    <w:p>
      <w:r>
        <w:rPr>
          <w:b/>
        </w:rPr>
        <w:t xml:space="preserve">Esimerkki 2.1167</w:t>
      </w:r>
    </w:p>
    <w:p>
      <w:r>
        <w:t xml:space="preserve">Alku: Eric katseli taidetarvikekaupasta hiljattain tekemäänsä ostosta. Keskikohta: Hän ei ollut koskaan aiemmin käyttänyt ostamaansa öljyväriä.</w:t>
      </w:r>
    </w:p>
    <w:p>
      <w:r>
        <w:rPr>
          <w:b/>
        </w:rPr>
        <w:t xml:space="preserve">Tulos</w:t>
      </w:r>
    </w:p>
    <w:p>
      <w:r>
        <w:t xml:space="preserve">Paljon muuta ei ollut meneillään, joten hän ajatteli kokeilla sitä.</w:t>
      </w:r>
    </w:p>
    <w:p>
      <w:r>
        <w:rPr>
          <w:b/>
        </w:rPr>
        <w:t xml:space="preserve">Esimerkki 2.1168</w:t>
      </w:r>
    </w:p>
    <w:p>
      <w:r>
        <w:t xml:space="preserve">Alku: Wally oli sairas. Keskikohta: Wally otti yskänlääkettä.</w:t>
      </w:r>
    </w:p>
    <w:p>
      <w:r>
        <w:rPr>
          <w:b/>
        </w:rPr>
        <w:t xml:space="preserve">Tulos</w:t>
      </w:r>
    </w:p>
    <w:p>
      <w:r>
        <w:t xml:space="preserve">Hän lakkasi yskimästä ja oli kunnossa!</w:t>
      </w:r>
    </w:p>
    <w:p>
      <w:r>
        <w:rPr>
          <w:b/>
        </w:rPr>
        <w:t xml:space="preserve">Esimerkki 2.1169</w:t>
      </w:r>
    </w:p>
    <w:p>
      <w:r>
        <w:t xml:space="preserve">Alku: Tom ja Sarah rakastavat kissanpentuja ja ovat aina halunneet sellaisen. Keskikohta: Tom ja Sarah menivät turvakotiin adoptoidakseen kissanpennun.</w:t>
      </w:r>
    </w:p>
    <w:p>
      <w:r>
        <w:rPr>
          <w:b/>
        </w:rPr>
        <w:t xml:space="preserve">Tulos</w:t>
      </w:r>
    </w:p>
    <w:p>
      <w:r>
        <w:t xml:space="preserve">Kissanpentu tuli kotiin ja kaikki olivat onnellisia.</w:t>
      </w:r>
    </w:p>
    <w:p>
      <w:r>
        <w:rPr>
          <w:b/>
        </w:rPr>
        <w:t xml:space="preserve">Esimerkki 2.1170</w:t>
      </w:r>
    </w:p>
    <w:p>
      <w:r>
        <w:t xml:space="preserve">Alku: Shawn oli tekemässä popcornia. Keskikohta: Hän unohti, että se oli pannulla.</w:t>
      </w:r>
    </w:p>
    <w:p>
      <w:r>
        <w:rPr>
          <w:b/>
        </w:rPr>
        <w:t xml:space="preserve">Tulos</w:t>
      </w:r>
    </w:p>
    <w:p>
      <w:r>
        <w:t xml:space="preserve">Hän heitti erän pois ja joutui aloittamaan alusta.</w:t>
      </w:r>
    </w:p>
    <w:p>
      <w:r>
        <w:rPr>
          <w:b/>
        </w:rPr>
        <w:t xml:space="preserve">Esimerkki 2.1171</w:t>
      </w:r>
    </w:p>
    <w:p>
      <w:r>
        <w:t xml:space="preserve">Alku: Gina heräsi keskipäivällä ja huomasi, että oli jälleen kuuma päivä. Keskikohta: Ilmastointilaite toimi alun perin, mutta sitten se hajosi.</w:t>
      </w:r>
    </w:p>
    <w:p>
      <w:r>
        <w:rPr>
          <w:b/>
        </w:rPr>
        <w:t xml:space="preserve">Tulos</w:t>
      </w:r>
    </w:p>
    <w:p>
      <w:r>
        <w:t xml:space="preserve">Muutaman tunnin kuluttua huone ei ollut enää viileä.</w:t>
      </w:r>
    </w:p>
    <w:p>
      <w:r>
        <w:rPr>
          <w:b/>
        </w:rPr>
        <w:t xml:space="preserve">Esimerkki 2.1172</w:t>
      </w:r>
    </w:p>
    <w:p>
      <w:r>
        <w:t xml:space="preserve">Alku: Lisa asui asunnossa miehensä Jaredin kanssa. Keskikohta: Lisa kävi aamuisin töissä ja Jared työskenteli iltaisin. Molemmat tekivät kompromissin tunneista, jotka kumpikin tarvitsi talon siivoamiseen.</w:t>
      </w:r>
    </w:p>
    <w:p>
      <w:r>
        <w:rPr>
          <w:b/>
        </w:rPr>
        <w:t xml:space="preserve">Tulos</w:t>
      </w:r>
    </w:p>
    <w:p>
      <w:r>
        <w:t xml:space="preserve">Nyt Lisa ei valita tiskaamisesta.</w:t>
      </w:r>
    </w:p>
    <w:p>
      <w:r>
        <w:rPr>
          <w:b/>
        </w:rPr>
        <w:t xml:space="preserve">Esimerkki 2.1173</w:t>
      </w:r>
    </w:p>
    <w:p>
      <w:r>
        <w:t xml:space="preserve">Alku: Martha oli paikallisen lukion uusi kuvataideohjaaja. Keskikohta: Martha aloitti uuden taideohjelman.</w:t>
      </w:r>
    </w:p>
    <w:p>
      <w:r>
        <w:rPr>
          <w:b/>
        </w:rPr>
        <w:t xml:space="preserve">Tulos</w:t>
      </w:r>
    </w:p>
    <w:p>
      <w:r>
        <w:t xml:space="preserve">Martha sai kaupungiltaan palkinnon vuoden parhaana opettajana.</w:t>
      </w:r>
    </w:p>
    <w:p>
      <w:r>
        <w:rPr>
          <w:b/>
        </w:rPr>
        <w:t xml:space="preserve">Esimerkki 2.1174</w:t>
      </w:r>
    </w:p>
    <w:p>
      <w:r>
        <w:t xml:space="preserve">Alku: Jeff oli vihainen siitä, että hänen naapurinsa koira haukkui aina aamulla. Keskikohta: Mutta koira leikki aina Jeffin kanssa iltaisin.</w:t>
      </w:r>
    </w:p>
    <w:p>
      <w:r>
        <w:rPr>
          <w:b/>
        </w:rPr>
        <w:t xml:space="preserve">Tulos</w:t>
      </w:r>
    </w:p>
    <w:p>
      <w:r>
        <w:t xml:space="preserve">Jeffille tuli ikävä tuota koiraa.</w:t>
      </w:r>
    </w:p>
    <w:p>
      <w:r>
        <w:rPr>
          <w:b/>
        </w:rPr>
        <w:t xml:space="preserve">Esimerkki 2.1175</w:t>
      </w:r>
    </w:p>
    <w:p>
      <w:r>
        <w:t xml:space="preserve">Alku: Robertin tietokone käyttäytyi oudosti, mikä huolestutti häntä. Keskikohta: Robert oli juuri menossa tarkistuttamaan tietokoneen, kun se alkoi toimia hienosti.</w:t>
      </w:r>
    </w:p>
    <w:p>
      <w:r>
        <w:rPr>
          <w:b/>
        </w:rPr>
        <w:t xml:space="preserve">Tulos</w:t>
      </w:r>
    </w:p>
    <w:p>
      <w:r>
        <w:t xml:space="preserve">Robert oli iloinen, ettei hän ollut käyttänyt rahojaan turhaan.</w:t>
      </w:r>
    </w:p>
    <w:p>
      <w:r>
        <w:rPr>
          <w:b/>
        </w:rPr>
        <w:t xml:space="preserve">Esimerkki 2.1176</w:t>
      </w:r>
    </w:p>
    <w:p>
      <w:r>
        <w:t xml:space="preserve">Alku: Kirjoitin tarinoita töitä varten. Keskivaihe: Pomoni kertoi, että hän inhosi novelliani.</w:t>
      </w:r>
    </w:p>
    <w:p>
      <w:r>
        <w:rPr>
          <w:b/>
        </w:rPr>
        <w:t xml:space="preserve">Tulos</w:t>
      </w:r>
    </w:p>
    <w:p>
      <w:r>
        <w:t xml:space="preserve">Näytin hänelle keskisormea, ja hän antoi minulle potkut.</w:t>
      </w:r>
    </w:p>
    <w:p>
      <w:r>
        <w:rPr>
          <w:b/>
        </w:rPr>
        <w:t xml:space="preserve">Esimerkki 2.1177</w:t>
      </w:r>
    </w:p>
    <w:p>
      <w:r>
        <w:t xml:space="preserve">Alku: Kesti kolme päivää kiivetä vuorelle. Keskikohta: Saavuimme vuoren huipulle.</w:t>
      </w:r>
    </w:p>
    <w:p>
      <w:r>
        <w:rPr>
          <w:b/>
        </w:rPr>
        <w:t xml:space="preserve">Tulos</w:t>
      </w:r>
    </w:p>
    <w:p>
      <w:r>
        <w:t xml:space="preserve">Koko laakso avautui edessämme kaikessa kauneudessaan.</w:t>
      </w:r>
    </w:p>
    <w:p>
      <w:r>
        <w:rPr>
          <w:b/>
        </w:rPr>
        <w:t xml:space="preserve">Esimerkki 2.1178</w:t>
      </w:r>
    </w:p>
    <w:p>
      <w:r>
        <w:t xml:space="preserve">Alku: Vicky haluaa erikoisen lookin koulunsa tulevia tansseja varten. Keskikohta: Vicky päättää suoristaa hiuksensa.</w:t>
      </w:r>
    </w:p>
    <w:p>
      <w:r>
        <w:rPr>
          <w:b/>
        </w:rPr>
        <w:t xml:space="preserve">Tulos</w:t>
      </w:r>
    </w:p>
    <w:p>
      <w:r>
        <w:t xml:space="preserve">Hän on hyvin iloinen siitä, että hän suoristi hiuksensa tansseja varten.</w:t>
      </w:r>
    </w:p>
    <w:p>
      <w:r>
        <w:rPr>
          <w:b/>
        </w:rPr>
        <w:t xml:space="preserve">Esimerkki 2.1179</w:t>
      </w:r>
    </w:p>
    <w:p>
      <w:r>
        <w:t xml:space="preserve">Alku: Poikaystäväni oli suuri painifani. Keskikohta: Aloin hiljalleen innostua siitä.</w:t>
      </w:r>
    </w:p>
    <w:p>
      <w:r>
        <w:rPr>
          <w:b/>
        </w:rPr>
        <w:t xml:space="preserve">Tulos</w:t>
      </w:r>
    </w:p>
    <w:p>
      <w:r>
        <w:t xml:space="preserve">Ostin liput esitykseen, mutta hän jätti minut päivää myöhemmin.</w:t>
      </w:r>
    </w:p>
    <w:p>
      <w:r>
        <w:rPr>
          <w:b/>
        </w:rPr>
        <w:t xml:space="preserve">Esimerkki 2.1180</w:t>
      </w:r>
    </w:p>
    <w:p>
      <w:r>
        <w:t xml:space="preserve">Alku: Amy työskenteli kotona asiakaspalvelijana. Keskimmäinen: Amy hoiti eri yrityksiä ja antoi väärän tervehdyksen.</w:t>
      </w:r>
    </w:p>
    <w:p>
      <w:r>
        <w:rPr>
          <w:b/>
        </w:rPr>
        <w:t xml:space="preserve">Tulos</w:t>
      </w:r>
    </w:p>
    <w:p>
      <w:r>
        <w:t xml:space="preserve">Kun Amy odotti vastausta, soittaja löi luurin korvaan.</w:t>
      </w:r>
    </w:p>
    <w:p>
      <w:r>
        <w:rPr>
          <w:b/>
        </w:rPr>
        <w:t xml:space="preserve">Esimerkki 2.1181</w:t>
      </w:r>
    </w:p>
    <w:p>
      <w:r>
        <w:t xml:space="preserve">Alku: Serkkuni ja minä olimme menossa tivoliin. Keskikohta: Kompastuin johonkuhun juostessani kohti lempiajeluani.</w:t>
      </w:r>
    </w:p>
    <w:p>
      <w:r>
        <w:rPr>
          <w:b/>
        </w:rPr>
        <w:t xml:space="preserve">Tulos</w:t>
      </w:r>
    </w:p>
    <w:p>
      <w:r>
        <w:t xml:space="preserve">Näin me aloimme seurustella.</w:t>
      </w:r>
    </w:p>
    <w:p>
      <w:r>
        <w:rPr>
          <w:b/>
        </w:rPr>
        <w:t xml:space="preserve">Esimerkki 2.1182</w:t>
      </w:r>
    </w:p>
    <w:p>
      <w:r>
        <w:t xml:space="preserve">Alku: Glen tarvitsi ruokaostoksia, mutta hänen autonsa oli mekaanikolla. Keskikohta: Glen meni bussilla, mutta matka kesti paljon kauemmin.</w:t>
      </w:r>
    </w:p>
    <w:p>
      <w:r>
        <w:rPr>
          <w:b/>
        </w:rPr>
        <w:t xml:space="preserve">Tulos</w:t>
      </w:r>
    </w:p>
    <w:p>
      <w:r>
        <w:t xml:space="preserve">Glen pääsi lopulta kotiin ja lepäsi pitkään.</w:t>
      </w:r>
    </w:p>
    <w:p>
      <w:r>
        <w:rPr>
          <w:b/>
        </w:rPr>
        <w:t xml:space="preserve">Esimerkki 2.1183</w:t>
      </w:r>
    </w:p>
    <w:p>
      <w:r>
        <w:t xml:space="preserve">Alku: Kävelin käytävää pitkin ja tönäisin varpaani. Keskikohta: Minulla oli kipuja jonkin aikaa.</w:t>
      </w:r>
    </w:p>
    <w:p>
      <w:r>
        <w:rPr>
          <w:b/>
        </w:rPr>
        <w:t xml:space="preserve">Tulos</w:t>
      </w:r>
    </w:p>
    <w:p>
      <w:r>
        <w:t xml:space="preserve">Särky lakkasi noin tunnin kuluttua.</w:t>
      </w:r>
    </w:p>
    <w:p>
      <w:r>
        <w:rPr>
          <w:b/>
        </w:rPr>
        <w:t xml:space="preserve">Esimerkki 2.1184</w:t>
      </w:r>
    </w:p>
    <w:p>
      <w:r>
        <w:t xml:space="preserve">Alku: Tänä aamuna ennen töihin menoa vein koirani kävelylle. Keskikohta: Koira käyttäytyi hyvin.</w:t>
      </w:r>
    </w:p>
    <w:p>
      <w:r>
        <w:rPr>
          <w:b/>
        </w:rPr>
        <w:t xml:space="preserve">Tulos</w:t>
      </w:r>
    </w:p>
    <w:p>
      <w:r>
        <w:t xml:space="preserve">Se oli täydellinen aamu!</w:t>
      </w:r>
    </w:p>
    <w:p>
      <w:r>
        <w:rPr>
          <w:b/>
        </w:rPr>
        <w:t xml:space="preserve">Esimerkki 2.1185</w:t>
      </w:r>
    </w:p>
    <w:p>
      <w:r>
        <w:t xml:space="preserve">Alku: Alissa sai kutsun luokkakokoukseensa. Keskikohta: Luokkakokouksen aikana Alissan kiusaaja pyysi anteeksi tekojaan.</w:t>
      </w:r>
    </w:p>
    <w:p>
      <w:r>
        <w:rPr>
          <w:b/>
        </w:rPr>
        <w:t xml:space="preserve">Tulos</w:t>
      </w:r>
    </w:p>
    <w:p>
      <w:r>
        <w:t xml:space="preserve">Alissa oli järkyttynyt siitä, että hänen kiusaajansa vielä muisti tämän.</w:t>
      </w:r>
    </w:p>
    <w:p>
      <w:r>
        <w:rPr>
          <w:b/>
        </w:rPr>
        <w:t xml:space="preserve">Esimerkki 2.1186</w:t>
      </w:r>
    </w:p>
    <w:p>
      <w:r>
        <w:t xml:space="preserve">Alku: Beth erotettiin koulusta tappelun vuoksi. Keskikohta: Beth joutui olemaan huoneessaan ilman televisiota.</w:t>
      </w:r>
    </w:p>
    <w:p>
      <w:r>
        <w:rPr>
          <w:b/>
        </w:rPr>
        <w:t xml:space="preserve">Tulos</w:t>
      </w:r>
    </w:p>
    <w:p>
      <w:r>
        <w:t xml:space="preserve">Beth istui huoneessa kaksi päivää tylsistyneenä.</w:t>
      </w:r>
    </w:p>
    <w:p>
      <w:r>
        <w:rPr>
          <w:b/>
        </w:rPr>
        <w:t xml:space="preserve">Esimerkki 2.1187</w:t>
      </w:r>
    </w:p>
    <w:p>
      <w:r>
        <w:t xml:space="preserve">Alku: Marie oli Twitterissä. Keskikohta: Marie näki, että liput oli melkein myyty loppuun, ja halusi mennä konserttiin.</w:t>
      </w:r>
    </w:p>
    <w:p>
      <w:r>
        <w:rPr>
          <w:b/>
        </w:rPr>
        <w:t xml:space="preserve">Tulos</w:t>
      </w:r>
    </w:p>
    <w:p>
      <w:r>
        <w:t xml:space="preserve">Onneksi hän pääsi konserttiin.</w:t>
      </w:r>
    </w:p>
    <w:p>
      <w:r>
        <w:rPr>
          <w:b/>
        </w:rPr>
        <w:t xml:space="preserve">Esimerkki 2.1188</w:t>
      </w:r>
    </w:p>
    <w:p>
      <w:r>
        <w:t xml:space="preserve">Alku: Amy ja hänen ystävänsä valvoivat koko yön. Keskikohta: Amy päätti kertoa tarinan.</w:t>
      </w:r>
    </w:p>
    <w:p>
      <w:r>
        <w:rPr>
          <w:b/>
        </w:rPr>
        <w:t xml:space="preserve">Tulos</w:t>
      </w:r>
    </w:p>
    <w:p>
      <w:r>
        <w:t xml:space="preserve">Hän katsoi ja näki, että molemmat tytöt nukahtivat hänen puhuessaan.</w:t>
      </w:r>
    </w:p>
    <w:p>
      <w:r>
        <w:rPr>
          <w:b/>
        </w:rPr>
        <w:t xml:space="preserve">Esimerkki 2.1189</w:t>
      </w:r>
    </w:p>
    <w:p>
      <w:r>
        <w:t xml:space="preserve">Alku: Charles oli 30-vuotias ja muisti vain isänsä. Keskikohta: Charles tapasi eräänä päivänä setänsä.</w:t>
      </w:r>
    </w:p>
    <w:p>
      <w:r>
        <w:rPr>
          <w:b/>
        </w:rPr>
        <w:t xml:space="preserve">Tulos</w:t>
      </w:r>
    </w:p>
    <w:p>
      <w:r>
        <w:t xml:space="preserve">Mutta Charles oli järkyttynyt yhdennäköisyydestä, he olivat kuin kaksoset.</w:t>
      </w:r>
    </w:p>
    <w:p>
      <w:r>
        <w:rPr>
          <w:b/>
        </w:rPr>
        <w:t xml:space="preserve">Esimerkki 2.1190</w:t>
      </w:r>
    </w:p>
    <w:p>
      <w:r>
        <w:t xml:space="preserve">Alku: Jalkapallojoukkue oli voittamaton. Keskikohta: Voittamaton putki päättyi tänään.</w:t>
      </w:r>
    </w:p>
    <w:p>
      <w:r>
        <w:rPr>
          <w:b/>
        </w:rPr>
        <w:t xml:space="preserve">Tulos</w:t>
      </w:r>
    </w:p>
    <w:p>
      <w:r>
        <w:t xml:space="preserve">Toinen joukkue teki maalin ja he lähtivät sydämensä murtuneina.</w:t>
      </w:r>
    </w:p>
    <w:p>
      <w:r>
        <w:rPr>
          <w:b/>
        </w:rPr>
        <w:t xml:space="preserve">Esimerkki 2.1191</w:t>
      </w:r>
    </w:p>
    <w:p>
      <w:r>
        <w:t xml:space="preserve">Alku: Vanessa ja Fred ovat naimisissa. Keskikohta: He eivät voi lopettaa riitelyä.</w:t>
      </w:r>
    </w:p>
    <w:p>
      <w:r>
        <w:rPr>
          <w:b/>
        </w:rPr>
        <w:t xml:space="preserve">Tulos</w:t>
      </w:r>
    </w:p>
    <w:p>
      <w:r>
        <w:t xml:space="preserve">He eroavat.</w:t>
      </w:r>
    </w:p>
    <w:p>
      <w:r>
        <w:rPr>
          <w:b/>
        </w:rPr>
        <w:t xml:space="preserve">Esimerkki 2.1192</w:t>
      </w:r>
    </w:p>
    <w:p>
      <w:r>
        <w:t xml:space="preserve">Alku: Sarah lähti sunnuntaina vaellukselle. Keskikohta: Sarahin vaellussuunnitelmat menivät nopeasti pilalle.</w:t>
      </w:r>
    </w:p>
    <w:p>
      <w:r>
        <w:rPr>
          <w:b/>
        </w:rPr>
        <w:t xml:space="preserve">Tulos</w:t>
      </w:r>
    </w:p>
    <w:p>
      <w:r>
        <w:t xml:space="preserve">Kesken vaelluksen alkoi sataa, ja Sarah kastui.</w:t>
      </w:r>
    </w:p>
    <w:p>
      <w:r>
        <w:rPr>
          <w:b/>
        </w:rPr>
        <w:t xml:space="preserve">Esimerkki 2.1193</w:t>
      </w:r>
    </w:p>
    <w:p>
      <w:r>
        <w:t xml:space="preserve">Alku: Brett piti salaa tanssimisesta. Keskikohta: Brett jäi kiinni tanssimisesta.</w:t>
      </w:r>
    </w:p>
    <w:p>
      <w:r>
        <w:rPr>
          <w:b/>
        </w:rPr>
        <w:t xml:space="preserve">Tulos</w:t>
      </w:r>
    </w:p>
    <w:p>
      <w:r>
        <w:t xml:space="preserve">Myöhemmin hän poisti kaiken k-pop-musiikkinsa ja myi kaiuttimensa.</w:t>
      </w:r>
    </w:p>
    <w:p>
      <w:r>
        <w:rPr>
          <w:b/>
        </w:rPr>
        <w:t xml:space="preserve">Esimerkki 2.1194</w:t>
      </w:r>
    </w:p>
    <w:p>
      <w:r>
        <w:t xml:space="preserve">Alku: Max hengaili ystäviensä kanssa. Keskikohta: Maxin veli soitti ja kysyi, milloin Max tulee kotiin.</w:t>
      </w:r>
    </w:p>
    <w:p>
      <w:r>
        <w:rPr>
          <w:b/>
        </w:rPr>
        <w:t xml:space="preserve">Tulos</w:t>
      </w:r>
    </w:p>
    <w:p>
      <w:r>
        <w:t xml:space="preserve">Sitten hän vitsaili ja löi luurin korvaan.</w:t>
      </w:r>
    </w:p>
    <w:p>
      <w:r>
        <w:rPr>
          <w:b/>
        </w:rPr>
        <w:t xml:space="preserve">Esimerkki 2.1195</w:t>
      </w:r>
    </w:p>
    <w:p>
      <w:r>
        <w:t xml:space="preserve">Alku: Aspen käveli puiston läpi. Keskikohta: Aspen kompastui kengännauhaansa.</w:t>
      </w:r>
    </w:p>
    <w:p>
      <w:r>
        <w:rPr>
          <w:b/>
        </w:rPr>
        <w:t xml:space="preserve">Tulos</w:t>
      </w:r>
    </w:p>
    <w:p>
      <w:r>
        <w:t xml:space="preserve">Siitä lähtien hän piti koko ajan silmällä jalkojaan.</w:t>
      </w:r>
    </w:p>
    <w:p>
      <w:r>
        <w:rPr>
          <w:b/>
        </w:rPr>
        <w:t xml:space="preserve">Esimerkki 2.1196</w:t>
      </w:r>
    </w:p>
    <w:p>
      <w:r>
        <w:t xml:space="preserve">Alku: Muutama vuosi sitten meillä oli ollut erityisen huono talvi. Keskikohta: Eräänä päivänä oli lumimyrsky.</w:t>
      </w:r>
    </w:p>
    <w:p>
      <w:r>
        <w:rPr>
          <w:b/>
        </w:rPr>
        <w:t xml:space="preserve">Tulos</w:t>
      </w:r>
    </w:p>
    <w:p>
      <w:r>
        <w:t xml:space="preserve">Päätin, että minun ei pitäisi ajaa sinä päivänä.</w:t>
      </w:r>
    </w:p>
    <w:p>
      <w:r>
        <w:rPr>
          <w:b/>
        </w:rPr>
        <w:t xml:space="preserve">Esimerkki 2.1197</w:t>
      </w:r>
    </w:p>
    <w:p>
      <w:r>
        <w:t xml:space="preserve">Alku: Lee oli syömässä ensimmäistä kertaa päivällistä juuri adoptoidun tyttärensä Ivyn kanssa. Keskikohta: Leellä ja Ivylla oli paljon puhuttavaa.</w:t>
      </w:r>
    </w:p>
    <w:p>
      <w:r>
        <w:rPr>
          <w:b/>
        </w:rPr>
        <w:t xml:space="preserve">Tulos</w:t>
      </w:r>
    </w:p>
    <w:p>
      <w:r>
        <w:t xml:space="preserve">Varpaat saivat lopulta erittäin nautinnollisen aterian yhdessä!</w:t>
      </w:r>
    </w:p>
    <w:p>
      <w:r>
        <w:rPr>
          <w:b/>
        </w:rPr>
        <w:t xml:space="preserve">Esimerkki 2.1198</w:t>
      </w:r>
    </w:p>
    <w:p>
      <w:r>
        <w:t xml:space="preserve">Alku: Jaken auto oli hyvässä kunnossa. Keskikohta: Pian hän sai vuokrasopimuksen maksettua loppuun.</w:t>
      </w:r>
    </w:p>
    <w:p>
      <w:r>
        <w:rPr>
          <w:b/>
        </w:rPr>
        <w:t xml:space="preserve">Tulos</w:t>
      </w:r>
    </w:p>
    <w:p>
      <w:r>
        <w:t xml:space="preserve">Jake rakastaa nyt ajaa maksetulla autollaan.</w:t>
      </w:r>
    </w:p>
    <w:p>
      <w:r>
        <w:rPr>
          <w:b/>
        </w:rPr>
        <w:t xml:space="preserve">Esimerkki 2.1199</w:t>
      </w:r>
    </w:p>
    <w:p>
      <w:r>
        <w:t xml:space="preserve">Alku: Ella oli aina nähnyt hyvin. Keskikohta: Mutta viime aikoina Ella sai usein päänsärkyä.</w:t>
      </w:r>
    </w:p>
    <w:p>
      <w:r>
        <w:rPr>
          <w:b/>
        </w:rPr>
        <w:t xml:space="preserve">Tulos</w:t>
      </w:r>
    </w:p>
    <w:p>
      <w:r>
        <w:t xml:space="preserve">Ella tarvitsi vain kaksoissilmälasit!</w:t>
      </w:r>
    </w:p>
    <w:p>
      <w:r>
        <w:rPr>
          <w:b/>
        </w:rPr>
        <w:t xml:space="preserve">Esimerkki 2.1200</w:t>
      </w:r>
    </w:p>
    <w:p>
      <w:r>
        <w:t xml:space="preserve">Alku: Damon oli aina miettinyt, mitä hänen isoäitinsä ullakolla oli. Keskikohta: Damon löysi sieltä kultakimpaleen.</w:t>
      </w:r>
    </w:p>
    <w:p>
      <w:r>
        <w:rPr>
          <w:b/>
        </w:rPr>
        <w:t xml:space="preserve">Tulos</w:t>
      </w:r>
    </w:p>
    <w:p>
      <w:r>
        <w:t xml:space="preserve">Hän vei nugetin kotiin arvioitavaksi.</w:t>
      </w:r>
    </w:p>
    <w:p>
      <w:r>
        <w:rPr>
          <w:b/>
        </w:rPr>
        <w:t xml:space="preserve">Esimerkki 2.1201</w:t>
      </w:r>
    </w:p>
    <w:p>
      <w:r>
        <w:t xml:space="preserve">Alku: Vivian halusi taiteilijaksi. Keskikohta: Vivian kopioi jonkun toisen tekemän kuvan.</w:t>
      </w:r>
    </w:p>
    <w:p>
      <w:r>
        <w:rPr>
          <w:b/>
        </w:rPr>
        <w:t xml:space="preserve">Tulos</w:t>
      </w:r>
    </w:p>
    <w:p>
      <w:r>
        <w:t xml:space="preserve">Hän näytti sen vanhemmilleen, mutta he eivät olleet kovin liikuttuneita.</w:t>
      </w:r>
    </w:p>
    <w:p>
      <w:r>
        <w:rPr>
          <w:b/>
        </w:rPr>
        <w:t xml:space="preserve">Esimerkki 2.1202</w:t>
      </w:r>
    </w:p>
    <w:p>
      <w:r>
        <w:t xml:space="preserve">Alku: Lucyn ihastus ei ollut töissä. Keskikohta: Hän kysyi työkavereiltaan, missä Lucy oli.</w:t>
      </w:r>
    </w:p>
    <w:p>
      <w:r>
        <w:rPr>
          <w:b/>
        </w:rPr>
        <w:t xml:space="preserve">Tulos</w:t>
      </w:r>
    </w:p>
    <w:p>
      <w:r>
        <w:t xml:space="preserve">Lucyn sydän särkyi, kun hänelle kerrottiin, että mies oli töissä myöhemmin samana päivänä.</w:t>
      </w:r>
    </w:p>
    <w:p>
      <w:r>
        <w:rPr>
          <w:b/>
        </w:rPr>
        <w:t xml:space="preserve">Esimerkki 2.1203</w:t>
      </w:r>
    </w:p>
    <w:p>
      <w:r>
        <w:t xml:space="preserve">Alku: Mary heräsi myöhään eräänä yönä. Keskikohta: Mariaa vaivasi kova flunssa.</w:t>
      </w:r>
    </w:p>
    <w:p>
      <w:r>
        <w:rPr>
          <w:b/>
        </w:rPr>
        <w:t xml:space="preserve">Tulos</w:t>
      </w:r>
    </w:p>
    <w:p>
      <w:r>
        <w:t xml:space="preserve">Hän vietti seuraavat minuutit nenäänsä nipistellen ja jynssäten.</w:t>
      </w:r>
    </w:p>
    <w:p>
      <w:r>
        <w:rPr>
          <w:b/>
        </w:rPr>
        <w:t xml:space="preserve">Esimerkki 2.1204</w:t>
      </w:r>
    </w:p>
    <w:p>
      <w:r>
        <w:t xml:space="preserve">Alku: Maria oli sukulaisvierailulla lapsuudenkodissaan. Keskikohta: Maryn perhe sai paljon lunta.</w:t>
      </w:r>
    </w:p>
    <w:p>
      <w:r>
        <w:rPr>
          <w:b/>
        </w:rPr>
        <w:t xml:space="preserve">Tulos</w:t>
      </w:r>
    </w:p>
    <w:p>
      <w:r>
        <w:t xml:space="preserve">Hän auttoi perhettään lapioimalla kaiken lumen heidän puolestaan.</w:t>
      </w:r>
    </w:p>
    <w:p>
      <w:r>
        <w:rPr>
          <w:b/>
        </w:rPr>
        <w:t xml:space="preserve">Esimerkki 2.1205</w:t>
      </w:r>
    </w:p>
    <w:p>
      <w:r>
        <w:t xml:space="preserve">Alku: Kävin tänään grillijuhlissa setäni luona. Keskikohta: Poltin käteni grilliin!.</w:t>
      </w:r>
    </w:p>
    <w:p>
      <w:r>
        <w:rPr>
          <w:b/>
        </w:rPr>
        <w:t xml:space="preserve">Tulos</w:t>
      </w:r>
    </w:p>
    <w:p>
      <w:r>
        <w:t xml:space="preserve">Minulla oli niin paljon kipuja.</w:t>
      </w:r>
    </w:p>
    <w:p>
      <w:r>
        <w:rPr>
          <w:b/>
        </w:rPr>
        <w:t xml:space="preserve">Esimerkki 2.1206</w:t>
      </w:r>
    </w:p>
    <w:p>
      <w:r>
        <w:t xml:space="preserve">Alku: Arnold pelkäsi keltaista väriä. Keskikohta: Arnold näki keltaisen koulubussin kulkevan ohi.</w:t>
      </w:r>
    </w:p>
    <w:p>
      <w:r>
        <w:rPr>
          <w:b/>
        </w:rPr>
        <w:t xml:space="preserve">Tulos</w:t>
      </w:r>
    </w:p>
    <w:p>
      <w:r>
        <w:t xml:space="preserve">Arnold pyörtyi lopulta.</w:t>
      </w:r>
    </w:p>
    <w:p>
      <w:r>
        <w:rPr>
          <w:b/>
        </w:rPr>
        <w:t xml:space="preserve">Esimerkki 2.1207</w:t>
      </w:r>
    </w:p>
    <w:p>
      <w:r>
        <w:t xml:space="preserve">Alku: Pete oli rannalla. Keskikohta: Suuri aalto oli tulossa.</w:t>
      </w:r>
    </w:p>
    <w:p>
      <w:r>
        <w:rPr>
          <w:b/>
        </w:rPr>
        <w:t xml:space="preserve">Tulos</w:t>
      </w:r>
    </w:p>
    <w:p>
      <w:r>
        <w:t xml:space="preserve">Juuri kun Pete pääsi korkeammalle, aalto nielaisi rannan.</w:t>
      </w:r>
    </w:p>
    <w:p>
      <w:r>
        <w:rPr>
          <w:b/>
        </w:rPr>
        <w:t xml:space="preserve">Esimerkki 2.1208</w:t>
      </w:r>
    </w:p>
    <w:p>
      <w:r>
        <w:t xml:space="preserve">Alku: Cory vietti päivän tutustuen San Franciscoon. Keskikohta: Cory tunsi kipua jaloissaan.</w:t>
      </w:r>
    </w:p>
    <w:p>
      <w:r>
        <w:rPr>
          <w:b/>
        </w:rPr>
        <w:t xml:space="preserve">Tulos</w:t>
      </w:r>
    </w:p>
    <w:p>
      <w:r>
        <w:t xml:space="preserve">Cory päätti käyttää parempia kenkiä toisen päivän tutkimusmatkallaan.</w:t>
      </w:r>
    </w:p>
    <w:p>
      <w:r>
        <w:rPr>
          <w:b/>
        </w:rPr>
        <w:t xml:space="preserve">Esimerkki 2.1209</w:t>
      </w:r>
    </w:p>
    <w:p>
      <w:r>
        <w:t xml:space="preserve">Alku: Keräsin kaikki vaatteeni pyykkiä varten. Keskikohta: Tarkistin housujeni kaikki taskut ennen kuin laitoin ne pesuun.</w:t>
      </w:r>
    </w:p>
    <w:p>
      <w:r>
        <w:rPr>
          <w:b/>
        </w:rPr>
        <w:t xml:space="preserve">Tulos</w:t>
      </w:r>
    </w:p>
    <w:p>
      <w:r>
        <w:t xml:space="preserve">Olin löytänyt 15 dollaria tällä tavoin.</w:t>
      </w:r>
    </w:p>
    <w:p>
      <w:r>
        <w:rPr>
          <w:b/>
        </w:rPr>
        <w:t xml:space="preserve">Esimerkki 2.1210</w:t>
      </w:r>
    </w:p>
    <w:p>
      <w:r>
        <w:t xml:space="preserve">Alku: Tein päätöksen irtisanoutua työstäni. Keskikohta: Se oli yksi parhaista päätöksistäni.</w:t>
      </w:r>
    </w:p>
    <w:p>
      <w:r>
        <w:rPr>
          <w:b/>
        </w:rPr>
        <w:t xml:space="preserve">Tulos</w:t>
      </w:r>
    </w:p>
    <w:p>
      <w:r>
        <w:t xml:space="preserve">Olen nyt vapaa tavoittelemaan uraa, joka tekee minut onnelliseksi.</w:t>
      </w:r>
    </w:p>
    <w:p>
      <w:r>
        <w:rPr>
          <w:b/>
        </w:rPr>
        <w:t xml:space="preserve">Esimerkki 2.1211</w:t>
      </w:r>
    </w:p>
    <w:p>
      <w:r>
        <w:t xml:space="preserve">Alku: Glen ja hänen vaimonsa olivat matkalla Ohiossa bussilla. Keskikohta: Auto törmäsi heidän bussiinsa ja vaurioitti bussin kylkeä.</w:t>
      </w:r>
    </w:p>
    <w:p>
      <w:r>
        <w:rPr>
          <w:b/>
        </w:rPr>
        <w:t xml:space="preserve">Tulos</w:t>
      </w:r>
    </w:p>
    <w:p>
      <w:r>
        <w:t xml:space="preserve">He ottivat yhteyttä bussiyhtiöönsä ja tekivät ilmoituksen.</w:t>
      </w:r>
    </w:p>
    <w:p>
      <w:r>
        <w:rPr>
          <w:b/>
        </w:rPr>
        <w:t xml:space="preserve">Esimerkki 2.1212</w:t>
      </w:r>
    </w:p>
    <w:p>
      <w:r>
        <w:t xml:space="preserve">Alku: Mike oli lahjakas insinööri. Keskikohta: Mike oli lahjakkaampi kuin hänen pomonsa.</w:t>
      </w:r>
    </w:p>
    <w:p>
      <w:r>
        <w:rPr>
          <w:b/>
        </w:rPr>
        <w:t xml:space="preserve">Tulos</w:t>
      </w:r>
    </w:p>
    <w:p>
      <w:r>
        <w:t xml:space="preserve">Mike ei kuitenkaan sanonut mitään pomolleen.</w:t>
      </w:r>
    </w:p>
    <w:p>
      <w:r>
        <w:rPr>
          <w:b/>
        </w:rPr>
        <w:t xml:space="preserve">Esimerkki 2.1213</w:t>
      </w:r>
    </w:p>
    <w:p>
      <w:r>
        <w:t xml:space="preserve">Alku: Olin hieman hermostunut ennen SAT-kokeeseen osallistumista. Keskivaihe: Halusin mennä baariin sen jälkeen.</w:t>
      </w:r>
    </w:p>
    <w:p>
      <w:r>
        <w:rPr>
          <w:b/>
        </w:rPr>
        <w:t xml:space="preserve">Tulos</w:t>
      </w:r>
    </w:p>
    <w:p>
      <w:r>
        <w:t xml:space="preserve">Olin niin huolissani rimaa hipoen, etten ollut huolissani SAT-kokeesta!</w:t>
      </w:r>
    </w:p>
    <w:p>
      <w:r>
        <w:rPr>
          <w:b/>
        </w:rPr>
        <w:t xml:space="preserve">Esimerkki 2.1214</w:t>
      </w:r>
    </w:p>
    <w:p>
      <w:r>
        <w:t xml:space="preserve">Alku: Jon halusi oppia riippuliidon. Keskimmäinen: Jon harrasti riippuliitoa monta kertaa ja rakasti sitä.</w:t>
      </w:r>
    </w:p>
    <w:p>
      <w:r>
        <w:rPr>
          <w:b/>
        </w:rPr>
        <w:t xml:space="preserve">Tulos</w:t>
      </w:r>
    </w:p>
    <w:p>
      <w:r>
        <w:t xml:space="preserve">Valitettavasti hän kaatui kuoliaaksi eräällä purjelentomatkallaan.</w:t>
      </w:r>
    </w:p>
    <w:p>
      <w:r>
        <w:rPr>
          <w:b/>
        </w:rPr>
        <w:t xml:space="preserve">Esimerkki 2.1215</w:t>
      </w:r>
    </w:p>
    <w:p>
      <w:r>
        <w:t xml:space="preserve">Alku: Betty tarvitsi tehdä viikoittaisen ostoslistan. Keskikohta: Betty katsoi ruokakomerosta, mitä tarvitsi.</w:t>
      </w:r>
    </w:p>
    <w:p>
      <w:r>
        <w:rPr>
          <w:b/>
        </w:rPr>
        <w:t xml:space="preserve">Tulos</w:t>
      </w:r>
    </w:p>
    <w:p>
      <w:r>
        <w:t xml:space="preserve">Lopullinen lista oli tehty, ja hän oli valmis lähtemään ostoksille.</w:t>
      </w:r>
    </w:p>
    <w:p>
      <w:r>
        <w:rPr>
          <w:b/>
        </w:rPr>
        <w:t xml:space="preserve">Esimerkki 2.1216</w:t>
      </w:r>
    </w:p>
    <w:p>
      <w:r>
        <w:t xml:space="preserve">Alku: Olin hengailemassa miespuolisen ystäväni kanssa. Keskikohta: Menimme paikalliseen biljardisaliin pelaamaan muutaman pelin.</w:t>
      </w:r>
    </w:p>
    <w:p>
      <w:r>
        <w:rPr>
          <w:b/>
        </w:rPr>
        <w:t xml:space="preserve">Tulos</w:t>
      </w:r>
    </w:p>
    <w:p>
      <w:r>
        <w:t xml:space="preserve">Saavuttuaan paikalle sheriffi pakotti hänet viemään minut takaisin kotiin.</w:t>
      </w:r>
    </w:p>
    <w:p>
      <w:r>
        <w:rPr>
          <w:b/>
        </w:rPr>
        <w:t xml:space="preserve">Esimerkki 2.1217</w:t>
      </w:r>
    </w:p>
    <w:p>
      <w:r>
        <w:t xml:space="preserve">Alku: Tom maalasi lempivärillään. Keskikohta: Hän päätti maalata keväisen metsän.</w:t>
      </w:r>
    </w:p>
    <w:p>
      <w:r>
        <w:rPr>
          <w:b/>
        </w:rPr>
        <w:t xml:space="preserve">Tulos</w:t>
      </w:r>
    </w:p>
    <w:p>
      <w:r>
        <w:t xml:space="preserve">Sitten hän sekoitti keltaista ja sinistä saadakseen kaiken tarvitsemansa vihreän.</w:t>
      </w:r>
    </w:p>
    <w:p>
      <w:r>
        <w:rPr>
          <w:b/>
        </w:rPr>
        <w:t xml:space="preserve">Esimerkki 2.1218</w:t>
      </w:r>
    </w:p>
    <w:p>
      <w:r>
        <w:t xml:space="preserve">Alku: Fred yrittää kasvattaa lihaksia. Keskikohta: Hän söi enemmän proteiinia.</w:t>
      </w:r>
    </w:p>
    <w:p>
      <w:r>
        <w:rPr>
          <w:b/>
        </w:rPr>
        <w:t xml:space="preserve">Tulos</w:t>
      </w:r>
    </w:p>
    <w:p>
      <w:r>
        <w:t xml:space="preserve">Hän teki niin ja huomasi tuloksia viikossa.</w:t>
      </w:r>
    </w:p>
    <w:p>
      <w:r>
        <w:rPr>
          <w:b/>
        </w:rPr>
        <w:t xml:space="preserve">Esimerkki 2.1219</w:t>
      </w:r>
    </w:p>
    <w:p>
      <w:r>
        <w:t xml:space="preserve">Alku: Tom teki kovasti töitä koko päivän. Keskikohta: Hänellä ei ollut aikaa syödä lounasta.</w:t>
      </w:r>
    </w:p>
    <w:p>
      <w:r>
        <w:rPr>
          <w:b/>
        </w:rPr>
        <w:t xml:space="preserve">Tulos</w:t>
      </w:r>
    </w:p>
    <w:p>
      <w:r>
        <w:t xml:space="preserve">Tom söi päivällistä ja tyydytti ruokahalunsa.</w:t>
      </w:r>
    </w:p>
    <w:p>
      <w:r>
        <w:rPr>
          <w:b/>
        </w:rPr>
        <w:t xml:space="preserve">Esimerkki 2.1220</w:t>
      </w:r>
    </w:p>
    <w:p>
      <w:r>
        <w:t xml:space="preserve">Alku: Eric oli ollut puiston liukumäessä monta kertaa. Keskikohta: Eric oli lintsannut töistä liukumäkeen.</w:t>
      </w:r>
    </w:p>
    <w:p>
      <w:r>
        <w:rPr>
          <w:b/>
        </w:rPr>
        <w:t xml:space="preserve">Tulos</w:t>
      </w:r>
    </w:p>
    <w:p>
      <w:r>
        <w:t xml:space="preserve">Hän oli iloinen siitä, koska se oli niin hauskaa.</w:t>
      </w:r>
    </w:p>
    <w:p>
      <w:r>
        <w:rPr>
          <w:b/>
        </w:rPr>
        <w:t xml:space="preserve">Esimerkki 2.1221</w:t>
      </w:r>
    </w:p>
    <w:p>
      <w:r>
        <w:t xml:space="preserve">Alku: Haley vihasi ruokaostoksia. Keskikohta: Haleyn äiti piti ennen ruokaostoksilla käymisestä.</w:t>
      </w:r>
    </w:p>
    <w:p>
      <w:r>
        <w:rPr>
          <w:b/>
        </w:rPr>
        <w:t xml:space="preserve">Tulos</w:t>
      </w:r>
    </w:p>
    <w:p>
      <w:r>
        <w:t xml:space="preserve">Nyt molemmat inhoavat ruokaostoksia.</w:t>
      </w:r>
    </w:p>
    <w:p>
      <w:r>
        <w:rPr>
          <w:b/>
        </w:rPr>
        <w:t xml:space="preserve">Esimerkki 2.1222</w:t>
      </w:r>
    </w:p>
    <w:p>
      <w:r>
        <w:t xml:space="preserve">Alku: Kimillä oli pakkomielle laskemiseen. Keskikohta: Kimin äiti oli menossa matematiikan pariin, koska Kim rakasti numeroita.</w:t>
      </w:r>
    </w:p>
    <w:p>
      <w:r>
        <w:rPr>
          <w:b/>
        </w:rPr>
        <w:t xml:space="preserve">Tulos</w:t>
      </w:r>
    </w:p>
    <w:p>
      <w:r>
        <w:t xml:space="preserve">Vuotta myöhemmin Kimistä tuli suuri apuopettaja.</w:t>
      </w:r>
    </w:p>
    <w:p>
      <w:r>
        <w:rPr>
          <w:b/>
        </w:rPr>
        <w:t xml:space="preserve">Esimerkki 2.1223</w:t>
      </w:r>
    </w:p>
    <w:p>
      <w:r>
        <w:t xml:space="preserve">Alku: Vierailimme ystäviemme luona Buffalossa kesällä 1999. Keskellä: He kokivat kovan sään ja myrskyn.</w:t>
      </w:r>
    </w:p>
    <w:p>
      <w:r>
        <w:rPr>
          <w:b/>
        </w:rPr>
        <w:t xml:space="preserve">Tulos</w:t>
      </w:r>
    </w:p>
    <w:p>
      <w:r>
        <w:t xml:space="preserve">Emme olleet koskaan nähneet näin voimakasta raekuuroa.</w:t>
      </w:r>
    </w:p>
    <w:p>
      <w:r>
        <w:rPr>
          <w:b/>
        </w:rPr>
        <w:t xml:space="preserve">Esimerkki 2.1224</w:t>
      </w:r>
    </w:p>
    <w:p>
      <w:r>
        <w:t xml:space="preserve">Alku: John alkoi tehdä uutta reseptiä. Keskikohta: Hän unohti kokkaavansa.</w:t>
      </w:r>
    </w:p>
    <w:p>
      <w:r>
        <w:rPr>
          <w:b/>
        </w:rPr>
        <w:t xml:space="preserve">Tulos</w:t>
      </w:r>
    </w:p>
    <w:p>
      <w:r>
        <w:t xml:space="preserve">Hän jätti lieden päälle ja poltti keittiön.</w:t>
      </w:r>
    </w:p>
    <w:p>
      <w:r>
        <w:rPr>
          <w:b/>
        </w:rPr>
        <w:t xml:space="preserve">Esimerkki 2.1225</w:t>
      </w:r>
    </w:p>
    <w:p>
      <w:r>
        <w:t xml:space="preserve">Alku: Jason pelkäsi hämähäkkejä. Keskikohta: Jasonin piti siivota kellari.</w:t>
      </w:r>
    </w:p>
    <w:p>
      <w:r>
        <w:rPr>
          <w:b/>
        </w:rPr>
        <w:t xml:space="preserve">Tulos</w:t>
      </w:r>
    </w:p>
    <w:p>
      <w:r>
        <w:t xml:space="preserve">Hän löysi sieltä erittäin suuren hämähäkin.</w:t>
      </w:r>
    </w:p>
    <w:p>
      <w:r>
        <w:rPr>
          <w:b/>
        </w:rPr>
        <w:t xml:space="preserve">Esimerkki 2.1226</w:t>
      </w:r>
    </w:p>
    <w:p>
      <w:r>
        <w:t xml:space="preserve">Alku: Ian halusi tulla miesmalliksi. Keskivaihe: Ian työskenteli elokuvissa statisteina mallintamisen ohessa.</w:t>
      </w:r>
    </w:p>
    <w:p>
      <w:r>
        <w:rPr>
          <w:b/>
        </w:rPr>
        <w:t xml:space="preserve">Tulos</w:t>
      </w:r>
    </w:p>
    <w:p>
      <w:r>
        <w:t xml:space="preserve">Hän on innoissaan siitä, että hän on mukana seuraavassa Zoolander-elokuvassa!</w:t>
      </w:r>
    </w:p>
    <w:p>
      <w:r>
        <w:rPr>
          <w:b/>
        </w:rPr>
        <w:t xml:space="preserve">Esimerkki 2.1227</w:t>
      </w:r>
    </w:p>
    <w:p>
      <w:r>
        <w:t xml:space="preserve">Alku: Ajoin autoa kadulla, kun kuulin jysähdyksen. Keskikohta: Ajoin valtavan kiven päälle.</w:t>
      </w:r>
    </w:p>
    <w:p>
      <w:r>
        <w:rPr>
          <w:b/>
        </w:rPr>
        <w:t xml:space="preserve">Tulos</w:t>
      </w:r>
    </w:p>
    <w:p>
      <w:r>
        <w:t xml:space="preserve">Heitin kiven tieltä ja palasin autooni.</w:t>
      </w:r>
    </w:p>
    <w:p>
      <w:r>
        <w:rPr>
          <w:b/>
        </w:rPr>
        <w:t xml:space="preserve">Esimerkki 2.1228</w:t>
      </w:r>
    </w:p>
    <w:p>
      <w:r>
        <w:t xml:space="preserve">Alku: Tom oli saanut tarpeekseen Tammyn kyttäämisestä. Keskikohta: Hän pyysi Tammya lopettamaan, mutta Tammy ei lopettanut.</w:t>
      </w:r>
    </w:p>
    <w:p>
      <w:r>
        <w:rPr>
          <w:b/>
        </w:rPr>
        <w:t xml:space="preserve">Tulos</w:t>
      </w:r>
    </w:p>
    <w:p>
      <w:r>
        <w:t xml:space="preserve">Hän meni oikeuteen ja haki naiselle lähestymiskiellon.</w:t>
      </w:r>
    </w:p>
    <w:p>
      <w:r>
        <w:rPr>
          <w:b/>
        </w:rPr>
        <w:t xml:space="preserve">Esimerkki 2.1229</w:t>
      </w:r>
    </w:p>
    <w:p>
      <w:r>
        <w:t xml:space="preserve">Alku: Pabloa pilkattiin koulussa. Keskikohta: Pablo esitteli koripallotaitojaan liikuntatunneilla.</w:t>
      </w:r>
    </w:p>
    <w:p>
      <w:r>
        <w:rPr>
          <w:b/>
        </w:rPr>
        <w:t xml:space="preserve">Tulos</w:t>
      </w:r>
    </w:p>
    <w:p>
      <w:r>
        <w:t xml:space="preserve">Pablon esitys teki hänestä suositun, eikä kukaan enää häirinnyt häntä.</w:t>
      </w:r>
    </w:p>
    <w:p>
      <w:r>
        <w:rPr>
          <w:b/>
        </w:rPr>
        <w:t xml:space="preserve">Esimerkki 2.1230</w:t>
      </w:r>
    </w:p>
    <w:p>
      <w:r>
        <w:t xml:space="preserve">Alku: Joulupukki yritti tulla savupiipusta alas. Keskikohta: Perhe veti joulupukin pois savupiipusta, kun hän jäi jumiin.</w:t>
      </w:r>
    </w:p>
    <w:p>
      <w:r>
        <w:rPr>
          <w:b/>
        </w:rPr>
        <w:t xml:space="preserve">Tulos</w:t>
      </w:r>
    </w:p>
    <w:p>
      <w:r>
        <w:t xml:space="preserve">Joulupukki pääsi irti ja joulu pelastui.</w:t>
      </w:r>
    </w:p>
    <w:p>
      <w:r>
        <w:rPr>
          <w:b/>
        </w:rPr>
        <w:t xml:space="preserve">Esimerkki 2.1231</w:t>
      </w:r>
    </w:p>
    <w:p>
      <w:r>
        <w:t xml:space="preserve">Alku: Kelly päätti perustaa eläketilin. Keskikohta: Hän halusi säästää vanhuuttaan varten.</w:t>
      </w:r>
    </w:p>
    <w:p>
      <w:r>
        <w:rPr>
          <w:b/>
        </w:rPr>
        <w:t xml:space="preserve">Tulos</w:t>
      </w:r>
    </w:p>
    <w:p>
      <w:r>
        <w:t xml:space="preserve">Sen kasvaessa hänen pesämunansa kasvoi.</w:t>
      </w:r>
    </w:p>
    <w:p>
      <w:r>
        <w:rPr>
          <w:b/>
        </w:rPr>
        <w:t xml:space="preserve">Esimerkki 2.1232</w:t>
      </w:r>
    </w:p>
    <w:p>
      <w:r>
        <w:t xml:space="preserve">Alku: Susan päättää tehdä fondanttia suunnittelemiinsa juhliin. Keskikohta: Susan pyysi ystäviään maistamaan valmistettaan.</w:t>
      </w:r>
    </w:p>
    <w:p>
      <w:r>
        <w:rPr>
          <w:b/>
        </w:rPr>
        <w:t xml:space="preserve">Tulos</w:t>
      </w:r>
    </w:p>
    <w:p>
      <w:r>
        <w:t xml:space="preserve">Susan on ylpeä tekemästään fondusta.</w:t>
      </w:r>
    </w:p>
    <w:p>
      <w:r>
        <w:rPr>
          <w:b/>
        </w:rPr>
        <w:t xml:space="preserve">Esimerkki 2.1233</w:t>
      </w:r>
    </w:p>
    <w:p>
      <w:r>
        <w:t xml:space="preserve">Alku: Suen piti tuoda ruokalaji potluck-illalliselle. Keskikohta: Sue oli huolissaan siitä, että hän käyttäisi hyvää astiaansa ruoan viemiseen.</w:t>
      </w:r>
    </w:p>
    <w:p>
      <w:r>
        <w:rPr>
          <w:b/>
        </w:rPr>
        <w:t xml:space="preserve">Tulos</w:t>
      </w:r>
    </w:p>
    <w:p>
      <w:r>
        <w:t xml:space="preserve">Sen jälkeen Sue lähti kotiin odottamatta edes lautasen hakemista.</w:t>
      </w:r>
    </w:p>
    <w:p>
      <w:r>
        <w:rPr>
          <w:b/>
        </w:rPr>
        <w:t xml:space="preserve">Esimerkki 2.1234</w:t>
      </w:r>
    </w:p>
    <w:p>
      <w:r>
        <w:t xml:space="preserve">Alku: Kysyin, voisiko DJ soittaa enemmän Kendrickiä. Keskivaihe: DJ kuuli pyyntöni.</w:t>
      </w:r>
    </w:p>
    <w:p>
      <w:r>
        <w:rPr>
          <w:b/>
        </w:rPr>
        <w:t xml:space="preserve">Tulos</w:t>
      </w:r>
    </w:p>
    <w:p>
      <w:r>
        <w:t xml:space="preserve">Mutta hän käveli pois, ja me lähdimme juhlista.</w:t>
      </w:r>
    </w:p>
    <w:p>
      <w:r>
        <w:rPr>
          <w:b/>
        </w:rPr>
        <w:t xml:space="preserve">Esimerkki 2.1235</w:t>
      </w:r>
    </w:p>
    <w:p>
      <w:r>
        <w:t xml:space="preserve">Alku: Jayllä oli äänekkäitä naapureita. Keskikohta: Jay osti korvatulpat.</w:t>
      </w:r>
    </w:p>
    <w:p>
      <w:r>
        <w:rPr>
          <w:b/>
        </w:rPr>
        <w:t xml:space="preserve">Tulos</w:t>
      </w:r>
    </w:p>
    <w:p>
      <w:r>
        <w:t xml:space="preserve">Ne olivat kuitenkin liian tilaa vieviä nukkumiseen.</w:t>
      </w:r>
    </w:p>
    <w:p>
      <w:r>
        <w:rPr>
          <w:b/>
        </w:rPr>
        <w:t xml:space="preserve">Esimerkki 2.1236</w:t>
      </w:r>
    </w:p>
    <w:p>
      <w:r>
        <w:t xml:space="preserve">Alku: Kale ja Kim halusivat viimeisen limsan. Keskikohta: He päättivät jakaa sen kahteen kuppiin.</w:t>
      </w:r>
    </w:p>
    <w:p>
      <w:r>
        <w:rPr>
          <w:b/>
        </w:rPr>
        <w:t xml:space="preserve">Tulos</w:t>
      </w:r>
    </w:p>
    <w:p>
      <w:r>
        <w:t xml:space="preserve">Molemmat luulivat, että toinen sai enemmän.</w:t>
      </w:r>
    </w:p>
    <w:p>
      <w:r>
        <w:rPr>
          <w:b/>
        </w:rPr>
        <w:t xml:space="preserve">Esimerkki 2.1237</w:t>
      </w:r>
    </w:p>
    <w:p>
      <w:r>
        <w:t xml:space="preserve">Alku: Brad oli ilkeä lemmikeilleen, potki ja löi koiriaan. Keskikohta: Bradin naapuri huomasi lemmikkiensä vammat ja soitti poliisille.</w:t>
      </w:r>
    </w:p>
    <w:p>
      <w:r>
        <w:rPr>
          <w:b/>
        </w:rPr>
        <w:t xml:space="preserve">Tulos</w:t>
      </w:r>
    </w:p>
    <w:p>
      <w:r>
        <w:t xml:space="preserve">Nyt paha Brad on telkien takana eikä voi potkia ketään.</w:t>
      </w:r>
    </w:p>
    <w:p>
      <w:r>
        <w:rPr>
          <w:b/>
        </w:rPr>
        <w:t xml:space="preserve">Esimerkki 2.1238</w:t>
      </w:r>
    </w:p>
    <w:p>
      <w:r>
        <w:t xml:space="preserve">Alku: Gina istui luokassaan pulpetissaan. Keskikohta: Gina oli vihainen hänelle.</w:t>
      </w:r>
    </w:p>
    <w:p>
      <w:r>
        <w:rPr>
          <w:b/>
        </w:rPr>
        <w:t xml:space="preserve">Tulos</w:t>
      </w:r>
    </w:p>
    <w:p>
      <w:r>
        <w:t xml:space="preserve">Gina heitti kirjansa ja löi häntä käsivarteen.</w:t>
      </w:r>
    </w:p>
    <w:p>
      <w:r>
        <w:rPr>
          <w:b/>
        </w:rPr>
        <w:t xml:space="preserve">Esimerkki 2.1239</w:t>
      </w:r>
    </w:p>
    <w:p>
      <w:r>
        <w:t xml:space="preserve">Alku: Amy, Ryan ja Lisa valmistautuivat ensimmäiseen raamattukoulupäivään. Keskimmäinen: Ohjaaja sanoi, että he lukisivat vuorosanoja koe-esiintymistä varten.</w:t>
      </w:r>
    </w:p>
    <w:p>
      <w:r>
        <w:rPr>
          <w:b/>
        </w:rPr>
        <w:t xml:space="preserve">Tulos</w:t>
      </w:r>
    </w:p>
    <w:p>
      <w:r>
        <w:t xml:space="preserve">Loppuviikosta oli suuri näytelmä, johon kaikki vanhemmat oli kutsuttu.</w:t>
      </w:r>
    </w:p>
    <w:p>
      <w:r>
        <w:rPr>
          <w:b/>
        </w:rPr>
        <w:t xml:space="preserve">Esimerkki 2.1240</w:t>
      </w:r>
    </w:p>
    <w:p>
      <w:r>
        <w:t xml:space="preserve">Alku: Shane ja Emma olivat tilanneet pizzaa. Keskikohta: Emma päätti olla tilaamatta pizzaa.</w:t>
      </w:r>
    </w:p>
    <w:p>
      <w:r>
        <w:rPr>
          <w:b/>
        </w:rPr>
        <w:t xml:space="preserve">Tulos</w:t>
      </w:r>
    </w:p>
    <w:p>
      <w:r>
        <w:t xml:space="preserve">Emma söi pizzan, mutta jakoi palan Shanen kanssa.</w:t>
      </w:r>
    </w:p>
    <w:p>
      <w:r>
        <w:rPr>
          <w:b/>
        </w:rPr>
        <w:t xml:space="preserve">Esimerkki 2.1241</w:t>
      </w:r>
    </w:p>
    <w:p>
      <w:r>
        <w:t xml:space="preserve">Alku: Danielle oli ollut allapäin. Keskikohta: Danielle kirjoitti masentuneen runon.</w:t>
      </w:r>
    </w:p>
    <w:p>
      <w:r>
        <w:rPr>
          <w:b/>
        </w:rPr>
        <w:t xml:space="preserve">Tulos</w:t>
      </w:r>
    </w:p>
    <w:p>
      <w:r>
        <w:t xml:space="preserve">Hänen siskonsa pilkkasi häntä sen vuoksi, mitä hän kirjoitti.</w:t>
      </w:r>
    </w:p>
    <w:p>
      <w:r>
        <w:rPr>
          <w:b/>
        </w:rPr>
        <w:t xml:space="preserve">Esimerkki 2.1242</w:t>
      </w:r>
    </w:p>
    <w:p>
      <w:r>
        <w:t xml:space="preserve">Alku: Johnny halusi tavata uusia ihmisiä. Keskikohta: Johnny meni ystävänsä juhliin.</w:t>
      </w:r>
    </w:p>
    <w:p>
      <w:r>
        <w:rPr>
          <w:b/>
        </w:rPr>
        <w:t xml:space="preserve">Tulos</w:t>
      </w:r>
    </w:p>
    <w:p>
      <w:r>
        <w:t xml:space="preserve">Hänellä oli hauskaa tavata hyviä ihmisiä ja olla vuorovaikutuksessa heidän kanssaan.</w:t>
      </w:r>
    </w:p>
    <w:p>
      <w:r>
        <w:rPr>
          <w:b/>
        </w:rPr>
        <w:t xml:space="preserve">Esimerkki 2.1243</w:t>
      </w:r>
    </w:p>
    <w:p>
      <w:r>
        <w:t xml:space="preserve">Alku: Tyler halusi pitää ilmapallojuhlat, joissa oli paljon ilmapalloja. Keskimmäinen: Tylerin isä oli työtön, eikä hänen vanhemmillaan ollut paljon rahaa.</w:t>
      </w:r>
    </w:p>
    <w:p>
      <w:r>
        <w:rPr>
          <w:b/>
        </w:rPr>
        <w:t xml:space="preserve">Tulos</w:t>
      </w:r>
    </w:p>
    <w:p>
      <w:r>
        <w:t xml:space="preserve">Tylerista tuntui, etteivät hänen vanhempansa koskaan antaneet hänen tehdä mitään.</w:t>
      </w:r>
    </w:p>
    <w:p>
      <w:r>
        <w:rPr>
          <w:b/>
        </w:rPr>
        <w:t xml:space="preserve">Esimerkki 2.1244</w:t>
      </w:r>
    </w:p>
    <w:p>
      <w:r>
        <w:t xml:space="preserve">Alku: Asumme tornadokadulla. Keskikohta: Tyttärelläni on enemmän lemmikkejä kuin ystäviä.</w:t>
      </w:r>
    </w:p>
    <w:p>
      <w:r>
        <w:rPr>
          <w:b/>
        </w:rPr>
        <w:t xml:space="preserve">Tulos</w:t>
      </w:r>
    </w:p>
    <w:p>
      <w:r>
        <w:t xml:space="preserve">Hän kiirehti heidät turvaan, eikä kenellekään käynyt mitään.</w:t>
      </w:r>
    </w:p>
    <w:p>
      <w:r>
        <w:rPr>
          <w:b/>
        </w:rPr>
        <w:t xml:space="preserve">Esimerkki 2.1245</w:t>
      </w:r>
    </w:p>
    <w:p>
      <w:r>
        <w:t xml:space="preserve">Alku: Matt meni katsomaan elokuvaa ystäviensä kanssa. Keskikohta: Matt ja hänen ystävänsä olivat odottaneet elokuvan katsomista jo jonkin aikaa.</w:t>
      </w:r>
    </w:p>
    <w:p>
      <w:r>
        <w:rPr>
          <w:b/>
        </w:rPr>
        <w:t xml:space="preserve">Tulos</w:t>
      </w:r>
    </w:p>
    <w:p>
      <w:r>
        <w:t xml:space="preserve">He nauttivat illallisesta ja keskustelivat elokuvasta yhdessä.</w:t>
      </w:r>
    </w:p>
    <w:p>
      <w:r>
        <w:rPr>
          <w:b/>
        </w:rPr>
        <w:t xml:space="preserve">Esimerkki 2.1246</w:t>
      </w:r>
    </w:p>
    <w:p>
      <w:r>
        <w:t xml:space="preserve">Alku: Doug halusi tehdä illallista vaimolleen. Keskikohta: Doug teki päivällistä, mutta hänen vaimonsa ei koskaan tullut kotiin.</w:t>
      </w:r>
    </w:p>
    <w:p>
      <w:r>
        <w:rPr>
          <w:b/>
        </w:rPr>
        <w:t xml:space="preserve">Tulos</w:t>
      </w:r>
    </w:p>
    <w:p>
      <w:r>
        <w:t xml:space="preserve">Vasta keskiyöllä poliisi kertoi hänelle onnettomuudesta.</w:t>
      </w:r>
    </w:p>
    <w:p>
      <w:r>
        <w:rPr>
          <w:b/>
        </w:rPr>
        <w:t xml:space="preserve">Esimerkki 2.1247</w:t>
      </w:r>
    </w:p>
    <w:p>
      <w:r>
        <w:t xml:space="preserve">Alku: Red oli hyvä koira. Keskikohta: Red ajoi kissan kuistille.</w:t>
      </w:r>
    </w:p>
    <w:p>
      <w:r>
        <w:rPr>
          <w:b/>
        </w:rPr>
        <w:t xml:space="preserve">Tulos</w:t>
      </w:r>
    </w:p>
    <w:p>
      <w:r>
        <w:t xml:space="preserve">Minun piti tulla pelastamaan kissa ennen kuin Red hyökkäsi sen kimppuun.</w:t>
      </w:r>
    </w:p>
    <w:p>
      <w:r>
        <w:rPr>
          <w:b/>
        </w:rPr>
        <w:t xml:space="preserve">Esimerkki 2.1248</w:t>
      </w:r>
    </w:p>
    <w:p>
      <w:r>
        <w:t xml:space="preserve">Alku: Hallie pitää koulussa luokkabileet. Keskikohta: Hallie tykkää jakaa.</w:t>
      </w:r>
    </w:p>
    <w:p>
      <w:r>
        <w:rPr>
          <w:b/>
        </w:rPr>
        <w:t xml:space="preserve">Tulos</w:t>
      </w:r>
    </w:p>
    <w:p>
      <w:r>
        <w:t xml:space="preserve">Hallie on niin onnellinen, että hän vie kaikki karkit luokkatovereilleen.</w:t>
      </w:r>
    </w:p>
    <w:p>
      <w:r>
        <w:rPr>
          <w:b/>
        </w:rPr>
        <w:t xml:space="preserve">Esimerkki 2.1249</w:t>
      </w:r>
    </w:p>
    <w:p>
      <w:r>
        <w:t xml:space="preserve">Alku: Julie päätti pitää limonadikojua ansaitakseen rahaa leluihin. Keskikohta: Julie myi limonadia naapureille.</w:t>
      </w:r>
    </w:p>
    <w:p>
      <w:r>
        <w:rPr>
          <w:b/>
        </w:rPr>
        <w:t xml:space="preserve">Tulos</w:t>
      </w:r>
    </w:p>
    <w:p>
      <w:r>
        <w:t xml:space="preserve">Julie osti uuden lelun rahoilla, jotka hän sai myymällä naapureille.</w:t>
      </w:r>
    </w:p>
    <w:p>
      <w:r>
        <w:rPr>
          <w:b/>
        </w:rPr>
        <w:t xml:space="preserve">Esimerkki 2.1250</w:t>
      </w:r>
    </w:p>
    <w:p>
      <w:r>
        <w:t xml:space="preserve">Alku: Eva ja hänen ystävänsä toivoivat, että heillä olisi puhallettava lautta, jonka he voisivat ottaa mukaansa. Keskikohta: Eva meni ulos ja osti lautan.</w:t>
      </w:r>
    </w:p>
    <w:p>
      <w:r>
        <w:rPr>
          <w:b/>
        </w:rPr>
        <w:t xml:space="preserve">Tulos</w:t>
      </w:r>
    </w:p>
    <w:p>
      <w:r>
        <w:t xml:space="preserve">Nyt Evalla ja hänen ystävillään oli lautta, jolla he saattoivat lähteä purolle milloin tahansa!</w:t>
      </w:r>
    </w:p>
    <w:p>
      <w:r>
        <w:rPr>
          <w:b/>
        </w:rPr>
        <w:t xml:space="preserve">Esimerkki 2.1251</w:t>
      </w:r>
    </w:p>
    <w:p>
      <w:r>
        <w:t xml:space="preserve">Alku: Eden oli todella jäätelötuulella. Keskikohta: Hän söi jäätelöä, jossa oli raakoja kananmunia.</w:t>
      </w:r>
    </w:p>
    <w:p>
      <w:r>
        <w:rPr>
          <w:b/>
        </w:rPr>
        <w:t xml:space="preserve">Tulos</w:t>
      </w:r>
    </w:p>
    <w:p>
      <w:r>
        <w:t xml:space="preserve">Sen jälkeen hän oli pitkään sairaana.</w:t>
      </w:r>
    </w:p>
    <w:p>
      <w:r>
        <w:rPr>
          <w:b/>
        </w:rPr>
        <w:t xml:space="preserve">Esimerkki 2.1252</w:t>
      </w:r>
    </w:p>
    <w:p>
      <w:r>
        <w:t xml:space="preserve">Alku: Taylor alkoi työskennellä Mark-nimiselle miehelle. Keskikohta: Taylorista ja Markista tuli ystäviä.</w:t>
      </w:r>
    </w:p>
    <w:p>
      <w:r>
        <w:rPr>
          <w:b/>
        </w:rPr>
        <w:t xml:space="preserve">Tulos</w:t>
      </w:r>
    </w:p>
    <w:p>
      <w:r>
        <w:t xml:space="preserve">Taylor ja Mark päätyivät perustamaan bändin yhdessä.</w:t>
      </w:r>
    </w:p>
    <w:p>
      <w:r>
        <w:rPr>
          <w:b/>
        </w:rPr>
        <w:t xml:space="preserve">Esimerkki 2.1253</w:t>
      </w:r>
    </w:p>
    <w:p>
      <w:r>
        <w:t xml:space="preserve">Alku: Ella meni päivälliselle ystävänsä Melin kanssa. Keskikohta: Ella sai kuukautiset illallisen aikana eikä hänellä ollut terveyssidettä.</w:t>
      </w:r>
    </w:p>
    <w:p>
      <w:r>
        <w:rPr>
          <w:b/>
        </w:rPr>
        <w:t xml:space="preserve">Tulos</w:t>
      </w:r>
    </w:p>
    <w:p>
      <w:r>
        <w:t xml:space="preserve">Ella maksoi heti koko laskun ja poistui nolona.</w:t>
      </w:r>
    </w:p>
    <w:p>
      <w:r>
        <w:rPr>
          <w:b/>
        </w:rPr>
        <w:t xml:space="preserve">Esimerkki 2.1254</w:t>
      </w:r>
    </w:p>
    <w:p>
      <w:r>
        <w:t xml:space="preserve">Alku: Jane on aina halunnut koiranpennun ja pyytänyt sitä vanhemmiltaan monta kertaa. Keskikohta: Jane löysi syntymäpäivänään olohuoneesta suuren laatikon, joka odotti häntä.</w:t>
      </w:r>
    </w:p>
    <w:p>
      <w:r>
        <w:rPr>
          <w:b/>
        </w:rPr>
        <w:t xml:space="preserve">Tulos</w:t>
      </w:r>
    </w:p>
    <w:p>
      <w:r>
        <w:t xml:space="preserve">Laatikon sisällä oli pieni, musta koiranpentu.</w:t>
      </w:r>
    </w:p>
    <w:p>
      <w:r>
        <w:rPr>
          <w:b/>
        </w:rPr>
        <w:t xml:space="preserve">Esimerkki 2.1255</w:t>
      </w:r>
    </w:p>
    <w:p>
      <w:r>
        <w:t xml:space="preserve">Alku: Jimmy oli toisen vuoden opiskelija collegessa. Keskikohta: Jimmy ei pitänyt vaikeista tunneistaan lainkaan.</w:t>
      </w:r>
    </w:p>
    <w:p>
      <w:r>
        <w:rPr>
          <w:b/>
        </w:rPr>
        <w:t xml:space="preserve">Tulos</w:t>
      </w:r>
    </w:p>
    <w:p>
      <w:r>
        <w:t xml:space="preserve">Tilanne paheni niin pahaksi, että hän päätti viikkojen kuluessa lähteä koulusta.</w:t>
      </w:r>
    </w:p>
    <w:p>
      <w:r>
        <w:rPr>
          <w:b/>
        </w:rPr>
        <w:t xml:space="preserve">Esimerkki 2.1256</w:t>
      </w:r>
    </w:p>
    <w:p>
      <w:r>
        <w:t xml:space="preserve">Alku: Yritän aina mennä ajoissa nukkumaan. Keskimmäinen: Mieheni päätti, että meidän pitäisi valvoa ja katsoa ohjelmaa.</w:t>
      </w:r>
    </w:p>
    <w:p>
      <w:r>
        <w:rPr>
          <w:b/>
        </w:rPr>
        <w:t xml:space="preserve">Tulos</w:t>
      </w:r>
    </w:p>
    <w:p>
      <w:r>
        <w:t xml:space="preserve">Vihasin sitä televisiosarjaa.</w:t>
      </w:r>
    </w:p>
    <w:p>
      <w:r>
        <w:rPr>
          <w:b/>
        </w:rPr>
        <w:t xml:space="preserve">Esimerkki 2.1257</w:t>
      </w:r>
    </w:p>
    <w:p>
      <w:r>
        <w:t xml:space="preserve">Alku: Äiti halusi perhekuvan. Keskellä: Äiti pyysi perhettä ottamaan yhteiskuvan.</w:t>
      </w:r>
    </w:p>
    <w:p>
      <w:r>
        <w:rPr>
          <w:b/>
        </w:rPr>
        <w:t xml:space="preserve">Tulos</w:t>
      </w:r>
    </w:p>
    <w:p>
      <w:r>
        <w:t xml:space="preserve">Kerrankin heillä oli vihdoin uusi perhekuva.</w:t>
      </w:r>
    </w:p>
    <w:p>
      <w:r>
        <w:rPr>
          <w:b/>
        </w:rPr>
        <w:t xml:space="preserve">Esimerkki 2.1258</w:t>
      </w:r>
    </w:p>
    <w:p>
      <w:r>
        <w:t xml:space="preserve">Alku: Erittäin odotettu elokuva oli tulossa. Keskikohta: Hänen ystävänsä näki sen ensi-iltapäivänä ja kertoi, mitä elokuvassa tapahtuu.</w:t>
      </w:r>
    </w:p>
    <w:p>
      <w:r>
        <w:rPr>
          <w:b/>
        </w:rPr>
        <w:t xml:space="preserve">Tulos</w:t>
      </w:r>
    </w:p>
    <w:p>
      <w:r>
        <w:t xml:space="preserve">Hän ei puhunut ystävälleen viikkoon.</w:t>
      </w:r>
    </w:p>
    <w:p>
      <w:r>
        <w:rPr>
          <w:b/>
        </w:rPr>
        <w:t xml:space="preserve">Esimerkki 2.1259</w:t>
      </w:r>
    </w:p>
    <w:p>
      <w:r>
        <w:t xml:space="preserve">Alku: Olin todella nälkäinen. Keskellä: Söin Miken lounaan.</w:t>
      </w:r>
    </w:p>
    <w:p>
      <w:r>
        <w:rPr>
          <w:b/>
        </w:rPr>
        <w:t xml:space="preserve">Tulos</w:t>
      </w:r>
    </w:p>
    <w:p>
      <w:r>
        <w:t xml:space="preserve">Nyt Mike on vihainen.</w:t>
      </w:r>
    </w:p>
    <w:p>
      <w:r>
        <w:rPr>
          <w:b/>
        </w:rPr>
        <w:t xml:space="preserve">Esimerkki 2.1260</w:t>
      </w:r>
    </w:p>
    <w:p>
      <w:r>
        <w:t xml:space="preserve">Alku: Gina oli katsomassa televisiosta erästä sarjaa, josta hän todella piti setänsä luona. Keskikohta: Hänen äitinsä saapui kesken ohjelman hakemaan häntä.</w:t>
      </w:r>
    </w:p>
    <w:p>
      <w:r>
        <w:rPr>
          <w:b/>
        </w:rPr>
        <w:t xml:space="preserve">Tulos</w:t>
      </w:r>
    </w:p>
    <w:p>
      <w:r>
        <w:t xml:space="preserve">Hän oli surullinen jättäessään esityksensä, mutta hän lähti äitinsä kanssa.</w:t>
      </w:r>
    </w:p>
    <w:p>
      <w:r>
        <w:rPr>
          <w:b/>
        </w:rPr>
        <w:t xml:space="preserve">Esimerkki 2.1261</w:t>
      </w:r>
    </w:p>
    <w:p>
      <w:r>
        <w:t xml:space="preserve">Alku: Jake oli suorittanut monia selviytymiskursseja. Keskimmäinen: Jake harjoitteli pihalla.</w:t>
      </w:r>
    </w:p>
    <w:p>
      <w:r>
        <w:rPr>
          <w:b/>
        </w:rPr>
        <w:t xml:space="preserve">Tulos</w:t>
      </w:r>
    </w:p>
    <w:p>
      <w:r>
        <w:t xml:space="preserve">Hänen vaimonsa sytytti kuistin valot ja pyöritteli silmiään.</w:t>
      </w:r>
    </w:p>
    <w:p>
      <w:r>
        <w:rPr>
          <w:b/>
        </w:rPr>
        <w:t xml:space="preserve">Esimerkki 2.1262</w:t>
      </w:r>
    </w:p>
    <w:p>
      <w:r>
        <w:t xml:space="preserve">Alku: George oli eilen menossa lenkille luonnonsuojelualueen läpi. Keskikohta: Monet ihmiset seurasivat Georgen juoksua.</w:t>
      </w:r>
    </w:p>
    <w:p>
      <w:r>
        <w:rPr>
          <w:b/>
        </w:rPr>
        <w:t xml:space="preserve">Tulos</w:t>
      </w:r>
    </w:p>
    <w:p>
      <w:r>
        <w:t xml:space="preserve">Nyt hän tekee samaa joka päivä, ihan vain tykkäämisen vuoksi.</w:t>
      </w:r>
    </w:p>
    <w:p>
      <w:r>
        <w:rPr>
          <w:b/>
        </w:rPr>
        <w:t xml:space="preserve">Esimerkki 2.1263</w:t>
      </w:r>
    </w:p>
    <w:p>
      <w:r>
        <w:t xml:space="preserve">Alku: Avan vanhemmat hankkivat uuden koiranpennun. Keskikohta: Ava ei pitänyt ylivilkkaasta pennusta.</w:t>
      </w:r>
    </w:p>
    <w:p>
      <w:r>
        <w:rPr>
          <w:b/>
        </w:rPr>
        <w:t xml:space="preserve">Tulos</w:t>
      </w:r>
    </w:p>
    <w:p>
      <w:r>
        <w:t xml:space="preserve">Hyvin pian Ava rakasti perheensä uutta pentua!</w:t>
      </w:r>
    </w:p>
    <w:p>
      <w:r>
        <w:rPr>
          <w:b/>
        </w:rPr>
        <w:t xml:space="preserve">Esimerkki 2.1264</w:t>
      </w:r>
    </w:p>
    <w:p>
      <w:r>
        <w:t xml:space="preserve">Alku: Ryanin 30-vuotissyntymäpäivä oli yllätys. Keskikohta: Ron käveli tyhjään huoneeseen.</w:t>
      </w:r>
    </w:p>
    <w:p>
      <w:r>
        <w:rPr>
          <w:b/>
        </w:rPr>
        <w:t xml:space="preserve">Tulos</w:t>
      </w:r>
    </w:p>
    <w:p>
      <w:r>
        <w:t xml:space="preserve">Yhtäkkiä kaikki hänen ystävänsä hyppäsivät yllättäen esiin.</w:t>
      </w:r>
    </w:p>
    <w:p>
      <w:r>
        <w:rPr>
          <w:b/>
        </w:rPr>
        <w:t xml:space="preserve">Esimerkki 2.1265</w:t>
      </w:r>
    </w:p>
    <w:p>
      <w:r>
        <w:t xml:space="preserve">Alku: Jeff loukkasi Carriea koulussa. Keskikohta: Carrie päätti satuttaa Jeffiä.</w:t>
      </w:r>
    </w:p>
    <w:p>
      <w:r>
        <w:rPr>
          <w:b/>
        </w:rPr>
        <w:t xml:space="preserve">Tulos</w:t>
      </w:r>
    </w:p>
    <w:p>
      <w:r>
        <w:t xml:space="preserve">Hän teki Jeffille valtavan kiilapussin, ja koko luokka nauroi hänelle.</w:t>
      </w:r>
    </w:p>
    <w:p>
      <w:r>
        <w:rPr>
          <w:b/>
        </w:rPr>
        <w:t xml:space="preserve">Esimerkki 2.1266</w:t>
      </w:r>
    </w:p>
    <w:p>
      <w:r>
        <w:t xml:space="preserve">Alku: Ruokakaupan johtaja oli huolissaan. Keskikohta: Johtaja tunsi olonsa pahoinvoivaksi.</w:t>
      </w:r>
    </w:p>
    <w:p>
      <w:r>
        <w:rPr>
          <w:b/>
        </w:rPr>
        <w:t xml:space="preserve">Tulos</w:t>
      </w:r>
    </w:p>
    <w:p>
      <w:r>
        <w:t xml:space="preserve">Hän päätti jäädä kotiin ja pitää vapaapäivän.</w:t>
      </w:r>
    </w:p>
    <w:p>
      <w:r>
        <w:rPr>
          <w:b/>
        </w:rPr>
        <w:t xml:space="preserve">Esimerkki 2.1267</w:t>
      </w:r>
    </w:p>
    <w:p>
      <w:r>
        <w:t xml:space="preserve">Alku: Partioporukkani järjesti koskenlaskureissun. Keskimmäinen: Nousimme kaikki lautalle ja ajelehdimme koko päivän.</w:t>
      </w:r>
    </w:p>
    <w:p>
      <w:r>
        <w:rPr>
          <w:b/>
        </w:rPr>
        <w:t xml:space="preserve">Tulos</w:t>
      </w:r>
    </w:p>
    <w:p>
      <w:r>
        <w:t xml:space="preserve">Se oli hauskaa, ja olen käynyt koskenlaskussa sen jälkeen kahdesti.</w:t>
      </w:r>
    </w:p>
    <w:p>
      <w:r>
        <w:rPr>
          <w:b/>
        </w:rPr>
        <w:t xml:space="preserve">Esimerkki 2.1268</w:t>
      </w:r>
    </w:p>
    <w:p>
      <w:r>
        <w:t xml:space="preserve">Alku: Lee on loistava leipuri. Keskikohta: Lee teki kuppikakkuja tyttöystävänsä syntymäpäiville.</w:t>
      </w:r>
    </w:p>
    <w:p>
      <w:r>
        <w:rPr>
          <w:b/>
        </w:rPr>
        <w:t xml:space="preserve">Tulos</w:t>
      </w:r>
    </w:p>
    <w:p>
      <w:r>
        <w:t xml:space="preserve">Hänen tyttöystävänsä heitä kaikkia.</w:t>
      </w:r>
    </w:p>
    <w:p>
      <w:r>
        <w:rPr>
          <w:b/>
        </w:rPr>
        <w:t xml:space="preserve">Esimerkki 2.1269</w:t>
      </w:r>
    </w:p>
    <w:p>
      <w:r>
        <w:t xml:space="preserve">Alku: Journalistiluokka oli aina hauska. Keskimmäinen: Opimme kriittisestä ajattelusta.</w:t>
      </w:r>
    </w:p>
    <w:p>
      <w:r>
        <w:rPr>
          <w:b/>
        </w:rPr>
        <w:t xml:space="preserve">Tulos</w:t>
      </w:r>
    </w:p>
    <w:p>
      <w:r>
        <w:t xml:space="preserve">Kaikki tämä auttoi meitä aikuisina.</w:t>
      </w:r>
    </w:p>
    <w:p>
      <w:r>
        <w:rPr>
          <w:b/>
        </w:rPr>
        <w:t xml:space="preserve">Esimerkki 2.1270</w:t>
      </w:r>
    </w:p>
    <w:p>
      <w:r>
        <w:t xml:space="preserve">Alku: Ariel näki viulukonserton televisiossa. Keskikohta: Ariel päätti kokeilla viulunsoittoa.</w:t>
      </w:r>
    </w:p>
    <w:p>
      <w:r>
        <w:rPr>
          <w:b/>
        </w:rPr>
        <w:t xml:space="preserve">Tulos</w:t>
      </w:r>
    </w:p>
    <w:p>
      <w:r>
        <w:t xml:space="preserve">Hän huomasi, että viulunsoitto oli paljon vaikeampaa kuin hän oli luullut.</w:t>
      </w:r>
    </w:p>
    <w:p>
      <w:r>
        <w:rPr>
          <w:b/>
        </w:rPr>
        <w:t xml:space="preserve">Esimerkki 2.1271</w:t>
      </w:r>
    </w:p>
    <w:p>
      <w:r>
        <w:t xml:space="preserve">Alku: Amy ei osannut laittaa ruokaa. Keskikohta: Amy oppi tekemään vanhan sukureseptin.</w:t>
      </w:r>
    </w:p>
    <w:p>
      <w:r>
        <w:rPr>
          <w:b/>
        </w:rPr>
        <w:t xml:space="preserve">Tulos</w:t>
      </w:r>
    </w:p>
    <w:p>
      <w:r>
        <w:t xml:space="preserve">Opettaja näytti luokalle Amyn ruokaa esimerkkinä ruoanlaitosta.</w:t>
      </w:r>
    </w:p>
    <w:p>
      <w:r>
        <w:rPr>
          <w:b/>
        </w:rPr>
        <w:t xml:space="preserve">Esimerkki 2.1272</w:t>
      </w:r>
    </w:p>
    <w:p>
      <w:r>
        <w:t xml:space="preserve">Alku: Jane meni lukionsa luokkakokoukseen. Keskikohta: Jane rakasti lukiota.</w:t>
      </w:r>
    </w:p>
    <w:p>
      <w:r>
        <w:rPr>
          <w:b/>
        </w:rPr>
        <w:t xml:space="preserve">Tulos</w:t>
      </w:r>
    </w:p>
    <w:p>
      <w:r>
        <w:t xml:space="preserve">Ilta päättyi runsaaseen tanssimiseen.</w:t>
      </w:r>
    </w:p>
    <w:p>
      <w:r>
        <w:rPr>
          <w:b/>
        </w:rPr>
        <w:t xml:space="preserve">Esimerkki 2.1273</w:t>
      </w:r>
    </w:p>
    <w:p>
      <w:r>
        <w:t xml:space="preserve">Alku: Jim piti itseään loistavana koripalloilijana. Keskikohta: Poikansa voitti Jimin.</w:t>
      </w:r>
    </w:p>
    <w:p>
      <w:r>
        <w:rPr>
          <w:b/>
        </w:rPr>
        <w:t xml:space="preserve">Tulos</w:t>
      </w:r>
    </w:p>
    <w:p>
      <w:r>
        <w:t xml:space="preserve">Jim ei ole niin hyvä kuin hän luuli.</w:t>
      </w:r>
    </w:p>
    <w:p>
      <w:r>
        <w:rPr>
          <w:b/>
        </w:rPr>
        <w:t xml:space="preserve">Esimerkki 2.1274</w:t>
      </w:r>
    </w:p>
    <w:p>
      <w:r>
        <w:t xml:space="preserve">Alku: Amy työskenteli ruokakaupassa. Keskimmäinen: Amyllä oli iso avaimenperä kauppaan.</w:t>
      </w:r>
    </w:p>
    <w:p>
      <w:r>
        <w:rPr>
          <w:b/>
        </w:rPr>
        <w:t xml:space="preserve">Tulos</w:t>
      </w:r>
    </w:p>
    <w:p>
      <w:r>
        <w:t xml:space="preserve">Ensimmäisessä avaimessaan Amy käytti väärää aihiota, ja hänen oli aloitettava alusta.</w:t>
      </w:r>
    </w:p>
    <w:p>
      <w:r>
        <w:rPr>
          <w:b/>
        </w:rPr>
        <w:t xml:space="preserve">Esimerkki 2.1275</w:t>
      </w:r>
    </w:p>
    <w:p>
      <w:r>
        <w:t xml:space="preserve">Alku: Minulla oli pojanpoikani Kenden kiitospäivänä. Keskikohta: Opetin häntä vilkuttamaan.</w:t>
      </w:r>
    </w:p>
    <w:p>
      <w:r>
        <w:rPr>
          <w:b/>
        </w:rPr>
        <w:t xml:space="preserve">Tulos</w:t>
      </w:r>
    </w:p>
    <w:p>
      <w:r>
        <w:t xml:space="preserve">Heti kun tyttäreni toi sen kotiin, se vilkutti itsekseen koirille!</w:t>
      </w:r>
    </w:p>
    <w:p>
      <w:r>
        <w:rPr>
          <w:b/>
        </w:rPr>
        <w:t xml:space="preserve">Esimerkki 2.1276</w:t>
      </w:r>
    </w:p>
    <w:p>
      <w:r>
        <w:t xml:space="preserve">Alku: Olemme kaikki kuulleet huhun pelilaatikosta, joka pelaa kaikkia pelejä. Keskikohta: Hän halusi myydä sellaisen, mutta halusi ensin lisätietoja.</w:t>
      </w:r>
    </w:p>
    <w:p>
      <w:r>
        <w:rPr>
          <w:b/>
        </w:rPr>
        <w:t xml:space="preserve">Tulos</w:t>
      </w:r>
    </w:p>
    <w:p>
      <w:r>
        <w:t xml:space="preserve">Hän osti laitteen, tutki sitä ja huomasi, että sen myyminen on laitonta.</w:t>
      </w:r>
    </w:p>
    <w:p>
      <w:r>
        <w:rPr>
          <w:b/>
        </w:rPr>
        <w:t xml:space="preserve">Esimerkki 2.1277</w:t>
      </w:r>
    </w:p>
    <w:p>
      <w:r>
        <w:t xml:space="preserve">Alku: Kendallilla oli kiireinen ilta. Keskikohta: Kendall juoksi bussille ja liukastui lätäkköön.</w:t>
      </w:r>
    </w:p>
    <w:p>
      <w:r>
        <w:rPr>
          <w:b/>
        </w:rPr>
        <w:t xml:space="preserve">Tulos</w:t>
      </w:r>
    </w:p>
    <w:p>
      <w:r>
        <w:t xml:space="preserve">Hänen putoamisensa oli hänelle hyvin noloa.</w:t>
      </w:r>
    </w:p>
    <w:p>
      <w:r>
        <w:rPr>
          <w:b/>
        </w:rPr>
        <w:t xml:space="preserve">Esimerkki 2.1278</w:t>
      </w:r>
    </w:p>
    <w:p>
      <w:r>
        <w:t xml:space="preserve">Alku: Chadin lapset halusivat mennä eläintarhaan. Keskikohta: Chad myös lapsensa kaupungin eläintarhaan.</w:t>
      </w:r>
    </w:p>
    <w:p>
      <w:r>
        <w:rPr>
          <w:b/>
        </w:rPr>
        <w:t xml:space="preserve">Tulos</w:t>
      </w:r>
    </w:p>
    <w:p>
      <w:r>
        <w:t xml:space="preserve">Lapsilla oli hauskaa eläintarhassa!</w:t>
      </w:r>
    </w:p>
    <w:p>
      <w:r>
        <w:rPr>
          <w:b/>
        </w:rPr>
        <w:t xml:space="preserve">Esimerkki 2.1279</w:t>
      </w:r>
    </w:p>
    <w:p>
      <w:r>
        <w:t xml:space="preserve">Alku: Jessie oli ostoskeskuksessa. Keskikohta: Jessie sai ilmaisen donitsin.</w:t>
      </w:r>
    </w:p>
    <w:p>
      <w:r>
        <w:rPr>
          <w:b/>
        </w:rPr>
        <w:t xml:space="preserve">Tulos</w:t>
      </w:r>
    </w:p>
    <w:p>
      <w:r>
        <w:t xml:space="preserve">Ilmaisen donitsin ansiosta hän pystyi ostoksille maksamatta lounasta.</w:t>
      </w:r>
    </w:p>
    <w:p>
      <w:r>
        <w:rPr>
          <w:b/>
        </w:rPr>
        <w:t xml:space="preserve">Esimerkki 2.1280</w:t>
      </w:r>
    </w:p>
    <w:p>
      <w:r>
        <w:t xml:space="preserve">Alku: Francis rakasti pentuaan, ja ne leikkivät yhdessä joka päivä. Keskikohta: Francis rakasti myös pentua samalla tavalla.</w:t>
      </w:r>
    </w:p>
    <w:p>
      <w:r>
        <w:rPr>
          <w:b/>
        </w:rPr>
        <w:t xml:space="preserve">Tulos</w:t>
      </w:r>
    </w:p>
    <w:p>
      <w:r>
        <w:t xml:space="preserve">Sitten koira oppi niin monta temppua, että se pystyi nyt hämmästyttämään kenet tahansa.</w:t>
      </w:r>
    </w:p>
    <w:p>
      <w:r>
        <w:rPr>
          <w:b/>
        </w:rPr>
        <w:t xml:space="preserve">Esimerkki 2.1281</w:t>
      </w:r>
    </w:p>
    <w:p>
      <w:r>
        <w:t xml:space="preserve">Alku: Cindy ei koskaan tehnyt kotitehtäviä ja syytti koiraansa niiden syömisestä. Keskikohta: Cindy käänsi katseensa pois ja laski päänsä alas.</w:t>
      </w:r>
    </w:p>
    <w:p>
      <w:r>
        <w:rPr>
          <w:b/>
        </w:rPr>
        <w:t xml:space="preserve">Tulos</w:t>
      </w:r>
    </w:p>
    <w:p>
      <w:r>
        <w:t xml:space="preserve">Opettaja ei uskonut häntä, eikä Cindy saanut karkkia.</w:t>
      </w:r>
    </w:p>
    <w:p>
      <w:r>
        <w:rPr>
          <w:b/>
        </w:rPr>
        <w:t xml:space="preserve">Esimerkki 2.1282</w:t>
      </w:r>
    </w:p>
    <w:p>
      <w:r>
        <w:t xml:space="preserve">Alku: Billy ja hänen ystävänsä vaelsivat metsässä. Keskikohta: Billy näki karhun.</w:t>
      </w:r>
    </w:p>
    <w:p>
      <w:r>
        <w:rPr>
          <w:b/>
        </w:rPr>
        <w:t xml:space="preserve">Tulos</w:t>
      </w:r>
    </w:p>
    <w:p>
      <w:r>
        <w:t xml:space="preserve">He pelkäsivät, joten he hiipivät pois eivätkä koskaan palanneet takaisin.</w:t>
      </w:r>
    </w:p>
    <w:p>
      <w:r>
        <w:rPr>
          <w:b/>
        </w:rPr>
        <w:t xml:space="preserve">Esimerkki 2.1283</w:t>
      </w:r>
    </w:p>
    <w:p>
      <w:r>
        <w:t xml:space="preserve">Alku: John sai sähköpostin. Keskikohta: John sai potkut työpaikastaan.</w:t>
      </w:r>
    </w:p>
    <w:p>
      <w:r>
        <w:rPr>
          <w:b/>
        </w:rPr>
        <w:t xml:space="preserve">Tulos</w:t>
      </w:r>
    </w:p>
    <w:p>
      <w:r>
        <w:t xml:space="preserve">John oli pettynyt.</w:t>
      </w:r>
    </w:p>
    <w:p>
      <w:r>
        <w:rPr>
          <w:b/>
        </w:rPr>
        <w:t xml:space="preserve">Esimerkki 2.1284</w:t>
      </w:r>
    </w:p>
    <w:p>
      <w:r>
        <w:t xml:space="preserve">Alku: Ora hölmöili luokassa. Keskikohta: Opettaja lähetti Oran toimistoon.</w:t>
      </w:r>
    </w:p>
    <w:p>
      <w:r>
        <w:rPr>
          <w:b/>
        </w:rPr>
        <w:t xml:space="preserve">Tulos</w:t>
      </w:r>
    </w:p>
    <w:p>
      <w:r>
        <w:t xml:space="preserve">Ora toivoi alakuloisesti, että hän olisi pysähtynyt, kun sitä pyydettiin.</w:t>
      </w:r>
    </w:p>
    <w:p>
      <w:r>
        <w:rPr>
          <w:b/>
        </w:rPr>
        <w:t xml:space="preserve">Esimerkki 2.1285</w:t>
      </w:r>
    </w:p>
    <w:p>
      <w:r>
        <w:t xml:space="preserve">Alku: Joan käveli puuhun juuttuneen kissan ohi. Keskikohta: Joan sai kissan pois puusta.</w:t>
      </w:r>
    </w:p>
    <w:p>
      <w:r>
        <w:rPr>
          <w:b/>
        </w:rPr>
        <w:t xml:space="preserve">Tulos</w:t>
      </w:r>
    </w:p>
    <w:p>
      <w:r>
        <w:t xml:space="preserve">Joan otti sen kotiinsa kissakseen.</w:t>
      </w:r>
    </w:p>
    <w:p>
      <w:r>
        <w:rPr>
          <w:b/>
        </w:rPr>
        <w:t xml:space="preserve">Esimerkki 2.1286</w:t>
      </w:r>
    </w:p>
    <w:p>
      <w:r>
        <w:t xml:space="preserve">Alku: April inhosi harjoittelupaikkaansa menemistä, koska hän inhosi työtovereitaan. Keskikohta: Yksi työtoveri päätti olla mukava Aprilille.</w:t>
      </w:r>
    </w:p>
    <w:p>
      <w:r>
        <w:rPr>
          <w:b/>
        </w:rPr>
        <w:t xml:space="preserve">Tulos</w:t>
      </w:r>
    </w:p>
    <w:p>
      <w:r>
        <w:t xml:space="preserve">April päätti, ettei harjoittelupaikka ollutkaan niin paha, koska hän tapasi miehen.</w:t>
      </w:r>
    </w:p>
    <w:p>
      <w:r>
        <w:rPr>
          <w:b/>
        </w:rPr>
        <w:t xml:space="preserve">Esimerkki 2.1287</w:t>
      </w:r>
    </w:p>
    <w:p>
      <w:r>
        <w:t xml:space="preserve">Alku: Nuori poika halusi pelata baseball-joukkueessaan. Keskikohta: Pesäpallojoukkue halusi paremman syöttäjän ja hylkäsi hänet.</w:t>
      </w:r>
    </w:p>
    <w:p>
      <w:r>
        <w:rPr>
          <w:b/>
        </w:rPr>
        <w:t xml:space="preserve">Tulos</w:t>
      </w:r>
    </w:p>
    <w:p>
      <w:r>
        <w:t xml:space="preserve">Nuori poika lähti kotiin pettyneenä.</w:t>
      </w:r>
    </w:p>
    <w:p>
      <w:r>
        <w:rPr>
          <w:b/>
        </w:rPr>
        <w:t xml:space="preserve">Esimerkki 2.1288</w:t>
      </w:r>
    </w:p>
    <w:p>
      <w:r>
        <w:t xml:space="preserve">Alku: Jane kadehti luokkatovereitaan, joilla oli hienot kodit ja hienostuneet äidit. Keskikohta: Hän vieraili ystäviensä luona ja näki, miten he elivät.</w:t>
      </w:r>
    </w:p>
    <w:p>
      <w:r>
        <w:rPr>
          <w:b/>
        </w:rPr>
        <w:t xml:space="preserve">Tulos</w:t>
      </w:r>
    </w:p>
    <w:p>
      <w:r>
        <w:t xml:space="preserve">Sitten äiti lysähti sohvalle cocktailin kanssa katsomaan saippuaoopperoita.</w:t>
      </w:r>
    </w:p>
    <w:p>
      <w:r>
        <w:rPr>
          <w:b/>
        </w:rPr>
        <w:t xml:space="preserve">Esimerkki 2.1289</w:t>
      </w:r>
    </w:p>
    <w:p>
      <w:r>
        <w:t xml:space="preserve">Alku: Molly suunnitteli keiton tekemistä. Keskikohta: Molly tarvitsi luottokortin numeron ostaakseen aineksia.</w:t>
      </w:r>
    </w:p>
    <w:p>
      <w:r>
        <w:rPr>
          <w:b/>
        </w:rPr>
        <w:t xml:space="preserve">Tulos</w:t>
      </w:r>
    </w:p>
    <w:p>
      <w:r>
        <w:t xml:space="preserve">Hänen isoäitinsä antoi hänelle oikean numeron.</w:t>
      </w:r>
    </w:p>
    <w:p>
      <w:r>
        <w:rPr>
          <w:b/>
        </w:rPr>
        <w:t xml:space="preserve">Esimerkki 2.1290</w:t>
      </w:r>
    </w:p>
    <w:p>
      <w:r>
        <w:t xml:space="preserve">Alku: Ben halusi pyytää Megania treffeille. Keskikohta: Lopulta Ben keräsi rohkeutta pyytää Megania ulos.</w:t>
      </w:r>
    </w:p>
    <w:p>
      <w:r>
        <w:rPr>
          <w:b/>
        </w:rPr>
        <w:t xml:space="preserve">Tulos</w:t>
      </w:r>
    </w:p>
    <w:p>
      <w:r>
        <w:t xml:space="preserve">Megan hymyili ja sanoi kyllä!</w:t>
      </w:r>
    </w:p>
    <w:p>
      <w:r>
        <w:rPr>
          <w:b/>
        </w:rPr>
        <w:t xml:space="preserve">Esimerkki 2.1291</w:t>
      </w:r>
    </w:p>
    <w:p>
      <w:r>
        <w:t xml:space="preserve">Alku: Seanin asuntoa siivottiin vikojen varalta. Keskikohta: Sean joutui lähtemään useiksi tunneiksi.</w:t>
      </w:r>
    </w:p>
    <w:p>
      <w:r>
        <w:rPr>
          <w:b/>
        </w:rPr>
        <w:t xml:space="preserve">Tulos</w:t>
      </w:r>
    </w:p>
    <w:p>
      <w:r>
        <w:t xml:space="preserve">Lopulta hän pääsi takaisin sisälle.</w:t>
      </w:r>
    </w:p>
    <w:p>
      <w:r>
        <w:rPr>
          <w:b/>
        </w:rPr>
        <w:t xml:space="preserve">Esimerkki 2.1292</w:t>
      </w:r>
    </w:p>
    <w:p>
      <w:r>
        <w:t xml:space="preserve">Alku: Kerran kuukaudessa yksi kuudesta Aull-lapsesta sai valita elokuvan. Keskimmäinen: Yksi lapsista valitsi pornoelokuvan.</w:t>
      </w:r>
    </w:p>
    <w:p>
      <w:r>
        <w:rPr>
          <w:b/>
        </w:rPr>
        <w:t xml:space="preserve">Tulos</w:t>
      </w:r>
    </w:p>
    <w:p>
      <w:r>
        <w:t xml:space="preserve">Hänen sisarensa valittivat, mutta isä piti aina hänen valinnastaan.</w:t>
      </w:r>
    </w:p>
    <w:p>
      <w:r>
        <w:rPr>
          <w:b/>
        </w:rPr>
        <w:t xml:space="preserve">Esimerkki 2.1293</w:t>
      </w:r>
    </w:p>
    <w:p>
      <w:r>
        <w:t xml:space="preserve">Alku: Tito halusi uuden kännykän. Keskikohta: Hän vaihtoi vanhan puhelimensa elektroniikkaliikkeessä.</w:t>
      </w:r>
    </w:p>
    <w:p>
      <w:r>
        <w:rPr>
          <w:b/>
        </w:rPr>
        <w:t xml:space="preserve">Tulos</w:t>
      </w:r>
    </w:p>
    <w:p>
      <w:r>
        <w:t xml:space="preserve">Tito oli niin onnellinen päivityksestään!</w:t>
      </w:r>
    </w:p>
    <w:p>
      <w:r>
        <w:rPr>
          <w:b/>
        </w:rPr>
        <w:t xml:space="preserve">Esimerkki 2.1294</w:t>
      </w:r>
    </w:p>
    <w:p>
      <w:r>
        <w:t xml:space="preserve">Alku: Alex oli ajelulla. Keskikohta: Alexin auton päälle alkoi sataa raekuuroja.</w:t>
      </w:r>
    </w:p>
    <w:p>
      <w:r>
        <w:rPr>
          <w:b/>
        </w:rPr>
        <w:t xml:space="preserve">Tulos</w:t>
      </w:r>
    </w:p>
    <w:p>
      <w:r>
        <w:t xml:space="preserve">Onneksi raekuurot eivät aiheuttaneet suuria vahinkoja.</w:t>
      </w:r>
    </w:p>
    <w:p>
      <w:r>
        <w:rPr>
          <w:b/>
        </w:rPr>
        <w:t xml:space="preserve">Esimerkki 2.1295</w:t>
      </w:r>
    </w:p>
    <w:p>
      <w:r>
        <w:t xml:space="preserve">Alku: Neil meni laskettelurinteeseen. Keskikohta: Hän harjoitteli laskemaan rinteitä nopeasti.</w:t>
      </w:r>
    </w:p>
    <w:p>
      <w:r>
        <w:rPr>
          <w:b/>
        </w:rPr>
        <w:t xml:space="preserve">Tulos</w:t>
      </w:r>
    </w:p>
    <w:p>
      <w:r>
        <w:t xml:space="preserve">Neil pääsi mäkeä alas suksillaan ennätysajassa!</w:t>
      </w:r>
    </w:p>
    <w:p>
      <w:r>
        <w:rPr>
          <w:b/>
        </w:rPr>
        <w:t xml:space="preserve">Esimerkki 2.1296</w:t>
      </w:r>
    </w:p>
    <w:p>
      <w:r>
        <w:t xml:space="preserve">Alku: Oli Saran syntymäpäivä. Keskikohta: Sara söi huonoa rapukakkua.</w:t>
      </w:r>
    </w:p>
    <w:p>
      <w:r>
        <w:rPr>
          <w:b/>
        </w:rPr>
        <w:t xml:space="preserve">Tulos</w:t>
      </w:r>
    </w:p>
    <w:p>
      <w:r>
        <w:t xml:space="preserve">Hän sairastui pahoin ja oksensi.</w:t>
      </w:r>
    </w:p>
    <w:p>
      <w:r>
        <w:rPr>
          <w:b/>
        </w:rPr>
        <w:t xml:space="preserve">Esimerkki 2.1297</w:t>
      </w:r>
    </w:p>
    <w:p>
      <w:r>
        <w:t xml:space="preserve">Alku: Yritin asettaa rumpuja bändiluokassani. Keskikohta: Kaaduin rumpujeni päälle.</w:t>
      </w:r>
    </w:p>
    <w:p>
      <w:r>
        <w:rPr>
          <w:b/>
        </w:rPr>
        <w:t xml:space="preserve">Tulos</w:t>
      </w:r>
    </w:p>
    <w:p>
      <w:r>
        <w:t xml:space="preserve">Ystäväni tuli luokseni katsomaan, olinko kunnossa.</w:t>
      </w:r>
    </w:p>
    <w:p>
      <w:r>
        <w:rPr>
          <w:b/>
        </w:rPr>
        <w:t xml:space="preserve">Esimerkki 2.1298</w:t>
      </w:r>
    </w:p>
    <w:p>
      <w:r>
        <w:t xml:space="preserve">Alku: Gavin ja hänen ystävänsä pelasivat aina mielellään koripalloa puistossa. Keskimmäinen: Gavin ja hänen ystävänsä hyväksyivät tarjouksen pelata muita lapsia vastaan.</w:t>
      </w:r>
    </w:p>
    <w:p>
      <w:r>
        <w:rPr>
          <w:b/>
        </w:rPr>
        <w:t xml:space="preserve">Tulos</w:t>
      </w:r>
    </w:p>
    <w:p>
      <w:r>
        <w:t xml:space="preserve">Gavinin joukkue voitti ja puolusti oikeuttaan oikeuteen.</w:t>
      </w:r>
    </w:p>
    <w:p>
      <w:r>
        <w:rPr>
          <w:b/>
        </w:rPr>
        <w:t xml:space="preserve">Esimerkki 2.1299</w:t>
      </w:r>
    </w:p>
    <w:p>
      <w:r>
        <w:t xml:space="preserve">Alku: Olimme perheeni kanssa retkeilemässä metsässä. Keskikohta: Valtava karhu ylitti polkumme.</w:t>
      </w:r>
    </w:p>
    <w:p>
      <w:r>
        <w:rPr>
          <w:b/>
        </w:rPr>
        <w:t xml:space="preserve">Tulos</w:t>
      </w:r>
    </w:p>
    <w:p>
      <w:r>
        <w:t xml:space="preserve">Onneksi karhu vain käveli ohitsemme.</w:t>
      </w:r>
    </w:p>
    <w:p>
      <w:r>
        <w:rPr>
          <w:b/>
        </w:rPr>
        <w:t xml:space="preserve">Esimerkki 2.1300</w:t>
      </w:r>
    </w:p>
    <w:p>
      <w:r>
        <w:t xml:space="preserve">Alku: Vanhempani olivat pukeneet minut kamalaan pääsiäisasuun. Keskikohta: Se olin minä pupupuvussa.</w:t>
      </w:r>
    </w:p>
    <w:p>
      <w:r>
        <w:rPr>
          <w:b/>
        </w:rPr>
        <w:t xml:space="preserve">Tulos</w:t>
      </w:r>
    </w:p>
    <w:p>
      <w:r>
        <w:t xml:space="preserve">He ottivat silti kuvan ja säilyttivät sen tähän päivään asti.</w:t>
      </w:r>
    </w:p>
    <w:p>
      <w:r>
        <w:rPr>
          <w:b/>
        </w:rPr>
        <w:t xml:space="preserve">Esimerkki 2.1301</w:t>
      </w:r>
    </w:p>
    <w:p>
      <w:r>
        <w:t xml:space="preserve">Alku: Eric halusi maalata makuuhuoneensa seinät ruskeiksi, mutta hänen äitinsä kielsi. Keskikohta: Hän hyväksyi äitinsä lausunnon.</w:t>
      </w:r>
    </w:p>
    <w:p>
      <w:r>
        <w:rPr>
          <w:b/>
        </w:rPr>
        <w:t xml:space="preserve">Tulos</w:t>
      </w:r>
    </w:p>
    <w:p>
      <w:r>
        <w:t xml:space="preserve">Hän oli aina oikeassa!</w:t>
      </w:r>
    </w:p>
    <w:p>
      <w:r>
        <w:rPr>
          <w:b/>
        </w:rPr>
        <w:t xml:space="preserve">Esimerkki 2.1302</w:t>
      </w:r>
    </w:p>
    <w:p>
      <w:r>
        <w:t xml:space="preserve">Alku: Chip halusi olla kuuluisa klovni. Keskimmäinen: Chip meni rodeoon.</w:t>
      </w:r>
    </w:p>
    <w:p>
      <w:r>
        <w:rPr>
          <w:b/>
        </w:rPr>
        <w:t xml:space="preserve">Tulos</w:t>
      </w:r>
    </w:p>
    <w:p>
      <w:r>
        <w:t xml:space="preserve">Chipistä tuli kuuluisa rodeopelle ja hän tienasi kymmeniä dollareita.</w:t>
      </w:r>
    </w:p>
    <w:p>
      <w:r>
        <w:rPr>
          <w:b/>
        </w:rPr>
        <w:t xml:space="preserve">Esimerkki 2.1303</w:t>
      </w:r>
    </w:p>
    <w:p>
      <w:r>
        <w:t xml:space="preserve">Alku: Dan heitti perunamuusia ystävänsä Alexin päälle kahvilassa. Keskikohta: Dan loi vaarallisen tilanteen Alexille ja muille.</w:t>
      </w:r>
    </w:p>
    <w:p>
      <w:r>
        <w:rPr>
          <w:b/>
        </w:rPr>
        <w:t xml:space="preserve">Tulos</w:t>
      </w:r>
    </w:p>
    <w:p>
      <w:r>
        <w:t xml:space="preserve">Dan hyllytettiin kahdeksi päiväksi.</w:t>
      </w:r>
    </w:p>
    <w:p>
      <w:r>
        <w:rPr>
          <w:b/>
        </w:rPr>
        <w:t xml:space="preserve">Esimerkki 2.1304</w:t>
      </w:r>
    </w:p>
    <w:p>
      <w:r>
        <w:t xml:space="preserve">Alku: Bobby oli pukeutunut kirkkoon valkoiseen pukupaitaansa. Keskikohta: Bobby kaatoi ehtoollisviiniä puhtaalle paidalleen.</w:t>
      </w:r>
    </w:p>
    <w:p>
      <w:r>
        <w:rPr>
          <w:b/>
        </w:rPr>
        <w:t xml:space="preserve">Tulos</w:t>
      </w:r>
    </w:p>
    <w:p>
      <w:r>
        <w:t xml:space="preserve">Bobby joutui vaikeuksiin, koska ei ollut varovainen.</w:t>
      </w:r>
    </w:p>
    <w:p>
      <w:r>
        <w:rPr>
          <w:b/>
        </w:rPr>
        <w:t xml:space="preserve">Esimerkki 2.1305</w:t>
      </w:r>
    </w:p>
    <w:p>
      <w:r>
        <w:t xml:space="preserve">Alku: Sara halusi saada lapsen. Keskikohta: Sara harrasti seksiä miehensä kanssa.</w:t>
      </w:r>
    </w:p>
    <w:p>
      <w:r>
        <w:rPr>
          <w:b/>
        </w:rPr>
        <w:t xml:space="preserve">Tulos</w:t>
      </w:r>
    </w:p>
    <w:p>
      <w:r>
        <w:t xml:space="preserve">Hän oli innoissaan, kun lääkäri kertoi hänelle olevansa raskaana.</w:t>
      </w:r>
    </w:p>
    <w:p>
      <w:r>
        <w:rPr>
          <w:b/>
        </w:rPr>
        <w:t xml:space="preserve">Esimerkki 2.1306</w:t>
      </w:r>
    </w:p>
    <w:p>
      <w:r>
        <w:t xml:space="preserve">Alku: Mary lähti tänä talvena hiihtämään vanhoilla suksilla. Keskimmäinen: Mary kaatui kauheasti.</w:t>
      </w:r>
    </w:p>
    <w:p>
      <w:r>
        <w:rPr>
          <w:b/>
        </w:rPr>
        <w:t xml:space="preserve">Tulos</w:t>
      </w:r>
    </w:p>
    <w:p>
      <w:r>
        <w:t xml:space="preserve">Mary mursi lopulta kätensä.</w:t>
      </w:r>
    </w:p>
    <w:p>
      <w:r>
        <w:rPr>
          <w:b/>
        </w:rPr>
        <w:t xml:space="preserve">Esimerkki 2.1307</w:t>
      </w:r>
    </w:p>
    <w:p>
      <w:r>
        <w:t xml:space="preserve">Alku: Huomasin, että vesilaskuni oli tavallista suurempi. Keskikohta: Löysin vesivuodon.</w:t>
      </w:r>
    </w:p>
    <w:p>
      <w:r>
        <w:rPr>
          <w:b/>
        </w:rPr>
        <w:t xml:space="preserve">Tulos</w:t>
      </w:r>
    </w:p>
    <w:p>
      <w:r>
        <w:t xml:space="preserve">Pystyin korjaamaan sen ja säästin sillä paljon rahaa.</w:t>
      </w:r>
    </w:p>
    <w:p>
      <w:r>
        <w:rPr>
          <w:b/>
        </w:rPr>
        <w:t xml:space="preserve">Esimerkki 2.1308</w:t>
      </w:r>
    </w:p>
    <w:p>
      <w:r>
        <w:t xml:space="preserve">Alku: Graham oli koulumatkalla. Keskikohta: He vierailivat paloasemalla.</w:t>
      </w:r>
    </w:p>
    <w:p>
      <w:r>
        <w:rPr>
          <w:b/>
        </w:rPr>
        <w:t xml:space="preserve">Tulos</w:t>
      </w:r>
    </w:p>
    <w:p>
      <w:r>
        <w:t xml:space="preserve">Hän rakasti kokemusta, ja se sai hänet haluamaan palomieheksi.</w:t>
      </w:r>
    </w:p>
    <w:p>
      <w:r>
        <w:rPr>
          <w:b/>
        </w:rPr>
        <w:t xml:space="preserve">Esimerkki 2.1309</w:t>
      </w:r>
    </w:p>
    <w:p>
      <w:r>
        <w:t xml:space="preserve">Alku: Kävin viime lukukaudella kemian johdantokurssia. Keskivaihe: Se oli helpompaa kuin odotin, ja sain kiitettävän.</w:t>
      </w:r>
    </w:p>
    <w:p>
      <w:r>
        <w:rPr>
          <w:b/>
        </w:rPr>
        <w:t xml:space="preserve">Tulos</w:t>
      </w:r>
    </w:p>
    <w:p>
      <w:r>
        <w:t xml:space="preserve">Se todella pelasti GPA:ni.</w:t>
      </w:r>
    </w:p>
    <w:p>
      <w:r>
        <w:rPr>
          <w:b/>
        </w:rPr>
        <w:t xml:space="preserve">Esimerkki 2.1310</w:t>
      </w:r>
    </w:p>
    <w:p>
      <w:r>
        <w:t xml:space="preserve">Alku: Tom päätti perustaa yrityksen. Keskikohta: Tomilla oli vain yksi asiakas ensimmäisenä päivänä.</w:t>
      </w:r>
    </w:p>
    <w:p>
      <w:r>
        <w:rPr>
          <w:b/>
        </w:rPr>
        <w:t xml:space="preserve">Tulos</w:t>
      </w:r>
    </w:p>
    <w:p>
      <w:r>
        <w:t xml:space="preserve">Tom tajusi, että hänen oli mainostettava yritystään.</w:t>
      </w:r>
    </w:p>
    <w:p>
      <w:r>
        <w:rPr>
          <w:b/>
        </w:rPr>
        <w:t xml:space="preserve">Esimerkki 2.1311</w:t>
      </w:r>
    </w:p>
    <w:p>
      <w:r>
        <w:t xml:space="preserve">Alku: Dane halusi olla kuuluisa viulunsoittaja. Keskivaihe: Dane piti yhtäkkiä enemmän pianonsoitosta kuin viulunsoitosta.</w:t>
      </w:r>
    </w:p>
    <w:p>
      <w:r>
        <w:rPr>
          <w:b/>
        </w:rPr>
        <w:t xml:space="preserve">Tulos</w:t>
      </w:r>
    </w:p>
    <w:p>
      <w:r>
        <w:t xml:space="preserve">Hänestä tuli maan tunnetuin pianisti.</w:t>
      </w:r>
    </w:p>
    <w:p>
      <w:r>
        <w:rPr>
          <w:b/>
        </w:rPr>
        <w:t xml:space="preserve">Esimerkki 2.1312</w:t>
      </w:r>
    </w:p>
    <w:p>
      <w:r>
        <w:t xml:space="preserve">Alku: Dan tajusi, ettei hänen olisi koskaan pitänyt päästää häntä menemään. Keskikohta: Dan soitti hänelle, mutta hän ei vastannut.</w:t>
      </w:r>
    </w:p>
    <w:p>
      <w:r>
        <w:rPr>
          <w:b/>
        </w:rPr>
        <w:t xml:space="preserve">Tulos</w:t>
      </w:r>
    </w:p>
    <w:p>
      <w:r>
        <w:t xml:space="preserve">Hän heittäytyi sillalta ja kuoli veteen pudotessaan.</w:t>
      </w:r>
    </w:p>
    <w:p>
      <w:r>
        <w:rPr>
          <w:b/>
        </w:rPr>
        <w:t xml:space="preserve">Esimerkki 2.1313</w:t>
      </w:r>
    </w:p>
    <w:p>
      <w:r>
        <w:t xml:space="preserve">Alku: Gregin vanhat portaat tarvitsivat työtä. Keskellä: Greg ja hänen ystävänsä kiistelivät siitä, miten se korjattaisiin.</w:t>
      </w:r>
    </w:p>
    <w:p>
      <w:r>
        <w:rPr>
          <w:b/>
        </w:rPr>
        <w:t xml:space="preserve">Tulos</w:t>
      </w:r>
    </w:p>
    <w:p>
      <w:r>
        <w:t xml:space="preserve">Hänen ystävänsä otti työkalut ja lähti kotiin.</w:t>
      </w:r>
    </w:p>
    <w:p>
      <w:r>
        <w:rPr>
          <w:b/>
        </w:rPr>
        <w:t xml:space="preserve">Esimerkki 2.1314</w:t>
      </w:r>
    </w:p>
    <w:p>
      <w:r>
        <w:t xml:space="preserve">Alku: Lane soitti rumpuja ja halusi bändiin. Keskivaihe: Lane teki kovasti töitä rumputunneilla.</w:t>
      </w:r>
    </w:p>
    <w:p>
      <w:r>
        <w:rPr>
          <w:b/>
        </w:rPr>
        <w:t xml:space="preserve">Tulos</w:t>
      </w:r>
    </w:p>
    <w:p>
      <w:r>
        <w:t xml:space="preserve">Pian Lane soitti bändin kanssa ja nautti siitä.</w:t>
      </w:r>
    </w:p>
    <w:p>
      <w:r>
        <w:rPr>
          <w:b/>
        </w:rPr>
        <w:t xml:space="preserve">Esimerkki 2.1315</w:t>
      </w:r>
    </w:p>
    <w:p>
      <w:r>
        <w:t xml:space="preserve">Alku: Äiti pyysi lapsia auttamaan pyykin taittamisessa. Keskikohta: Lapset taittelivat pyykit huolellisesti.</w:t>
      </w:r>
    </w:p>
    <w:p>
      <w:r>
        <w:rPr>
          <w:b/>
        </w:rPr>
        <w:t xml:space="preserve">Tulos</w:t>
      </w:r>
    </w:p>
    <w:p>
      <w:r>
        <w:t xml:space="preserve">Sitten he laittavat vaatteensa siististi.</w:t>
      </w:r>
    </w:p>
    <w:p>
      <w:r>
        <w:rPr>
          <w:b/>
        </w:rPr>
        <w:t xml:space="preserve">Esimerkki 2.1316</w:t>
      </w:r>
    </w:p>
    <w:p>
      <w:r>
        <w:t xml:space="preserve">Alku: Jeff oli pizzalähetti. Keskikohta: Auto ajoi Jeffin eteen, jolloin hän joutui jarruttamaan.</w:t>
      </w:r>
    </w:p>
    <w:p>
      <w:r>
        <w:rPr>
          <w:b/>
        </w:rPr>
        <w:t xml:space="preserve">Tulos</w:t>
      </w:r>
    </w:p>
    <w:p>
      <w:r>
        <w:t xml:space="preserve">Osa pizzalaatikoista lensi eteenpäin, ja pizzaa valui lattialle.</w:t>
      </w:r>
    </w:p>
    <w:p>
      <w:r>
        <w:rPr>
          <w:b/>
        </w:rPr>
        <w:t xml:space="preserve">Esimerkki 2.1317</w:t>
      </w:r>
    </w:p>
    <w:p>
      <w:r>
        <w:t xml:space="preserve">Alku: Jin halusi koiran. Keskikohta: Jin löysi kulkukoiran ja adoptoi sen.</w:t>
      </w:r>
    </w:p>
    <w:p>
      <w:r>
        <w:rPr>
          <w:b/>
        </w:rPr>
        <w:t xml:space="preserve">Tulos</w:t>
      </w:r>
    </w:p>
    <w:p>
      <w:r>
        <w:t xml:space="preserve">Jin rakastaa koiraansa kovasti.</w:t>
      </w:r>
    </w:p>
    <w:p>
      <w:r>
        <w:rPr>
          <w:b/>
        </w:rPr>
        <w:t xml:space="preserve">Esimerkki 2.1318</w:t>
      </w:r>
    </w:p>
    <w:p>
      <w:r>
        <w:t xml:space="preserve">Alku: Sandra meni ostoskeskukseen ostamaan äidilleen jotain joululahjaksi. Keskikohta: Sandralla ei ole rahaa.</w:t>
      </w:r>
    </w:p>
    <w:p>
      <w:r>
        <w:rPr>
          <w:b/>
        </w:rPr>
        <w:t xml:space="preserve">Tulos</w:t>
      </w:r>
    </w:p>
    <w:p>
      <w:r>
        <w:t xml:space="preserve">Sandra osti äidilleen joululahjaksi kaksi tuoksukynttilää.</w:t>
      </w:r>
    </w:p>
    <w:p>
      <w:r>
        <w:rPr>
          <w:b/>
        </w:rPr>
        <w:t xml:space="preserve">Esimerkki 2.1319</w:t>
      </w:r>
    </w:p>
    <w:p>
      <w:r>
        <w:t xml:space="preserve">Alku: Fred, Kellyn poikaystävä, jätti hänet viime yönä. Keskikohta: Kelly meni ystävänsä luokse puhumaan.</w:t>
      </w:r>
    </w:p>
    <w:p>
      <w:r>
        <w:rPr>
          <w:b/>
        </w:rPr>
        <w:t xml:space="preserve">Tulos</w:t>
      </w:r>
    </w:p>
    <w:p>
      <w:r>
        <w:t xml:space="preserve">Kelly tunsi sitten olonsa paremmaksi.</w:t>
      </w:r>
    </w:p>
    <w:p>
      <w:r>
        <w:rPr>
          <w:b/>
        </w:rPr>
        <w:t xml:space="preserve">Esimerkki 2.1320</w:t>
      </w:r>
    </w:p>
    <w:p>
      <w:r>
        <w:t xml:space="preserve">Alku: Padraig oli Mongoliassa metsästämässä lohikäärmeitä. Keskikohta: Paikalliset veivät Padraigin paikkaan, jossa oli fossiileja.</w:t>
      </w:r>
    </w:p>
    <w:p>
      <w:r>
        <w:rPr>
          <w:b/>
        </w:rPr>
        <w:t xml:space="preserve">Tulos</w:t>
      </w:r>
    </w:p>
    <w:p>
      <w:r>
        <w:t xml:space="preserve">Se oli dinosaurusfossiili, mutta Padraig oli vakuuttunut, että se oli lohikäärme.</w:t>
      </w:r>
    </w:p>
    <w:p>
      <w:r>
        <w:rPr>
          <w:b/>
        </w:rPr>
        <w:t xml:space="preserve">Esimerkki 2.1321</w:t>
      </w:r>
    </w:p>
    <w:p>
      <w:r>
        <w:t xml:space="preserve">Alku: Katyn kännykkä oli rikki. Keskikohta: Katy etsi uuden puhelimen.</w:t>
      </w:r>
    </w:p>
    <w:p>
      <w:r>
        <w:rPr>
          <w:b/>
        </w:rPr>
        <w:t xml:space="preserve">Tulos</w:t>
      </w:r>
    </w:p>
    <w:p>
      <w:r>
        <w:t xml:space="preserve">Sitten hän osti puhelimen ja alkoi soittaa puheluita.</w:t>
      </w:r>
    </w:p>
    <w:p>
      <w:r>
        <w:rPr>
          <w:b/>
        </w:rPr>
        <w:t xml:space="preserve">Esimerkki 2.1322</w:t>
      </w:r>
    </w:p>
    <w:p>
      <w:r>
        <w:t xml:space="preserve">Alku: Joe puhui kävelyllä metsäpolulla. Keskikohta: Joe eksyi kävellessään polulla.</w:t>
      </w:r>
    </w:p>
    <w:p>
      <w:r>
        <w:rPr>
          <w:b/>
        </w:rPr>
        <w:t xml:space="preserve">Tulos</w:t>
      </w:r>
    </w:p>
    <w:p>
      <w:r>
        <w:t xml:space="preserve">Häneltä kesti ylimääräisen tunnin päästä kotiin.</w:t>
      </w:r>
    </w:p>
    <w:p>
      <w:r>
        <w:rPr>
          <w:b/>
        </w:rPr>
        <w:t xml:space="preserve">Esimerkki 2.1323</w:t>
      </w:r>
    </w:p>
    <w:p>
      <w:r>
        <w:t xml:space="preserve">Alku: Lily oli vierailulla isovanhempiensa luona Floridassa. Keskikohta: Lily halusi suolakurkkuja purkissa.</w:t>
      </w:r>
    </w:p>
    <w:p>
      <w:r>
        <w:rPr>
          <w:b/>
        </w:rPr>
        <w:t xml:space="preserve">Tulos</w:t>
      </w:r>
    </w:p>
    <w:p>
      <w:r>
        <w:t xml:space="preserve">Hänen isoisänsä avasi sen, jotta hän voisi maistaa sitä.</w:t>
      </w:r>
    </w:p>
    <w:p>
      <w:r>
        <w:rPr>
          <w:b/>
        </w:rPr>
        <w:t xml:space="preserve">Esimerkki 2.1324</w:t>
      </w:r>
    </w:p>
    <w:p>
      <w:r>
        <w:t xml:space="preserve">Alku: Kaksi juoksijaa oli tiukassa kilpailussa mailin juoksussa. Keskellä: Toinen juoksijoista kaatui kilpailun aikana.</w:t>
      </w:r>
    </w:p>
    <w:p>
      <w:r>
        <w:rPr>
          <w:b/>
        </w:rPr>
        <w:t xml:space="preserve">Tulos</w:t>
      </w:r>
    </w:p>
    <w:p>
      <w:r>
        <w:t xml:space="preserve">Kompastunut juoksija onnitteli voittajaa.</w:t>
      </w:r>
    </w:p>
    <w:p>
      <w:r>
        <w:rPr>
          <w:b/>
        </w:rPr>
        <w:t xml:space="preserve">Esimerkki 2.1325</w:t>
      </w:r>
    </w:p>
    <w:p>
      <w:r>
        <w:t xml:space="preserve">Alku: Alex oli sairaana kotona koulusta. Keskikohta: Isä ei tiennyt, mitä tehdä.</w:t>
      </w:r>
    </w:p>
    <w:p>
      <w:r>
        <w:rPr>
          <w:b/>
        </w:rPr>
        <w:t xml:space="preserve">Tulos</w:t>
      </w:r>
    </w:p>
    <w:p>
      <w:r>
        <w:t xml:space="preserve">Isoäiti oli isää parempi hoitamaan sairaita lapsia.</w:t>
      </w:r>
    </w:p>
    <w:p>
      <w:r>
        <w:rPr>
          <w:b/>
        </w:rPr>
        <w:t xml:space="preserve">Esimerkki 2.1326</w:t>
      </w:r>
    </w:p>
    <w:p>
      <w:r>
        <w:t xml:space="preserve">Alku: Jim nautti kävelystä paikallisessa ostoskeskuksessa. Keskikohta: Hän näki, että useita ihmisiä pidätettiin myymälävarkauksista ja oleskelusta.</w:t>
      </w:r>
    </w:p>
    <w:p>
      <w:r>
        <w:rPr>
          <w:b/>
        </w:rPr>
        <w:t xml:space="preserve">Tulos</w:t>
      </w:r>
    </w:p>
    <w:p>
      <w:r>
        <w:t xml:space="preserve">Hän ei enää kävellyt ostoskeskuksessa.</w:t>
      </w:r>
    </w:p>
    <w:p>
      <w:r>
        <w:rPr>
          <w:b/>
        </w:rPr>
        <w:t xml:space="preserve">Esimerkki 2.1327</w:t>
      </w:r>
    </w:p>
    <w:p>
      <w:r>
        <w:t xml:space="preserve">Alku: Alice rakasti omenapiirakkaa. Keskikohta: Alice halusi tehdä omenapiirakkaa .</w:t>
      </w:r>
    </w:p>
    <w:p>
      <w:r>
        <w:rPr>
          <w:b/>
        </w:rPr>
        <w:t xml:space="preserve">Tulos</w:t>
      </w:r>
    </w:p>
    <w:p>
      <w:r>
        <w:t xml:space="preserve">Alice päätti leipoa piirakan isoäitinsä reseptillä.</w:t>
      </w:r>
    </w:p>
    <w:p>
      <w:r>
        <w:rPr>
          <w:b/>
        </w:rPr>
        <w:t xml:space="preserve">Esimerkki 2.1328</w:t>
      </w:r>
    </w:p>
    <w:p>
      <w:r>
        <w:t xml:space="preserve">Alku: Kevin menestyi huonosti luonnontieteiden tunnilla. Keskikohta: Kevin päätti parantaa ja opiskeli enemmän tunnin jälkeen.</w:t>
      </w:r>
    </w:p>
    <w:p>
      <w:r>
        <w:rPr>
          <w:b/>
        </w:rPr>
        <w:t xml:space="preserve">Tulos</w:t>
      </w:r>
    </w:p>
    <w:p>
      <w:r>
        <w:t xml:space="preserve">Lukukauden lopussa Kevin nosti arvosanansa B:hen.</w:t>
      </w:r>
    </w:p>
    <w:p>
      <w:r>
        <w:rPr>
          <w:b/>
        </w:rPr>
        <w:t xml:space="preserve">Esimerkki 2.1329</w:t>
      </w:r>
    </w:p>
    <w:p>
      <w:r>
        <w:t xml:space="preserve">Alku: Kelsey pakkasi eväät retkeä varten. Keskimmäinen: Kelseyllä oli enemmän ruokaa kuin hän pystyi syömään.</w:t>
      </w:r>
    </w:p>
    <w:p>
      <w:r>
        <w:rPr>
          <w:b/>
        </w:rPr>
        <w:t xml:space="preserve">Tulos</w:t>
      </w:r>
    </w:p>
    <w:p>
      <w:r>
        <w:t xml:space="preserve">Hän kertoi ystävälleen.</w:t>
      </w:r>
    </w:p>
    <w:p>
      <w:r>
        <w:rPr>
          <w:b/>
        </w:rPr>
        <w:t xml:space="preserve">Esimerkki 2.1330</w:t>
      </w:r>
    </w:p>
    <w:p>
      <w:r>
        <w:t xml:space="preserve">Alku: Kaupunkini on täynnä villieläimiä. Keskikohta: Sitten opossumi aiheutti minulle traumaattisen kokemuksen.</w:t>
      </w:r>
    </w:p>
    <w:p>
      <w:r>
        <w:rPr>
          <w:b/>
        </w:rPr>
        <w:t xml:space="preserve">Tulos</w:t>
      </w:r>
    </w:p>
    <w:p>
      <w:r>
        <w:t xml:space="preserve">Se oli niin karmivaa, että vältän opossumeja aina kun näen niitä.</w:t>
      </w:r>
    </w:p>
    <w:p>
      <w:r>
        <w:rPr>
          <w:b/>
        </w:rPr>
        <w:t xml:space="preserve">Esimerkki 2.1331</w:t>
      </w:r>
    </w:p>
    <w:p>
      <w:r>
        <w:t xml:space="preserve">Alku: Remyn lomapäivät töissä olivat päättymässä. Keskikohta: Remyllä ei ollut rahaa lähteä erikoislomalle.</w:t>
      </w:r>
    </w:p>
    <w:p>
      <w:r>
        <w:rPr>
          <w:b/>
        </w:rPr>
        <w:t xml:space="preserve">Tulos</w:t>
      </w:r>
    </w:p>
    <w:p>
      <w:r>
        <w:t xml:space="preserve">Remyn oli vietettävä lomansa kotona.</w:t>
      </w:r>
    </w:p>
    <w:p>
      <w:r>
        <w:rPr>
          <w:b/>
        </w:rPr>
        <w:t xml:space="preserve">Esimerkki 2.1332</w:t>
      </w:r>
    </w:p>
    <w:p>
      <w:r>
        <w:t xml:space="preserve">Alku: Pamela ja Sue asuvat Robertin naapurissa. Keskikohta: Pamela ja Sue piileskelivät oven vieressä odottamassa, että he voisivat pelästyttää Robertin, kun tämä kävelee sisään.</w:t>
      </w:r>
    </w:p>
    <w:p>
      <w:r>
        <w:rPr>
          <w:b/>
        </w:rPr>
        <w:t xml:space="preserve">Tulos</w:t>
      </w:r>
    </w:p>
    <w:p>
      <w:r>
        <w:t xml:space="preserve">Valitettavasti Robertin äiti meni ovesta sisään ensimmäisenä.</w:t>
      </w:r>
    </w:p>
    <w:p>
      <w:r>
        <w:rPr>
          <w:b/>
        </w:rPr>
        <w:t xml:space="preserve">Esimerkki 2.1333</w:t>
      </w:r>
    </w:p>
    <w:p>
      <w:r>
        <w:t xml:space="preserve">Alku: Jacob päättää järjestää pienet juhlat syksyn kunniaksi. Keskikohta: Juhlat sujuivat hyvin, ja kaikilla oli hauskaa.</w:t>
      </w:r>
    </w:p>
    <w:p>
      <w:r>
        <w:rPr>
          <w:b/>
        </w:rPr>
        <w:t xml:space="preserve">Tulos</w:t>
      </w:r>
    </w:p>
    <w:p>
      <w:r>
        <w:t xml:space="preserve">Hän on hyvin iloinen siitä, että hän päätti järjestää juhlat.</w:t>
      </w:r>
    </w:p>
    <w:p>
      <w:r>
        <w:rPr>
          <w:b/>
        </w:rPr>
        <w:t xml:space="preserve">Esimerkki 2.1334</w:t>
      </w:r>
    </w:p>
    <w:p>
      <w:r>
        <w:t xml:space="preserve">Alku: Ana oli vain vuoden vanha, ja hänellä oli pieni vihreä uimapuku. Keskikohta: Ana meni rannalle ja istui hiekalla.</w:t>
      </w:r>
    </w:p>
    <w:p>
      <w:r>
        <w:rPr>
          <w:b/>
        </w:rPr>
        <w:t xml:space="preserve">Tulos</w:t>
      </w:r>
    </w:p>
    <w:p>
      <w:r>
        <w:t xml:space="preserve">Ana teki hiekan muotoja, kunnes oli aika lähteä, ja hän oli onnellinen.</w:t>
      </w:r>
    </w:p>
    <w:p>
      <w:r>
        <w:rPr>
          <w:b/>
        </w:rPr>
        <w:t xml:space="preserve">Esimerkki 2.1335</w:t>
      </w:r>
    </w:p>
    <w:p>
      <w:r>
        <w:t xml:space="preserve">Alku: Will osti kissanruokaa kissalleen. Keskikohta: Will tajusi syötettyään kissalle, että se oli itse asiassa Chex Mix.</w:t>
      </w:r>
    </w:p>
    <w:p>
      <w:r>
        <w:rPr>
          <w:b/>
        </w:rPr>
        <w:t xml:space="preserve">Tulos</w:t>
      </w:r>
    </w:p>
    <w:p>
      <w:r>
        <w:t xml:space="preserve">Eikä hän voinut lopettaa sen syömistä.</w:t>
      </w:r>
    </w:p>
    <w:p>
      <w:r>
        <w:rPr>
          <w:b/>
        </w:rPr>
        <w:t xml:space="preserve">Esimerkki 2.1336</w:t>
      </w:r>
    </w:p>
    <w:p>
      <w:r>
        <w:t xml:space="preserve">Alku: Pat on aina halunnut nähdä maailmaa. Keskikohta: Pat päätti matkustaa ja kävi monissa paikoissa.</w:t>
      </w:r>
    </w:p>
    <w:p>
      <w:r>
        <w:rPr>
          <w:b/>
        </w:rPr>
        <w:t xml:space="preserve">Tulos</w:t>
      </w:r>
    </w:p>
    <w:p>
      <w:r>
        <w:t xml:space="preserve">Hänen vanhempansa olivat niin ylpeitä, että he lensivät tänne kiertoajelulle!</w:t>
      </w:r>
    </w:p>
    <w:p>
      <w:r>
        <w:rPr>
          <w:b/>
        </w:rPr>
        <w:t xml:space="preserve">Esimerkki 2.1337</w:t>
      </w:r>
    </w:p>
    <w:p>
      <w:r>
        <w:t xml:space="preserve">Alku: Kun Joy oli yhdeksänvuotias, hän ja hänen paras ystävänsä Beth saivat molemmat koiranpennut. Keskikohta: He ulkoiluttavat koiriaan yhdessä joka päivä.</w:t>
      </w:r>
    </w:p>
    <w:p>
      <w:r>
        <w:rPr>
          <w:b/>
        </w:rPr>
        <w:t xml:space="preserve">Tulos</w:t>
      </w:r>
    </w:p>
    <w:p>
      <w:r>
        <w:t xml:space="preserve">He ovat viettäneet monta tuntia yhdessä viimeisen yhdentoista vuoden aikana!</w:t>
      </w:r>
    </w:p>
    <w:p>
      <w:r>
        <w:rPr>
          <w:b/>
        </w:rPr>
        <w:t xml:space="preserve">Esimerkki 2.1338</w:t>
      </w:r>
    </w:p>
    <w:p>
      <w:r>
        <w:t xml:space="preserve">Alku: Fernando huomaa, että monilla hänen työtovereillaan on hienot kellot. Keskikohta: Fernando ostaa itselleen kellon.</w:t>
      </w:r>
    </w:p>
    <w:p>
      <w:r>
        <w:rPr>
          <w:b/>
        </w:rPr>
        <w:t xml:space="preserve">Tulos</w:t>
      </w:r>
    </w:p>
    <w:p>
      <w:r>
        <w:t xml:space="preserve">Fernando on tyytyväinen saadessaan hienon kellon, kuten hänen työtoverinsa.</w:t>
      </w:r>
    </w:p>
    <w:p>
      <w:r>
        <w:rPr>
          <w:b/>
        </w:rPr>
        <w:t xml:space="preserve">Esimerkki 2.1339</w:t>
      </w:r>
    </w:p>
    <w:p>
      <w:r>
        <w:t xml:space="preserve">Alku: Sandyn perhe söi popcornia television ääressä joka ilta. Keskikohta: Sandyn äiti lähetti hänelle paketin, kun hän oli sairas.</w:t>
      </w:r>
    </w:p>
    <w:p>
      <w:r>
        <w:rPr>
          <w:b/>
        </w:rPr>
        <w:t xml:space="preserve">Tulos</w:t>
      </w:r>
    </w:p>
    <w:p>
      <w:r>
        <w:t xml:space="preserve">Sandy avasi hoitopaketin ja löysi sieltä popcorn-koneen.</w:t>
      </w:r>
    </w:p>
    <w:p>
      <w:r>
        <w:rPr>
          <w:b/>
        </w:rPr>
        <w:t xml:space="preserve">Esimerkki 2.1340</w:t>
      </w:r>
    </w:p>
    <w:p>
      <w:r>
        <w:t xml:space="preserve">Alku: Emma oli tekemässä pukua. Keskikohta: Emma suunnitteli pukua opettajansa kanssa.</w:t>
      </w:r>
    </w:p>
    <w:p>
      <w:r>
        <w:rPr>
          <w:b/>
        </w:rPr>
        <w:t xml:space="preserve">Tulos</w:t>
      </w:r>
    </w:p>
    <w:p>
      <w:r>
        <w:t xml:space="preserve">Sitten hän meni kotiin ja teki sen.</w:t>
      </w:r>
    </w:p>
    <w:p>
      <w:r>
        <w:rPr>
          <w:b/>
        </w:rPr>
        <w:t xml:space="preserve">Esimerkki 2.1341</w:t>
      </w:r>
    </w:p>
    <w:p>
      <w:r>
        <w:t xml:space="preserve">Alku: Stanin luokka lähtee retkelle. Keskikohta: Stan on innoissaan matkasta.</w:t>
      </w:r>
    </w:p>
    <w:p>
      <w:r>
        <w:rPr>
          <w:b/>
        </w:rPr>
        <w:t xml:space="preserve">Tulos</w:t>
      </w:r>
    </w:p>
    <w:p>
      <w:r>
        <w:t xml:space="preserve">Stanilla oli niin hauskaa retkellä.</w:t>
      </w:r>
    </w:p>
    <w:p>
      <w:r>
        <w:rPr>
          <w:b/>
        </w:rPr>
        <w:t xml:space="preserve">Esimerkki 2.1342</w:t>
      </w:r>
    </w:p>
    <w:p>
      <w:r>
        <w:t xml:space="preserve">Alku: William ja hänen ystävänsä keskustelivat eräänä päivänä lounaalla. Keskikohta: He laittoivat kaikkien ruokaan tulista kastiketta.</w:t>
      </w:r>
    </w:p>
    <w:p>
      <w:r>
        <w:rPr>
          <w:b/>
        </w:rPr>
        <w:t xml:space="preserve">Tulos</w:t>
      </w:r>
    </w:p>
    <w:p>
      <w:r>
        <w:t xml:space="preserve">Williamin ystävien mielestä se oli hauskaa, ja he jatkoivat eteenpäin.</w:t>
      </w:r>
    </w:p>
    <w:p>
      <w:r>
        <w:rPr>
          <w:b/>
        </w:rPr>
        <w:t xml:space="preserve">Esimerkki 2.1343</w:t>
      </w:r>
    </w:p>
    <w:p>
      <w:r>
        <w:t xml:space="preserve">Alku: Kasey oli vauvansa kanssa puistossa. Keskikohta: Vauva kakkasi vaippaansa.</w:t>
      </w:r>
    </w:p>
    <w:p>
      <w:r>
        <w:rPr>
          <w:b/>
        </w:rPr>
        <w:t xml:space="preserve">Tulos</w:t>
      </w:r>
    </w:p>
    <w:p>
      <w:r>
        <w:t xml:space="preserve">Onneksi poika saatiin pian siivottua.</w:t>
      </w:r>
    </w:p>
    <w:p>
      <w:r>
        <w:rPr>
          <w:b/>
        </w:rPr>
        <w:t xml:space="preserve">Esimerkki 2.1344</w:t>
      </w:r>
    </w:p>
    <w:p>
      <w:r>
        <w:t xml:space="preserve">Alku: Cara oli tehnyt voileipätarjottimen poikansa juhliin. Keskikohta: Cara käytti vääränlaista juustoa.</w:t>
      </w:r>
    </w:p>
    <w:p>
      <w:r>
        <w:rPr>
          <w:b/>
        </w:rPr>
        <w:t xml:space="preserve">Tulos</w:t>
      </w:r>
    </w:p>
    <w:p>
      <w:r>
        <w:t xml:space="preserve">Hänen poikansa vieraat eivät edes tienneet eroa!</w:t>
      </w:r>
    </w:p>
    <w:p>
      <w:r>
        <w:rPr>
          <w:b/>
        </w:rPr>
        <w:t xml:space="preserve">Esimerkki 2.1345</w:t>
      </w:r>
    </w:p>
    <w:p>
      <w:r>
        <w:t xml:space="preserve">Alku: Ajoimme koko yön, mutta pääsimme vain puoliväliin. Keskikohta: Olimme valmiita pääsemään kotiin.</w:t>
      </w:r>
    </w:p>
    <w:p>
      <w:r>
        <w:rPr>
          <w:b/>
        </w:rPr>
        <w:t xml:space="preserve">Tulos</w:t>
      </w:r>
    </w:p>
    <w:p>
      <w:r>
        <w:t xml:space="preserve">Enää muutama tunti ja olemme kotona, lämpimissä sängyissämme.</w:t>
      </w:r>
    </w:p>
    <w:p>
      <w:r>
        <w:rPr>
          <w:b/>
        </w:rPr>
        <w:t xml:space="preserve">Esimerkki 2.1346</w:t>
      </w:r>
    </w:p>
    <w:p>
      <w:r>
        <w:t xml:space="preserve">Alku: Tysonilla oli uusi pentu. Keskikohta: Tysonin koiranpennun haukku säikäytti perheen nukkuvan kissan.</w:t>
      </w:r>
    </w:p>
    <w:p>
      <w:r>
        <w:rPr>
          <w:b/>
        </w:rPr>
        <w:t xml:space="preserve">Tulos</w:t>
      </w:r>
    </w:p>
    <w:p>
      <w:r>
        <w:t xml:space="preserve">Hän päätti, että hänen oli kiinnitettävä enemmän huomiota lemmikkeihinsä.</w:t>
      </w:r>
    </w:p>
    <w:p>
      <w:r>
        <w:rPr>
          <w:b/>
        </w:rPr>
        <w:t xml:space="preserve">Esimerkki 2.1347</w:t>
      </w:r>
    </w:p>
    <w:p>
      <w:r>
        <w:t xml:space="preserve">Alku: Anna halusi muotimalliksi. Keskikohta: Anna teki kovasti töitä koe-esiintymisiä varten.</w:t>
      </w:r>
    </w:p>
    <w:p>
      <w:r>
        <w:rPr>
          <w:b/>
        </w:rPr>
        <w:t xml:space="preserve">Tulos</w:t>
      </w:r>
    </w:p>
    <w:p>
      <w:r>
        <w:t xml:space="preserve">Toimisto sanoi, että hän oli loistava, ja he ottivat hänet heti töihin!</w:t>
      </w:r>
    </w:p>
    <w:p>
      <w:r>
        <w:rPr>
          <w:b/>
        </w:rPr>
        <w:t xml:space="preserve">Esimerkki 2.1348</w:t>
      </w:r>
    </w:p>
    <w:p>
      <w:r>
        <w:t xml:space="preserve">Alku: Soitin tänään äidilleni puhelimitse. Keskikohta: Hän muistutti minua siitä, että minun piti soittaa siskolleni.</w:t>
      </w:r>
    </w:p>
    <w:p>
      <w:r>
        <w:rPr>
          <w:b/>
        </w:rPr>
        <w:t xml:space="preserve">Tulos</w:t>
      </w:r>
    </w:p>
    <w:p>
      <w:r>
        <w:t xml:space="preserve">Olen iloinen, että soitin hänelle!</w:t>
      </w:r>
    </w:p>
    <w:p>
      <w:r>
        <w:rPr>
          <w:b/>
        </w:rPr>
        <w:t xml:space="preserve">Esimerkki 2.1349</w:t>
      </w:r>
    </w:p>
    <w:p>
      <w:r>
        <w:t xml:space="preserve">Alku: Katherine oli vaeltamassa Grand Canyonissa yöllä. Keskikohta: Katherine kompastui terävään kiveen.</w:t>
      </w:r>
    </w:p>
    <w:p>
      <w:r>
        <w:rPr>
          <w:b/>
        </w:rPr>
        <w:t xml:space="preserve">Tulos</w:t>
      </w:r>
    </w:p>
    <w:p>
      <w:r>
        <w:t xml:space="preserve">Katherine kaatui maahan naamalleen.</w:t>
      </w:r>
    </w:p>
    <w:p>
      <w:r>
        <w:rPr>
          <w:b/>
        </w:rPr>
        <w:t xml:space="preserve">Esimerkki 2.1350</w:t>
      </w:r>
    </w:p>
    <w:p>
      <w:r>
        <w:t xml:space="preserve">Alku: Lucy ajoi kadulla, kun hän sai rengasrikon. Keskikohta: Lucyn autossa oli kolminkertainen A ja hän käytti sitä.</w:t>
      </w:r>
    </w:p>
    <w:p>
      <w:r>
        <w:rPr>
          <w:b/>
        </w:rPr>
        <w:t xml:space="preserve">Tulos</w:t>
      </w:r>
    </w:p>
    <w:p>
      <w:r>
        <w:t xml:space="preserve">Hän on hyvin kiitollinen siitä teknologiasta, joka meillä on nykyään käytössämme.</w:t>
      </w:r>
    </w:p>
    <w:p>
      <w:r>
        <w:rPr>
          <w:b/>
        </w:rPr>
        <w:t xml:space="preserve">Esimerkki 2.1351</w:t>
      </w:r>
    </w:p>
    <w:p>
      <w:r>
        <w:t xml:space="preserve">Alku: Tim tarvitsi uuden auton. Keskikohta: Tim meni ostamaan uuden auton.</w:t>
      </w:r>
    </w:p>
    <w:p>
      <w:r>
        <w:rPr>
          <w:b/>
        </w:rPr>
        <w:t xml:space="preserve">Tulos</w:t>
      </w:r>
    </w:p>
    <w:p>
      <w:r>
        <w:t xml:space="preserve">Hän ajoi kadulla iloisesti!</w:t>
      </w:r>
    </w:p>
    <w:p>
      <w:r>
        <w:rPr>
          <w:b/>
        </w:rPr>
        <w:t xml:space="preserve">Esimerkki 2.1352</w:t>
      </w:r>
    </w:p>
    <w:p>
      <w:r>
        <w:t xml:space="preserve">Alku: Tom halusi todella oppia steppaamaan. Keskimmäinen: Tom otti tunteja ja ilmoittautui tanssikilpailuun.</w:t>
      </w:r>
    </w:p>
    <w:p>
      <w:r>
        <w:rPr>
          <w:b/>
        </w:rPr>
        <w:t xml:space="preserve">Tulos</w:t>
      </w:r>
    </w:p>
    <w:p>
      <w:r>
        <w:t xml:space="preserve">Tom voitti steppitanssikilpailun ja oli hyvin onnellinen!</w:t>
      </w:r>
    </w:p>
    <w:p>
      <w:r>
        <w:rPr>
          <w:b/>
        </w:rPr>
        <w:t xml:space="preserve">Esimerkki 2.1353</w:t>
      </w:r>
    </w:p>
    <w:p>
      <w:r>
        <w:t xml:space="preserve">Alku: Amy oli kyllästynyt syömään kotona vain terveellisiä ruokia. Keskikohta: Amy meni ystäviensä kanssa ulos jäätelölle.</w:t>
      </w:r>
    </w:p>
    <w:p>
      <w:r>
        <w:rPr>
          <w:b/>
        </w:rPr>
        <w:t xml:space="preserve">Tulos</w:t>
      </w:r>
    </w:p>
    <w:p>
      <w:r>
        <w:t xml:space="preserve">Tytöt lupasivat, ettei Amyn äiti saisi tietää.</w:t>
      </w:r>
    </w:p>
    <w:p>
      <w:r>
        <w:rPr>
          <w:b/>
        </w:rPr>
        <w:t xml:space="preserve">Esimerkki 2.1354</w:t>
      </w:r>
    </w:p>
    <w:p>
      <w:r>
        <w:t xml:space="preserve">Alku: Larry tarvitsi öljynvaihtoa autoonsa. Keskikohta: Larry meni autoliikkeeseen, mutta he veloittivat palvelusta paljon.</w:t>
      </w:r>
    </w:p>
    <w:p>
      <w:r>
        <w:rPr>
          <w:b/>
        </w:rPr>
        <w:t xml:space="preserve">Tulos</w:t>
      </w:r>
    </w:p>
    <w:p>
      <w:r>
        <w:t xml:space="preserve">Hän ajoi sen sijaan Wal-Martin kauppaan, jotta he vaihtaisivat öljyn hänen puolestaan.</w:t>
      </w:r>
    </w:p>
    <w:p>
      <w:r>
        <w:rPr>
          <w:b/>
        </w:rPr>
        <w:t xml:space="preserve">Esimerkki 2.1355</w:t>
      </w:r>
    </w:p>
    <w:p>
      <w:r>
        <w:t xml:space="preserve">Alku: Poikani ja minä menimme ystäväni ystävän kotiin. Keskikohta: Poikani ystävä soitti uutta kitaraansa, kun saavuimme.</w:t>
      </w:r>
    </w:p>
    <w:p>
      <w:r>
        <w:rPr>
          <w:b/>
        </w:rPr>
        <w:t xml:space="preserve">Tulos</w:t>
      </w:r>
    </w:p>
    <w:p>
      <w:r>
        <w:t xml:space="preserve">Poikani liittyi mukaan, ja heillä oli mahtava jammailusessio!</w:t>
      </w:r>
    </w:p>
    <w:p>
      <w:r>
        <w:rPr>
          <w:b/>
        </w:rPr>
        <w:t xml:space="preserve">Esimerkki 2.1356</w:t>
      </w:r>
    </w:p>
    <w:p>
      <w:r>
        <w:t xml:space="preserve">Alku: Jordy juoksi ulos iloisena. Keskikohta: Hän juoksi kauemmas kotoa kuin koskaan ennen.</w:t>
      </w:r>
    </w:p>
    <w:p>
      <w:r>
        <w:rPr>
          <w:b/>
        </w:rPr>
        <w:t xml:space="preserve">Tulos</w:t>
      </w:r>
    </w:p>
    <w:p>
      <w:r>
        <w:t xml:space="preserve">Hän oli ylpeä itsestään.</w:t>
      </w:r>
    </w:p>
    <w:p>
      <w:r>
        <w:rPr>
          <w:b/>
        </w:rPr>
        <w:t xml:space="preserve">Esimerkki 2.1357</w:t>
      </w:r>
    </w:p>
    <w:p>
      <w:r>
        <w:t xml:space="preserve">Alku: Rachel oli raskaana. Keskikohta: se oli siunaus.</w:t>
      </w:r>
    </w:p>
    <w:p>
      <w:r>
        <w:rPr>
          <w:b/>
        </w:rPr>
        <w:t xml:space="preserve">Tulos</w:t>
      </w:r>
    </w:p>
    <w:p>
      <w:r>
        <w:t xml:space="preserve">Lopulta hän päätti tehdä sen käsilaukkuunsa ja piilotti sen bussista.</w:t>
      </w:r>
    </w:p>
    <w:p>
      <w:r>
        <w:rPr>
          <w:b/>
        </w:rPr>
        <w:t xml:space="preserve">Esimerkki 2.1358</w:t>
      </w:r>
    </w:p>
    <w:p>
      <w:r>
        <w:t xml:space="preserve">Alku: Kastelin ruohoa letkusuuttimella. Keskikohta: Huomasin vuodon, koska vedenpaine oli alhaalla.</w:t>
      </w:r>
    </w:p>
    <w:p>
      <w:r>
        <w:rPr>
          <w:b/>
        </w:rPr>
        <w:t xml:space="preserve">Tulos</w:t>
      </w:r>
    </w:p>
    <w:p>
      <w:r>
        <w:t xml:space="preserve">Teippi ei korjannut sitä, joten ostin uuden letkun.</w:t>
      </w:r>
    </w:p>
    <w:p>
      <w:r>
        <w:rPr>
          <w:b/>
        </w:rPr>
        <w:t xml:space="preserve">Esimerkki 2.1359</w:t>
      </w:r>
    </w:p>
    <w:p>
      <w:r>
        <w:t xml:space="preserve">Alku: Bobilla oli koira. Keskikohta: Bob antoi koiralle herkkuja, jotka koostuivat pöydän tähteistä.</w:t>
      </w:r>
    </w:p>
    <w:p>
      <w:r>
        <w:rPr>
          <w:b/>
        </w:rPr>
        <w:t xml:space="preserve">Tulos</w:t>
      </w:r>
    </w:p>
    <w:p>
      <w:r>
        <w:t xml:space="preserve">Herkku sai Bobin koiran sairastumaan, ja hänen oli mentävä sairaalaan.</w:t>
      </w:r>
    </w:p>
    <w:p>
      <w:r>
        <w:rPr>
          <w:b/>
        </w:rPr>
        <w:t xml:space="preserve">Esimerkki 2.1360</w:t>
      </w:r>
    </w:p>
    <w:p>
      <w:r>
        <w:t xml:space="preserve">Alku: Aria oli harjoitellut tanssikonserttiaan varten viikkokausia. Keskikohta: Aria esiintyi viimeisessä tanssikonsertissaan.</w:t>
      </w:r>
    </w:p>
    <w:p>
      <w:r>
        <w:rPr>
          <w:b/>
        </w:rPr>
        <w:t xml:space="preserve">Tulos</w:t>
      </w:r>
    </w:p>
    <w:p>
      <w:r>
        <w:t xml:space="preserve">Aria kaipaisi vanhaa tanssistudioaan lähtiessään opiskelemaan.</w:t>
      </w:r>
    </w:p>
    <w:p>
      <w:r>
        <w:rPr>
          <w:b/>
        </w:rPr>
        <w:t xml:space="preserve">Esimerkki 2.1361</w:t>
      </w:r>
    </w:p>
    <w:p>
      <w:r>
        <w:t xml:space="preserve">Alku: Vaimoni vitsaili aina, että kuuluin töissä etanoiden kerhoon. Keskellä: Kerhon muillakin jäsenillä vitsaillaan.</w:t>
      </w:r>
    </w:p>
    <w:p>
      <w:r>
        <w:rPr>
          <w:b/>
        </w:rPr>
        <w:t xml:space="preserve">Tulos</w:t>
      </w:r>
    </w:p>
    <w:p>
      <w:r>
        <w:t xml:space="preserve">Mutta koska kuulun etanakerhoon, saan nauttia loistavista aterioista.</w:t>
      </w:r>
    </w:p>
    <w:p>
      <w:r>
        <w:rPr>
          <w:b/>
        </w:rPr>
        <w:t xml:space="preserve">Esimerkki 2.1362</w:t>
      </w:r>
    </w:p>
    <w:p>
      <w:r>
        <w:t xml:space="preserve">Alku: Koirani ei ollut oma itsensä. Keskikohta: Vein koirani eläinlääkärillemme hakemaan apua.</w:t>
      </w:r>
    </w:p>
    <w:p>
      <w:r>
        <w:rPr>
          <w:b/>
        </w:rPr>
        <w:t xml:space="preserve">Tulos</w:t>
      </w:r>
    </w:p>
    <w:p>
      <w:r>
        <w:t xml:space="preserve">Koirani toipui nopeasti.</w:t>
      </w:r>
    </w:p>
    <w:p>
      <w:r>
        <w:rPr>
          <w:b/>
        </w:rPr>
        <w:t xml:space="preserve">Esimerkki 2.1363</w:t>
      </w:r>
    </w:p>
    <w:p>
      <w:r>
        <w:t xml:space="preserve">Alku: Mies luki eräänä aamuna sanomalehteä. Keskikohta: Hän huomasi paljon virheitä.</w:t>
      </w:r>
    </w:p>
    <w:p>
      <w:r>
        <w:rPr>
          <w:b/>
        </w:rPr>
        <w:t xml:space="preserve">Tulos</w:t>
      </w:r>
    </w:p>
    <w:p>
      <w:r>
        <w:t xml:space="preserve">Koko painos oli painovirhe.</w:t>
      </w:r>
    </w:p>
    <w:p>
      <w:r>
        <w:rPr>
          <w:b/>
        </w:rPr>
        <w:t xml:space="preserve">Esimerkki 2.1364</w:t>
      </w:r>
    </w:p>
    <w:p>
      <w:r>
        <w:t xml:space="preserve">Alku: Jeremy kirjoitti kirjoituspöytänsä ääressä. Keskikohta: Jeremy meni keittiöön syömään välipalaa ja näki muurahaisjonon ryömimässä seinää pitkin.</w:t>
      </w:r>
    </w:p>
    <w:p>
      <w:r>
        <w:rPr>
          <w:b/>
        </w:rPr>
        <w:t xml:space="preserve">Tulos</w:t>
      </w:r>
    </w:p>
    <w:p>
      <w:r>
        <w:t xml:space="preserve">Hän palasi työpöytänsä ääreen soittamaan tuholaistorjujalle.</w:t>
      </w:r>
    </w:p>
    <w:p>
      <w:r>
        <w:rPr>
          <w:b/>
        </w:rPr>
        <w:t xml:space="preserve">Esimerkki 2.1365</w:t>
      </w:r>
    </w:p>
    <w:p>
      <w:r>
        <w:t xml:space="preserve">Alku: Johnny halusi uuden Star Wars -lounasrasian. Keskikohta: Niinpä hänen vanhempansa veivät hänet ostamaan lounasrasian.</w:t>
      </w:r>
    </w:p>
    <w:p>
      <w:r>
        <w:rPr>
          <w:b/>
        </w:rPr>
        <w:t xml:space="preserve">Tulos</w:t>
      </w:r>
    </w:p>
    <w:p>
      <w:r>
        <w:t xml:space="preserve">Hän oli niin innoissaan tuodessaan uuden lounasrasiansa huomenna kouluun.</w:t>
      </w:r>
    </w:p>
    <w:p>
      <w:r>
        <w:rPr>
          <w:b/>
        </w:rPr>
        <w:t xml:space="preserve">Esimerkki 2.1366</w:t>
      </w:r>
    </w:p>
    <w:p>
      <w:r>
        <w:t xml:space="preserve">Alku: Ara kilpaili laulukilpailussa. Keskikohta: Ara esiintyi, mutta ajatteli kuulostavansa huonolta.</w:t>
      </w:r>
    </w:p>
    <w:p>
      <w:r>
        <w:rPr>
          <w:b/>
        </w:rPr>
        <w:t xml:space="preserve">Tulos</w:t>
      </w:r>
    </w:p>
    <w:p>
      <w:r>
        <w:t xml:space="preserve">Mutta hänen järkytyksekseen hän voitti kilpailun toisen palkinnon!</w:t>
      </w:r>
    </w:p>
    <w:p>
      <w:r>
        <w:rPr>
          <w:b/>
        </w:rPr>
        <w:t xml:space="preserve">Esimerkki 2.1367</w:t>
      </w:r>
    </w:p>
    <w:p>
      <w:r>
        <w:t xml:space="preserve">Alku: Päätin, että haluan lukea tietokirjan tänään iltapäivällä. Keskikohta: Menin kirjastoon etsimään tietokirjaa.</w:t>
      </w:r>
    </w:p>
    <w:p>
      <w:r>
        <w:rPr>
          <w:b/>
        </w:rPr>
        <w:t xml:space="preserve">Tulos</w:t>
      </w:r>
    </w:p>
    <w:p>
      <w:r>
        <w:t xml:space="preserve">Otin kirjan mukaani kotiin ja aloin lukea sitä.</w:t>
      </w:r>
    </w:p>
    <w:p>
      <w:r>
        <w:rPr>
          <w:b/>
        </w:rPr>
        <w:t xml:space="preserve">Esimerkki 2.1368</w:t>
      </w:r>
    </w:p>
    <w:p>
      <w:r>
        <w:t xml:space="preserve">Alku: Jennifer syöksyi lähtökiihdystä. Keskellä: Hän ei pitänyt siitä, että vesi meni hänen nenäänsä ja korviinsa.</w:t>
      </w:r>
    </w:p>
    <w:p>
      <w:r>
        <w:rPr>
          <w:b/>
        </w:rPr>
        <w:t xml:space="preserve">Tulos</w:t>
      </w:r>
    </w:p>
    <w:p>
      <w:r>
        <w:t xml:space="preserve">Jennifer tajusi, ettei uinti ollut hänen paras harrastuksensa.</w:t>
      </w:r>
    </w:p>
    <w:p>
      <w:r>
        <w:rPr>
          <w:b/>
        </w:rPr>
        <w:t xml:space="preserve">Esimerkki 2.1369</w:t>
      </w:r>
    </w:p>
    <w:p>
      <w:r>
        <w:t xml:space="preserve">Alku: Jake avasi jääkaapin etsiessään ruokaa. Keskikohta: Jake löysi homeisen voileivän.</w:t>
      </w:r>
    </w:p>
    <w:p>
      <w:r>
        <w:rPr>
          <w:b/>
        </w:rPr>
        <w:t xml:space="preserve">Tulos</w:t>
      </w:r>
    </w:p>
    <w:p>
      <w:r>
        <w:t xml:space="preserve">Sitten Jake heitti voileivän pois.</w:t>
      </w:r>
    </w:p>
    <w:p>
      <w:r>
        <w:rPr>
          <w:b/>
        </w:rPr>
        <w:t xml:space="preserve">Esimerkki 2.1370</w:t>
      </w:r>
    </w:p>
    <w:p>
      <w:r>
        <w:t xml:space="preserve">Alku: Timothyn lapset halusivat myydä limonadia ansaitakseen ylimääräistä rahaa. Keskikohta: He pystyttivät myyntikojunsa valtatielle.</w:t>
      </w:r>
    </w:p>
    <w:p>
      <w:r>
        <w:rPr>
          <w:b/>
        </w:rPr>
        <w:t xml:space="preserve">Tulos</w:t>
      </w:r>
    </w:p>
    <w:p>
      <w:r>
        <w:t xml:space="preserve">Kaiken kaikkiaan lapset tienasivat lopulta lähes kolmekymmentä dollaria.</w:t>
      </w:r>
    </w:p>
    <w:p>
      <w:r>
        <w:rPr>
          <w:b/>
        </w:rPr>
        <w:t xml:space="preserve">Esimerkki 2.1371</w:t>
      </w:r>
    </w:p>
    <w:p>
      <w:r>
        <w:t xml:space="preserve">Alku: Thomas oli pelihallissa. Keskikohta: Thomas pelasi koripallopeliä.</w:t>
      </w:r>
    </w:p>
    <w:p>
      <w:r>
        <w:rPr>
          <w:b/>
        </w:rPr>
        <w:t xml:space="preserve">Tulos</w:t>
      </w:r>
    </w:p>
    <w:p>
      <w:r>
        <w:t xml:space="preserve">Hän ansaitsi lopulta hyvin rahaa.</w:t>
      </w:r>
    </w:p>
    <w:p>
      <w:r>
        <w:rPr>
          <w:b/>
        </w:rPr>
        <w:t xml:space="preserve">Esimerkki 2.1372</w:t>
      </w:r>
    </w:p>
    <w:p>
      <w:r>
        <w:t xml:space="preserve">Alku: Papa Rios oli hieno vanha mies. Keskikohta: Hän kuoli ja hänen perheensä oli surullinen.</w:t>
      </w:r>
    </w:p>
    <w:p>
      <w:r>
        <w:rPr>
          <w:b/>
        </w:rPr>
        <w:t xml:space="preserve">Tulos</w:t>
      </w:r>
    </w:p>
    <w:p>
      <w:r>
        <w:t xml:space="preserve">Kun Papa Rios kuoli, hänen perheensä jäi lähelle.</w:t>
      </w:r>
    </w:p>
    <w:p>
      <w:r>
        <w:rPr>
          <w:b/>
        </w:rPr>
        <w:t xml:space="preserve">Esimerkki 2.1373</w:t>
      </w:r>
    </w:p>
    <w:p>
      <w:r>
        <w:t xml:space="preserve">Alku: Josh ja Ryan olivat takapihalla. Keskikohta: He kaivoivat ja rikkoivat vesiputken.</w:t>
      </w:r>
    </w:p>
    <w:p>
      <w:r>
        <w:rPr>
          <w:b/>
        </w:rPr>
        <w:t xml:space="preserve">Tulos</w:t>
      </w:r>
    </w:p>
    <w:p>
      <w:r>
        <w:t xml:space="preserve">Heidän sotkunsa takia heidän piti soittaa vesilaitokselle.</w:t>
      </w:r>
    </w:p>
    <w:p>
      <w:r>
        <w:rPr>
          <w:b/>
        </w:rPr>
        <w:t xml:space="preserve">Esimerkki 2.1374</w:t>
      </w:r>
    </w:p>
    <w:p>
      <w:r>
        <w:t xml:space="preserve">Alku: Angie halusi antaa pennulleen uuden lelun. Keskikohta: Angie osti koiranpennulleen keltaisen frisbeen.</w:t>
      </w:r>
    </w:p>
    <w:p>
      <w:r>
        <w:rPr>
          <w:b/>
        </w:rPr>
        <w:t xml:space="preserve">Tulos</w:t>
      </w:r>
    </w:p>
    <w:p>
      <w:r>
        <w:t xml:space="preserve">Angie oli iloinen nähdessään koiransa niin täynnä iloa.</w:t>
      </w:r>
    </w:p>
    <w:p>
      <w:r>
        <w:rPr>
          <w:b/>
        </w:rPr>
        <w:t xml:space="preserve">Esimerkki 2.1375</w:t>
      </w:r>
    </w:p>
    <w:p>
      <w:r>
        <w:t xml:space="preserve">Alku: Timin äiti vei hänet aamulla kouluun. Keskikohta: Se oli Timin ensimmäinen päivä päiväkodissa.</w:t>
      </w:r>
    </w:p>
    <w:p>
      <w:r>
        <w:rPr>
          <w:b/>
        </w:rPr>
        <w:t xml:space="preserve">Tulos</w:t>
      </w:r>
    </w:p>
    <w:p>
      <w:r>
        <w:t xml:space="preserve">Hänen äitinsä itki autossa tunnin ajan.</w:t>
      </w:r>
    </w:p>
    <w:p>
      <w:r>
        <w:rPr>
          <w:b/>
        </w:rPr>
        <w:t xml:space="preserve">Esimerkki 2.1376</w:t>
      </w:r>
    </w:p>
    <w:p>
      <w:r>
        <w:t xml:space="preserve">Alku: Joey kuuli herätyskellon soivan. Keskikohta: Hän heräsi ja alkoi valmistautua töihin.</w:t>
      </w:r>
    </w:p>
    <w:p>
      <w:r>
        <w:rPr>
          <w:b/>
        </w:rPr>
        <w:t xml:space="preserve">Tulos</w:t>
      </w:r>
    </w:p>
    <w:p>
      <w:r>
        <w:t xml:space="preserve">Suihkun jälkeen hän peti sänkynsä.</w:t>
      </w:r>
    </w:p>
    <w:p>
      <w:r>
        <w:rPr>
          <w:b/>
        </w:rPr>
        <w:t xml:space="preserve">Esimerkki 2.1377</w:t>
      </w:r>
    </w:p>
    <w:p>
      <w:r>
        <w:t xml:space="preserve">Alku: Jeff oli katsomassa autourheiluelokuvaa. Keskikohta: Jeff melkein törmäsi tiellä olevaan ihmiseen.</w:t>
      </w:r>
    </w:p>
    <w:p>
      <w:r>
        <w:rPr>
          <w:b/>
        </w:rPr>
        <w:t xml:space="preserve">Tulos</w:t>
      </w:r>
    </w:p>
    <w:p>
      <w:r>
        <w:t xml:space="preserve">Jeffin oli suoritettava 50 tuntia yhdyskuntapalvelua.</w:t>
      </w:r>
    </w:p>
    <w:p>
      <w:r>
        <w:rPr>
          <w:b/>
        </w:rPr>
        <w:t xml:space="preserve">Esimerkki 2.1378</w:t>
      </w:r>
    </w:p>
    <w:p>
      <w:r>
        <w:t xml:space="preserve">Alku: Jenniferillä on kaksi koiraa nimeltä Denva ja Bronco. Keskikohta: Denva ja Bronco tappelivat paljon keskenään.</w:t>
      </w:r>
    </w:p>
    <w:p>
      <w:r>
        <w:rPr>
          <w:b/>
        </w:rPr>
        <w:t xml:space="preserve">Tulos</w:t>
      </w:r>
    </w:p>
    <w:p>
      <w:r>
        <w:t xml:space="preserve">Denva puri Broncoa jalkaan.</w:t>
      </w:r>
    </w:p>
    <w:p>
      <w:r>
        <w:rPr>
          <w:b/>
        </w:rPr>
        <w:t xml:space="preserve">Esimerkki 2.1379</w:t>
      </w:r>
    </w:p>
    <w:p>
      <w:r>
        <w:t xml:space="preserve">Alku: Gina odotti isoisänsä paluuta kotiin. Keskikohta: Ginan isoisä jäi jumiin liikenteeseen ja tulisi kotiin vasta seuraavana päivänä.</w:t>
      </w:r>
    </w:p>
    <w:p>
      <w:r>
        <w:rPr>
          <w:b/>
        </w:rPr>
        <w:t xml:space="preserve">Tulos</w:t>
      </w:r>
    </w:p>
    <w:p>
      <w:r>
        <w:t xml:space="preserve">Hän oli pettynyt, mutta ei voinut tehdä mitään.</w:t>
      </w:r>
    </w:p>
    <w:p>
      <w:r>
        <w:rPr>
          <w:b/>
        </w:rPr>
        <w:t xml:space="preserve">Esimerkki 2.1380</w:t>
      </w:r>
    </w:p>
    <w:p>
      <w:r>
        <w:t xml:space="preserve">Alku: Phyllis pelkäsi lentokoneella lentämistä. Keskikohta: Phyllis osallistui kurssille.</w:t>
      </w:r>
    </w:p>
    <w:p>
      <w:r>
        <w:rPr>
          <w:b/>
        </w:rPr>
        <w:t xml:space="preserve">Tulos</w:t>
      </w:r>
    </w:p>
    <w:p>
      <w:r>
        <w:t xml:space="preserve">Hän voi auttaa muitakin pelkäämään lentämistä vähemmän.</w:t>
      </w:r>
    </w:p>
    <w:p>
      <w:r>
        <w:rPr>
          <w:b/>
        </w:rPr>
        <w:t xml:space="preserve">Esimerkki 2.1381</w:t>
      </w:r>
    </w:p>
    <w:p>
      <w:r>
        <w:t xml:space="preserve">Alku: Tia omisti oman leipomon. Keskimmäinen: Tian leipomo sai huonon arvostelun verkossa.</w:t>
      </w:r>
    </w:p>
    <w:p>
      <w:r>
        <w:rPr>
          <w:b/>
        </w:rPr>
        <w:t xml:space="preserve">Tulos</w:t>
      </w:r>
    </w:p>
    <w:p>
      <w:r>
        <w:t xml:space="preserve">Tia oli pettynyt.</w:t>
      </w:r>
    </w:p>
    <w:p>
      <w:r>
        <w:rPr>
          <w:b/>
        </w:rPr>
        <w:t xml:space="preserve">Esimerkki 2.1382</w:t>
      </w:r>
    </w:p>
    <w:p>
      <w:r>
        <w:t xml:space="preserve">Alku: Johannes näki loukkaantuneen miehen tien varressa. Keskikohta: Johannes pysähtyi auttamaan miestä.</w:t>
      </w:r>
    </w:p>
    <w:p>
      <w:r>
        <w:rPr>
          <w:b/>
        </w:rPr>
        <w:t xml:space="preserve">Tulos</w:t>
      </w:r>
    </w:p>
    <w:p>
      <w:r>
        <w:t xml:space="preserve">Mies oli kiitollinen ja antoi Johnille jopa palkkion.</w:t>
      </w:r>
    </w:p>
    <w:p>
      <w:r>
        <w:rPr>
          <w:b/>
        </w:rPr>
        <w:t xml:space="preserve">Esimerkki 2.1383</w:t>
      </w:r>
    </w:p>
    <w:p>
      <w:r>
        <w:t xml:space="preserve">Alku: Ryhmä meistä pelaa shakkia töissä. Keskikohta: Päätimme lähteä yhdessä matkalle.</w:t>
      </w:r>
    </w:p>
    <w:p>
      <w:r>
        <w:rPr>
          <w:b/>
        </w:rPr>
        <w:t xml:space="preserve">Tulos</w:t>
      </w:r>
    </w:p>
    <w:p>
      <w:r>
        <w:t xml:space="preserve">Se oli hauska reissu, mutta emme koskaan menneet takaisin.</w:t>
      </w:r>
    </w:p>
    <w:p>
      <w:r>
        <w:rPr>
          <w:b/>
        </w:rPr>
        <w:t xml:space="preserve">Esimerkki 2.1384</w:t>
      </w:r>
    </w:p>
    <w:p>
      <w:r>
        <w:t xml:space="preserve">Alku: Laurenilla ei ollut omaa autoa. Keskikohta: Heather sanoi, että Lauren ei voinut lainata hänen autoaan.</w:t>
      </w:r>
    </w:p>
    <w:p>
      <w:r>
        <w:rPr>
          <w:b/>
        </w:rPr>
        <w:t xml:space="preserve">Tulos</w:t>
      </w:r>
    </w:p>
    <w:p>
      <w:r>
        <w:t xml:space="preserve">Lauren pidätettiin Heatherin auton varastamisesta.</w:t>
      </w:r>
    </w:p>
    <w:p>
      <w:r>
        <w:rPr>
          <w:b/>
        </w:rPr>
        <w:t xml:space="preserve">Esimerkki 2.1385</w:t>
      </w:r>
    </w:p>
    <w:p>
      <w:r>
        <w:t xml:space="preserve">Alku: Tänään vaimoni oli vapaalla töistä. Keskikohta: Kissa teki kauhean sotkun.</w:t>
      </w:r>
    </w:p>
    <w:p>
      <w:r>
        <w:rPr>
          <w:b/>
        </w:rPr>
        <w:t xml:space="preserve">Tulos</w:t>
      </w:r>
    </w:p>
    <w:p>
      <w:r>
        <w:t xml:space="preserve">Sanoin vaimolleni, että kissa on hänen, ei minun.</w:t>
      </w:r>
    </w:p>
    <w:p>
      <w:r>
        <w:rPr>
          <w:b/>
        </w:rPr>
        <w:t xml:space="preserve">Esimerkki 2.1386</w:t>
      </w:r>
    </w:p>
    <w:p>
      <w:r>
        <w:t xml:space="preserve">Alku: Jenna pukee housut jalkaan ja kurkistaa taskuihinsa. Keskikohta: Jenna ojentaa rahaa ystävälleen Ericalle.</w:t>
      </w:r>
    </w:p>
    <w:p>
      <w:r>
        <w:rPr>
          <w:b/>
        </w:rPr>
        <w:t xml:space="preserve">Tulos</w:t>
      </w:r>
    </w:p>
    <w:p>
      <w:r>
        <w:t xml:space="preserve">Erica näyttää heille rahat ja tarjoaa sitten iloisesti kaikille kahvia.</w:t>
      </w:r>
    </w:p>
    <w:p>
      <w:r>
        <w:rPr>
          <w:b/>
        </w:rPr>
        <w:t xml:space="preserve">Esimerkki 2.1387</w:t>
      </w:r>
    </w:p>
    <w:p>
      <w:r>
        <w:t xml:space="preserve">Alku: Hillary on aina halunnut kokeilla sushia. Keskikohta: Kun hän kokeili sitä, hän piti siitä.</w:t>
      </w:r>
    </w:p>
    <w:p>
      <w:r>
        <w:rPr>
          <w:b/>
        </w:rPr>
        <w:t xml:space="preserve">Tulos</w:t>
      </w:r>
    </w:p>
    <w:p>
      <w:r>
        <w:t xml:space="preserve">Hänellä on nyt uusi lempiruoka.</w:t>
      </w:r>
    </w:p>
    <w:p>
      <w:r>
        <w:rPr>
          <w:b/>
        </w:rPr>
        <w:t xml:space="preserve">Esimerkki 2.1388</w:t>
      </w:r>
    </w:p>
    <w:p>
      <w:r>
        <w:t xml:space="preserve">Alku: Ray meni kirpputorimyyntiin ja osti paljon tavaraa. Keskikohta: Hän osti monia tavaroita edullisesti myydäkseen ne myöhemmin uudelleen ja lähti sitten kotiin.</w:t>
      </w:r>
    </w:p>
    <w:p>
      <w:r>
        <w:rPr>
          <w:b/>
        </w:rPr>
        <w:t xml:space="preserve">Tulos</w:t>
      </w:r>
    </w:p>
    <w:p>
      <w:r>
        <w:t xml:space="preserve">Hän meni sisälle ja alkoi suunnitella tulevaa myyntiä.</w:t>
      </w:r>
    </w:p>
    <w:p>
      <w:r>
        <w:rPr>
          <w:b/>
        </w:rPr>
        <w:t xml:space="preserve">Esimerkki 2.1389</w:t>
      </w:r>
    </w:p>
    <w:p>
      <w:r>
        <w:t xml:space="preserve">Alku: Quentin ei ollut koskaan elämässään ollut veneessä. Keskikohta: Quentin oli koko ajan sairas.</w:t>
      </w:r>
    </w:p>
    <w:p>
      <w:r>
        <w:rPr>
          <w:b/>
        </w:rPr>
        <w:t xml:space="preserve">Tulos</w:t>
      </w:r>
    </w:p>
    <w:p>
      <w:r>
        <w:t xml:space="preserve">Quentin vannoi, ettei enää koskaan lähde purjehtimaan.</w:t>
      </w:r>
    </w:p>
    <w:p>
      <w:r>
        <w:rPr>
          <w:b/>
        </w:rPr>
        <w:t xml:space="preserve">Esimerkki 2.1390</w:t>
      </w:r>
    </w:p>
    <w:p>
      <w:r>
        <w:t xml:space="preserve">Alku: Kirjoitan tarinoita rahasta. Keskikohta: Kustantajani tarjosi minulle juuri palkankorotusta.</w:t>
      </w:r>
    </w:p>
    <w:p>
      <w:r>
        <w:rPr>
          <w:b/>
        </w:rPr>
        <w:t xml:space="preserve">Tulos</w:t>
      </w:r>
    </w:p>
    <w:p>
      <w:r>
        <w:t xml:space="preserve">Taidan kirjoittaa tänään paljon ja olla onnellinen.</w:t>
      </w:r>
    </w:p>
    <w:p>
      <w:r>
        <w:rPr>
          <w:b/>
        </w:rPr>
        <w:t xml:space="preserve">Esimerkki 2.1391</w:t>
      </w:r>
    </w:p>
    <w:p>
      <w:r>
        <w:t xml:space="preserve">Alku: Alecin tytär halusi lisää palikoita leikkiä. Keskimmäinen: Alecin tytär huusi ja vaati lisää palikoita.</w:t>
      </w:r>
    </w:p>
    <w:p>
      <w:r>
        <w:rPr>
          <w:b/>
        </w:rPr>
        <w:t xml:space="preserve">Tulos</w:t>
      </w:r>
    </w:p>
    <w:p>
      <w:r>
        <w:t xml:space="preserve">Alec ja hänen vaimonsa päättivät mennä elokuviin.</w:t>
      </w:r>
    </w:p>
    <w:p>
      <w:r>
        <w:rPr>
          <w:b/>
        </w:rPr>
        <w:t xml:space="preserve">Esimerkki 2.1392</w:t>
      </w:r>
    </w:p>
    <w:p>
      <w:r>
        <w:t xml:space="preserve">Alku: Tim myi hattuja. Keskikohta: Hänen hattunsa olivat erittäin laadukkaita.</w:t>
      </w:r>
    </w:p>
    <w:p>
      <w:r>
        <w:rPr>
          <w:b/>
        </w:rPr>
        <w:t xml:space="preserve">Tulos</w:t>
      </w:r>
    </w:p>
    <w:p>
      <w:r>
        <w:t xml:space="preserve">Hän teki omat hattunsa, ja asiakkaat pysyivät tyytyväisinä.</w:t>
      </w:r>
    </w:p>
    <w:p>
      <w:r>
        <w:rPr>
          <w:b/>
        </w:rPr>
        <w:t xml:space="preserve">Esimerkki 2.1393</w:t>
      </w:r>
    </w:p>
    <w:p>
      <w:r>
        <w:t xml:space="preserve">Alku: Alex oli valmis nukkumaan, seuraavana päivänä oli pääsiäinen. Keskikohta: Alexin äiti laittoi hänet pukeutumaan villapaitaan ja haalariin.</w:t>
      </w:r>
    </w:p>
    <w:p>
      <w:r>
        <w:rPr>
          <w:b/>
        </w:rPr>
        <w:t xml:space="preserve">Tulos</w:t>
      </w:r>
    </w:p>
    <w:p>
      <w:r>
        <w:t xml:space="preserve">Alex vihasi pääsiäistä.</w:t>
      </w:r>
    </w:p>
    <w:p>
      <w:r>
        <w:rPr>
          <w:b/>
        </w:rPr>
        <w:t xml:space="preserve">Esimerkki 2.1394</w:t>
      </w:r>
    </w:p>
    <w:p>
      <w:r>
        <w:t xml:space="preserve">Alku: Jay oli aina ujo Lindan seurassa. Keskikohta: Eräänä päivänä Jay yritti flirttailla Lindan kanssa.</w:t>
      </w:r>
    </w:p>
    <w:p>
      <w:r>
        <w:rPr>
          <w:b/>
        </w:rPr>
        <w:t xml:space="preserve">Tulos</w:t>
      </w:r>
    </w:p>
    <w:p>
      <w:r>
        <w:t xml:space="preserve">Linda ei enää koskaan puhunut Jaylle.</w:t>
      </w:r>
    </w:p>
    <w:p>
      <w:r>
        <w:rPr>
          <w:b/>
        </w:rPr>
        <w:t xml:space="preserve">Esimerkki 2.1395</w:t>
      </w:r>
    </w:p>
    <w:p>
      <w:r>
        <w:t xml:space="preserve">Alku: Olin homoseksuaali. Keskikohta: Pyysin miestä ulos, josta pidin.</w:t>
      </w:r>
    </w:p>
    <w:p>
      <w:r>
        <w:rPr>
          <w:b/>
        </w:rPr>
        <w:t xml:space="preserve">Tulos</w:t>
      </w:r>
    </w:p>
    <w:p>
      <w:r>
        <w:t xml:space="preserve">Hän suostui treffeille!</w:t>
      </w:r>
    </w:p>
    <w:p>
      <w:r>
        <w:rPr>
          <w:b/>
        </w:rPr>
        <w:t xml:space="preserve">Esimerkki 2.1396</w:t>
      </w:r>
    </w:p>
    <w:p>
      <w:r>
        <w:t xml:space="preserve">Alku: Laura on aina rakastanut uintia, mutta hän ei ole koskaan kokeillut selkäuintia. Keskimmäinen: Laura kokeili selkäuintia ja hänen nopeutensa parani nopeasti.</w:t>
      </w:r>
    </w:p>
    <w:p>
      <w:r>
        <w:rPr>
          <w:b/>
        </w:rPr>
        <w:t xml:space="preserve">Tulos</w:t>
      </w:r>
    </w:p>
    <w:p>
      <w:r>
        <w:t xml:space="preserve">Siitä lähtien hän ui selkäuintia jatkuvasti.</w:t>
      </w:r>
    </w:p>
    <w:p>
      <w:r>
        <w:rPr>
          <w:b/>
        </w:rPr>
        <w:t xml:space="preserve">Esimerkki 2.1397</w:t>
      </w:r>
    </w:p>
    <w:p>
      <w:r>
        <w:t xml:space="preserve">Alku: Mark löi miestä, joka loukkasi hänen tyttöystäväänsä. Keskikohta: Mark kuuli miehen syyttävän tyttöystävää myymälävarkaudesta.</w:t>
      </w:r>
    </w:p>
    <w:p>
      <w:r>
        <w:rPr>
          <w:b/>
        </w:rPr>
        <w:t xml:space="preserve">Tulos</w:t>
      </w:r>
    </w:p>
    <w:p>
      <w:r>
        <w:t xml:space="preserve">Kävi ilmi, että mies, jota Mark löi, oli poliisi.</w:t>
      </w:r>
    </w:p>
    <w:p>
      <w:r>
        <w:rPr>
          <w:b/>
        </w:rPr>
        <w:t xml:space="preserve">Esimerkki 2.1398</w:t>
      </w:r>
    </w:p>
    <w:p>
      <w:r>
        <w:t xml:space="preserve">Alku: Bry pelkäsi mehiläisiä. Keskikohta: Hänen tyttöystävänsä sanoi hänelle, ettei hänen tarvitsisi olla huolissaan.</w:t>
      </w:r>
    </w:p>
    <w:p>
      <w:r>
        <w:rPr>
          <w:b/>
        </w:rPr>
        <w:t xml:space="preserve">Tulos</w:t>
      </w:r>
    </w:p>
    <w:p>
      <w:r>
        <w:t xml:space="preserve">Onneksi hänen tyttöystävänsä oli oikeassa, eikä hän saanut pistosta.</w:t>
      </w:r>
    </w:p>
    <w:p>
      <w:r>
        <w:rPr>
          <w:b/>
        </w:rPr>
        <w:t xml:space="preserve">Esimerkki 2.1399</w:t>
      </w:r>
    </w:p>
    <w:p>
      <w:r>
        <w:t xml:space="preserve">Alku: Danista tuli perheensä paras jääkiekkoilija. Keskikohta: Hän tiesi kuitenkin, että hänen oli parempi mennä yliopistoon.</w:t>
      </w:r>
    </w:p>
    <w:p>
      <w:r>
        <w:rPr>
          <w:b/>
        </w:rPr>
        <w:t xml:space="preserve">Tulos</w:t>
      </w:r>
    </w:p>
    <w:p>
      <w:r>
        <w:t xml:space="preserve">Valmistuttuaan Dan lähti NHL:n sijaan lääketieteelliseen.</w:t>
      </w:r>
    </w:p>
    <w:p>
      <w:r>
        <w:rPr>
          <w:b/>
        </w:rPr>
        <w:t xml:space="preserve">Esimerkki 2.1400</w:t>
      </w:r>
    </w:p>
    <w:p>
      <w:r>
        <w:t xml:space="preserve">Alku: Jim rakasti enojaan. Keskiosa: Jim halusi nähdä heitä useammin.</w:t>
      </w:r>
    </w:p>
    <w:p>
      <w:r>
        <w:rPr>
          <w:b/>
        </w:rPr>
        <w:t xml:space="preserve">Tulos</w:t>
      </w:r>
    </w:p>
    <w:p>
      <w:r>
        <w:t xml:space="preserve">Niinpä hän päätti tavata heidät kahdesti seuraavan vuoden aikana.</w:t>
      </w:r>
    </w:p>
    <w:p>
      <w:r>
        <w:rPr>
          <w:b/>
        </w:rPr>
        <w:t xml:space="preserve">Esimerkki 2.1401</w:t>
      </w:r>
    </w:p>
    <w:p>
      <w:r>
        <w:t xml:space="preserve">Alku: Se oli kolea syksyinen iltapäivä. Keskikohta: Kissa synnytti 3 pentua viileänä syysiltapäivänä.</w:t>
      </w:r>
    </w:p>
    <w:p>
      <w:r>
        <w:rPr>
          <w:b/>
        </w:rPr>
        <w:t xml:space="preserve">Tulos</w:t>
      </w:r>
    </w:p>
    <w:p>
      <w:r>
        <w:t xml:space="preserve">Kissa synnytti 3 tervettä pentua kotonaan.</w:t>
      </w:r>
    </w:p>
    <w:p>
      <w:r>
        <w:rPr>
          <w:b/>
        </w:rPr>
        <w:t xml:space="preserve">Esimerkki 2.1402</w:t>
      </w:r>
    </w:p>
    <w:p>
      <w:r>
        <w:t xml:space="preserve">Alku: Henry törmäsi leipomotuotteiden myyntiin. Keskikohta: Henry osti muffinssin ja kiitti naista.</w:t>
      </w:r>
    </w:p>
    <w:p>
      <w:r>
        <w:rPr>
          <w:b/>
        </w:rPr>
        <w:t xml:space="preserve">Tulos</w:t>
      </w:r>
    </w:p>
    <w:p>
      <w:r>
        <w:t xml:space="preserve">Henry jatkoi muffinssin nauttimista.</w:t>
      </w:r>
    </w:p>
    <w:p>
      <w:r>
        <w:rPr>
          <w:b/>
        </w:rPr>
        <w:t xml:space="preserve">Esimerkki 2.1403</w:t>
      </w:r>
    </w:p>
    <w:p>
      <w:r>
        <w:t xml:space="preserve">Alku: Autoni oli vanha. Keskikohta: Päätin hankkia uuden auton.</w:t>
      </w:r>
    </w:p>
    <w:p>
      <w:r>
        <w:rPr>
          <w:b/>
        </w:rPr>
        <w:t xml:space="preserve">Tulos</w:t>
      </w:r>
    </w:p>
    <w:p>
      <w:r>
        <w:t xml:space="preserve">Ostin Honda Civicin.</w:t>
      </w:r>
    </w:p>
    <w:p>
      <w:r>
        <w:rPr>
          <w:b/>
        </w:rPr>
        <w:t xml:space="preserve">Esimerkki 2.1404</w:t>
      </w:r>
    </w:p>
    <w:p>
      <w:r>
        <w:t xml:space="preserve">Alku: Johnny teki heiton, joka voitti pelin. Keskikohta: Johnnyn ystävät pyysivät häntä juhlimaan heidän kanssaan.</w:t>
      </w:r>
    </w:p>
    <w:p>
      <w:r>
        <w:rPr>
          <w:b/>
        </w:rPr>
        <w:t xml:space="preserve">Tulos</w:t>
      </w:r>
    </w:p>
    <w:p>
      <w:r>
        <w:t xml:space="preserve">Hän kertoi, että oli hänen treffi-iltansa eikä voinut.</w:t>
      </w:r>
    </w:p>
    <w:p>
      <w:r>
        <w:rPr>
          <w:b/>
        </w:rPr>
        <w:t xml:space="preserve">Esimerkki 2.1405</w:t>
      </w:r>
    </w:p>
    <w:p>
      <w:r>
        <w:t xml:space="preserve">Alku: Vuonna 1998 sytytimme ilotulitteita lammen luona, jossa asumme. Keskimmäinen: Joku soitti poliisit peräämme sen takia.</w:t>
      </w:r>
    </w:p>
    <w:p>
      <w:r>
        <w:rPr>
          <w:b/>
        </w:rPr>
        <w:t xml:space="preserve">Tulos</w:t>
      </w:r>
    </w:p>
    <w:p>
      <w:r>
        <w:t xml:space="preserve">Juoksimme kotiin ja pysyimme hiljaa, kunnes poliisi lähti.</w:t>
      </w:r>
    </w:p>
    <w:p>
      <w:r>
        <w:rPr>
          <w:b/>
        </w:rPr>
        <w:t xml:space="preserve">Esimerkki 2.1406</w:t>
      </w:r>
    </w:p>
    <w:p>
      <w:r>
        <w:t xml:space="preserve">Alku: Gina oli pakkaamassa isoäitinsä lipastoa. Keskikohta: Gina löysi isoäitinsä tavarat.</w:t>
      </w:r>
    </w:p>
    <w:p>
      <w:r>
        <w:rPr>
          <w:b/>
        </w:rPr>
        <w:t xml:space="preserve">Tulos</w:t>
      </w:r>
    </w:p>
    <w:p>
      <w:r>
        <w:t xml:space="preserve">Hän käveli ihanasti muistoissa, kun hän pakkasi lipastoa.</w:t>
      </w:r>
    </w:p>
    <w:p>
      <w:r>
        <w:rPr>
          <w:b/>
        </w:rPr>
        <w:t xml:space="preserve">Esimerkki 2.1407</w:t>
      </w:r>
    </w:p>
    <w:p>
      <w:r>
        <w:t xml:space="preserve">Alku: Tyttäreni meni Boston Collegeen vuonna 2003. Keskimmäinen: Tytär kaatoi kokaiinia kannettavan tietokoneensa päälle, ja se hajosi.</w:t>
      </w:r>
    </w:p>
    <w:p>
      <w:r>
        <w:rPr>
          <w:b/>
        </w:rPr>
        <w:t xml:space="preserve">Tulos</w:t>
      </w:r>
    </w:p>
    <w:p>
      <w:r>
        <w:t xml:space="preserve">Hän ei enää koskaan laittanut kokaiinia läppärin lähelle.</w:t>
      </w:r>
    </w:p>
    <w:p>
      <w:r>
        <w:rPr>
          <w:b/>
        </w:rPr>
        <w:t xml:space="preserve">Esimerkki 2.1408</w:t>
      </w:r>
    </w:p>
    <w:p>
      <w:r>
        <w:t xml:space="preserve">Alku: Jim sai tänään ajokorttinsa. Keskikohta: Jim unohti tehdä kotitehtävänsä, vaikka äiti muistutti häntä siitä useamman kerran.</w:t>
      </w:r>
    </w:p>
    <w:p>
      <w:r>
        <w:rPr>
          <w:b/>
        </w:rPr>
        <w:t xml:space="preserve">Tulos</w:t>
      </w:r>
    </w:p>
    <w:p>
      <w:r>
        <w:t xml:space="preserve">Hän rankaisi miestä ottamalla häneltä ajokortin pois.</w:t>
      </w:r>
    </w:p>
    <w:p>
      <w:r>
        <w:rPr>
          <w:b/>
        </w:rPr>
        <w:t xml:space="preserve">Esimerkki 2.1409</w:t>
      </w:r>
    </w:p>
    <w:p>
      <w:r>
        <w:t xml:space="preserve">Alku: Ystäväni räppäsi satojen ihmisten edessä. Keskikohta: Hän yritti hypätä väkijoukkoon, mutta kaatui.</w:t>
      </w:r>
    </w:p>
    <w:p>
      <w:r>
        <w:rPr>
          <w:b/>
        </w:rPr>
        <w:t xml:space="preserve">Tulos</w:t>
      </w:r>
    </w:p>
    <w:p>
      <w:r>
        <w:t xml:space="preserve">Hän oli kuitenkin turvassa ja nousi ylös.</w:t>
      </w:r>
    </w:p>
    <w:p>
      <w:r>
        <w:rPr>
          <w:b/>
        </w:rPr>
        <w:t xml:space="preserve">Esimerkki 2.1410</w:t>
      </w:r>
    </w:p>
    <w:p>
      <w:r>
        <w:t xml:space="preserve">Alku: Judy ja Nicole päättivät viettää viikonlopun rannalla. Keskikohta: Sää oli täydellinen, kun Judy ja Nicole saapuivat.</w:t>
      </w:r>
    </w:p>
    <w:p>
      <w:r>
        <w:rPr>
          <w:b/>
        </w:rPr>
        <w:t xml:space="preserve">Tulos</w:t>
      </w:r>
    </w:p>
    <w:p>
      <w:r>
        <w:t xml:space="preserve">Judyllä ja Nicolella oli hauskaa.</w:t>
      </w:r>
    </w:p>
    <w:p>
      <w:r>
        <w:rPr>
          <w:b/>
        </w:rPr>
        <w:t xml:space="preserve">Esimerkki 2.1411</w:t>
      </w:r>
    </w:p>
    <w:p>
      <w:r>
        <w:t xml:space="preserve">Alku: Terry oli taiteilija. Keskikohta: Terry oli hyvin lahjakas.</w:t>
      </w:r>
    </w:p>
    <w:p>
      <w:r>
        <w:rPr>
          <w:b/>
        </w:rPr>
        <w:t xml:space="preserve">Tulos</w:t>
      </w:r>
    </w:p>
    <w:p>
      <w:r>
        <w:t xml:space="preserve">Hän loi paper mache -taideteoksia.</w:t>
      </w:r>
    </w:p>
    <w:p>
      <w:r>
        <w:rPr>
          <w:b/>
        </w:rPr>
        <w:t xml:space="preserve">Esimerkki 2.1412</w:t>
      </w:r>
    </w:p>
    <w:p>
      <w:r>
        <w:t xml:space="preserve">Alku: Miranda ei pidä siitä, että hänen miehensä tekee liikaa töitä. Keskikohta: Mirandan aviomies otti kaksi viikkoa vapaata ja seurasi Mirandaa kysellen, mitä hänen pitäisi tehdä. Se teki Mirandan hulluksi.</w:t>
      </w:r>
    </w:p>
    <w:p>
      <w:r>
        <w:rPr>
          <w:b/>
        </w:rPr>
        <w:t xml:space="preserve">Tulos</w:t>
      </w:r>
    </w:p>
    <w:p>
      <w:r>
        <w:t xml:space="preserve">Miranda ei enää valita, että hänen miehensä tekee liikaa töitä.</w:t>
      </w:r>
    </w:p>
    <w:p>
      <w:r>
        <w:rPr>
          <w:b/>
        </w:rPr>
        <w:t xml:space="preserve">Esimerkki 2.1413</w:t>
      </w:r>
    </w:p>
    <w:p>
      <w:r>
        <w:t xml:space="preserve">Alku: Jim on aina halunnut tehdä ihmiset onnellisiksi. Keskikohta: Hän aloitti uuden työn opettajana koulussa.</w:t>
      </w:r>
    </w:p>
    <w:p>
      <w:r>
        <w:rPr>
          <w:b/>
        </w:rPr>
        <w:t xml:space="preserve">Tulos</w:t>
      </w:r>
    </w:p>
    <w:p>
      <w:r>
        <w:t xml:space="preserve">Ja hän tajusi, että joka ilta hän todellakin teki ihmiset onnellisiksi!</w:t>
      </w:r>
    </w:p>
    <w:p>
      <w:r>
        <w:rPr>
          <w:b/>
        </w:rPr>
        <w:t xml:space="preserve">Esimerkki 2.1414</w:t>
      </w:r>
    </w:p>
    <w:p>
      <w:r>
        <w:t xml:space="preserve">Alku: Eilen jouduin ilmoittautumaan sairaaksi töistä, koska olin vilustunut. Keskikohta: En voinut jäädä pois kahta päivää.</w:t>
      </w:r>
    </w:p>
    <w:p>
      <w:r>
        <w:rPr>
          <w:b/>
        </w:rPr>
        <w:t xml:space="preserve">Tulos</w:t>
      </w:r>
    </w:p>
    <w:p>
      <w:r>
        <w:t xml:space="preserve">Onneksi tunsin oloni hieman paremmaksi.</w:t>
      </w:r>
    </w:p>
    <w:p>
      <w:r>
        <w:rPr>
          <w:b/>
        </w:rPr>
        <w:t xml:space="preserve">Esimerkki 2.1415</w:t>
      </w:r>
    </w:p>
    <w:p>
      <w:r>
        <w:t xml:space="preserve">Alku: Henry haki boogie-laudan autotallista. Keskikohta: Henry meni altaaseen ja huomasi naapurinsa katsovan.</w:t>
      </w:r>
    </w:p>
    <w:p>
      <w:r>
        <w:rPr>
          <w:b/>
        </w:rPr>
        <w:t xml:space="preserve">Tulos</w:t>
      </w:r>
    </w:p>
    <w:p>
      <w:r>
        <w:t xml:space="preserve">Hän teeskenteli putoavansa veteen ja loiskahti valtavasti!</w:t>
      </w:r>
    </w:p>
    <w:p>
      <w:r>
        <w:rPr>
          <w:b/>
        </w:rPr>
        <w:t xml:space="preserve">Esimerkki 2.1416</w:t>
      </w:r>
    </w:p>
    <w:p>
      <w:r>
        <w:t xml:space="preserve">Alku: Chris ja Joe keittivät munia valurautapannulla. Keskellä: Joe pilasi vahingossa paistinpannun puhdistamalla sitä saippualla.</w:t>
      </w:r>
    </w:p>
    <w:p>
      <w:r>
        <w:rPr>
          <w:b/>
        </w:rPr>
        <w:t xml:space="preserve">Tulos</w:t>
      </w:r>
    </w:p>
    <w:p>
      <w:r>
        <w:t xml:space="preserve">Chris odotti anteeksipyyntöä, mutta ei saanut sitä.</w:t>
      </w:r>
    </w:p>
    <w:p>
      <w:r>
        <w:rPr>
          <w:b/>
        </w:rPr>
        <w:t xml:space="preserve">Esimerkki 2.1417</w:t>
      </w:r>
    </w:p>
    <w:p>
      <w:r>
        <w:t xml:space="preserve">Alku: Kelly kävi eilen Celticsin pelissä. Keskikohta: Hän piti toisesta joukkueesta enemmän.</w:t>
      </w:r>
    </w:p>
    <w:p>
      <w:r>
        <w:rPr>
          <w:b/>
        </w:rPr>
        <w:t xml:space="preserve">Tulos</w:t>
      </w:r>
    </w:p>
    <w:p>
      <w:r>
        <w:t xml:space="preserve">Kelly oli vihainen siitä, että Celtics voitti eikä vastustaja.</w:t>
      </w:r>
    </w:p>
    <w:p>
      <w:r>
        <w:rPr>
          <w:b/>
        </w:rPr>
        <w:t xml:space="preserve">Esimerkki 2.1418</w:t>
      </w:r>
    </w:p>
    <w:p>
      <w:r>
        <w:t xml:space="preserve">Alku: Ystäväni kertoi minulle kaupungin uudesta baarista. Keskikohta: Menimme baariin, ja ystäväni näki miehen huoneen toisella puolella.</w:t>
      </w:r>
    </w:p>
    <w:p>
      <w:r>
        <w:rPr>
          <w:b/>
        </w:rPr>
        <w:t xml:space="preserve">Tulos</w:t>
      </w:r>
    </w:p>
    <w:p>
      <w:r>
        <w:t xml:space="preserve">Mies käveli ystäväni luo ja antoi hänelle numeronsa.</w:t>
      </w:r>
    </w:p>
    <w:p>
      <w:r>
        <w:rPr>
          <w:b/>
        </w:rPr>
        <w:t xml:space="preserve">Esimerkki 2.1419</w:t>
      </w:r>
    </w:p>
    <w:p>
      <w:r>
        <w:t xml:space="preserve">Alku: Susan tykkäsi leikkiä matchmakeria. Keskikohta: Susan huomasi, että Jane piti Tomista, joten hän esitteli heidät toisilleen ja rohkaisi heitä seurustelemaan.</w:t>
      </w:r>
    </w:p>
    <w:p>
      <w:r>
        <w:rPr>
          <w:b/>
        </w:rPr>
        <w:t xml:space="preserve">Tulos</w:t>
      </w:r>
    </w:p>
    <w:p>
      <w:r>
        <w:t xml:space="preserve">Monien kuukausien seurustelun jälkeen Jane ja Tom menivät naimisiin.</w:t>
      </w:r>
    </w:p>
    <w:p>
      <w:r>
        <w:rPr>
          <w:b/>
        </w:rPr>
        <w:t xml:space="preserve">Esimerkki 2.1420</w:t>
      </w:r>
    </w:p>
    <w:p>
      <w:r>
        <w:t xml:space="preserve">Alku: Aina halunnut lemmikin. Keskimmäinen: Kävin eläinkaupassa etsimässä lemmikkiä.</w:t>
      </w:r>
    </w:p>
    <w:p>
      <w:r>
        <w:rPr>
          <w:b/>
        </w:rPr>
        <w:t xml:space="preserve">Tulos</w:t>
      </w:r>
    </w:p>
    <w:p>
      <w:r>
        <w:t xml:space="preserve">Päätin ostaa kissanpennun!</w:t>
      </w:r>
    </w:p>
    <w:p>
      <w:r>
        <w:rPr>
          <w:b/>
        </w:rPr>
        <w:t xml:space="preserve">Esimerkki 2.1421</w:t>
      </w:r>
    </w:p>
    <w:p>
      <w:r>
        <w:t xml:space="preserve">Alku: Sally tykkäsi hyppiä minne ikinä menikin. Keskikohta: Sally hyppäsi vahingossa väärälle kadulle.</w:t>
      </w:r>
    </w:p>
    <w:p>
      <w:r>
        <w:rPr>
          <w:b/>
        </w:rPr>
        <w:t xml:space="preserve">Tulos</w:t>
      </w:r>
    </w:p>
    <w:p>
      <w:r>
        <w:t xml:space="preserve">Hänen vanhempiensa oli löydettävä hänet 3 tuntia myöhemmin.</w:t>
      </w:r>
    </w:p>
    <w:p>
      <w:r>
        <w:rPr>
          <w:b/>
        </w:rPr>
        <w:t xml:space="preserve">Esimerkki 2.1422</w:t>
      </w:r>
    </w:p>
    <w:p>
      <w:r>
        <w:t xml:space="preserve">Alku: Jill häpeili maalaisserkkuaan. Keskikohta: Jillin serkku huvitti ystäviään seikkailutarinoilla.</w:t>
      </w:r>
    </w:p>
    <w:p>
      <w:r>
        <w:rPr>
          <w:b/>
        </w:rPr>
        <w:t xml:space="preserve">Tulos</w:t>
      </w:r>
    </w:p>
    <w:p>
      <w:r>
        <w:t xml:space="preserve">Pian tytöt kuuntelivat innoissaan serkun tarinoita.</w:t>
      </w:r>
    </w:p>
    <w:p>
      <w:r>
        <w:rPr>
          <w:b/>
        </w:rPr>
        <w:t xml:space="preserve">Esimerkki 2.1423</w:t>
      </w:r>
    </w:p>
    <w:p>
      <w:r>
        <w:t xml:space="preserve">Alku: Michael oli vasta kahdeksanvuotias, kun hän lähti ensimmäistä kertaa retkeilemään. Keskikohta: Michael oli hieman peloissaan pimeässä.</w:t>
      </w:r>
    </w:p>
    <w:p>
      <w:r>
        <w:rPr>
          <w:b/>
        </w:rPr>
        <w:t xml:space="preserve">Tulos</w:t>
      </w:r>
    </w:p>
    <w:p>
      <w:r>
        <w:t xml:space="preserve">Mikael oli kuitenkin kunnossa, koska hänellä oli tähdet seuranaan.</w:t>
      </w:r>
    </w:p>
    <w:p>
      <w:r>
        <w:rPr>
          <w:b/>
        </w:rPr>
        <w:t xml:space="preserve">Esimerkki 2.1424</w:t>
      </w:r>
    </w:p>
    <w:p>
      <w:r>
        <w:t xml:space="preserve">Alku: Vianna kadotti kerran puhelimensa koulussa. Keskikohta: Vianna kysyi pojalta, oliko hänellä hänen puhelimensa.</w:t>
      </w:r>
    </w:p>
    <w:p>
      <w:r>
        <w:rPr>
          <w:b/>
        </w:rPr>
        <w:t xml:space="preserve">Tulos</w:t>
      </w:r>
    </w:p>
    <w:p>
      <w:r>
        <w:t xml:space="preserve">Mies vastasi myöntävästi ja ojensi tytölle tämän puhelimen.</w:t>
      </w:r>
    </w:p>
    <w:p>
      <w:r>
        <w:rPr>
          <w:b/>
        </w:rPr>
        <w:t xml:space="preserve">Esimerkki 2.1425</w:t>
      </w:r>
    </w:p>
    <w:p>
      <w:r>
        <w:t xml:space="preserve">Alku: Timillä oli pussi sipsejä. Keskikohta: Ihmiset pyysivät Timiltä sipsejä.</w:t>
      </w:r>
    </w:p>
    <w:p>
      <w:r>
        <w:rPr>
          <w:b/>
        </w:rPr>
        <w:t xml:space="preserve">Tulos</w:t>
      </w:r>
    </w:p>
    <w:p>
      <w:r>
        <w:t xml:space="preserve">Tim päätti jakaa, jotta kaikki olisivat tyytyväisiä.</w:t>
      </w:r>
    </w:p>
    <w:p>
      <w:r>
        <w:rPr>
          <w:b/>
        </w:rPr>
        <w:t xml:space="preserve">Esimerkki 2.1426</w:t>
      </w:r>
    </w:p>
    <w:p>
      <w:r>
        <w:t xml:space="preserve">Alku: Tuuli ulvoi. Keskikohta: Koditon mies päätti nauttia tuulen tuoman valkoisen kohinan äänistä.</w:t>
      </w:r>
    </w:p>
    <w:p>
      <w:r>
        <w:rPr>
          <w:b/>
        </w:rPr>
        <w:t xml:space="preserve">Tulos</w:t>
      </w:r>
    </w:p>
    <w:p>
      <w:r>
        <w:t xml:space="preserve">Hän teki parhaansa ja meni nukkumaan.</w:t>
      </w:r>
    </w:p>
    <w:p>
      <w:r>
        <w:rPr>
          <w:b/>
        </w:rPr>
        <w:t xml:space="preserve">Esimerkki 2.1427</w:t>
      </w:r>
    </w:p>
    <w:p>
      <w:r>
        <w:t xml:space="preserve">Alku: Tänään oli se päivä, jolloin tunnustin hänelle. Keskikohta: Kerroin hänelle, että rakastan häntä.</w:t>
      </w:r>
    </w:p>
    <w:p>
      <w:r>
        <w:rPr>
          <w:b/>
        </w:rPr>
        <w:t xml:space="preserve">Tulos</w:t>
      </w:r>
    </w:p>
    <w:p>
      <w:r>
        <w:t xml:space="preserve">Valitettavasti hän kertoi minulle olevansa homoseksuaali.</w:t>
      </w:r>
    </w:p>
    <w:p>
      <w:r>
        <w:rPr>
          <w:b/>
        </w:rPr>
        <w:t xml:space="preserve">Esimerkki 2.1428</w:t>
      </w:r>
    </w:p>
    <w:p>
      <w:r>
        <w:t xml:space="preserve">Alku: Noahilla oli juoksuharjoitukset kaksi kertaa viikossa. Keskimmäinen: Kun loppukilpailut lähestyivät, asiat muuttuivat hieman vaikeammiksi.</w:t>
      </w:r>
    </w:p>
    <w:p>
      <w:r>
        <w:rPr>
          <w:b/>
        </w:rPr>
        <w:t xml:space="preserve">Tulos</w:t>
      </w:r>
    </w:p>
    <w:p>
      <w:r>
        <w:t xml:space="preserve">Hän sai valmentajaltaan sähköpostia, jossa kerrottiin, että he lisäsivät harjoituksen.</w:t>
      </w:r>
    </w:p>
    <w:p>
      <w:r>
        <w:rPr>
          <w:b/>
        </w:rPr>
        <w:t xml:space="preserve">Esimerkki 2.1429</w:t>
      </w:r>
    </w:p>
    <w:p>
      <w:r>
        <w:t xml:space="preserve">Alku: Etta halusi oppia uimaan. Keskikohta: Hän aloitti kurssit ja oli ammattilainen.</w:t>
      </w:r>
    </w:p>
    <w:p>
      <w:r>
        <w:rPr>
          <w:b/>
        </w:rPr>
        <w:t xml:space="preserve">Tulos</w:t>
      </w:r>
    </w:p>
    <w:p>
      <w:r>
        <w:t xml:space="preserve">Pian hän sukelsi ja ui kuin asiantuntija!</w:t>
      </w:r>
    </w:p>
    <w:p>
      <w:r>
        <w:rPr>
          <w:b/>
        </w:rPr>
        <w:t xml:space="preserve">Esimerkki 2.1430</w:t>
      </w:r>
    </w:p>
    <w:p>
      <w:r>
        <w:t xml:space="preserve">Alku: Kirjoitin tarinoita töitä varten. Keskivaihe: Pomoni sanoi, että tarinani olivat kamalia.</w:t>
      </w:r>
    </w:p>
    <w:p>
      <w:r>
        <w:rPr>
          <w:b/>
        </w:rPr>
        <w:t xml:space="preserve">Tulos</w:t>
      </w:r>
    </w:p>
    <w:p>
      <w:r>
        <w:t xml:space="preserve">Näytin hänelle keskisormea, ja hän antoi minulle potkut.</w:t>
      </w:r>
    </w:p>
    <w:p>
      <w:r>
        <w:rPr>
          <w:b/>
        </w:rPr>
        <w:t xml:space="preserve">Esimerkki 2.1431</w:t>
      </w:r>
    </w:p>
    <w:p>
      <w:r>
        <w:t xml:space="preserve">Alku: Ed ei pitänyt riisistä. Keskikohta: Mutta hänen tyttöystävänsä pyysi häntä kokeilemaan silti.</w:t>
      </w:r>
    </w:p>
    <w:p>
      <w:r>
        <w:rPr>
          <w:b/>
        </w:rPr>
        <w:t xml:space="preserve">Tulos</w:t>
      </w:r>
    </w:p>
    <w:p>
      <w:r>
        <w:t xml:space="preserve">Ed päätti, ettei riisi ollutkaan niin ällöttävää.</w:t>
      </w:r>
    </w:p>
    <w:p>
      <w:r>
        <w:rPr>
          <w:b/>
        </w:rPr>
        <w:t xml:space="preserve">Esimerkki 2.1432</w:t>
      </w:r>
    </w:p>
    <w:p>
      <w:r>
        <w:t xml:space="preserve">Alku: Nattylla oli pitkät rastat, joita hän käytti nuoresta pojasta lähtien. Keskimmäinen: Natty päätti leikata hiukset.</w:t>
      </w:r>
    </w:p>
    <w:p>
      <w:r>
        <w:rPr>
          <w:b/>
        </w:rPr>
        <w:t xml:space="preserve">Tulos</w:t>
      </w:r>
    </w:p>
    <w:p>
      <w:r>
        <w:t xml:space="preserve">Seuraavana päivänä koulussa monet tytöt katselivat Nattyn uutta ulkonäköä.</w:t>
      </w:r>
    </w:p>
    <w:p>
      <w:r>
        <w:rPr>
          <w:b/>
        </w:rPr>
        <w:t xml:space="preserve">Esimerkki 2.1433</w:t>
      </w:r>
    </w:p>
    <w:p>
      <w:r>
        <w:t xml:space="preserve">Alku: Megan oli ruokaostoksilla. Keskikohta: Megan lähetti tekstiviestillä kysymyksiä kasvissyöjäpoikaystävälleen.</w:t>
      </w:r>
    </w:p>
    <w:p>
      <w:r>
        <w:rPr>
          <w:b/>
        </w:rPr>
        <w:t xml:space="preserve">Tulos</w:t>
      </w:r>
    </w:p>
    <w:p>
      <w:r>
        <w:t xml:space="preserve">Hän vastasi tekstiviestillä, jossa oli luettelo vaihtoehtoisista ainesosista.</w:t>
      </w:r>
    </w:p>
    <w:p>
      <w:r>
        <w:rPr>
          <w:b/>
        </w:rPr>
        <w:t xml:space="preserve">Esimerkki 2.1434</w:t>
      </w:r>
    </w:p>
    <w:p>
      <w:r>
        <w:t xml:space="preserve">Alku: Natalie päätti viettää viikonlopun siivoamalla. Keskikohta: Natalie työskenteli ahkerasti siivouksen parissa.</w:t>
      </w:r>
    </w:p>
    <w:p>
      <w:r>
        <w:rPr>
          <w:b/>
        </w:rPr>
        <w:t xml:space="preserve">Tulos</w:t>
      </w:r>
    </w:p>
    <w:p>
      <w:r>
        <w:t xml:space="preserve">Sunnuntai-iltaan mennessä Natalien talo oli puhtaampi kuin koskaan.</w:t>
      </w:r>
    </w:p>
    <w:p>
      <w:r>
        <w:rPr>
          <w:b/>
        </w:rPr>
        <w:t xml:space="preserve">Esimerkki 2.1435</w:t>
      </w:r>
    </w:p>
    <w:p>
      <w:r>
        <w:t xml:space="preserve">Alku: Viime viikolla tein joitakin satunnaisia ostoksia verkossa. Keskikohta: Joku varasti kaikki paketit kuistiltani.</w:t>
      </w:r>
    </w:p>
    <w:p>
      <w:r>
        <w:rPr>
          <w:b/>
        </w:rPr>
        <w:t xml:space="preserve">Tulos</w:t>
      </w:r>
    </w:p>
    <w:p>
      <w:r>
        <w:t xml:space="preserve">Minun piti kuitenkin tilata kaikki uudelleen.</w:t>
      </w:r>
    </w:p>
    <w:p>
      <w:r>
        <w:rPr>
          <w:b/>
        </w:rPr>
        <w:t xml:space="preserve">Esimerkki 2.1436</w:t>
      </w:r>
    </w:p>
    <w:p>
      <w:r>
        <w:t xml:space="preserve">Alku: Stella työskenteli erittäin vaativalle pomolle. Keskikohta: Stella sai selville, että hänen pomonsa syrjii häntä.</w:t>
      </w:r>
    </w:p>
    <w:p>
      <w:r>
        <w:rPr>
          <w:b/>
        </w:rPr>
        <w:t xml:space="preserve">Tulos</w:t>
      </w:r>
    </w:p>
    <w:p>
      <w:r>
        <w:t xml:space="preserve">Stella teki syrjintäkanteen pomoaan vastaan.</w:t>
      </w:r>
    </w:p>
    <w:p>
      <w:r>
        <w:rPr>
          <w:b/>
        </w:rPr>
        <w:t xml:space="preserve">Esimerkki 2.1437</w:t>
      </w:r>
    </w:p>
    <w:p>
      <w:r>
        <w:t xml:space="preserve">Alku: Megan tunsi itsensä eräänä aamuna hyvin sairaaksi. Keskikohta: Hän meni lääkäriin.</w:t>
      </w:r>
    </w:p>
    <w:p>
      <w:r>
        <w:rPr>
          <w:b/>
        </w:rPr>
        <w:t xml:space="preserve">Tulos</w:t>
      </w:r>
    </w:p>
    <w:p>
      <w:r>
        <w:t xml:space="preserve">Hän kertoi Meganille, että tämä oli raskaana.</w:t>
      </w:r>
    </w:p>
    <w:p>
      <w:r>
        <w:rPr>
          <w:b/>
        </w:rPr>
        <w:t xml:space="preserve">Esimerkki 2.1438</w:t>
      </w:r>
    </w:p>
    <w:p>
      <w:r>
        <w:t xml:space="preserve">Alku: Heräsin aamulla hikoillen ja yskien. Keskivaihe: Olin epävarma siitä, mikä minua vaivasi.</w:t>
      </w:r>
    </w:p>
    <w:p>
      <w:r>
        <w:rPr>
          <w:b/>
        </w:rPr>
        <w:t xml:space="preserve">Tulos</w:t>
      </w:r>
    </w:p>
    <w:p>
      <w:r>
        <w:t xml:space="preserve">Herättyäni pelasin videopelejä koko päivän.</w:t>
      </w:r>
    </w:p>
    <w:p>
      <w:r>
        <w:rPr>
          <w:b/>
        </w:rPr>
        <w:t xml:space="preserve">Esimerkki 2.1439</w:t>
      </w:r>
    </w:p>
    <w:p>
      <w:r>
        <w:t xml:space="preserve">Alku: Ystäväni Antonio on bamboccione. Keskikohta: Antonio itkee aina turhaan.</w:t>
      </w:r>
    </w:p>
    <w:p>
      <w:r>
        <w:rPr>
          <w:b/>
        </w:rPr>
        <w:t xml:space="preserve">Tulos</w:t>
      </w:r>
    </w:p>
    <w:p>
      <w:r>
        <w:t xml:space="preserve">Italialaiset kutsuvat tällaista miestä "bamboccioneksi" eli isoksi vauvaksi.</w:t>
      </w:r>
    </w:p>
    <w:p>
      <w:r>
        <w:rPr>
          <w:b/>
        </w:rPr>
        <w:t xml:space="preserve">Esimerkki 2.1440</w:t>
      </w:r>
    </w:p>
    <w:p>
      <w:r>
        <w:t xml:space="preserve">Alku: Megan yritti maalata jotain. Keskikohta: Megan unohti pohjustaa kankaansa ennen aloittamista.</w:t>
      </w:r>
    </w:p>
    <w:p>
      <w:r>
        <w:rPr>
          <w:b/>
        </w:rPr>
        <w:t xml:space="preserve">Tulos</w:t>
      </w:r>
    </w:p>
    <w:p>
      <w:r>
        <w:t xml:space="preserve">Megan päätti mennä ostamaan uudet heti.</w:t>
      </w:r>
    </w:p>
    <w:p>
      <w:r>
        <w:rPr>
          <w:b/>
        </w:rPr>
        <w:t xml:space="preserve">Esimerkki 2.1441</w:t>
      </w:r>
    </w:p>
    <w:p>
      <w:r>
        <w:t xml:space="preserve">Alku: Janet oli aamukävelyllä. Keskikohta: Janet joutui palaamaan hakemaan sateenvarjonsa.</w:t>
      </w:r>
    </w:p>
    <w:p>
      <w:r>
        <w:rPr>
          <w:b/>
        </w:rPr>
        <w:t xml:space="preserve">Tulos</w:t>
      </w:r>
    </w:p>
    <w:p>
      <w:r>
        <w:t xml:space="preserve">Janet lähti ulos ja vietti hienon päivän.</w:t>
      </w:r>
    </w:p>
    <w:p>
      <w:r>
        <w:rPr>
          <w:b/>
        </w:rPr>
        <w:t xml:space="preserve">Esimerkki 2.1442</w:t>
      </w:r>
    </w:p>
    <w:p>
      <w:r>
        <w:t xml:space="preserve">Alku: Danin luokka oli koulun kirjastossa. Keskikohta: Dan alkoi leikkiä kirjoilla.</w:t>
      </w:r>
    </w:p>
    <w:p>
      <w:r>
        <w:rPr>
          <w:b/>
        </w:rPr>
        <w:t xml:space="preserve">Tulos</w:t>
      </w:r>
    </w:p>
    <w:p>
      <w:r>
        <w:t xml:space="preserve">Dan tiesi joutuvansa suuriin vaikeuksiin kirjan heittämisestä.</w:t>
      </w:r>
    </w:p>
    <w:p>
      <w:r>
        <w:rPr>
          <w:b/>
        </w:rPr>
        <w:t xml:space="preserve">Esimerkki 2.1443</w:t>
      </w:r>
    </w:p>
    <w:p>
      <w:r>
        <w:t xml:space="preserve">Alku: Poppy tutki äitinsä perheen sukututkimusta Middle: Poppy sai selville äitinsä synkän menneisyyden.</w:t>
      </w:r>
    </w:p>
    <w:p>
      <w:r>
        <w:rPr>
          <w:b/>
        </w:rPr>
        <w:t xml:space="preserve">Tulos</w:t>
      </w:r>
    </w:p>
    <w:p>
      <w:r>
        <w:t xml:space="preserve">Poppy alkoi käyttäytyä eri tavalla äitinsä perheen parissa.</w:t>
      </w:r>
    </w:p>
    <w:p>
      <w:r>
        <w:rPr>
          <w:b/>
        </w:rPr>
        <w:t xml:space="preserve">Esimerkki 2.1444</w:t>
      </w:r>
    </w:p>
    <w:p>
      <w:r>
        <w:t xml:space="preserve">Alku: Bill oli juuri saanut uuden työpaikan. Keskikohta: Bill tapasi tytön uudessa työpaikassaan.</w:t>
      </w:r>
    </w:p>
    <w:p>
      <w:r>
        <w:rPr>
          <w:b/>
        </w:rPr>
        <w:t xml:space="preserve">Tulos</w:t>
      </w:r>
    </w:p>
    <w:p>
      <w:r>
        <w:t xml:space="preserve">Hän unohti hermostuneisuutensa ja keskittyi tyttöön.</w:t>
      </w:r>
    </w:p>
    <w:p>
      <w:r>
        <w:rPr>
          <w:b/>
        </w:rPr>
        <w:t xml:space="preserve">Esimerkki 2.1445</w:t>
      </w:r>
    </w:p>
    <w:p>
      <w:r>
        <w:t xml:space="preserve">Alku: Tim pelasi potkupalloa. Keskikohta: Tim oli erittäin hyvä.</w:t>
      </w:r>
    </w:p>
    <w:p>
      <w:r>
        <w:rPr>
          <w:b/>
        </w:rPr>
        <w:t xml:space="preserve">Tulos</w:t>
      </w:r>
    </w:p>
    <w:p>
      <w:r>
        <w:t xml:space="preserve">Kaikki tajusivat, miten hieno Tim oli, kun hän löi 5 kunnaria.</w:t>
      </w:r>
    </w:p>
    <w:p>
      <w:r>
        <w:rPr>
          <w:b/>
        </w:rPr>
        <w:t xml:space="preserve">Esimerkki 2.1446</w:t>
      </w:r>
    </w:p>
    <w:p>
      <w:r>
        <w:t xml:space="preserve">Alku: Susie oli riippuvainen kahvista. Keskikohta: Susie päätti vähentää kahvin käyttöä.</w:t>
      </w:r>
    </w:p>
    <w:p>
      <w:r>
        <w:rPr>
          <w:b/>
        </w:rPr>
        <w:t xml:space="preserve">Tulos</w:t>
      </w:r>
    </w:p>
    <w:p>
      <w:r>
        <w:t xml:space="preserve">Susie tunsi olonsa terveemmäksi, kun hän hillitsi kofeiiniannostustaan.</w:t>
      </w:r>
    </w:p>
    <w:p>
      <w:r>
        <w:rPr>
          <w:b/>
        </w:rPr>
        <w:t xml:space="preserve">Esimerkki 2.1447</w:t>
      </w:r>
    </w:p>
    <w:p>
      <w:r>
        <w:t xml:space="preserve">Alku: Stevenin loppukoe on essee. Keskikohta: Steven muistutti luokkatoveriaan Joeta huomenna kirjoitettavasta esseestä.</w:t>
      </w:r>
    </w:p>
    <w:p>
      <w:r>
        <w:rPr>
          <w:b/>
        </w:rPr>
        <w:t xml:space="preserve">Tulos</w:t>
      </w:r>
    </w:p>
    <w:p>
      <w:r>
        <w:t xml:space="preserve">Joe päätti jättää juhlat väliin ja kirjoittaa tutkielmansa.</w:t>
      </w:r>
    </w:p>
    <w:p>
      <w:r>
        <w:rPr>
          <w:b/>
        </w:rPr>
        <w:t xml:space="preserve">Esimerkki 2.1448</w:t>
      </w:r>
    </w:p>
    <w:p>
      <w:r>
        <w:t xml:space="preserve">Alku: Ken tarvitsi uuden kannettavan tietokoneen, koska hänen vanha putosi lattialle ja hajosi. Keskikohta: Ken meni elektroniikkaliikkeeseen ja löysi kannettavan tietokoneen, josta hän piti.</w:t>
      </w:r>
    </w:p>
    <w:p>
      <w:r>
        <w:rPr>
          <w:b/>
        </w:rPr>
        <w:t xml:space="preserve">Tulos</w:t>
      </w:r>
    </w:p>
    <w:p>
      <w:r>
        <w:t xml:space="preserve">Ken osti kannettavan tietokoneen ja lähti kotiin tyytyväisenä asiakkaana.</w:t>
      </w:r>
    </w:p>
    <w:p>
      <w:r>
        <w:rPr>
          <w:b/>
        </w:rPr>
        <w:t xml:space="preserve">Esimerkki 2.1449</w:t>
      </w:r>
    </w:p>
    <w:p>
      <w:r>
        <w:t xml:space="preserve">Alku: Tänä vuonna valmistuneet opiskelijat osallistuivat palkintojenjakotilaisuuteen. Keskellä: Rehtori jakoi tutkintotodistukset.</w:t>
      </w:r>
    </w:p>
    <w:p>
      <w:r>
        <w:rPr>
          <w:b/>
        </w:rPr>
        <w:t xml:space="preserve">Tulos</w:t>
      </w:r>
    </w:p>
    <w:p>
      <w:r>
        <w:t xml:space="preserve">Kiitin häntä ja kävelin pois lavalta.</w:t>
      </w:r>
    </w:p>
    <w:p>
      <w:r>
        <w:rPr>
          <w:b/>
        </w:rPr>
        <w:t xml:space="preserve">Esimerkki 2.1450</w:t>
      </w:r>
    </w:p>
    <w:p>
      <w:r>
        <w:t xml:space="preserve">Alku: Rita päätti, että hän halusi kerätä rahaa suosikki hyväntekeväisyysjärjestölleen. Keskikohta: Hän järjesti muotinäytöksen kerätäkseen rahaa hyväntekeväisyyteen.</w:t>
      </w:r>
    </w:p>
    <w:p>
      <w:r>
        <w:rPr>
          <w:b/>
        </w:rPr>
        <w:t xml:space="preserve">Tulos</w:t>
      </w:r>
    </w:p>
    <w:p>
      <w:r>
        <w:t xml:space="preserve">Esitys oli menestys, ja hän keräsi tuhansia dollareita.</w:t>
      </w:r>
    </w:p>
    <w:p>
      <w:r>
        <w:rPr>
          <w:b/>
        </w:rPr>
        <w:t xml:space="preserve">Esimerkki 2.1451</w:t>
      </w:r>
    </w:p>
    <w:p>
      <w:r>
        <w:t xml:space="preserve">Alku: Joulukuun 29. päivänä kävin New England Aquariumissa. Keskikohta: Näin paljon kaloja.</w:t>
      </w:r>
    </w:p>
    <w:p>
      <w:r>
        <w:rPr>
          <w:b/>
        </w:rPr>
        <w:t xml:space="preserve">Tulos</w:t>
      </w:r>
    </w:p>
    <w:p>
      <w:r>
        <w:t xml:space="preserve">Olin väsynyt mutta onnellinen sinä päivänä.</w:t>
      </w:r>
    </w:p>
    <w:p>
      <w:r>
        <w:rPr>
          <w:b/>
        </w:rPr>
        <w:t xml:space="preserve">Esimerkki 2.1452</w:t>
      </w:r>
    </w:p>
    <w:p>
      <w:r>
        <w:t xml:space="preserve">Alku: Nilan äidillä todettiin neljännen vaiheen syöpä. Keskikohta: Hän kuoli, ja Nilan sydän murtui.</w:t>
      </w:r>
    </w:p>
    <w:p>
      <w:r>
        <w:rPr>
          <w:b/>
        </w:rPr>
        <w:t xml:space="preserve">Tulos</w:t>
      </w:r>
    </w:p>
    <w:p>
      <w:r>
        <w:t xml:space="preserve">Nila rakasti äitiään.</w:t>
      </w:r>
    </w:p>
    <w:p>
      <w:r>
        <w:rPr>
          <w:b/>
        </w:rPr>
        <w:t xml:space="preserve">Esimerkki 2.1453</w:t>
      </w:r>
    </w:p>
    <w:p>
      <w:r>
        <w:t xml:space="preserve">Alku: Tim pitää paljon pastasta. Keskikohta: Timillä ei ollut kotona mitään ruokaa.</w:t>
      </w:r>
    </w:p>
    <w:p>
      <w:r>
        <w:rPr>
          <w:b/>
        </w:rPr>
        <w:t xml:space="preserve">Tulos</w:t>
      </w:r>
    </w:p>
    <w:p>
      <w:r>
        <w:t xml:space="preserve">Tim päätti tilata ulos.</w:t>
      </w:r>
    </w:p>
    <w:p>
      <w:r>
        <w:rPr>
          <w:b/>
        </w:rPr>
        <w:t xml:space="preserve">Esimerkki 2.1454</w:t>
      </w:r>
    </w:p>
    <w:p>
      <w:r>
        <w:t xml:space="preserve">Alku: Mies halusi parantaa kirjoitustaitojaan. Keskikohta: Hän alkoi harjoitella enemmän ja kävi jopa kirjoituskurssilla.</w:t>
      </w:r>
    </w:p>
    <w:p>
      <w:r>
        <w:rPr>
          <w:b/>
        </w:rPr>
        <w:t xml:space="preserve">Tulos</w:t>
      </w:r>
    </w:p>
    <w:p>
      <w:r>
        <w:t xml:space="preserve">Hän näki kirjoitustaitonsa parantuvan.</w:t>
      </w:r>
    </w:p>
    <w:p>
      <w:r>
        <w:rPr>
          <w:b/>
        </w:rPr>
        <w:t xml:space="preserve">Esimerkki 2.1455</w:t>
      </w:r>
    </w:p>
    <w:p>
      <w:r>
        <w:t xml:space="preserve">Alku: Ajoin Bush-harrastajien ohi. Keskikohta: Bush-harrastajat osoittivat mieltään.</w:t>
      </w:r>
    </w:p>
    <w:p>
      <w:r>
        <w:rPr>
          <w:b/>
        </w:rPr>
        <w:t xml:space="preserve">Tulos</w:t>
      </w:r>
    </w:p>
    <w:p>
      <w:r>
        <w:t xml:space="preserve">Ajoin pois, mutta taisin ajaa hänen jalkansa yli.</w:t>
      </w:r>
    </w:p>
    <w:p>
      <w:r>
        <w:rPr>
          <w:b/>
        </w:rPr>
        <w:t xml:space="preserve">Esimerkki 2.1456</w:t>
      </w:r>
    </w:p>
    <w:p>
      <w:r>
        <w:t xml:space="preserve">Alku: Halusin suunnitella matkan pyöräillä mäkisellä polulla. Keskivaihe: Nautin pyöräretkestäni.</w:t>
      </w:r>
    </w:p>
    <w:p>
      <w:r>
        <w:rPr>
          <w:b/>
        </w:rPr>
        <w:t xml:space="preserve">Tulos</w:t>
      </w:r>
    </w:p>
    <w:p>
      <w:r>
        <w:t xml:space="preserve">Ajoin pyörälläni kotiin tyytyväisenä hienon ratsastuspäivän jälkeen.</w:t>
      </w:r>
    </w:p>
    <w:p>
      <w:r>
        <w:rPr>
          <w:b/>
        </w:rPr>
        <w:t xml:space="preserve">Esimerkki 2.1457</w:t>
      </w:r>
    </w:p>
    <w:p>
      <w:r>
        <w:t xml:space="preserve">Alku: Todd heräsi eräänä päivänä kuumeisena. Keskikohta: Toddin äiti antoi hänelle lääkettä.</w:t>
      </w:r>
    </w:p>
    <w:p>
      <w:r>
        <w:rPr>
          <w:b/>
        </w:rPr>
        <w:t xml:space="preserve">Tulos</w:t>
      </w:r>
    </w:p>
    <w:p>
      <w:r>
        <w:t xml:space="preserve">Seuraavana päivänä hänen kuumeensa oli poissa.</w:t>
      </w:r>
    </w:p>
    <w:p>
      <w:r>
        <w:rPr>
          <w:b/>
        </w:rPr>
        <w:t xml:space="preserve">Esimerkki 2.1458</w:t>
      </w:r>
    </w:p>
    <w:p>
      <w:r>
        <w:t xml:space="preserve">Alku: Lola oli ajamassa kotiin. Keskikohta: Lola sai rengasrikon ja tuntematon mies auttoi häntä.</w:t>
      </w:r>
    </w:p>
    <w:p>
      <w:r>
        <w:rPr>
          <w:b/>
        </w:rPr>
        <w:t xml:space="preserve">Tulos</w:t>
      </w:r>
    </w:p>
    <w:p>
      <w:r>
        <w:t xml:space="preserve">Hän oli iloinen avusta.</w:t>
      </w:r>
    </w:p>
    <w:p>
      <w:r>
        <w:rPr>
          <w:b/>
        </w:rPr>
        <w:t xml:space="preserve">Esimerkki 2.1459</w:t>
      </w:r>
    </w:p>
    <w:p>
      <w:r>
        <w:t xml:space="preserve">Alku: Kouluttajani käski minun pestä käteni ennen keittiöön menoa. Keskikohta: Pesin käteni ja aloitin pastan valmistuksen.</w:t>
      </w:r>
    </w:p>
    <w:p>
      <w:r>
        <w:rPr>
          <w:b/>
        </w:rPr>
        <w:t xml:space="preserve">Tulos</w:t>
      </w:r>
    </w:p>
    <w:p>
      <w:r>
        <w:t xml:space="preserve">20 minuuttia myöhemmin otin pastan esiin, ja se oli kypsää.</w:t>
      </w:r>
    </w:p>
    <w:p>
      <w:r>
        <w:rPr>
          <w:b/>
        </w:rPr>
        <w:t xml:space="preserve">Esimerkki 2.1460</w:t>
      </w:r>
    </w:p>
    <w:p>
      <w:r>
        <w:t xml:space="preserve">Alku: Fernando pelasi mielellään monopolia ja erilaisia lautapelejä. Keskikohta: Hänen ystävänsä halusi pelata videopelejä.</w:t>
      </w:r>
    </w:p>
    <w:p>
      <w:r>
        <w:rPr>
          <w:b/>
        </w:rPr>
        <w:t xml:space="preserve">Tulos</w:t>
      </w:r>
    </w:p>
    <w:p>
      <w:r>
        <w:t xml:space="preserve">Fernando kertoi ystävälleen, että hän pitää vain lautapelien pelaamisesta.</w:t>
      </w:r>
    </w:p>
    <w:p>
      <w:r>
        <w:rPr>
          <w:b/>
        </w:rPr>
        <w:t xml:space="preserve">Esimerkki 2.1461</w:t>
      </w:r>
    </w:p>
    <w:p>
      <w:r>
        <w:t xml:space="preserve">Alku: Olen työstänyt artikkelia paikallislehteen. Keskimmäinen: Viimein sain artikkelin valmiiksi ja lähetin sen.</w:t>
      </w:r>
    </w:p>
    <w:p>
      <w:r>
        <w:rPr>
          <w:b/>
        </w:rPr>
        <w:t xml:space="preserve">Tulos</w:t>
      </w:r>
    </w:p>
    <w:p>
      <w:r>
        <w:t xml:space="preserve">Toivottavasti artikkelini julkaistaan.</w:t>
      </w:r>
    </w:p>
    <w:p>
      <w:r>
        <w:rPr>
          <w:b/>
        </w:rPr>
        <w:t xml:space="preserve">Esimerkki 2.1462</w:t>
      </w:r>
    </w:p>
    <w:p>
      <w:r>
        <w:t xml:space="preserve">Alku: Ashleyn ystävällä oli nenärenkaita, joten Ashley halusi myös sellaisen. Keskikohta: Ashleyn äiti sanoi hänelle, ettei hän voi saada sellaista.</w:t>
      </w:r>
    </w:p>
    <w:p>
      <w:r>
        <w:rPr>
          <w:b/>
        </w:rPr>
        <w:t xml:space="preserve">Tulos</w:t>
      </w:r>
    </w:p>
    <w:p>
      <w:r>
        <w:t xml:space="preserve">Ashley suuttui ja ryntäsi ulos ovesta.</w:t>
      </w:r>
    </w:p>
    <w:p>
      <w:r>
        <w:rPr>
          <w:b/>
        </w:rPr>
        <w:t xml:space="preserve">Esimerkki 2.1463</w:t>
      </w:r>
    </w:p>
    <w:p>
      <w:r>
        <w:t xml:space="preserve">Alku: Lorraine on juuri järjestänyt upeat juhlat. Keskikohta: Lorraine sai paljon kohteliaisuuksia.</w:t>
      </w:r>
    </w:p>
    <w:p>
      <w:r>
        <w:rPr>
          <w:b/>
        </w:rPr>
        <w:t xml:space="preserve">Tulos</w:t>
      </w:r>
    </w:p>
    <w:p>
      <w:r>
        <w:t xml:space="preserve">Hän nukkuu syvään pitkän mutta nautinnollisen päivän jälkeen.</w:t>
      </w:r>
    </w:p>
    <w:p>
      <w:r>
        <w:rPr>
          <w:b/>
        </w:rPr>
        <w:t xml:space="preserve">Esimerkki 2.1464</w:t>
      </w:r>
    </w:p>
    <w:p>
      <w:r>
        <w:t xml:space="preserve">Alku: Scarlet oli merirosvolaivan papukaija. Keskikohta: Kapteeni rakasti Scarletia enemmän kuin omaa miehistöään.</w:t>
      </w:r>
    </w:p>
    <w:p>
      <w:r>
        <w:rPr>
          <w:b/>
        </w:rPr>
        <w:t xml:space="preserve">Tulos</w:t>
      </w:r>
    </w:p>
    <w:p>
      <w:r>
        <w:t xml:space="preserve">Ja mikä parasta, hän söi eksoottisia hedelmiä ja siemeniä joka päivä!</w:t>
      </w:r>
    </w:p>
    <w:p>
      <w:r>
        <w:rPr>
          <w:b/>
        </w:rPr>
        <w:t xml:space="preserve">Esimerkki 2.1465</w:t>
      </w:r>
    </w:p>
    <w:p>
      <w:r>
        <w:t xml:space="preserve">Alku: Lola kirjoitti tarinan, jonka tarkoituksena oli torjua naisiin liittyviä stereotypioita. Keskikohta: Lolan tarinasta tuli hyvin suosittu.</w:t>
      </w:r>
    </w:p>
    <w:p>
      <w:r>
        <w:rPr>
          <w:b/>
        </w:rPr>
        <w:t xml:space="preserve">Tulos</w:t>
      </w:r>
    </w:p>
    <w:p>
      <w:r>
        <w:t xml:space="preserve">Lola käytti menestystään edistääkseen asioitaan muilla tavoin.</w:t>
      </w:r>
    </w:p>
    <w:p>
      <w:r>
        <w:rPr>
          <w:b/>
        </w:rPr>
        <w:t xml:space="preserve">Esimerkki 2.1466</w:t>
      </w:r>
    </w:p>
    <w:p>
      <w:r>
        <w:t xml:space="preserve">Alku: Ray asui lähellä peruskoulua. Keskimmäinen: Ray oli hyvin järkyttynyt koulun sääntömuutoksista.</w:t>
      </w:r>
    </w:p>
    <w:p>
      <w:r>
        <w:rPr>
          <w:b/>
        </w:rPr>
        <w:t xml:space="preserve">Tulos</w:t>
      </w:r>
    </w:p>
    <w:p>
      <w:r>
        <w:t xml:space="preserve">Eräänä päivänä Ray huusi ja protestoi koulun ulkopuolella, mutta hänet pidätettiin.</w:t>
      </w:r>
    </w:p>
    <w:p>
      <w:r>
        <w:rPr>
          <w:b/>
        </w:rPr>
        <w:t xml:space="preserve">Esimerkki 2.1467</w:t>
      </w:r>
    </w:p>
    <w:p>
      <w:r>
        <w:t xml:space="preserve">Alku: Lily tuli töistä kotiin. Keskikohta: Lily teki äidilleen leivonnaisia.</w:t>
      </w:r>
    </w:p>
    <w:p>
      <w:r>
        <w:rPr>
          <w:b/>
        </w:rPr>
        <w:t xml:space="preserve">Tulos</w:t>
      </w:r>
    </w:p>
    <w:p>
      <w:r>
        <w:t xml:space="preserve">Hän meni keittiöön ja söi monet niistä.</w:t>
      </w:r>
    </w:p>
    <w:p>
      <w:r>
        <w:rPr>
          <w:b/>
        </w:rPr>
        <w:t xml:space="preserve">Esimerkki 2.1468</w:t>
      </w:r>
    </w:p>
    <w:p>
      <w:r>
        <w:t xml:space="preserve">Alku: Viime viikonloppuna vein lapset eläintarhaan. Keskikohta: Pikkupoikani pelkäsi vuohia.</w:t>
      </w:r>
    </w:p>
    <w:p>
      <w:r>
        <w:rPr>
          <w:b/>
        </w:rPr>
        <w:t xml:space="preserve">Tulos</w:t>
      </w:r>
    </w:p>
    <w:p>
      <w:r>
        <w:t xml:space="preserve">Kymmenen minuutin yrittämisen jälkeen pikkumies vihdoin ruokki vuohen.</w:t>
      </w:r>
    </w:p>
    <w:p>
      <w:r>
        <w:rPr>
          <w:b/>
        </w:rPr>
        <w:t xml:space="preserve">Esimerkki 2.1469</w:t>
      </w:r>
    </w:p>
    <w:p>
      <w:r>
        <w:t xml:space="preserve">Alku: Dan meni kaverinsa luokse leikkimään. Keskikohta: He leikkivät ankanmetsästystä.</w:t>
      </w:r>
    </w:p>
    <w:p>
      <w:r>
        <w:rPr>
          <w:b/>
        </w:rPr>
        <w:t xml:space="preserve">Tulos</w:t>
      </w:r>
    </w:p>
    <w:p>
      <w:r>
        <w:t xml:space="preserve">Kun hän painoi liipaisinta, Dan näki linnun pysähtyvän ilmaan.</w:t>
      </w:r>
    </w:p>
    <w:p>
      <w:r>
        <w:rPr>
          <w:b/>
        </w:rPr>
        <w:t xml:space="preserve">Esimerkki 2.1470</w:t>
      </w:r>
    </w:p>
    <w:p>
      <w:r>
        <w:t xml:space="preserve">Alku: Max oli juuri tuonut kuusensa joulua varten. Keskikohta: Max koristeli kuusen koristeilla.</w:t>
      </w:r>
    </w:p>
    <w:p>
      <w:r>
        <w:rPr>
          <w:b/>
        </w:rPr>
        <w:t xml:space="preserve">Tulos</w:t>
      </w:r>
    </w:p>
    <w:p>
      <w:r>
        <w:t xml:space="preserve">Hän vain heitti puunpohjan roskakasaan.</w:t>
      </w:r>
    </w:p>
    <w:p>
      <w:r>
        <w:rPr>
          <w:b/>
        </w:rPr>
        <w:t xml:space="preserve">Esimerkki 2.1471</w:t>
      </w:r>
    </w:p>
    <w:p>
      <w:r>
        <w:t xml:space="preserve">Alku: Rick tykkäsi syödä suklaakaurapuuroa. Keskikohta: Rick osti sitä, vaikka se oli kallista.</w:t>
      </w:r>
    </w:p>
    <w:p>
      <w:r>
        <w:rPr>
          <w:b/>
        </w:rPr>
        <w:t xml:space="preserve">Tulos</w:t>
      </w:r>
    </w:p>
    <w:p>
      <w:r>
        <w:t xml:space="preserve">Maku oli hintansa arvoinen.</w:t>
      </w:r>
    </w:p>
    <w:p>
      <w:r>
        <w:rPr>
          <w:b/>
        </w:rPr>
        <w:t xml:space="preserve">Esimerkki 2.1472</w:t>
      </w:r>
    </w:p>
    <w:p>
      <w:r>
        <w:t xml:space="preserve">Alku: Joe ja hänen ystävänsä pelasivat tänään jalkapalloa. Keskikohta: Joen joukkue hävisi pelin.</w:t>
      </w:r>
    </w:p>
    <w:p>
      <w:r>
        <w:rPr>
          <w:b/>
        </w:rPr>
        <w:t xml:space="preserve">Tulos</w:t>
      </w:r>
    </w:p>
    <w:p>
      <w:r>
        <w:t xml:space="preserve">Joe oli hyvin pettynyt joukkueeseensa.</w:t>
      </w:r>
    </w:p>
    <w:p>
      <w:r>
        <w:rPr>
          <w:b/>
        </w:rPr>
        <w:t xml:space="preserve">Esimerkki 2.1473</w:t>
      </w:r>
    </w:p>
    <w:p>
      <w:r>
        <w:t xml:space="preserve">Alku: Ystäväni Jake söi hampurilaisen. Keskikohta: Jake sairastui hampurilaisesta pahasti.</w:t>
      </w:r>
    </w:p>
    <w:p>
      <w:r>
        <w:rPr>
          <w:b/>
        </w:rPr>
        <w:t xml:space="preserve">Tulos</w:t>
      </w:r>
    </w:p>
    <w:p>
      <w:r>
        <w:t xml:space="preserve">Lääkäri antoi hänelle antibiootteja, jotta hän paranisi.</w:t>
      </w:r>
    </w:p>
    <w:p>
      <w:r>
        <w:rPr>
          <w:b/>
        </w:rPr>
        <w:t xml:space="preserve">Esimerkki 2.1474</w:t>
      </w:r>
    </w:p>
    <w:p>
      <w:r>
        <w:t xml:space="preserve">Alku: Ginan piti mennä kauppaan ostamaan pullotettua vettä. Keskikohta: Ginan oli tulossa hurrikaani, ja hänen piti hankkia tarvikkeita.</w:t>
      </w:r>
    </w:p>
    <w:p>
      <w:r>
        <w:rPr>
          <w:b/>
        </w:rPr>
        <w:t xml:space="preserve">Tulos</w:t>
      </w:r>
    </w:p>
    <w:p>
      <w:r>
        <w:t xml:space="preserve">Hänen tyrmistyksekseen ne olivat kaikki poissa hänen vedestään.</w:t>
      </w:r>
    </w:p>
    <w:p>
      <w:r>
        <w:rPr>
          <w:b/>
        </w:rPr>
        <w:t xml:space="preserve">Esimerkki 2.1475</w:t>
      </w:r>
    </w:p>
    <w:p>
      <w:r>
        <w:t xml:space="preserve">Alku: Jalkakäytävällä oli sotkua. Keskikohta: Henkilö, joka aiheutti sotkun, ei siivonnut sitä.</w:t>
      </w:r>
    </w:p>
    <w:p>
      <w:r>
        <w:rPr>
          <w:b/>
        </w:rPr>
        <w:t xml:space="preserve">Tulos</w:t>
      </w:r>
    </w:p>
    <w:p>
      <w:r>
        <w:t xml:space="preserve">Siivoaminen oli Ginan tehtävä.</w:t>
      </w:r>
    </w:p>
    <w:p>
      <w:r>
        <w:rPr>
          <w:b/>
        </w:rPr>
        <w:t xml:space="preserve">Esimerkki 2.1476</w:t>
      </w:r>
    </w:p>
    <w:p>
      <w:r>
        <w:t xml:space="preserve">Alku: Eileen heräsi eräänä yönä terävään särkyvään ääneen. Keskikohta: Kun hän tuli alakertaan, hänen ikkunansa oli rikottu.</w:t>
      </w:r>
    </w:p>
    <w:p>
      <w:r>
        <w:rPr>
          <w:b/>
        </w:rPr>
        <w:t xml:space="preserve">Tulos</w:t>
      </w:r>
    </w:p>
    <w:p>
      <w:r>
        <w:t xml:space="preserve">Eileenin oli soitettava poliisille ja tehtävä rikosilmoitus.</w:t>
      </w:r>
    </w:p>
    <w:p>
      <w:r>
        <w:rPr>
          <w:b/>
        </w:rPr>
        <w:t xml:space="preserve">Esimerkki 2.1477</w:t>
      </w:r>
    </w:p>
    <w:p>
      <w:r>
        <w:t xml:space="preserve">Alku: Jessica meni allasjuhliin. Keskikohta: Kaikilla oli hauskaa leikkiä altaassa.</w:t>
      </w:r>
    </w:p>
    <w:p>
      <w:r>
        <w:rPr>
          <w:b/>
        </w:rPr>
        <w:t xml:space="preserve">Tulos</w:t>
      </w:r>
    </w:p>
    <w:p>
      <w:r>
        <w:t xml:space="preserve">Allasjuhlat olivat menestys.</w:t>
      </w:r>
    </w:p>
    <w:p>
      <w:r>
        <w:rPr>
          <w:b/>
        </w:rPr>
        <w:t xml:space="preserve">Esimerkki 2.1478</w:t>
      </w:r>
    </w:p>
    <w:p>
      <w:r>
        <w:t xml:space="preserve">Alku: Tory oli väsynyt helteiseen säähän. Keskikohta: Hän päätti ostaa ilmastointilaitteen ratkaistakseen ongelman.</w:t>
      </w:r>
    </w:p>
    <w:p>
      <w:r>
        <w:rPr>
          <w:b/>
        </w:rPr>
        <w:t xml:space="preserve">Tulos</w:t>
      </w:r>
    </w:p>
    <w:p>
      <w:r>
        <w:t xml:space="preserve">Tory joutui odottamaan jonkin aikaa ilmastointilaitteen ostamista, mutta se oli viileämpi.</w:t>
      </w:r>
    </w:p>
    <w:p>
      <w:r>
        <w:rPr>
          <w:b/>
        </w:rPr>
        <w:t xml:space="preserve">Esimerkki 2.1479</w:t>
      </w:r>
    </w:p>
    <w:p>
      <w:r>
        <w:t xml:space="preserve">Alku: Coloradossa sijaitsevassa isovanhempieni mökissä vesi on ihanaa. Keskellä: Vesi on hyvin kylmää.</w:t>
      </w:r>
    </w:p>
    <w:p>
      <w:r>
        <w:rPr>
          <w:b/>
        </w:rPr>
        <w:t xml:space="preserve">Tulos</w:t>
      </w:r>
    </w:p>
    <w:p>
      <w:r>
        <w:t xml:space="preserve">Varsinkin kun sitä kaadetaan hänen päänsä päälle hänen nukkuessaan!</w:t>
      </w:r>
    </w:p>
    <w:p>
      <w:r>
        <w:rPr>
          <w:b/>
        </w:rPr>
        <w:t xml:space="preserve">Esimerkki 2.1480</w:t>
      </w:r>
    </w:p>
    <w:p>
      <w:r>
        <w:t xml:space="preserve">Alku: Gina heräsi sohvalla sisarustensa leikkien ääniin. Keskikohta: Gina joutui vaikeuksiin.</w:t>
      </w:r>
    </w:p>
    <w:p>
      <w:r>
        <w:rPr>
          <w:b/>
        </w:rPr>
        <w:t xml:space="preserve">Tulos</w:t>
      </w:r>
    </w:p>
    <w:p>
      <w:r>
        <w:t xml:space="preserve">Gina oli järkyttynyt ja hämmentynyt siitä, miksi juuri hän oli pulassa.</w:t>
      </w:r>
    </w:p>
    <w:p>
      <w:r>
        <w:rPr>
          <w:b/>
        </w:rPr>
        <w:t xml:space="preserve">Esimerkki 2.1481</w:t>
      </w:r>
    </w:p>
    <w:p>
      <w:r>
        <w:t xml:space="preserve">Alku: Cassidy oli muuttamassa maan halki. Keskikohta: Cassidy oli laatinut matkasuunnitelman.</w:t>
      </w:r>
    </w:p>
    <w:p>
      <w:r>
        <w:rPr>
          <w:b/>
        </w:rPr>
        <w:t xml:space="preserve">Tulos</w:t>
      </w:r>
    </w:p>
    <w:p>
      <w:r>
        <w:t xml:space="preserve">Hän saapui uuteen kaupunkiinsa hieman aikaisemmin kuin oli ajatellut.</w:t>
      </w:r>
    </w:p>
    <w:p>
      <w:r>
        <w:rPr>
          <w:b/>
        </w:rPr>
        <w:t xml:space="preserve">Esimerkki 2.1482</w:t>
      </w:r>
    </w:p>
    <w:p>
      <w:r>
        <w:t xml:space="preserve">Alku: Ron oli perfektionisti. Keskikohta: Hän odotti tasan kuuteen asti lähtiessään töistä.</w:t>
      </w:r>
    </w:p>
    <w:p>
      <w:r>
        <w:rPr>
          <w:b/>
        </w:rPr>
        <w:t xml:space="preserve">Tulos</w:t>
      </w:r>
    </w:p>
    <w:p>
      <w:r>
        <w:t xml:space="preserve">Mutta juuri kun hän oli lähdössä, alkoi sataa.</w:t>
      </w:r>
    </w:p>
    <w:p>
      <w:r>
        <w:rPr>
          <w:b/>
        </w:rPr>
        <w:t xml:space="preserve">Esimerkki 2.1483</w:t>
      </w:r>
    </w:p>
    <w:p>
      <w:r>
        <w:t xml:space="preserve">Alku: Bill heräsi eräänä aamuna isänsä soittoon. Keskikohta: Billin isä oli masentunut.</w:t>
      </w:r>
    </w:p>
    <w:p>
      <w:r>
        <w:rPr>
          <w:b/>
        </w:rPr>
        <w:t xml:space="preserve">Tulos</w:t>
      </w:r>
    </w:p>
    <w:p>
      <w:r>
        <w:t xml:space="preserve">Isä alkoi heti voida paremmin, ja Bill oli innoissaan.</w:t>
      </w:r>
    </w:p>
    <w:p>
      <w:r>
        <w:rPr>
          <w:b/>
        </w:rPr>
        <w:t xml:space="preserve">Esimerkki 2.1484</w:t>
      </w:r>
    </w:p>
    <w:p>
      <w:r>
        <w:t xml:space="preserve">Alku: Tykkään jakaa muistiinpanoja tunnilla. Keskimmäinen: Jotkut ihmiset eivät koskaan kirjoita muistiinpanoja takaisin, ja jotkut kirjoittavat.</w:t>
      </w:r>
    </w:p>
    <w:p>
      <w:r>
        <w:rPr>
          <w:b/>
        </w:rPr>
        <w:t xml:space="preserve">Tulos</w:t>
      </w:r>
    </w:p>
    <w:p>
      <w:r>
        <w:t xml:space="preserve">Ihmisistä, jotka kirjoittavat minulle takaisin, tulee usein hyviä ystäviäni.</w:t>
      </w:r>
    </w:p>
    <w:p>
      <w:r>
        <w:rPr>
          <w:b/>
        </w:rPr>
        <w:t xml:space="preserve">Esimerkki 2.1485</w:t>
      </w:r>
    </w:p>
    <w:p>
      <w:r>
        <w:t xml:space="preserve">Alku: Ann makasi nurmikolla toimettomana. Keskikohta: Ann ihaili työtään istuessaan nurmikolla.</w:t>
      </w:r>
    </w:p>
    <w:p>
      <w:r>
        <w:rPr>
          <w:b/>
        </w:rPr>
        <w:t xml:space="preserve">Tulos</w:t>
      </w:r>
    </w:p>
    <w:p>
      <w:r>
        <w:t xml:space="preserve">Hän oli tehnyt ihanan päivänkakkaraketjun!</w:t>
      </w:r>
    </w:p>
    <w:p>
      <w:r>
        <w:rPr>
          <w:b/>
        </w:rPr>
        <w:t xml:space="preserve">Esimerkki 2.1486</w:t>
      </w:r>
    </w:p>
    <w:p>
      <w:r>
        <w:t xml:space="preserve">Alku: Brittany halusi osallistua kehonrakennuskilpailuun. Keskivaihe: Brittany harjoitteli päivittäin kilpailua varten.</w:t>
      </w:r>
    </w:p>
    <w:p>
      <w:r>
        <w:rPr>
          <w:b/>
        </w:rPr>
        <w:t xml:space="preserve">Tulos</w:t>
      </w:r>
    </w:p>
    <w:p>
      <w:r>
        <w:t xml:space="preserve">Hän oli onnellinen voittaessaan kilpailun.</w:t>
      </w:r>
    </w:p>
    <w:p>
      <w:r>
        <w:rPr>
          <w:b/>
        </w:rPr>
        <w:t xml:space="preserve">Esimerkki 2.1487</w:t>
      </w:r>
    </w:p>
    <w:p>
      <w:r>
        <w:t xml:space="preserve">Alku: Mieheni ja minä remontoimme kylpyhuoneemme. Keskikohta: Mieheni ja minä laajensimme kylpyhuonetta saadaksemme lisää tilaa ja laitoimme sinne poreammeen.</w:t>
      </w:r>
    </w:p>
    <w:p>
      <w:r>
        <w:rPr>
          <w:b/>
        </w:rPr>
        <w:t xml:space="preserve">Tulos</w:t>
      </w:r>
    </w:p>
    <w:p>
      <w:r>
        <w:t xml:space="preserve">Uusi kylpyhuone näyttää upealta!</w:t>
      </w:r>
    </w:p>
    <w:p>
      <w:r>
        <w:rPr>
          <w:b/>
        </w:rPr>
        <w:t xml:space="preserve">Esimerkki 2.1488</w:t>
      </w:r>
    </w:p>
    <w:p>
      <w:r>
        <w:t xml:space="preserve">Alku: Äiti halusi perhekuvan. Keskellä: Äiti kokosi kaikki yhteen kuvan ottamista varten.</w:t>
      </w:r>
    </w:p>
    <w:p>
      <w:r>
        <w:rPr>
          <w:b/>
        </w:rPr>
        <w:t xml:space="preserve">Tulos</w:t>
      </w:r>
    </w:p>
    <w:p>
      <w:r>
        <w:t xml:space="preserve">Kerrankin heillä oli vihdoin uusi perhekuva.</w:t>
      </w:r>
    </w:p>
    <w:p>
      <w:r>
        <w:rPr>
          <w:b/>
        </w:rPr>
        <w:t xml:space="preserve">Esimerkki 2.1489</w:t>
      </w:r>
    </w:p>
    <w:p>
      <w:r>
        <w:t xml:space="preserve">Alku: Peggy oli todella nälkäinen. Keskikohta: Hänellä ei ollut käteistä, ja palkkapäivä oli perjantaina.</w:t>
      </w:r>
    </w:p>
    <w:p>
      <w:r>
        <w:rPr>
          <w:b/>
        </w:rPr>
        <w:t xml:space="preserve">Tulos</w:t>
      </w:r>
    </w:p>
    <w:p>
      <w:r>
        <w:t xml:space="preserve">Onneksi heillä oli leipää ja voita vain neljäsosalla.</w:t>
      </w:r>
    </w:p>
    <w:p>
      <w:r>
        <w:rPr>
          <w:b/>
        </w:rPr>
        <w:t xml:space="preserve">Esimerkki 2.1490</w:t>
      </w:r>
    </w:p>
    <w:p>
      <w:r>
        <w:t xml:space="preserve">Alku: Jim halusi opettaa poikansa Miken ajamaan pyörällä. Keskimmäinen: Jim opetti Mikea viikonlopun aikana.</w:t>
      </w:r>
    </w:p>
    <w:p>
      <w:r>
        <w:rPr>
          <w:b/>
        </w:rPr>
        <w:t xml:space="preserve">Tulos</w:t>
      </w:r>
    </w:p>
    <w:p>
      <w:r>
        <w:t xml:space="preserve">Hän nauttii nyt pyöräilystä joka päivä koulun jälkeen.</w:t>
      </w:r>
    </w:p>
    <w:p>
      <w:r>
        <w:rPr>
          <w:b/>
        </w:rPr>
        <w:t xml:space="preserve">Esimerkki 2.1491</w:t>
      </w:r>
    </w:p>
    <w:p>
      <w:r>
        <w:t xml:space="preserve">Alku: Charles oli myöhässä töistä. Keskikohta: Charles kävi suihkussa ja pukeutui.</w:t>
      </w:r>
    </w:p>
    <w:p>
      <w:r>
        <w:rPr>
          <w:b/>
        </w:rPr>
        <w:t xml:space="preserve">Tulos</w:t>
      </w:r>
    </w:p>
    <w:p>
      <w:r>
        <w:t xml:space="preserve">Charles pääsi vihdoin lähtemään töihin.</w:t>
      </w:r>
    </w:p>
    <w:p>
      <w:r>
        <w:rPr>
          <w:b/>
        </w:rPr>
        <w:t xml:space="preserve">Esimerkki 2.1492</w:t>
      </w:r>
    </w:p>
    <w:p>
      <w:r>
        <w:t xml:space="preserve">Alku: Cyndin pomo käski häntä pakkaamaan yrityksen tiedot. Keskikohta: Cyndi poisti tiedot vitsinä.</w:t>
      </w:r>
    </w:p>
    <w:p>
      <w:r>
        <w:rPr>
          <w:b/>
        </w:rPr>
        <w:t xml:space="preserve">Tulos</w:t>
      </w:r>
    </w:p>
    <w:p>
      <w:r>
        <w:t xml:space="preserve">Hänen pomonsa ei ollut tyytyväinen ja antoi hänelle potkut saman tien.</w:t>
      </w:r>
    </w:p>
    <w:p>
      <w:r>
        <w:rPr>
          <w:b/>
        </w:rPr>
        <w:t xml:space="preserve">Esimerkki 2.1493</w:t>
      </w:r>
    </w:p>
    <w:p>
      <w:r>
        <w:t xml:space="preserve">Alku: Amy tarvitsi työtä. Keskikohta: Amy haki useita työpaikkoja.</w:t>
      </w:r>
    </w:p>
    <w:p>
      <w:r>
        <w:rPr>
          <w:b/>
        </w:rPr>
        <w:t xml:space="preserve">Tulos</w:t>
      </w:r>
    </w:p>
    <w:p>
      <w:r>
        <w:t xml:space="preserve">Amy oli tyytyväinen, että hänellä oli useampi kuin yksi vaihtoehto.</w:t>
      </w:r>
    </w:p>
    <w:p>
      <w:r>
        <w:rPr>
          <w:b/>
        </w:rPr>
        <w:t xml:space="preserve">Esimerkki 2.1494</w:t>
      </w:r>
    </w:p>
    <w:p>
      <w:r>
        <w:t xml:space="preserve">Alku: Mike oli retkeilemässä takamaastossa aikaisin keväällä. Keskikohta: Mike pysähtyi ja piiloutui, kun hän näki karhun pellolla.</w:t>
      </w:r>
    </w:p>
    <w:p>
      <w:r>
        <w:rPr>
          <w:b/>
        </w:rPr>
        <w:t xml:space="preserve">Tulos</w:t>
      </w:r>
    </w:p>
    <w:p>
      <w:r>
        <w:t xml:space="preserve">Karhu kääntyi lopulta ja lähti toiseen suuntaan.</w:t>
      </w:r>
    </w:p>
    <w:p>
      <w:r>
        <w:rPr>
          <w:b/>
        </w:rPr>
        <w:t xml:space="preserve">Esimerkki 2.1495</w:t>
      </w:r>
    </w:p>
    <w:p>
      <w:r>
        <w:t xml:space="preserve">Alku: Rob löysi vaaleanpunaisen puhelimen ravintolapöydästä. Keskikohta: Rob päätti varastaa sen ja antaa sen tyttöystävälleen tämän syntymäpäiväksi.</w:t>
      </w:r>
    </w:p>
    <w:p>
      <w:r>
        <w:rPr>
          <w:b/>
        </w:rPr>
        <w:t xml:space="preserve">Tulos</w:t>
      </w:r>
    </w:p>
    <w:p>
      <w:r>
        <w:t xml:space="preserve">Hän paketoi sen ja antoi sen tytölle syntymäpäivälahjaksi.</w:t>
      </w:r>
    </w:p>
    <w:p>
      <w:r>
        <w:rPr>
          <w:b/>
        </w:rPr>
        <w:t xml:space="preserve">Esimerkki 2.1496</w:t>
      </w:r>
    </w:p>
    <w:p>
      <w:r>
        <w:t xml:space="preserve">Alku: Luanna lähti matkalle Nataliin tapaamaan ystäväänsä. Keskikohta: Luanna nousi bussiin.</w:t>
      </w:r>
    </w:p>
    <w:p>
      <w:r>
        <w:rPr>
          <w:b/>
        </w:rPr>
        <w:t xml:space="preserve">Tulos</w:t>
      </w:r>
    </w:p>
    <w:p>
      <w:r>
        <w:t xml:space="preserve">Kuljettaja ilmoitti, että he olivat Amazonilla, kaukana Natalista.</w:t>
      </w:r>
    </w:p>
    <w:p>
      <w:r>
        <w:rPr>
          <w:b/>
        </w:rPr>
        <w:t xml:space="preserve">Esimerkki 2.1497</w:t>
      </w:r>
    </w:p>
    <w:p>
      <w:r>
        <w:t xml:space="preserve">Alku: Sara tunsi painostusta lihoa. Keskikohta: Sara lihoi jonkin verran eikä hän voinut hyvin.</w:t>
      </w:r>
    </w:p>
    <w:p>
      <w:r>
        <w:rPr>
          <w:b/>
        </w:rPr>
        <w:t xml:space="preserve">Tulos</w:t>
      </w:r>
    </w:p>
    <w:p>
      <w:r>
        <w:t xml:space="preserve">Sara palasi normaaliin ruokavalioonsa ja tunsi olonsa myöhemmin paremmaksi.</w:t>
      </w:r>
    </w:p>
    <w:p>
      <w:r>
        <w:rPr>
          <w:b/>
        </w:rPr>
        <w:t xml:space="preserve">Esimerkki 2.1498</w:t>
      </w:r>
    </w:p>
    <w:p>
      <w:r>
        <w:t xml:space="preserve">Alku: Margaret teki puvun Halloween-juhliin. Keskimmäinen: Margaretin ystävät tekivät samoin.</w:t>
      </w:r>
    </w:p>
    <w:p>
      <w:r>
        <w:rPr>
          <w:b/>
        </w:rPr>
        <w:t xml:space="preserve">Tulos</w:t>
      </w:r>
    </w:p>
    <w:p>
      <w:r>
        <w:t xml:space="preserve">Nyt he tekevät pukuja yhdessä harrastuksena.</w:t>
      </w:r>
    </w:p>
    <w:p>
      <w:r>
        <w:rPr>
          <w:b/>
        </w:rPr>
        <w:t xml:space="preserve">Esimerkki 2.1499</w:t>
      </w:r>
    </w:p>
    <w:p>
      <w:r>
        <w:t xml:space="preserve">Alku: Perhe suunnitteli yökyläilyä kotonani. Keskikohta: Suunnitelmiin tuli viime hetken muutos.</w:t>
      </w:r>
    </w:p>
    <w:p>
      <w:r>
        <w:rPr>
          <w:b/>
        </w:rPr>
        <w:t xml:space="preserve">Tulos</w:t>
      </w:r>
    </w:p>
    <w:p>
      <w:r>
        <w:t xml:space="preserve">Ystäväni ei kuullut heidän suunnitelmaansa ja päätyi kotiini.</w:t>
      </w:r>
    </w:p>
    <w:p>
      <w:r>
        <w:rPr>
          <w:b/>
        </w:rPr>
        <w:t xml:space="preserve">Esimerkki 2.1500</w:t>
      </w:r>
    </w:p>
    <w:p>
      <w:r>
        <w:t xml:space="preserve">Alku: Arkeologi oli perustamassa kaivauksia Egyptissä. Keskikohta: Kuopasta tuli tarpeeksi suuri, jotta sieltä voitiin löytää esineitä.</w:t>
      </w:r>
    </w:p>
    <w:p>
      <w:r>
        <w:rPr>
          <w:b/>
        </w:rPr>
        <w:t xml:space="preserve">Tulos</w:t>
      </w:r>
    </w:p>
    <w:p>
      <w:r>
        <w:t xml:space="preserve">Kaivaus oli joukkueelle välitön menestys!</w:t>
      </w:r>
    </w:p>
    <w:p>
      <w:r>
        <w:rPr>
          <w:b/>
        </w:rPr>
        <w:t xml:space="preserve">Esimerkki 2.1501</w:t>
      </w:r>
    </w:p>
    <w:p>
      <w:r>
        <w:t xml:space="preserve">Alku: Amy huomasi, että keittiön pöydässä oli epätasaiset jalat. Keskikohta: Amy sahasi pöydän alaosan irti.</w:t>
      </w:r>
    </w:p>
    <w:p>
      <w:r>
        <w:rPr>
          <w:b/>
        </w:rPr>
        <w:t xml:space="preserve">Tulos</w:t>
      </w:r>
    </w:p>
    <w:p>
      <w:r>
        <w:t xml:space="preserve">Nyt keittiön pöytää käytetään sohvapöytänä.</w:t>
      </w:r>
    </w:p>
    <w:p>
      <w:r>
        <w:rPr>
          <w:b/>
        </w:rPr>
        <w:t xml:space="preserve">Esimerkki 2.1502</w:t>
      </w:r>
    </w:p>
    <w:p>
      <w:r>
        <w:t xml:space="preserve">Alku: Laura halusi soittaa harppua. Keskikohta: Hän harjoitteli paljon.</w:t>
      </w:r>
    </w:p>
    <w:p>
      <w:r>
        <w:rPr>
          <w:b/>
        </w:rPr>
        <w:t xml:space="preserve">Tulos</w:t>
      </w:r>
    </w:p>
    <w:p>
      <w:r>
        <w:t xml:space="preserve">Hän soitti niin hyvin, että sai soolon koulun konsertissa!</w:t>
      </w:r>
    </w:p>
    <w:p>
      <w:r>
        <w:rPr>
          <w:b/>
        </w:rPr>
        <w:t xml:space="preserve">Esimerkki 2.1503</w:t>
      </w:r>
    </w:p>
    <w:p>
      <w:r>
        <w:t xml:space="preserve">Alku: Timothy sai sähköpostia Amerikan Punaiselta Ristiltä. Keskikohta: Timothy teki lahjoituksen hurrikaanin uhrien hyväksi.</w:t>
      </w:r>
    </w:p>
    <w:p>
      <w:r>
        <w:rPr>
          <w:b/>
        </w:rPr>
        <w:t xml:space="preserve">Tulos</w:t>
      </w:r>
    </w:p>
    <w:p>
      <w:r>
        <w:t xml:space="preserve">Timothy sai postissa palkinnon anteliaasta lahjoituksestaan.</w:t>
      </w:r>
    </w:p>
    <w:p>
      <w:r>
        <w:rPr>
          <w:b/>
        </w:rPr>
        <w:t xml:space="preserve">Esimerkki 2.1504</w:t>
      </w:r>
    </w:p>
    <w:p>
      <w:r>
        <w:t xml:space="preserve">Alku: Äitini ja minä ajoimme Baltimoreen collegeen koe-esiintymisiin vuonna 2003. Keskikohta: Lähdimme matkaan ennustetusta lumimyrskystä huolimatta.</w:t>
      </w:r>
    </w:p>
    <w:p>
      <w:r>
        <w:rPr>
          <w:b/>
        </w:rPr>
        <w:t xml:space="preserve">Tulos</w:t>
      </w:r>
    </w:p>
    <w:p>
      <w:r>
        <w:t xml:space="preserve">Jouduimme odottamaan useita tunteja, että meidät vedettiin pois lumesta.</w:t>
      </w:r>
    </w:p>
    <w:p>
      <w:r>
        <w:rPr>
          <w:b/>
        </w:rPr>
        <w:t xml:space="preserve">Esimerkki 2.1505</w:t>
      </w:r>
    </w:p>
    <w:p>
      <w:r>
        <w:t xml:space="preserve">Alku: Asensin takapihalleni nuotiopaikan. Keskikohta: Rakensin liian suuren nuotion, ja talo syttyi tuleen.</w:t>
      </w:r>
    </w:p>
    <w:p>
      <w:r>
        <w:rPr>
          <w:b/>
        </w:rPr>
        <w:t xml:space="preserve">Tulos</w:t>
      </w:r>
    </w:p>
    <w:p>
      <w:r>
        <w:t xml:space="preserve">Minun piti soittaa hätänumeroon, ja palomiehet toruivat minua.</w:t>
      </w:r>
    </w:p>
    <w:p>
      <w:r>
        <w:rPr>
          <w:b/>
        </w:rPr>
        <w:t xml:space="preserve">Esimerkki 2.1506</w:t>
      </w:r>
    </w:p>
    <w:p>
      <w:r>
        <w:t xml:space="preserve">Alku: Martha ja Tom olivat ostoskeskuksessa. Keskikohta: Tom näki ihmisiä, jotka myivät arpalippuja uutta autoa varten, joten Tom osti lipun.</w:t>
      </w:r>
    </w:p>
    <w:p>
      <w:r>
        <w:rPr>
          <w:b/>
        </w:rPr>
        <w:t xml:space="preserve">Tulos</w:t>
      </w:r>
    </w:p>
    <w:p>
      <w:r>
        <w:t xml:space="preserve">Kolme viikkoa myöhemmin Tomille ilmoitettiin, että hän oli voittanut auton!</w:t>
      </w:r>
    </w:p>
    <w:p>
      <w:r>
        <w:rPr>
          <w:b/>
        </w:rPr>
        <w:t xml:space="preserve">Esimerkki 2.1507</w:t>
      </w:r>
    </w:p>
    <w:p>
      <w:r>
        <w:t xml:space="preserve">Alku: Martha saapui kaupasta kotiin. Keskikohta: Martha lukitsi itsensä ulos ja odotti miestään.</w:t>
      </w:r>
    </w:p>
    <w:p>
      <w:r>
        <w:rPr>
          <w:b/>
        </w:rPr>
        <w:t xml:space="preserve">Tulos</w:t>
      </w:r>
    </w:p>
    <w:p>
      <w:r>
        <w:t xml:space="preserve">Pian hän tuli ja päästi Marthan sisään.</w:t>
      </w:r>
    </w:p>
    <w:p>
      <w:r>
        <w:rPr>
          <w:b/>
        </w:rPr>
        <w:t xml:space="preserve">Esimerkki 2.1508</w:t>
      </w:r>
    </w:p>
    <w:p>
      <w:r>
        <w:t xml:space="preserve">Alku: Edward oli todella nälkäinen. Keskikohta: Hän tilasi uudesta pizzeriasta.</w:t>
      </w:r>
    </w:p>
    <w:p>
      <w:r>
        <w:rPr>
          <w:b/>
        </w:rPr>
        <w:t xml:space="preserve">Tulos</w:t>
      </w:r>
    </w:p>
    <w:p>
      <w:r>
        <w:t xml:space="preserve">Pizza tuli 15 minuuttia myöhemmin hänen kotiinsa.</w:t>
      </w:r>
    </w:p>
    <w:p>
      <w:r>
        <w:rPr>
          <w:b/>
        </w:rPr>
        <w:t xml:space="preserve">Esimerkki 2.1509</w:t>
      </w:r>
    </w:p>
    <w:p>
      <w:r>
        <w:t xml:space="preserve">Alku: Clyde päätti ostaa älypuhelimen. Keskikohta: Clyde löysi hyvän älypuhelimen ja osti sen.</w:t>
      </w:r>
    </w:p>
    <w:p>
      <w:r>
        <w:rPr>
          <w:b/>
        </w:rPr>
        <w:t xml:space="preserve">Tulos</w:t>
      </w:r>
    </w:p>
    <w:p>
      <w:r>
        <w:t xml:space="preserve">Nyt hän rakastaa älypuhelintaan!</w:t>
      </w:r>
    </w:p>
    <w:p>
      <w:r>
        <w:rPr>
          <w:b/>
        </w:rPr>
        <w:t xml:space="preserve">Esimerkki 2.1510</w:t>
      </w:r>
    </w:p>
    <w:p>
      <w:r>
        <w:t xml:space="preserve">Alku: Rachel ja Timmy halusivat tehdä jotain sunnuntaina. Keskikohta: Rachel ja Timmy päättivät mennä katsomaan varhaiselokuvan.</w:t>
      </w:r>
    </w:p>
    <w:p>
      <w:r>
        <w:rPr>
          <w:b/>
        </w:rPr>
        <w:t xml:space="preserve">Tulos</w:t>
      </w:r>
    </w:p>
    <w:p>
      <w:r>
        <w:t xml:space="preserve">Heidän oli mentävä kotiin ajoissa päivälliselle.</w:t>
      </w:r>
    </w:p>
    <w:p>
      <w:r>
        <w:rPr>
          <w:b/>
        </w:rPr>
        <w:t xml:space="preserve">Esimerkki 2.1511</w:t>
      </w:r>
    </w:p>
    <w:p>
      <w:r>
        <w:t xml:space="preserve">Alku: Daren työskentelee vähittäiskaupassa. Keskikohta: Daren mokasi työssään.</w:t>
      </w:r>
    </w:p>
    <w:p>
      <w:r>
        <w:rPr>
          <w:b/>
        </w:rPr>
        <w:t xml:space="preserve">Tulos</w:t>
      </w:r>
    </w:p>
    <w:p>
      <w:r>
        <w:t xml:space="preserve">Hänen esimiehensä antoi hänelle potkut.</w:t>
      </w:r>
    </w:p>
    <w:p>
      <w:r>
        <w:rPr>
          <w:b/>
        </w:rPr>
        <w:t xml:space="preserve">Esimerkki 2.1512</w:t>
      </w:r>
    </w:p>
    <w:p>
      <w:r>
        <w:t xml:space="preserve">Alku: Anna päätti maalata olohuoneensa. Keskikohta: Hän valitsi ensimmäisen värin, joka kiinnitti hänen huomionsa.</w:t>
      </w:r>
    </w:p>
    <w:p>
      <w:r>
        <w:rPr>
          <w:b/>
        </w:rPr>
        <w:t xml:space="preserve">Tulos</w:t>
      </w:r>
    </w:p>
    <w:p>
      <w:r>
        <w:t xml:space="preserve">Anna oli iloinen, että hän oli noudattanut vaistoaan.</w:t>
      </w:r>
    </w:p>
    <w:p>
      <w:r>
        <w:rPr>
          <w:b/>
        </w:rPr>
        <w:t xml:space="preserve">Esimerkki 2.1513</w:t>
      </w:r>
    </w:p>
    <w:p>
      <w:r>
        <w:t xml:space="preserve">Alku: Larry pahoitteli, ettei ollut nähnyt tätiään kuukausiin. Keskikohta: Hän kävi tätinsä luona, ja tämä oli hyvin iloinen.</w:t>
      </w:r>
    </w:p>
    <w:p>
      <w:r>
        <w:rPr>
          <w:b/>
        </w:rPr>
        <w:t xml:space="preserve">Tulos</w:t>
      </w:r>
    </w:p>
    <w:p>
      <w:r>
        <w:t xml:space="preserve">Larry alkoi tehdä säännöllisiä matkoja tätinsä luo.</w:t>
      </w:r>
    </w:p>
    <w:p>
      <w:r>
        <w:rPr>
          <w:b/>
        </w:rPr>
        <w:t xml:space="preserve">Esimerkki 2.1514</w:t>
      </w:r>
    </w:p>
    <w:p>
      <w:r>
        <w:t xml:space="preserve">Alku: Oliver kuuli uramahdollisuuksista New Yorkin pääkonttorissa. Keskikohta: New York oli hauska kaupunki.</w:t>
      </w:r>
    </w:p>
    <w:p>
      <w:r>
        <w:rPr>
          <w:b/>
        </w:rPr>
        <w:t xml:space="preserve">Tulos</w:t>
      </w:r>
    </w:p>
    <w:p>
      <w:r>
        <w:t xml:space="preserve">Oliver toteaa jälkikäteen, että muutto oli loppujen lopuksi parhaaksi.</w:t>
      </w:r>
    </w:p>
    <w:p>
      <w:r>
        <w:rPr>
          <w:b/>
        </w:rPr>
        <w:t xml:space="preserve">Esimerkki 2.1515</w:t>
      </w:r>
    </w:p>
    <w:p>
      <w:r>
        <w:t xml:space="preserve">Alku: Billy oli saanut hyvät arvosanat todistuksessaan. Keskikohta: Billyn vanhemmat veivät hänet kauppaan, ja Billy käveli pois lelunorsun kanssa.</w:t>
      </w:r>
    </w:p>
    <w:p>
      <w:r>
        <w:rPr>
          <w:b/>
        </w:rPr>
        <w:t xml:space="preserve">Tulos</w:t>
      </w:r>
    </w:p>
    <w:p>
      <w:r>
        <w:t xml:space="preserve">Kotiin päästyään hän päätti, että norsut olivat hänen uusi lempieläimensä.</w:t>
      </w:r>
    </w:p>
    <w:p>
      <w:r>
        <w:rPr>
          <w:b/>
        </w:rPr>
        <w:t xml:space="preserve">Esimerkki 2.1516</w:t>
      </w:r>
    </w:p>
    <w:p>
      <w:r>
        <w:t xml:space="preserve">Alku: Jane kirjoitti lukionsa lehteen. Keskikohta: Hän järjesti peitetehtävän tutkiakseen huhua, jonka mukaan koulun käytävillä kummitteli öisin aaveita.</w:t>
      </w:r>
    </w:p>
    <w:p>
      <w:r>
        <w:rPr>
          <w:b/>
        </w:rPr>
        <w:t xml:space="preserve">Tulos</w:t>
      </w:r>
    </w:p>
    <w:p>
      <w:r>
        <w:t xml:space="preserve">Kävi ilmi, että siellä ei ollut aaveita, vaan vain yövahtimestarit.</w:t>
      </w:r>
    </w:p>
    <w:p>
      <w:r>
        <w:rPr>
          <w:b/>
        </w:rPr>
        <w:t xml:space="preserve">Esimerkki 2.1517</w:t>
      </w:r>
    </w:p>
    <w:p>
      <w:r>
        <w:t xml:space="preserve">Alku: Kate osti uuden lintukylvyn. Keskikohta: Lintukylpy houkutteli paljon lintuja ja naapurin kissan.</w:t>
      </w:r>
    </w:p>
    <w:p>
      <w:r>
        <w:rPr>
          <w:b/>
        </w:rPr>
        <w:t xml:space="preserve">Tulos</w:t>
      </w:r>
    </w:p>
    <w:p>
      <w:r>
        <w:t xml:space="preserve">Lopulta hän pääsi siitä eroon.</w:t>
      </w:r>
    </w:p>
    <w:p>
      <w:r>
        <w:rPr>
          <w:b/>
        </w:rPr>
        <w:t xml:space="preserve">Esimerkki 2.1518</w:t>
      </w:r>
    </w:p>
    <w:p>
      <w:r>
        <w:t xml:space="preserve">Alku: Sally käy koulua, jossa on paljon muita lapsia. Keskikohta: Sally sai paljon ystäviä.</w:t>
      </w:r>
    </w:p>
    <w:p>
      <w:r>
        <w:rPr>
          <w:b/>
        </w:rPr>
        <w:t xml:space="preserve">Tulos</w:t>
      </w:r>
    </w:p>
    <w:p>
      <w:r>
        <w:t xml:space="preserve">Hän oli hyvin kiitollinen.</w:t>
      </w:r>
    </w:p>
    <w:p>
      <w:r>
        <w:rPr>
          <w:b/>
        </w:rPr>
        <w:t xml:space="preserve">Esimerkki 2.1519</w:t>
      </w:r>
    </w:p>
    <w:p>
      <w:r>
        <w:t xml:space="preserve">Alku: Amy ja hänen ystävänsä lähtivät kaupasta. Keskikohta: Ukkosmyrsky lähestyi.</w:t>
      </w:r>
    </w:p>
    <w:p>
      <w:r>
        <w:rPr>
          <w:b/>
        </w:rPr>
        <w:t xml:space="preserve">Tulos</w:t>
      </w:r>
    </w:p>
    <w:p>
      <w:r>
        <w:t xml:space="preserve">Sen sijaan he päätyivät suoraan Lynnin talolle.</w:t>
      </w:r>
    </w:p>
    <w:p>
      <w:r>
        <w:rPr>
          <w:b/>
        </w:rPr>
        <w:t xml:space="preserve">Esimerkki 2.1520</w:t>
      </w:r>
    </w:p>
    <w:p>
      <w:r>
        <w:t xml:space="preserve">Alku: Alex juoksenteli kenttää pitkin, ja hänen joukkueensa oli kaksi pistettä tappiolla. Keskellä: Alex tunsi paineita, koska kello oli loppumassa.</w:t>
      </w:r>
    </w:p>
    <w:p>
      <w:r>
        <w:rPr>
          <w:b/>
        </w:rPr>
        <w:t xml:space="preserve">Tulos</w:t>
      </w:r>
    </w:p>
    <w:p>
      <w:r>
        <w:t xml:space="preserve">Hän yritti kolmen pisteen heittoa ja epäonnistui.</w:t>
      </w:r>
    </w:p>
    <w:p>
      <w:r>
        <w:rPr>
          <w:b/>
        </w:rPr>
        <w:t xml:space="preserve">Esimerkki 2.1521</w:t>
      </w:r>
    </w:p>
    <w:p>
      <w:r>
        <w:t xml:space="preserve">Alku: Amy sai yllättäen tietää olevansa raskaana. Keskikohta: Amy oli huolissaan siitä, että hänestä tulisi hyvä äiti.</w:t>
      </w:r>
    </w:p>
    <w:p>
      <w:r>
        <w:rPr>
          <w:b/>
        </w:rPr>
        <w:t xml:space="preserve">Tulos</w:t>
      </w:r>
    </w:p>
    <w:p>
      <w:r>
        <w:t xml:space="preserve">Kun vauva viimein syntyi, hän oli riemuissaan äidiksi tulosta.</w:t>
      </w:r>
    </w:p>
    <w:p>
      <w:r>
        <w:rPr>
          <w:b/>
        </w:rPr>
        <w:t xml:space="preserve">Esimerkki 2.1522</w:t>
      </w:r>
    </w:p>
    <w:p>
      <w:r>
        <w:t xml:space="preserve">Alku: Stephen asui äitinsä ja isänsä kanssa pitkälle kolmekymppiseksi. Keskivaihe: Stephan löysi tytön, josta hän piti.</w:t>
      </w:r>
    </w:p>
    <w:p>
      <w:r>
        <w:rPr>
          <w:b/>
        </w:rPr>
        <w:t xml:space="preserve">Tulos</w:t>
      </w:r>
    </w:p>
    <w:p>
      <w:r>
        <w:t xml:space="preserve">Nainen ei koskaan soittanut hänelle takaisin, ja Stephen oli murtunut.</w:t>
      </w:r>
    </w:p>
    <w:p>
      <w:r>
        <w:rPr>
          <w:b/>
        </w:rPr>
        <w:t xml:space="preserve">Esimerkki 2.1523</w:t>
      </w:r>
    </w:p>
    <w:p>
      <w:r>
        <w:t xml:space="preserve">Alku: Roxy ei ole koskaan ennen hävinnyt videopelissä. Keskikohta: Ei myöskään Richard, joten he pelasivat toisiaan vastaan.</w:t>
      </w:r>
    </w:p>
    <w:p>
      <w:r>
        <w:rPr>
          <w:b/>
        </w:rPr>
        <w:t xml:space="preserve">Tulos</w:t>
      </w:r>
    </w:p>
    <w:p>
      <w:r>
        <w:t xml:space="preserve">Richard voittaa lopulta 10-9.</w:t>
      </w:r>
    </w:p>
    <w:p>
      <w:r>
        <w:rPr>
          <w:b/>
        </w:rPr>
        <w:t xml:space="preserve">Esimerkki 2.1524</w:t>
      </w:r>
    </w:p>
    <w:p>
      <w:r>
        <w:t xml:space="preserve">Alku: Jason osallistui messuilla rumin kakku -kilpailuun. Keskikohta: Jasonilla oli loistava kakkuidea.</w:t>
      </w:r>
    </w:p>
    <w:p>
      <w:r>
        <w:rPr>
          <w:b/>
        </w:rPr>
        <w:t xml:space="preserve">Tulos</w:t>
      </w:r>
    </w:p>
    <w:p>
      <w:r>
        <w:t xml:space="preserve">Jason voitti ensimmäisen sijan.</w:t>
      </w:r>
    </w:p>
    <w:p>
      <w:r>
        <w:rPr>
          <w:b/>
        </w:rPr>
        <w:t xml:space="preserve">Esimerkki 2.1525</w:t>
      </w:r>
    </w:p>
    <w:p>
      <w:r>
        <w:t xml:space="preserve">Alku: Lily odotti syntymäpäiväänsä innolla - hänellä oli aina suuret juhlat. Keskikohta: Lilyn äiti johdatti hänet eräänä päivänä taloon.</w:t>
      </w:r>
    </w:p>
    <w:p>
      <w:r>
        <w:rPr>
          <w:b/>
        </w:rPr>
        <w:t xml:space="preserve">Tulos</w:t>
      </w:r>
    </w:p>
    <w:p>
      <w:r>
        <w:t xml:space="preserve">Hänen mielialansa muuttui nopeasti, kun hänen ystävänsä hyppäsivät ulos yllättämään hänet.</w:t>
      </w:r>
    </w:p>
    <w:p>
      <w:r>
        <w:rPr>
          <w:b/>
        </w:rPr>
        <w:t xml:space="preserve">Esimerkki 2.1526</w:t>
      </w:r>
    </w:p>
    <w:p>
      <w:r>
        <w:t xml:space="preserve">Alku: Bay oli matkalla perheensä luo länsirannikolle. Keskikohta: Bay tykkäsi olla perheen kanssa.</w:t>
      </w:r>
    </w:p>
    <w:p>
      <w:r>
        <w:rPr>
          <w:b/>
        </w:rPr>
        <w:t xml:space="preserve">Tulos</w:t>
      </w:r>
    </w:p>
    <w:p>
      <w:r>
        <w:t xml:space="preserve">Nyt hän viettää aikansa takkien välissä aina loputtomalla road tripillä!</w:t>
      </w:r>
    </w:p>
    <w:p>
      <w:r>
        <w:rPr>
          <w:b/>
        </w:rPr>
        <w:t xml:space="preserve">Esimerkki 2.1527</w:t>
      </w:r>
    </w:p>
    <w:p>
      <w:r>
        <w:t xml:space="preserve">Alku: Christopher on surullinen, koska hänellä ei ole tanssiaisvierasta. Keskikohta: Christopher pyysi tyttöä tanssiaisiin, ja tyttö suostui.</w:t>
      </w:r>
    </w:p>
    <w:p>
      <w:r>
        <w:rPr>
          <w:b/>
        </w:rPr>
        <w:t xml:space="preserve">Tulos</w:t>
      </w:r>
    </w:p>
    <w:p>
      <w:r>
        <w:t xml:space="preserve">Christopher ja tyttö menevät tanssiaisiin yhdessä.</w:t>
      </w:r>
    </w:p>
    <w:p>
      <w:r>
        <w:rPr>
          <w:b/>
        </w:rPr>
        <w:t xml:space="preserve">Esimerkki 2.1528</w:t>
      </w:r>
    </w:p>
    <w:p>
      <w:r>
        <w:t xml:space="preserve">Alku: Amy meni rannalle ystäviensä kanssa. Keskikohta: Amy alkoi palaa auringossa.</w:t>
      </w:r>
    </w:p>
    <w:p>
      <w:r>
        <w:rPr>
          <w:b/>
        </w:rPr>
        <w:t xml:space="preserve">Tulos</w:t>
      </w:r>
    </w:p>
    <w:p>
      <w:r>
        <w:t xml:space="preserve">Hän voiteli Amyn nopeasti aloe-voiteella.</w:t>
      </w:r>
    </w:p>
    <w:p>
      <w:r>
        <w:rPr>
          <w:b/>
        </w:rPr>
        <w:t xml:space="preserve">Esimerkki 2.1529</w:t>
      </w:r>
    </w:p>
    <w:p>
      <w:r>
        <w:t xml:space="preserve">Alku: Cara piti tyttöjen asioista, kuten nukeista ja tanssimisesta. Keskimmäinen: Cara ei saanut tyttöjuttuja, mutta sai poikajuttuja.</w:t>
      </w:r>
    </w:p>
    <w:p>
      <w:r>
        <w:rPr>
          <w:b/>
        </w:rPr>
        <w:t xml:space="preserve">Tulos</w:t>
      </w:r>
    </w:p>
    <w:p>
      <w:r>
        <w:t xml:space="preserve">Mutta muut lapset sanoivat, että hän näytti siistiltä!</w:t>
      </w:r>
    </w:p>
    <w:p>
      <w:r>
        <w:rPr>
          <w:b/>
        </w:rPr>
        <w:t xml:space="preserve">Esimerkki 2.1530</w:t>
      </w:r>
    </w:p>
    <w:p>
      <w:r>
        <w:t xml:space="preserve">Alku: Gertie oli huolissaan siitä, että hänen lapsensa ei saavuttanut virstanpylväitä. Keskikohta: Gertie vei lapsensa lääkäriin.</w:t>
      </w:r>
    </w:p>
    <w:p>
      <w:r>
        <w:rPr>
          <w:b/>
        </w:rPr>
        <w:t xml:space="preserve">Tulos</w:t>
      </w:r>
    </w:p>
    <w:p>
      <w:r>
        <w:t xml:space="preserve">Lääkäri sanoi, että vauva voi hyvin.</w:t>
      </w:r>
    </w:p>
    <w:p>
      <w:r>
        <w:rPr>
          <w:b/>
        </w:rPr>
        <w:t xml:space="preserve">Esimerkki 2.1531</w:t>
      </w:r>
    </w:p>
    <w:p>
      <w:r>
        <w:t xml:space="preserve">Alku: Jenna pukee housut jalkaan ja kurkistaa taskuihinsa. Keskikohta: Erica tekee samoin ja löytää taskusta rahaa.</w:t>
      </w:r>
    </w:p>
    <w:p>
      <w:r>
        <w:rPr>
          <w:b/>
        </w:rPr>
        <w:t xml:space="preserve">Tulos</w:t>
      </w:r>
    </w:p>
    <w:p>
      <w:r>
        <w:t xml:space="preserve">Erica näyttää heille rahat ja tarjoaa sitten iloisesti kaikille kahvia.</w:t>
      </w:r>
    </w:p>
    <w:p>
      <w:r>
        <w:rPr>
          <w:b/>
        </w:rPr>
        <w:t xml:space="preserve">Esimerkki 2.1532</w:t>
      </w:r>
    </w:p>
    <w:p>
      <w:r>
        <w:t xml:space="preserve">Alku: Miguel heräsi huonovointisena. Keskikohta: Miguelin äiti antoi hänelle mehua ja keittoa.</w:t>
      </w:r>
    </w:p>
    <w:p>
      <w:r>
        <w:rPr>
          <w:b/>
        </w:rPr>
        <w:t xml:space="preserve">Tulos</w:t>
      </w:r>
    </w:p>
    <w:p>
      <w:r>
        <w:t xml:space="preserve">Yön päätteeksi hän tunsi olonsa paljon paremmaksi!</w:t>
      </w:r>
    </w:p>
    <w:p>
      <w:r>
        <w:rPr>
          <w:b/>
        </w:rPr>
        <w:t xml:space="preserve">Esimerkki 2.1533</w:t>
      </w:r>
    </w:p>
    <w:p>
      <w:r>
        <w:t xml:space="preserve">Alku: Terrance tulee köyhästä perheestä. Keskikohta: Terrancen isä menetti työnsä, mutta löysi pian paremman.</w:t>
      </w:r>
    </w:p>
    <w:p>
      <w:r>
        <w:rPr>
          <w:b/>
        </w:rPr>
        <w:t xml:space="preserve">Tulos</w:t>
      </w:r>
    </w:p>
    <w:p>
      <w:r>
        <w:t xml:space="preserve">Kaikki oli hyvin.</w:t>
      </w:r>
    </w:p>
    <w:p>
      <w:r>
        <w:rPr>
          <w:b/>
        </w:rPr>
        <w:t xml:space="preserve">Esimerkki 2.1534</w:t>
      </w:r>
    </w:p>
    <w:p>
      <w:r>
        <w:t xml:space="preserve">Alku: Koiran jalat alkoivat nykiä. Keskikohta: Siinä poika juoksee jalkakäytävällä.</w:t>
      </w:r>
    </w:p>
    <w:p>
      <w:r>
        <w:rPr>
          <w:b/>
        </w:rPr>
        <w:t xml:space="preserve">Tulos</w:t>
      </w:r>
    </w:p>
    <w:p>
      <w:r>
        <w:t xml:space="preserve">Koira nousi nopeasti ylös ja jätti unen pölyyn.</w:t>
      </w:r>
    </w:p>
    <w:p>
      <w:r>
        <w:rPr>
          <w:b/>
        </w:rPr>
        <w:t xml:space="preserve">Esimerkki 2.1535</w:t>
      </w:r>
    </w:p>
    <w:p>
      <w:r>
        <w:t xml:space="preserve">Alku: Ken päätti mennä lukion jälkeen yliopistoon. Keskimmäinen: Ken luetteli etuja ja haittoja, joita hänellä olisi useissa eri kouluissa opiskelusta.</w:t>
      </w:r>
    </w:p>
    <w:p>
      <w:r>
        <w:rPr>
          <w:b/>
        </w:rPr>
        <w:t xml:space="preserve">Tulos</w:t>
      </w:r>
    </w:p>
    <w:p>
      <w:r>
        <w:t xml:space="preserve">Lopulta hän päätyi osavaltion ulkopuoliseen collegeen.</w:t>
      </w:r>
    </w:p>
    <w:p>
      <w:r>
        <w:rPr>
          <w:b/>
        </w:rPr>
        <w:t xml:space="preserve">Esimerkki 2.1536</w:t>
      </w:r>
    </w:p>
    <w:p>
      <w:r>
        <w:t xml:space="preserve">Alku: Tony halusi olla vahvempi. Keskikohta: Tony alkoi nostaa paljon painoja.</w:t>
      </w:r>
    </w:p>
    <w:p>
      <w:r>
        <w:rPr>
          <w:b/>
        </w:rPr>
        <w:t xml:space="preserve">Tulos</w:t>
      </w:r>
    </w:p>
    <w:p>
      <w:r>
        <w:t xml:space="preserve">Lopulta hänestä tuli todella vahva, mutta hän näytti tukevalta.</w:t>
      </w:r>
    </w:p>
    <w:p>
      <w:r>
        <w:rPr>
          <w:b/>
        </w:rPr>
        <w:t xml:space="preserve">Esimerkki 2.1537</w:t>
      </w:r>
    </w:p>
    <w:p>
      <w:r>
        <w:t xml:space="preserve">Alku: Sam rakasti syödä salamia. Keskikohta: Sam teki salamileipiä.</w:t>
      </w:r>
    </w:p>
    <w:p>
      <w:r>
        <w:rPr>
          <w:b/>
        </w:rPr>
        <w:t xml:space="preserve">Tulos</w:t>
      </w:r>
    </w:p>
    <w:p>
      <w:r>
        <w:t xml:space="preserve">Sinä päivänä Sam lihoi kokonaisen kilon salmiakkipainoa!</w:t>
      </w:r>
    </w:p>
    <w:p>
      <w:r>
        <w:rPr>
          <w:b/>
        </w:rPr>
        <w:t xml:space="preserve">Esimerkki 2.1538</w:t>
      </w:r>
    </w:p>
    <w:p>
      <w:r>
        <w:t xml:space="preserve">Alku: Jordan päättää, että hänen on keksittävä jotain ajanvietettä. Keskikohta: Jordan meni paikalliseen soppakeittiöön ja auttaa nyt päivittäin muutaman tunnin ajan kodittomien ruokien tarjoilussa.</w:t>
      </w:r>
    </w:p>
    <w:p>
      <w:r>
        <w:rPr>
          <w:b/>
        </w:rPr>
        <w:t xml:space="preserve">Tulos</w:t>
      </w:r>
    </w:p>
    <w:p>
      <w:r>
        <w:t xml:space="preserve">Hän on iloinen siitä, että hän löysi jotain, joka vie vähän aikaa.</w:t>
      </w:r>
    </w:p>
    <w:p>
      <w:r>
        <w:rPr>
          <w:b/>
        </w:rPr>
        <w:t xml:space="preserve">Esimerkki 2.1539</w:t>
      </w:r>
    </w:p>
    <w:p>
      <w:r>
        <w:t xml:space="preserve">Alku: Dana ja Amanda olivat naimisissa eivätkä pitäneet salaisuuksia. Keskikohta: Danan äiti kertoi Amandalle löytäneensä Danan puhelimesta salaisen valokuvakätkön.</w:t>
      </w:r>
    </w:p>
    <w:p>
      <w:r>
        <w:rPr>
          <w:b/>
        </w:rPr>
        <w:t xml:space="preserve">Tulos</w:t>
      </w:r>
    </w:p>
    <w:p>
      <w:r>
        <w:t xml:space="preserve">Hän kävi anoppinsa kotona, ja kuvat olivat alastonkuvia.</w:t>
      </w:r>
    </w:p>
    <w:p>
      <w:r>
        <w:rPr>
          <w:b/>
        </w:rPr>
        <w:t xml:space="preserve">Esimerkki 2.1540</w:t>
      </w:r>
    </w:p>
    <w:p>
      <w:r>
        <w:t xml:space="preserve">Alku: Olin Japanissa. Keskikohta: Söin aitoa japanilaista ramenia.</w:t>
      </w:r>
    </w:p>
    <w:p>
      <w:r>
        <w:rPr>
          <w:b/>
        </w:rPr>
        <w:t xml:space="preserve">Tulos</w:t>
      </w:r>
    </w:p>
    <w:p>
      <w:r>
        <w:t xml:space="preserve">Se oli parasta ramenia, mitä olin koskaan syönyt.</w:t>
      </w:r>
    </w:p>
    <w:p>
      <w:r>
        <w:rPr>
          <w:b/>
        </w:rPr>
        <w:t xml:space="preserve">Esimerkki 2.1541</w:t>
      </w:r>
    </w:p>
    <w:p>
      <w:r>
        <w:t xml:space="preserve">Alku: Geraldilla oli eräänä päivänä rahat vähissä. Keskikohta: Gerald haki työpaikkaa supermarketista.</w:t>
      </w:r>
    </w:p>
    <w:p>
      <w:r>
        <w:rPr>
          <w:b/>
        </w:rPr>
        <w:t xml:space="preserve">Tulos</w:t>
      </w:r>
    </w:p>
    <w:p>
      <w:r>
        <w:t xml:space="preserve">Gerald sai työpaikan seuraavana päivänä ja alkoi tienata rahaa.</w:t>
      </w:r>
    </w:p>
    <w:p>
      <w:r>
        <w:rPr>
          <w:b/>
        </w:rPr>
        <w:t xml:space="preserve">Esimerkki 2.1542</w:t>
      </w:r>
    </w:p>
    <w:p>
      <w:r>
        <w:t xml:space="preserve">Alku: Kissa hyppäsi sohvalta. Keskikohta: Kissa laskeutui selälleen, mutta pystyi kääntymään ympäri.</w:t>
      </w:r>
    </w:p>
    <w:p>
      <w:r>
        <w:rPr>
          <w:b/>
        </w:rPr>
        <w:t xml:space="preserve">Tulos</w:t>
      </w:r>
    </w:p>
    <w:p>
      <w:r>
        <w:t xml:space="preserve">Kissa pystyi kävelemään.</w:t>
      </w:r>
    </w:p>
    <w:p>
      <w:r>
        <w:rPr>
          <w:b/>
        </w:rPr>
        <w:t xml:space="preserve">Esimerkki 2.1543</w:t>
      </w:r>
    </w:p>
    <w:p>
      <w:r>
        <w:t xml:space="preserve">Alku: Tina oli ostoksilla ostoskeskuksessa tyttärensä kanssa. Keskikohta: Outo mies puhui hänen tyttärelleen.</w:t>
      </w:r>
    </w:p>
    <w:p>
      <w:r>
        <w:rPr>
          <w:b/>
        </w:rPr>
        <w:t xml:space="preserve">Tulos</w:t>
      </w:r>
    </w:p>
    <w:p>
      <w:r>
        <w:t xml:space="preserve">Tina riensi nopeasti hakemaan häntä.</w:t>
      </w:r>
    </w:p>
    <w:p>
      <w:r>
        <w:rPr>
          <w:b/>
        </w:rPr>
        <w:t xml:space="preserve">Esimerkki 2.1544</w:t>
      </w:r>
    </w:p>
    <w:p>
      <w:r>
        <w:t xml:space="preserve">Alku: Anna yritti nousta koneeseensa. Keskikohta: Anna pysäytettiin yhtäkkiä lentokentän turvatarkastuksessa.</w:t>
      </w:r>
    </w:p>
    <w:p>
      <w:r>
        <w:rPr>
          <w:b/>
        </w:rPr>
        <w:t xml:space="preserve">Tulos</w:t>
      </w:r>
    </w:p>
    <w:p>
      <w:r>
        <w:t xml:space="preserve">Hän oli unohtanut poistaa metalliset kielirenkaat!</w:t>
      </w:r>
    </w:p>
    <w:p>
      <w:r>
        <w:rPr>
          <w:b/>
        </w:rPr>
        <w:t xml:space="preserve">Esimerkki 2.1545</w:t>
      </w:r>
    </w:p>
    <w:p>
      <w:r>
        <w:t xml:space="preserve">Alku: Jack haistoi keittiön hajun. Keskikohta: Jack tajusi, että hänen äitinsä oli tehnyt hänelle tacoja.</w:t>
      </w:r>
    </w:p>
    <w:p>
      <w:r>
        <w:rPr>
          <w:b/>
        </w:rPr>
        <w:t xml:space="preserve">Tulos</w:t>
      </w:r>
    </w:p>
    <w:p>
      <w:r>
        <w:t xml:space="preserve">Jack söi kaikki tacot, joita hänen äitinsä hänelle valmisti.</w:t>
      </w:r>
    </w:p>
    <w:p>
      <w:r>
        <w:rPr>
          <w:b/>
        </w:rPr>
        <w:t xml:space="preserve">Esimerkki 2.1546</w:t>
      </w:r>
    </w:p>
    <w:p>
      <w:r>
        <w:t xml:space="preserve">Alku: Morganin pyörä oli varastettu. Keskikohta: Morgan perusti etsintäryhmän.</w:t>
      </w:r>
    </w:p>
    <w:p>
      <w:r>
        <w:rPr>
          <w:b/>
        </w:rPr>
        <w:t xml:space="preserve">Tulos</w:t>
      </w:r>
    </w:p>
    <w:p>
      <w:r>
        <w:t xml:space="preserve">Morganin etsinnät olivat tuloksettomia.</w:t>
      </w:r>
    </w:p>
    <w:p>
      <w:r>
        <w:rPr>
          <w:b/>
        </w:rPr>
        <w:t xml:space="preserve">Esimerkki 2.1547</w:t>
      </w:r>
    </w:p>
    <w:p>
      <w:r>
        <w:t xml:space="preserve">Alku: Charles löysi työpaikan epätodennäköisimmästä paikasta. Keskikohta: Charles tapasi töissä jonkun, jonka hän tunsi.</w:t>
      </w:r>
    </w:p>
    <w:p>
      <w:r>
        <w:rPr>
          <w:b/>
        </w:rPr>
        <w:t xml:space="preserve">Tulos</w:t>
      </w:r>
    </w:p>
    <w:p>
      <w:r>
        <w:t xml:space="preserve">Hän käveli Charlesin luo ja kysyi häneltä, mitä hän teki töissä?</w:t>
      </w:r>
    </w:p>
    <w:p>
      <w:r>
        <w:rPr>
          <w:b/>
        </w:rPr>
        <w:t xml:space="preserve">Esimerkki 2.1548</w:t>
      </w:r>
    </w:p>
    <w:p>
      <w:r>
        <w:t xml:space="preserve">Alku: Tiff halusi syntymäpäivälahjaksi kilpikonnan. Keskikohta: Tiff sai kilpikonnan, mutta se puri häntä.</w:t>
      </w:r>
    </w:p>
    <w:p>
      <w:r>
        <w:rPr>
          <w:b/>
        </w:rPr>
        <w:t xml:space="preserve">Tulos</w:t>
      </w:r>
    </w:p>
    <w:p>
      <w:r>
        <w:t xml:space="preserve">Tiff vihasi kilpikonnaansa.</w:t>
      </w:r>
    </w:p>
    <w:p>
      <w:r>
        <w:rPr>
          <w:b/>
        </w:rPr>
        <w:t xml:space="preserve">Esimerkki 2.1549</w:t>
      </w:r>
    </w:p>
    <w:p>
      <w:r>
        <w:t xml:space="preserve">Alku: Meillä on ilkikurinen kissa. Keskikohta: Päätimme päästää kissan ulos.</w:t>
      </w:r>
    </w:p>
    <w:p>
      <w:r>
        <w:rPr>
          <w:b/>
        </w:rPr>
        <w:t xml:space="preserve">Tulos</w:t>
      </w:r>
    </w:p>
    <w:p>
      <w:r>
        <w:t xml:space="preserve">Toivomme, että siitä on apua.</w:t>
      </w:r>
    </w:p>
    <w:p>
      <w:r>
        <w:rPr>
          <w:b/>
        </w:rPr>
        <w:t xml:space="preserve">Esimerkki 2.1550</w:t>
      </w:r>
    </w:p>
    <w:p>
      <w:r>
        <w:t xml:space="preserve">Alku: Neil oli nauttinut kiinalaista ruokaa Hunanissa. Keskikohta: Neil kokeili hunanilaista ruokaa amerikkalaisessa ravintolassa, ja se oli hyvin mausteista.</w:t>
      </w:r>
    </w:p>
    <w:p>
      <w:r>
        <w:rPr>
          <w:b/>
        </w:rPr>
        <w:t xml:space="preserve">Tulos</w:t>
      </w:r>
    </w:p>
    <w:p>
      <w:r>
        <w:t xml:space="preserve">Hänestä tuntui kuin hänen suunsa olisi ollut tulessa.</w:t>
      </w:r>
    </w:p>
    <w:p>
      <w:r>
        <w:rPr>
          <w:b/>
        </w:rPr>
        <w:t xml:space="preserve">Esimerkki 2.1551</w:t>
      </w:r>
    </w:p>
    <w:p>
      <w:r>
        <w:t xml:space="preserve">Alku: Lyle ja Jessie olivat olleet yhdessä 13 vuotta, ja heillä oli viisi poikaa. Keskikohta: Lyle ja Jessica tulivat jälleen raskaaksi.</w:t>
      </w:r>
    </w:p>
    <w:p>
      <w:r>
        <w:rPr>
          <w:b/>
        </w:rPr>
        <w:t xml:space="preserve">Tulos</w:t>
      </w:r>
    </w:p>
    <w:p>
      <w:r>
        <w:t xml:space="preserve">He olivat melko järkyttyneitä, kun heidän ensimmäinen tyttärensä syntyi.</w:t>
      </w:r>
    </w:p>
    <w:p>
      <w:r>
        <w:rPr>
          <w:b/>
        </w:rPr>
        <w:t xml:space="preserve">Esimerkki 2.1552</w:t>
      </w:r>
    </w:p>
    <w:p>
      <w:r>
        <w:t xml:space="preserve">Alku: Bill on aina halunnut harrastaa golfia. Keskikohta: Hän harrasti ja tuli todella hyväksi.</w:t>
      </w:r>
    </w:p>
    <w:p>
      <w:r>
        <w:rPr>
          <w:b/>
        </w:rPr>
        <w:t xml:space="preserve">Tulos</w:t>
      </w:r>
    </w:p>
    <w:p>
      <w:r>
        <w:t xml:space="preserve">Nyt Bill antaa itse golfopetusta.</w:t>
      </w:r>
    </w:p>
    <w:p>
      <w:r>
        <w:rPr>
          <w:b/>
        </w:rPr>
        <w:t xml:space="preserve">Esimerkki 2.1553</w:t>
      </w:r>
    </w:p>
    <w:p>
      <w:r>
        <w:t xml:space="preserve">Alku: Gus työskentelee kummitustalossa joka Halloween. Keskikohta: Gusilla on aina hauskaa työskennellä siellä.</w:t>
      </w:r>
    </w:p>
    <w:p>
      <w:r>
        <w:rPr>
          <w:b/>
        </w:rPr>
        <w:t xml:space="preserve">Tulos</w:t>
      </w:r>
    </w:p>
    <w:p>
      <w:r>
        <w:t xml:space="preserve">Tämä vuosi ei ole poikkeus.</w:t>
      </w:r>
    </w:p>
    <w:p>
      <w:r>
        <w:rPr>
          <w:b/>
        </w:rPr>
        <w:t xml:space="preserve">Esimerkki 2.1554</w:t>
      </w:r>
    </w:p>
    <w:p>
      <w:r>
        <w:t xml:space="preserve">Alku: Olin klovni lasten syntymäpäiväjuhlissa. Keskimmäinen: Ansaitsin hädin tuskin rahaa.</w:t>
      </w:r>
    </w:p>
    <w:p>
      <w:r>
        <w:rPr>
          <w:b/>
        </w:rPr>
        <w:t xml:space="preserve">Tulos</w:t>
      </w:r>
    </w:p>
    <w:p>
      <w:r>
        <w:t xml:space="preserve">Tajusin, että minun olisi pitänyt mennä yliopistoon.</w:t>
      </w:r>
    </w:p>
    <w:p>
      <w:r>
        <w:rPr>
          <w:b/>
        </w:rPr>
        <w:t xml:space="preserve">Esimerkki 2.1555</w:t>
      </w:r>
    </w:p>
    <w:p>
      <w:r>
        <w:t xml:space="preserve">Alku: Annan juuret olivat kasvamassa ulos. Keskikohta: Anna päätti sitten värjätä hiuksensa.</w:t>
      </w:r>
    </w:p>
    <w:p>
      <w:r>
        <w:rPr>
          <w:b/>
        </w:rPr>
        <w:t xml:space="preserve">Tulos</w:t>
      </w:r>
    </w:p>
    <w:p>
      <w:r>
        <w:t xml:space="preserve">Nyt hänen tummat juurensa olivat poissa!</w:t>
      </w:r>
    </w:p>
    <w:p>
      <w:r>
        <w:rPr>
          <w:b/>
        </w:rPr>
        <w:t xml:space="preserve">Esimerkki 2.1556</w:t>
      </w:r>
    </w:p>
    <w:p>
      <w:r>
        <w:t xml:space="preserve">Alku: Gina jätti avaimensa kotiin. Keskikohta: Gina etsi avainta, mutta ei löytänyt sitä.</w:t>
      </w:r>
    </w:p>
    <w:p>
      <w:r>
        <w:rPr>
          <w:b/>
        </w:rPr>
        <w:t xml:space="preserve">Tulos</w:t>
      </w:r>
    </w:p>
    <w:p>
      <w:r>
        <w:t xml:space="preserve">Hän istui sängyllään yrittäen miettiä, missä muualla se voisi olla.</w:t>
      </w:r>
    </w:p>
    <w:p>
      <w:r>
        <w:rPr>
          <w:b/>
        </w:rPr>
        <w:t xml:space="preserve">Esimerkki 2.1557</w:t>
      </w:r>
    </w:p>
    <w:p>
      <w:r>
        <w:t xml:space="preserve">Alku: Hannah rakasti patikointia. Keskikohta: Hannah löysi maasta linnunpoikasia ja laittoi ne takaisin pesäänsä.</w:t>
      </w:r>
    </w:p>
    <w:p>
      <w:r>
        <w:rPr>
          <w:b/>
        </w:rPr>
        <w:t xml:space="preserve">Tulos</w:t>
      </w:r>
    </w:p>
    <w:p>
      <w:r>
        <w:t xml:space="preserve">Lintuemo olisi iloinen, jos sen poikaset olisivat turvassa.</w:t>
      </w:r>
    </w:p>
    <w:p>
      <w:r>
        <w:rPr>
          <w:b/>
        </w:rPr>
        <w:t xml:space="preserve">Esimerkki 2.1558</w:t>
      </w:r>
    </w:p>
    <w:p>
      <w:r>
        <w:t xml:space="preserve">Alku: Jessie ja Dana katselivat televisiota, kunnes Jessie alkoi tuntea olonsa erilaiseksi. Keskikohta: Danan lapsivesi tuli sohvalla!.</w:t>
      </w:r>
    </w:p>
    <w:p>
      <w:r>
        <w:rPr>
          <w:b/>
        </w:rPr>
        <w:t xml:space="preserve">Tulos</w:t>
      </w:r>
    </w:p>
    <w:p>
      <w:r>
        <w:t xml:space="preserve">Myöhemmin samana iltana Dana synnyttää terveen poikavauvan.</w:t>
      </w:r>
    </w:p>
    <w:p>
      <w:r>
        <w:rPr>
          <w:b/>
        </w:rPr>
        <w:t xml:space="preserve">Esimerkki 2.1559</w:t>
      </w:r>
    </w:p>
    <w:p>
      <w:r>
        <w:t xml:space="preserve">Alku: Olin eilen illalla baarissa. Keskikohta: Tapasin tytön, juttelimme ja joimme liikaa.</w:t>
      </w:r>
    </w:p>
    <w:p>
      <w:r>
        <w:rPr>
          <w:b/>
        </w:rPr>
        <w:t xml:space="preserve">Tulos</w:t>
      </w:r>
    </w:p>
    <w:p>
      <w:r>
        <w:t xml:space="preserve">Kaaduin takamukselleni, ja hän nauroi minulle.</w:t>
      </w:r>
    </w:p>
    <w:p>
      <w:r>
        <w:rPr>
          <w:b/>
        </w:rPr>
        <w:t xml:space="preserve">Esimerkki 2.1560</w:t>
      </w:r>
    </w:p>
    <w:p>
      <w:r>
        <w:t xml:space="preserve">Alku: Ellie-tyttärentyttäreni on 20 kuukauden ikäinen. Keskimmäinen: Ostin hänelle söpön mekon, jossa on röyhelöitä.</w:t>
      </w:r>
    </w:p>
    <w:p>
      <w:r>
        <w:rPr>
          <w:b/>
        </w:rPr>
        <w:t xml:space="preserve">Tulos</w:t>
      </w:r>
    </w:p>
    <w:p>
      <w:r>
        <w:t xml:space="preserve">Ellie käytti asua ja oli iloinen, kun hän meni päivähoitoon.</w:t>
      </w:r>
    </w:p>
    <w:p>
      <w:r>
        <w:rPr>
          <w:b/>
        </w:rPr>
        <w:t xml:space="preserve">Esimerkki 2.1561</w:t>
      </w:r>
    </w:p>
    <w:p>
      <w:r>
        <w:t xml:space="preserve">Alku: Maddien vauva alkoi ryömiä. Keskikohta: Maddie tarvitsi lapsenvahtia ryömivälle vauvalle ja hänen veljelleen.</w:t>
      </w:r>
    </w:p>
    <w:p>
      <w:r>
        <w:rPr>
          <w:b/>
        </w:rPr>
        <w:t xml:space="preserve">Tulos</w:t>
      </w:r>
    </w:p>
    <w:p>
      <w:r>
        <w:t xml:space="preserve">Hän haki ne samana päivänä ja kiitti naista.</w:t>
      </w:r>
    </w:p>
    <w:p>
      <w:r>
        <w:rPr>
          <w:b/>
        </w:rPr>
        <w:t xml:space="preserve">Esimerkki 2.1562</w:t>
      </w:r>
    </w:p>
    <w:p>
      <w:r>
        <w:t xml:space="preserve">Alku: Sandralla ei ollut rahaa. Keskikohta: Sandra työskenteli kokopäiväisesti vapaaehtoistyöntekijänä kodittomien turvakodissa.</w:t>
      </w:r>
    </w:p>
    <w:p>
      <w:r>
        <w:rPr>
          <w:b/>
        </w:rPr>
        <w:t xml:space="preserve">Tulos</w:t>
      </w:r>
    </w:p>
    <w:p>
      <w:r>
        <w:t xml:space="preserve">Nyt Sandra työskentelee vaatekaupassa, jossa työolot ovat paremmat.</w:t>
      </w:r>
    </w:p>
    <w:p>
      <w:r>
        <w:rPr>
          <w:b/>
        </w:rPr>
        <w:t xml:space="preserve">Esimerkki 2.1563</w:t>
      </w:r>
    </w:p>
    <w:p>
      <w:r>
        <w:t xml:space="preserve">Alku: Tim jätti työnsä toisen työn takia. Keskikohta: Tim oli tyytymätön uudessa työpaikassa.</w:t>
      </w:r>
    </w:p>
    <w:p>
      <w:r>
        <w:rPr>
          <w:b/>
        </w:rPr>
        <w:t xml:space="preserve">Tulos</w:t>
      </w:r>
    </w:p>
    <w:p>
      <w:r>
        <w:t xml:space="preserve">Vanha työ vei Timin onnellisesti takaisin.</w:t>
      </w:r>
    </w:p>
    <w:p>
      <w:r>
        <w:rPr>
          <w:b/>
        </w:rPr>
        <w:t xml:space="preserve">Esimerkki 2.1564</w:t>
      </w:r>
    </w:p>
    <w:p>
      <w:r>
        <w:t xml:space="preserve">Alku: Se oli Mickin ja hänen vaimonsa hääpäiväviikonloppu. Keskikohta: Mick päätti hemmotella vaimoaan tänään.</w:t>
      </w:r>
    </w:p>
    <w:p>
      <w:r>
        <w:rPr>
          <w:b/>
        </w:rPr>
        <w:t xml:space="preserve">Tulos</w:t>
      </w:r>
    </w:p>
    <w:p>
      <w:r>
        <w:t xml:space="preserve">Kaikkien aikojen kalleimman vuosipäivän jälkeenkin hän oli yhä onnellinen.</w:t>
      </w:r>
    </w:p>
    <w:p>
      <w:r>
        <w:rPr>
          <w:b/>
        </w:rPr>
        <w:t xml:space="preserve">Esimerkki 2.1565</w:t>
      </w:r>
    </w:p>
    <w:p>
      <w:r>
        <w:t xml:space="preserve">Alku: Davidilla on lempilaulu. Keskikohta: David soitti radiota liian kovaa.</w:t>
      </w:r>
    </w:p>
    <w:p>
      <w:r>
        <w:rPr>
          <w:b/>
        </w:rPr>
        <w:t xml:space="preserve">Tulos</w:t>
      </w:r>
    </w:p>
    <w:p>
      <w:r>
        <w:t xml:space="preserve">Hän lopetti työnsä.</w:t>
      </w:r>
    </w:p>
    <w:p>
      <w:r>
        <w:rPr>
          <w:b/>
        </w:rPr>
        <w:t xml:space="preserve">Esimerkki 2.1566</w:t>
      </w:r>
    </w:p>
    <w:p>
      <w:r>
        <w:t xml:space="preserve">Alku: Tom kuunteli musiikkia koko ikänsä. Keskikohta: Tom rakasti vain yhtä musiikkilajia vuosien ajan.</w:t>
      </w:r>
    </w:p>
    <w:p>
      <w:r>
        <w:rPr>
          <w:b/>
        </w:rPr>
        <w:t xml:space="preserve">Tulos</w:t>
      </w:r>
    </w:p>
    <w:p>
      <w:r>
        <w:t xml:space="preserve">Hän tajusi aikuisiällä nauttivansa monimutkaisemmasta musiikista.</w:t>
      </w:r>
    </w:p>
    <w:p>
      <w:r>
        <w:rPr>
          <w:b/>
        </w:rPr>
        <w:t xml:space="preserve">Esimerkki 2.1567</w:t>
      </w:r>
    </w:p>
    <w:p>
      <w:r>
        <w:t xml:space="preserve">Alku: Sophie halusi todella nuken joululahjaksi. Keskikohta: Hän kertoi siitä perheelleen ja kirjoitti kirjeen joulupukille.</w:t>
      </w:r>
    </w:p>
    <w:p>
      <w:r>
        <w:rPr>
          <w:b/>
        </w:rPr>
        <w:t xml:space="preserve">Tulos</w:t>
      </w:r>
    </w:p>
    <w:p>
      <w:r>
        <w:t xml:space="preserve">Sophie sai nuken joululahjaksi.</w:t>
      </w:r>
    </w:p>
    <w:p>
      <w:r>
        <w:rPr>
          <w:b/>
        </w:rPr>
        <w:t xml:space="preserve">Esimerkki 2.1568</w:t>
      </w:r>
    </w:p>
    <w:p>
      <w:r>
        <w:t xml:space="preserve">Alku: Ostin pääsiäiseksi pussillisen hyytelöpapuja. Keskikohta: En löytänyt hyytelöpapuja.</w:t>
      </w:r>
    </w:p>
    <w:p>
      <w:r>
        <w:rPr>
          <w:b/>
        </w:rPr>
        <w:t xml:space="preserve">Tulos</w:t>
      </w:r>
    </w:p>
    <w:p>
      <w:r>
        <w:t xml:space="preserve">Myöhemmin mieheni myönsi syöneensä hyytelöpapuja.</w:t>
      </w:r>
    </w:p>
    <w:p>
      <w:r>
        <w:rPr>
          <w:b/>
        </w:rPr>
        <w:t xml:space="preserve">Esimerkki 2.1569</w:t>
      </w:r>
    </w:p>
    <w:p>
      <w:r>
        <w:t xml:space="preserve">Alku: James oli vihainen parhaalle ystävälleen Toddille. Keskikohta: James ja Todd pitivät molemmat Jennystä.</w:t>
      </w:r>
    </w:p>
    <w:p>
      <w:r>
        <w:rPr>
          <w:b/>
        </w:rPr>
        <w:t xml:space="preserve">Tulos</w:t>
      </w:r>
    </w:p>
    <w:p>
      <w:r>
        <w:t xml:space="preserve">Myöhemmin Jenny kertoi heille, ettei hän ollut kiinnostunut kummastakaan heistä.</w:t>
      </w:r>
    </w:p>
    <w:p>
      <w:r>
        <w:rPr>
          <w:b/>
        </w:rPr>
        <w:t xml:space="preserve">Esimerkki 2.1570</w:t>
      </w:r>
    </w:p>
    <w:p>
      <w:r>
        <w:t xml:space="preserve">Alku: Charles oli toimittaja, jonka tehtävänä oli haastatella taiteilijaa. Keskikohta: Charles meni katsomaan, kuka hänen kohteensa oli.</w:t>
      </w:r>
    </w:p>
    <w:p>
      <w:r>
        <w:rPr>
          <w:b/>
        </w:rPr>
        <w:t xml:space="preserve">Tulos</w:t>
      </w:r>
    </w:p>
    <w:p>
      <w:r>
        <w:t xml:space="preserve">Hänen kohteensa oli poika, jota hän pelkäsi kaupassa.</w:t>
      </w:r>
    </w:p>
    <w:p>
      <w:r>
        <w:rPr>
          <w:b/>
        </w:rPr>
        <w:t xml:space="preserve">Esimerkki 2.1571</w:t>
      </w:r>
    </w:p>
    <w:p>
      <w:r>
        <w:t xml:space="preserve">Alku: Sue halusi tehdä paistettua kanaa. Keskikohta: Sue löysi uuden reseptin paistettua kanaa varten.</w:t>
      </w:r>
    </w:p>
    <w:p>
      <w:r>
        <w:rPr>
          <w:b/>
        </w:rPr>
        <w:t xml:space="preserve">Tulos</w:t>
      </w:r>
    </w:p>
    <w:p>
      <w:r>
        <w:t xml:space="preserve">Ja katso, siitä tuli upea!</w:t>
      </w:r>
    </w:p>
    <w:p>
      <w:r>
        <w:rPr>
          <w:b/>
        </w:rPr>
        <w:t xml:space="preserve">Esimerkki 2.1572</w:t>
      </w:r>
    </w:p>
    <w:p>
      <w:r>
        <w:t xml:space="preserve">Alku: Ystäväni Marc perusti palvelimen, jolla voimme pelata Minecraftia. Keskivaihe: Aurinko nousi ja näkyi ikkunasta.</w:t>
      </w:r>
    </w:p>
    <w:p>
      <w:r>
        <w:rPr>
          <w:b/>
        </w:rPr>
        <w:t xml:space="preserve">Tulos</w:t>
      </w:r>
    </w:p>
    <w:p>
      <w:r>
        <w:t xml:space="preserve">Meillä oli niin hauskaa, ettemme tajunneet, kuinka kauan siitä oli kulunut!</w:t>
      </w:r>
    </w:p>
    <w:p>
      <w:r>
        <w:rPr>
          <w:b/>
        </w:rPr>
        <w:t xml:space="preserve">Esimerkki 2.1573</w:t>
      </w:r>
    </w:p>
    <w:p>
      <w:r>
        <w:t xml:space="preserve">Alku: Jon halusi lähteä Pariisiin, mutta hänellä ei ollut tarpeeksi rahaa. Keskikohta: Jon päätti tehdä yötyötä.</w:t>
      </w:r>
    </w:p>
    <w:p>
      <w:r>
        <w:rPr>
          <w:b/>
        </w:rPr>
        <w:t xml:space="preserve">Tulos</w:t>
      </w:r>
    </w:p>
    <w:p>
      <w:r>
        <w:t xml:space="preserve">Lopulta Jonilla oli tarpeeksi rahaa lähteä Pariisiin!</w:t>
      </w:r>
    </w:p>
    <w:p>
      <w:r>
        <w:rPr>
          <w:b/>
        </w:rPr>
        <w:t xml:space="preserve">Esimerkki 2.1574</w:t>
      </w:r>
    </w:p>
    <w:p>
      <w:r>
        <w:t xml:space="preserve">Alku: Aloitus: Valmistelin laitteeni harjoitusta varten. Keskimmäinen: Loukkasin itseni, mutta ystäväni oli paikalla.</w:t>
      </w:r>
    </w:p>
    <w:p>
      <w:r>
        <w:rPr>
          <w:b/>
        </w:rPr>
        <w:t xml:space="preserve">Tulos</w:t>
      </w:r>
    </w:p>
    <w:p>
      <w:r>
        <w:t xml:space="preserve">Hän nosti minut ylös ja antoi minulle kupin vettä.</w:t>
      </w:r>
    </w:p>
    <w:p>
      <w:r>
        <w:rPr>
          <w:b/>
        </w:rPr>
        <w:t xml:space="preserve">Esimerkki 2.1575</w:t>
      </w:r>
    </w:p>
    <w:p>
      <w:r>
        <w:t xml:space="preserve">Alku: Cade rakastaa kaivaa multaa. Keskimmäinen: Cade löysi liasta madon.</w:t>
      </w:r>
    </w:p>
    <w:p>
      <w:r>
        <w:rPr>
          <w:b/>
        </w:rPr>
        <w:t xml:space="preserve">Tulos</w:t>
      </w:r>
    </w:p>
    <w:p>
      <w:r>
        <w:t xml:space="preserve">Tuo ei ollutkaan kumimato!</w:t>
      </w:r>
    </w:p>
    <w:p>
      <w:r>
        <w:rPr>
          <w:b/>
        </w:rPr>
        <w:t xml:space="preserve">Esimerkki 2.1576</w:t>
      </w:r>
    </w:p>
    <w:p>
      <w:r>
        <w:t xml:space="preserve">Alku: Tarjoilija kysyi vierailta, haluavatko he jotain juotavaa. Keskikohta: Yksi vieraista teki juomavalintansa.</w:t>
      </w:r>
    </w:p>
    <w:p>
      <w:r>
        <w:rPr>
          <w:b/>
        </w:rPr>
        <w:t xml:space="preserve">Tulos</w:t>
      </w:r>
    </w:p>
    <w:p>
      <w:r>
        <w:t xml:space="preserve">Tarjoilija kertoi hänelle, että se oli hyvä valinta, kun hän kirjoitti sen ylös.</w:t>
      </w:r>
    </w:p>
    <w:p>
      <w:r>
        <w:rPr>
          <w:b/>
        </w:rPr>
        <w:t xml:space="preserve">Esimerkki 2.1577</w:t>
      </w:r>
    </w:p>
    <w:p>
      <w:r>
        <w:t xml:space="preserve">Alku: Lillyllä oli tanssikonsertti. Keskikohta: Lily tanssi erittäin hyvin ja oli onnellinen.</w:t>
      </w:r>
    </w:p>
    <w:p>
      <w:r>
        <w:rPr>
          <w:b/>
        </w:rPr>
        <w:t xml:space="preserve">Tulos</w:t>
      </w:r>
    </w:p>
    <w:p>
      <w:r>
        <w:t xml:space="preserve">Lilly sai esitykselleen seisovat aplodit.</w:t>
      </w:r>
    </w:p>
    <w:p>
      <w:r>
        <w:rPr>
          <w:b/>
        </w:rPr>
        <w:t xml:space="preserve">Esimerkki 2.1578</w:t>
      </w:r>
    </w:p>
    <w:p>
      <w:r>
        <w:t xml:space="preserve">Alku: Ted lähti kotoa tarkistamaan postia. Keskikohta: Ted huomasi, että postilaatikko oli vinossa.</w:t>
      </w:r>
    </w:p>
    <w:p>
      <w:r>
        <w:rPr>
          <w:b/>
        </w:rPr>
        <w:t xml:space="preserve">Tulos</w:t>
      </w:r>
    </w:p>
    <w:p>
      <w:r>
        <w:t xml:space="preserve">Minuutin ahkeran työn jälkeen postilaatikko näytti taas upealta.</w:t>
      </w:r>
    </w:p>
    <w:p>
      <w:r>
        <w:rPr>
          <w:b/>
        </w:rPr>
        <w:t xml:space="preserve">Esimerkki 2.1579</w:t>
      </w:r>
    </w:p>
    <w:p>
      <w:r>
        <w:t xml:space="preserve">Alku: Bob meni kauppaan ostamaan välipaloja. Keskikohta: Halusin ostaa kaikki sipsit.</w:t>
      </w:r>
    </w:p>
    <w:p>
      <w:r>
        <w:rPr>
          <w:b/>
        </w:rPr>
        <w:t xml:space="preserve">Tulos</w:t>
      </w:r>
    </w:p>
    <w:p>
      <w:r>
        <w:t xml:space="preserve">Bob sanoi, että soitan sinulle Chipille.</w:t>
      </w:r>
    </w:p>
    <w:p>
      <w:r>
        <w:rPr>
          <w:b/>
        </w:rPr>
        <w:t xml:space="preserve">Esimerkki 2.1580</w:t>
      </w:r>
    </w:p>
    <w:p>
      <w:r>
        <w:t xml:space="preserve">Alku: Olin grillaamassa parin ystäväni kanssa. Keskikohta: Tajusin, että olin aliarvioinut, kuinka paljon ruokaa tarvitsisin.</w:t>
      </w:r>
    </w:p>
    <w:p>
      <w:r>
        <w:rPr>
          <w:b/>
        </w:rPr>
        <w:t xml:space="preserve">Tulos</w:t>
      </w:r>
    </w:p>
    <w:p>
      <w:r>
        <w:t xml:space="preserve">Onneksi ystäväni Howard toi mukanaan ylimääräisiä sämpylöitä.</w:t>
      </w:r>
    </w:p>
    <w:p>
      <w:r>
        <w:rPr>
          <w:b/>
        </w:rPr>
        <w:t xml:space="preserve">Esimerkki 2.1581</w:t>
      </w:r>
    </w:p>
    <w:p>
      <w:r>
        <w:t xml:space="preserve">Alku: Mia ei ollut koskaan maistanut falafelia. Keskikohta: Mia maistoi falafelia ja piti siitä.</w:t>
      </w:r>
    </w:p>
    <w:p>
      <w:r>
        <w:rPr>
          <w:b/>
        </w:rPr>
        <w:t xml:space="preserve">Tulos</w:t>
      </w:r>
    </w:p>
    <w:p>
      <w:r>
        <w:t xml:space="preserve">Mia piti siitä niin paljon, että hän päätti opetella sen tekemistä.</w:t>
      </w:r>
    </w:p>
    <w:p>
      <w:r>
        <w:rPr>
          <w:b/>
        </w:rPr>
        <w:t xml:space="preserve">Esimerkki 2.1582</w:t>
      </w:r>
    </w:p>
    <w:p>
      <w:r>
        <w:t xml:space="preserve">Alku: Kävelin sisälle siskoni likaiseen taloon. Keskikohta: Olin ällöttynyt siitä, miten hän eli.</w:t>
      </w:r>
    </w:p>
    <w:p>
      <w:r>
        <w:rPr>
          <w:b/>
        </w:rPr>
        <w:t xml:space="preserve">Tulos</w:t>
      </w:r>
    </w:p>
    <w:p>
      <w:r>
        <w:t xml:space="preserve">Jätin hänet seisomaan omaan sotkuunsa ja ajoin kotiin.</w:t>
      </w:r>
    </w:p>
    <w:p>
      <w:r>
        <w:rPr>
          <w:b/>
        </w:rPr>
        <w:t xml:space="preserve">Esimerkki 2.1583</w:t>
      </w:r>
    </w:p>
    <w:p>
      <w:r>
        <w:t xml:space="preserve">Alku: Mark ja Frank olivat uimassa Markin perheen uima-altaassa. Keskikohta: Mark ja Frank joutuivat vesitappeluun ja satuttivat toisiaan.</w:t>
      </w:r>
    </w:p>
    <w:p>
      <w:r>
        <w:rPr>
          <w:b/>
        </w:rPr>
        <w:t xml:space="preserve">Tulos</w:t>
      </w:r>
    </w:p>
    <w:p>
      <w:r>
        <w:t xml:space="preserve">Mark ja Frank pyysivät syvästi anteeksi.</w:t>
      </w:r>
    </w:p>
    <w:p>
      <w:r>
        <w:rPr>
          <w:b/>
        </w:rPr>
        <w:t xml:space="preserve">Esimerkki 2.1584</w:t>
      </w:r>
    </w:p>
    <w:p>
      <w:r>
        <w:t xml:space="preserve">Alku: Gwen oli kyllästynyt avioliittoonsa. Keskikohta: Hän on hyvin väsynyt.</w:t>
      </w:r>
    </w:p>
    <w:p>
      <w:r>
        <w:rPr>
          <w:b/>
        </w:rPr>
        <w:t xml:space="preserve">Tulos</w:t>
      </w:r>
    </w:p>
    <w:p>
      <w:r>
        <w:t xml:space="preserve">Hän lopetti kirjeensä kertomalla, ettei palaisi.</w:t>
      </w:r>
    </w:p>
    <w:p>
      <w:r>
        <w:rPr>
          <w:b/>
        </w:rPr>
        <w:t xml:space="preserve">Esimerkki 2.1585</w:t>
      </w:r>
    </w:p>
    <w:p>
      <w:r>
        <w:t xml:space="preserve">Alku: Ystävät olivat olleet matkalla juhliin, kun se tapahtui. Keskikohta: Stanleyn auto oli märkien teiden mudan ja lian peitossa.</w:t>
      </w:r>
    </w:p>
    <w:p>
      <w:r>
        <w:rPr>
          <w:b/>
        </w:rPr>
        <w:t xml:space="preserve">Tulos</w:t>
      </w:r>
    </w:p>
    <w:p>
      <w:r>
        <w:t xml:space="preserve">Stanley huokaisi ja pesi autonsa kolmannen kerran sinä aamuna.</w:t>
      </w:r>
    </w:p>
    <w:p>
      <w:r>
        <w:rPr>
          <w:b/>
        </w:rPr>
        <w:t xml:space="preserve">Esimerkki 2.1586</w:t>
      </w:r>
    </w:p>
    <w:p>
      <w:r>
        <w:t xml:space="preserve">Alku: Sam halusi virittää kitaransa. Keskikohta: Sam odotti pitkään.</w:t>
      </w:r>
    </w:p>
    <w:p>
      <w:r>
        <w:rPr>
          <w:b/>
        </w:rPr>
        <w:t xml:space="preserve">Tulos</w:t>
      </w:r>
    </w:p>
    <w:p>
      <w:r>
        <w:t xml:space="preserve">Silloin Sam päätti lopettaa pelaamisen.</w:t>
      </w:r>
    </w:p>
    <w:p>
      <w:r>
        <w:rPr>
          <w:b/>
        </w:rPr>
        <w:t xml:space="preserve">Esimerkki 2.1587</w:t>
      </w:r>
    </w:p>
    <w:p>
      <w:r>
        <w:t xml:space="preserve">Alku: Seanilla ja Saralla ei ollut paljon vaatteita. Keskikohta: Sean ja Sara hankkivat osa-aikatyön maksaakseen lisää vaatteita.</w:t>
      </w:r>
    </w:p>
    <w:p>
      <w:r>
        <w:rPr>
          <w:b/>
        </w:rPr>
        <w:t xml:space="preserve">Tulos</w:t>
      </w:r>
    </w:p>
    <w:p>
      <w:r>
        <w:t xml:space="preserve">Heidän oli tehtävä ylimääräistä työtä ansaitakseen tarpeeksi rahaa kaiken kattamiseksi.</w:t>
      </w:r>
    </w:p>
    <w:p>
      <w:r>
        <w:rPr>
          <w:b/>
        </w:rPr>
        <w:t xml:space="preserve">Esimerkki 2.1588</w:t>
      </w:r>
    </w:p>
    <w:p>
      <w:r>
        <w:t xml:space="preserve">Alku: Lucy teetti kyntensä ammattilaisella. Keskikohta: Lucy tahrasi kynnen avatessaan auton oven.</w:t>
      </w:r>
    </w:p>
    <w:p>
      <w:r>
        <w:rPr>
          <w:b/>
        </w:rPr>
        <w:t xml:space="preserve">Tulos</w:t>
      </w:r>
    </w:p>
    <w:p>
      <w:r>
        <w:t xml:space="preserve">Lucy meni takaisin ja teetti sen uudelleen.</w:t>
      </w:r>
    </w:p>
    <w:p>
      <w:r>
        <w:rPr>
          <w:b/>
        </w:rPr>
        <w:t xml:space="preserve">Esimerkki 2.1589</w:t>
      </w:r>
    </w:p>
    <w:p>
      <w:r>
        <w:t xml:space="preserve">Alku: He huokailivat, kun viimeinen suuri kivi siirrettiin. Keskikohta: He halusivat innokkaasti nähdä fossiilin kokonaan.</w:t>
      </w:r>
    </w:p>
    <w:p>
      <w:r>
        <w:rPr>
          <w:b/>
        </w:rPr>
        <w:t xml:space="preserve">Tulos</w:t>
      </w:r>
    </w:p>
    <w:p>
      <w:r>
        <w:t xml:space="preserve">Tyrannosaurusfossiili oli kaunis.</w:t>
      </w:r>
    </w:p>
    <w:p>
      <w:r>
        <w:rPr>
          <w:b/>
        </w:rPr>
        <w:t xml:space="preserve">Esimerkki 2.1590</w:t>
      </w:r>
    </w:p>
    <w:p>
      <w:r>
        <w:t xml:space="preserve">Alku: Hän heräsi hymyillen. Keskikohta: Mutta sitten hän huomasi, että hän oli unohtanut ladata puhelimensa, ja se oli kuollut.</w:t>
      </w:r>
    </w:p>
    <w:p>
      <w:r>
        <w:rPr>
          <w:b/>
        </w:rPr>
        <w:t xml:space="preserve">Tulos</w:t>
      </w:r>
    </w:p>
    <w:p>
      <w:r>
        <w:t xml:space="preserve">Hieno päivä ei alkanut hänen kannaltaan hyvin.</w:t>
      </w:r>
    </w:p>
    <w:p>
      <w:r>
        <w:rPr>
          <w:b/>
        </w:rPr>
        <w:t xml:space="preserve">Esimerkki 2.1591</w:t>
      </w:r>
    </w:p>
    <w:p>
      <w:r>
        <w:t xml:space="preserve">Alku: Tom päätti tehdä kepposen Dickille. Keskikohta: Tom laittoi Dickin postilaatikkoon väärennetyn kalkkarokäärmeen ja katseli, kun Dick avasi sen.</w:t>
      </w:r>
    </w:p>
    <w:p>
      <w:r>
        <w:rPr>
          <w:b/>
        </w:rPr>
        <w:t xml:space="preserve">Tulos</w:t>
      </w:r>
    </w:p>
    <w:p>
      <w:r>
        <w:t xml:space="preserve">Dick sai sydänkohtauksen ja kuoli paikan päällä.</w:t>
      </w:r>
    </w:p>
    <w:p>
      <w:r>
        <w:rPr>
          <w:b/>
        </w:rPr>
        <w:t xml:space="preserve">Esimerkki 2.1592</w:t>
      </w:r>
    </w:p>
    <w:p>
      <w:r>
        <w:t xml:space="preserve">Alku: Paul ja Jessica olivat olleet naimisissa 15 vuotta. Keskikohta: Mutta sitten Jessica sai tietää, että Paulilla oli toinen perhe.</w:t>
      </w:r>
    </w:p>
    <w:p>
      <w:r>
        <w:rPr>
          <w:b/>
        </w:rPr>
        <w:t xml:space="preserve">Tulos</w:t>
      </w:r>
    </w:p>
    <w:p>
      <w:r>
        <w:t xml:space="preserve">Paul ja Jessica lähtivät lopulta omille teilleen.</w:t>
      </w:r>
    </w:p>
    <w:p>
      <w:r>
        <w:rPr>
          <w:b/>
        </w:rPr>
        <w:t xml:space="preserve">Esimerkki 2.1593</w:t>
      </w:r>
    </w:p>
    <w:p>
      <w:r>
        <w:t xml:space="preserve">Alku: Nancy huomaa saman kodittoman miehen kerjäävän rahaa joka päivä. Keskikohta: Nancy hankkii kodittomalle miehelle työpaikan.</w:t>
      </w:r>
    </w:p>
    <w:p>
      <w:r>
        <w:rPr>
          <w:b/>
        </w:rPr>
        <w:t xml:space="preserve">Tulos</w:t>
      </w:r>
    </w:p>
    <w:p>
      <w:r>
        <w:t xml:space="preserve">Nancy on onnellinen siitä, että hän on auttanut koditonta miestä.</w:t>
      </w:r>
    </w:p>
    <w:p>
      <w:r>
        <w:rPr>
          <w:b/>
        </w:rPr>
        <w:t xml:space="preserve">Esimerkki 2.1594</w:t>
      </w:r>
    </w:p>
    <w:p>
      <w:r>
        <w:t xml:space="preserve">Alku: Bob katseli televisiota, kun hän näki tyttärensä alkavan kävellä. Keskikohta: Bob otti videon muistoksi.</w:t>
      </w:r>
    </w:p>
    <w:p>
      <w:r>
        <w:rPr>
          <w:b/>
        </w:rPr>
        <w:t xml:space="preserve">Tulos</w:t>
      </w:r>
    </w:p>
    <w:p>
      <w:r>
        <w:t xml:space="preserve">Hänen vaimonsa oli todella iloinen nähdessään videon ja riensi kotiin katsomaan sitä.</w:t>
      </w:r>
    </w:p>
    <w:p>
      <w:r>
        <w:rPr>
          <w:b/>
        </w:rPr>
        <w:t xml:space="preserve">Esimerkki 2.1595</w:t>
      </w:r>
    </w:p>
    <w:p>
      <w:r>
        <w:t xml:space="preserve">Alku: Pat oli limonadin juomisen maailmanmestaruuskilpailujen finaalissa. Keskikohta: Pat joi kaiken ja voitti.</w:t>
      </w:r>
    </w:p>
    <w:p>
      <w:r>
        <w:rPr>
          <w:b/>
        </w:rPr>
        <w:t xml:space="preserve">Tulos</w:t>
      </w:r>
    </w:p>
    <w:p>
      <w:r>
        <w:t xml:space="preserve">Yleisö hurrasi tyhjälle kannulle ja Patille.</w:t>
      </w:r>
    </w:p>
    <w:p>
      <w:r>
        <w:rPr>
          <w:b/>
        </w:rPr>
        <w:t xml:space="preserve">Esimerkki 2.1596</w:t>
      </w:r>
    </w:p>
    <w:p>
      <w:r>
        <w:t xml:space="preserve">Alku: Kay päätti tehdä omia donitsejaan. Keskikohta: Kay poltti ensimmäisen erän.</w:t>
      </w:r>
    </w:p>
    <w:p>
      <w:r>
        <w:rPr>
          <w:b/>
        </w:rPr>
        <w:t xml:space="preserve">Tulos</w:t>
      </w:r>
    </w:p>
    <w:p>
      <w:r>
        <w:t xml:space="preserve">Hän päätti olla ensi kerralla varovaisempi.</w:t>
      </w:r>
    </w:p>
    <w:p>
      <w:r>
        <w:rPr>
          <w:b/>
        </w:rPr>
        <w:t xml:space="preserve">Esimerkki 2.1597</w:t>
      </w:r>
    </w:p>
    <w:p>
      <w:r>
        <w:t xml:space="preserve">Alku: On vaikea löytää mekaanikkoa, johon voi luottaa. Keskikohta: Ken vei autonsa mekaanikolle, jota hänen ystävänsä Charles suositteli.</w:t>
      </w:r>
    </w:p>
    <w:p>
      <w:r>
        <w:rPr>
          <w:b/>
        </w:rPr>
        <w:t xml:space="preserve">Tulos</w:t>
      </w:r>
    </w:p>
    <w:p>
      <w:r>
        <w:t xml:space="preserve">Ken pyysi Charlesia hakemaan autonsa, mutta hän ei pystynyt hakemaan sitä, joten hän menetti sen.</w:t>
      </w:r>
    </w:p>
    <w:p>
      <w:r>
        <w:rPr>
          <w:b/>
        </w:rPr>
        <w:t xml:space="preserve">Esimerkki 2.1598</w:t>
      </w:r>
    </w:p>
    <w:p>
      <w:r>
        <w:t xml:space="preserve">Alku: Rachel halusi epätoivoisesti kakkua. Keskikohta: Rachel ei koskaan saanut haluamaansa kakkua.</w:t>
      </w:r>
    </w:p>
    <w:p>
      <w:r>
        <w:rPr>
          <w:b/>
        </w:rPr>
        <w:t xml:space="preserve">Tulos</w:t>
      </w:r>
    </w:p>
    <w:p>
      <w:r>
        <w:t xml:space="preserve">Rachel haluaa tuon kakun tänäkin päivänä.</w:t>
      </w:r>
    </w:p>
    <w:p>
      <w:r>
        <w:rPr>
          <w:b/>
        </w:rPr>
        <w:t xml:space="preserve">Esimerkki 2.1599</w:t>
      </w:r>
    </w:p>
    <w:p>
      <w:r>
        <w:t xml:space="preserve">Alku: Willsin perhe sai joulukuusensa joka vuosi vuorilta. Keskikohta: He hakivat suurimman kuusen.</w:t>
      </w:r>
    </w:p>
    <w:p>
      <w:r>
        <w:rPr>
          <w:b/>
        </w:rPr>
        <w:t xml:space="preserve">Tulos</w:t>
      </w:r>
    </w:p>
    <w:p>
      <w:r>
        <w:t xml:space="preserve">Se oli yli kaksimetrinen ja hyvin täyteläinen joka puolelta.</w:t>
      </w:r>
    </w:p>
    <w:p>
      <w:r>
        <w:rPr>
          <w:b/>
        </w:rPr>
        <w:t xml:space="preserve">Esimerkki 2.1600</w:t>
      </w:r>
    </w:p>
    <w:p>
      <w:r>
        <w:t xml:space="preserve">Alku: Drew meni ruokakauppaan. Keskikohta: Drew osti jotain, joka oli pahaa.</w:t>
      </w:r>
    </w:p>
    <w:p>
      <w:r>
        <w:rPr>
          <w:b/>
        </w:rPr>
        <w:t xml:space="preserve">Tulos</w:t>
      </w:r>
    </w:p>
    <w:p>
      <w:r>
        <w:t xml:space="preserve">Hän heitti sen heti pois.</w:t>
      </w:r>
    </w:p>
    <w:p>
      <w:r>
        <w:rPr>
          <w:b/>
        </w:rPr>
        <w:t xml:space="preserve">Esimerkki 2.1601</w:t>
      </w:r>
    </w:p>
    <w:p>
      <w:r>
        <w:t xml:space="preserve">Alku: Jonathan on työkavereidensa rakastama. Keskikohta: Jonathan varasti salaa yritykseltä.</w:t>
      </w:r>
    </w:p>
    <w:p>
      <w:r>
        <w:rPr>
          <w:b/>
        </w:rPr>
        <w:t xml:space="preserve">Tulos</w:t>
      </w:r>
    </w:p>
    <w:p>
      <w:r>
        <w:t xml:space="preserve">Työmoraali romahtaa ja yritys lopettaa toimintansa.</w:t>
      </w:r>
    </w:p>
    <w:p>
      <w:r>
        <w:rPr>
          <w:b/>
        </w:rPr>
        <w:t xml:space="preserve">Esimerkki 2.1602</w:t>
      </w:r>
    </w:p>
    <w:p>
      <w:r>
        <w:t xml:space="preserve">Alku: Kathy oli juuri saanut uuden vauvan. Keskikohta: Kathyn ystävä toi hänelle ruokaa auttaakseen.</w:t>
      </w:r>
    </w:p>
    <w:p>
      <w:r>
        <w:rPr>
          <w:b/>
        </w:rPr>
        <w:t xml:space="preserve">Tulos</w:t>
      </w:r>
    </w:p>
    <w:p>
      <w:r>
        <w:t xml:space="preserve">Kathy kiitti ystäväänsä ruoan tuomisesta.</w:t>
      </w:r>
    </w:p>
    <w:p>
      <w:r>
        <w:rPr>
          <w:b/>
        </w:rPr>
        <w:t xml:space="preserve">Esimerkki 2.1603</w:t>
      </w:r>
    </w:p>
    <w:p>
      <w:r>
        <w:t xml:space="preserve">Alku: Vanhempi nainen oli kiireinen keittiössä leipomassa keksejä. Keskikohta: Nainen kuuli koputuksen ovelle.</w:t>
      </w:r>
    </w:p>
    <w:p>
      <w:r>
        <w:rPr>
          <w:b/>
        </w:rPr>
        <w:t xml:space="preserve">Tulos</w:t>
      </w:r>
    </w:p>
    <w:p>
      <w:r>
        <w:t xml:space="preserve">Lapsenlapset tulivat juuri sopivasti hänen rakkaudentyöstään.</w:t>
      </w:r>
    </w:p>
    <w:p>
      <w:r>
        <w:rPr>
          <w:b/>
        </w:rPr>
        <w:t xml:space="preserve">Esimerkki 2.1604</w:t>
      </w:r>
    </w:p>
    <w:p>
      <w:r>
        <w:t xml:space="preserve">Alku: Gina päätti leipoa omenapiirakan ensimmäistä kertaa. Keskikohta: Omenapiirakka oli liian makea.</w:t>
      </w:r>
    </w:p>
    <w:p>
      <w:r>
        <w:rPr>
          <w:b/>
        </w:rPr>
        <w:t xml:space="preserve">Tulos</w:t>
      </w:r>
    </w:p>
    <w:p>
      <w:r>
        <w:t xml:space="preserve">Niinpä hän päätti heittää sen roskiin.</w:t>
      </w:r>
    </w:p>
    <w:p>
      <w:r>
        <w:rPr>
          <w:b/>
        </w:rPr>
        <w:t xml:space="preserve">Esimerkki 2.1605</w:t>
      </w:r>
    </w:p>
    <w:p>
      <w:r>
        <w:t xml:space="preserve">Alku: Annan juuret olivat kasvamassa ulos. Keskikohta: Anne osti valkaisuainetta ja käytti sitä.</w:t>
      </w:r>
    </w:p>
    <w:p>
      <w:r>
        <w:rPr>
          <w:b/>
        </w:rPr>
        <w:t xml:space="preserve">Tulos</w:t>
      </w:r>
    </w:p>
    <w:p>
      <w:r>
        <w:t xml:space="preserve">Nyt hänen tummat juurensa olivat poissa!</w:t>
      </w:r>
    </w:p>
    <w:p>
      <w:r>
        <w:rPr>
          <w:b/>
        </w:rPr>
        <w:t xml:space="preserve">Esimerkki 2.1606</w:t>
      </w:r>
    </w:p>
    <w:p>
      <w:r>
        <w:t xml:space="preserve">Alku: Kelly järjesti koulussaan leivontamyyntiä. Keskikohta: Kellyllä oli hauskaa leivonnaismyynnissä, ja hän jäi auttamaan koko päiväksi.</w:t>
      </w:r>
    </w:p>
    <w:p>
      <w:r>
        <w:rPr>
          <w:b/>
        </w:rPr>
        <w:t xml:space="preserve">Tulos</w:t>
      </w:r>
    </w:p>
    <w:p>
      <w:r>
        <w:t xml:space="preserve">Kelly oli onnellinen ja tienasi sata dollaria.</w:t>
      </w:r>
    </w:p>
    <w:p>
      <w:r>
        <w:rPr>
          <w:b/>
        </w:rPr>
        <w:t xml:space="preserve">Esimerkki 2.1607</w:t>
      </w:r>
    </w:p>
    <w:p>
      <w:r>
        <w:t xml:space="preserve">Alku: Sam oli siivoamassa kotiaan. Keskikohta: Sam roiskutti vahingossa valkaisuainetta silmäänsä.</w:t>
      </w:r>
    </w:p>
    <w:p>
      <w:r>
        <w:rPr>
          <w:b/>
        </w:rPr>
        <w:t xml:space="preserve">Tulos</w:t>
      </w:r>
    </w:p>
    <w:p>
      <w:r>
        <w:t xml:space="preserve">Hän pesi sen pois, mutta silmä pysyi punaisena.</w:t>
      </w:r>
    </w:p>
    <w:p>
      <w:r>
        <w:rPr>
          <w:b/>
        </w:rPr>
        <w:t xml:space="preserve">Esimerkki 2.1608</w:t>
      </w:r>
    </w:p>
    <w:p>
      <w:r>
        <w:t xml:space="preserve">Alku: Charityn ystävä oli juuri lähtenyt yökyläilyn jälkeen. Keskikohta: Charityn kaulakoru oli kadonnut.</w:t>
      </w:r>
    </w:p>
    <w:p>
      <w:r>
        <w:rPr>
          <w:b/>
        </w:rPr>
        <w:t xml:space="preserve">Tulos</w:t>
      </w:r>
    </w:p>
    <w:p>
      <w:r>
        <w:t xml:space="preserve">Hänen ystävänsä tunnusti lopulta.</w:t>
      </w:r>
    </w:p>
    <w:p>
      <w:r>
        <w:rPr>
          <w:b/>
        </w:rPr>
        <w:t xml:space="preserve">Esimerkki 2.1609</w:t>
      </w:r>
    </w:p>
    <w:p>
      <w:r>
        <w:t xml:space="preserve">Alku: Amy oli ainoa hänen ystävistään, jolla oli työpaikka lukiossa. Keskikohta: Amy antoi ystävilleen syntymäpäivälahjoja.</w:t>
      </w:r>
    </w:p>
    <w:p>
      <w:r>
        <w:rPr>
          <w:b/>
        </w:rPr>
        <w:t xml:space="preserve">Tulos</w:t>
      </w:r>
    </w:p>
    <w:p>
      <w:r>
        <w:t xml:space="preserve">Mutta koska heillä ei ollut töitä, hän ei saanut mitään vastineeksi.</w:t>
      </w:r>
    </w:p>
    <w:p>
      <w:r>
        <w:rPr>
          <w:b/>
        </w:rPr>
        <w:t xml:space="preserve">Esimerkki 2.1610</w:t>
      </w:r>
    </w:p>
    <w:p>
      <w:r>
        <w:t xml:space="preserve">Alku: Ava otti sähköttömyyshaasteen vastaan. Keskikohta: Ava lakkasi maksamasta sähkölaskuaan, jotta hän ei huijaisi.</w:t>
      </w:r>
    </w:p>
    <w:p>
      <w:r>
        <w:rPr>
          <w:b/>
        </w:rPr>
        <w:t xml:space="preserve">Tulos</w:t>
      </w:r>
    </w:p>
    <w:p>
      <w:r>
        <w:t xml:space="preserve">Hänen oli käytettävä kynttilöitä nähdäkseen 30 päivän ajan!</w:t>
      </w:r>
    </w:p>
    <w:p>
      <w:r>
        <w:rPr>
          <w:b/>
        </w:rPr>
        <w:t xml:space="preserve">Esimerkki 2.1611</w:t>
      </w:r>
    </w:p>
    <w:p>
      <w:r>
        <w:t xml:space="preserve">Alku: Nick ajoi eräänä iltana töistä kotiin. Keskikohta: Hän antoi tytölle kyydin, koska satoi.</w:t>
      </w:r>
    </w:p>
    <w:p>
      <w:r>
        <w:rPr>
          <w:b/>
        </w:rPr>
        <w:t xml:space="preserve">Tulos</w:t>
      </w:r>
    </w:p>
    <w:p>
      <w:r>
        <w:t xml:space="preserve">Tyttö kiitti häntä kiitollisena.</w:t>
      </w:r>
    </w:p>
    <w:p>
      <w:r>
        <w:rPr>
          <w:b/>
        </w:rPr>
        <w:t xml:space="preserve">Esimerkki 2.1612</w:t>
      </w:r>
    </w:p>
    <w:p>
      <w:r>
        <w:t xml:space="preserve">Alku: Mark sai vuokranantajaltaan häätöilmoituksen. Keskikohta: Hän alkoi heti etsiä uutta asuntoa.</w:t>
      </w:r>
    </w:p>
    <w:p>
      <w:r>
        <w:rPr>
          <w:b/>
        </w:rPr>
        <w:t xml:space="preserve">Tulos</w:t>
      </w:r>
    </w:p>
    <w:p>
      <w:r>
        <w:t xml:space="preserve">Hän pääsi nopeasti uuteen kotiin.</w:t>
      </w:r>
    </w:p>
    <w:p>
      <w:r>
        <w:rPr>
          <w:b/>
        </w:rPr>
        <w:t xml:space="preserve">Esimerkki 2.1613</w:t>
      </w:r>
    </w:p>
    <w:p>
      <w:r>
        <w:t xml:space="preserve">Alku: Alex käytti eräänä päivänä koulussa kirosanaa. Keskikohta: Alex joutui jälki-istuntoon koulussa.</w:t>
      </w:r>
    </w:p>
    <w:p>
      <w:r>
        <w:rPr>
          <w:b/>
        </w:rPr>
        <w:t xml:space="preserve">Tulos</w:t>
      </w:r>
    </w:p>
    <w:p>
      <w:r>
        <w:t xml:space="preserve">Alex inhosi sitä ja oppi olemaan käyttämättä noita sanoja enää koskaan.</w:t>
      </w:r>
    </w:p>
    <w:p>
      <w:r>
        <w:rPr>
          <w:b/>
        </w:rPr>
        <w:t xml:space="preserve">Esimerkki 2.1614</w:t>
      </w:r>
    </w:p>
    <w:p>
      <w:r>
        <w:t xml:space="preserve">Alku: Tom rakasti burritoja. Keskikohta: Tom pudotti kaikki burritonsa.</w:t>
      </w:r>
    </w:p>
    <w:p>
      <w:r>
        <w:rPr>
          <w:b/>
        </w:rPr>
        <w:t xml:space="preserve">Tulos</w:t>
      </w:r>
    </w:p>
    <w:p>
      <w:r>
        <w:t xml:space="preserve">Sinä päivänä menetettiin kolme burriton supremea.</w:t>
      </w:r>
    </w:p>
    <w:p>
      <w:r>
        <w:rPr>
          <w:b/>
        </w:rPr>
        <w:t xml:space="preserve">Esimerkki 2.1615</w:t>
      </w:r>
    </w:p>
    <w:p>
      <w:r>
        <w:t xml:space="preserve">Alku: Arnie luuli, että hän oli reputtanut matematiikan kokeessa. Keskikohta: Opettaja antoi Arnien kokeesta 75 prosentin tuloksen.</w:t>
      </w:r>
    </w:p>
    <w:p>
      <w:r>
        <w:rPr>
          <w:b/>
        </w:rPr>
        <w:t xml:space="preserve">Tulos</w:t>
      </w:r>
    </w:p>
    <w:p>
      <w:r>
        <w:t xml:space="preserve">Hänen opettajansa selitti, että hän oli vastannut lisäkysymykseen.</w:t>
      </w:r>
    </w:p>
    <w:p>
      <w:r>
        <w:rPr>
          <w:b/>
        </w:rPr>
        <w:t xml:space="preserve">Esimerkki 2.1616</w:t>
      </w:r>
    </w:p>
    <w:p>
      <w:r>
        <w:t xml:space="preserve">Alku: Javier huomaa, että hänellä on kova nälkä. Keskikohta: Hän laittaa itselleen jotain syötävää.</w:t>
      </w:r>
    </w:p>
    <w:p>
      <w:r>
        <w:rPr>
          <w:b/>
        </w:rPr>
        <w:t xml:space="preserve">Tulos</w:t>
      </w:r>
    </w:p>
    <w:p>
      <w:r>
        <w:t xml:space="preserve">Javier voi paljon paremmin syötyään kananmunan.</w:t>
      </w:r>
    </w:p>
    <w:p>
      <w:r>
        <w:rPr>
          <w:b/>
        </w:rPr>
        <w:t xml:space="preserve">Esimerkki 2.1617</w:t>
      </w:r>
    </w:p>
    <w:p>
      <w:r>
        <w:t xml:space="preserve">Alku: Viime yö oli julma. Keskikohta: Pelasin Fortnitea ja myöhästyin koulun kokeista.</w:t>
      </w:r>
    </w:p>
    <w:p>
      <w:r>
        <w:rPr>
          <w:b/>
        </w:rPr>
        <w:t xml:space="preserve">Tulos</w:t>
      </w:r>
    </w:p>
    <w:p>
      <w:r>
        <w:t xml:space="preserve">Vannoin, etten enää koskaan menisi myöhään nukkumaan.</w:t>
      </w:r>
    </w:p>
    <w:p>
      <w:r>
        <w:rPr>
          <w:b/>
        </w:rPr>
        <w:t xml:space="preserve">Esimerkki 2.1618</w:t>
      </w:r>
    </w:p>
    <w:p>
      <w:r>
        <w:t xml:space="preserve">Alku: Minusta tuntui kerran siltä, että haluaisin tehdä jotain romanttista sattumanvaraisesti. Keskikohta: Flirttailin tytön kanssa.</w:t>
      </w:r>
    </w:p>
    <w:p>
      <w:r>
        <w:rPr>
          <w:b/>
        </w:rPr>
        <w:t xml:space="preserve">Tulos</w:t>
      </w:r>
    </w:p>
    <w:p>
      <w:r>
        <w:t xml:space="preserve">Juuri silloin ilmestyi valtava mies, joka kysyi, mitä sanoin hänen tyttöystävälleen.</w:t>
      </w:r>
    </w:p>
    <w:p>
      <w:r>
        <w:rPr>
          <w:b/>
        </w:rPr>
        <w:t xml:space="preserve">Esimerkki 2.1619</w:t>
      </w:r>
    </w:p>
    <w:p>
      <w:r>
        <w:t xml:space="preserve">Alku: Jon halusi liittyä armeijaan palvellakseen maataan. Keskikohta: Jon harrasti liikuntaa ja söi oikein.</w:t>
      </w:r>
    </w:p>
    <w:p>
      <w:r>
        <w:rPr>
          <w:b/>
        </w:rPr>
        <w:t xml:space="preserve">Tulos</w:t>
      </w:r>
    </w:p>
    <w:p>
      <w:r>
        <w:t xml:space="preserve">Lopulta hän punnitsi tarpeeksi painoa liittyäkseen armeijaan.</w:t>
      </w:r>
    </w:p>
    <w:p>
      <w:r>
        <w:rPr>
          <w:b/>
        </w:rPr>
        <w:t xml:space="preserve">Esimerkki 2.1620</w:t>
      </w:r>
    </w:p>
    <w:p>
      <w:r>
        <w:t xml:space="preserve">Alku: Michelle halusi todella ipadin. Keskikohta: ipad oli myynnissä kaupassa.</w:t>
      </w:r>
    </w:p>
    <w:p>
      <w:r>
        <w:rPr>
          <w:b/>
        </w:rPr>
        <w:t xml:space="preserve">Tulos</w:t>
      </w:r>
    </w:p>
    <w:p>
      <w:r>
        <w:t xml:space="preserve">ipad kädessään Michelle hymyili vuolaasti.</w:t>
      </w:r>
    </w:p>
    <w:p>
      <w:r>
        <w:rPr>
          <w:b/>
        </w:rPr>
        <w:t xml:space="preserve">Esimerkki 2.1621</w:t>
      </w:r>
    </w:p>
    <w:p>
      <w:r>
        <w:t xml:space="preserve">Alku: Amy ja Jon halusivat juhlia kuudetta vuosipäiväänsä yhdessä. Keskikohta: Amy ja Jon valmistautuivat lähtemään.</w:t>
      </w:r>
    </w:p>
    <w:p>
      <w:r>
        <w:rPr>
          <w:b/>
        </w:rPr>
        <w:t xml:space="preserve">Tulos</w:t>
      </w:r>
    </w:p>
    <w:p>
      <w:r>
        <w:t xml:space="preserve">Yksi lapsista oksensi, joten heidän oli jäätävä kotiin.</w:t>
      </w:r>
    </w:p>
    <w:p>
      <w:r>
        <w:rPr>
          <w:b/>
        </w:rPr>
        <w:t xml:space="preserve">Esimerkki 2.1622</w:t>
      </w:r>
    </w:p>
    <w:p>
      <w:r>
        <w:t xml:space="preserve">Alku: Benji sai luonnontieteiden tunnilla arvosanan A+. Keskikohta: Benjin opettaja tarjoutui antamaan hänen jäädä auttamaan.</w:t>
      </w:r>
    </w:p>
    <w:p>
      <w:r>
        <w:rPr>
          <w:b/>
        </w:rPr>
        <w:t xml:space="preserve">Tulos</w:t>
      </w:r>
    </w:p>
    <w:p>
      <w:r>
        <w:t xml:space="preserve">Hän auttoi mielellään opettajaansa arvostelemaan papereita.</w:t>
      </w:r>
    </w:p>
    <w:p>
      <w:r>
        <w:rPr>
          <w:b/>
        </w:rPr>
        <w:t xml:space="preserve">Esimerkki 2.1623</w:t>
      </w:r>
    </w:p>
    <w:p>
      <w:r>
        <w:t xml:space="preserve">Alku: Jacob oli kirjastossa. Keskikohta: Jacobin piti lähteä töihin.</w:t>
      </w:r>
    </w:p>
    <w:p>
      <w:r>
        <w:rPr>
          <w:b/>
        </w:rPr>
        <w:t xml:space="preserve">Tulos</w:t>
      </w:r>
    </w:p>
    <w:p>
      <w:r>
        <w:t xml:space="preserve">Sitten hän tunki sen laukkuunsa ja lähti nopeasti.</w:t>
      </w:r>
    </w:p>
    <w:p>
      <w:r>
        <w:rPr>
          <w:b/>
        </w:rPr>
        <w:t xml:space="preserve">Esimerkki 2.1624</w:t>
      </w:r>
    </w:p>
    <w:p>
      <w:r>
        <w:t xml:space="preserve">Alku: Molly halusi niin kovasti talon. Keskikohta: Molly sai talon.</w:t>
      </w:r>
    </w:p>
    <w:p>
      <w:r>
        <w:rPr>
          <w:b/>
        </w:rPr>
        <w:t xml:space="preserve">Tulos</w:t>
      </w:r>
    </w:p>
    <w:p>
      <w:r>
        <w:t xml:space="preserve">Hän tajusi, että talon omistaminen ei ollutkaan niin hauskaa.</w:t>
      </w:r>
    </w:p>
    <w:p>
      <w:r>
        <w:rPr>
          <w:b/>
        </w:rPr>
        <w:t xml:space="preserve">Esimerkki 2.1625</w:t>
      </w:r>
    </w:p>
    <w:p>
      <w:r>
        <w:t xml:space="preserve">Alku: Amy työskenteli kotona ja esitti kysymyksensä chatissa. Keskivaihe: Amy lähti kylpemään, kun hän sai vastauksen.</w:t>
      </w:r>
    </w:p>
    <w:p>
      <w:r>
        <w:rPr>
          <w:b/>
        </w:rPr>
        <w:t xml:space="preserve">Tulos</w:t>
      </w:r>
    </w:p>
    <w:p>
      <w:r>
        <w:t xml:space="preserve">Amyn soittaja oli erittäin järkyttynyt, kun Amy palasi.</w:t>
      </w:r>
    </w:p>
    <w:p>
      <w:r>
        <w:rPr>
          <w:b/>
        </w:rPr>
        <w:t xml:space="preserve">Esimerkki 2.1626</w:t>
      </w:r>
    </w:p>
    <w:p>
      <w:r>
        <w:t xml:space="preserve">Alku: Otin Cashin eräänä päivänä mukaan vaellukselle. Keskikohta: Cash näki oravan.</w:t>
      </w:r>
    </w:p>
    <w:p>
      <w:r>
        <w:rPr>
          <w:b/>
        </w:rPr>
        <w:t xml:space="preserve">Tulos</w:t>
      </w:r>
    </w:p>
    <w:p>
      <w:r>
        <w:t xml:space="preserve">käteinen sai oravan kiinni</w:t>
      </w:r>
    </w:p>
    <w:p>
      <w:r>
        <w:rPr>
          <w:b/>
        </w:rPr>
        <w:t xml:space="preserve">Esimerkki 2.1627</w:t>
      </w:r>
    </w:p>
    <w:p>
      <w:r>
        <w:t xml:space="preserve">Alku: Toukokuu kaivoi multaa. Keskellä: Toukokuu säästi multaa purkkiin tehdäkseen mutakakkuja.</w:t>
      </w:r>
    </w:p>
    <w:p>
      <w:r>
        <w:rPr>
          <w:b/>
        </w:rPr>
        <w:t xml:space="preserve">Tulos</w:t>
      </w:r>
    </w:p>
    <w:p>
      <w:r>
        <w:t xml:space="preserve">Hän päätti sittenkin olla tekemättä mutakakkuja.</w:t>
      </w:r>
    </w:p>
    <w:p>
      <w:r>
        <w:rPr>
          <w:b/>
        </w:rPr>
        <w:t xml:space="preserve">Esimerkki 2.1628</w:t>
      </w:r>
    </w:p>
    <w:p>
      <w:r>
        <w:t xml:space="preserve">Alku: Benin auto oli juuttunut jäiseen ajotielle. Keskikohta: Ben lapioi lunta autonsa ympäriltä.</w:t>
      </w:r>
    </w:p>
    <w:p>
      <w:r>
        <w:rPr>
          <w:b/>
        </w:rPr>
        <w:t xml:space="preserve">Tulos</w:t>
      </w:r>
    </w:p>
    <w:p>
      <w:r>
        <w:t xml:space="preserve">Se antoi hänelle tarvittavaa vetovoimaa auton liikkeellelähtöön.</w:t>
      </w:r>
    </w:p>
    <w:p>
      <w:r>
        <w:rPr>
          <w:b/>
        </w:rPr>
        <w:t xml:space="preserve">Esimerkki 2.1629</w:t>
      </w:r>
    </w:p>
    <w:p>
      <w:r>
        <w:t xml:space="preserve">Alku: Rakastan nurmikonleikkuuta. Keskimmäinen: Ruohonleikkuu on tuottava työ.</w:t>
      </w:r>
    </w:p>
    <w:p>
      <w:r>
        <w:rPr>
          <w:b/>
        </w:rPr>
        <w:t xml:space="preserve">Tulos</w:t>
      </w:r>
    </w:p>
    <w:p>
      <w:r>
        <w:t xml:space="preserve">Vaimoni joutui tulemaan ulos ja kertomaan minulle, että olin niittänyt samat kohdat kahdesti.</w:t>
      </w:r>
    </w:p>
    <w:p>
      <w:r>
        <w:rPr>
          <w:b/>
        </w:rPr>
        <w:t xml:space="preserve">Esimerkki 2.1630</w:t>
      </w:r>
    </w:p>
    <w:p>
      <w:r>
        <w:t xml:space="preserve">Alku: Olin valmistautumassa nukkumaanmenoon. Keskikohta: Putsasin hampaat syötyäni jälkiruoaksi jäätelöä.</w:t>
      </w:r>
    </w:p>
    <w:p>
      <w:r>
        <w:rPr>
          <w:b/>
        </w:rPr>
        <w:t xml:space="preserve">Tulos</w:t>
      </w:r>
    </w:p>
    <w:p>
      <w:r>
        <w:t xml:space="preserve">Syljen hammastahnan lavuaariin.</w:t>
      </w:r>
    </w:p>
    <w:p>
      <w:r>
        <w:rPr>
          <w:b/>
        </w:rPr>
        <w:t xml:space="preserve">Esimerkki 2.1631</w:t>
      </w:r>
    </w:p>
    <w:p>
      <w:r>
        <w:t xml:space="preserve">Alku: Xavier on aina halunnut hevosen. Keskikohta: Hänen setänsä osti hänelle ponin.</w:t>
      </w:r>
    </w:p>
    <w:p>
      <w:r>
        <w:rPr>
          <w:b/>
        </w:rPr>
        <w:t xml:space="preserve">Tulos</w:t>
      </w:r>
    </w:p>
    <w:p>
      <w:r>
        <w:t xml:space="preserve">Xavier toi sen maatilalleen ja oli siellä niin onnellinen!</w:t>
      </w:r>
    </w:p>
    <w:p>
      <w:r>
        <w:rPr>
          <w:b/>
        </w:rPr>
        <w:t xml:space="preserve">Esimerkki 2.1632</w:t>
      </w:r>
    </w:p>
    <w:p>
      <w:r>
        <w:t xml:space="preserve">Alku: Smithin luokka luki yhdessä romaania. Keskikohta: Herra Smith leikkasi sormensa paperiin, kun hän käänsi sivua.</w:t>
      </w:r>
    </w:p>
    <w:p>
      <w:r>
        <w:rPr>
          <w:b/>
        </w:rPr>
        <w:t xml:space="preserve">Tulos</w:t>
      </w:r>
    </w:p>
    <w:p>
      <w:r>
        <w:t xml:space="preserve">Sairaanhoitaja laittoi laastarin hänen sormeensa.</w:t>
      </w:r>
    </w:p>
    <w:p>
      <w:r>
        <w:rPr>
          <w:b/>
        </w:rPr>
        <w:t xml:space="preserve">Esimerkki 2.1633</w:t>
      </w:r>
    </w:p>
    <w:p>
      <w:r>
        <w:t xml:space="preserve">Alku: Dominoa pelattiin Smithien talossa. Keskikohta: Sarah Smith oli paras pelaaja.</w:t>
      </w:r>
    </w:p>
    <w:p>
      <w:r>
        <w:rPr>
          <w:b/>
        </w:rPr>
        <w:t xml:space="preserve">Tulos</w:t>
      </w:r>
    </w:p>
    <w:p>
      <w:r>
        <w:t xml:space="preserve">He saivat selville, että hän huijasi, ja se oli viimeinen kerta, kun hän pelasi.</w:t>
      </w:r>
    </w:p>
    <w:p>
      <w:r>
        <w:rPr>
          <w:b/>
        </w:rPr>
        <w:t xml:space="preserve">Esimerkki 2.1634</w:t>
      </w:r>
    </w:p>
    <w:p>
      <w:r>
        <w:t xml:space="preserve">Alku: Craig ei pitänyt tonnikalan hajusta. Keskikohta: Craig pyysi Charlesia lopettamaan sen valmistamisen.</w:t>
      </w:r>
    </w:p>
    <w:p>
      <w:r>
        <w:rPr>
          <w:b/>
        </w:rPr>
        <w:t xml:space="preserve">Tulos</w:t>
      </w:r>
    </w:p>
    <w:p>
      <w:r>
        <w:t xml:space="preserve">Nyt Charles ei voi tehdä tonnikalaa kotona.</w:t>
      </w:r>
    </w:p>
    <w:p>
      <w:r>
        <w:rPr>
          <w:b/>
        </w:rPr>
        <w:t xml:space="preserve">Esimerkki 2.1635</w:t>
      </w:r>
    </w:p>
    <w:p>
      <w:r>
        <w:t xml:space="preserve">Alku: Olin menossa rannalle yöllisiin juhliin. Keskikohta: Suuri myrsky iski juuri kun saavuin.</w:t>
      </w:r>
    </w:p>
    <w:p>
      <w:r>
        <w:rPr>
          <w:b/>
        </w:rPr>
        <w:t xml:space="preserve">Tulos</w:t>
      </w:r>
    </w:p>
    <w:p>
      <w:r>
        <w:t xml:space="preserve">Kiinnitän tästä lähtien huomiota radiorantahälytyksiin.</w:t>
      </w:r>
    </w:p>
    <w:p>
      <w:r>
        <w:rPr>
          <w:b/>
        </w:rPr>
        <w:t xml:space="preserve">Esimerkki 2.1636</w:t>
      </w:r>
    </w:p>
    <w:p>
      <w:r>
        <w:t xml:space="preserve">Alku: Neljättä neljännestä oli jäljellä 30 sekuntia. Keskellä: Brad halusi tehdä hyvän pelin.</w:t>
      </w:r>
    </w:p>
    <w:p>
      <w:r>
        <w:rPr>
          <w:b/>
        </w:rPr>
        <w:t xml:space="preserve">Tulos</w:t>
      </w:r>
    </w:p>
    <w:p>
      <w:r>
        <w:t xml:space="preserve">Brad teki lopulta syötön, joka päätyi touchdowniin.</w:t>
      </w:r>
    </w:p>
    <w:p>
      <w:r>
        <w:rPr>
          <w:b/>
        </w:rPr>
        <w:t xml:space="preserve">Esimerkki 2.1637</w:t>
      </w:r>
    </w:p>
    <w:p>
      <w:r>
        <w:t xml:space="preserve">Alku: Judy halusi tehdä keksejä. Keskikohta: Judy teki keksejä ilman reseptiä.</w:t>
      </w:r>
    </w:p>
    <w:p>
      <w:r>
        <w:rPr>
          <w:b/>
        </w:rPr>
        <w:t xml:space="preserve">Tulos</w:t>
      </w:r>
    </w:p>
    <w:p>
      <w:r>
        <w:t xml:space="preserve">Ne eivät maistuneet hyvältä.</w:t>
      </w:r>
    </w:p>
    <w:p>
      <w:r>
        <w:rPr>
          <w:b/>
        </w:rPr>
        <w:t xml:space="preserve">Esimerkki 2.1638</w:t>
      </w:r>
    </w:p>
    <w:p>
      <w:r>
        <w:t xml:space="preserve">Alku: Gio rakasti ylimääräisen rahan tekemistä. Keskikohta: Gio tienasi paljon rahaa sivutöillään.</w:t>
      </w:r>
    </w:p>
    <w:p>
      <w:r>
        <w:rPr>
          <w:b/>
        </w:rPr>
        <w:t xml:space="preserve">Tulos</w:t>
      </w:r>
    </w:p>
    <w:p>
      <w:r>
        <w:t xml:space="preserve">Nyt Gio voi lopettaa päivätyönsä!</w:t>
      </w:r>
    </w:p>
    <w:p>
      <w:r>
        <w:rPr>
          <w:b/>
        </w:rPr>
        <w:t xml:space="preserve">Esimerkki 2.1639</w:t>
      </w:r>
    </w:p>
    <w:p>
      <w:r>
        <w:t xml:space="preserve">Alku: Sid teki tuntikausia tutkimusta tiedeprojektia varten. Keskikohta: Sid toi projektinsa messuille.</w:t>
      </w:r>
    </w:p>
    <w:p>
      <w:r>
        <w:rPr>
          <w:b/>
        </w:rPr>
        <w:t xml:space="preserve">Tulos</w:t>
      </w:r>
    </w:p>
    <w:p>
      <w:r>
        <w:t xml:space="preserve">Hän kompastui johtoon ja Sidin koko projekti syttyi tuleen!</w:t>
      </w:r>
    </w:p>
    <w:p>
      <w:r>
        <w:rPr>
          <w:b/>
        </w:rPr>
        <w:t xml:space="preserve">Esimerkki 2.1640</w:t>
      </w:r>
    </w:p>
    <w:p>
      <w:r>
        <w:t xml:space="preserve">Alku: Lenalla oli talossaan paljon asioita, joita hän ei tarvinnut. Keskikohta: Lena päätti pitää pihamyynnin.</w:t>
      </w:r>
    </w:p>
    <w:p>
      <w:r>
        <w:rPr>
          <w:b/>
        </w:rPr>
        <w:t xml:space="preserve">Tulos</w:t>
      </w:r>
    </w:p>
    <w:p>
      <w:r>
        <w:t xml:space="preserve">Lena oli iloinen saadessaan lisää rahaa ja siistimmän kodin.</w:t>
      </w:r>
    </w:p>
    <w:p>
      <w:r>
        <w:rPr>
          <w:b/>
        </w:rPr>
        <w:t xml:space="preserve">Esimerkki 2.1641</w:t>
      </w:r>
    </w:p>
    <w:p>
      <w:r>
        <w:t xml:space="preserve">Alku: Opettaja antoi meille parin tehtävää varten. Keskikohta: Poika, josta pidin, sai parikseen parhaan ystäväni.</w:t>
      </w:r>
    </w:p>
    <w:p>
      <w:r>
        <w:rPr>
          <w:b/>
        </w:rPr>
        <w:t xml:space="preserve">Tulos</w:t>
      </w:r>
    </w:p>
    <w:p>
      <w:r>
        <w:t xml:space="preserve">Ystäväni oli niin ystävällinen, että vaihtoi kumppania.</w:t>
      </w:r>
    </w:p>
    <w:p>
      <w:r>
        <w:rPr>
          <w:b/>
        </w:rPr>
        <w:t xml:space="preserve">Esimerkki 2.1642</w:t>
      </w:r>
    </w:p>
    <w:p>
      <w:r>
        <w:t xml:space="preserve">Alku: Joe meni illalliselle vanhan kaverinsa Miken kanssa. Keskikohta: Mike pilaili väärennetyllä ötökällä, ja tarjoilija huusi.</w:t>
      </w:r>
    </w:p>
    <w:p>
      <w:r>
        <w:rPr>
          <w:b/>
        </w:rPr>
        <w:t xml:space="preserve">Tulos</w:t>
      </w:r>
    </w:p>
    <w:p>
      <w:r>
        <w:t xml:space="preserve">Hän tarttui ötökkään näyttääkseen tarjoilijalle, että se oli väärennös.</w:t>
      </w:r>
    </w:p>
    <w:p>
      <w:r>
        <w:rPr>
          <w:b/>
        </w:rPr>
        <w:t xml:space="preserve">Esimerkki 2.1643</w:t>
      </w:r>
    </w:p>
    <w:p>
      <w:r>
        <w:t xml:space="preserve">Alku: Kaksi ystävää kokoontui yhteen tehdäkseen salaisen kädenpuristuksen. Keskikohta: Heidän salainen kädenpuristuksensa oli hyvin monimutkainen.</w:t>
      </w:r>
    </w:p>
    <w:p>
      <w:r>
        <w:rPr>
          <w:b/>
        </w:rPr>
        <w:t xml:space="preserve">Tulos</w:t>
      </w:r>
    </w:p>
    <w:p>
      <w:r>
        <w:t xml:space="preserve">He unohtivat suurimman osan siitä seuraavalla kerralla, kun he yrittivät sitä.</w:t>
      </w:r>
    </w:p>
    <w:p>
      <w:r>
        <w:rPr>
          <w:b/>
        </w:rPr>
        <w:t xml:space="preserve">Esimerkki 2.1644</w:t>
      </w:r>
    </w:p>
    <w:p>
      <w:r>
        <w:t xml:space="preserve">Alku: Beckyllä on Ashley-niminen serkku. Keskikohta: Ajan myötä he ajautuivat erilleen toisistaan.</w:t>
      </w:r>
    </w:p>
    <w:p>
      <w:r>
        <w:rPr>
          <w:b/>
        </w:rPr>
        <w:t xml:space="preserve">Tulos</w:t>
      </w:r>
    </w:p>
    <w:p>
      <w:r>
        <w:t xml:space="preserve">Becky menetti yhteyden häneen.</w:t>
      </w:r>
    </w:p>
    <w:p>
      <w:r>
        <w:rPr>
          <w:b/>
        </w:rPr>
        <w:t xml:space="preserve">Esimerkki 2.1645</w:t>
      </w:r>
    </w:p>
    <w:p>
      <w:r>
        <w:t xml:space="preserve">Alku: Olipa kerran koditon koira, joka vaelteli kaduilla. Keskikohta: Perhe oli ulkona ja näki koiran.</w:t>
      </w:r>
    </w:p>
    <w:p>
      <w:r>
        <w:rPr>
          <w:b/>
        </w:rPr>
        <w:t xml:space="preserve">Tulos</w:t>
      </w:r>
    </w:p>
    <w:p>
      <w:r>
        <w:t xml:space="preserve">He näkivät hänet, rakastuivat häneen ja adoptoivat hänet myöhemmin samana päivänä.</w:t>
      </w:r>
    </w:p>
    <w:p>
      <w:r>
        <w:rPr>
          <w:b/>
        </w:rPr>
        <w:t xml:space="preserve">Esimerkki 2.1646</w:t>
      </w:r>
    </w:p>
    <w:p>
      <w:r>
        <w:t xml:space="preserve">Alku: Kelly suuttui Wendylle matkalla. Keskikohta: Wendy kadotti Kellyn henkarit.</w:t>
      </w:r>
    </w:p>
    <w:p>
      <w:r>
        <w:rPr>
          <w:b/>
        </w:rPr>
        <w:t xml:space="preserve">Tulos</w:t>
      </w:r>
    </w:p>
    <w:p>
      <w:r>
        <w:t xml:space="preserve">Henkareita ei löytynyt mistään, ja Kelly valitti jatkuvasti.</w:t>
      </w:r>
    </w:p>
    <w:p>
      <w:r>
        <w:rPr>
          <w:b/>
        </w:rPr>
        <w:t xml:space="preserve">Esimerkki 2.1647</w:t>
      </w:r>
    </w:p>
    <w:p>
      <w:r>
        <w:t xml:space="preserve">Alku: Jonesin päiväkotiluokka katseli toukkien kehräävän koteloita. Keskimmäinen: He hautoivat koteloita.</w:t>
      </w:r>
    </w:p>
    <w:p>
      <w:r>
        <w:rPr>
          <w:b/>
        </w:rPr>
        <w:t xml:space="preserve">Tulos</w:t>
      </w:r>
    </w:p>
    <w:p>
      <w:r>
        <w:t xml:space="preserve">Lopulta ne kuoriutuivat ja luokka päästi ne kaikki vapaaksi.</w:t>
      </w:r>
    </w:p>
    <w:p>
      <w:r>
        <w:rPr>
          <w:b/>
        </w:rPr>
        <w:t xml:space="preserve">Esimerkki 2.1648</w:t>
      </w:r>
    </w:p>
    <w:p>
      <w:r>
        <w:t xml:space="preserve">Alku: Helen nukkui aina aamuisin ennen koulua. Keskikohta: Helen alkoi mennä aikaisemmin nukkumaan.</w:t>
      </w:r>
    </w:p>
    <w:p>
      <w:r>
        <w:rPr>
          <w:b/>
        </w:rPr>
        <w:t xml:space="preserve">Tulos</w:t>
      </w:r>
    </w:p>
    <w:p>
      <w:r>
        <w:t xml:space="preserve">Kuukaudessa hän nousi kuudelta ylös vaivattomasti!</w:t>
      </w:r>
    </w:p>
    <w:p>
      <w:r>
        <w:rPr>
          <w:b/>
        </w:rPr>
        <w:t xml:space="preserve">Esimerkki 2.1649</w:t>
      </w:r>
    </w:p>
    <w:p>
      <w:r>
        <w:t xml:space="preserve">Alku: Beau aloitti päiväkodin muutama kuukausi sitten. Keskimmäinen: Beau oppi lukemaan kirjaa.</w:t>
      </w:r>
    </w:p>
    <w:p>
      <w:r>
        <w:rPr>
          <w:b/>
        </w:rPr>
        <w:t xml:space="preserve">Tulos</w:t>
      </w:r>
    </w:p>
    <w:p>
      <w:r>
        <w:t xml:space="preserve">Ja luin sen äidille.</w:t>
      </w:r>
    </w:p>
    <w:p>
      <w:r>
        <w:rPr>
          <w:b/>
        </w:rPr>
        <w:t xml:space="preserve">Esimerkki 2.1650</w:t>
      </w:r>
    </w:p>
    <w:p>
      <w:r>
        <w:t xml:space="preserve">Alku: Danin luokka oli koulun kirjastossa. Keskikohta: Dan päätti heittää kirjaa ystäväänsä.</w:t>
      </w:r>
    </w:p>
    <w:p>
      <w:r>
        <w:rPr>
          <w:b/>
        </w:rPr>
        <w:t xml:space="preserve">Tulos</w:t>
      </w:r>
    </w:p>
    <w:p>
      <w:r>
        <w:t xml:space="preserve">Dan tiesi joutuvansa suuriin vaikeuksiin kirjan heittämisestä.</w:t>
      </w:r>
    </w:p>
    <w:p>
      <w:r>
        <w:rPr>
          <w:b/>
        </w:rPr>
        <w:t xml:space="preserve">Esimerkki 2.1651</w:t>
      </w:r>
    </w:p>
    <w:p>
      <w:r>
        <w:t xml:space="preserve">Alku: Kaylee on aina halunnut koiranpennun. Keskikohta: Kaylee sai koiranpennun lahjaksi.</w:t>
      </w:r>
    </w:p>
    <w:p>
      <w:r>
        <w:rPr>
          <w:b/>
        </w:rPr>
        <w:t xml:space="preserve">Tulos</w:t>
      </w:r>
    </w:p>
    <w:p>
      <w:r>
        <w:t xml:space="preserve">Kaylee oli innoissaan!</w:t>
      </w:r>
    </w:p>
    <w:p>
      <w:r>
        <w:rPr>
          <w:b/>
        </w:rPr>
        <w:t xml:space="preserve">Esimerkki 2.1652</w:t>
      </w:r>
    </w:p>
    <w:p>
      <w:r>
        <w:t xml:space="preserve">Alku: Annien isoisä tarvitsi sydämensiirron. Keskikohta: Annien isoisä ei saanut sydämensiirtoa.</w:t>
      </w:r>
    </w:p>
    <w:p>
      <w:r>
        <w:rPr>
          <w:b/>
        </w:rPr>
        <w:t xml:space="preserve">Tulos</w:t>
      </w:r>
    </w:p>
    <w:p>
      <w:r>
        <w:t xml:space="preserve">Annien perhe oli surullinen.</w:t>
      </w:r>
    </w:p>
    <w:p>
      <w:r>
        <w:rPr>
          <w:b/>
        </w:rPr>
        <w:t xml:space="preserve">Esimerkki 2.1653</w:t>
      </w:r>
    </w:p>
    <w:p>
      <w:r>
        <w:t xml:space="preserve">Alku: Sean nukkui, kun hän yhtäkkiä kuuli jotain. Keskikohta: Sean pelästyi kovasti.</w:t>
      </w:r>
    </w:p>
    <w:p>
      <w:r>
        <w:rPr>
          <w:b/>
        </w:rPr>
        <w:t xml:space="preserve">Tulos</w:t>
      </w:r>
    </w:p>
    <w:p>
      <w:r>
        <w:t xml:space="preserve">Hänen isänsä rauhoitti häntä, ja hän nukahti takaisin.</w:t>
      </w:r>
    </w:p>
    <w:p>
      <w:r>
        <w:rPr>
          <w:b/>
        </w:rPr>
        <w:t xml:space="preserve">Esimerkki 2.1654</w:t>
      </w:r>
    </w:p>
    <w:p>
      <w:r>
        <w:t xml:space="preserve">Alku: Pappi joutui korjaamaan kirkon tornin päällä olevan tuuliviirin. Keskikohta: Kun autoilija ajoi ohi, pappi huusi, koska hän löi vasaralla käteensä.</w:t>
      </w:r>
    </w:p>
    <w:p>
      <w:r>
        <w:rPr>
          <w:b/>
        </w:rPr>
        <w:t xml:space="preserve">Tulos</w:t>
      </w:r>
    </w:p>
    <w:p>
      <w:r>
        <w:t xml:space="preserve">Kuljettaja ei nähnyt häntä ja luuli, että Jumala huusi hänelle.</w:t>
      </w:r>
    </w:p>
    <w:p>
      <w:r>
        <w:rPr>
          <w:b/>
        </w:rPr>
        <w:t xml:space="preserve">Esimerkki 2.1655</w:t>
      </w:r>
    </w:p>
    <w:p>
      <w:r>
        <w:t xml:space="preserve">Alku: Maddie oli sairastanut syöpää. Keskikohta: Maddie kuolisi pian.</w:t>
      </w:r>
    </w:p>
    <w:p>
      <w:r>
        <w:rPr>
          <w:b/>
        </w:rPr>
        <w:t xml:space="preserve">Tulos</w:t>
      </w:r>
    </w:p>
    <w:p>
      <w:r>
        <w:t xml:space="preserve">Pelkällä tahdonvoimalla Maddie selviytyi tapaamaan lapsenlapsensa.</w:t>
      </w:r>
    </w:p>
    <w:p>
      <w:r>
        <w:rPr>
          <w:b/>
        </w:rPr>
        <w:t xml:space="preserve">Esimerkki 2.1656</w:t>
      </w:r>
    </w:p>
    <w:p>
      <w:r>
        <w:t xml:space="preserve">Alku: Pikkutyttö pelkäsi kauppakeskuksen joulupukkia. Keskikohta: Tyttö oli oikeassa pelätessään.</w:t>
      </w:r>
    </w:p>
    <w:p>
      <w:r>
        <w:rPr>
          <w:b/>
        </w:rPr>
        <w:t xml:space="preserve">Tulos</w:t>
      </w:r>
    </w:p>
    <w:p>
      <w:r>
        <w:t xml:space="preserve">Joulupukki oli karannut vanki, joka palautettiin pian vankilaan.</w:t>
      </w:r>
    </w:p>
    <w:p>
      <w:r>
        <w:rPr>
          <w:b/>
        </w:rPr>
        <w:t xml:space="preserve">Esimerkki 2.1657</w:t>
      </w:r>
    </w:p>
    <w:p>
      <w:r>
        <w:t xml:space="preserve">Alku: Vaimoni odotti toista lastaan vuonna 1989. Keskimmäinen: Vaimoni synnytti, kun olimme lomalla.</w:t>
      </w:r>
    </w:p>
    <w:p>
      <w:r>
        <w:rPr>
          <w:b/>
        </w:rPr>
        <w:t xml:space="preserve">Tulos</w:t>
      </w:r>
    </w:p>
    <w:p>
      <w:r>
        <w:t xml:space="preserve">Ajoimme poikamme kotiin vuokra-autolla.</w:t>
      </w:r>
    </w:p>
    <w:p>
      <w:r>
        <w:rPr>
          <w:b/>
        </w:rPr>
        <w:t xml:space="preserve">Esimerkki 2.1658</w:t>
      </w:r>
    </w:p>
    <w:p>
      <w:r>
        <w:t xml:space="preserve">Alku: Eva sai kirjastosta ilmoituksen, että hänen kirjansa oli myöhässä. Keskikohta: Eva tiesi varmasti, että hän oli ottanut kirjansa takaisin.</w:t>
      </w:r>
    </w:p>
    <w:p>
      <w:r>
        <w:rPr>
          <w:b/>
        </w:rPr>
        <w:t xml:space="preserve">Tulos</w:t>
      </w:r>
    </w:p>
    <w:p>
      <w:r>
        <w:t xml:space="preserve">Eva oli hyvin hämmentynyt eikä uskonut kirjastonhoitajaa.</w:t>
      </w:r>
    </w:p>
    <w:p>
      <w:r>
        <w:rPr>
          <w:b/>
        </w:rPr>
        <w:t xml:space="preserve">Esimerkki 2.1659</w:t>
      </w:r>
    </w:p>
    <w:p>
      <w:r>
        <w:t xml:space="preserve">Alku: Frank aikoi mennä rannalle. Keskikohta: Hän tönäisi jalkansa johonkin, joka oli kova vuorovesialtaissa.</w:t>
      </w:r>
    </w:p>
    <w:p>
      <w:r>
        <w:rPr>
          <w:b/>
        </w:rPr>
        <w:t xml:space="preserve">Tulos</w:t>
      </w:r>
    </w:p>
    <w:p>
      <w:r>
        <w:t xml:space="preserve">Frank huomasi kompastuneensa kauniiseen meritähteen.</w:t>
      </w:r>
    </w:p>
    <w:p>
      <w:r>
        <w:rPr>
          <w:b/>
        </w:rPr>
        <w:t xml:space="preserve">Esimerkki 2.1660</w:t>
      </w:r>
    </w:p>
    <w:p>
      <w:r>
        <w:t xml:space="preserve">Alku: Travis teki tacoja ystävälleen. Keskikohta: Tacoista puuttui jotain.</w:t>
      </w:r>
    </w:p>
    <w:p>
      <w:r>
        <w:rPr>
          <w:b/>
        </w:rPr>
        <w:t xml:space="preserve">Tulos</w:t>
      </w:r>
    </w:p>
    <w:p>
      <w:r>
        <w:t xml:space="preserve">Travis meni kaapille hakemaan Jimille tulista kastiketta.</w:t>
      </w:r>
    </w:p>
    <w:p>
      <w:r>
        <w:rPr>
          <w:b/>
        </w:rPr>
        <w:t xml:space="preserve">Esimerkki 2.1661</w:t>
      </w:r>
    </w:p>
    <w:p>
      <w:r>
        <w:t xml:space="preserve">Alku: Gina yritti tavoittaa ihastuksensa Jamien. Keskikohta: Gina juoksi Jamien luo.</w:t>
      </w:r>
    </w:p>
    <w:p>
      <w:r>
        <w:rPr>
          <w:b/>
        </w:rPr>
        <w:t xml:space="preserve">Tulos</w:t>
      </w:r>
    </w:p>
    <w:p>
      <w:r>
        <w:t xml:space="preserve">Gina oli melkein oven ulottuvilla.</w:t>
      </w:r>
    </w:p>
    <w:p>
      <w:r>
        <w:rPr>
          <w:b/>
        </w:rPr>
        <w:t xml:space="preserve">Esimerkki 2.1662</w:t>
      </w:r>
    </w:p>
    <w:p>
      <w:r>
        <w:t xml:space="preserve">Alku: Silmälasini olivat rikki. Keskikohta: Lähetin ne korjaamoon.</w:t>
      </w:r>
    </w:p>
    <w:p>
      <w:r>
        <w:rPr>
          <w:b/>
        </w:rPr>
        <w:t xml:space="preserve">Tulos</w:t>
      </w:r>
    </w:p>
    <w:p>
      <w:r>
        <w:t xml:space="preserve">Sitten pääsin kotiin.</w:t>
      </w:r>
    </w:p>
    <w:p>
      <w:r>
        <w:rPr>
          <w:b/>
        </w:rPr>
        <w:t xml:space="preserve">Esimerkki 2.1663</w:t>
      </w:r>
    </w:p>
    <w:p>
      <w:r>
        <w:t xml:space="preserve">Alku: Tim oli hyvin laiha. Keskikohta: Tim aloitti painonnoston paikallisella kuntosalilla.</w:t>
      </w:r>
    </w:p>
    <w:p>
      <w:r>
        <w:rPr>
          <w:b/>
        </w:rPr>
        <w:t xml:space="preserve">Tulos</w:t>
      </w:r>
    </w:p>
    <w:p>
      <w:r>
        <w:t xml:space="preserve">Kolmen kuukauden kuluttua hänellä oli vihdoin lihaksia.</w:t>
      </w:r>
    </w:p>
    <w:p>
      <w:r>
        <w:rPr>
          <w:b/>
        </w:rPr>
        <w:t xml:space="preserve">Esimerkki 2.1664</w:t>
      </w:r>
    </w:p>
    <w:p>
      <w:r>
        <w:t xml:space="preserve">Alku: Joe on aloitteleva toimittaja. Keskikohta: Joe meni työhön haastatteluun ja hänet hyväksyttiin.</w:t>
      </w:r>
    </w:p>
    <w:p>
      <w:r>
        <w:rPr>
          <w:b/>
        </w:rPr>
        <w:t xml:space="preserve">Tulos</w:t>
      </w:r>
    </w:p>
    <w:p>
      <w:r>
        <w:t xml:space="preserve">Joe oli kiitollinen ja meni sitten töihin.</w:t>
      </w:r>
    </w:p>
    <w:p>
      <w:r>
        <w:rPr>
          <w:b/>
        </w:rPr>
        <w:t xml:space="preserve">Esimerkki 2.1665</w:t>
      </w:r>
    </w:p>
    <w:p>
      <w:r>
        <w:t xml:space="preserve">Alku: Marie oli Twitterissä. Keskikohta: Marie jäi kiinni vastauksiin ja unohti illanvieton.</w:t>
      </w:r>
    </w:p>
    <w:p>
      <w:r>
        <w:rPr>
          <w:b/>
        </w:rPr>
        <w:t xml:space="preserve">Tulos</w:t>
      </w:r>
    </w:p>
    <w:p>
      <w:r>
        <w:t xml:space="preserve">Onneksi hän pääsi konserttiin.</w:t>
      </w:r>
    </w:p>
    <w:p>
      <w:r>
        <w:rPr>
          <w:b/>
        </w:rPr>
        <w:t xml:space="preserve">Esimerkki 2.1666</w:t>
      </w:r>
    </w:p>
    <w:p>
      <w:r>
        <w:t xml:space="preserve">Alku: Tage asui kotona äitinsä ja isänsä kanssa, mutta hän oli hyvin yksinäinen. Keskikohta: Tage ja hänen perheensä adoptoivat kissan eläinsuojasta.</w:t>
      </w:r>
    </w:p>
    <w:p>
      <w:r>
        <w:rPr>
          <w:b/>
        </w:rPr>
        <w:t xml:space="preserve">Tulos</w:t>
      </w:r>
    </w:p>
    <w:p>
      <w:r>
        <w:t xml:space="preserve">Kun kissa todettiin terveeksi, siitä ja Tagesta tuli parhaat ystävät.</w:t>
      </w:r>
    </w:p>
    <w:p>
      <w:r>
        <w:rPr>
          <w:b/>
        </w:rPr>
        <w:t xml:space="preserve">Esimerkki 2.1667</w:t>
      </w:r>
    </w:p>
    <w:p>
      <w:r>
        <w:t xml:space="preserve">Alku: Jenny ei ollut koskaan aikaisemmin luistellut. Keskikohta: Jenny harjoitteli joka päivä tullakseen paremmaksi.</w:t>
      </w:r>
    </w:p>
    <w:p>
      <w:r>
        <w:rPr>
          <w:b/>
        </w:rPr>
        <w:t xml:space="preserve">Tulos</w:t>
      </w:r>
    </w:p>
    <w:p>
      <w:r>
        <w:t xml:space="preserve">Noin tunnin kuluttua hän pystyi kulkemaan ympäriinsä kaatumatta.</w:t>
      </w:r>
    </w:p>
    <w:p>
      <w:r>
        <w:rPr>
          <w:b/>
        </w:rPr>
        <w:t xml:space="preserve">Esimerkki 2.1668</w:t>
      </w:r>
    </w:p>
    <w:p>
      <w:r>
        <w:t xml:space="preserve">Alku: Cayla ei ollut varma, mikä häntä vaivasi. Keskikohta: Hän oli surullinen liian monena päivänä viikossa ilman syytä.</w:t>
      </w:r>
    </w:p>
    <w:p>
      <w:r>
        <w:rPr>
          <w:b/>
        </w:rPr>
        <w:t xml:space="preserve">Tulos</w:t>
      </w:r>
    </w:p>
    <w:p>
      <w:r>
        <w:t xml:space="preserve">Lääkärin mukaan Cayla oli masentunut.</w:t>
      </w:r>
    </w:p>
    <w:p>
      <w:r>
        <w:rPr>
          <w:b/>
        </w:rPr>
        <w:t xml:space="preserve">Esimerkki 2.1669</w:t>
      </w:r>
    </w:p>
    <w:p>
      <w:r>
        <w:t xml:space="preserve">Alku: Ystäväni ja minut kutsuttiin juhliin collegessa. Keskikohta: Ne olivat kamalat, ja ihmiset polttivat ja joivat.</w:t>
      </w:r>
    </w:p>
    <w:p>
      <w:r>
        <w:rPr>
          <w:b/>
        </w:rPr>
        <w:t xml:space="preserve">Tulos</w:t>
      </w:r>
    </w:p>
    <w:p>
      <w:r>
        <w:t xml:space="preserve">Me inhoamme juhlia.</w:t>
      </w:r>
    </w:p>
    <w:p>
      <w:r>
        <w:rPr>
          <w:b/>
        </w:rPr>
        <w:t xml:space="preserve">Esimerkki 2.1670</w:t>
      </w:r>
    </w:p>
    <w:p>
      <w:r>
        <w:t xml:space="preserve">Alku: Bill löysi siemeniä vanhasta kenkälaatikosta. Keskikohta: Ajatteli laittaa siemenet multapataan.</w:t>
      </w:r>
    </w:p>
    <w:p>
      <w:r>
        <w:rPr>
          <w:b/>
        </w:rPr>
        <w:t xml:space="preserve">Tulos</w:t>
      </w:r>
    </w:p>
    <w:p>
      <w:r>
        <w:t xml:space="preserve">Kävi ilmi, että siemenistä kasvoi tomaatteja.</w:t>
      </w:r>
    </w:p>
    <w:p>
      <w:r>
        <w:rPr>
          <w:b/>
        </w:rPr>
        <w:t xml:space="preserve">Esimerkki 2.1671</w:t>
      </w:r>
    </w:p>
    <w:p>
      <w:r>
        <w:t xml:space="preserve">Alku: Eevan piti mennä ostamaan kouluvaatteita. Keskikohta: Eve valitsi monia kivoja vaatteita koulua varten.</w:t>
      </w:r>
    </w:p>
    <w:p>
      <w:r>
        <w:rPr>
          <w:b/>
        </w:rPr>
        <w:t xml:space="preserve">Tulos</w:t>
      </w:r>
    </w:p>
    <w:p>
      <w:r>
        <w:t xml:space="preserve">Eve lähti uuden vaatekaapin kanssa koulua varten.</w:t>
      </w:r>
    </w:p>
    <w:p>
      <w:r>
        <w:rPr>
          <w:b/>
        </w:rPr>
        <w:t xml:space="preserve">Esimerkki 2.1672</w:t>
      </w:r>
    </w:p>
    <w:p>
      <w:r>
        <w:t xml:space="preserve">Alku: Viime tiistaina kävin salilla ensimmäisellä spin-tunnillani. Keskimmäinen: Päädyin kompastumaan omiin jalkoihini.</w:t>
      </w:r>
    </w:p>
    <w:p>
      <w:r>
        <w:rPr>
          <w:b/>
        </w:rPr>
        <w:t xml:space="preserve">Tulos</w:t>
      </w:r>
    </w:p>
    <w:p>
      <w:r>
        <w:t xml:space="preserve">Menin nukkumaan ja lepäsin aamuun asti.</w:t>
      </w:r>
    </w:p>
    <w:p>
      <w:r>
        <w:rPr>
          <w:b/>
        </w:rPr>
        <w:t xml:space="preserve">Esimerkki 2.1673</w:t>
      </w:r>
    </w:p>
    <w:p>
      <w:r>
        <w:t xml:space="preserve">Alku: Dave halusi nimetä uuden bändinsä. Keskikohta: Hän ja hänen bändinsä ideoivat joitakin nimiä.</w:t>
      </w:r>
    </w:p>
    <w:p>
      <w:r>
        <w:rPr>
          <w:b/>
        </w:rPr>
        <w:t xml:space="preserve">Tulos</w:t>
      </w:r>
    </w:p>
    <w:p>
      <w:r>
        <w:t xml:space="preserve">Sitä kutsutaan nyt hevoslohkoksi.</w:t>
      </w:r>
    </w:p>
    <w:p>
      <w:r>
        <w:rPr>
          <w:b/>
        </w:rPr>
        <w:t xml:space="preserve">Esimerkki 2.1674</w:t>
      </w:r>
    </w:p>
    <w:p>
      <w:r>
        <w:t xml:space="preserve">Alku: Rex on kyllästynyt tylsään työhönsä ja surulliseen elämäänsä. Keskikohta: Rex meni ostoksille ja osti itselleen uuden takin.</w:t>
      </w:r>
    </w:p>
    <w:p>
      <w:r>
        <w:rPr>
          <w:b/>
        </w:rPr>
        <w:t xml:space="preserve">Tulos</w:t>
      </w:r>
    </w:p>
    <w:p>
      <w:r>
        <w:t xml:space="preserve">Vaikka hänen työnsä on edelleen tylsää, Rex viihtyy uudessa takissaan.</w:t>
      </w:r>
    </w:p>
    <w:p>
      <w:r>
        <w:rPr>
          <w:b/>
        </w:rPr>
        <w:t xml:space="preserve">Esimerkki 2.1675</w:t>
      </w:r>
    </w:p>
    <w:p>
      <w:r>
        <w:t xml:space="preserve">Alku: Jillin tomaatit katosivat jatkuvasti hänen terassillaan olevasta kasvista. Keskikohta: Eräänä yönä Jill kuuli outoja ääniä terassinsa läheltä.</w:t>
      </w:r>
    </w:p>
    <w:p>
      <w:r>
        <w:rPr>
          <w:b/>
        </w:rPr>
        <w:t xml:space="preserve">Tulos</w:t>
      </w:r>
    </w:p>
    <w:p>
      <w:r>
        <w:t xml:space="preserve">Kun hän katsoi ulos, siellä oli lihava orava, joka söi hänen tomaattejaan.</w:t>
      </w:r>
    </w:p>
    <w:p>
      <w:r>
        <w:rPr>
          <w:b/>
        </w:rPr>
        <w:t xml:space="preserve">Esimerkki 2.1676</w:t>
      </w:r>
    </w:p>
    <w:p>
      <w:r>
        <w:t xml:space="preserve">Alku: Olen innokas kolikkokeräilijä. Keskimmäinen: Vein yhden lempikolikoistani kolikkokeräilijän liikkeeseen katsomaan, minkä arvoinen se on, eikä se ollut kovinkaan arvokas.</w:t>
      </w:r>
    </w:p>
    <w:p>
      <w:r>
        <w:rPr>
          <w:b/>
        </w:rPr>
        <w:t xml:space="preserve">Tulos</w:t>
      </w:r>
    </w:p>
    <w:p>
      <w:r>
        <w:t xml:space="preserve">Olin pettynyt, kun lähdin takaisin kotiin.</w:t>
      </w:r>
    </w:p>
    <w:p>
      <w:r>
        <w:rPr>
          <w:b/>
        </w:rPr>
        <w:t xml:space="preserve">Esimerkki 2.1677</w:t>
      </w:r>
    </w:p>
    <w:p>
      <w:r>
        <w:t xml:space="preserve">Alku: Phoebe himoitsi banaaneja. Keskikohta: Phoebe meni hakemaan niitä ja näki kulkukoiran.</w:t>
      </w:r>
    </w:p>
    <w:p>
      <w:r>
        <w:rPr>
          <w:b/>
        </w:rPr>
        <w:t xml:space="preserve">Tulos</w:t>
      </w:r>
    </w:p>
    <w:p>
      <w:r>
        <w:t xml:space="preserve">Phoebe kertoi asiasta johtajalle, joka löysi nopeasti koiran omistajan.</w:t>
      </w:r>
    </w:p>
    <w:p>
      <w:r>
        <w:rPr>
          <w:b/>
        </w:rPr>
        <w:t xml:space="preserve">Esimerkki 2.1678</w:t>
      </w:r>
    </w:p>
    <w:p>
      <w:r>
        <w:t xml:space="preserve">Alku: Keskimmäinen: Matt halusi päästä kuntoon: Matt meni kuntosalille treenaamaan.</w:t>
      </w:r>
    </w:p>
    <w:p>
      <w:r>
        <w:rPr>
          <w:b/>
        </w:rPr>
        <w:t xml:space="preserve">Tulos</w:t>
      </w:r>
    </w:p>
    <w:p>
      <w:r>
        <w:t xml:space="preserve">Hän oli tyytyväinen siihen</w:t>
      </w:r>
    </w:p>
    <w:p>
      <w:r>
        <w:rPr>
          <w:b/>
        </w:rPr>
        <w:t xml:space="preserve">Esimerkki 2.1679</w:t>
      </w:r>
    </w:p>
    <w:p>
      <w:r>
        <w:t xml:space="preserve">Alku: Jessica oli huolissaan ulkonäöstään. Keskikohta: Hän ei pitänyt silmiensä väristä, joten hänen äitinsä hankki hänelle piilolinssit.</w:t>
      </w:r>
    </w:p>
    <w:p>
      <w:r>
        <w:rPr>
          <w:b/>
        </w:rPr>
        <w:t xml:space="preserve">Tulos</w:t>
      </w:r>
    </w:p>
    <w:p>
      <w:r>
        <w:t xml:space="preserve">Hän sai värilliset piilolinssit ja nautti niiden käytöstä.</w:t>
      </w:r>
    </w:p>
    <w:p>
      <w:r>
        <w:rPr>
          <w:b/>
        </w:rPr>
        <w:t xml:space="preserve">Esimerkki 2.1680</w:t>
      </w:r>
    </w:p>
    <w:p>
      <w:r>
        <w:t xml:space="preserve">Alku: Kate oli pesemässä pyykkiä. Keskikohta: Hän sekoitti kaikki eri vaatteet.</w:t>
      </w:r>
    </w:p>
    <w:p>
      <w:r>
        <w:rPr>
          <w:b/>
        </w:rPr>
        <w:t xml:space="preserve">Tulos</w:t>
      </w:r>
    </w:p>
    <w:p>
      <w:r>
        <w:t xml:space="preserve">Värit olivat sekoittuneet.</w:t>
      </w:r>
    </w:p>
    <w:p>
      <w:r>
        <w:rPr>
          <w:b/>
        </w:rPr>
        <w:t xml:space="preserve">Esimerkki 2.1681</w:t>
      </w:r>
    </w:p>
    <w:p>
      <w:r>
        <w:t xml:space="preserve">Alku: Kävin koskenlaskussa. Keskikohta: Osuimme suureen aaltoon, ja kaikki heittäytyivät pois.</w:t>
      </w:r>
    </w:p>
    <w:p>
      <w:r>
        <w:rPr>
          <w:b/>
        </w:rPr>
        <w:t xml:space="preserve">Tulos</w:t>
      </w:r>
    </w:p>
    <w:p>
      <w:r>
        <w:t xml:space="preserve">Törmäsin kiveen ja itkin.</w:t>
      </w:r>
    </w:p>
    <w:p>
      <w:r>
        <w:rPr>
          <w:b/>
        </w:rPr>
        <w:t xml:space="preserve">Esimerkki 2.1682</w:t>
      </w:r>
    </w:p>
    <w:p>
      <w:r>
        <w:t xml:space="preserve">Alku: Susan keitti kahvia joka aamu ennen töitä. Keskikohta: Susanilta loppui kahvi.</w:t>
      </w:r>
    </w:p>
    <w:p>
      <w:r>
        <w:rPr>
          <w:b/>
        </w:rPr>
        <w:t xml:space="preserve">Tulos</w:t>
      </w:r>
    </w:p>
    <w:p>
      <w:r>
        <w:t xml:space="preserve">Hän heitti heti vaatteet päälleen ja juoksi läheiseen Starbucksiin.</w:t>
      </w:r>
    </w:p>
    <w:p>
      <w:r>
        <w:rPr>
          <w:b/>
        </w:rPr>
        <w:t xml:space="preserve">Esimerkki 2.1683</w:t>
      </w:r>
    </w:p>
    <w:p>
      <w:r>
        <w:t xml:space="preserve">Alku: Gina istui muovituolissa. Keskikohta: Gina huomasi hameensa helma jääneen kiinni tuoliin.</w:t>
      </w:r>
    </w:p>
    <w:p>
      <w:r>
        <w:rPr>
          <w:b/>
        </w:rPr>
        <w:t xml:space="preserve">Tulos</w:t>
      </w:r>
    </w:p>
    <w:p>
      <w:r>
        <w:t xml:space="preserve">Hän toivoi, että hänellä olisi sen sijaan housut.</w:t>
      </w:r>
    </w:p>
    <w:p>
      <w:r>
        <w:rPr>
          <w:b/>
        </w:rPr>
        <w:t xml:space="preserve">Esimerkki 2.1684</w:t>
      </w:r>
    </w:p>
    <w:p>
      <w:r>
        <w:t xml:space="preserve">Alku: Jane oli melontaretkellä luokkansa kanssa. Keskikohta: Jane unohti lounaansa.</w:t>
      </w:r>
    </w:p>
    <w:p>
      <w:r>
        <w:rPr>
          <w:b/>
        </w:rPr>
        <w:t xml:space="preserve">Tulos</w:t>
      </w:r>
    </w:p>
    <w:p>
      <w:r>
        <w:t xml:space="preserve">Onneksi hänen ystävänsä tarjoutui jakamaan lounaan hänen kanssaan.</w:t>
      </w:r>
    </w:p>
    <w:p>
      <w:r>
        <w:rPr>
          <w:b/>
        </w:rPr>
        <w:t xml:space="preserve">Esimerkki 2.1685</w:t>
      </w:r>
    </w:p>
    <w:p>
      <w:r>
        <w:t xml:space="preserve">Alku: Cody on tehtaan vartija. Keskikohta: Johtaja ei tunnistanut Codya.</w:t>
      </w:r>
    </w:p>
    <w:p>
      <w:r>
        <w:rPr>
          <w:b/>
        </w:rPr>
        <w:t xml:space="preserve">Tulos</w:t>
      </w:r>
    </w:p>
    <w:p>
      <w:r>
        <w:t xml:space="preserve">Nyt kaikkien vartijoiden on pidettävä kirkasta nauhaa.</w:t>
      </w:r>
    </w:p>
    <w:p>
      <w:r>
        <w:rPr>
          <w:b/>
        </w:rPr>
        <w:t xml:space="preserve">Esimerkki 2.1686</w:t>
      </w:r>
    </w:p>
    <w:p>
      <w:r>
        <w:t xml:space="preserve">Alku: Eve jätti kissanruokaa ulos ruokkimaan kulkukissoja. Keskikohta: Ruoka alkoi houkutella haisunäätä.</w:t>
      </w:r>
    </w:p>
    <w:p>
      <w:r>
        <w:rPr>
          <w:b/>
        </w:rPr>
        <w:t xml:space="preserve">Tulos</w:t>
      </w:r>
    </w:p>
    <w:p>
      <w:r>
        <w:t xml:space="preserve">Eve lakkasi jättämästä kissanruokaa ulos.</w:t>
      </w:r>
    </w:p>
    <w:p>
      <w:r>
        <w:rPr>
          <w:b/>
        </w:rPr>
        <w:t xml:space="preserve">Esimerkki 2.1687</w:t>
      </w:r>
    </w:p>
    <w:p>
      <w:r>
        <w:t xml:space="preserve">Alku: Beth oli laittamassa tavaroitaan kuntosalilla kaappiinsa. Keskikohta: Beth teki kovasti töitä parantaakseen terveyttään kuntosalilla.</w:t>
      </w:r>
    </w:p>
    <w:p>
      <w:r>
        <w:rPr>
          <w:b/>
        </w:rPr>
        <w:t xml:space="preserve">Tulos</w:t>
      </w:r>
    </w:p>
    <w:p>
      <w:r>
        <w:t xml:space="preserve">Sieltä hän löysi lukkonsa kaapin lattialta.</w:t>
      </w:r>
    </w:p>
    <w:p>
      <w:r>
        <w:rPr>
          <w:b/>
        </w:rPr>
        <w:t xml:space="preserve">Esimerkki 2.1688</w:t>
      </w:r>
    </w:p>
    <w:p>
      <w:r>
        <w:t xml:space="preserve">Alku: Jane oli saanut perheensä syömään tofua. Keskikohta: Kukaan ei pitänyt sitä hyvänä.</w:t>
      </w:r>
    </w:p>
    <w:p>
      <w:r>
        <w:rPr>
          <w:b/>
        </w:rPr>
        <w:t xml:space="preserve">Tulos</w:t>
      </w:r>
    </w:p>
    <w:p>
      <w:r>
        <w:t xml:space="preserve">Yksi kerrallaan he kaikki kaatoivat sen viemäriin.</w:t>
      </w:r>
    </w:p>
    <w:p>
      <w:r>
        <w:rPr>
          <w:b/>
        </w:rPr>
        <w:t xml:space="preserve">Esimerkki 2.1689</w:t>
      </w:r>
    </w:p>
    <w:p>
      <w:r>
        <w:t xml:space="preserve">Alku: Kelly oli ollut Timin kanssa kolme kuukautta. Keskikohta: Kelly sai selville, että Tim petti hänen läheisen ystävänsä kanssa.</w:t>
      </w:r>
    </w:p>
    <w:p>
      <w:r>
        <w:rPr>
          <w:b/>
        </w:rPr>
        <w:t xml:space="preserve">Tulos</w:t>
      </w:r>
    </w:p>
    <w:p>
      <w:r>
        <w:t xml:space="preserve">He erosivat lopulta.</w:t>
      </w:r>
    </w:p>
    <w:p>
      <w:r>
        <w:rPr>
          <w:b/>
        </w:rPr>
        <w:t xml:space="preserve">Esimerkki 2.1690</w:t>
      </w:r>
    </w:p>
    <w:p>
      <w:r>
        <w:t xml:space="preserve">Alku: Claire oli opiaattiriippuvainen. Keskikohta: Claire lukitsi itsensä kylpyhuoneeseen pilleripullon kanssa.</w:t>
      </w:r>
    </w:p>
    <w:p>
      <w:r>
        <w:rPr>
          <w:b/>
        </w:rPr>
        <w:t xml:space="preserve">Tulos</w:t>
      </w:r>
    </w:p>
    <w:p>
      <w:r>
        <w:t xml:space="preserve">Hänen miehensä löysi hänet violettina ja kuolleena kylpyhuoneesta tuntia myöhemmin.</w:t>
      </w:r>
    </w:p>
    <w:p>
      <w:r>
        <w:rPr>
          <w:b/>
        </w:rPr>
        <w:t xml:space="preserve">Esimerkki 2.1691</w:t>
      </w:r>
    </w:p>
    <w:p>
      <w:r>
        <w:t xml:space="preserve">Alku: Ric luuli jääneensä paitsi suosikkiohjelmansa paluusta. Keskikohta: Ric näki sitten ohjelmansa tulevan myöhemmin.</w:t>
      </w:r>
    </w:p>
    <w:p>
      <w:r>
        <w:rPr>
          <w:b/>
        </w:rPr>
        <w:t xml:space="preserve">Tulos</w:t>
      </w:r>
    </w:p>
    <w:p>
      <w:r>
        <w:t xml:space="preserve">Hän oli unohtanut aikavyöhyke-erot!</w:t>
      </w:r>
    </w:p>
    <w:p>
      <w:r>
        <w:rPr>
          <w:b/>
        </w:rPr>
        <w:t xml:space="preserve">Esimerkki 2.1692</w:t>
      </w:r>
    </w:p>
    <w:p>
      <w:r>
        <w:t xml:space="preserve">Alku: Chris meni ostamaan uutta autoa. Keskikohta: Hän näki moottoripyörän autoliikkeen viereisellä tontilla.</w:t>
      </w:r>
    </w:p>
    <w:p>
      <w:r>
        <w:rPr>
          <w:b/>
        </w:rPr>
        <w:t xml:space="preserve">Tulos</w:t>
      </w:r>
    </w:p>
    <w:p>
      <w:r>
        <w:t xml:space="preserve">Chris osti moottoripyörän.</w:t>
      </w:r>
    </w:p>
    <w:p>
      <w:r>
        <w:rPr>
          <w:b/>
        </w:rPr>
        <w:t xml:space="preserve">Esimerkki 2.1693</w:t>
      </w:r>
    </w:p>
    <w:p>
      <w:r>
        <w:t xml:space="preserve">Alku: Ericin vaimo suunnitteli jotain erityistä sinä vuonna, kun hän täytti neljäkymmentä vuotta. Keskikohta: Hän yllätti Ericin lomalla.</w:t>
      </w:r>
    </w:p>
    <w:p>
      <w:r>
        <w:rPr>
          <w:b/>
        </w:rPr>
        <w:t xml:space="preserve">Tulos</w:t>
      </w:r>
    </w:p>
    <w:p>
      <w:r>
        <w:t xml:space="preserve">Muutamaa viikkoa myöhemmin he lähtivät Las Vegasiin ja pitivät hauskaa!</w:t>
      </w:r>
    </w:p>
    <w:p>
      <w:r>
        <w:rPr>
          <w:b/>
        </w:rPr>
        <w:t xml:space="preserve">Esimerkki 2.1694</w:t>
      </w:r>
    </w:p>
    <w:p>
      <w:r>
        <w:t xml:space="preserve">Alku: Sarah oli yksinäinen sinkkunainen. Keskikohta: Sarah ilmoittautui nettideittailuun ja tapasi Shaunin.</w:t>
      </w:r>
    </w:p>
    <w:p>
      <w:r>
        <w:rPr>
          <w:b/>
        </w:rPr>
        <w:t xml:space="preserve">Tulos</w:t>
      </w:r>
    </w:p>
    <w:p>
      <w:r>
        <w:t xml:space="preserve">Sarah ja Shaun alkoivat nähdä toisiaan usein.</w:t>
      </w:r>
    </w:p>
    <w:p>
      <w:r>
        <w:rPr>
          <w:b/>
        </w:rPr>
        <w:t xml:space="preserve">Esimerkki 2.1695</w:t>
      </w:r>
    </w:p>
    <w:p>
      <w:r>
        <w:t xml:space="preserve">Alku: Helen halusi päästä avaruuteen. Keskikohta: Hän haki NASA:lta astronautiksi.</w:t>
      </w:r>
    </w:p>
    <w:p>
      <w:r>
        <w:rPr>
          <w:b/>
        </w:rPr>
        <w:t xml:space="preserve">Tulos</w:t>
      </w:r>
    </w:p>
    <w:p>
      <w:r>
        <w:t xml:space="preserve">Helen odotti innolla ensimmäistä tehtäväänsä.</w:t>
      </w:r>
    </w:p>
    <w:p>
      <w:r>
        <w:rPr>
          <w:b/>
        </w:rPr>
        <w:t xml:space="preserve">Esimerkki 2.1696</w:t>
      </w:r>
    </w:p>
    <w:p>
      <w:r>
        <w:t xml:space="preserve">Alku: Ted heräsi eräänä aamuna hyvin myöhään. Keskikohta: Hänen pomonsa uhkasi erottaa hänet, jos hän myöhästyy taas.</w:t>
      </w:r>
    </w:p>
    <w:p>
      <w:r>
        <w:rPr>
          <w:b/>
        </w:rPr>
        <w:t xml:space="preserve">Tulos</w:t>
      </w:r>
    </w:p>
    <w:p>
      <w:r>
        <w:t xml:space="preserve">Ted vannoi, ettei enää koskaan nukkuisi herätyksensä läpi!</w:t>
      </w:r>
    </w:p>
    <w:p>
      <w:r>
        <w:rPr>
          <w:b/>
        </w:rPr>
        <w:t xml:space="preserve">Esimerkki 2.1697</w:t>
      </w:r>
    </w:p>
    <w:p>
      <w:r>
        <w:t xml:space="preserve">Alku: Jenna meni uima-altaaseen. Keskikohta: Jenna piti sukeltamisesta eniten.</w:t>
      </w:r>
    </w:p>
    <w:p>
      <w:r>
        <w:rPr>
          <w:b/>
        </w:rPr>
        <w:t xml:space="preserve">Tulos</w:t>
      </w:r>
    </w:p>
    <w:p>
      <w:r>
        <w:t xml:space="preserve">Jenna sukelsi hyppylaudalta koko päivän.</w:t>
      </w:r>
    </w:p>
    <w:p>
      <w:r>
        <w:rPr>
          <w:b/>
        </w:rPr>
        <w:t xml:space="preserve">Esimerkki 2.1698</w:t>
      </w:r>
    </w:p>
    <w:p>
      <w:r>
        <w:t xml:space="preserve">Alku: Gina päätti leipoa omenapiirakan ensimmäistä kertaa. Keskikohta: Ginan piirakka maistui mahtavalta.</w:t>
      </w:r>
    </w:p>
    <w:p>
      <w:r>
        <w:rPr>
          <w:b/>
        </w:rPr>
        <w:t xml:space="preserve">Tulos</w:t>
      </w:r>
    </w:p>
    <w:p>
      <w:r>
        <w:t xml:space="preserve">Hän jakoi reseptin ja piirakan kaikille ystävilleen.</w:t>
      </w:r>
    </w:p>
    <w:p>
      <w:r>
        <w:rPr>
          <w:b/>
        </w:rPr>
        <w:t xml:space="preserve">Esimerkki 2.1699</w:t>
      </w:r>
    </w:p>
    <w:p>
      <w:r>
        <w:t xml:space="preserve">Alku: Hank nosti nyrkkinsä, valmiina lyömään Clyden naamaan. Keskikohta: Clyde vain istui siinä.</w:t>
      </w:r>
    </w:p>
    <w:p>
      <w:r>
        <w:rPr>
          <w:b/>
        </w:rPr>
        <w:t xml:space="preserve">Tulos</w:t>
      </w:r>
    </w:p>
    <w:p>
      <w:r>
        <w:t xml:space="preserve">Hank oli tuossa hetkessä tajunnut, että ihmisten satuttaminen oli väärin.</w:t>
      </w:r>
    </w:p>
    <w:p>
      <w:r>
        <w:rPr>
          <w:b/>
        </w:rPr>
        <w:t xml:space="preserve">Esimerkki 2.1700</w:t>
      </w:r>
    </w:p>
    <w:p>
      <w:r>
        <w:t xml:space="preserve">Alku: Gina ja hänen ystävänsä olivat koulun kirjastossa. Keskikohta: Gina ja Gina olivat tekemässä tutkielmaa delfiineistä, mutta he eivät löytäneet kirjoja.</w:t>
      </w:r>
    </w:p>
    <w:p>
      <w:r>
        <w:rPr>
          <w:b/>
        </w:rPr>
        <w:t xml:space="preserve">Tulos</w:t>
      </w:r>
    </w:p>
    <w:p>
      <w:r>
        <w:t xml:space="preserve">Maryn vieressä oli kaikki kolme delfiinejä käsittelevää kirjaa.</w:t>
      </w:r>
    </w:p>
    <w:p>
      <w:r>
        <w:rPr>
          <w:b/>
        </w:rPr>
        <w:t xml:space="preserve">Esimerkki 2.1701</w:t>
      </w:r>
    </w:p>
    <w:p>
      <w:r>
        <w:t xml:space="preserve">Alku: Bob on CDC:n työntekijä. Keskikohta: Bob hoiti sairaita ihmisiä ja sai tartunnan.</w:t>
      </w:r>
    </w:p>
    <w:p>
      <w:r>
        <w:rPr>
          <w:b/>
        </w:rPr>
        <w:t xml:space="preserve">Tulos</w:t>
      </w:r>
    </w:p>
    <w:p>
      <w:r>
        <w:t xml:space="preserve">Nyt myös Bob joutuu jäämään karanteeniin.</w:t>
      </w:r>
    </w:p>
    <w:p>
      <w:r>
        <w:rPr>
          <w:b/>
        </w:rPr>
        <w:t xml:space="preserve">Esimerkki 2.1702</w:t>
      </w:r>
    </w:p>
    <w:p>
      <w:r>
        <w:t xml:space="preserve">Alku: Renosen perhe rakasti lähteä lomalle joka vuosi. Keskikohta: Se perhe käveli alasti ympäriinsä viikon ajan.</w:t>
      </w:r>
    </w:p>
    <w:p>
      <w:r>
        <w:rPr>
          <w:b/>
        </w:rPr>
        <w:t xml:space="preserve">Tulos</w:t>
      </w:r>
    </w:p>
    <w:p>
      <w:r>
        <w:t xml:space="preserve">Kävi ilmi, että he olivat ne, ja kaikki nauravat sille.</w:t>
      </w:r>
    </w:p>
    <w:p>
      <w:r>
        <w:rPr>
          <w:b/>
        </w:rPr>
        <w:t xml:space="preserve">Esimerkki 2.1703</w:t>
      </w:r>
    </w:p>
    <w:p>
      <w:r>
        <w:t xml:space="preserve">Alku: North Conwayhin tyttöystäväni kanssa vuonna 1980. Keskimmäinen: Se oli paikka, jossa tyttöystäväni ja minä todella rakastuimme.</w:t>
      </w:r>
    </w:p>
    <w:p>
      <w:r>
        <w:rPr>
          <w:b/>
        </w:rPr>
        <w:t xml:space="preserve">Tulos</w:t>
      </w:r>
    </w:p>
    <w:p>
      <w:r>
        <w:t xml:space="preserve">Menimme naimisiin vuotta myöhemmin.</w:t>
      </w:r>
    </w:p>
    <w:p>
      <w:r>
        <w:rPr>
          <w:b/>
        </w:rPr>
        <w:t xml:space="preserve">Esimerkki 2.1704</w:t>
      </w:r>
    </w:p>
    <w:p>
      <w:r>
        <w:t xml:space="preserve">Alku: Dom rakasti lenkkareita. Keskikohta: Dom halusi ostaa uudet lenkkarit.</w:t>
      </w:r>
    </w:p>
    <w:p>
      <w:r>
        <w:rPr>
          <w:b/>
        </w:rPr>
        <w:t xml:space="preserve">Tulos</w:t>
      </w:r>
    </w:p>
    <w:p>
      <w:r>
        <w:t xml:space="preserve">Kun hän pääsi tiskille, myyjä sanoi, että ne olivat loppu.</w:t>
      </w:r>
    </w:p>
    <w:p>
      <w:r>
        <w:rPr>
          <w:b/>
        </w:rPr>
        <w:t xml:space="preserve">Esimerkki 2.1705</w:t>
      </w:r>
    </w:p>
    <w:p>
      <w:r>
        <w:t xml:space="preserve">Alku: Dan saa ensimmäisen työpaikkansa 14-vuotiaana. Keskikohta: Hän kirjoittaa sivutoimisesti sarjakuvia, mutta ei koskaan pysty myymään ensimmäistäkään sarjakuvaansa kustantajalle.</w:t>
      </w:r>
    </w:p>
    <w:p>
      <w:r>
        <w:rPr>
          <w:b/>
        </w:rPr>
        <w:t xml:space="preserve">Tulos</w:t>
      </w:r>
    </w:p>
    <w:p>
      <w:r>
        <w:t xml:space="preserve">Kaksikymmentä vuotta myöhemmin Dan saa viimeiset naurut ja myy sarjakuvan 30 000 dollarilla.</w:t>
      </w:r>
    </w:p>
    <w:p>
      <w:r>
        <w:rPr>
          <w:b/>
        </w:rPr>
        <w:t xml:space="preserve">Esimerkki 2.1706</w:t>
      </w:r>
    </w:p>
    <w:p>
      <w:r>
        <w:t xml:space="preserve">Alku: Nate käveli kuistille. Keskikohta: Nate istui kuistillaan, mutta kuistin vastakkaisessa päässä, jossa sirkat vaeltavat.</w:t>
      </w:r>
    </w:p>
    <w:p>
      <w:r>
        <w:rPr>
          <w:b/>
        </w:rPr>
        <w:t xml:space="preserve">Tulos</w:t>
      </w:r>
    </w:p>
    <w:p>
      <w:r>
        <w:t xml:space="preserve">Sirkkaparvi kuitenkin juoksi häntä kohti.</w:t>
      </w:r>
    </w:p>
    <w:p>
      <w:r>
        <w:rPr>
          <w:b/>
        </w:rPr>
        <w:t xml:space="preserve">Esimerkki 2.1707</w:t>
      </w:r>
    </w:p>
    <w:p>
      <w:r>
        <w:t xml:space="preserve">Alku: Lucy poltti kätensä uunissa. Keskikohta: Lucy joutui juoksuttamaan sen kylmän veden alla.</w:t>
      </w:r>
    </w:p>
    <w:p>
      <w:r>
        <w:rPr>
          <w:b/>
        </w:rPr>
        <w:t xml:space="preserve">Tulos</w:t>
      </w:r>
    </w:p>
    <w:p>
      <w:r>
        <w:t xml:space="preserve">10 minuutin kuluttua palovamma ei enää sattunut.</w:t>
      </w:r>
    </w:p>
    <w:p>
      <w:r>
        <w:rPr>
          <w:b/>
        </w:rPr>
        <w:t xml:space="preserve">Esimerkki 2.1708</w:t>
      </w:r>
    </w:p>
    <w:p>
      <w:r>
        <w:t xml:space="preserve">Alku: Caleb asui vehnätilalla Oklahomassa. Keskimmäinen: Caleb rakasti matkustaa pitkiä matkoja autolla.</w:t>
      </w:r>
    </w:p>
    <w:p>
      <w:r>
        <w:rPr>
          <w:b/>
        </w:rPr>
        <w:t xml:space="preserve">Tulos</w:t>
      </w:r>
    </w:p>
    <w:p>
      <w:r>
        <w:t xml:space="preserve">Sen sijaan Caleb jatkoi ajamista, kunnes hän saapui Saint Louisiin.</w:t>
      </w:r>
    </w:p>
    <w:p>
      <w:r>
        <w:rPr>
          <w:b/>
        </w:rPr>
        <w:t xml:space="preserve">Esimerkki 2.1709</w:t>
      </w:r>
    </w:p>
    <w:p>
      <w:r>
        <w:t xml:space="preserve">Alku: Sallylla ei ollut puhtaita vaatteita. Keskikohta: Hän pesi pyykit aikaisin, jotta päivä jäisi vapaaksi.</w:t>
      </w:r>
    </w:p>
    <w:p>
      <w:r>
        <w:rPr>
          <w:b/>
        </w:rPr>
        <w:t xml:space="preserve">Tulos</w:t>
      </w:r>
    </w:p>
    <w:p>
      <w:r>
        <w:t xml:space="preserve">Hän pukeutui uusiin vaatteisiin ja lähti sen jälkeen ulos ystäviensä kanssa.</w:t>
      </w:r>
    </w:p>
    <w:p>
      <w:r>
        <w:rPr>
          <w:b/>
        </w:rPr>
        <w:t xml:space="preserve">Esimerkki 2.1710</w:t>
      </w:r>
    </w:p>
    <w:p>
      <w:r>
        <w:t xml:space="preserve">Alku: Tykkäämme kiivetä portaita. Keskimmäinen: Vuokrasimme huoneen ylimmästä kerroksesta.</w:t>
      </w:r>
    </w:p>
    <w:p>
      <w:r>
        <w:rPr>
          <w:b/>
        </w:rPr>
        <w:t xml:space="preserve">Tulos</w:t>
      </w:r>
    </w:p>
    <w:p>
      <w:r>
        <w:t xml:space="preserve">Pääsimme huipulle asti.</w:t>
      </w:r>
    </w:p>
    <w:p>
      <w:r>
        <w:rPr>
          <w:b/>
        </w:rPr>
        <w:t xml:space="preserve">Esimerkki 2.1711</w:t>
      </w:r>
    </w:p>
    <w:p>
      <w:r>
        <w:t xml:space="preserve">Alku: Selma pudotti palan juustoa matkalla ruokasaliin. Keskikohta: Selma meni hakemaan sitä.</w:t>
      </w:r>
    </w:p>
    <w:p>
      <w:r>
        <w:rPr>
          <w:b/>
        </w:rPr>
        <w:t xml:space="preserve">Tulos</w:t>
      </w:r>
    </w:p>
    <w:p>
      <w:r>
        <w:t xml:space="preserve">Hiiri oli jo ehtinyt ennen häntä.</w:t>
      </w:r>
    </w:p>
    <w:p>
      <w:r>
        <w:rPr>
          <w:b/>
        </w:rPr>
        <w:t xml:space="preserve">Esimerkki 2.1712</w:t>
      </w:r>
    </w:p>
    <w:p>
      <w:r>
        <w:t xml:space="preserve">Alku: Lily oli saanut tärkeän roolin koulunsa laulukonsertissa. Keskikohta: Lily oli älykäs ihminen.</w:t>
      </w:r>
    </w:p>
    <w:p>
      <w:r>
        <w:rPr>
          <w:b/>
        </w:rPr>
        <w:t xml:space="preserve">Tulos</w:t>
      </w:r>
    </w:p>
    <w:p>
      <w:r>
        <w:t xml:space="preserve">Katsojat seisoivat ja taputtivat ihaillen, kun hän hymyili ja kumarsi.</w:t>
      </w:r>
    </w:p>
    <w:p>
      <w:r>
        <w:rPr>
          <w:b/>
        </w:rPr>
        <w:t xml:space="preserve">Esimerkki 2.1713</w:t>
      </w:r>
    </w:p>
    <w:p>
      <w:r>
        <w:t xml:space="preserve">Alku: Bethillä oli hyllyt täynnä vanhoja tietokonekirjoja. Keskellä: Hän antoi ne ystävälleen, joka halusi täyttää kirjahyllynsä.</w:t>
      </w:r>
    </w:p>
    <w:p>
      <w:r>
        <w:rPr>
          <w:b/>
        </w:rPr>
        <w:t xml:space="preserve">Tulos</w:t>
      </w:r>
    </w:p>
    <w:p>
      <w:r>
        <w:t xml:space="preserve">Hän oli kiitollinen siitä, että hänellä oli jotain, millä täyttää tyhjät hyllyt.</w:t>
      </w:r>
    </w:p>
    <w:p>
      <w:r>
        <w:rPr>
          <w:b/>
        </w:rPr>
        <w:t xml:space="preserve">Esimerkki 2.1714</w:t>
      </w:r>
    </w:p>
    <w:p>
      <w:r>
        <w:t xml:space="preserve">Alku: Sain töitä lihapakkausliikkeestä, josta maksettiin kaksinkertainen palkka entiseen palkkaani verrattuna. Keskikohta: Näin siellä työskennellessäni inhottavia asioita.</w:t>
      </w:r>
    </w:p>
    <w:p>
      <w:r>
        <w:rPr>
          <w:b/>
        </w:rPr>
        <w:t xml:space="preserve">Tulos</w:t>
      </w:r>
    </w:p>
    <w:p>
      <w:r>
        <w:t xml:space="preserve">Minusta tuli kasvissyöjä, kun lihapakkaamo antoi minulle potkut.</w:t>
      </w:r>
    </w:p>
    <w:p>
      <w:r>
        <w:rPr>
          <w:b/>
        </w:rPr>
        <w:t xml:space="preserve">Esimerkki 2.1715</w:t>
      </w:r>
    </w:p>
    <w:p>
      <w:r>
        <w:t xml:space="preserve">Alku: Yksi joukkue johti keilailuottelua monella pisteellä. Keskivaihe: Joukkueen kapteeni teki virheen.</w:t>
      </w:r>
    </w:p>
    <w:p>
      <w:r>
        <w:rPr>
          <w:b/>
        </w:rPr>
        <w:t xml:space="preserve">Tulos</w:t>
      </w:r>
    </w:p>
    <w:p>
      <w:r>
        <w:t xml:space="preserve">Hän otti varapelin, ja joukkue oli edelleen melko paljon edellä.</w:t>
      </w:r>
    </w:p>
    <w:p>
      <w:r>
        <w:rPr>
          <w:b/>
        </w:rPr>
        <w:t xml:space="preserve">Esimerkki 2.1716</w:t>
      </w:r>
    </w:p>
    <w:p>
      <w:r>
        <w:t xml:space="preserve">Alku: Kya halusi tulla malliksi. Keskimmäinen: Hän ilmoittautui paikalliseen mallitoimistoon.</w:t>
      </w:r>
    </w:p>
    <w:p>
      <w:r>
        <w:rPr>
          <w:b/>
        </w:rPr>
        <w:t xml:space="preserve">Tulos</w:t>
      </w:r>
    </w:p>
    <w:p>
      <w:r>
        <w:t xml:space="preserve">Kya sai tietää, että hän oli liian lyhyt ollakseen malli!</w:t>
      </w:r>
    </w:p>
    <w:p>
      <w:r>
        <w:rPr>
          <w:b/>
        </w:rPr>
        <w:t xml:space="preserve">Esimerkki 2.1717</w:t>
      </w:r>
    </w:p>
    <w:p>
      <w:r>
        <w:t xml:space="preserve">Alku: Kelsea päätti, että hänen oli opittava parempi kielioppi. Keskikohta: Hänen englanninopettajansa pakotti Kelsean opiskelemaan erityisen ahkerasti.</w:t>
      </w:r>
    </w:p>
    <w:p>
      <w:r>
        <w:rPr>
          <w:b/>
        </w:rPr>
        <w:t xml:space="preserve">Tulos</w:t>
      </w:r>
    </w:p>
    <w:p>
      <w:r>
        <w:t xml:space="preserve">Nyt Kelsean kielioppi on hänen vahvuutensa.</w:t>
      </w:r>
    </w:p>
    <w:p>
      <w:r>
        <w:rPr>
          <w:b/>
        </w:rPr>
        <w:t xml:space="preserve">Esimerkki 2.1718</w:t>
      </w:r>
    </w:p>
    <w:p>
      <w:r>
        <w:t xml:space="preserve">Alku: Jack ja Jill lähtivät patikoimaan syvälle metsään. Keskikohta: Jack ja Jill olivat eksyksissä ja heillä oli ruokaa vain viikoksi.</w:t>
      </w:r>
    </w:p>
    <w:p>
      <w:r>
        <w:rPr>
          <w:b/>
        </w:rPr>
        <w:t xml:space="preserve">Tulos</w:t>
      </w:r>
    </w:p>
    <w:p>
      <w:r>
        <w:t xml:space="preserve">Heidät löydettiin useita päiviä myöhemmin, ja he selvisivät hengissä.</w:t>
      </w:r>
    </w:p>
    <w:p>
      <w:r>
        <w:rPr>
          <w:b/>
        </w:rPr>
        <w:t xml:space="preserve">Esimerkki 2.1719</w:t>
      </w:r>
    </w:p>
    <w:p>
      <w:r>
        <w:t xml:space="preserve">Alku: Tammikuun 2. päivänä poikani vei minut ja vaimoni katsomaan Tähtien sotaa. Keskikohta: Star Wars oli hieno elokuva valkokankaalta.</w:t>
      </w:r>
    </w:p>
    <w:p>
      <w:r>
        <w:rPr>
          <w:b/>
        </w:rPr>
        <w:t xml:space="preserve">Tulos</w:t>
      </w:r>
    </w:p>
    <w:p>
      <w:r>
        <w:t xml:space="preserve">Yleisö taputti lopussa.</w:t>
      </w:r>
    </w:p>
    <w:p>
      <w:r>
        <w:rPr>
          <w:b/>
        </w:rPr>
        <w:t xml:space="preserve">Esimerkki 2.1720</w:t>
      </w:r>
    </w:p>
    <w:p>
      <w:r>
        <w:t xml:space="preserve">Alku: Tyler oli matkalla bussissa. Keskikohta: Hän oli nukahtanut ja heräsi oudossa kaupunginosassa.</w:t>
      </w:r>
    </w:p>
    <w:p>
      <w:r>
        <w:rPr>
          <w:b/>
        </w:rPr>
        <w:t xml:space="preserve">Tulos</w:t>
      </w:r>
    </w:p>
    <w:p>
      <w:r>
        <w:t xml:space="preserve">Onneksi hän jäi pois seuraavalla pysäkillä.</w:t>
      </w:r>
    </w:p>
    <w:p>
      <w:r>
        <w:rPr>
          <w:b/>
        </w:rPr>
        <w:t xml:space="preserve">Esimerkki 2.1721</w:t>
      </w:r>
    </w:p>
    <w:p>
      <w:r>
        <w:t xml:space="preserve">Alku: Raven meni lääkäriin Keskimmäinen: Raven oli huolissaan kyhmystä käsivartensa alla.</w:t>
      </w:r>
    </w:p>
    <w:p>
      <w:r>
        <w:rPr>
          <w:b/>
        </w:rPr>
        <w:t xml:space="preserve">Tulos</w:t>
      </w:r>
    </w:p>
    <w:p>
      <w:r>
        <w:t xml:space="preserve">Hän oli tyytyväinen lopputulokseen.</w:t>
      </w:r>
    </w:p>
    <w:p>
      <w:r>
        <w:rPr>
          <w:b/>
        </w:rPr>
        <w:t xml:space="preserve">Esimerkki 2.1722</w:t>
      </w:r>
    </w:p>
    <w:p>
      <w:r>
        <w:t xml:space="preserve">Alku: Jenny ei ollut koskaan ennen kuullut tuulen puhaltavan näin voimakkaasti. Keskikohta: Naapuri oli kuollut myrskyssä.</w:t>
      </w:r>
    </w:p>
    <w:p>
      <w:r>
        <w:rPr>
          <w:b/>
        </w:rPr>
        <w:t xml:space="preserve">Tulos</w:t>
      </w:r>
    </w:p>
    <w:p>
      <w:r>
        <w:t xml:space="preserve">Vanha puu lähellä katua oli kaatunut yöllä.</w:t>
      </w:r>
    </w:p>
    <w:p>
      <w:r>
        <w:rPr>
          <w:b/>
        </w:rPr>
        <w:t xml:space="preserve">Esimerkki 2.1723</w:t>
      </w:r>
    </w:p>
    <w:p>
      <w:r>
        <w:t xml:space="preserve">Alku: Toby tykkäsi kalastaa koko ajan. Keskikohta: Hän kävi yhtenä päivänä kalassa.</w:t>
      </w:r>
    </w:p>
    <w:p>
      <w:r>
        <w:rPr>
          <w:b/>
        </w:rPr>
        <w:t xml:space="preserve">Tulos</w:t>
      </w:r>
    </w:p>
    <w:p>
      <w:r>
        <w:t xml:space="preserve">Koukku veti hatun isän päästä veteen.</w:t>
      </w:r>
    </w:p>
    <w:p>
      <w:r>
        <w:rPr>
          <w:b/>
        </w:rPr>
        <w:t xml:space="preserve">Esimerkki 2.1724</w:t>
      </w:r>
    </w:p>
    <w:p>
      <w:r>
        <w:t xml:space="preserve">Alku: Kävimme tänään hautajaisissa. Keskikohta: Hautajaiset olivat todella pitkät, ja meillä oli nälkä.</w:t>
      </w:r>
    </w:p>
    <w:p>
      <w:r>
        <w:rPr>
          <w:b/>
        </w:rPr>
        <w:t xml:space="preserve">Tulos</w:t>
      </w:r>
    </w:p>
    <w:p>
      <w:r>
        <w:t xml:space="preserve">Hautajaisten jälkeen menimme illalliselle.</w:t>
      </w:r>
    </w:p>
    <w:p>
      <w:r>
        <w:rPr>
          <w:b/>
        </w:rPr>
        <w:t xml:space="preserve">Esimerkki 2.1725</w:t>
      </w:r>
    </w:p>
    <w:p>
      <w:r>
        <w:t xml:space="preserve">Alku: Kay oli menossa ajokorttikokeeseen. Keskikohta: Hänen isänsä mielestä Kay ei ollut vielä valmis.</w:t>
      </w:r>
    </w:p>
    <w:p>
      <w:r>
        <w:rPr>
          <w:b/>
        </w:rPr>
        <w:t xml:space="preserve">Tulos</w:t>
      </w:r>
    </w:p>
    <w:p>
      <w:r>
        <w:t xml:space="preserve">Kay kertoi, että hän oli väärässä, ja oli varma, että hän läpäisee kokeen.</w:t>
      </w:r>
    </w:p>
    <w:p>
      <w:r>
        <w:rPr>
          <w:b/>
        </w:rPr>
        <w:t xml:space="preserve">Esimerkki 2.1726</w:t>
      </w:r>
    </w:p>
    <w:p>
      <w:r>
        <w:t xml:space="preserve">Alku: Narin päätti kokeilla pesäpallojoukkuetta. Keskikohta: Narin kiusasi joukkuetovereitaan.</w:t>
      </w:r>
    </w:p>
    <w:p>
      <w:r>
        <w:rPr>
          <w:b/>
        </w:rPr>
        <w:t xml:space="preserve">Tulos</w:t>
      </w:r>
    </w:p>
    <w:p>
      <w:r>
        <w:t xml:space="preserve">Narin oli ensimmäinen joukkueesta erotettu pelaaja.</w:t>
      </w:r>
    </w:p>
    <w:p>
      <w:r>
        <w:rPr>
          <w:b/>
        </w:rPr>
        <w:t xml:space="preserve">Esimerkki 2.1727</w:t>
      </w:r>
    </w:p>
    <w:p>
      <w:r>
        <w:t xml:space="preserve">Alku: Kävin rap-keikalla ensimmäistä kertaa elämässäni. Keskikohta: Räppäri oli todella hyvä.</w:t>
      </w:r>
    </w:p>
    <w:p>
      <w:r>
        <w:rPr>
          <w:b/>
        </w:rPr>
        <w:t xml:space="preserve">Tulos</w:t>
      </w:r>
    </w:p>
    <w:p>
      <w:r>
        <w:t xml:space="preserve">Nyt olen innokas rapin ja hip hopin kuuntelija.</w:t>
      </w:r>
    </w:p>
    <w:p>
      <w:r>
        <w:rPr>
          <w:b/>
        </w:rPr>
        <w:t xml:space="preserve">Esimerkki 2.1728</w:t>
      </w:r>
    </w:p>
    <w:p>
      <w:r>
        <w:t xml:space="preserve">Alku: Lorraine oli softball-pelaaja. Keskimmäinen: Lorraine löi pelin voittaneen kunnarin!.</w:t>
      </w:r>
    </w:p>
    <w:p>
      <w:r>
        <w:rPr>
          <w:b/>
        </w:rPr>
        <w:t xml:space="preserve">Tulos</w:t>
      </w:r>
    </w:p>
    <w:p>
      <w:r>
        <w:t xml:space="preserve">Lorraine oli innoissaan!</w:t>
      </w:r>
    </w:p>
    <w:p>
      <w:r>
        <w:rPr>
          <w:b/>
        </w:rPr>
        <w:t xml:space="preserve">Esimerkki 2.1729</w:t>
      </w:r>
    </w:p>
    <w:p>
      <w:r>
        <w:t xml:space="preserve">Alku: Äiti katsoi vastasyntyneen poikavauvansa kasvoja. Keskikohta: Äiti huomasi, että jokin oli vialla, ja lapsella diagnosoitiin kivulias häiriö.</w:t>
      </w:r>
    </w:p>
    <w:p>
      <w:r>
        <w:rPr>
          <w:b/>
        </w:rPr>
        <w:t xml:space="preserve">Tulos</w:t>
      </w:r>
    </w:p>
    <w:p>
      <w:r>
        <w:t xml:space="preserve">Poika kärsi läpi lapsuutensa.</w:t>
      </w:r>
    </w:p>
    <w:p>
      <w:r>
        <w:rPr>
          <w:b/>
        </w:rPr>
        <w:t xml:space="preserve">Esimerkki 2.1730</w:t>
      </w:r>
    </w:p>
    <w:p>
      <w:r>
        <w:t xml:space="preserve">Alku: Tina leikki ystäviensä kanssa torstai-iltapäivänä. Keskikohta: Tina kadotti avaimensa.</w:t>
      </w:r>
    </w:p>
    <w:p>
      <w:r>
        <w:rPr>
          <w:b/>
        </w:rPr>
        <w:t xml:space="preserve">Tulos</w:t>
      </w:r>
    </w:p>
    <w:p>
      <w:r>
        <w:t xml:space="preserve">Lopulta hän löysi sen laukustaan.</w:t>
      </w:r>
    </w:p>
    <w:p>
      <w:r>
        <w:rPr>
          <w:b/>
        </w:rPr>
        <w:t xml:space="preserve">Esimerkki 2.1731</w:t>
      </w:r>
    </w:p>
    <w:p>
      <w:r>
        <w:t xml:space="preserve">Alku: Mike löysi karkkipussin. Keskikohta: Chad söi kaikki Miken karkit.</w:t>
      </w:r>
    </w:p>
    <w:p>
      <w:r>
        <w:rPr>
          <w:b/>
        </w:rPr>
        <w:t xml:space="preserve">Tulos</w:t>
      </w:r>
    </w:p>
    <w:p>
      <w:r>
        <w:t xml:space="preserve">Chad pyysi anteeksi ja osti toisen pussin karkkien tilalle.</w:t>
      </w:r>
    </w:p>
    <w:p>
      <w:r>
        <w:rPr>
          <w:b/>
        </w:rPr>
        <w:t xml:space="preserve">Esimerkki 2.1732</w:t>
      </w:r>
    </w:p>
    <w:p>
      <w:r>
        <w:t xml:space="preserve">Alku: Amy rakasti lukemista. Keskimmäinen: Hän luki Nälkäpelien ensimmäisen kirjan.</w:t>
      </w:r>
    </w:p>
    <w:p>
      <w:r>
        <w:rPr>
          <w:b/>
        </w:rPr>
        <w:t xml:space="preserve">Tulos</w:t>
      </w:r>
    </w:p>
    <w:p>
      <w:r>
        <w:t xml:space="preserve">Amy alkoi ostaa kirjoja heti niiden ilmestymispäivänä pysyäkseen mukana.</w:t>
      </w:r>
    </w:p>
    <w:p>
      <w:r>
        <w:rPr>
          <w:b/>
        </w:rPr>
        <w:t xml:space="preserve">Esimerkki 2.1733</w:t>
      </w:r>
    </w:p>
    <w:p>
      <w:r>
        <w:t xml:space="preserve">Alku: Zoey rakastaa shoppailua. Keskimmäinen: Zoey käyttää tuhansia dollareita yhdessä päivässä.</w:t>
      </w:r>
    </w:p>
    <w:p>
      <w:r>
        <w:rPr>
          <w:b/>
        </w:rPr>
        <w:t xml:space="preserve">Tulos</w:t>
      </w:r>
    </w:p>
    <w:p>
      <w:r>
        <w:t xml:space="preserve">Zoey on sertifioitu shoppailuhullu.</w:t>
      </w:r>
    </w:p>
    <w:p>
      <w:r>
        <w:rPr>
          <w:b/>
        </w:rPr>
        <w:t xml:space="preserve">Esimerkki 2.1734</w:t>
      </w:r>
    </w:p>
    <w:p>
      <w:r>
        <w:t xml:space="preserve">Alku: Kuljettaja yritti tehdä suuren käännöksen moottoritiellä. Keskikohta: Kuljettaja teki virheen ja ajoi järveen.</w:t>
      </w:r>
    </w:p>
    <w:p>
      <w:r>
        <w:rPr>
          <w:b/>
        </w:rPr>
        <w:t xml:space="preserve">Tulos</w:t>
      </w:r>
    </w:p>
    <w:p>
      <w:r>
        <w:t xml:space="preserve">Onneksi kuljettaja selvisi järvestä turvallisesti.</w:t>
      </w:r>
    </w:p>
    <w:p>
      <w:r>
        <w:rPr>
          <w:b/>
        </w:rPr>
        <w:t xml:space="preserve">Esimerkki 2.1735</w:t>
      </w:r>
    </w:p>
    <w:p>
      <w:r>
        <w:t xml:space="preserve">Alku: Anna poimi kirsikoita pihallaan olevasta puusta. Keskikohta: Anna hoiti puuta koko vuoden.</w:t>
      </w:r>
    </w:p>
    <w:p>
      <w:r>
        <w:rPr>
          <w:b/>
        </w:rPr>
        <w:t xml:space="preserve">Tulos</w:t>
      </w:r>
    </w:p>
    <w:p>
      <w:r>
        <w:t xml:space="preserve">Hänen ystävänsä olivat innoissaan maukkaasta herkusta!</w:t>
      </w:r>
    </w:p>
    <w:p>
      <w:r>
        <w:rPr>
          <w:b/>
        </w:rPr>
        <w:t xml:space="preserve">Esimerkki 2.1736</w:t>
      </w:r>
    </w:p>
    <w:p>
      <w:r>
        <w:t xml:space="preserve">Alku: Tyttöystäväni herätti minut hyvin aikaisin viime lauantaina. Keskikohta: Halusimme valita ensimmäisen joulukuusen.</w:t>
      </w:r>
    </w:p>
    <w:p>
      <w:r>
        <w:rPr>
          <w:b/>
        </w:rPr>
        <w:t xml:space="preserve">Tulos</w:t>
      </w:r>
    </w:p>
    <w:p>
      <w:r>
        <w:t xml:space="preserve">Valitsimme täydellisen kuusen ja odotamme innolla joulua.</w:t>
      </w:r>
    </w:p>
    <w:p>
      <w:r>
        <w:rPr>
          <w:b/>
        </w:rPr>
        <w:t xml:space="preserve">Esimerkki 2.1737</w:t>
      </w:r>
    </w:p>
    <w:p>
      <w:r>
        <w:t xml:space="preserve">Alku: Löysin käärmeen kellarin ikkunakaivosta. Keskikohta: Pelkäsin, että käärme satuttaisi jotakuta.</w:t>
      </w:r>
    </w:p>
    <w:p>
      <w:r>
        <w:rPr>
          <w:b/>
        </w:rPr>
        <w:t xml:space="preserve">Tulos</w:t>
      </w:r>
    </w:p>
    <w:p>
      <w:r>
        <w:t xml:space="preserve">Sain käärmeen kiinni ja vietyä sen pois talostani.</w:t>
      </w:r>
    </w:p>
    <w:p>
      <w:r>
        <w:rPr>
          <w:b/>
        </w:rPr>
        <w:t xml:space="preserve">Esimerkki 2.1738</w:t>
      </w:r>
    </w:p>
    <w:p>
      <w:r>
        <w:t xml:space="preserve">Alku: Lucy halusi tehdä jotain erityistä illalliseksi. Keskikohta: Lucy poltti ruoan vahingossa.</w:t>
      </w:r>
    </w:p>
    <w:p>
      <w:r>
        <w:rPr>
          <w:b/>
        </w:rPr>
        <w:t xml:space="preserve">Tulos</w:t>
      </w:r>
    </w:p>
    <w:p>
      <w:r>
        <w:t xml:space="preserve">Sen sijaan hän päätti tilata pizzan.</w:t>
      </w:r>
    </w:p>
    <w:p>
      <w:r>
        <w:rPr>
          <w:b/>
        </w:rPr>
        <w:t xml:space="preserve">Esimerkki 2.1739</w:t>
      </w:r>
    </w:p>
    <w:p>
      <w:r>
        <w:t xml:space="preserve">Alku: Eilen anoppi soitti ja halusi lähteä johonkin kauppaan. Keskikohta: Kun saavuimme kauppaan, tajusimme molemmat, että jätimme rahamme kotiin.</w:t>
      </w:r>
    </w:p>
    <w:p>
      <w:r>
        <w:rPr>
          <w:b/>
        </w:rPr>
        <w:t xml:space="preserve">Tulos</w:t>
      </w:r>
    </w:p>
    <w:p>
      <w:r>
        <w:t xml:space="preserve">Lähdimme kotiin ostamatta mitään.</w:t>
      </w:r>
    </w:p>
    <w:p>
      <w:r>
        <w:rPr>
          <w:b/>
        </w:rPr>
        <w:t xml:space="preserve">Esimerkki 2.1740</w:t>
      </w:r>
    </w:p>
    <w:p>
      <w:r>
        <w:t xml:space="preserve">Alku: Alice ajoi autollaan kouluun. Keskikohta: Alicen auto hajosi.</w:t>
      </w:r>
    </w:p>
    <w:p>
      <w:r>
        <w:rPr>
          <w:b/>
        </w:rPr>
        <w:t xml:space="preserve">Tulos</w:t>
      </w:r>
    </w:p>
    <w:p>
      <w:r>
        <w:t xml:space="preserve">Hän joutui maksamaan paljon rahaa sen korjaamisesta.</w:t>
      </w:r>
    </w:p>
    <w:p>
      <w:r>
        <w:rPr>
          <w:b/>
        </w:rPr>
        <w:t xml:space="preserve">Esimerkki 2.1741</w:t>
      </w:r>
    </w:p>
    <w:p>
      <w:r>
        <w:t xml:space="preserve">Alku: Angelo oli pelihallissa pelaamassa pelejä. Keskikohta: Mies pudotti lompakkonsa, ja Angelo palautti sen hänelle.</w:t>
      </w:r>
    </w:p>
    <w:p>
      <w:r>
        <w:rPr>
          <w:b/>
        </w:rPr>
        <w:t xml:space="preserve">Tulos</w:t>
      </w:r>
    </w:p>
    <w:p>
      <w:r>
        <w:t xml:space="preserve">Omistaja oli niin onnellinen saadessaan lompakon takaisin, että hän melkein itki!</w:t>
      </w:r>
    </w:p>
    <w:p>
      <w:r>
        <w:rPr>
          <w:b/>
        </w:rPr>
        <w:t xml:space="preserve">Esimerkki 2.1742</w:t>
      </w:r>
    </w:p>
    <w:p>
      <w:r>
        <w:t xml:space="preserve">Alku: Se oli Samin vapaapäivä töistä. Keskikohta: Hänellä oli liput otteluun aikaisin aamulla.</w:t>
      </w:r>
    </w:p>
    <w:p>
      <w:r>
        <w:rPr>
          <w:b/>
        </w:rPr>
        <w:t xml:space="preserve">Tulos</w:t>
      </w:r>
    </w:p>
    <w:p>
      <w:r>
        <w:t xml:space="preserve">Peli viivästyi sateisen sään vuoksi 2 tuntia.</w:t>
      </w:r>
    </w:p>
    <w:p>
      <w:r>
        <w:rPr>
          <w:b/>
        </w:rPr>
        <w:t xml:space="preserve">Esimerkki 2.1743</w:t>
      </w:r>
    </w:p>
    <w:p>
      <w:r>
        <w:t xml:space="preserve">Alku: Marge ja Ivan joivat yhdessä suklaapirtelöä. Keskikohta: Tarjoilija toi heille toisen suklaapirtelön.</w:t>
      </w:r>
    </w:p>
    <w:p>
      <w:r>
        <w:rPr>
          <w:b/>
        </w:rPr>
        <w:t xml:space="preserve">Tulos</w:t>
      </w:r>
    </w:p>
    <w:p>
      <w:r>
        <w:t xml:space="preserve">Nyt heidän ei tarvinnut jakaa.</w:t>
      </w:r>
    </w:p>
    <w:p>
      <w:r>
        <w:rPr>
          <w:b/>
        </w:rPr>
        <w:t xml:space="preserve">Esimerkki 2.1744</w:t>
      </w:r>
    </w:p>
    <w:p>
      <w:r>
        <w:t xml:space="preserve">Alku: Katie ja John pelasivat lautapeliä. Keskikohta: He huomasivat, että yksi tärkeä kortti puuttui, mutta se ei estänyt heitä.</w:t>
      </w:r>
    </w:p>
    <w:p>
      <w:r>
        <w:rPr>
          <w:b/>
        </w:rPr>
        <w:t xml:space="preserve">Tulos</w:t>
      </w:r>
    </w:p>
    <w:p>
      <w:r>
        <w:t xml:space="preserve">Sen sijaan he käyttivät korttia eri pelistä.</w:t>
      </w:r>
    </w:p>
    <w:p>
      <w:r>
        <w:rPr>
          <w:b/>
        </w:rPr>
        <w:t xml:space="preserve">Esimerkki 2.1745</w:t>
      </w:r>
    </w:p>
    <w:p>
      <w:r>
        <w:t xml:space="preserve">Alku: Terry otettiin palvelukseen 18-vuotiaana. Keskikohta: Hän pelasi vain yhden kauden.</w:t>
      </w:r>
    </w:p>
    <w:p>
      <w:r>
        <w:rPr>
          <w:b/>
        </w:rPr>
        <w:t xml:space="preserve">Tulos</w:t>
      </w:r>
    </w:p>
    <w:p>
      <w:r>
        <w:t xml:space="preserve">Pieni määrä riitti auttamaan häntä pääsemään makuun.</w:t>
      </w:r>
    </w:p>
    <w:p>
      <w:r>
        <w:rPr>
          <w:b/>
        </w:rPr>
        <w:t xml:space="preserve">Esimerkki 2.1746</w:t>
      </w:r>
    </w:p>
    <w:p>
      <w:r>
        <w:t xml:space="preserve">Alku: Craig meni baariin joka viikko pelaamaan tikkaa. Keskikohta: Craig päätti pelata baarissa olevan henkilön kanssa.</w:t>
      </w:r>
    </w:p>
    <w:p>
      <w:r>
        <w:rPr>
          <w:b/>
        </w:rPr>
        <w:t xml:space="preserve">Tulos</w:t>
      </w:r>
    </w:p>
    <w:p>
      <w:r>
        <w:t xml:space="preserve">Mutta tuon pelin jälkeen häneltä vaadittiin rahaa.</w:t>
      </w:r>
    </w:p>
    <w:p>
      <w:r>
        <w:rPr>
          <w:b/>
        </w:rPr>
        <w:t xml:space="preserve">Esimerkki 2.1747</w:t>
      </w:r>
    </w:p>
    <w:p>
      <w:r>
        <w:t xml:space="preserve">Alku: Whitney oli tapaamassa ystäväänsä meksikolaisessa ravintolassa illallisella. Keskikohta: Whitneyn ystävä ei koskaan tullut paikalle, ja hän ihmetteli, miksi.</w:t>
      </w:r>
    </w:p>
    <w:p>
      <w:r>
        <w:rPr>
          <w:b/>
        </w:rPr>
        <w:t xml:space="preserve">Tulos</w:t>
      </w:r>
    </w:p>
    <w:p>
      <w:r>
        <w:t xml:space="preserve">Whitney oli väärässä ravintolassa.</w:t>
      </w:r>
    </w:p>
    <w:p>
      <w:r>
        <w:rPr>
          <w:b/>
        </w:rPr>
        <w:t xml:space="preserve">Esimerkki 2.1748</w:t>
      </w:r>
    </w:p>
    <w:p>
      <w:r>
        <w:t xml:space="preserve">Alku: Tom kutsui ystävänsä Willin kotiinsa. Keskikohta: Will ei löytänyt parkkipaikkaa Tomin talolta, mutta naapuri kutsui Willin pysäköimään hänen paikalleen.</w:t>
      </w:r>
    </w:p>
    <w:p>
      <w:r>
        <w:rPr>
          <w:b/>
        </w:rPr>
        <w:t xml:space="preserve">Tulos</w:t>
      </w:r>
    </w:p>
    <w:p>
      <w:r>
        <w:t xml:space="preserve">Will arvosti pysäköintitilaa ja kiitti naapuria.</w:t>
      </w:r>
    </w:p>
    <w:p>
      <w:r>
        <w:rPr>
          <w:b/>
        </w:rPr>
        <w:t xml:space="preserve">Esimerkki 2.1749</w:t>
      </w:r>
    </w:p>
    <w:p>
      <w:r>
        <w:t xml:space="preserve">Alku: Kelly myöhästyi koulusta liian monta kertaa. Keskikohta: Kellyn opettaja rankaisi häntä.</w:t>
      </w:r>
    </w:p>
    <w:p>
      <w:r>
        <w:rPr>
          <w:b/>
        </w:rPr>
        <w:t xml:space="preserve">Tulos</w:t>
      </w:r>
    </w:p>
    <w:p>
      <w:r>
        <w:t xml:space="preserve">Hänen oli pakko olla hiljaa tunnin ajan.</w:t>
      </w:r>
    </w:p>
    <w:p>
      <w:r>
        <w:rPr>
          <w:b/>
        </w:rPr>
        <w:t xml:space="preserve">Esimerkki 2.1750</w:t>
      </w:r>
    </w:p>
    <w:p>
      <w:r>
        <w:t xml:space="preserve">Alku: Bobin puhelimen laturi hajosi. Keskikohta: Hän ostaa uuden laturin.</w:t>
      </w:r>
    </w:p>
    <w:p>
      <w:r>
        <w:rPr>
          <w:b/>
        </w:rPr>
        <w:t xml:space="preserve">Tulos</w:t>
      </w:r>
    </w:p>
    <w:p>
      <w:r>
        <w:t xml:space="preserve">Hän pystyi lataamaan puhelimensa vain minuutteja ennen kuin hänen ystävänsä soitti!</w:t>
      </w:r>
    </w:p>
    <w:p>
      <w:r>
        <w:rPr>
          <w:b/>
        </w:rPr>
        <w:t xml:space="preserve">Esimerkki 2.1751</w:t>
      </w:r>
    </w:p>
    <w:p>
      <w:r>
        <w:t xml:space="preserve">Alku: Maddie on aina halunnut astronautiksi. Keskikohta: Maddie opiskeli ahkerasti ja tavoitteli unelmaansa.</w:t>
      </w:r>
    </w:p>
    <w:p>
      <w:r>
        <w:rPr>
          <w:b/>
        </w:rPr>
        <w:t xml:space="preserve">Tulos</w:t>
      </w:r>
    </w:p>
    <w:p>
      <w:r>
        <w:t xml:space="preserve">Maddien kova työ kannatti, kun hän sai työpaikan NASA:sta.</w:t>
      </w:r>
    </w:p>
    <w:p>
      <w:r>
        <w:rPr>
          <w:b/>
        </w:rPr>
        <w:t xml:space="preserve">Esimerkki 2.1752</w:t>
      </w:r>
    </w:p>
    <w:p>
      <w:r>
        <w:t xml:space="preserve">Alku: Päätin viime talvena lähteä matkalle Key Westiin. Keskikohta: Minulla oli siellä ihanaa.</w:t>
      </w:r>
    </w:p>
    <w:p>
      <w:r>
        <w:rPr>
          <w:b/>
        </w:rPr>
        <w:t xml:space="preserve">Tulos</w:t>
      </w:r>
    </w:p>
    <w:p>
      <w:r>
        <w:t xml:space="preserve">Olin surullinen lähtiessäni Key Westistä, mutta minun oli palattava kotiin.</w:t>
      </w:r>
    </w:p>
    <w:p>
      <w:r>
        <w:rPr>
          <w:b/>
        </w:rPr>
        <w:t xml:space="preserve">Esimerkki 2.1753</w:t>
      </w:r>
    </w:p>
    <w:p>
      <w:r>
        <w:t xml:space="preserve">Alku: Lily tuli töistä kotiin. Keskikohta: Lily oli himoinnut viinirypäleitä koko päivän.</w:t>
      </w:r>
    </w:p>
    <w:p>
      <w:r>
        <w:rPr>
          <w:b/>
        </w:rPr>
        <w:t xml:space="preserve">Tulos</w:t>
      </w:r>
    </w:p>
    <w:p>
      <w:r>
        <w:t xml:space="preserve">Hän meni keittiöön ja söi monet niistä.</w:t>
      </w:r>
    </w:p>
    <w:p>
      <w:r>
        <w:rPr>
          <w:b/>
        </w:rPr>
        <w:t xml:space="preserve">Esimerkki 2.1754</w:t>
      </w:r>
    </w:p>
    <w:p>
      <w:r>
        <w:t xml:space="preserve">Alku: Brooke oli leipuri. Keskikohta: Hän oli sairas, ja Brianin oli otettava hänen leipomotyönsä yöksi hoitaakseen.</w:t>
      </w:r>
    </w:p>
    <w:p>
      <w:r>
        <w:rPr>
          <w:b/>
        </w:rPr>
        <w:t xml:space="preserve">Tulos</w:t>
      </w:r>
    </w:p>
    <w:p>
      <w:r>
        <w:t xml:space="preserve">Seuraavana päivänä hän löysi ne ylikypsinä ja pilalla.</w:t>
      </w:r>
    </w:p>
    <w:p>
      <w:r>
        <w:rPr>
          <w:b/>
        </w:rPr>
        <w:t xml:space="preserve">Esimerkki 2.1755</w:t>
      </w:r>
    </w:p>
    <w:p>
      <w:r>
        <w:t xml:space="preserve">Alku: Beth halusi todella saada isälleen ihanan syntymäpäivälahjan. Keskikohta: Beth kysyi isältään tarkalleen, mitä tämä halusi.</w:t>
      </w:r>
    </w:p>
    <w:p>
      <w:r>
        <w:rPr>
          <w:b/>
        </w:rPr>
        <w:t xml:space="preserve">Tulos</w:t>
      </w:r>
    </w:p>
    <w:p>
      <w:r>
        <w:t xml:space="preserve">Hän lupasi rakastavansa mitä tahansa, mitä nainen antaisi hänelle, vain ja ainoastaan naisen takia.</w:t>
      </w:r>
    </w:p>
    <w:p>
      <w:r>
        <w:rPr>
          <w:b/>
        </w:rPr>
        <w:t xml:space="preserve">Esimerkki 2.1756</w:t>
      </w:r>
    </w:p>
    <w:p>
      <w:r>
        <w:t xml:space="preserve">Alku: Tänä vuonna katsoin NBA:n donkkikilpailua ystävieni kanssa. Keskikohta: Löin yhden ystäväni kanssa vetoa, että Aaron Gordon voittaa.</w:t>
      </w:r>
    </w:p>
    <w:p>
      <w:r>
        <w:rPr>
          <w:b/>
        </w:rPr>
        <w:t xml:space="preserve">Tulos</w:t>
      </w:r>
    </w:p>
    <w:p>
      <w:r>
        <w:t xml:space="preserve">Zach LaVine voitti Aaron Gordonin hädin tuskin finaalissa.</w:t>
      </w:r>
    </w:p>
    <w:p>
      <w:r>
        <w:rPr>
          <w:b/>
        </w:rPr>
        <w:t xml:space="preserve">Esimerkki 2.1757</w:t>
      </w:r>
    </w:p>
    <w:p>
      <w:r>
        <w:t xml:space="preserve">Alku: Keksijä ei enää keksinyt mitään. Keskikohta: Hän varasti idean joltain toiselta.</w:t>
      </w:r>
    </w:p>
    <w:p>
      <w:r>
        <w:rPr>
          <w:b/>
        </w:rPr>
        <w:t xml:space="preserve">Tulos</w:t>
      </w:r>
    </w:p>
    <w:p>
      <w:r>
        <w:t xml:space="preserve">Hän antoi sen pomolleen ja sai heti palkankorotuksen.</w:t>
      </w:r>
    </w:p>
    <w:p>
      <w:r>
        <w:rPr>
          <w:b/>
        </w:rPr>
        <w:t xml:space="preserve">Esimerkki 2.1758</w:t>
      </w:r>
    </w:p>
    <w:p>
      <w:r>
        <w:t xml:space="preserve">Alku: Jane järjesti joulujuhlat. Keskikohta: Kaikki tulivat Janen joulujuhliin.</w:t>
      </w:r>
    </w:p>
    <w:p>
      <w:r>
        <w:rPr>
          <w:b/>
        </w:rPr>
        <w:t xml:space="preserve">Tulos</w:t>
      </w:r>
    </w:p>
    <w:p>
      <w:r>
        <w:t xml:space="preserve">Jane oli onnellinen ja tyytyväinen.</w:t>
      </w:r>
    </w:p>
    <w:p>
      <w:r>
        <w:rPr>
          <w:b/>
        </w:rPr>
        <w:t xml:space="preserve">Esimerkki 2.1759</w:t>
      </w:r>
    </w:p>
    <w:p>
      <w:r>
        <w:t xml:space="preserve">Alku: Gina oli katsonut videoita televisiosta viisi tuntia. Keskikohta: Ginan silmiin alkoi sattua.</w:t>
      </w:r>
    </w:p>
    <w:p>
      <w:r>
        <w:rPr>
          <w:b/>
        </w:rPr>
        <w:t xml:space="preserve">Tulos</w:t>
      </w:r>
    </w:p>
    <w:p>
      <w:r>
        <w:t xml:space="preserve">Gina päätti, että oli muutoksen aika nähtyään yhden videon neljä kertaa.</w:t>
      </w:r>
    </w:p>
    <w:p>
      <w:r>
        <w:rPr>
          <w:b/>
        </w:rPr>
        <w:t xml:space="preserve">Esimerkki 2.1760</w:t>
      </w:r>
    </w:p>
    <w:p>
      <w:r>
        <w:t xml:space="preserve">Alku: Rose sai ilmatäytteisen pallon harjoitusta varten. Keskikohta: Rose yritti seistä pallon päällä.</w:t>
      </w:r>
    </w:p>
    <w:p>
      <w:r>
        <w:rPr>
          <w:b/>
        </w:rPr>
        <w:t xml:space="preserve">Tulos</w:t>
      </w:r>
    </w:p>
    <w:p>
      <w:r>
        <w:t xml:space="preserve">Hän loukkasi itsensä pudotessaan ja ei voinut harrastaa liikuntaa kuukausiin.</w:t>
      </w:r>
    </w:p>
    <w:p>
      <w:r>
        <w:rPr>
          <w:b/>
        </w:rPr>
        <w:t xml:space="preserve">Esimerkki 2.1761</w:t>
      </w:r>
    </w:p>
    <w:p>
      <w:r>
        <w:t xml:space="preserve">Alku: Dana ja Amanda olivat naimisissa eivätkä pitäneet salaisuuksia. Keskikohta: Amanda kuuli, että Danan puhelimessa oli valokuvia.</w:t>
      </w:r>
    </w:p>
    <w:p>
      <w:r>
        <w:rPr>
          <w:b/>
        </w:rPr>
        <w:t xml:space="preserve">Tulos</w:t>
      </w:r>
    </w:p>
    <w:p>
      <w:r>
        <w:t xml:space="preserve">Hän kävi anoppinsa kotona, ja kuvat olivat alastonkuvia.</w:t>
      </w:r>
    </w:p>
    <w:p>
      <w:r>
        <w:rPr>
          <w:b/>
        </w:rPr>
        <w:t xml:space="preserve">Esimerkki 2.1762</w:t>
      </w:r>
    </w:p>
    <w:p>
      <w:r>
        <w:t xml:space="preserve">Alku: Muutama peura oli takapihallani tänä aamuna. Keskikohta: Sitten ilmestyi villi kalkkuna, ja peurat juoksivat pois.</w:t>
      </w:r>
    </w:p>
    <w:p>
      <w:r>
        <w:rPr>
          <w:b/>
        </w:rPr>
        <w:t xml:space="preserve">Tulos</w:t>
      </w:r>
    </w:p>
    <w:p>
      <w:r>
        <w:t xml:space="preserve">Kalkkuna vietti yön pensaissani.</w:t>
      </w:r>
    </w:p>
    <w:p>
      <w:r>
        <w:rPr>
          <w:b/>
        </w:rPr>
        <w:t xml:space="preserve">Esimerkki 2.1763</w:t>
      </w:r>
    </w:p>
    <w:p>
      <w:r>
        <w:t xml:space="preserve">Alku: Gina lukitsi avaimensa autoonsa huoltoasemalla. Keskikohta: Gina ei uskonut, että se olisi ongelma.</w:t>
      </w:r>
    </w:p>
    <w:p>
      <w:r>
        <w:rPr>
          <w:b/>
        </w:rPr>
        <w:t xml:space="preserve">Tulos</w:t>
      </w:r>
    </w:p>
    <w:p>
      <w:r>
        <w:t xml:space="preserve">Kunnes Gina selitti, että hänen autonsa oli tukkinut yhden bensapumpuista.</w:t>
      </w:r>
    </w:p>
    <w:p>
      <w:r>
        <w:rPr>
          <w:b/>
        </w:rPr>
        <w:t xml:space="preserve">Esimerkki 2.1764</w:t>
      </w:r>
    </w:p>
    <w:p>
      <w:r>
        <w:t xml:space="preserve">Alku: Julia ja Michelle päättävät lähteä mustikanpoimintaan kesäpäivänä. Keskikohta: Julia ja Michelle alkoivat syödä poimimiaan mustikoita.</w:t>
      </w:r>
    </w:p>
    <w:p>
      <w:r>
        <w:rPr>
          <w:b/>
        </w:rPr>
        <w:t xml:space="preserve">Tulos</w:t>
      </w:r>
    </w:p>
    <w:p>
      <w:r>
        <w:t xml:space="preserve">Kun he olivat valmiita, ämpärissä oli vain kourallinen marjoja!</w:t>
      </w:r>
    </w:p>
    <w:p>
      <w:r>
        <w:rPr>
          <w:b/>
        </w:rPr>
        <w:t xml:space="preserve">Esimerkki 2.1765</w:t>
      </w:r>
    </w:p>
    <w:p>
      <w:r>
        <w:t xml:space="preserve">Alku: Intialaista ruokaa haistellessani kotiin halusin sitä. Keskikohta: Poikaystäväni oli jättänyt minulle lautasellisen intialaisia aineksia.</w:t>
      </w:r>
    </w:p>
    <w:p>
      <w:r>
        <w:rPr>
          <w:b/>
        </w:rPr>
        <w:t xml:space="preserve">Tulos</w:t>
      </w:r>
    </w:p>
    <w:p>
      <w:r>
        <w:t xml:space="preserve">Valmistin ruokalajin täydellisesti ja tyydytin ruokahaluni.</w:t>
      </w:r>
    </w:p>
    <w:p>
      <w:r>
        <w:rPr>
          <w:b/>
        </w:rPr>
        <w:t xml:space="preserve">Esimerkki 2.1766</w:t>
      </w:r>
    </w:p>
    <w:p>
      <w:r>
        <w:t xml:space="preserve">Alku: Samantha kaivoi maata lapiollaan. Keskellä: Samantha ei pystynyt kaivamaan kovin nopeasti.</w:t>
      </w:r>
    </w:p>
    <w:p>
      <w:r>
        <w:rPr>
          <w:b/>
        </w:rPr>
        <w:t xml:space="preserve">Tulos</w:t>
      </w:r>
    </w:p>
    <w:p>
      <w:r>
        <w:t xml:space="preserve">Hän nosti sen maasta ja vaati sen sisältämää kultaa.</w:t>
      </w:r>
    </w:p>
    <w:p>
      <w:r>
        <w:rPr>
          <w:b/>
        </w:rPr>
        <w:t xml:space="preserve">Esimerkki 2.1767</w:t>
      </w:r>
    </w:p>
    <w:p>
      <w:r>
        <w:t xml:space="preserve">Alku: Äiti ja isä eivät tienneet, mitä tehdä viikonloppuna. Keskikohta: Äiti ja isä päättivät rakentaa uuden hyllyn.</w:t>
      </w:r>
    </w:p>
    <w:p>
      <w:r>
        <w:rPr>
          <w:b/>
        </w:rPr>
        <w:t xml:space="preserve">Tulos</w:t>
      </w:r>
    </w:p>
    <w:p>
      <w:r>
        <w:t xml:space="preserve">Nyt heillä on uusi, mahtava hylly olohuoneessa.</w:t>
      </w:r>
    </w:p>
    <w:p>
      <w:r>
        <w:rPr>
          <w:b/>
        </w:rPr>
        <w:t xml:space="preserve">Esimerkki 2.1768</w:t>
      </w:r>
    </w:p>
    <w:p>
      <w:r>
        <w:t xml:space="preserve">Alku: Rich ja Neil rakastivat patikointia. Keskimmäinen: Rich ja Neil lähtivät patikoimaan hyvin korkealle ja vaikealle vuorelle.</w:t>
      </w:r>
    </w:p>
    <w:p>
      <w:r>
        <w:rPr>
          <w:b/>
        </w:rPr>
        <w:t xml:space="preserve">Tulos</w:t>
      </w:r>
    </w:p>
    <w:p>
      <w:r>
        <w:t xml:space="preserve">Lopulta Rich ja Neil selviytyivät ja sijoittuivat ylpeinä maaliin.</w:t>
      </w:r>
    </w:p>
    <w:p>
      <w:r>
        <w:rPr>
          <w:b/>
        </w:rPr>
        <w:t xml:space="preserve">Esimerkki 2.1769</w:t>
      </w:r>
    </w:p>
    <w:p>
      <w:r>
        <w:t xml:space="preserve">Alku: Ystäväni soitti minulle kerran, että tulisin hengailemaan. Keskikohta: Ystäväni tekivät minulle kepposen.</w:t>
      </w:r>
    </w:p>
    <w:p>
      <w:r>
        <w:rPr>
          <w:b/>
        </w:rPr>
        <w:t xml:space="preserve">Tulos</w:t>
      </w:r>
    </w:p>
    <w:p>
      <w:r>
        <w:t xml:space="preserve">Ne peittivät hyvät vaatteeni valkoisella väriaineella ja pilasivat päiväni.</w:t>
      </w:r>
    </w:p>
    <w:p>
      <w:r>
        <w:rPr>
          <w:b/>
        </w:rPr>
        <w:t xml:space="preserve">Esimerkki 2.1770</w:t>
      </w:r>
    </w:p>
    <w:p>
      <w:r>
        <w:t xml:space="preserve">Alku: Ava halusi mennä ostoksille kaksivuotiaan kanssa. Keskikohta: Ava kadotti tyttärensä kaupassa.</w:t>
      </w:r>
    </w:p>
    <w:p>
      <w:r>
        <w:rPr>
          <w:b/>
        </w:rPr>
        <w:t xml:space="preserve">Tulos</w:t>
      </w:r>
    </w:p>
    <w:p>
      <w:r>
        <w:t xml:space="preserve">Ava oli välinpitämätön äiti.</w:t>
      </w:r>
    </w:p>
    <w:p>
      <w:r>
        <w:rPr>
          <w:b/>
        </w:rPr>
        <w:t xml:space="preserve">Esimerkki 2.1771</w:t>
      </w:r>
    </w:p>
    <w:p>
      <w:r>
        <w:t xml:space="preserve">Alku: Gina ja hänen vanhat ystävänsä olivat olleet hiljaa viimeisen osan päivää. Keskikohta: Gina halusi mennä kotiin.</w:t>
      </w:r>
    </w:p>
    <w:p>
      <w:r>
        <w:rPr>
          <w:b/>
        </w:rPr>
        <w:t xml:space="preserve">Tulos</w:t>
      </w:r>
    </w:p>
    <w:p>
      <w:r>
        <w:t xml:space="preserve">Mutta Gina ei voinut tehdä muuta kuin pysyä rauhallisena ja olla kärsivällinen.</w:t>
      </w:r>
    </w:p>
    <w:p>
      <w:r>
        <w:rPr>
          <w:b/>
        </w:rPr>
        <w:t xml:space="preserve">Esimerkki 2.1772</w:t>
      </w:r>
    </w:p>
    <w:p>
      <w:r>
        <w:t xml:space="preserve">Alku: Mary on lentokentällä valmistautumassa lentämään Englantiin. Keskikohta: Mary ei päässyt koneeseen erehdyksen vuoksi.</w:t>
      </w:r>
    </w:p>
    <w:p>
      <w:r>
        <w:rPr>
          <w:b/>
        </w:rPr>
        <w:t xml:space="preserve">Tulos</w:t>
      </w:r>
    </w:p>
    <w:p>
      <w:r>
        <w:t xml:space="preserve">Mary vannoo tarkistavansa aina ennen lentolippujen ostamista.</w:t>
      </w:r>
    </w:p>
    <w:p>
      <w:r>
        <w:rPr>
          <w:b/>
        </w:rPr>
        <w:t xml:space="preserve">Esimerkki 2.1773</w:t>
      </w:r>
    </w:p>
    <w:p>
      <w:r>
        <w:t xml:space="preserve">Alku: Steve meni rannalle kuumana kesäkuun päivänä. Keskikohta: Steve rakensi hienon hiekkalinnan.</w:t>
      </w:r>
    </w:p>
    <w:p>
      <w:r>
        <w:rPr>
          <w:b/>
        </w:rPr>
        <w:t xml:space="preserve">Tulos</w:t>
      </w:r>
    </w:p>
    <w:p>
      <w:r>
        <w:t xml:space="preserve">Steve kaivoi syvän vallihaudan suojaamaan sitä vuoroveden vaikutukselta.</w:t>
      </w:r>
    </w:p>
    <w:p>
      <w:r>
        <w:rPr>
          <w:b/>
        </w:rPr>
        <w:t xml:space="preserve">Esimerkki 2.1774</w:t>
      </w:r>
    </w:p>
    <w:p>
      <w:r>
        <w:t xml:space="preserve">Alku: Kimin suosikki probiootti poistettiin markkinoilta. Keskikohta: Kim etsi viikkoja.</w:t>
      </w:r>
    </w:p>
    <w:p>
      <w:r>
        <w:rPr>
          <w:b/>
        </w:rPr>
        <w:t xml:space="preserve">Tulos</w:t>
      </w:r>
    </w:p>
    <w:p>
      <w:r>
        <w:t xml:space="preserve">Lopulta hän luovutti ja alkoi juoda Kefiriä.</w:t>
      </w:r>
    </w:p>
    <w:p>
      <w:r>
        <w:rPr>
          <w:b/>
        </w:rPr>
        <w:t xml:space="preserve">Esimerkki 2.1775</w:t>
      </w:r>
    </w:p>
    <w:p>
      <w:r>
        <w:t xml:space="preserve">Alku: Andrea halusi lähteä koulumatkalle. Keskikohta: Andrean piti nähdä, miten hyvin hän pärjäsi arvosanojensa suhteen.</w:t>
      </w:r>
    </w:p>
    <w:p>
      <w:r>
        <w:rPr>
          <w:b/>
        </w:rPr>
        <w:t xml:space="preserve">Tulos</w:t>
      </w:r>
    </w:p>
    <w:p>
      <w:r>
        <w:t xml:space="preserve">Lopulta tulokset julkaistiin, ja näin, että hän oli läpäissyt kokeen.</w:t>
      </w:r>
    </w:p>
    <w:p>
      <w:r>
        <w:rPr>
          <w:b/>
        </w:rPr>
        <w:t xml:space="preserve">Esimerkki 2.1776</w:t>
      </w:r>
    </w:p>
    <w:p>
      <w:r>
        <w:t xml:space="preserve">Alku: Mary kehuskeli aina sillä, kuinka hyvä hän oli keilaamisessa. Keskellä: Mary haastoi Steven peliin.</w:t>
      </w:r>
    </w:p>
    <w:p>
      <w:r>
        <w:rPr>
          <w:b/>
        </w:rPr>
        <w:t xml:space="preserve">Tulos</w:t>
      </w:r>
    </w:p>
    <w:p>
      <w:r>
        <w:t xml:space="preserve">Mistä hän olisi voinut tietää, että Steve oli keilailun yliopistomestari?</w:t>
      </w:r>
    </w:p>
    <w:p>
      <w:r>
        <w:rPr>
          <w:b/>
        </w:rPr>
        <w:t xml:space="preserve">Esimerkki 2.1777</w:t>
      </w:r>
    </w:p>
    <w:p>
      <w:r>
        <w:t xml:space="preserve">Alku: Serkkuni kysyi minulta, oliko elämässäni jokin kohta vaikea. Keskikohta: Yritin vitsailla siitä.</w:t>
      </w:r>
    </w:p>
    <w:p>
      <w:r>
        <w:rPr>
          <w:b/>
        </w:rPr>
        <w:t xml:space="preserve">Tulos</w:t>
      </w:r>
    </w:p>
    <w:p>
      <w:r>
        <w:t xml:space="preserve">Hän ryntäsi ulos väittäen, että vaihdoin aina puheenaihetta.</w:t>
      </w:r>
    </w:p>
    <w:p>
      <w:r>
        <w:rPr>
          <w:b/>
        </w:rPr>
        <w:t xml:space="preserve">Esimerkki 2.1778</w:t>
      </w:r>
    </w:p>
    <w:p>
      <w:r>
        <w:t xml:space="preserve">Alku: Jess halusi remontoida vanhan talonsa. Keskikohta: Jessillä ei ollut rahaa talon kunnostamiseen, ja hän päätti säästää rahaa sitä varten.</w:t>
      </w:r>
    </w:p>
    <w:p>
      <w:r>
        <w:rPr>
          <w:b/>
        </w:rPr>
        <w:t xml:space="preserve">Tulos</w:t>
      </w:r>
    </w:p>
    <w:p>
      <w:r>
        <w:t xml:space="preserve">Jess harkitsi uudelleen talonsa remonttia tänä vuonna.</w:t>
      </w:r>
    </w:p>
    <w:p>
      <w:r>
        <w:rPr>
          <w:b/>
        </w:rPr>
        <w:t xml:space="preserve">Esimerkki 2.1779</w:t>
      </w:r>
    </w:p>
    <w:p>
      <w:r>
        <w:t xml:space="preserve">Alku: Pat lähti lenkille aurinkoisena päivänä. Keskikohta: Pat yritti hypätä aidan yli.</w:t>
      </w:r>
    </w:p>
    <w:p>
      <w:r>
        <w:rPr>
          <w:b/>
        </w:rPr>
        <w:t xml:space="preserve">Tulos</w:t>
      </w:r>
    </w:p>
    <w:p>
      <w:r>
        <w:t xml:space="preserve">Hänen jalkansa tarttui aidan yläosaan, ja Pat kaatui kasvoilleen.</w:t>
      </w:r>
    </w:p>
    <w:p>
      <w:r>
        <w:rPr>
          <w:b/>
        </w:rPr>
        <w:t xml:space="preserve">Esimerkki 2.1780</w:t>
      </w:r>
    </w:p>
    <w:p>
      <w:r>
        <w:t xml:space="preserve">Alku: Beckyn sisko tuli kaupunkiin joululomalle. Keskikohta: Becky esitteli parhaan ystävänsä siskolleen.</w:t>
      </w:r>
    </w:p>
    <w:p>
      <w:r>
        <w:rPr>
          <w:b/>
        </w:rPr>
        <w:t xml:space="preserve">Tulos</w:t>
      </w:r>
    </w:p>
    <w:p>
      <w:r>
        <w:t xml:space="preserve">He puhuivat koko yön ja olivat rakastuneita seuraavan päivän aamuun mennessä.</w:t>
      </w:r>
    </w:p>
    <w:p>
      <w:r>
        <w:rPr>
          <w:b/>
        </w:rPr>
        <w:t xml:space="preserve">Esimerkki 2.1781</w:t>
      </w:r>
    </w:p>
    <w:p>
      <w:r>
        <w:t xml:space="preserve">Alku: Janen poika oli häntä pidempi, ja hän oli vasta 15-vuotias. Keskikohta: Janen poika kasvaa vuosi vuodelta pidemmäksi.</w:t>
      </w:r>
    </w:p>
    <w:p>
      <w:r>
        <w:rPr>
          <w:b/>
        </w:rPr>
        <w:t xml:space="preserve">Tulos</w:t>
      </w:r>
    </w:p>
    <w:p>
      <w:r>
        <w:t xml:space="preserve">Jane kyynelehti tajutessaan, että hänen pikkupoikansa oli mies.</w:t>
      </w:r>
    </w:p>
    <w:p>
      <w:r>
        <w:rPr>
          <w:b/>
        </w:rPr>
        <w:t xml:space="preserve">Esimerkki 2.1782</w:t>
      </w:r>
    </w:p>
    <w:p>
      <w:r>
        <w:t xml:space="preserve">Alku: Olin todella innoissani, että olin menossa rannalle. Keskikohta: Se alkoi sataa.</w:t>
      </w:r>
    </w:p>
    <w:p>
      <w:r>
        <w:rPr>
          <w:b/>
        </w:rPr>
        <w:t xml:space="preserve">Tulos</w:t>
      </w:r>
    </w:p>
    <w:p>
      <w:r>
        <w:t xml:space="preserve">Suunnitelmani menivät pilalle, ja menin kotiin.</w:t>
      </w:r>
    </w:p>
    <w:p>
      <w:r>
        <w:rPr>
          <w:b/>
        </w:rPr>
        <w:t xml:space="preserve">Esimerkki 2.1783</w:t>
      </w:r>
    </w:p>
    <w:p>
      <w:r>
        <w:t xml:space="preserve">Alku: Amyllä ei ollut tarpeeksi työtunteja. Keskikohta: Joku ilmoittautui sairaaksi, ja Amy sai ylitöitä.</w:t>
      </w:r>
    </w:p>
    <w:p>
      <w:r>
        <w:rPr>
          <w:b/>
        </w:rPr>
        <w:t xml:space="preserve">Tulos</w:t>
      </w:r>
    </w:p>
    <w:p>
      <w:r>
        <w:t xml:space="preserve">Vihdoinkin asiat alkoivat näyttää paremmalta.</w:t>
      </w:r>
    </w:p>
    <w:p>
      <w:r>
        <w:rPr>
          <w:b/>
        </w:rPr>
        <w:t xml:space="preserve">Esimerkki 2.1784</w:t>
      </w:r>
    </w:p>
    <w:p>
      <w:r>
        <w:t xml:space="preserve">Alku: Se oli kesä. Keskikohta: Hän meni rannalle.</w:t>
      </w:r>
    </w:p>
    <w:p>
      <w:r>
        <w:rPr>
          <w:b/>
        </w:rPr>
        <w:t xml:space="preserve">Tulos</w:t>
      </w:r>
    </w:p>
    <w:p>
      <w:r>
        <w:t xml:space="preserve">Sitten hän meni kotiin.</w:t>
      </w:r>
    </w:p>
    <w:p>
      <w:r>
        <w:rPr>
          <w:b/>
        </w:rPr>
        <w:t xml:space="preserve">Esimerkki 2.1785</w:t>
      </w:r>
    </w:p>
    <w:p>
      <w:r>
        <w:t xml:space="preserve">Alku: Tunnen naisen, joka rakastaa miestä. Keskikohta: He joutuivat suureen riitaan.</w:t>
      </w:r>
    </w:p>
    <w:p>
      <w:r>
        <w:rPr>
          <w:b/>
        </w:rPr>
        <w:t xml:space="preserve">Tulos</w:t>
      </w:r>
    </w:p>
    <w:p>
      <w:r>
        <w:t xml:space="preserve">Puhuin hänet suostumaan lähtemään.</w:t>
      </w:r>
    </w:p>
    <w:p>
      <w:r>
        <w:rPr>
          <w:b/>
        </w:rPr>
        <w:t xml:space="preserve">Esimerkki 2.1786</w:t>
      </w:r>
    </w:p>
    <w:p>
      <w:r>
        <w:t xml:space="preserve">Alku: Yritin pukea kaksivuotiasta poikaani päiväksi. Keskikohta: Hän sai raivokohtauksen ja kieltäytyi pukeutumasta.</w:t>
      </w:r>
    </w:p>
    <w:p>
      <w:r>
        <w:rPr>
          <w:b/>
        </w:rPr>
        <w:t xml:space="preserve">Tulos</w:t>
      </w:r>
    </w:p>
    <w:p>
      <w:r>
        <w:t xml:space="preserve">Meillä oli siis alaston sisäpäivä.</w:t>
      </w:r>
    </w:p>
    <w:p>
      <w:r>
        <w:rPr>
          <w:b/>
        </w:rPr>
        <w:t xml:space="preserve">Esimerkki 2.1787</w:t>
      </w:r>
    </w:p>
    <w:p>
      <w:r>
        <w:t xml:space="preserve">Alku: Oli minun vuoroni tarjota ruokaa kavereiden kanssa vietettävää pokeri-iltaa varten. Keskikohta: Unohdin ruoan kotiin.</w:t>
      </w:r>
    </w:p>
    <w:p>
      <w:r>
        <w:rPr>
          <w:b/>
        </w:rPr>
        <w:t xml:space="preserve">Tulos</w:t>
      </w:r>
    </w:p>
    <w:p>
      <w:r>
        <w:t xml:space="preserve">Päädyimme tilaamaan viisi pizzaa Papa John'silta.</w:t>
      </w:r>
    </w:p>
    <w:p>
      <w:r>
        <w:rPr>
          <w:b/>
        </w:rPr>
        <w:t xml:space="preserve">Esimerkki 2.1788</w:t>
      </w:r>
    </w:p>
    <w:p>
      <w:r>
        <w:t xml:space="preserve">Alku: John oli mielenosoituksessa Janen kanssa. Keskikohta: John näki, että Jane oli todella ilkeä mielenosoituksen aikana.</w:t>
      </w:r>
    </w:p>
    <w:p>
      <w:r>
        <w:rPr>
          <w:b/>
        </w:rPr>
        <w:t xml:space="preserve">Tulos</w:t>
      </w:r>
    </w:p>
    <w:p>
      <w:r>
        <w:t xml:space="preserve">John meni kotiin ja päätti olla pitämättä yhteyttä Janeen.</w:t>
      </w:r>
    </w:p>
    <w:p>
      <w:r>
        <w:rPr>
          <w:b/>
        </w:rPr>
        <w:t xml:space="preserve">Esimerkki 2.1789</w:t>
      </w:r>
    </w:p>
    <w:p>
      <w:r>
        <w:t xml:space="preserve">Alku: Jasper kertoi vanhemmilleen haluavansa koiran. Keskikohta: Hän lupasi huolehtia siitä.</w:t>
      </w:r>
    </w:p>
    <w:p>
      <w:r>
        <w:rPr>
          <w:b/>
        </w:rPr>
        <w:t xml:space="preserve">Tulos</w:t>
      </w:r>
    </w:p>
    <w:p>
      <w:r>
        <w:t xml:space="preserve">Hänen vanhempansa päättivät olla antamatta hänelle koiraa.</w:t>
      </w:r>
    </w:p>
    <w:p>
      <w:r>
        <w:rPr>
          <w:b/>
        </w:rPr>
        <w:t xml:space="preserve">Esimerkki 2.1790</w:t>
      </w:r>
    </w:p>
    <w:p>
      <w:r>
        <w:t xml:space="preserve">Alku: Robert on ollut huolissaan ensi lukukauden kursseille ilmoittautumisesta. Keskivaihe: Robert pystyi vihdoin ilmoittautumaan ensi lukukaudeksi.</w:t>
      </w:r>
    </w:p>
    <w:p>
      <w:r>
        <w:rPr>
          <w:b/>
        </w:rPr>
        <w:t xml:space="preserve">Tulos</w:t>
      </w:r>
    </w:p>
    <w:p>
      <w:r>
        <w:t xml:space="preserve">Nyt kun hän on kirjoilla, hän on hieman vähemmän huolissaan.</w:t>
      </w:r>
    </w:p>
    <w:p>
      <w:r>
        <w:rPr>
          <w:b/>
        </w:rPr>
        <w:t xml:space="preserve">Esimerkki 2.1791</w:t>
      </w:r>
    </w:p>
    <w:p>
      <w:r>
        <w:t xml:space="preserve">Alku: Brenda käveli suuren kiinteistönsä lammen rannalla. Keskikohta: Siellä oli alligaattori.</w:t>
      </w:r>
    </w:p>
    <w:p>
      <w:r>
        <w:rPr>
          <w:b/>
        </w:rPr>
        <w:t xml:space="preserve">Tulos</w:t>
      </w:r>
    </w:p>
    <w:p>
      <w:r>
        <w:t xml:space="preserve">Koirat pelästyivät ja uivat pois, ja Brenda lähti.</w:t>
      </w:r>
    </w:p>
    <w:p>
      <w:r>
        <w:rPr>
          <w:b/>
        </w:rPr>
        <w:t xml:space="preserve">Esimerkki 2.1792</w:t>
      </w:r>
    </w:p>
    <w:p>
      <w:r>
        <w:t xml:space="preserve">Alku: Leeza käveli yksin lähellä metsää. Keskikohta: Leeza katui korkokenkien käyttämistä.</w:t>
      </w:r>
    </w:p>
    <w:p>
      <w:r>
        <w:rPr>
          <w:b/>
        </w:rPr>
        <w:t xml:space="preserve">Tulos</w:t>
      </w:r>
    </w:p>
    <w:p>
      <w:r>
        <w:t xml:space="preserve">Leezalla oli kipuja.</w:t>
      </w:r>
    </w:p>
    <w:p>
      <w:r>
        <w:rPr>
          <w:b/>
        </w:rPr>
        <w:t xml:space="preserve">Esimerkki 2.1793</w:t>
      </w:r>
    </w:p>
    <w:p>
      <w:r>
        <w:t xml:space="preserve">Alku: Amy oli hermostunut ensimmäisestä viulukonsertistaan. Keskikohta: Amy käytti hermostuneisuuttaan keskittyäkseen esitykseensä.</w:t>
      </w:r>
    </w:p>
    <w:p>
      <w:r>
        <w:rPr>
          <w:b/>
        </w:rPr>
        <w:t xml:space="preserve">Tulos</w:t>
      </w:r>
    </w:p>
    <w:p>
      <w:r>
        <w:t xml:space="preserve">Amy teki upean esityksen.</w:t>
      </w:r>
    </w:p>
    <w:p>
      <w:r>
        <w:rPr>
          <w:b/>
        </w:rPr>
        <w:t xml:space="preserve">Esimerkki 2.1794</w:t>
      </w:r>
    </w:p>
    <w:p>
      <w:r>
        <w:t xml:space="preserve">Alku: Ihmiset sanovat Annan olevan liian ylimielinen. Keskikohta: Anna käyttäytyi koko ajan kuin suuri kirjailija.</w:t>
      </w:r>
    </w:p>
    <w:p>
      <w:r>
        <w:rPr>
          <w:b/>
        </w:rPr>
        <w:t xml:space="preserve">Tulos</w:t>
      </w:r>
    </w:p>
    <w:p>
      <w:r>
        <w:t xml:space="preserve">Mutta hän oli omakustanteinen kirjailija, joka käyttäytyi kuin suuri kirjailija.</w:t>
      </w:r>
    </w:p>
    <w:p>
      <w:r>
        <w:rPr>
          <w:b/>
        </w:rPr>
        <w:t xml:space="preserve">Esimerkki 2.1795</w:t>
      </w:r>
    </w:p>
    <w:p>
      <w:r>
        <w:t xml:space="preserve">Alku: Bella oli hyvin synkkä. Keskikohta: Hänen vanhempansa päättivät lähettää hänet uimaan.</w:t>
      </w:r>
    </w:p>
    <w:p>
      <w:r>
        <w:rPr>
          <w:b/>
        </w:rPr>
        <w:t xml:space="preserve">Tulos</w:t>
      </w:r>
    </w:p>
    <w:p>
      <w:r>
        <w:t xml:space="preserve">Bella tunsi pian olonsa taas paremmaksi.</w:t>
      </w:r>
    </w:p>
    <w:p>
      <w:r>
        <w:rPr>
          <w:b/>
        </w:rPr>
        <w:t xml:space="preserve">Esimerkki 2.1796</w:t>
      </w:r>
    </w:p>
    <w:p>
      <w:r>
        <w:t xml:space="preserve">Alku: Tulin kirjastoon ja istahdin alas. Keskikohta: Kirjastonhoitaja hyssytteli minua, kun löin reppuni pöydälle.</w:t>
      </w:r>
    </w:p>
    <w:p>
      <w:r>
        <w:rPr>
          <w:b/>
        </w:rPr>
        <w:t xml:space="preserve">Tulos</w:t>
      </w:r>
    </w:p>
    <w:p>
      <w:r>
        <w:t xml:space="preserve">Kysyin häneltä, mikä hänen ongelmansa oli.</w:t>
      </w:r>
    </w:p>
    <w:p>
      <w:r>
        <w:rPr>
          <w:b/>
        </w:rPr>
        <w:t xml:space="preserve">Esimerkki 2.1797</w:t>
      </w:r>
    </w:p>
    <w:p>
      <w:r>
        <w:t xml:space="preserve">Alku: Charles halusi olla maailman paras räppäri. Keskivaihe: Hän harjoitteli toistuvasti ja teki YouTube-videon.</w:t>
      </w:r>
    </w:p>
    <w:p>
      <w:r>
        <w:rPr>
          <w:b/>
        </w:rPr>
        <w:t xml:space="preserve">Tulos</w:t>
      </w:r>
    </w:p>
    <w:p>
      <w:r>
        <w:t xml:space="preserve">Charles oli parempi räppäri, ja video levisi internetiin.</w:t>
      </w:r>
    </w:p>
    <w:p>
      <w:r>
        <w:rPr>
          <w:b/>
        </w:rPr>
        <w:t xml:space="preserve">Esimerkki 2.1798</w:t>
      </w:r>
    </w:p>
    <w:p>
      <w:r>
        <w:t xml:space="preserve">Alku: Brian halusi kasvattaa lihaksia. Keskivaihe: Brian sitoutui käymään kuntosalilla viitenä iltana viikossa.</w:t>
      </w:r>
    </w:p>
    <w:p>
      <w:r>
        <w:rPr>
          <w:b/>
        </w:rPr>
        <w:t xml:space="preserve">Tulos</w:t>
      </w:r>
    </w:p>
    <w:p>
      <w:r>
        <w:t xml:space="preserve">Vain muutamassa viikossa jokainen poika oli rakentanut isot lihakset!</w:t>
      </w:r>
    </w:p>
    <w:p>
      <w:r>
        <w:rPr>
          <w:b/>
        </w:rPr>
        <w:t xml:space="preserve">Esimerkki 2.1799</w:t>
      </w:r>
    </w:p>
    <w:p>
      <w:r>
        <w:t xml:space="preserve">Alku: Se oli lahjakkuuskilpailun päivä. Keskikohta: Erica teki kovasti töitä tanssirutiinin eteen ja esiintyi hyvin.</w:t>
      </w:r>
    </w:p>
    <w:p>
      <w:r>
        <w:rPr>
          <w:b/>
        </w:rPr>
        <w:t xml:space="preserve">Tulos</w:t>
      </w:r>
    </w:p>
    <w:p>
      <w:r>
        <w:t xml:space="preserve">Erica sai 1. sijan, ja hänen vanhempansa olivat hämmästyneitä.</w:t>
      </w:r>
    </w:p>
    <w:p>
      <w:r>
        <w:rPr>
          <w:b/>
        </w:rPr>
        <w:t xml:space="preserve">Esimerkki 2.1800</w:t>
      </w:r>
    </w:p>
    <w:p>
      <w:r>
        <w:t xml:space="preserve">Alku: Clara oli surkea urheilussa. Keskikohta: Hänen ystävänsä Christie auttoi häntä paranemaan.</w:t>
      </w:r>
    </w:p>
    <w:p>
      <w:r>
        <w:rPr>
          <w:b/>
        </w:rPr>
        <w:t xml:space="preserve">Tulos</w:t>
      </w:r>
    </w:p>
    <w:p>
      <w:r>
        <w:t xml:space="preserve">Christie päätti ottaa asiakseen olla Claran vakituinen kumppani.</w:t>
      </w:r>
    </w:p>
    <w:p>
      <w:r>
        <w:rPr>
          <w:b/>
        </w:rPr>
        <w:t xml:space="preserve">Esimerkki 2.1801</w:t>
      </w:r>
    </w:p>
    <w:p>
      <w:r>
        <w:t xml:space="preserve">Alku: Lake Family lähtee joka kesä automatkalle. Keskikohta: Lake-perhe oli pakkaamassa matkalle.</w:t>
      </w:r>
    </w:p>
    <w:p>
      <w:r>
        <w:rPr>
          <w:b/>
        </w:rPr>
        <w:t xml:space="preserve">Tulos</w:t>
      </w:r>
    </w:p>
    <w:p>
      <w:r>
        <w:t xml:space="preserve">Lopuksi on aika lähteä liikkeelle.</w:t>
      </w:r>
    </w:p>
    <w:p>
      <w:r>
        <w:rPr>
          <w:b/>
        </w:rPr>
        <w:t xml:space="preserve">Esimerkki 2.1802</w:t>
      </w:r>
    </w:p>
    <w:p>
      <w:r>
        <w:t xml:space="preserve">Alku: Jasmine meni Wincoon ostamaan tamponeja. Keskikohta: Jasmine ei ollut selkeä sanamuodossaan.</w:t>
      </w:r>
    </w:p>
    <w:p>
      <w:r>
        <w:rPr>
          <w:b/>
        </w:rPr>
        <w:t xml:space="preserve">Tulos</w:t>
      </w:r>
    </w:p>
    <w:p>
      <w:r>
        <w:t xml:space="preserve">Kun hän kääntyi ympäri, he kysyivät häneltä, mitä sana shampoo tarkoitti.</w:t>
      </w:r>
    </w:p>
    <w:p>
      <w:r>
        <w:rPr>
          <w:b/>
        </w:rPr>
        <w:t xml:space="preserve">Esimerkki 2.1803</w:t>
      </w:r>
    </w:p>
    <w:p>
      <w:r>
        <w:t xml:space="preserve">Alku: George päätti yllättää isänsä syntymäpäivälahjaksi. Keskikohta: George sai yllätyksenä baseball-liput.</w:t>
      </w:r>
    </w:p>
    <w:p>
      <w:r>
        <w:rPr>
          <w:b/>
        </w:rPr>
        <w:t xml:space="preserve">Tulos</w:t>
      </w:r>
    </w:p>
    <w:p>
      <w:r>
        <w:t xml:space="preserve">Kun he saapuivat stadionille, Georgen isä oli niin innoissaan!</w:t>
      </w:r>
    </w:p>
    <w:p>
      <w:r>
        <w:rPr>
          <w:b/>
        </w:rPr>
        <w:t xml:space="preserve">Esimerkki 2.1804</w:t>
      </w:r>
    </w:p>
    <w:p>
      <w:r>
        <w:t xml:space="preserve">Alku: Rita ja Katie kuulivat melua hylätystä talosta. Keskikohta: Rita ja Katie päättivät kävellä sinne ja tarkistaa asian.</w:t>
      </w:r>
    </w:p>
    <w:p>
      <w:r>
        <w:rPr>
          <w:b/>
        </w:rPr>
        <w:t xml:space="preserve">Tulos</w:t>
      </w:r>
    </w:p>
    <w:p>
      <w:r>
        <w:t xml:space="preserve">Se oli haisunäätä, joka piti ääntä!</w:t>
      </w:r>
    </w:p>
    <w:p>
      <w:r>
        <w:rPr>
          <w:b/>
        </w:rPr>
        <w:t xml:space="preserve">Esimerkki 2.1805</w:t>
      </w:r>
    </w:p>
    <w:p>
      <w:r>
        <w:t xml:space="preserve">Alku: Missyn isoisä sai eräänä yönä sydänkohtauksen. Keskikohta: Onneksi Missy pystyi tekemään elvytyksen.</w:t>
      </w:r>
    </w:p>
    <w:p>
      <w:r>
        <w:rPr>
          <w:b/>
        </w:rPr>
        <w:t xml:space="preserve">Tulos</w:t>
      </w:r>
    </w:p>
    <w:p>
      <w:r>
        <w:t xml:space="preserve">Missy purskahti iloisiin kyyneliin.</w:t>
      </w:r>
    </w:p>
    <w:p>
      <w:r>
        <w:rPr>
          <w:b/>
        </w:rPr>
        <w:t xml:space="preserve">Esimerkki 2.1806</w:t>
      </w:r>
    </w:p>
    <w:p>
      <w:r>
        <w:t xml:space="preserve">Alku: Amy oli kaupassa kassalla. Keskikohta: Amy lunasti shekin, mutta unohti laittaa käteistä lompakkoonsa.</w:t>
      </w:r>
    </w:p>
    <w:p>
      <w:r>
        <w:rPr>
          <w:b/>
        </w:rPr>
        <w:t xml:space="preserve">Tulos</w:t>
      </w:r>
    </w:p>
    <w:p>
      <w:r>
        <w:t xml:space="preserve">Amy ei löytänyt käteistä, joten hän maksoi kortilla.</w:t>
      </w:r>
    </w:p>
    <w:p>
      <w:r>
        <w:rPr>
          <w:b/>
        </w:rPr>
        <w:t xml:space="preserve">Esimerkki 2.1807</w:t>
      </w:r>
    </w:p>
    <w:p>
      <w:r>
        <w:t xml:space="preserve">Alku: Muutin Keski-Texasiin. Keskimmäinen: En pitänyt Texasista.</w:t>
      </w:r>
    </w:p>
    <w:p>
      <w:r>
        <w:rPr>
          <w:b/>
        </w:rPr>
        <w:t xml:space="preserve">Tulos</w:t>
      </w:r>
    </w:p>
    <w:p>
      <w:r>
        <w:t xml:space="preserve">Minun oli muutettava takaisin kotikaupunkiini Illinoisiin.</w:t>
      </w:r>
    </w:p>
    <w:p>
      <w:r>
        <w:rPr>
          <w:b/>
        </w:rPr>
        <w:t xml:space="preserve">Esimerkki 2.1808</w:t>
      </w:r>
    </w:p>
    <w:p>
      <w:r>
        <w:t xml:space="preserve">Alku: Mies meni pihalleen ja keräsi kiviä. Keskikohta: Hän keräsi monia epätavallisia kiviä.</w:t>
      </w:r>
    </w:p>
    <w:p>
      <w:r>
        <w:rPr>
          <w:b/>
        </w:rPr>
        <w:t xml:space="preserve">Tulos</w:t>
      </w:r>
    </w:p>
    <w:p>
      <w:r>
        <w:t xml:space="preserve">Hän listasi kivet nettiin satojen dollarien hintaan.</w:t>
      </w:r>
    </w:p>
    <w:p>
      <w:r>
        <w:rPr>
          <w:b/>
        </w:rPr>
        <w:t xml:space="preserve">Esimerkki 2.1809</w:t>
      </w:r>
    </w:p>
    <w:p>
      <w:r>
        <w:t xml:space="preserve">Alku: Hal halusi lähteä risteilylle Karibialle. Keskikohta: Hal teki matkavarauksen.</w:t>
      </w:r>
    </w:p>
    <w:p>
      <w:r>
        <w:rPr>
          <w:b/>
        </w:rPr>
        <w:t xml:space="preserve">Tulos</w:t>
      </w:r>
    </w:p>
    <w:p>
      <w:r>
        <w:t xml:space="preserve">He kaikki yöpyivät Karibia-aiheisessa hotellissa Vegasissa.</w:t>
      </w:r>
    </w:p>
    <w:p>
      <w:r>
        <w:rPr>
          <w:b/>
        </w:rPr>
        <w:t xml:space="preserve">Esimerkki 2.1810</w:t>
      </w:r>
    </w:p>
    <w:p>
      <w:r>
        <w:t xml:space="preserve">Alku: Rosie oli ylpeä saadessaan soolon kuoronsa konsertissa. Keskikohta: Rosie oli huolissaan siitä, että hän kuulosti soolon aikana huonolta.</w:t>
      </w:r>
    </w:p>
    <w:p>
      <w:r>
        <w:rPr>
          <w:b/>
        </w:rPr>
        <w:t xml:space="preserve">Tulos</w:t>
      </w:r>
    </w:p>
    <w:p>
      <w:r>
        <w:t xml:space="preserve">Hän oli helpottunut, kun kaikki vakuuttivat hänen kuulostaneen hyvältä.</w:t>
      </w:r>
    </w:p>
    <w:p>
      <w:r>
        <w:rPr>
          <w:b/>
        </w:rPr>
        <w:t xml:space="preserve">Esimerkki 2.1811</w:t>
      </w:r>
    </w:p>
    <w:p>
      <w:r>
        <w:t xml:space="preserve">Alku: Johtaja käski tarjoilijaa täyttämään suolasirottimet uudelleen. Keskikohta: Sen jälkeen hän teki sen, mitä johtaja sanoi.</w:t>
      </w:r>
    </w:p>
    <w:p>
      <w:r>
        <w:rPr>
          <w:b/>
        </w:rPr>
        <w:t xml:space="preserve">Tulos</w:t>
      </w:r>
    </w:p>
    <w:p>
      <w:r>
        <w:t xml:space="preserve">Johtaja testasi shakerit ja huomasi, että hän oli käyttänyt sokeria, ei suolaa.</w:t>
      </w:r>
    </w:p>
    <w:p>
      <w:r>
        <w:rPr>
          <w:b/>
        </w:rPr>
        <w:t xml:space="preserve">Esimerkki 2.1812</w:t>
      </w:r>
    </w:p>
    <w:p>
      <w:r>
        <w:t xml:space="preserve">Alku: Stu oli baarissa viikonloppuna. Keskikohta: Stu joi liikaa olutta ja joutui tappeluun toisen henkilön kanssa.</w:t>
      </w:r>
    </w:p>
    <w:p>
      <w:r>
        <w:rPr>
          <w:b/>
        </w:rPr>
        <w:t xml:space="preserve">Tulos</w:t>
      </w:r>
    </w:p>
    <w:p>
      <w:r>
        <w:t xml:space="preserve">Turvamiehet hajottivat sen lähes välittömästi.</w:t>
      </w:r>
    </w:p>
    <w:p>
      <w:r>
        <w:rPr>
          <w:b/>
        </w:rPr>
        <w:t xml:space="preserve">Esimerkki 2.1813</w:t>
      </w:r>
    </w:p>
    <w:p>
      <w:r>
        <w:t xml:space="preserve">Alku: Ostin talon, ja yhdessä huoneessa oli paljon rikkinäisiä laattoja. Keskikohta: Maksoin ammattilaiselle, joka laittoi uudet laatat, jotka valitsin itse.</w:t>
      </w:r>
    </w:p>
    <w:p>
      <w:r>
        <w:rPr>
          <w:b/>
        </w:rPr>
        <w:t xml:space="preserve">Tulos</w:t>
      </w:r>
    </w:p>
    <w:p>
      <w:r>
        <w:t xml:space="preserve">Nyt lattiani näytti taideteokselta.</w:t>
      </w:r>
    </w:p>
    <w:p>
      <w:r>
        <w:rPr>
          <w:b/>
        </w:rPr>
        <w:t xml:space="preserve">Esimerkki 2.1814</w:t>
      </w:r>
    </w:p>
    <w:p>
      <w:r>
        <w:t xml:space="preserve">Alku: Vuonna 2005 vaimoni halusi mennä nukkenäyttelyyn. Keskellä: Vein vaimoni nukkekauppaan.</w:t>
      </w:r>
    </w:p>
    <w:p>
      <w:r>
        <w:rPr>
          <w:b/>
        </w:rPr>
        <w:t xml:space="preserve">Tulos</w:t>
      </w:r>
    </w:p>
    <w:p>
      <w:r>
        <w:t xml:space="preserve">Vaimoni lähti mielellään kauppaan.</w:t>
      </w:r>
    </w:p>
    <w:p>
      <w:r>
        <w:rPr>
          <w:b/>
        </w:rPr>
        <w:t xml:space="preserve">Esimerkki 2.1815</w:t>
      </w:r>
    </w:p>
    <w:p>
      <w:r>
        <w:t xml:space="preserve">Alku: Angela meni isoäitinsä luo kiitospäiväksi. Keskikohta: Myös Angelan kaukaiset sukulaiset tulivat.</w:t>
      </w:r>
    </w:p>
    <w:p>
      <w:r>
        <w:rPr>
          <w:b/>
        </w:rPr>
        <w:t xml:space="preserve">Tulos</w:t>
      </w:r>
    </w:p>
    <w:p>
      <w:r>
        <w:t xml:space="preserve">Koko perhe istui pöydän ääressä syömässä yhtä suurta ateriaa.</w:t>
      </w:r>
    </w:p>
    <w:p>
      <w:r>
        <w:rPr>
          <w:b/>
        </w:rPr>
        <w:t xml:space="preserve">Esimerkki 2.1816</w:t>
      </w:r>
    </w:p>
    <w:p>
      <w:r>
        <w:t xml:space="preserve">Alku: Addison oli halunnut hankkia ankan maatilalle. Keskikohta: Hän löysi paikallisen maanviljelijän, jolla oli niitä myytävänä.</w:t>
      </w:r>
    </w:p>
    <w:p>
      <w:r>
        <w:rPr>
          <w:b/>
        </w:rPr>
        <w:t xml:space="preserve">Tulos</w:t>
      </w:r>
    </w:p>
    <w:p>
      <w:r>
        <w:t xml:space="preserve">Rakennettuaan kanalan Addison on tehnyt ankoille onnellisen kodin.</w:t>
      </w:r>
    </w:p>
    <w:p>
      <w:r>
        <w:rPr>
          <w:b/>
        </w:rPr>
        <w:t xml:space="preserve">Esimerkki 2.1817</w:t>
      </w:r>
    </w:p>
    <w:p>
      <w:r>
        <w:t xml:space="preserve">Alku: Meksikolaisessa paikassa kotini lähellä oli parhaat burritot. Keskikohta: Kävin siellä yhtenä päivänä, ja se oli lopettanut toimintansa.</w:t>
      </w:r>
    </w:p>
    <w:p>
      <w:r>
        <w:rPr>
          <w:b/>
        </w:rPr>
        <w:t xml:space="preserve">Tulos</w:t>
      </w:r>
    </w:p>
    <w:p>
      <w:r>
        <w:t xml:space="preserve">Minun on kai etsittävä uusi burrito-paikka.</w:t>
      </w:r>
    </w:p>
    <w:p>
      <w:r>
        <w:rPr>
          <w:b/>
        </w:rPr>
        <w:t xml:space="preserve">Esimerkki 2.1818</w:t>
      </w:r>
    </w:p>
    <w:p>
      <w:r>
        <w:t xml:space="preserve">Alku: Asuin Miamissa. Keskimmäinen: Kysyin perheeltäni, haluaisivatko he lähteä rannalle.</w:t>
      </w:r>
    </w:p>
    <w:p>
      <w:r>
        <w:rPr>
          <w:b/>
        </w:rPr>
        <w:t xml:space="preserve">Tulos</w:t>
      </w:r>
    </w:p>
    <w:p>
      <w:r>
        <w:t xml:space="preserve">Lapseni olivat samaa mieltä, ja meillä oli hauskaa!</w:t>
      </w:r>
    </w:p>
    <w:p>
      <w:r>
        <w:rPr>
          <w:b/>
        </w:rPr>
        <w:t xml:space="preserve">Esimerkki 2.1819</w:t>
      </w:r>
    </w:p>
    <w:p>
      <w:r>
        <w:t xml:space="preserve">Alku: Ronnie ajoi pyörällä töihin eräänä päivänä. Keskikohta: Ronnie laihtui paljon.</w:t>
      </w:r>
    </w:p>
    <w:p>
      <w:r>
        <w:rPr>
          <w:b/>
        </w:rPr>
        <w:t xml:space="preserve">Tulos</w:t>
      </w:r>
    </w:p>
    <w:p>
      <w:r>
        <w:t xml:space="preserve">Ronnien pomo kiitti häntä hänen omistautumisestaan.</w:t>
      </w:r>
    </w:p>
    <w:p>
      <w:r>
        <w:rPr>
          <w:b/>
        </w:rPr>
        <w:t xml:space="preserve">Esimerkki 2.1820</w:t>
      </w:r>
    </w:p>
    <w:p>
      <w:r>
        <w:t xml:space="preserve">Alku: Bernadette on hyvin leikkisä kissa. Keskikohta: Bernadetten kissa hyppäsi eräänä päivänä kirjahyllylle ja kaatoi tavaroita.</w:t>
      </w:r>
    </w:p>
    <w:p>
      <w:r>
        <w:rPr>
          <w:b/>
        </w:rPr>
        <w:t xml:space="preserve">Tulos</w:t>
      </w:r>
    </w:p>
    <w:p>
      <w:r>
        <w:t xml:space="preserve">Bernadette oli hyvin surullinen, kun kissa rikkoi hänen isoäitinsä maljakon.</w:t>
      </w:r>
    </w:p>
    <w:p>
      <w:r>
        <w:rPr>
          <w:b/>
        </w:rPr>
        <w:t xml:space="preserve">Esimerkki 2.1821</w:t>
      </w:r>
    </w:p>
    <w:p>
      <w:r>
        <w:t xml:space="preserve">Alku: Sallyn kotona satoi tänä viikonloppuna. Keskikohta: Oveen koputettiin.</w:t>
      </w:r>
    </w:p>
    <w:p>
      <w:r>
        <w:rPr>
          <w:b/>
        </w:rPr>
        <w:t xml:space="preserve">Tulos</w:t>
      </w:r>
    </w:p>
    <w:p>
      <w:r>
        <w:t xml:space="preserve">Sally avasi oven, puhui konstaapelille, ja konstaapeli lähti.</w:t>
      </w:r>
    </w:p>
    <w:p>
      <w:r>
        <w:rPr>
          <w:b/>
        </w:rPr>
        <w:t xml:space="preserve">Esimerkki 2.1822</w:t>
      </w:r>
    </w:p>
    <w:p>
      <w:r>
        <w:t xml:space="preserve">Alku: Jordan ja Callie olivat kävelyllä. Keskellä: Molemmat pitelivät mehua kädessään, kun koira juoksee heidän päälleen.</w:t>
      </w:r>
    </w:p>
    <w:p>
      <w:r>
        <w:rPr>
          <w:b/>
        </w:rPr>
        <w:t xml:space="preserve">Tulos</w:t>
      </w:r>
    </w:p>
    <w:p>
      <w:r>
        <w:t xml:space="preserve">Pian molemmat tytöt olivat tahmean mehun peitossa.</w:t>
      </w:r>
    </w:p>
    <w:p>
      <w:r>
        <w:rPr>
          <w:b/>
        </w:rPr>
        <w:t xml:space="preserve">Esimerkki 2.1823</w:t>
      </w:r>
    </w:p>
    <w:p>
      <w:r>
        <w:t xml:space="preserve">Alku: Ronilla oli paljon kotitehtäviä. Keskikohta: Ronin kämppikset eivät olleet hiljaa.</w:t>
      </w:r>
    </w:p>
    <w:p>
      <w:r>
        <w:rPr>
          <w:b/>
        </w:rPr>
        <w:t xml:space="preserve">Tulos</w:t>
      </w:r>
    </w:p>
    <w:p>
      <w:r>
        <w:t xml:space="preserve">Ron pystyi työskentelemään hiljaisuudessa vasta aamukahteen asti.</w:t>
      </w:r>
    </w:p>
    <w:p>
      <w:r>
        <w:rPr>
          <w:b/>
        </w:rPr>
        <w:t xml:space="preserve">Esimerkki 2.1824</w:t>
      </w:r>
    </w:p>
    <w:p>
      <w:r>
        <w:t xml:space="preserve">Alku: Davidilla oli lempipaita. Keskikohta: Davidin ystävä kaatoi mehua hänen paidalleen.</w:t>
      </w:r>
    </w:p>
    <w:p>
      <w:r>
        <w:rPr>
          <w:b/>
        </w:rPr>
        <w:t xml:space="preserve">Tulos</w:t>
      </w:r>
    </w:p>
    <w:p>
      <w:r>
        <w:t xml:space="preserve">David antoi ystävälleen lisää mehua.</w:t>
      </w:r>
    </w:p>
    <w:p>
      <w:r>
        <w:rPr>
          <w:b/>
        </w:rPr>
        <w:t xml:space="preserve">Esimerkki 2.1825</w:t>
      </w:r>
    </w:p>
    <w:p>
      <w:r>
        <w:t xml:space="preserve">Alku: Lucyn ystävä Lisa oli lähdössä kotiin. Keskikohta: Lucy jäi yksin ilman ketään, jonka kanssa leikkiä.</w:t>
      </w:r>
    </w:p>
    <w:p>
      <w:r>
        <w:rPr>
          <w:b/>
        </w:rPr>
        <w:t xml:space="preserve">Tulos</w:t>
      </w:r>
    </w:p>
    <w:p>
      <w:r>
        <w:t xml:space="preserve">Hän tunsi itsensä heti taas tylsäksi.</w:t>
      </w:r>
    </w:p>
    <w:p>
      <w:r>
        <w:rPr>
          <w:b/>
        </w:rPr>
        <w:t xml:space="preserve">Esimerkki 2.1826</w:t>
      </w:r>
    </w:p>
    <w:p>
      <w:r>
        <w:t xml:space="preserve">Alku: Samilla oli kissa, joka rakasti raapia. Keskikohta: Sam hankki kissalle tornin, jolla se voi raapia ja leikkiä.</w:t>
      </w:r>
    </w:p>
    <w:p>
      <w:r>
        <w:rPr>
          <w:b/>
        </w:rPr>
        <w:t xml:space="preserve">Tulos</w:t>
      </w:r>
    </w:p>
    <w:p>
      <w:r>
        <w:t xml:space="preserve">Samin kissa rakastaa uutta torniaan, ja se kestää tehtävänsä.</w:t>
      </w:r>
    </w:p>
    <w:p>
      <w:r>
        <w:rPr>
          <w:b/>
        </w:rPr>
        <w:t xml:space="preserve">Esimerkki 2.1827</w:t>
      </w:r>
    </w:p>
    <w:p>
      <w:r>
        <w:t xml:space="preserve">Alku: Joe kadotti aurinkolasinsa ostoskeskuksessa. Keskikohta: Hän osti aurinkolasit kioskilta.</w:t>
      </w:r>
    </w:p>
    <w:p>
      <w:r>
        <w:rPr>
          <w:b/>
        </w:rPr>
        <w:t xml:space="preserve">Tulos</w:t>
      </w:r>
    </w:p>
    <w:p>
      <w:r>
        <w:t xml:space="preserve">Joe otti ne ja pysähtyi etsimään pariaan.</w:t>
      </w:r>
    </w:p>
    <w:p>
      <w:r>
        <w:rPr>
          <w:b/>
        </w:rPr>
        <w:t xml:space="preserve">Esimerkki 2.1828</w:t>
      </w:r>
    </w:p>
    <w:p>
      <w:r>
        <w:t xml:space="preserve">Alku: Lewis pelasi eilen ensimmäistä kertaa jalkapalloa. Keskikohta: Lewis voitti, ja Lewis teki viimeisen maalin.</w:t>
      </w:r>
    </w:p>
    <w:p>
      <w:r>
        <w:rPr>
          <w:b/>
        </w:rPr>
        <w:t xml:space="preserve">Tulos</w:t>
      </w:r>
    </w:p>
    <w:p>
      <w:r>
        <w:t xml:space="preserve">Lewis oli innoissaan.</w:t>
      </w:r>
    </w:p>
    <w:p>
      <w:r>
        <w:rPr>
          <w:b/>
        </w:rPr>
        <w:t xml:space="preserve">Esimerkki 2.1829</w:t>
      </w:r>
    </w:p>
    <w:p>
      <w:r>
        <w:t xml:space="preserve">Alku: Paul haaveili näkevänsä meren. Keskikohta: Paul muutti rantataloon.</w:t>
      </w:r>
    </w:p>
    <w:p>
      <w:r>
        <w:rPr>
          <w:b/>
        </w:rPr>
        <w:t xml:space="preserve">Tulos</w:t>
      </w:r>
    </w:p>
    <w:p>
      <w:r>
        <w:t xml:space="preserve">Nykyään Paul käy rannalla päivittäin.</w:t>
      </w:r>
    </w:p>
    <w:p>
      <w:r>
        <w:rPr>
          <w:b/>
        </w:rPr>
        <w:t xml:space="preserve">Esimerkki 2.1830</w:t>
      </w:r>
    </w:p>
    <w:p>
      <w:r>
        <w:t xml:space="preserve">Alku: Saul oli uusi asukas naapurustossa. Keskikohta: Saul järjesti naapurit keräämään kaikki roskat puistosta.</w:t>
      </w:r>
    </w:p>
    <w:p>
      <w:r>
        <w:rPr>
          <w:b/>
        </w:rPr>
        <w:t xml:space="preserve">Tulos</w:t>
      </w:r>
    </w:p>
    <w:p>
      <w:r>
        <w:t xml:space="preserve">Nyt hänen poikansa voi leikkiä puhtaassa puistossa.</w:t>
      </w:r>
    </w:p>
    <w:p>
      <w:r>
        <w:rPr>
          <w:b/>
        </w:rPr>
        <w:t xml:space="preserve">Esimerkki 2.1831</w:t>
      </w:r>
    </w:p>
    <w:p>
      <w:r>
        <w:t xml:space="preserve">Alku: Se oli kiitospäivä. Keskikohta: Tein lihamureketta kalkkunan sijaan.</w:t>
      </w:r>
    </w:p>
    <w:p>
      <w:r>
        <w:rPr>
          <w:b/>
        </w:rPr>
        <w:t xml:space="preserve">Tulos</w:t>
      </w:r>
    </w:p>
    <w:p>
      <w:r>
        <w:t xml:space="preserve">Vieraani nauttivat lihamurekkeesta kiitospäivän illallisella!</w:t>
      </w:r>
    </w:p>
    <w:p>
      <w:r>
        <w:rPr>
          <w:b/>
        </w:rPr>
        <w:t xml:space="preserve">Esimerkki 2.1832</w:t>
      </w:r>
    </w:p>
    <w:p>
      <w:r>
        <w:t xml:space="preserve">Alku: Kuulin, että Horace, lukion luokkatoverini, meni naimisiin julkkiksen kanssa. Keskikohta: Olin utelias tietämään, oliko se totta.</w:t>
      </w:r>
    </w:p>
    <w:p>
      <w:r>
        <w:rPr>
          <w:b/>
        </w:rPr>
        <w:t xml:space="preserve">Tulos</w:t>
      </w:r>
    </w:p>
    <w:p>
      <w:r>
        <w:t xml:space="preserve">Nyt tiedän, että Horace meni naimisiin julkkiksen kanssa, koska soitin ja kysyin häneltä.</w:t>
      </w:r>
    </w:p>
    <w:p>
      <w:r>
        <w:rPr>
          <w:b/>
        </w:rPr>
        <w:t xml:space="preserve">Esimerkki 2.1833</w:t>
      </w:r>
    </w:p>
    <w:p>
      <w:r>
        <w:t xml:space="preserve">Alku: Tom päätti ostaa maatilan. Keskikohta: Tom perusti maatilan, jotta hän voisi kasvattaa karjaa.</w:t>
      </w:r>
    </w:p>
    <w:p>
      <w:r>
        <w:rPr>
          <w:b/>
        </w:rPr>
        <w:t xml:space="preserve">Tulos</w:t>
      </w:r>
    </w:p>
    <w:p>
      <w:r>
        <w:t xml:space="preserve">Hän osti kaksikymmentä kanaa ja toi ne takaisin tilalle.</w:t>
      </w:r>
    </w:p>
    <w:p>
      <w:r>
        <w:rPr>
          <w:b/>
        </w:rPr>
        <w:t xml:space="preserve">Esimerkki 2.1834</w:t>
      </w:r>
    </w:p>
    <w:p>
      <w:r>
        <w:t xml:space="preserve">Alku: Heräsin eräänä aamuna ja pukeuduin. Keskikohta: Oveen koputettiin.</w:t>
      </w:r>
    </w:p>
    <w:p>
      <w:r>
        <w:rPr>
          <w:b/>
        </w:rPr>
        <w:t xml:space="preserve">Tulos</w:t>
      </w:r>
    </w:p>
    <w:p>
      <w:r>
        <w:t xml:space="preserve">Minua tervehdittiin ja minulle annettiin ruskea laatikko.</w:t>
      </w:r>
    </w:p>
    <w:p>
      <w:r>
        <w:rPr>
          <w:b/>
        </w:rPr>
        <w:t xml:space="preserve">Esimerkki 2.1835</w:t>
      </w:r>
    </w:p>
    <w:p>
      <w:r>
        <w:t xml:space="preserve">Alku: Timmyn piti pitää tänään puhe, tentti ja projekti. Keskivaihe: Timmy pyysi opettajaltaan jatkoaikaa vielä yhdellä päivällä.</w:t>
      </w:r>
    </w:p>
    <w:p>
      <w:r>
        <w:rPr>
          <w:b/>
        </w:rPr>
        <w:t xml:space="preserve">Tulos</w:t>
      </w:r>
    </w:p>
    <w:p>
      <w:r>
        <w:t xml:space="preserve">Hänen tehtävänsä toimitettiin seuraavana päivänä.</w:t>
      </w:r>
    </w:p>
    <w:p>
      <w:r>
        <w:rPr>
          <w:b/>
        </w:rPr>
        <w:t xml:space="preserve">Esimerkki 2.1836</w:t>
      </w:r>
    </w:p>
    <w:p>
      <w:r>
        <w:t xml:space="preserve">Alku: Maggie oli hakenut MIT:hen. Keskikohta: Maggie oli innoissaan saadessaan kirjeen postissa.</w:t>
      </w:r>
    </w:p>
    <w:p>
      <w:r>
        <w:rPr>
          <w:b/>
        </w:rPr>
        <w:t xml:space="preserve">Tulos</w:t>
      </w:r>
    </w:p>
    <w:p>
      <w:r>
        <w:t xml:space="preserve">Hän avasi sen ja huomasi, että hänet oli hylätty.</w:t>
      </w:r>
    </w:p>
    <w:p>
      <w:r>
        <w:rPr>
          <w:b/>
        </w:rPr>
        <w:t xml:space="preserve">Esimerkki 2.1837</w:t>
      </w:r>
    </w:p>
    <w:p>
      <w:r>
        <w:t xml:space="preserve">Alku: George joutui ostamaan lapsilleen joululahjoja. Keskikohta: Hän ei halunnut huolehtia mustasukkaisuudesta.</w:t>
      </w:r>
    </w:p>
    <w:p>
      <w:r>
        <w:rPr>
          <w:b/>
        </w:rPr>
        <w:t xml:space="preserve">Tulos</w:t>
      </w:r>
    </w:p>
    <w:p>
      <w:r>
        <w:t xml:space="preserve">Hän osti 3 ipodia.</w:t>
      </w:r>
    </w:p>
    <w:p>
      <w:r>
        <w:rPr>
          <w:b/>
        </w:rPr>
        <w:t xml:space="preserve">Esimerkki 2.1838</w:t>
      </w:r>
    </w:p>
    <w:p>
      <w:r>
        <w:t xml:space="preserve">Alku: Adam aikoi kosia tyttöystäväänsä. Keskikohta: Adam vei hänet illalliselle ja esitti kysymyksen.</w:t>
      </w:r>
    </w:p>
    <w:p>
      <w:r>
        <w:rPr>
          <w:b/>
        </w:rPr>
        <w:t xml:space="preserve">Tulos</w:t>
      </w:r>
    </w:p>
    <w:p>
      <w:r>
        <w:t xml:space="preserve">Hän oli niin innoissaan, kun nainen sanoi kyllä!</w:t>
      </w:r>
    </w:p>
    <w:p>
      <w:r>
        <w:rPr>
          <w:b/>
        </w:rPr>
        <w:t xml:space="preserve">Esimerkki 2.1839</w:t>
      </w:r>
    </w:p>
    <w:p>
      <w:r>
        <w:t xml:space="preserve">Alku: Carlos on aina halunnut käydä Ranskassa. Keskikohta: Carlos valitsi toisen matkakohteen, koska liput Ranskaan olivat kalliita.</w:t>
      </w:r>
    </w:p>
    <w:p>
      <w:r>
        <w:rPr>
          <w:b/>
        </w:rPr>
        <w:t xml:space="preserve">Tulos</w:t>
      </w:r>
    </w:p>
    <w:p>
      <w:r>
        <w:t xml:space="preserve">Carlos varaa lennon Australiaan.</w:t>
      </w:r>
    </w:p>
    <w:p>
      <w:r>
        <w:rPr>
          <w:b/>
        </w:rPr>
        <w:t xml:space="preserve">Esimerkki 2.1840</w:t>
      </w:r>
    </w:p>
    <w:p>
      <w:r>
        <w:t xml:space="preserve">Alku: Emma antoi pikkulapsensa leikkiä perintökirjalla. Keskikohta: Hän käytti taikamerkkiä joillakin sivuilla ennen kuin huomasin, mitä hän teki.</w:t>
      </w:r>
    </w:p>
    <w:p>
      <w:r>
        <w:rPr>
          <w:b/>
        </w:rPr>
        <w:t xml:space="preserve">Tulos</w:t>
      </w:r>
    </w:p>
    <w:p>
      <w:r>
        <w:t xml:space="preserve">Onneksi tussi irtosi märällä liinalla.</w:t>
      </w:r>
    </w:p>
    <w:p>
      <w:r>
        <w:rPr>
          <w:b/>
        </w:rPr>
        <w:t xml:space="preserve">Esimerkki 2.1841</w:t>
      </w:r>
    </w:p>
    <w:p>
      <w:r>
        <w:t xml:space="preserve">Alku: Sam ajoi pyörällä. Keskikohta: Sam ei ollut tarkkaavainen, törmäsi pysäköityyn autoon ja kaatui pyörällään.</w:t>
      </w:r>
    </w:p>
    <w:p>
      <w:r>
        <w:rPr>
          <w:b/>
        </w:rPr>
        <w:t xml:space="preserve">Tulos</w:t>
      </w:r>
    </w:p>
    <w:p>
      <w:r>
        <w:t xml:space="preserve">Sam mursi ranteensa.</w:t>
      </w:r>
    </w:p>
    <w:p>
      <w:r>
        <w:rPr>
          <w:b/>
        </w:rPr>
        <w:t xml:space="preserve">Esimerkki 2.1842</w:t>
      </w:r>
    </w:p>
    <w:p>
      <w:r>
        <w:t xml:space="preserve">Alku: Gina unohti avaimensa kotiin. Keskikohta: Gina pysähtyi huoltoasemalle ostamaan lapsille voileipiä.</w:t>
      </w:r>
    </w:p>
    <w:p>
      <w:r>
        <w:rPr>
          <w:b/>
        </w:rPr>
        <w:t xml:space="preserve">Tulos</w:t>
      </w:r>
    </w:p>
    <w:p>
      <w:r>
        <w:t xml:space="preserve">Hän oli iloinen, että voileivät tekivät lapset onnellisiksi.</w:t>
      </w:r>
    </w:p>
    <w:p>
      <w:r>
        <w:rPr>
          <w:b/>
        </w:rPr>
        <w:t xml:space="preserve">Esimerkki 2.1843</w:t>
      </w:r>
    </w:p>
    <w:p>
      <w:r>
        <w:t xml:space="preserve">Alku: Bob oli kuullut hyvää Mozartin 39. sinfoniasta. Keskikohta: Hän osti CD-levyn ja kuunteli sen.</w:t>
      </w:r>
    </w:p>
    <w:p>
      <w:r>
        <w:rPr>
          <w:b/>
        </w:rPr>
        <w:t xml:space="preserve">Tulos</w:t>
      </w:r>
    </w:p>
    <w:p>
      <w:r>
        <w:t xml:space="preserve">Sen jälkeen hän lämpeni klassiselle musiikille.</w:t>
      </w:r>
    </w:p>
    <w:p>
      <w:r>
        <w:rPr>
          <w:b/>
        </w:rPr>
        <w:t xml:space="preserve">Esimerkki 2.1844</w:t>
      </w:r>
    </w:p>
    <w:p>
      <w:r>
        <w:t xml:space="preserve">Alku: Vedenkeittimeni alkoi ampua höyryä ilmaan. Keskikohta: Menin hakemaan vedenkeitintä.</w:t>
      </w:r>
    </w:p>
    <w:p>
      <w:r>
        <w:rPr>
          <w:b/>
        </w:rPr>
        <w:t xml:space="preserve">Tulos</w:t>
      </w:r>
    </w:p>
    <w:p>
      <w:r>
        <w:t xml:space="preserve">Päädyin palamaan.</w:t>
      </w:r>
    </w:p>
    <w:p>
      <w:r>
        <w:rPr>
          <w:b/>
        </w:rPr>
        <w:t xml:space="preserve">Esimerkki 2.1845</w:t>
      </w:r>
    </w:p>
    <w:p>
      <w:r>
        <w:t xml:space="preserve">Alku: Eräänä päivänä köyhä leskirouva tuli kaupunkiin. Keskikohta: Ihmiset pitivät leskirouvaa kummallisena hänen lemmikkieläimensä punkkansa vuoksi.</w:t>
      </w:r>
    </w:p>
    <w:p>
      <w:r>
        <w:rPr>
          <w:b/>
        </w:rPr>
        <w:t xml:space="preserve">Tulos</w:t>
      </w:r>
    </w:p>
    <w:p>
      <w:r>
        <w:t xml:space="preserve">Hänellä ei ollut muuta kuin pennin verran.</w:t>
      </w:r>
    </w:p>
    <w:p>
      <w:r>
        <w:rPr>
          <w:b/>
        </w:rPr>
        <w:t xml:space="preserve">Esimerkki 2.1846</w:t>
      </w:r>
    </w:p>
    <w:p>
      <w:r>
        <w:t xml:space="preserve">Alku: Ostin Shirley Temple -nuken vaimoni syntymäpäiväksi. Keskikohta: Kun sain sen kotiin, huomasin, että se haisi homeelta, joten laitoin sen auringonvaloon terassille.</w:t>
      </w:r>
    </w:p>
    <w:p>
      <w:r>
        <w:rPr>
          <w:b/>
        </w:rPr>
        <w:t xml:space="preserve">Tulos</w:t>
      </w:r>
    </w:p>
    <w:p>
      <w:r>
        <w:t xml:space="preserve">Se vei hajun pois.</w:t>
      </w:r>
    </w:p>
    <w:p>
      <w:r>
        <w:rPr>
          <w:b/>
        </w:rPr>
        <w:t xml:space="preserve">Esimerkki 2.1847</w:t>
      </w:r>
    </w:p>
    <w:p>
      <w:r>
        <w:t xml:space="preserve">Alku: Tim osti uuden television. Keskikohta: Hän yritti kytkeä sitä, mutta epäonnistui.</w:t>
      </w:r>
    </w:p>
    <w:p>
      <w:r>
        <w:rPr>
          <w:b/>
        </w:rPr>
        <w:t xml:space="preserve">Tulos</w:t>
      </w:r>
    </w:p>
    <w:p>
      <w:r>
        <w:t xml:space="preserve">Hän kytki väärän kaapelin.</w:t>
      </w:r>
    </w:p>
    <w:p>
      <w:r>
        <w:rPr>
          <w:b/>
        </w:rPr>
        <w:t xml:space="preserve">Esimerkki 2.1848</w:t>
      </w:r>
    </w:p>
    <w:p>
      <w:r>
        <w:t xml:space="preserve">Alku: Veljentyttäreni meni kihloihin tänä kesänä. Keskikohta: Minut kutsuttiin häihin.</w:t>
      </w:r>
    </w:p>
    <w:p>
      <w:r>
        <w:rPr>
          <w:b/>
        </w:rPr>
        <w:t xml:space="preserve">Tulos</w:t>
      </w:r>
    </w:p>
    <w:p>
      <w:r>
        <w:t xml:space="preserve">Odotan häitä ensi vuonna.</w:t>
      </w:r>
    </w:p>
    <w:p>
      <w:r>
        <w:rPr>
          <w:b/>
        </w:rPr>
        <w:t xml:space="preserve">Esimerkki 2.1849</w:t>
      </w:r>
    </w:p>
    <w:p>
      <w:r>
        <w:t xml:space="preserve">Alku: Ty päätti muuttaa Eurooppaan. Keskikohta: Ty haki vuokra-asuntoa.</w:t>
      </w:r>
    </w:p>
    <w:p>
      <w:r>
        <w:rPr>
          <w:b/>
        </w:rPr>
        <w:t xml:space="preserve">Tulos</w:t>
      </w:r>
    </w:p>
    <w:p>
      <w:r>
        <w:t xml:space="preserve">Tyn toinen hakemus hyväksyttiin, ja hän muuttaa ensi viikolla.</w:t>
      </w:r>
    </w:p>
    <w:p>
      <w:r>
        <w:rPr>
          <w:b/>
        </w:rPr>
        <w:t xml:space="preserve">Esimerkki 2.1850</w:t>
      </w:r>
    </w:p>
    <w:p>
      <w:r>
        <w:t xml:space="preserve">Alku: Dawson rakasti maastohiihtoa. Keskikohta: Hän loukkasi itsensä metsässä eikä voinut palata kotiin.</w:t>
      </w:r>
    </w:p>
    <w:p>
      <w:r>
        <w:rPr>
          <w:b/>
        </w:rPr>
        <w:t xml:space="preserve">Tulos</w:t>
      </w:r>
    </w:p>
    <w:p>
      <w:r>
        <w:t xml:space="preserve">Hänet löydettiin vasta aamulla, lähes 14 tuntia myöhemmin.</w:t>
      </w:r>
    </w:p>
    <w:p>
      <w:r>
        <w:rPr>
          <w:b/>
        </w:rPr>
        <w:t xml:space="preserve">Esimerkki 2.1851</w:t>
      </w:r>
    </w:p>
    <w:p>
      <w:r>
        <w:t xml:space="preserve">Alku: Tommy halusi liittyä funk-yhtyeeseen. Keskivaihe: hän alkoi etsiä bändiä ja tiimiä.</w:t>
      </w:r>
    </w:p>
    <w:p>
      <w:r>
        <w:rPr>
          <w:b/>
        </w:rPr>
        <w:t xml:space="preserve">Tulos</w:t>
      </w:r>
    </w:p>
    <w:p>
      <w:r>
        <w:t xml:space="preserve">Myöhemmin hän löysi klubilta bändin ja liittyi siihen.</w:t>
      </w:r>
    </w:p>
    <w:p>
      <w:r>
        <w:rPr>
          <w:b/>
        </w:rPr>
        <w:t xml:space="preserve">Esimerkki 2.1852</w:t>
      </w:r>
    </w:p>
    <w:p>
      <w:r>
        <w:t xml:space="preserve">Alku: Tyttö lähti kävelylle isänsä kanssa. Keskikohta: Hänen isänsä oli paljon poissa kotoa, töissä.</w:t>
      </w:r>
    </w:p>
    <w:p>
      <w:r>
        <w:rPr>
          <w:b/>
        </w:rPr>
        <w:t xml:space="preserve">Tulos</w:t>
      </w:r>
    </w:p>
    <w:p>
      <w:r>
        <w:t xml:space="preserve">Tämä oli hänen lempiaikaansa viikossa.</w:t>
      </w:r>
    </w:p>
    <w:p>
      <w:r>
        <w:rPr>
          <w:b/>
        </w:rPr>
        <w:t xml:space="preserve">Esimerkki 2.1853</w:t>
      </w:r>
    </w:p>
    <w:p>
      <w:r>
        <w:t xml:space="preserve">Alku: Lucy laittoi uunipannun uuniin. Keskikohta: Hänen perheensä söi sen mielellään sinä iltana.</w:t>
      </w:r>
    </w:p>
    <w:p>
      <w:r>
        <w:rPr>
          <w:b/>
        </w:rPr>
        <w:t xml:space="preserve">Tulos</w:t>
      </w:r>
    </w:p>
    <w:p>
      <w:r>
        <w:t xml:space="preserve">Lucy huomasi, että ateria oli täydellisesti valmistettu.</w:t>
      </w:r>
    </w:p>
    <w:p>
      <w:r>
        <w:rPr>
          <w:b/>
        </w:rPr>
        <w:t xml:space="preserve">Esimerkki 2.1854</w:t>
      </w:r>
    </w:p>
    <w:p>
      <w:r>
        <w:t xml:space="preserve">Alku: Eräänä päivänä surffailin kanavia. Keskikohta: Tajusin, että se oli turhaa.</w:t>
      </w:r>
    </w:p>
    <w:p>
      <w:r>
        <w:rPr>
          <w:b/>
        </w:rPr>
        <w:t xml:space="preserve">Tulos</w:t>
      </w:r>
    </w:p>
    <w:p>
      <w:r>
        <w:t xml:space="preserve">Se sai minut tajuamaan, että tuhlaan elämäni.</w:t>
      </w:r>
    </w:p>
    <w:p>
      <w:r>
        <w:rPr>
          <w:b/>
        </w:rPr>
        <w:t xml:space="preserve">Esimerkki 2.1855</w:t>
      </w:r>
    </w:p>
    <w:p>
      <w:r>
        <w:t xml:space="preserve">Alku: Whitney aloitti juuri uuden työn. Keskikohta: Whitney oli jo saanut kiitosta pomoltaan.</w:t>
      </w:r>
    </w:p>
    <w:p>
      <w:r>
        <w:rPr>
          <w:b/>
        </w:rPr>
        <w:t xml:space="preserve">Tulos</w:t>
      </w:r>
    </w:p>
    <w:p>
      <w:r>
        <w:t xml:space="preserve">Hän on valmis jatkamaan tappamista.</w:t>
      </w:r>
    </w:p>
    <w:p>
      <w:r>
        <w:rPr>
          <w:b/>
        </w:rPr>
        <w:t xml:space="preserve">Esimerkki 2.1856</w:t>
      </w:r>
    </w:p>
    <w:p>
      <w:r>
        <w:t xml:space="preserve">Alku: Joe lähti retkelle mökilleen. Keskikohta: Joe tajusi, että mökissä kummitteli.</w:t>
      </w:r>
    </w:p>
    <w:p>
      <w:r>
        <w:rPr>
          <w:b/>
        </w:rPr>
        <w:t xml:space="preserve">Tulos</w:t>
      </w:r>
    </w:p>
    <w:p>
      <w:r>
        <w:t xml:space="preserve">Joe ei enää koskaan palannut sinne.</w:t>
      </w:r>
    </w:p>
    <w:p>
      <w:r>
        <w:rPr>
          <w:b/>
        </w:rPr>
        <w:t xml:space="preserve">Esimerkki 2.1857</w:t>
      </w:r>
    </w:p>
    <w:p>
      <w:r>
        <w:t xml:space="preserve">Alku: Timillä oli hammaslääkäriaika keskipäivällä. Keskikohta: Hän joutui paniikkiin ajaessaan ja ajoi kolarin.</w:t>
      </w:r>
    </w:p>
    <w:p>
      <w:r>
        <w:rPr>
          <w:b/>
        </w:rPr>
        <w:t xml:space="preserve">Tulos</w:t>
      </w:r>
    </w:p>
    <w:p>
      <w:r>
        <w:t xml:space="preserve">Hinausauto tuli ja vei hänet kotiin.</w:t>
      </w:r>
    </w:p>
    <w:p>
      <w:r>
        <w:rPr>
          <w:b/>
        </w:rPr>
        <w:t xml:space="preserve">Esimerkki 2.1858</w:t>
      </w:r>
    </w:p>
    <w:p>
      <w:r>
        <w:t xml:space="preserve">Alku: Amy sai yllättäen tietää olevansa raskaana. Keskikohta: Amy päätti suhtautua asiaan myönteisesti.</w:t>
      </w:r>
    </w:p>
    <w:p>
      <w:r>
        <w:rPr>
          <w:b/>
        </w:rPr>
        <w:t xml:space="preserve">Tulos</w:t>
      </w:r>
    </w:p>
    <w:p>
      <w:r>
        <w:t xml:space="preserve">Kun vauva viimein syntyi, hän oli riemuissaan äidiksi tulosta.</w:t>
      </w:r>
    </w:p>
    <w:p>
      <w:r>
        <w:rPr>
          <w:b/>
        </w:rPr>
        <w:t xml:space="preserve">Esimerkki 2.1859</w:t>
      </w:r>
    </w:p>
    <w:p>
      <w:r>
        <w:t xml:space="preserve">Alku: Ginan perhe oli vierailulla kotikaupungissaan. Keskikohta: Gina aikoi mennä eläintarhaan, mutta satoi.</w:t>
      </w:r>
    </w:p>
    <w:p>
      <w:r>
        <w:rPr>
          <w:b/>
        </w:rPr>
        <w:t xml:space="preserve">Tulos</w:t>
      </w:r>
    </w:p>
    <w:p>
      <w:r>
        <w:t xml:space="preserve">Gina tajusi, että eläintarha saisi odottaa toista päivää.</w:t>
      </w:r>
    </w:p>
    <w:p>
      <w:r>
        <w:rPr>
          <w:b/>
        </w:rPr>
        <w:t xml:space="preserve">Esimerkki 2.1860</w:t>
      </w:r>
    </w:p>
    <w:p>
      <w:r>
        <w:t xml:space="preserve">Alku: Kun täytin 16 vuotta, halusin auton enemmän kuin mitään muuta. Keskivaihe: Paikallisella autoliikkeellä oli juuri sellainen auto kuin halusin.</w:t>
      </w:r>
    </w:p>
    <w:p>
      <w:r>
        <w:rPr>
          <w:b/>
        </w:rPr>
        <w:t xml:space="preserve">Tulos</w:t>
      </w:r>
    </w:p>
    <w:p>
      <w:r>
        <w:t xml:space="preserve">Lopulta säästin tarpeeksi rahaa ja ostin käytetyn Mustangin.</w:t>
      </w:r>
    </w:p>
    <w:p>
      <w:r>
        <w:rPr>
          <w:b/>
        </w:rPr>
        <w:t xml:space="preserve">Esimerkki 2.1861</w:t>
      </w:r>
    </w:p>
    <w:p>
      <w:r>
        <w:t xml:space="preserve">Alku: Tom halusi Dianan jäävän perjantai-iltana kotiin hengailemaan. Keskikohta: Tom alkoi lähentelemään Dianaa, eikä Diana pitänyt siitä.</w:t>
      </w:r>
    </w:p>
    <w:p>
      <w:r>
        <w:rPr>
          <w:b/>
        </w:rPr>
        <w:t xml:space="preserve">Tulos</w:t>
      </w:r>
    </w:p>
    <w:p>
      <w:r>
        <w:t xml:space="preserve">Muutamaa minuuttia myöhemmin hän soitti poliisit pidättämään miehen.</w:t>
      </w:r>
    </w:p>
    <w:p>
      <w:r>
        <w:rPr>
          <w:b/>
        </w:rPr>
        <w:t xml:space="preserve">Esimerkki 2.1862</w:t>
      </w:r>
    </w:p>
    <w:p>
      <w:r>
        <w:t xml:space="preserve">Alku: Rachel halusi todella uusia meikkejä. Keskikohta: Hän osti uudenlaisen luomivärin, joka sai hänet puhkeamaan ihottumaan.</w:t>
      </w:r>
    </w:p>
    <w:p>
      <w:r>
        <w:rPr>
          <w:b/>
        </w:rPr>
        <w:t xml:space="preserve">Tulos</w:t>
      </w:r>
    </w:p>
    <w:p>
      <w:r>
        <w:t xml:space="preserve">Rachel heitti eyelinerin roskiin.</w:t>
      </w:r>
    </w:p>
    <w:p>
      <w:r>
        <w:rPr>
          <w:b/>
        </w:rPr>
        <w:t xml:space="preserve">Esimerkki 2.1863</w:t>
      </w:r>
    </w:p>
    <w:p>
      <w:r>
        <w:t xml:space="preserve">Alku: Marraskuussa 2016 Amerikka valitsee uuden presidentin. Keskikohta: Monet äänestäjistä ovat nuoria amerikkalaisia, jotka äänestävät ensimmäistä kertaa.</w:t>
      </w:r>
    </w:p>
    <w:p>
      <w:r>
        <w:rPr>
          <w:b/>
        </w:rPr>
        <w:t xml:space="preserve">Tulos</w:t>
      </w:r>
    </w:p>
    <w:p>
      <w:r>
        <w:t xml:space="preserve">Näillä nuorilla amerikkalaisilla on tärkeä valinta tulevaisuutta varten.</w:t>
      </w:r>
    </w:p>
    <w:p>
      <w:r>
        <w:rPr>
          <w:b/>
        </w:rPr>
        <w:t xml:space="preserve">Esimerkki 2.1864</w:t>
      </w:r>
    </w:p>
    <w:p>
      <w:r>
        <w:t xml:space="preserve">Alku: Liityin ulkomaanvaihto-ohjelmaan. Keskivaihe: Ohjaajani kävi läpi paikallisia tapoja.</w:t>
      </w:r>
    </w:p>
    <w:p>
      <w:r>
        <w:rPr>
          <w:b/>
        </w:rPr>
        <w:t xml:space="preserve">Tulos</w:t>
      </w:r>
    </w:p>
    <w:p>
      <w:r>
        <w:t xml:space="preserve">Hän opetti minulle myös useita sanoja, joista oli hyötyä.</w:t>
      </w:r>
    </w:p>
    <w:p>
      <w:r>
        <w:rPr>
          <w:b/>
        </w:rPr>
        <w:t xml:space="preserve">Esimerkki 2.1865</w:t>
      </w:r>
    </w:p>
    <w:p>
      <w:r>
        <w:t xml:space="preserve">Alku: Sytytin ensimmäisen nuotion eräänä iltana. Keskikohta: Kasasin kasan korkeita puupalikoita.</w:t>
      </w:r>
    </w:p>
    <w:p>
      <w:r>
        <w:rPr>
          <w:b/>
        </w:rPr>
        <w:t xml:space="preserve">Tulos</w:t>
      </w:r>
    </w:p>
    <w:p>
      <w:r>
        <w:t xml:space="preserve">Sitten meillä oli mahtava nuotio!</w:t>
      </w:r>
    </w:p>
    <w:p>
      <w:r>
        <w:rPr>
          <w:b/>
        </w:rPr>
        <w:t xml:space="preserve">Esimerkki 2.1866</w:t>
      </w:r>
    </w:p>
    <w:p>
      <w:r>
        <w:t xml:space="preserve">Alku: Paul ja Jessica olivat olleet naimisissa 15 vuotta. Keskikohta: Paul sai tietää, ettei Jessica enää rakastanut häntä.</w:t>
      </w:r>
    </w:p>
    <w:p>
      <w:r>
        <w:rPr>
          <w:b/>
        </w:rPr>
        <w:t xml:space="preserve">Tulos</w:t>
      </w:r>
    </w:p>
    <w:p>
      <w:r>
        <w:t xml:space="preserve">Paul ja Jessica lähtivät lopulta omille teilleen.</w:t>
      </w:r>
    </w:p>
    <w:p>
      <w:r>
        <w:rPr>
          <w:b/>
        </w:rPr>
        <w:t xml:space="preserve">Esimerkki 2.1867</w:t>
      </w:r>
    </w:p>
    <w:p>
      <w:r>
        <w:t xml:space="preserve">Alku: Olin aina halunnut työskennellä kotoa käsin. Keskivaihe: Tein järjestelyjä työnantajani kanssa ja aloin tehdä niin.</w:t>
      </w:r>
    </w:p>
    <w:p>
      <w:r>
        <w:rPr>
          <w:b/>
        </w:rPr>
        <w:t xml:space="preserve">Tulos</w:t>
      </w:r>
    </w:p>
    <w:p>
      <w:r>
        <w:t xml:space="preserve">Olen työskennellyt kotona kuusi kuukautta.</w:t>
      </w:r>
    </w:p>
    <w:p>
      <w:r>
        <w:rPr>
          <w:b/>
        </w:rPr>
        <w:t xml:space="preserve">Esimerkki 2.1868</w:t>
      </w:r>
    </w:p>
    <w:p>
      <w:r>
        <w:t xml:space="preserve">Alku: Joe sai syntymäpäivälahjaksi uuden tabletin. Keskikohta: Joe pudotti uuden tablettinsa, kun hän nosti sen käteensä.</w:t>
      </w:r>
    </w:p>
    <w:p>
      <w:r>
        <w:rPr>
          <w:b/>
        </w:rPr>
        <w:t xml:space="preserve">Tulos</w:t>
      </w:r>
    </w:p>
    <w:p>
      <w:r>
        <w:t xml:space="preserve">Tabletti kaatui lattialle ja näyttö hajosi.</w:t>
      </w:r>
    </w:p>
    <w:p>
      <w:r>
        <w:rPr>
          <w:b/>
        </w:rPr>
        <w:t xml:space="preserve">Esimerkki 2.1869</w:t>
      </w:r>
    </w:p>
    <w:p>
      <w:r>
        <w:t xml:space="preserve">Alku: Juanita oli ollut sinkku siitä lähtien, kun hänen miehensä kuoli. Keskikohta: Juanitan aviomies oli ollut hänen elämänsä rakkaus.</w:t>
      </w:r>
    </w:p>
    <w:p>
      <w:r>
        <w:rPr>
          <w:b/>
        </w:rPr>
        <w:t xml:space="preserve">Tulos</w:t>
      </w:r>
    </w:p>
    <w:p>
      <w:r>
        <w:t xml:space="preserve">Juanita päätti olla sinkku loppuelämänsä ajan.</w:t>
      </w:r>
    </w:p>
    <w:p>
      <w:r>
        <w:rPr>
          <w:b/>
        </w:rPr>
        <w:t xml:space="preserve">Esimerkki 2.1870</w:t>
      </w:r>
    </w:p>
    <w:p>
      <w:r>
        <w:t xml:space="preserve">Alku: Becky-täti oli ennen niin rauhallinen. Keskiosa: Becky sekosi eräänä päivänä.</w:t>
      </w:r>
    </w:p>
    <w:p>
      <w:r>
        <w:rPr>
          <w:b/>
        </w:rPr>
        <w:t xml:space="preserve">Tulos</w:t>
      </w:r>
    </w:p>
    <w:p>
      <w:r>
        <w:t xml:space="preserve">Hän pakeni etsimään rauhaa.</w:t>
      </w:r>
    </w:p>
    <w:p>
      <w:r>
        <w:rPr>
          <w:b/>
        </w:rPr>
        <w:t xml:space="preserve">Esimerkki 2.1871</w:t>
      </w:r>
    </w:p>
    <w:p>
      <w:r>
        <w:t xml:space="preserve">Alku: Ihmiset sanovat, että Anna on liian ylimielinen. Keskikohta: Anna kehuskeli olevansa julkaistu kirjailija.</w:t>
      </w:r>
    </w:p>
    <w:p>
      <w:r>
        <w:rPr>
          <w:b/>
        </w:rPr>
        <w:t xml:space="preserve">Tulos</w:t>
      </w:r>
    </w:p>
    <w:p>
      <w:r>
        <w:t xml:space="preserve">Mutta hän oli omakustanteinen kirjailija, joka käyttäytyi kuin suuri kirjailija.</w:t>
      </w:r>
    </w:p>
    <w:p>
      <w:r>
        <w:rPr>
          <w:b/>
        </w:rPr>
        <w:t xml:space="preserve">Esimerkki 2.1872</w:t>
      </w:r>
    </w:p>
    <w:p>
      <w:r>
        <w:t xml:space="preserve">Alku: Sara päätti adoptoida kissan. Keskikohta: Sara meni paikalliseen kissojen pelastuskeskukseen ja löysi kissan.</w:t>
      </w:r>
    </w:p>
    <w:p>
      <w:r>
        <w:rPr>
          <w:b/>
        </w:rPr>
        <w:t xml:space="preserve">Tulos</w:t>
      </w:r>
    </w:p>
    <w:p>
      <w:r>
        <w:t xml:space="preserve">Sara toi kissan kotiin samana päivänä.</w:t>
      </w:r>
    </w:p>
    <w:p>
      <w:r>
        <w:rPr>
          <w:b/>
        </w:rPr>
        <w:t xml:space="preserve">Esimerkki 2.1873</w:t>
      </w:r>
    </w:p>
    <w:p>
      <w:r>
        <w:t xml:space="preserve">Alku: Puhelin pöydällä soi. Keskikohta: Hän luuli, että puhelin oli uusi.</w:t>
      </w:r>
    </w:p>
    <w:p>
      <w:r>
        <w:rPr>
          <w:b/>
        </w:rPr>
        <w:t xml:space="preserve">Tulos</w:t>
      </w:r>
    </w:p>
    <w:p>
      <w:r>
        <w:t xml:space="preserve">Hän näki rikkinäisen puhelimen maassa.</w:t>
      </w:r>
    </w:p>
    <w:p>
      <w:r>
        <w:rPr>
          <w:b/>
        </w:rPr>
        <w:t xml:space="preserve">Esimerkki 2.1874</w:t>
      </w:r>
    </w:p>
    <w:p>
      <w:r>
        <w:t xml:space="preserve">Alku: Stephen osti arpajaisraaputusarvan Middle: Stephen alkoi raaputtaa korttia.</w:t>
      </w:r>
    </w:p>
    <w:p>
      <w:r>
        <w:rPr>
          <w:b/>
        </w:rPr>
        <w:t xml:space="preserve">Tulos</w:t>
      </w:r>
    </w:p>
    <w:p>
      <w:r>
        <w:t xml:space="preserve">Hän häviää raaputusarvan</w:t>
      </w:r>
    </w:p>
    <w:p>
      <w:r>
        <w:rPr>
          <w:b/>
        </w:rPr>
        <w:t xml:space="preserve">Esimerkki 2.1875</w:t>
      </w:r>
    </w:p>
    <w:p>
      <w:r>
        <w:t xml:space="preserve">Alku: Chris ja Aimee olivat vastanaineet ja halusivat ostaa talon. Keskikohta: Chrisillä ja Aimeella ei ollut varaa käsirahaan.</w:t>
      </w:r>
    </w:p>
    <w:p>
      <w:r>
        <w:rPr>
          <w:b/>
        </w:rPr>
        <w:t xml:space="preserve">Tulos</w:t>
      </w:r>
    </w:p>
    <w:p>
      <w:r>
        <w:t xml:space="preserve">Molemmat ottivat toisen työn lisätulojen hankkimiseksi.</w:t>
      </w:r>
    </w:p>
    <w:p>
      <w:r>
        <w:rPr>
          <w:b/>
        </w:rPr>
        <w:t xml:space="preserve">Esimerkki 2.1876</w:t>
      </w:r>
    </w:p>
    <w:p>
      <w:r>
        <w:t xml:space="preserve">Alku: Tiffany ja minä lähdimme maalle. Keskikohta: Ruokimme hevoset ja hoidimme ne.</w:t>
      </w:r>
    </w:p>
    <w:p>
      <w:r>
        <w:rPr>
          <w:b/>
        </w:rPr>
        <w:t xml:space="preserve">Tulos</w:t>
      </w:r>
    </w:p>
    <w:p>
      <w:r>
        <w:t xml:space="preserve">Hevoset nauttivat siitä, ja niin nautimme mekin.</w:t>
      </w:r>
    </w:p>
    <w:p>
      <w:r>
        <w:rPr>
          <w:b/>
        </w:rPr>
        <w:t xml:space="preserve">Esimerkki 2.1877</w:t>
      </w:r>
    </w:p>
    <w:p>
      <w:r>
        <w:t xml:space="preserve">Alku: Ann lähti Pariisiin lomalle. Keskikohta: Ann ajatteli, että Eiffel-torni olisi tylsä.</w:t>
      </w:r>
    </w:p>
    <w:p>
      <w:r>
        <w:rPr>
          <w:b/>
        </w:rPr>
        <w:t xml:space="preserve">Tulos</w:t>
      </w:r>
    </w:p>
    <w:p>
      <w:r>
        <w:t xml:space="preserve">Ann oli hämmästynyt sen uskomattomasta kauneudesta.</w:t>
      </w:r>
    </w:p>
    <w:p>
      <w:r>
        <w:rPr>
          <w:b/>
        </w:rPr>
        <w:t xml:space="preserve">Esimerkki 2.1878</w:t>
      </w:r>
    </w:p>
    <w:p>
      <w:r>
        <w:t xml:space="preserve">Alku: Lähdimme matkalle Disney Worldiin Floridaan. Keskikohta: Lapset eivät tienneet, että olimme menossa sinne.</w:t>
      </w:r>
    </w:p>
    <w:p>
      <w:r>
        <w:rPr>
          <w:b/>
        </w:rPr>
        <w:t xml:space="preserve">Tulos</w:t>
      </w:r>
    </w:p>
    <w:p>
      <w:r>
        <w:t xml:space="preserve">Lapset olivat innoissaan, kun hän keksi yllätyksen.</w:t>
      </w:r>
    </w:p>
    <w:p>
      <w:r>
        <w:rPr>
          <w:b/>
        </w:rPr>
        <w:t xml:space="preserve">Esimerkki 2.1879</w:t>
      </w:r>
    </w:p>
    <w:p>
      <w:r>
        <w:t xml:space="preserve">Alku: Äitini koira oli lihonut. Keskikohta: Äiti vei koiran eläinlääkäriin ja sai tietää, että se saisi pentuja.</w:t>
      </w:r>
    </w:p>
    <w:p>
      <w:r>
        <w:rPr>
          <w:b/>
        </w:rPr>
        <w:t xml:space="preserve">Tulos</w:t>
      </w:r>
    </w:p>
    <w:p>
      <w:r>
        <w:t xml:space="preserve">Nyt äidilläni on neljä koiraa.</w:t>
      </w:r>
    </w:p>
    <w:p>
      <w:r>
        <w:rPr>
          <w:b/>
        </w:rPr>
        <w:t xml:space="preserve">Esimerkki 2.1880</w:t>
      </w:r>
    </w:p>
    <w:p>
      <w:r>
        <w:t xml:space="preserve">Alku: Lucy makasi nurmikolla tylsistyneenä. Keskikohta: Lucy nukahti tuntikausiksi.</w:t>
      </w:r>
    </w:p>
    <w:p>
      <w:r>
        <w:rPr>
          <w:b/>
        </w:rPr>
        <w:t xml:space="preserve">Tulos</w:t>
      </w:r>
    </w:p>
    <w:p>
      <w:r>
        <w:t xml:space="preserve">Kun hän heräsi, isoäiti seisoi hymyillen hänen yllään.</w:t>
      </w:r>
    </w:p>
    <w:p>
      <w:r>
        <w:rPr>
          <w:b/>
        </w:rPr>
        <w:t xml:space="preserve">Esimerkki 2.1881</w:t>
      </w:r>
    </w:p>
    <w:p>
      <w:r>
        <w:t xml:space="preserve">Alku: Tarjoilija halusi kovasti lähteä kotiin, mutta hänellä oli vielä pöytä syömässä. Keskikohta: Varatarjoilija suostui vahtimaan pöytää tarjoilijan puolesta.</w:t>
      </w:r>
    </w:p>
    <w:p>
      <w:r>
        <w:rPr>
          <w:b/>
        </w:rPr>
        <w:t xml:space="preserve">Tulos</w:t>
      </w:r>
    </w:p>
    <w:p>
      <w:r>
        <w:t xml:space="preserve">Kiitollisena tarjoilija poistui illaksi.</w:t>
      </w:r>
    </w:p>
    <w:p>
      <w:r>
        <w:rPr>
          <w:b/>
        </w:rPr>
        <w:t xml:space="preserve">Esimerkki 2.1882</w:t>
      </w:r>
    </w:p>
    <w:p>
      <w:r>
        <w:t xml:space="preserve">Alku: Sarahilla oli häiriö. Keskikohta: Sarah ajatteli, että neuvonantaja voisi antaa hänelle neuvoja.</w:t>
      </w:r>
    </w:p>
    <w:p>
      <w:r>
        <w:rPr>
          <w:b/>
        </w:rPr>
        <w:t xml:space="preserve">Tulos</w:t>
      </w:r>
    </w:p>
    <w:p>
      <w:r>
        <w:t xml:space="preserve">Hän kertoi neuvonantajalle kaiken tapahtuneen.</w:t>
      </w:r>
    </w:p>
    <w:p>
      <w:r>
        <w:rPr>
          <w:b/>
        </w:rPr>
        <w:t xml:space="preserve">Esimerkki 2.1883</w:t>
      </w:r>
    </w:p>
    <w:p>
      <w:r>
        <w:t xml:space="preserve">Alku: Rex ei ole poistunut pienestä asunnostaan koko päivänä. Keskikohta: Rex ei halunnut lähteä ulos.</w:t>
      </w:r>
    </w:p>
    <w:p>
      <w:r>
        <w:rPr>
          <w:b/>
        </w:rPr>
        <w:t xml:space="preserve">Tulos</w:t>
      </w:r>
    </w:p>
    <w:p>
      <w:r>
        <w:t xml:space="preserve">Silti hän on iloinen siitä, että hän lähti asunnostaan tapaamaan ystäväänsä.</w:t>
      </w:r>
    </w:p>
    <w:p>
      <w:r>
        <w:rPr>
          <w:b/>
        </w:rPr>
        <w:t xml:space="preserve">Esimerkki 2.1884</w:t>
      </w:r>
    </w:p>
    <w:p>
      <w:r>
        <w:t xml:space="preserve">Alku: Johnsonin perhe oli lähdössä Hilton Headiin, Etelä-Carolinaan. Keskikohta: Matkan aikana auto hajosi.</w:t>
      </w:r>
    </w:p>
    <w:p>
      <w:r>
        <w:rPr>
          <w:b/>
        </w:rPr>
        <w:t xml:space="preserve">Tulos</w:t>
      </w:r>
    </w:p>
    <w:p>
      <w:r>
        <w:t xml:space="preserve">He saapuivat päivän myöhässä Etelä-Carolinaan.</w:t>
      </w:r>
    </w:p>
    <w:p>
      <w:r>
        <w:rPr>
          <w:b/>
        </w:rPr>
        <w:t xml:space="preserve">Esimerkki 2.1885</w:t>
      </w:r>
    </w:p>
    <w:p>
      <w:r>
        <w:t xml:space="preserve">Alku: Jenny ajoi polkupyörällä ympäri kaupunkia. Keskikohta: Eräänä päivänä Jenny putosi pyörältään.</w:t>
      </w:r>
    </w:p>
    <w:p>
      <w:r>
        <w:rPr>
          <w:b/>
        </w:rPr>
        <w:t xml:space="preserve">Tulos</w:t>
      </w:r>
    </w:p>
    <w:p>
      <w:r>
        <w:t xml:space="preserve">Hän raapi polveaan.</w:t>
      </w:r>
    </w:p>
    <w:p>
      <w:r>
        <w:rPr>
          <w:b/>
        </w:rPr>
        <w:t xml:space="preserve">Esimerkki 2.1886</w:t>
      </w:r>
    </w:p>
    <w:p>
      <w:r>
        <w:t xml:space="preserve">Alku: Carl päätti pelotella veljeään. Keskikohta: Carl piiloutui ja hyppäsi ulos, kun hän käveli ohi.</w:t>
      </w:r>
    </w:p>
    <w:p>
      <w:r>
        <w:rPr>
          <w:b/>
        </w:rPr>
        <w:t xml:space="preserve">Tulos</w:t>
      </w:r>
    </w:p>
    <w:p>
      <w:r>
        <w:t xml:space="preserve">Vanhemmat ovat nyt antaneet Carlille kotiarestia keppostensa takia.</w:t>
      </w:r>
    </w:p>
    <w:p>
      <w:r>
        <w:rPr>
          <w:b/>
        </w:rPr>
        <w:t xml:space="preserve">Esimerkki 2.1887</w:t>
      </w:r>
    </w:p>
    <w:p>
      <w:r>
        <w:t xml:space="preserve">Alku: Kävelin eräänä päivänä kadulla. Keskikohta: Näin miehen.</w:t>
      </w:r>
    </w:p>
    <w:p>
      <w:r>
        <w:rPr>
          <w:b/>
        </w:rPr>
        <w:t xml:space="preserve">Tulos</w:t>
      </w:r>
    </w:p>
    <w:p>
      <w:r>
        <w:t xml:space="preserve">Hän alkoi huutaa minulle ja kiroilla.</w:t>
      </w:r>
    </w:p>
    <w:p>
      <w:r>
        <w:rPr>
          <w:b/>
        </w:rPr>
        <w:t xml:space="preserve">Esimerkki 2.1888</w:t>
      </w:r>
    </w:p>
    <w:p>
      <w:r>
        <w:t xml:space="preserve">Alku: Gina oli vitsaillut miehen kanssa ravintolassa. Keskikohta: Gina huomasi miehen asenteen.</w:t>
      </w:r>
    </w:p>
    <w:p>
      <w:r>
        <w:rPr>
          <w:b/>
        </w:rPr>
        <w:t xml:space="preserve">Tulos</w:t>
      </w:r>
    </w:p>
    <w:p>
      <w:r>
        <w:t xml:space="preserve">Mies näytti olevan vastaanottavainen hänen vitseilleen, joten hän jatkoi.</w:t>
      </w:r>
    </w:p>
    <w:p>
      <w:r>
        <w:rPr>
          <w:b/>
        </w:rPr>
        <w:t xml:space="preserve">Esimerkki 2.1889</w:t>
      </w:r>
    </w:p>
    <w:p>
      <w:r>
        <w:t xml:space="preserve">Alku: Lou oli kutsunut seuralaisensa illalliselle ja elokuviin. Keskikohta: Lou kysyi, mitä elokuvaa katsottaisiin.</w:t>
      </w:r>
    </w:p>
    <w:p>
      <w:r>
        <w:rPr>
          <w:b/>
        </w:rPr>
        <w:t xml:space="preserve">Tulos</w:t>
      </w:r>
    </w:p>
    <w:p>
      <w:r>
        <w:t xml:space="preserve">Hän ehdotti muutamaa erilaista viimeaikaista komediaelokuvaa.</w:t>
      </w:r>
    </w:p>
    <w:p>
      <w:r>
        <w:rPr>
          <w:b/>
        </w:rPr>
        <w:t xml:space="preserve">Esimerkki 2.1890</w:t>
      </w:r>
    </w:p>
    <w:p>
      <w:r>
        <w:t xml:space="preserve">Alku: Peter oli aina halunnut oppia pelaamaan pokeria. Keskikohta: Peter oli huono pelaamaan pokeria.</w:t>
      </w:r>
    </w:p>
    <w:p>
      <w:r>
        <w:rPr>
          <w:b/>
        </w:rPr>
        <w:t xml:space="preserve">Tulos</w:t>
      </w:r>
    </w:p>
    <w:p>
      <w:r>
        <w:t xml:space="preserve">Peter ei ollut enää kiinnostunut pelaamaan pokeria.</w:t>
      </w:r>
    </w:p>
    <w:p>
      <w:r>
        <w:rPr>
          <w:b/>
        </w:rPr>
        <w:t xml:space="preserve">Esimerkki 2.1891</w:t>
      </w:r>
    </w:p>
    <w:p>
      <w:r>
        <w:t xml:space="preserve">Alku: Lintu lensi taivaalla ja laskeutui taloni vieressä olevaan puuhun. Keskikohta: Sitten Kat sanoi, että jotain putosi päälleni.</w:t>
      </w:r>
    </w:p>
    <w:p>
      <w:r>
        <w:rPr>
          <w:b/>
        </w:rPr>
        <w:t xml:space="preserve">Tulos</w:t>
      </w:r>
    </w:p>
    <w:p>
      <w:r>
        <w:t xml:space="preserve">Hän kertoi minulle, että se oli todennäköisesti kultasirkku.</w:t>
      </w:r>
    </w:p>
    <w:p>
      <w:r>
        <w:rPr>
          <w:b/>
        </w:rPr>
        <w:t xml:space="preserve">Esimerkki 2.1892</w:t>
      </w:r>
    </w:p>
    <w:p>
      <w:r>
        <w:t xml:space="preserve">Alku: Sammy oli hyvin päättäväinen vauva. Keskimmäinen: Sammy opetti itsensä kävelemään jo varhain.</w:t>
      </w:r>
    </w:p>
    <w:p>
      <w:r>
        <w:rPr>
          <w:b/>
        </w:rPr>
        <w:t xml:space="preserve">Tulos</w:t>
      </w:r>
    </w:p>
    <w:p>
      <w:r>
        <w:t xml:space="preserve">Hän aloitti eikä voinut lopettaa!</w:t>
      </w:r>
    </w:p>
    <w:p>
      <w:r>
        <w:rPr>
          <w:b/>
        </w:rPr>
        <w:t xml:space="preserve">Esimerkki 2.1893</w:t>
      </w:r>
    </w:p>
    <w:p>
      <w:r>
        <w:t xml:space="preserve">Alku: Vaimoni työskenteli alakerrassa myöhään eräänä iltana. Keskikohta: Hän näki liikettä takapihalla.</w:t>
      </w:r>
    </w:p>
    <w:p>
      <w:r>
        <w:rPr>
          <w:b/>
        </w:rPr>
        <w:t xml:space="preserve">Tulos</w:t>
      </w:r>
    </w:p>
    <w:p>
      <w:r>
        <w:t xml:space="preserve">Sitten viisi peuraa syöksyi nurmikon poikki metsään.</w:t>
      </w:r>
    </w:p>
    <w:p>
      <w:r>
        <w:rPr>
          <w:b/>
        </w:rPr>
        <w:t xml:space="preserve">Esimerkki 2.1894</w:t>
      </w:r>
    </w:p>
    <w:p>
      <w:r>
        <w:t xml:space="preserve">Alku: Joey meni syömään ravintolaan. Keskikohta: Joey halusi paremman pöydän, joten hän tunki sadan dollarin setelin tarjoilijan housuihin.</w:t>
      </w:r>
    </w:p>
    <w:p>
      <w:r>
        <w:rPr>
          <w:b/>
        </w:rPr>
        <w:t xml:space="preserve">Tulos</w:t>
      </w:r>
    </w:p>
    <w:p>
      <w:r>
        <w:t xml:space="preserve">Tarjoilija arvosti ylimääräistä rahaa!</w:t>
      </w:r>
    </w:p>
    <w:p>
      <w:r>
        <w:rPr>
          <w:b/>
        </w:rPr>
        <w:t xml:space="preserve">Esimerkki 2.1895</w:t>
      </w:r>
    </w:p>
    <w:p>
      <w:r>
        <w:t xml:space="preserve">Alku: Ben menetti työnsä. Keskikohta: Ben kamppailee löytääkseen uuden työpaikan viisikymppisenä.</w:t>
      </w:r>
    </w:p>
    <w:p>
      <w:r>
        <w:rPr>
          <w:b/>
        </w:rPr>
        <w:t xml:space="preserve">Tulos</w:t>
      </w:r>
    </w:p>
    <w:p>
      <w:r>
        <w:t xml:space="preserve">Ben päätti jäädä eläkkeelle.</w:t>
      </w:r>
    </w:p>
    <w:p>
      <w:r>
        <w:rPr>
          <w:b/>
        </w:rPr>
        <w:t xml:space="preserve">Esimerkki 2.1896</w:t>
      </w:r>
    </w:p>
    <w:p>
      <w:r>
        <w:t xml:space="preserve">Alku: Olin kerran ostoskeskuksen pelihallissa Street Fighter -turnauksen aikana. Keskikohta: Eräs pelaaja raivostui vastustajalleen.</w:t>
      </w:r>
    </w:p>
    <w:p>
      <w:r>
        <w:rPr>
          <w:b/>
        </w:rPr>
        <w:t xml:space="preserve">Tulos</w:t>
      </w:r>
    </w:p>
    <w:p>
      <w:r>
        <w:t xml:space="preserve">Hän puukotti pelaajaa ja pakeni, mutta jäi lopulta kiinni.</w:t>
      </w:r>
    </w:p>
    <w:p>
      <w:r>
        <w:rPr>
          <w:b/>
        </w:rPr>
        <w:t xml:space="preserve">Esimerkki 2.1897</w:t>
      </w:r>
    </w:p>
    <w:p>
      <w:r>
        <w:t xml:space="preserve">Alku: Celia ei ollut varma, saisiko hän rohkeutta lähteä. Keskikohta: Celia tajusi, ettei hän enää kestänyt poikaystävänsä pahoinpitelyä, ja päätti hakea apua jättääkseen poikaystävänsä, ja niin hän tekikin.</w:t>
      </w:r>
    </w:p>
    <w:p>
      <w:r>
        <w:rPr>
          <w:b/>
        </w:rPr>
        <w:t xml:space="preserve">Tulos</w:t>
      </w:r>
    </w:p>
    <w:p>
      <w:r>
        <w:t xml:space="preserve">Celia ei koskaan katsonut taakseen eikä koskaan palannut takaisin.</w:t>
      </w:r>
    </w:p>
    <w:p>
      <w:r>
        <w:rPr>
          <w:b/>
        </w:rPr>
        <w:t xml:space="preserve">Esimerkki 2.1898</w:t>
      </w:r>
    </w:p>
    <w:p>
      <w:r>
        <w:t xml:space="preserve">Alku: Nancy yritti lähteä töistä aikaisin osallistuakseen juhliin. Keskikohta: Nancyn pomo sai selville, että Nancy oli salakähmä.</w:t>
      </w:r>
    </w:p>
    <w:p>
      <w:r>
        <w:rPr>
          <w:b/>
        </w:rPr>
        <w:t xml:space="preserve">Tulos</w:t>
      </w:r>
    </w:p>
    <w:p>
      <w:r>
        <w:t xml:space="preserve">Siksi Nancy työskenteli lisätunnin ajan.</w:t>
      </w:r>
    </w:p>
    <w:p>
      <w:r>
        <w:rPr>
          <w:b/>
        </w:rPr>
        <w:t xml:space="preserve">Esimerkki 2.1899</w:t>
      </w:r>
    </w:p>
    <w:p>
      <w:r>
        <w:t xml:space="preserve">Alku: Ystäväni Donald on hyvin introvertti. Keskikohta: Donald päätti yrittää vähentää introverttiuttaan työskentelemällä ihmisten parissa.</w:t>
      </w:r>
    </w:p>
    <w:p>
      <w:r>
        <w:rPr>
          <w:b/>
        </w:rPr>
        <w:t xml:space="preserve">Tulos</w:t>
      </w:r>
    </w:p>
    <w:p>
      <w:r>
        <w:t xml:space="preserve">Donald työskenteli osa-aikaisesti kirkossa, kunnes jäi eläkkeelle.</w:t>
      </w:r>
    </w:p>
    <w:p>
      <w:r>
        <w:rPr>
          <w:b/>
        </w:rPr>
        <w:t xml:space="preserve">Esimerkki 2.1900</w:t>
      </w:r>
    </w:p>
    <w:p>
      <w:r>
        <w:t xml:space="preserve">Alku: Leslie heräsi lumen peittämään pihaan. Keskikohta: Lelslie juoksi heti ulos ja alkoi rakentaa lumiukkoa.</w:t>
      </w:r>
    </w:p>
    <w:p>
      <w:r>
        <w:rPr>
          <w:b/>
        </w:rPr>
        <w:t xml:space="preserve">Tulos</w:t>
      </w:r>
    </w:p>
    <w:p>
      <w:r>
        <w:t xml:space="preserve">Lesliellä oli hauskaa rakentaa lumiukkoa.</w:t>
      </w:r>
    </w:p>
    <w:p>
      <w:r>
        <w:rPr>
          <w:b/>
        </w:rPr>
        <w:t xml:space="preserve">Esimerkki 2.1901</w:t>
      </w:r>
    </w:p>
    <w:p>
      <w:r>
        <w:t xml:space="preserve">Alku: Keskimmäinen: Hän mietti pitkään ja hartaasti parasta kilpailuideaa.</w:t>
      </w:r>
    </w:p>
    <w:p>
      <w:r>
        <w:rPr>
          <w:b/>
        </w:rPr>
        <w:t xml:space="preserve">Tulos</w:t>
      </w:r>
    </w:p>
    <w:p>
      <w:r>
        <w:t xml:space="preserve">Hän aikoi rakentaa puhuvan robotin!</w:t>
      </w:r>
    </w:p>
    <w:p>
      <w:r>
        <w:rPr>
          <w:b/>
        </w:rPr>
        <w:t xml:space="preserve">Esimerkki 2.1902</w:t>
      </w:r>
    </w:p>
    <w:p>
      <w:r>
        <w:t xml:space="preserve">Alku: Karyn oli innoissaan menossa illalliselle Lulu'siin. Keskikohta: Ravintolassa meni sähköt poikki sinä iltana, kun hän meni sinne.</w:t>
      </w:r>
    </w:p>
    <w:p>
      <w:r>
        <w:rPr>
          <w:b/>
        </w:rPr>
        <w:t xml:space="preserve">Tulos</w:t>
      </w:r>
    </w:p>
    <w:p>
      <w:r>
        <w:t xml:space="preserve">Hän halusi heti sen jälkeen kävellä ulos.</w:t>
      </w:r>
    </w:p>
    <w:p>
      <w:r>
        <w:rPr>
          <w:b/>
        </w:rPr>
        <w:t xml:space="preserve">Esimerkki 2.1903</w:t>
      </w:r>
    </w:p>
    <w:p>
      <w:r>
        <w:t xml:space="preserve">Alku: Rick ei ole koskaan elämässään polttanut. Keskikohta: Rickin ystävä pyysi häntä kokeilemaan sikareita, jotka hän oli tuonut Kuubasta.</w:t>
      </w:r>
    </w:p>
    <w:p>
      <w:r>
        <w:rPr>
          <w:b/>
        </w:rPr>
        <w:t xml:space="preserve">Tulos</w:t>
      </w:r>
    </w:p>
    <w:p>
      <w:r>
        <w:t xml:space="preserve">Hän jäi heti koukkuun ja on nyt sikarin harrastaja.</w:t>
      </w:r>
    </w:p>
    <w:p>
      <w:r>
        <w:rPr>
          <w:b/>
        </w:rPr>
        <w:t xml:space="preserve">Esimerkki 2.1904</w:t>
      </w:r>
    </w:p>
    <w:p>
      <w:r>
        <w:t xml:space="preserve">Alku: Kyle ja Matt olivat viime kesänä koripalloleirillä punkkakavereita. Keskikohta: Matt huomasi Kylen olevan paras pelaaja.</w:t>
      </w:r>
    </w:p>
    <w:p>
      <w:r>
        <w:rPr>
          <w:b/>
        </w:rPr>
        <w:t xml:space="preserve">Tulos</w:t>
      </w:r>
    </w:p>
    <w:p>
      <w:r>
        <w:t xml:space="preserve">Matt pyysi sitten Kylea auttamaan häntä parantamaan koripallotaitojaan.</w:t>
      </w:r>
    </w:p>
    <w:p>
      <w:r>
        <w:rPr>
          <w:b/>
        </w:rPr>
        <w:t xml:space="preserve">Esimerkki 2.1905</w:t>
      </w:r>
    </w:p>
    <w:p>
      <w:r>
        <w:t xml:space="preserve">Alku: Amandaa kiehtoivat akrobaatit. Keskikohta: Amanda ilmoittautui akrobatian alkeiskurssille.</w:t>
      </w:r>
    </w:p>
    <w:p>
      <w:r>
        <w:rPr>
          <w:b/>
        </w:rPr>
        <w:t xml:space="preserve">Tulos</w:t>
      </w:r>
    </w:p>
    <w:p>
      <w:r>
        <w:t xml:space="preserve">Ensimmäisen kurssin jälkeen Amanda oli koukussa akrobatiaan.</w:t>
      </w:r>
    </w:p>
    <w:p>
      <w:r>
        <w:rPr>
          <w:b/>
        </w:rPr>
        <w:t xml:space="preserve">Esimerkki 2.1906</w:t>
      </w:r>
    </w:p>
    <w:p>
      <w:r>
        <w:t xml:space="preserve">Alku: Amy halusi mansikkajäätelöä. Keskikohta: Hän osti tuopillisen odottaen syövänsä vain vähän.</w:t>
      </w:r>
    </w:p>
    <w:p>
      <w:r>
        <w:rPr>
          <w:b/>
        </w:rPr>
        <w:t xml:space="preserve">Tulos</w:t>
      </w:r>
    </w:p>
    <w:p>
      <w:r>
        <w:t xml:space="preserve">Amy tykkäsi siitä niin paljon, että hän joi tuopin loppuun samana iltana.</w:t>
      </w:r>
    </w:p>
    <w:p>
      <w:r>
        <w:rPr>
          <w:b/>
        </w:rPr>
        <w:t xml:space="preserve">Esimerkki 2.1907</w:t>
      </w:r>
    </w:p>
    <w:p>
      <w:r>
        <w:t xml:space="preserve">Alku: Familyfix viettää kesälomansa samalla rannalla joka vuosi. Keskikohta: Familyfix ei päässyt rannalle koko lomansa ajaksi.</w:t>
      </w:r>
    </w:p>
    <w:p>
      <w:r>
        <w:rPr>
          <w:b/>
        </w:rPr>
        <w:t xml:space="preserve">Tulos</w:t>
      </w:r>
    </w:p>
    <w:p>
      <w:r>
        <w:t xml:space="preserve">Perhe lähti viettämään viimeistä viikkoa toiselle rannalle.</w:t>
      </w:r>
    </w:p>
    <w:p>
      <w:r>
        <w:rPr>
          <w:b/>
        </w:rPr>
        <w:t xml:space="preserve">Esimerkki 2.1908</w:t>
      </w:r>
    </w:p>
    <w:p>
      <w:r>
        <w:t xml:space="preserve">Alku: Sytytin ensimmäisen nuotion eräänä iltana. Keskikohta: Pystyin saamaan sen kunnolla käyntiin.</w:t>
      </w:r>
    </w:p>
    <w:p>
      <w:r>
        <w:rPr>
          <w:b/>
        </w:rPr>
        <w:t xml:space="preserve">Tulos</w:t>
      </w:r>
    </w:p>
    <w:p>
      <w:r>
        <w:t xml:space="preserve">Sitten meillä oli mahtava nuotio!</w:t>
      </w:r>
    </w:p>
    <w:p>
      <w:r>
        <w:rPr>
          <w:b/>
        </w:rPr>
        <w:t xml:space="preserve">Esimerkki 2.1909</w:t>
      </w:r>
    </w:p>
    <w:p>
      <w:r>
        <w:t xml:space="preserve">Alku: Jessie asui metsän vieressä. Keskikohta: Jessie löysi metsästä ruumiin.</w:t>
      </w:r>
    </w:p>
    <w:p>
      <w:r>
        <w:rPr>
          <w:b/>
        </w:rPr>
        <w:t xml:space="preserve">Tulos</w:t>
      </w:r>
    </w:p>
    <w:p>
      <w:r>
        <w:t xml:space="preserve">Hän juoksi kotiin ja vannoi, ettei enää koskaan menisi metsään.</w:t>
      </w:r>
    </w:p>
    <w:p>
      <w:r>
        <w:rPr>
          <w:b/>
        </w:rPr>
        <w:t xml:space="preserve">Esimerkki 2.1910</w:t>
      </w:r>
    </w:p>
    <w:p>
      <w:r>
        <w:t xml:space="preserve">Alku: Josh ei nukkunut kovin hyvin edellisenä yönä. Keskikohta: Josh oli huolissaan siitä, pääsikö hänen ystävänsä kotiin, kunnes hän sai kuulla, että hän pääsi kotiin.</w:t>
      </w:r>
    </w:p>
    <w:p>
      <w:r>
        <w:rPr>
          <w:b/>
        </w:rPr>
        <w:t xml:space="preserve">Tulos</w:t>
      </w:r>
    </w:p>
    <w:p>
      <w:r>
        <w:t xml:space="preserve">Teksti helpotti hänen mieltään huomattavasti.</w:t>
      </w:r>
    </w:p>
    <w:p>
      <w:r>
        <w:rPr>
          <w:b/>
        </w:rPr>
        <w:t xml:space="preserve">Esimerkki 2.1911</w:t>
      </w:r>
    </w:p>
    <w:p>
      <w:r>
        <w:t xml:space="preserve">Alku: Fred oli ammattikokki, joka työskenteli hienossa ravintolassa. Keskikohta: Fred teki ruokaa Ellalle.</w:t>
      </w:r>
    </w:p>
    <w:p>
      <w:r>
        <w:rPr>
          <w:b/>
        </w:rPr>
        <w:t xml:space="preserve">Tulos</w:t>
      </w:r>
    </w:p>
    <w:p>
      <w:r>
        <w:t xml:space="preserve">Ella rakasti ruokaa, ja Fred oppi pitämään ateriat yksinkertaisina.</w:t>
      </w:r>
    </w:p>
    <w:p>
      <w:r>
        <w:rPr>
          <w:b/>
        </w:rPr>
        <w:t xml:space="preserve">Esimerkki 2.1912</w:t>
      </w:r>
    </w:p>
    <w:p>
      <w:r>
        <w:t xml:space="preserve">Alku: Billin isä sai vain kahdeksannen luokan koulutuksen. Keskikohta: Kovalla työllä Billin isä sai ylioppilastutkinnon.</w:t>
      </w:r>
    </w:p>
    <w:p>
      <w:r>
        <w:rPr>
          <w:b/>
        </w:rPr>
        <w:t xml:space="preserve">Tulos</w:t>
      </w:r>
    </w:p>
    <w:p>
      <w:r>
        <w:t xml:space="preserve">Billin isällä on nyt suunnitelmia mennä yliopistoon.</w:t>
      </w:r>
    </w:p>
    <w:p>
      <w:r>
        <w:rPr>
          <w:b/>
        </w:rPr>
        <w:t xml:space="preserve">Esimerkki 2.1913</w:t>
      </w:r>
    </w:p>
    <w:p>
      <w:r>
        <w:t xml:space="preserve">Alku: Oli eräs kaveri nimeltä Bob. Keskikohta: Bob päätti kirjoittaa kirjan hulluista kokemuksistaan.</w:t>
      </w:r>
    </w:p>
    <w:p>
      <w:r>
        <w:rPr>
          <w:b/>
        </w:rPr>
        <w:t xml:space="preserve">Tulos</w:t>
      </w:r>
    </w:p>
    <w:p>
      <w:r>
        <w:t xml:space="preserve">Bobin tarina oli New York Timesin bestsellerlistan ykkönen.</w:t>
      </w:r>
    </w:p>
    <w:p>
      <w:r>
        <w:rPr>
          <w:b/>
        </w:rPr>
        <w:t xml:space="preserve">Esimerkki 2.1914</w:t>
      </w:r>
    </w:p>
    <w:p>
      <w:r>
        <w:t xml:space="preserve">Alku: Kävin eilen lääkärissä. Keskikohta: Vakuutukseni korvasi kaiken.</w:t>
      </w:r>
    </w:p>
    <w:p>
      <w:r>
        <w:rPr>
          <w:b/>
        </w:rPr>
        <w:t xml:space="preserve">Tulos</w:t>
      </w:r>
    </w:p>
    <w:p>
      <w:r>
        <w:t xml:space="preserve">Tämän kuultuani tunsin itseni onnelliseksi.</w:t>
      </w:r>
    </w:p>
    <w:p>
      <w:r>
        <w:rPr>
          <w:b/>
        </w:rPr>
        <w:t xml:space="preserve">Esimerkki 2.1915</w:t>
      </w:r>
    </w:p>
    <w:p>
      <w:r>
        <w:t xml:space="preserve">Alku: Kim ei saanut itseään oksentamaan sormellaan Middle: Kim halusi laihtua ja tukehdutti itsensä.</w:t>
      </w:r>
    </w:p>
    <w:p>
      <w:r>
        <w:rPr>
          <w:b/>
        </w:rPr>
        <w:t xml:space="preserve">Tulos</w:t>
      </w:r>
    </w:p>
    <w:p>
      <w:r>
        <w:t xml:space="preserve">Kim tukehtui ja pudotti hammasharjansa vessanpönttöön.</w:t>
      </w:r>
    </w:p>
    <w:p>
      <w:r>
        <w:rPr>
          <w:b/>
        </w:rPr>
        <w:t xml:space="preserve">Esimerkki 2.1916</w:t>
      </w:r>
    </w:p>
    <w:p>
      <w:r>
        <w:t xml:space="preserve">Alku: Emma ei malttanut odottaa, että oppisi ajamaan! Keskimmäinen: Emma sai ajokortin heti kun pystyi.</w:t>
      </w:r>
    </w:p>
    <w:p>
      <w:r>
        <w:rPr>
          <w:b/>
        </w:rPr>
        <w:t xml:space="preserve">Tulos</w:t>
      </w:r>
    </w:p>
    <w:p>
      <w:r>
        <w:t xml:space="preserve">Sitten hän alkoi säästää omaa autoa varten!</w:t>
      </w:r>
    </w:p>
    <w:p>
      <w:r>
        <w:rPr>
          <w:b/>
        </w:rPr>
        <w:t xml:space="preserve">Esimerkki 2.1917</w:t>
      </w:r>
    </w:p>
    <w:p>
      <w:r>
        <w:t xml:space="preserve">Alku: Opettaja antoi meille luokassa tehtäväksi kirjoittaa novelli. Keskikohta: Jätin lounaan syömättä ja kirjoitin tarinani kirjastossa.</w:t>
      </w:r>
    </w:p>
    <w:p>
      <w:r>
        <w:rPr>
          <w:b/>
        </w:rPr>
        <w:t xml:space="preserve">Tulos</w:t>
      </w:r>
    </w:p>
    <w:p>
      <w:r>
        <w:t xml:space="preserve">Sain tarinan valmiiksi ajoissa seuraavana päivänä pidettävään oppituntiin.</w:t>
      </w:r>
    </w:p>
    <w:p>
      <w:r>
        <w:rPr>
          <w:b/>
        </w:rPr>
        <w:t xml:space="preserve">Esimerkki 2.1918</w:t>
      </w:r>
    </w:p>
    <w:p>
      <w:r>
        <w:t xml:space="preserve">Alku: Bob oli köyhä. Keskikohta: Bobille tarjottiin halpaa tietokonetta myytäväksi.</w:t>
      </w:r>
    </w:p>
    <w:p>
      <w:r>
        <w:rPr>
          <w:b/>
        </w:rPr>
        <w:t xml:space="preserve">Tulos</w:t>
      </w:r>
    </w:p>
    <w:p>
      <w:r>
        <w:t xml:space="preserve">Bob osti tietokoneen.</w:t>
      </w:r>
    </w:p>
    <w:p>
      <w:r>
        <w:rPr>
          <w:b/>
        </w:rPr>
        <w:t xml:space="preserve">Esimerkki 2.1919</w:t>
      </w:r>
    </w:p>
    <w:p>
      <w:r>
        <w:t xml:space="preserve">Alku: Olin syömässä Mcdonaldsissa. Keskikohta: Kuulin erään asiakkaan sanovan, että Trump pitää McDonaldsista.</w:t>
      </w:r>
    </w:p>
    <w:p>
      <w:r>
        <w:rPr>
          <w:b/>
        </w:rPr>
        <w:t xml:space="preserve">Tulos</w:t>
      </w:r>
    </w:p>
    <w:p>
      <w:r>
        <w:t xml:space="preserve">En enää koskaan syö McDonald'sissa.</w:t>
      </w:r>
    </w:p>
    <w:p>
      <w:r>
        <w:rPr>
          <w:b/>
        </w:rPr>
        <w:t xml:space="preserve">Esimerkki 2.1920</w:t>
      </w:r>
    </w:p>
    <w:p>
      <w:r>
        <w:t xml:space="preserve">Alku: Rick rakensi takapihalleen pizzauunin. Keskikohta: Ricksin uuni ylikuumeni.</w:t>
      </w:r>
    </w:p>
    <w:p>
      <w:r>
        <w:rPr>
          <w:b/>
        </w:rPr>
        <w:t xml:space="preserve">Tulos</w:t>
      </w:r>
    </w:p>
    <w:p>
      <w:r>
        <w:t xml:space="preserve">Rick sammutti tulipalon ja kutsui uuniaan onnistuneeksi.</w:t>
      </w:r>
    </w:p>
    <w:p>
      <w:r>
        <w:rPr>
          <w:b/>
        </w:rPr>
        <w:t xml:space="preserve">Esimerkki 2.1921</w:t>
      </w:r>
    </w:p>
    <w:p>
      <w:r>
        <w:t xml:space="preserve">Alku: Asuinalueellani oli ennen paljon yrityksiä. Keskikohta: Kaupungin ulkopuolelle nousi iso laatikkokauppa.</w:t>
      </w:r>
    </w:p>
    <w:p>
      <w:r>
        <w:rPr>
          <w:b/>
        </w:rPr>
        <w:t xml:space="preserve">Tulos</w:t>
      </w:r>
    </w:p>
    <w:p>
      <w:r>
        <w:t xml:space="preserve">Siellä on nyt paljon hylättyjä rakennuksia, ja kaikki näyttää autiolta.</w:t>
      </w:r>
    </w:p>
    <w:p>
      <w:r>
        <w:rPr>
          <w:b/>
        </w:rPr>
        <w:t xml:space="preserve">Esimerkki 2.1922</w:t>
      </w:r>
    </w:p>
    <w:p>
      <w:r>
        <w:t xml:space="preserve">Alku: Edna aloitti puutarhan takapihallaan. Keskikohta: Ednan puutarha alkoi näyttää harventuneelta.</w:t>
      </w:r>
    </w:p>
    <w:p>
      <w:r>
        <w:rPr>
          <w:b/>
        </w:rPr>
        <w:t xml:space="preserve">Tulos</w:t>
      </w:r>
    </w:p>
    <w:p>
      <w:r>
        <w:t xml:space="preserve">Edna huomasi, että liskot söivät hänen kasvinsa!</w:t>
      </w:r>
    </w:p>
    <w:p>
      <w:r>
        <w:rPr>
          <w:b/>
        </w:rPr>
        <w:t xml:space="preserve">Esimerkki 2.1923</w:t>
      </w:r>
    </w:p>
    <w:p>
      <w:r>
        <w:t xml:space="preserve">Alku: Julien perhe lähti äitienpäivänä mansikanpoimintaan. Keskikohta: Julien perhe teki mansikoista hilloa.</w:t>
      </w:r>
    </w:p>
    <w:p>
      <w:r>
        <w:rPr>
          <w:b/>
        </w:rPr>
        <w:t xml:space="preserve">Tulos</w:t>
      </w:r>
    </w:p>
    <w:p>
      <w:r>
        <w:t xml:space="preserve">Kaikki sukulaiset saivat mansikkahilloa joululahjaksi sinä vuonna!</w:t>
      </w:r>
    </w:p>
    <w:p>
      <w:r>
        <w:rPr>
          <w:b/>
        </w:rPr>
        <w:t xml:space="preserve">Esimerkki 2.1924</w:t>
      </w:r>
    </w:p>
    <w:p>
      <w:r>
        <w:t xml:space="preserve">Alku: Kynsilakan kanssa. Keskikohta: Kynsiin tehtiin kuvioita.</w:t>
      </w:r>
    </w:p>
    <w:p>
      <w:r>
        <w:rPr>
          <w:b/>
        </w:rPr>
        <w:t xml:space="preserve">Tulos</w:t>
      </w:r>
    </w:p>
    <w:p>
      <w:r>
        <w:t xml:space="preserve">Kun se kuivui, otin valokuvan.</w:t>
      </w:r>
    </w:p>
    <w:p>
      <w:r>
        <w:rPr>
          <w:b/>
        </w:rPr>
        <w:t xml:space="preserve">Esimerkki 2.1925</w:t>
      </w:r>
    </w:p>
    <w:p>
      <w:r>
        <w:t xml:space="preserve">Alku: Johnny otti kosketinsoitintunteja lapsena. Keskimmäinen: Johnny piti taukoa soittamisesta.</w:t>
      </w:r>
    </w:p>
    <w:p>
      <w:r>
        <w:rPr>
          <w:b/>
        </w:rPr>
        <w:t xml:space="preserve">Tulos</w:t>
      </w:r>
    </w:p>
    <w:p>
      <w:r>
        <w:t xml:space="preserve">Sen jälkeen hän rakasti pelaamista.</w:t>
      </w:r>
    </w:p>
    <w:p>
      <w:r>
        <w:rPr>
          <w:b/>
        </w:rPr>
        <w:t xml:space="preserve">Esimerkki 2.1926</w:t>
      </w:r>
    </w:p>
    <w:p>
      <w:r>
        <w:t xml:space="preserve">Alku: Halusin ostaa auton. Keskikohta: Menin autoliikkeeseen ja kerroin jälleenmyyjälle, mitä olin valmis maksamaan löytämästäni autosta.</w:t>
      </w:r>
    </w:p>
    <w:p>
      <w:r>
        <w:rPr>
          <w:b/>
        </w:rPr>
        <w:t xml:space="preserve">Tulos</w:t>
      </w:r>
    </w:p>
    <w:p>
      <w:r>
        <w:t xml:space="preserve">Jälleenmyyjä suostui, ja ostin auton!</w:t>
      </w:r>
    </w:p>
    <w:p>
      <w:r>
        <w:rPr>
          <w:b/>
        </w:rPr>
        <w:t xml:space="preserve">Esimerkki 2.1927</w:t>
      </w:r>
    </w:p>
    <w:p>
      <w:r>
        <w:t xml:space="preserve">Alku: Hannah ei käyttänyt älypuhelinta paljon. Keskikohta: Hänen puhelimensa oli vanha, joten hän suoritti päivitykset.</w:t>
      </w:r>
    </w:p>
    <w:p>
      <w:r>
        <w:rPr>
          <w:b/>
        </w:rPr>
        <w:t xml:space="preserve">Tulos</w:t>
      </w:r>
    </w:p>
    <w:p>
      <w:r>
        <w:t xml:space="preserve">Sen jälkeen hän alkoi käyttää puhelintaan enemmän.</w:t>
      </w:r>
    </w:p>
    <w:p>
      <w:r>
        <w:rPr>
          <w:b/>
        </w:rPr>
        <w:t xml:space="preserve">Esimerkki 2.1928</w:t>
      </w:r>
    </w:p>
    <w:p>
      <w:r>
        <w:t xml:space="preserve">Alku: Trumpit tarjoutuivat vapaaehtoisiksi majoittamaan nuoren pakolaistytön. Keskikohta: Tytöstä ei pidetty huolta ja hän sairastui.</w:t>
      </w:r>
    </w:p>
    <w:p>
      <w:r>
        <w:rPr>
          <w:b/>
        </w:rPr>
        <w:t xml:space="preserve">Tulos</w:t>
      </w:r>
    </w:p>
    <w:p>
      <w:r>
        <w:t xml:space="preserve">Tyttö sai huovasta isorokon ja kuoli.</w:t>
      </w:r>
    </w:p>
    <w:p>
      <w:r>
        <w:rPr>
          <w:b/>
        </w:rPr>
        <w:t xml:space="preserve">Esimerkki 2.1929</w:t>
      </w:r>
    </w:p>
    <w:p>
      <w:r>
        <w:t xml:space="preserve">Alku: Fred oli vastannut kysymyksiin viimeisen tunnin ajan. Keskikohta: Yleisöllä oli lisää kysymyksiä.</w:t>
      </w:r>
    </w:p>
    <w:p>
      <w:r>
        <w:rPr>
          <w:b/>
        </w:rPr>
        <w:t xml:space="preserve">Tulos</w:t>
      </w:r>
    </w:p>
    <w:p>
      <w:r>
        <w:t xml:space="preserve">Lannistumatta Fred jatkoi vastaamista kysymyksiin vielä tunnin ajan.</w:t>
      </w:r>
    </w:p>
    <w:p>
      <w:r>
        <w:rPr>
          <w:b/>
        </w:rPr>
        <w:t xml:space="preserve">Esimerkki 2.1930</w:t>
      </w:r>
    </w:p>
    <w:p>
      <w:r>
        <w:t xml:space="preserve">Alku: Marcy on kuuro nainen, joka asuu yksin. Keskikohta: Hän pyysi ystäväänsä auttamaan häntä. Ystävä sulki oven hänen edessään.</w:t>
      </w:r>
    </w:p>
    <w:p>
      <w:r>
        <w:rPr>
          <w:b/>
        </w:rPr>
        <w:t xml:space="preserve">Tulos</w:t>
      </w:r>
    </w:p>
    <w:p>
      <w:r>
        <w:t xml:space="preserve">Marcy lakkasi puhumasta ystävälleen.</w:t>
      </w:r>
    </w:p>
    <w:p>
      <w:r>
        <w:rPr>
          <w:b/>
        </w:rPr>
        <w:t xml:space="preserve">Esimerkki 2.1931</w:t>
      </w:r>
    </w:p>
    <w:p>
      <w:r>
        <w:t xml:space="preserve">Alku: Ginan ystävä halusi nähdä hänen veljensä NWA-nauhan. Keskikohta: Gina tiesi äitinsä paheksuvan tiettyä musiikkia.</w:t>
      </w:r>
    </w:p>
    <w:p>
      <w:r>
        <w:rPr>
          <w:b/>
        </w:rPr>
        <w:t xml:space="preserve">Tulos</w:t>
      </w:r>
    </w:p>
    <w:p>
      <w:r>
        <w:t xml:space="preserve">He kuuntelivat hiljaa, jotta hänen äitinsä ei kuulisi heitä.</w:t>
      </w:r>
    </w:p>
    <w:p>
      <w:r>
        <w:rPr>
          <w:b/>
        </w:rPr>
        <w:t xml:space="preserve">Esimerkki 2.1932</w:t>
      </w:r>
    </w:p>
    <w:p>
      <w:r>
        <w:t xml:space="preserve">Alku: Katie meni tyttöjen leirille, joka sijaitsi poikien leiriä vastapäätä. Keskikohta: Hän päätti kävellä järven rannalla olevilla liukkailla kivillä.</w:t>
      </w:r>
    </w:p>
    <w:p>
      <w:r>
        <w:rPr>
          <w:b/>
        </w:rPr>
        <w:t xml:space="preserve">Tulos</w:t>
      </w:r>
    </w:p>
    <w:p>
      <w:r>
        <w:t xml:space="preserve">Kaikki katseet olivat Katieen, kun hän liukastui ja meni tajuttomaksi.</w:t>
      </w:r>
    </w:p>
    <w:p>
      <w:r>
        <w:rPr>
          <w:b/>
        </w:rPr>
        <w:t xml:space="preserve">Esimerkki 2.1933</w:t>
      </w:r>
    </w:p>
    <w:p>
      <w:r>
        <w:t xml:space="preserve">Alku: Sam istui junassa ja luki lehteä. Keskikohta: Vanha mies kertoi Samille avoimesta työpaikasta.</w:t>
      </w:r>
    </w:p>
    <w:p>
      <w:r>
        <w:rPr>
          <w:b/>
        </w:rPr>
        <w:t xml:space="preserve">Tulos</w:t>
      </w:r>
    </w:p>
    <w:p>
      <w:r>
        <w:t xml:space="preserve">Sam otti opikseen vanhan miehen neuvot ja sai työn.</w:t>
      </w:r>
    </w:p>
    <w:p>
      <w:r>
        <w:rPr>
          <w:b/>
        </w:rPr>
        <w:t xml:space="preserve">Esimerkki 2.1934</w:t>
      </w:r>
    </w:p>
    <w:p>
      <w:r>
        <w:t xml:space="preserve">Alku: Mira rakasti kokeilla uusia ruokia. Keskimmäinen: Miran toimistossa oli uuden ravintolan tarjoama aamiainen.</w:t>
      </w:r>
    </w:p>
    <w:p>
      <w:r>
        <w:rPr>
          <w:b/>
        </w:rPr>
        <w:t xml:space="preserve">Tulos</w:t>
      </w:r>
    </w:p>
    <w:p>
      <w:r>
        <w:t xml:space="preserve">Mira maistoi aamiaista ja oli siihen erittäin tyytyväinen.</w:t>
      </w:r>
    </w:p>
    <w:p>
      <w:r>
        <w:rPr>
          <w:b/>
        </w:rPr>
        <w:t xml:space="preserve">Esimerkki 2.1935</w:t>
      </w:r>
    </w:p>
    <w:p>
      <w:r>
        <w:t xml:space="preserve">Alku: Harry ja hänen ystävänsä toivat autonsa eräänä iltana puistoon. Keskikohta: Puiston roistot alkoivat ampua autoja.</w:t>
      </w:r>
    </w:p>
    <w:p>
      <w:r>
        <w:rPr>
          <w:b/>
        </w:rPr>
        <w:t xml:space="preserve">Tulos</w:t>
      </w:r>
    </w:p>
    <w:p>
      <w:r>
        <w:t xml:space="preserve">Harry pakeni autosta, ja kaikki soittivat hätänumeroon.</w:t>
      </w:r>
    </w:p>
    <w:p>
      <w:r>
        <w:rPr>
          <w:b/>
        </w:rPr>
        <w:t xml:space="preserve">Esimerkki 2.1936</w:t>
      </w:r>
    </w:p>
    <w:p>
      <w:r>
        <w:t xml:space="preserve">Alku: Tim kärsi lukihäiriöstä ja hänellä oli vaikeuksia laskea. Keskikohta: Tim meni oppimiskeskukseen.</w:t>
      </w:r>
    </w:p>
    <w:p>
      <w:r>
        <w:rPr>
          <w:b/>
        </w:rPr>
        <w:t xml:space="preserve">Tulos</w:t>
      </w:r>
    </w:p>
    <w:p>
      <w:r>
        <w:t xml:space="preserve">Tim lähti kotiin onnellisena ja huomista odotellen.</w:t>
      </w:r>
    </w:p>
    <w:p>
      <w:r>
        <w:rPr>
          <w:b/>
        </w:rPr>
        <w:t xml:space="preserve">Esimerkki 2.1937</w:t>
      </w:r>
    </w:p>
    <w:p>
      <w:r>
        <w:t xml:space="preserve">Alku: Lääkärini sanoi, että sinkkipitoisuuteni olivat alhaiset. Keskivaihe: Päätin mennä apteekkiin.</w:t>
      </w:r>
    </w:p>
    <w:p>
      <w:r>
        <w:rPr>
          <w:b/>
        </w:rPr>
        <w:t xml:space="preserve">Tulos</w:t>
      </w:r>
    </w:p>
    <w:p>
      <w:r>
        <w:t xml:space="preserve">Siirryin sinkkisitraattiin, joka nosti sinkkitasojani melkoisesti!</w:t>
      </w:r>
    </w:p>
    <w:p>
      <w:r>
        <w:rPr>
          <w:b/>
        </w:rPr>
        <w:t xml:space="preserve">Esimerkki 2.1938</w:t>
      </w:r>
    </w:p>
    <w:p>
      <w:r>
        <w:t xml:space="preserve">Alku: Sam oli tekemässä ranskalaisia perunoita liedellä. Keskikohta: Yhtäkkiä pannu syttyi tuleen.</w:t>
      </w:r>
    </w:p>
    <w:p>
      <w:r>
        <w:rPr>
          <w:b/>
        </w:rPr>
        <w:t xml:space="preserve">Tulos</w:t>
      </w:r>
    </w:p>
    <w:p>
      <w:r>
        <w:t xml:space="preserve">Hän peitti sen toisella kattilalla, ja tuli sammui.</w:t>
      </w:r>
    </w:p>
    <w:p>
      <w:r>
        <w:rPr>
          <w:b/>
        </w:rPr>
        <w:t xml:space="preserve">Esimerkki 2.1939</w:t>
      </w:r>
    </w:p>
    <w:p>
      <w:r>
        <w:t xml:space="preserve">Alku: Minulle selvisi, että minulla on lievä verenpainetauti. Keskikohta: Aloin syödä terveellisemmin ja harrastaa liikuntaa.</w:t>
      </w:r>
    </w:p>
    <w:p>
      <w:r>
        <w:rPr>
          <w:b/>
        </w:rPr>
        <w:t xml:space="preserve">Tulos</w:t>
      </w:r>
    </w:p>
    <w:p>
      <w:r>
        <w:t xml:space="preserve">Kuusi kuukautta myöhemmin olin tavoitepainossa, eikä verenpainetautia!</w:t>
      </w:r>
    </w:p>
    <w:p>
      <w:r>
        <w:rPr>
          <w:b/>
        </w:rPr>
        <w:t xml:space="preserve">Esimerkki 2.1940</w:t>
      </w:r>
    </w:p>
    <w:p>
      <w:r>
        <w:t xml:space="preserve">Alku: Lisa sai vastaleivotun leivän maisteltavaksi. Keskellä: Lisa sai vatsakivun syötyään.</w:t>
      </w:r>
    </w:p>
    <w:p>
      <w:r>
        <w:rPr>
          <w:b/>
        </w:rPr>
        <w:t xml:space="preserve">Tulos</w:t>
      </w:r>
    </w:p>
    <w:p>
      <w:r>
        <w:t xml:space="preserve">Hän sai selville, että hänellä on gluteeniyliherkkyys.</w:t>
      </w:r>
    </w:p>
    <w:p>
      <w:r>
        <w:rPr>
          <w:b/>
        </w:rPr>
        <w:t xml:space="preserve">Esimerkki 2.1941</w:t>
      </w:r>
    </w:p>
    <w:p>
      <w:r>
        <w:t xml:space="preserve">Alku: Betsy oli juhlimassa kuudettatoista syntymäpäiväänsä. Keskikohta: Hän sai äidiltään kaulakorun.</w:t>
      </w:r>
    </w:p>
    <w:p>
      <w:r>
        <w:rPr>
          <w:b/>
        </w:rPr>
        <w:t xml:space="preserve">Tulos</w:t>
      </w:r>
    </w:p>
    <w:p>
      <w:r>
        <w:t xml:space="preserve">Betsy käytti monogrammikaulakorua, kun hän täytti 14 vuotta.</w:t>
      </w:r>
    </w:p>
    <w:p>
      <w:r>
        <w:rPr>
          <w:b/>
        </w:rPr>
        <w:t xml:space="preserve">Esimerkki 2.1942</w:t>
      </w:r>
    </w:p>
    <w:p>
      <w:r>
        <w:t xml:space="preserve">Alku: Ryhmänohjaaja vaati meitä tekemään vähintään 10 PowerPoint-diaa. Keskivaihe: Tarjouduin auttamaan ryhmänohjaajaa PowerPoint-projektin kanssa.</w:t>
      </w:r>
    </w:p>
    <w:p>
      <w:r>
        <w:rPr>
          <w:b/>
        </w:rPr>
        <w:t xml:space="preserve">Tulos</w:t>
      </w:r>
    </w:p>
    <w:p>
      <w:r>
        <w:t xml:space="preserve">Hän oli vaikuttunut ja kiitti minua.</w:t>
      </w:r>
    </w:p>
    <w:p>
      <w:r>
        <w:rPr>
          <w:b/>
        </w:rPr>
        <w:t xml:space="preserve">Esimerkki 2.1943</w:t>
      </w:r>
    </w:p>
    <w:p>
      <w:r>
        <w:t xml:space="preserve">Alku: Joe oli amatöörietsivä. Keskikohta: Joe löysi kultaisia kiviä, mutta ne varastettiin.</w:t>
      </w:r>
    </w:p>
    <w:p>
      <w:r>
        <w:rPr>
          <w:b/>
        </w:rPr>
        <w:t xml:space="preserve">Tulos</w:t>
      </w:r>
    </w:p>
    <w:p>
      <w:r>
        <w:t xml:space="preserve">Joe toivoi, että kivet olivat arvottomia.</w:t>
      </w:r>
    </w:p>
    <w:p>
      <w:r>
        <w:rPr>
          <w:b/>
        </w:rPr>
        <w:t xml:space="preserve">Esimerkki 2.1944</w:t>
      </w:r>
    </w:p>
    <w:p>
      <w:r>
        <w:t xml:space="preserve">Alku: Sally oli ahkera työntekijä, mutta hän tunsi, ettei häntä arvostettu. Keskikohta: Sally aikoi lopettaa työnsä.</w:t>
      </w:r>
    </w:p>
    <w:p>
      <w:r>
        <w:rPr>
          <w:b/>
        </w:rPr>
        <w:t xml:space="preserve">Tulos</w:t>
      </w:r>
    </w:p>
    <w:p>
      <w:r>
        <w:t xml:space="preserve">Seuraavassa henkilöstökokouksessa Sallyn pomo antoi hänelle erityispalkinnon.</w:t>
      </w:r>
    </w:p>
    <w:p>
      <w:r>
        <w:rPr>
          <w:b/>
        </w:rPr>
        <w:t xml:space="preserve">Esimerkki 2.1945</w:t>
      </w:r>
    </w:p>
    <w:p>
      <w:r>
        <w:t xml:space="preserve">Alku: Joel käveli asunnoltaan kilometrin päässä sijaitsevaan ravintolaan. Keskikohta: Yleensä Joel ei kävellyt.</w:t>
      </w:r>
    </w:p>
    <w:p>
      <w:r>
        <w:rPr>
          <w:b/>
        </w:rPr>
        <w:t xml:space="preserve">Tulos</w:t>
      </w:r>
    </w:p>
    <w:p>
      <w:r>
        <w:t xml:space="preserve">Hän ihaili kauniita puita ja vuoria, jotka hän oli aiemmin jättänyt huomiotta.</w:t>
      </w:r>
    </w:p>
    <w:p>
      <w:r>
        <w:rPr>
          <w:b/>
        </w:rPr>
        <w:t xml:space="preserve">Esimerkki 2.1946</w:t>
      </w:r>
    </w:p>
    <w:p>
      <w:r>
        <w:t xml:space="preserve">Alku: Jessen sosiaalinen fobia. Keskikohta: Jessen oli noustava luokan eteen pitämään esitelmä.</w:t>
      </w:r>
    </w:p>
    <w:p>
      <w:r>
        <w:rPr>
          <w:b/>
        </w:rPr>
        <w:t xml:space="preserve">Tulos</w:t>
      </w:r>
    </w:p>
    <w:p>
      <w:r>
        <w:t xml:space="preserve">Hän ei enää pelkää sitä, mitä ihmiset hänestä ajattelevat.</w:t>
      </w:r>
    </w:p>
    <w:p>
      <w:r>
        <w:rPr>
          <w:b/>
        </w:rPr>
        <w:t xml:space="preserve">Esimerkki 2.1947</w:t>
      </w:r>
    </w:p>
    <w:p>
      <w:r>
        <w:t xml:space="preserve">Alku: Seemalla oli haavaumia koko vartalollaan. Keskikohta: Seema löysi talostaan luteita.</w:t>
      </w:r>
    </w:p>
    <w:p>
      <w:r>
        <w:rPr>
          <w:b/>
        </w:rPr>
        <w:t xml:space="preserve">Tulos</w:t>
      </w:r>
    </w:p>
    <w:p>
      <w:r>
        <w:t xml:space="preserve">Lopulta hän pääsi eroon luteista ja ihollaan olevista haavaumista.</w:t>
      </w:r>
    </w:p>
    <w:p>
      <w:r>
        <w:rPr>
          <w:b/>
        </w:rPr>
        <w:t xml:space="preserve">Esimerkki 2.1948</w:t>
      </w:r>
    </w:p>
    <w:p>
      <w:r>
        <w:t xml:space="preserve">Alku: Brad tapasi Janen kahvilassa. Keskikohta: Heidän piti olla teatterissa 15 minuutin kuluttua.</w:t>
      </w:r>
    </w:p>
    <w:p>
      <w:r>
        <w:rPr>
          <w:b/>
        </w:rPr>
        <w:t xml:space="preserve">Tulos</w:t>
      </w:r>
    </w:p>
    <w:p>
      <w:r>
        <w:t xml:space="preserve">Brad ja Jane tekivät parhaansa syömällä lounaansa nopeasti loppuun.</w:t>
      </w:r>
    </w:p>
    <w:p>
      <w:r>
        <w:rPr>
          <w:b/>
        </w:rPr>
        <w:t xml:space="preserve">Esimerkki 2.1949</w:t>
      </w:r>
    </w:p>
    <w:p>
      <w:r>
        <w:t xml:space="preserve">Alku: Ed lähti asunnostaan töihin. Keskikohta: Ed lukitsi itsensä ulos.</w:t>
      </w:r>
    </w:p>
    <w:p>
      <w:r>
        <w:rPr>
          <w:b/>
        </w:rPr>
        <w:t xml:space="preserve">Tulos</w:t>
      </w:r>
    </w:p>
    <w:p>
      <w:r>
        <w:t xml:space="preserve">Ed pääsi takaisin sisälle ja hakemaan avaimensa.</w:t>
      </w:r>
    </w:p>
    <w:p>
      <w:r>
        <w:rPr>
          <w:b/>
        </w:rPr>
        <w:t xml:space="preserve">Esimerkki 2.1950</w:t>
      </w:r>
    </w:p>
    <w:p>
      <w:r>
        <w:t xml:space="preserve">Alku: Paikallinen supermarket oli lopettamassa toimintaansa. Keskikohta: Heillä oli suuri alennusmyynti, jossa tavaroita siirrettiin pois hyllystä.</w:t>
      </w:r>
    </w:p>
    <w:p>
      <w:r>
        <w:rPr>
          <w:b/>
        </w:rPr>
        <w:t xml:space="preserve">Tulos</w:t>
      </w:r>
    </w:p>
    <w:p>
      <w:r>
        <w:t xml:space="preserve">Hän käytti vain 4 dollaria, joten Kelly piti tätä matkaa voittona.</w:t>
      </w:r>
    </w:p>
    <w:p>
      <w:r>
        <w:rPr>
          <w:b/>
        </w:rPr>
        <w:t xml:space="preserve">Esimerkki 2.1951</w:t>
      </w:r>
    </w:p>
    <w:p>
      <w:r>
        <w:t xml:space="preserve">Alku: Beth ja Joe menivät mökkireitilleen lyhyelle tauolle. Keskikohta: Beth valitti puista.</w:t>
      </w:r>
    </w:p>
    <w:p>
      <w:r>
        <w:rPr>
          <w:b/>
        </w:rPr>
        <w:t xml:space="preserve">Tulos</w:t>
      </w:r>
    </w:p>
    <w:p>
      <w:r>
        <w:t xml:space="preserve">Joe suuttui Bethille ja meni uimaan järveen.</w:t>
      </w:r>
    </w:p>
    <w:p>
      <w:r>
        <w:rPr>
          <w:b/>
        </w:rPr>
        <w:t xml:space="preserve">Esimerkki 2.1952</w:t>
      </w:r>
    </w:p>
    <w:p>
      <w:r>
        <w:t xml:space="preserve">Alku: Eilen puhelimeni hajosi. Keskikohta: Minulla oli ylimääräinen vaatekaapissa.</w:t>
      </w:r>
    </w:p>
    <w:p>
      <w:r>
        <w:rPr>
          <w:b/>
        </w:rPr>
        <w:t xml:space="preserve">Tulos</w:t>
      </w:r>
    </w:p>
    <w:p>
      <w:r>
        <w:t xml:space="preserve">Onneksi minun ei tarvitse huolehtia nyt.</w:t>
      </w:r>
    </w:p>
    <w:p>
      <w:r>
        <w:rPr>
          <w:b/>
        </w:rPr>
        <w:t xml:space="preserve">Esimerkki 2.1953</w:t>
      </w:r>
    </w:p>
    <w:p>
      <w:r>
        <w:t xml:space="preserve">Alku: Anna näki ruokakaupassa etsintäkuulutusjulisteen. Keskikohta: Anna tunnisti etsintäkuulutuksen miehen ja soitti julisteessa olevaan numeroon.</w:t>
      </w:r>
    </w:p>
    <w:p>
      <w:r>
        <w:rPr>
          <w:b/>
        </w:rPr>
        <w:t xml:space="preserve">Tulos</w:t>
      </w:r>
    </w:p>
    <w:p>
      <w:r>
        <w:t xml:space="preserve">Myöhemmin poliisipäällikkö soitti Annalle kiittääkseen häntä henkilökohtaisesti.</w:t>
      </w:r>
    </w:p>
    <w:p>
      <w:r>
        <w:rPr>
          <w:b/>
        </w:rPr>
        <w:t xml:space="preserve">Esimerkki 2.1954</w:t>
      </w:r>
    </w:p>
    <w:p>
      <w:r>
        <w:t xml:space="preserve">Alku: Syvällä Montanan metsissä oli karhu. Keskikohta: Karhun metsä oli vaarassa.</w:t>
      </w:r>
    </w:p>
    <w:p>
      <w:r>
        <w:rPr>
          <w:b/>
        </w:rPr>
        <w:t xml:space="preserve">Tulos</w:t>
      </w:r>
    </w:p>
    <w:p>
      <w:r>
        <w:t xml:space="preserve">Karhu pelasti metsänsä ja sai elää onnellisena elämänsä loppuun asti.</w:t>
      </w:r>
    </w:p>
    <w:p>
      <w:r>
        <w:rPr>
          <w:b/>
        </w:rPr>
        <w:t xml:space="preserve">Esimerkki 2.1955</w:t>
      </w:r>
    </w:p>
    <w:p>
      <w:r>
        <w:t xml:space="preserve">Alku: Jerry oli ollut huumeriippuvainen lähes yhtä kauan kuin hän oli ollut maanviljelijä. Keskikohta: Hän osallistui kurpitsanviljelykilpailuun ja voitti 1000 dollaria.</w:t>
      </w:r>
    </w:p>
    <w:p>
      <w:r>
        <w:rPr>
          <w:b/>
        </w:rPr>
        <w:t xml:space="preserve">Tulos</w:t>
      </w:r>
    </w:p>
    <w:p>
      <w:r>
        <w:t xml:space="preserve">Jerry käytti palkkiorahat hoidon maksamiseen.</w:t>
      </w:r>
    </w:p>
    <w:p>
      <w:r>
        <w:rPr>
          <w:b/>
        </w:rPr>
        <w:t xml:space="preserve">Esimerkki 2.1956</w:t>
      </w:r>
    </w:p>
    <w:p>
      <w:r>
        <w:t xml:space="preserve">Alku: Kim me supermarketissa ostaa paperipyyhkeitä. Keskikohta: Hän kiipesi korkealle hyllylle päästäkseen niiden luo.</w:t>
      </w:r>
    </w:p>
    <w:p>
      <w:r>
        <w:rPr>
          <w:b/>
        </w:rPr>
        <w:t xml:space="preserve">Tulos</w:t>
      </w:r>
    </w:p>
    <w:p>
      <w:r>
        <w:t xml:space="preserve">Myymälän myyjä huomasi tämän ja käski hänen laskeutua alas.</w:t>
      </w:r>
    </w:p>
    <w:p>
      <w:r>
        <w:rPr>
          <w:b/>
        </w:rPr>
        <w:t xml:space="preserve">Esimerkki 2.1957</w:t>
      </w:r>
    </w:p>
    <w:p>
      <w:r>
        <w:t xml:space="preserve">Alku: Menin ulos lenkille eräänä iltapäivänä. Keskikohta: Kompastuin ja kaaduin.</w:t>
      </w:r>
    </w:p>
    <w:p>
      <w:r>
        <w:rPr>
          <w:b/>
        </w:rPr>
        <w:t xml:space="preserve">Tulos</w:t>
      </w:r>
    </w:p>
    <w:p>
      <w:r>
        <w:t xml:space="preserve">Myöhemmin sain selville, että olin vääntänyt nilkkani.</w:t>
      </w:r>
    </w:p>
    <w:p>
      <w:r>
        <w:rPr>
          <w:b/>
        </w:rPr>
        <w:t xml:space="preserve">Esimerkki 2.1958</w:t>
      </w:r>
    </w:p>
    <w:p>
      <w:r>
        <w:t xml:space="preserve">Alku: Christine katseli joulukuusta. Keskikohta: Christine päätyi ostamaan ison kuusen.</w:t>
      </w:r>
    </w:p>
    <w:p>
      <w:r>
        <w:rPr>
          <w:b/>
        </w:rPr>
        <w:t xml:space="preserve">Tulos</w:t>
      </w:r>
    </w:p>
    <w:p>
      <w:r>
        <w:t xml:space="preserve">Christine oli iloinen nähdessään kuusensa koristeltuna olohuoneessa.</w:t>
      </w:r>
    </w:p>
    <w:p>
      <w:r>
        <w:rPr>
          <w:b/>
        </w:rPr>
        <w:t xml:space="preserve">Esimerkki 2.1959</w:t>
      </w:r>
    </w:p>
    <w:p>
      <w:r>
        <w:t xml:space="preserve">Alku: Söin ruohohyytelöä, kun olin viisi. Keskikohta: Rakastin ruohohyytelöä.</w:t>
      </w:r>
    </w:p>
    <w:p>
      <w:r>
        <w:rPr>
          <w:b/>
        </w:rPr>
        <w:t xml:space="preserve">Tulos</w:t>
      </w:r>
    </w:p>
    <w:p>
      <w:r>
        <w:t xml:space="preserve">Annoin lapsilleni ruohohyytelöä, kun he olivat viisivuotiaita.</w:t>
      </w:r>
    </w:p>
    <w:p>
      <w:r>
        <w:rPr>
          <w:b/>
        </w:rPr>
        <w:t xml:space="preserve">Esimerkki 2.1960</w:t>
      </w:r>
    </w:p>
    <w:p>
      <w:r>
        <w:t xml:space="preserve">Alku: Kelly istui pianon ääressä sydän hakkaamassa. Keskikohta: Kelly tunsi yhtäkkiä putoavansa syvään kuoppaan.</w:t>
      </w:r>
    </w:p>
    <w:p>
      <w:r>
        <w:rPr>
          <w:b/>
        </w:rPr>
        <w:t xml:space="preserve">Tulos</w:t>
      </w:r>
    </w:p>
    <w:p>
      <w:r>
        <w:t xml:space="preserve">Hän avasi suunsa huutaakseen ja heräsi sitten sängystä.</w:t>
      </w:r>
    </w:p>
    <w:p>
      <w:r>
        <w:rPr>
          <w:b/>
        </w:rPr>
        <w:t xml:space="preserve">Esimerkki 2.1961</w:t>
      </w:r>
    </w:p>
    <w:p>
      <w:r>
        <w:t xml:space="preserve">Alku: Jed työsti videopeliä tietokoneellaan. Keskikohta: Jediltä kesti kuukausia saada videopelinsä valmiiksi.</w:t>
      </w:r>
    </w:p>
    <w:p>
      <w:r>
        <w:rPr>
          <w:b/>
        </w:rPr>
        <w:t xml:space="preserve">Tulos</w:t>
      </w:r>
    </w:p>
    <w:p>
      <w:r>
        <w:t xml:space="preserve">Kovan työn jälkeen peli käynnistyi ilman vikoja tai ongelmia.</w:t>
      </w:r>
    </w:p>
    <w:p>
      <w:r>
        <w:rPr>
          <w:b/>
        </w:rPr>
        <w:t xml:space="preserve">Esimerkki 2.1962</w:t>
      </w:r>
    </w:p>
    <w:p>
      <w:r>
        <w:t xml:space="preserve">Alku: Zachin tytär oli menossa naimisiin kuukauden kuluttua. Keskikohta: Zach oli harjoitellut tansseja varten.</w:t>
      </w:r>
    </w:p>
    <w:p>
      <w:r>
        <w:rPr>
          <w:b/>
        </w:rPr>
        <w:t xml:space="preserve">Tulos</w:t>
      </w:r>
    </w:p>
    <w:p>
      <w:r>
        <w:t xml:space="preserve">Häissä kaikki olivat järkyttyneitä siitä, miten hyvin Zach osasi tanssia.</w:t>
      </w:r>
    </w:p>
    <w:p>
      <w:r>
        <w:rPr>
          <w:b/>
        </w:rPr>
        <w:t xml:space="preserve">Esimerkki 2.1963</w:t>
      </w:r>
    </w:p>
    <w:p>
      <w:r>
        <w:t xml:space="preserve">Alku: Autoni alkoi tuntua oudolta ajaessani sitä. Keskivaihe: Pyydän ystävääni tarkistamaan sen puolestani.</w:t>
      </w:r>
    </w:p>
    <w:p>
      <w:r>
        <w:rPr>
          <w:b/>
        </w:rPr>
        <w:t xml:space="preserve">Tulos</w:t>
      </w:r>
    </w:p>
    <w:p>
      <w:r>
        <w:t xml:space="preserve">Kun sain autoni takaisin, se tuntui paljon paremmalta.</w:t>
      </w:r>
    </w:p>
    <w:p>
      <w:r>
        <w:rPr>
          <w:b/>
        </w:rPr>
        <w:t xml:space="preserve">Esimerkki 2.1964</w:t>
      </w:r>
    </w:p>
    <w:p>
      <w:r>
        <w:t xml:space="preserve">Alku: Allie joutui lähtemään matkalle saarille. Keskikohta: Allie inhosi saarille lähtöä.</w:t>
      </w:r>
    </w:p>
    <w:p>
      <w:r>
        <w:rPr>
          <w:b/>
        </w:rPr>
        <w:t xml:space="preserve">Tulos</w:t>
      </w:r>
    </w:p>
    <w:p>
      <w:r>
        <w:t xml:space="preserve">Onneksi se oli pian ohi.</w:t>
      </w:r>
    </w:p>
    <w:p>
      <w:r>
        <w:rPr>
          <w:b/>
        </w:rPr>
        <w:t xml:space="preserve">Esimerkki 2.1965</w:t>
      </w:r>
    </w:p>
    <w:p>
      <w:r>
        <w:t xml:space="preserve">Alku: Petty on ollut vankilassa suurimman osan elämästään. Keskikohta: Petty keksi keinoja paeta huoneista.</w:t>
      </w:r>
    </w:p>
    <w:p>
      <w:r>
        <w:rPr>
          <w:b/>
        </w:rPr>
        <w:t xml:space="preserve">Tulos</w:t>
      </w:r>
    </w:p>
    <w:p>
      <w:r>
        <w:t xml:space="preserve">Hiljattain hän löi suoraan luodinkestävän ikkunan läpi.</w:t>
      </w:r>
    </w:p>
    <w:p>
      <w:r>
        <w:rPr>
          <w:b/>
        </w:rPr>
        <w:t xml:space="preserve">Esimerkki 2.1966</w:t>
      </w:r>
    </w:p>
    <w:p>
      <w:r>
        <w:t xml:space="preserve">Alku: Anna poimi kirsikoita pihallaan olevasta puusta. Keskikohta: Hän käytti niitä kakkuun.</w:t>
      </w:r>
    </w:p>
    <w:p>
      <w:r>
        <w:rPr>
          <w:b/>
        </w:rPr>
        <w:t xml:space="preserve">Tulos</w:t>
      </w:r>
    </w:p>
    <w:p>
      <w:r>
        <w:t xml:space="preserve">Hänen ystävänsä olivat innoissaan maukkaasta herkusta!</w:t>
      </w:r>
    </w:p>
    <w:p>
      <w:r>
        <w:rPr>
          <w:b/>
        </w:rPr>
        <w:t xml:space="preserve">Esimerkki 2.1967</w:t>
      </w:r>
    </w:p>
    <w:p>
      <w:r>
        <w:t xml:space="preserve">Alku: Ginalle oli vaikeaa pestä sängynpeittoa. Keskikohta: Sängynpeitto oli hyvin suuri.</w:t>
      </w:r>
    </w:p>
    <w:p>
      <w:r>
        <w:rPr>
          <w:b/>
        </w:rPr>
        <w:t xml:space="preserve">Tulos</w:t>
      </w:r>
    </w:p>
    <w:p>
      <w:r>
        <w:t xml:space="preserve">Lopulta hän sai sen pesukoneeseen ja sulki sen kannen.</w:t>
      </w:r>
    </w:p>
    <w:p>
      <w:r>
        <w:rPr>
          <w:b/>
        </w:rPr>
        <w:t xml:space="preserve">Esimerkki 2.1968</w:t>
      </w:r>
    </w:p>
    <w:p>
      <w:r>
        <w:t xml:space="preserve">Alku: Kevin syntyi Etelä-Koreassa. Keskikohta: Kevin ei halunnut mennä kouluun.</w:t>
      </w:r>
    </w:p>
    <w:p>
      <w:r>
        <w:rPr>
          <w:b/>
        </w:rPr>
        <w:t xml:space="preserve">Tulos</w:t>
      </w:r>
    </w:p>
    <w:p>
      <w:r>
        <w:t xml:space="preserve">Kevin päätyi kotiopetukseen.</w:t>
      </w:r>
    </w:p>
    <w:p>
      <w:r>
        <w:rPr>
          <w:b/>
        </w:rPr>
        <w:t xml:space="preserve">Esimerkki 2.1969</w:t>
      </w:r>
    </w:p>
    <w:p>
      <w:r>
        <w:t xml:space="preserve">Alku: Helenistä tuntui pahalta, että hänen poikansa ei voittaisi palkintoa. Keskikohta: Helenin poika oli luokan ystävällisin.</w:t>
      </w:r>
    </w:p>
    <w:p>
      <w:r>
        <w:rPr>
          <w:b/>
        </w:rPr>
        <w:t xml:space="preserve">Tulos</w:t>
      </w:r>
    </w:p>
    <w:p>
      <w:r>
        <w:t xml:space="preserve">Helenin poika palasi kotiin hyvän samarialaisen palkinnon kanssa.</w:t>
      </w:r>
    </w:p>
    <w:p>
      <w:r>
        <w:rPr>
          <w:b/>
        </w:rPr>
        <w:t xml:space="preserve">Esimerkki 2.1970</w:t>
      </w:r>
    </w:p>
    <w:p>
      <w:r>
        <w:t xml:space="preserve">Alku: Amy aikoi ostaa kahvia voittaakseen kahvihädän. Keskikohta: Amyn äiti vakuutti hänet vähentämään kofeiinin käyttöä.</w:t>
      </w:r>
    </w:p>
    <w:p>
      <w:r>
        <w:rPr>
          <w:b/>
        </w:rPr>
        <w:t xml:space="preserve">Tulos</w:t>
      </w:r>
    </w:p>
    <w:p>
      <w:r>
        <w:t xml:space="preserve">Amy päätti ostaa vettä.</w:t>
      </w:r>
    </w:p>
    <w:p>
      <w:r>
        <w:rPr>
          <w:b/>
        </w:rPr>
        <w:t xml:space="preserve">Esimerkki 2.1971</w:t>
      </w:r>
    </w:p>
    <w:p>
      <w:r>
        <w:t xml:space="preserve">Alku: Ulvonta lävisti mustan yön. Keskikohta: Mies meni ulos katsomaan, mikä ulvoi.</w:t>
      </w:r>
    </w:p>
    <w:p>
      <w:r>
        <w:rPr>
          <w:b/>
        </w:rPr>
        <w:t xml:space="preserve">Tulos</w:t>
      </w:r>
    </w:p>
    <w:p>
      <w:r>
        <w:t xml:space="preserve">Pimeydestä käveli ystävällinen perheen koira.</w:t>
      </w:r>
    </w:p>
    <w:p>
      <w:r>
        <w:rPr>
          <w:b/>
        </w:rPr>
        <w:t xml:space="preserve">Esimerkki 2.1972</w:t>
      </w:r>
    </w:p>
    <w:p>
      <w:r>
        <w:t xml:space="preserve">Alku: Musta varislintu lensi eilen talossamme. Keskikohta: Varislintu osui olohuoneemme kattotuulettimeen.</w:t>
      </w:r>
    </w:p>
    <w:p>
      <w:r>
        <w:rPr>
          <w:b/>
        </w:rPr>
        <w:t xml:space="preserve">Tulos</w:t>
      </w:r>
    </w:p>
    <w:p>
      <w:r>
        <w:t xml:space="preserve">Veimme linnun ulos lentämään, mutta se kuoli.</w:t>
      </w:r>
    </w:p>
    <w:p>
      <w:r>
        <w:rPr>
          <w:b/>
        </w:rPr>
        <w:t xml:space="preserve">Esimerkki 2.1973</w:t>
      </w:r>
    </w:p>
    <w:p>
      <w:r>
        <w:t xml:space="preserve">Alku: Dan löi golfpalloaan ja katseli, miten se meni. Keskikohta: Pallo putosi hiekkakuoppaan.</w:t>
      </w:r>
    </w:p>
    <w:p>
      <w:r>
        <w:rPr>
          <w:b/>
        </w:rPr>
        <w:t xml:space="preserve">Tulos</w:t>
      </w:r>
    </w:p>
    <w:p>
      <w:r>
        <w:t xml:space="preserve">Dan vei pallon viheriölle ja puttasi sen 10 metristä.</w:t>
      </w:r>
    </w:p>
    <w:p>
      <w:r>
        <w:rPr>
          <w:b/>
        </w:rPr>
        <w:t xml:space="preserve">Esimerkki 2.1974</w:t>
      </w:r>
    </w:p>
    <w:p>
      <w:r>
        <w:t xml:space="preserve">Alku: Serkkuni on rekkakuski. Keskimmäinen: Rekkakuski otti kyytiin liftarin.</w:t>
      </w:r>
    </w:p>
    <w:p>
      <w:r>
        <w:rPr>
          <w:b/>
        </w:rPr>
        <w:t xml:space="preserve">Tulos</w:t>
      </w:r>
    </w:p>
    <w:p>
      <w:r>
        <w:t xml:space="preserve">Liftaajaa etsittiin murhasta kolmessa paikassa.</w:t>
      </w:r>
    </w:p>
    <w:p>
      <w:r>
        <w:rPr>
          <w:b/>
        </w:rPr>
        <w:t xml:space="preserve">Esimerkki 2.1975</w:t>
      </w:r>
    </w:p>
    <w:p>
      <w:r>
        <w:t xml:space="preserve">Alku: Tein kerran lapsena menninkäisloukun. Keskimmäinen: Laitoin ansan pystyyn ja odotin.</w:t>
      </w:r>
    </w:p>
    <w:p>
      <w:r>
        <w:rPr>
          <w:b/>
        </w:rPr>
        <w:t xml:space="preserve">Tulos</w:t>
      </w:r>
    </w:p>
    <w:p>
      <w:r>
        <w:t xml:space="preserve">Seuraavana aamuna haltijaa ei vieläkään näkynyt, ja luovutin.</w:t>
      </w:r>
    </w:p>
    <w:p>
      <w:r>
        <w:rPr>
          <w:b/>
        </w:rPr>
        <w:t xml:space="preserve">Esimerkki 2.1976</w:t>
      </w:r>
    </w:p>
    <w:p>
      <w:r>
        <w:t xml:space="preserve">Alku: Billy heräsi joka aamu ja valmistautui kouluun. Keskikohta: Billy unohti asettaa herätyskellonsa.</w:t>
      </w:r>
    </w:p>
    <w:p>
      <w:r>
        <w:rPr>
          <w:b/>
        </w:rPr>
        <w:t xml:space="preserve">Tulos</w:t>
      </w:r>
    </w:p>
    <w:p>
      <w:r>
        <w:t xml:space="preserve">Billy oli hyvin epäjärjestelmällinen.</w:t>
      </w:r>
    </w:p>
    <w:p>
      <w:r>
        <w:rPr>
          <w:b/>
        </w:rPr>
        <w:t xml:space="preserve">Esimerkki 2.1977</w:t>
      </w:r>
    </w:p>
    <w:p>
      <w:r>
        <w:t xml:space="preserve">Alku: Edward oli ammattilaisjalkapalloilija. Keskikohta: Edwardin polvi murtui, ja hän oli huolissaan siitä, ettei hän voi pelata.</w:t>
      </w:r>
    </w:p>
    <w:p>
      <w:r>
        <w:rPr>
          <w:b/>
        </w:rPr>
        <w:t xml:space="preserve">Tulos</w:t>
      </w:r>
    </w:p>
    <w:p>
      <w:r>
        <w:t xml:space="preserve">Edward oli iloinen siitä, että oli selvinnyt hengissä, mutta pelkäsi, että se voisi tapahtua uudelleen.</w:t>
      </w:r>
    </w:p>
    <w:p>
      <w:r>
        <w:rPr>
          <w:b/>
        </w:rPr>
        <w:t xml:space="preserve">Esimerkki 2.1978</w:t>
      </w:r>
    </w:p>
    <w:p>
      <w:r>
        <w:t xml:space="preserve">Alku: Sam oli eräänä yönä katselemassa tähtiä. Keskikohta: Sam alkoi miettiä, mistä maapallo ja muut planeetat on tehty.</w:t>
      </w:r>
    </w:p>
    <w:p>
      <w:r>
        <w:rPr>
          <w:b/>
        </w:rPr>
        <w:t xml:space="preserve">Tulos</w:t>
      </w:r>
    </w:p>
    <w:p>
      <w:r>
        <w:t xml:space="preserve">Samin isä oli iloinen, että hänen poikansa oli kiinnostunut geologiasta.</w:t>
      </w:r>
    </w:p>
    <w:p>
      <w:r>
        <w:rPr>
          <w:b/>
        </w:rPr>
        <w:t xml:space="preserve">Esimerkki 2.1979</w:t>
      </w:r>
    </w:p>
    <w:p>
      <w:r>
        <w:t xml:space="preserve">Alku: Kelly päätti osallistua kurpitsanveistokilpailuun. Keskikohta: Kelly teki todella hyvää työtä.</w:t>
      </w:r>
    </w:p>
    <w:p>
      <w:r>
        <w:rPr>
          <w:b/>
        </w:rPr>
        <w:t xml:space="preserve">Tulos</w:t>
      </w:r>
    </w:p>
    <w:p>
      <w:r>
        <w:t xml:space="preserve">Hän voitti palkinnon.</w:t>
      </w:r>
    </w:p>
    <w:p>
      <w:r>
        <w:rPr>
          <w:b/>
        </w:rPr>
        <w:t xml:space="preserve">Esimerkki 2.1980</w:t>
      </w:r>
    </w:p>
    <w:p>
      <w:r>
        <w:t xml:space="preserve">Alku: Ystäväni haluaa lääkäriksi, joten hän suoritti MCAT-kokeen. Keskikohta: Ystäväni menestyi kokeessa ja pääsi lääketieteelliseen.</w:t>
      </w:r>
    </w:p>
    <w:p>
      <w:r>
        <w:rPr>
          <w:b/>
        </w:rPr>
        <w:t xml:space="preserve">Tulos</w:t>
      </w:r>
    </w:p>
    <w:p>
      <w:r>
        <w:t xml:space="preserve">Veimme hänet juhlimaan drinkille.</w:t>
      </w:r>
    </w:p>
    <w:p>
      <w:r>
        <w:rPr>
          <w:b/>
        </w:rPr>
        <w:t xml:space="preserve">Esimerkki 2.1981</w:t>
      </w:r>
    </w:p>
    <w:p>
      <w:r>
        <w:t xml:space="preserve">Alku: Lucy suoristi hiuksiaan hiusraudalla. Keskikohta: Eräänä päivänä Lucy harhautui suoristaessaan hiuksiaan ja poltti suuren osan hiuksistaan.</w:t>
      </w:r>
    </w:p>
    <w:p>
      <w:r>
        <w:rPr>
          <w:b/>
        </w:rPr>
        <w:t xml:space="preserve">Tulos</w:t>
      </w:r>
    </w:p>
    <w:p>
      <w:r>
        <w:t xml:space="preserve">Lucy käytti viikon ajan otsatukkaa peittääkseen palovamman.</w:t>
      </w:r>
    </w:p>
    <w:p>
      <w:r>
        <w:rPr>
          <w:b/>
        </w:rPr>
        <w:t xml:space="preserve">Esimerkki 2.1982</w:t>
      </w:r>
    </w:p>
    <w:p>
      <w:r>
        <w:t xml:space="preserve">Alku: Manny pyysi Carriea allekirjoittamaan lainan, jolla hän ostaa trumpetin. Keskikohta: Manny menetti kaikki rahansa kasinolla seuraavana päivänä.</w:t>
      </w:r>
    </w:p>
    <w:p>
      <w:r>
        <w:rPr>
          <w:b/>
        </w:rPr>
        <w:t xml:space="preserve">Tulos</w:t>
      </w:r>
    </w:p>
    <w:p>
      <w:r>
        <w:t xml:space="preserve">Nyt Carrie on oikeudellisissa vaikeuksissa, koska hän on velkaa rahaa trumpetista.</w:t>
      </w:r>
    </w:p>
    <w:p>
      <w:r>
        <w:rPr>
          <w:b/>
        </w:rPr>
        <w:t xml:space="preserve">Esimerkki 2.1983</w:t>
      </w:r>
    </w:p>
    <w:p>
      <w:r>
        <w:t xml:space="preserve">Alku: Poikani ja minä menimme ystäväni ystävän kotiin. Keskikohta: ja näimme ystäväni soittavan kitaraa.</w:t>
      </w:r>
    </w:p>
    <w:p>
      <w:r>
        <w:rPr>
          <w:b/>
        </w:rPr>
        <w:t xml:space="preserve">Tulos</w:t>
      </w:r>
    </w:p>
    <w:p>
      <w:r>
        <w:t xml:space="preserve">Poikani liittyi mukaan, ja heillä oli mahtava jammailusessio!</w:t>
      </w:r>
    </w:p>
    <w:p>
      <w:r>
        <w:rPr>
          <w:b/>
        </w:rPr>
        <w:t xml:space="preserve">Esimerkki 2.1984</w:t>
      </w:r>
    </w:p>
    <w:p>
      <w:r>
        <w:t xml:space="preserve">Alku: Äitini käski minua aina harjaamaan hampaat. Keskimmäinen: Kuuntelin ja pesin hampaani usein.</w:t>
      </w:r>
    </w:p>
    <w:p>
      <w:r>
        <w:rPr>
          <w:b/>
        </w:rPr>
        <w:t xml:space="preserve">Tulos</w:t>
      </w:r>
    </w:p>
    <w:p>
      <w:r>
        <w:t xml:space="preserve">En ole koskaan ollut tyytyväisempi hampaiden terveyteeni.</w:t>
      </w:r>
    </w:p>
    <w:p>
      <w:r>
        <w:rPr>
          <w:b/>
        </w:rPr>
        <w:t xml:space="preserve">Esimerkki 2.1985</w:t>
      </w:r>
    </w:p>
    <w:p>
      <w:r>
        <w:t xml:space="preserve">Alku: Amy oli nopea oppimaan jo vauvana. Keskimmäinen: Amy tuli köyhästä perheestä ja on ollut köyhä koko ikänsä.</w:t>
      </w:r>
    </w:p>
    <w:p>
      <w:r>
        <w:rPr>
          <w:b/>
        </w:rPr>
        <w:t xml:space="preserve">Tulos</w:t>
      </w:r>
    </w:p>
    <w:p>
      <w:r>
        <w:t xml:space="preserve">Hän oli kuitenkin tyytyväinen elämäänsä.</w:t>
      </w:r>
    </w:p>
    <w:p>
      <w:r>
        <w:rPr>
          <w:b/>
        </w:rPr>
        <w:t xml:space="preserve">Esimerkki 2.1986</w:t>
      </w:r>
    </w:p>
    <w:p>
      <w:r>
        <w:t xml:space="preserve">Alku: Se oli perjantai. Keskikohta: Todd haistoi ystäviensä herkullisen lounaan kotoa.</w:t>
      </w:r>
    </w:p>
    <w:p>
      <w:r>
        <w:rPr>
          <w:b/>
        </w:rPr>
        <w:t xml:space="preserve">Tulos</w:t>
      </w:r>
    </w:p>
    <w:p>
      <w:r>
        <w:t xml:space="preserve">Todd toi siitä lähtien omat ruokansa kouluun.</w:t>
      </w:r>
    </w:p>
    <w:p>
      <w:r>
        <w:rPr>
          <w:b/>
        </w:rPr>
        <w:t xml:space="preserve">Esimerkki 2.1987</w:t>
      </w:r>
    </w:p>
    <w:p>
      <w:r>
        <w:t xml:space="preserve">Alku: Sam rakasti valmistaa keskiaikaisia aseita isänsä uunissa. Keskimmäinen: Hän päätti mennä kouluun sen sijaan, että olisi pysynyt siinä.</w:t>
      </w:r>
    </w:p>
    <w:p>
      <w:r>
        <w:rPr>
          <w:b/>
        </w:rPr>
        <w:t xml:space="preserve">Tulos</w:t>
      </w:r>
    </w:p>
    <w:p>
      <w:r>
        <w:t xml:space="preserve">Nyt Sam tienaa hyvin, mutta on surullinen siitä, että hän luopui unelmastaan.</w:t>
      </w:r>
    </w:p>
    <w:p>
      <w:r>
        <w:rPr>
          <w:b/>
        </w:rPr>
        <w:t xml:space="preserve">Esimerkki 2.1988</w:t>
      </w:r>
    </w:p>
    <w:p>
      <w:r>
        <w:t xml:space="preserve">Alku: Mies ajoi autollaan avoimella tiellä. Keskellä: Autosta alkoi kuulua outoja ääniä.</w:t>
      </w:r>
    </w:p>
    <w:p>
      <w:r>
        <w:rPr>
          <w:b/>
        </w:rPr>
        <w:t xml:space="preserve">Tulos</w:t>
      </w:r>
    </w:p>
    <w:p>
      <w:r>
        <w:t xml:space="preserve">Hän pysäytti autonsa ja katsoi sitä ennen kuin ajoi pois.</w:t>
      </w:r>
    </w:p>
    <w:p>
      <w:r>
        <w:rPr>
          <w:b/>
        </w:rPr>
        <w:t xml:space="preserve">Esimerkki 2.1989</w:t>
      </w:r>
    </w:p>
    <w:p>
      <w:r>
        <w:t xml:space="preserve">Alku: Ryan ja Ben lähtivät matkalle tätinsä luo. Keskikohta: Ryan ja Ben matkustivat Englantiin, jossa täti asui.</w:t>
      </w:r>
    </w:p>
    <w:p>
      <w:r>
        <w:rPr>
          <w:b/>
        </w:rPr>
        <w:t xml:space="preserve">Tulos</w:t>
      </w:r>
    </w:p>
    <w:p>
      <w:r>
        <w:t xml:space="preserve">He tulivat kotiin täynnä tarinoita ja matkamuistoja!</w:t>
      </w:r>
    </w:p>
    <w:p>
      <w:r>
        <w:rPr>
          <w:b/>
        </w:rPr>
        <w:t xml:space="preserve">Esimerkki 2.1990</w:t>
      </w:r>
    </w:p>
    <w:p>
      <w:r>
        <w:t xml:space="preserve">Alku: Lisa oli innoissaan siitä, että hänellä oli upouusi laatikollinen värikyniä. Keskikohta: Lisa alkoi heti värittää kuvia.</w:t>
      </w:r>
    </w:p>
    <w:p>
      <w:r>
        <w:rPr>
          <w:b/>
        </w:rPr>
        <w:t xml:space="preserve">Tulos</w:t>
      </w:r>
    </w:p>
    <w:p>
      <w:r>
        <w:t xml:space="preserve">Hänen äitinsä ripusti yhden hänen mestariteoksistaan jääkaappiin.</w:t>
      </w:r>
    </w:p>
    <w:p>
      <w:r>
        <w:rPr>
          <w:b/>
        </w:rPr>
        <w:t xml:space="preserve">Esimerkki 2.1991</w:t>
      </w:r>
    </w:p>
    <w:p>
      <w:r>
        <w:t xml:space="preserve">Alku: Teinitytöt tutkivat New Yorkin katuja. Keskikohta: Teinitytöt löysivät huonekaluliikkeen.</w:t>
      </w:r>
    </w:p>
    <w:p>
      <w:r>
        <w:rPr>
          <w:b/>
        </w:rPr>
        <w:t xml:space="preserve">Tulos</w:t>
      </w:r>
    </w:p>
    <w:p>
      <w:r>
        <w:t xml:space="preserve">Huonekalut maksoivat satoja dollareita, joten he eivät ostaneet mitään.</w:t>
      </w:r>
    </w:p>
    <w:p>
      <w:r>
        <w:rPr>
          <w:b/>
        </w:rPr>
        <w:t xml:space="preserve">Esimerkki 2.1992</w:t>
      </w:r>
    </w:p>
    <w:p>
      <w:r>
        <w:t xml:space="preserve">Alku: Tiesin, että minussa oli jotain vikaa. Keskikohta: Tunsin itseni hyvin masentuneeksi.</w:t>
      </w:r>
    </w:p>
    <w:p>
      <w:r>
        <w:rPr>
          <w:b/>
        </w:rPr>
        <w:t xml:space="preserve">Tulos</w:t>
      </w:r>
    </w:p>
    <w:p>
      <w:r>
        <w:t xml:space="preserve">Sain tietää, että minulla oli masennus.</w:t>
      </w:r>
    </w:p>
    <w:p>
      <w:r>
        <w:rPr>
          <w:b/>
        </w:rPr>
        <w:t xml:space="preserve">Esimerkki 2.1993</w:t>
      </w:r>
    </w:p>
    <w:p>
      <w:r>
        <w:t xml:space="preserve">Alku: Bobby oli baarin johtaja. Keskikohta: Bobby teki joitakin remontteja.</w:t>
      </w:r>
    </w:p>
    <w:p>
      <w:r>
        <w:rPr>
          <w:b/>
        </w:rPr>
        <w:t xml:space="preserve">Tulos</w:t>
      </w:r>
    </w:p>
    <w:p>
      <w:r>
        <w:t xml:space="preserve">Bobby tekee nyt voittoa baarissa.</w:t>
      </w:r>
    </w:p>
    <w:p>
      <w:r>
        <w:rPr>
          <w:b/>
        </w:rPr>
        <w:t xml:space="preserve">Esimerkki 2.1994</w:t>
      </w:r>
    </w:p>
    <w:p>
      <w:r>
        <w:t xml:space="preserve">Alku: Kuulin verkkotyöstä. Keskikohta: Työ kuulosti liian hyvältä ollakseen totta.</w:t>
      </w:r>
    </w:p>
    <w:p>
      <w:r>
        <w:rPr>
          <w:b/>
        </w:rPr>
        <w:t xml:space="preserve">Tulos</w:t>
      </w:r>
    </w:p>
    <w:p>
      <w:r>
        <w:t xml:space="preserve">Tajusin, että useimmat verkkotyöpaikat ovat huijauksia.</w:t>
      </w:r>
    </w:p>
    <w:p>
      <w:r>
        <w:rPr>
          <w:b/>
        </w:rPr>
        <w:t xml:space="preserve">Esimerkki 2.1995</w:t>
      </w:r>
    </w:p>
    <w:p>
      <w:r>
        <w:t xml:space="preserve">Alku: Johnny ei koskaan uskonut joutuvansa lumivyöryyn. Keskikohta: Mutta kivet ryöppäsivät Johnnyn juostua vuorelle.</w:t>
      </w:r>
    </w:p>
    <w:p>
      <w:r>
        <w:rPr>
          <w:b/>
        </w:rPr>
        <w:t xml:space="preserve">Tulos</w:t>
      </w:r>
    </w:p>
    <w:p>
      <w:r>
        <w:t xml:space="preserve">Johnny ja hänen ystävänsä pakenivat kiviä moottoripyörillään.</w:t>
      </w:r>
    </w:p>
    <w:p>
      <w:r>
        <w:rPr>
          <w:b/>
        </w:rPr>
        <w:t xml:space="preserve">Esimerkki 2.1996</w:t>
      </w:r>
    </w:p>
    <w:p>
      <w:r>
        <w:t xml:space="preserve">Alku: Isoäiti oli hereillä aikaisin. Keskikohta: Isoäiti päätti tehdä aamiaista.</w:t>
      </w:r>
    </w:p>
    <w:p>
      <w:r>
        <w:rPr>
          <w:b/>
        </w:rPr>
        <w:t xml:space="preserve">Tulos</w:t>
      </w:r>
    </w:p>
    <w:p>
      <w:r>
        <w:t xml:space="preserve">Löysin pöydältä pinon pannukakkuja, jotka hän oli tehnyt minulle.</w:t>
      </w:r>
    </w:p>
    <w:p>
      <w:r>
        <w:rPr>
          <w:b/>
        </w:rPr>
        <w:t xml:space="preserve">Esimerkki 2.1997</w:t>
      </w:r>
    </w:p>
    <w:p>
      <w:r>
        <w:t xml:space="preserve">Alku: Menin kerran konserttiin, jossa esiintyi Dan Bern. Keskikohta: Bern Bern: Pidän hänestä todella paljon.</w:t>
      </w:r>
    </w:p>
    <w:p>
      <w:r>
        <w:rPr>
          <w:b/>
        </w:rPr>
        <w:t xml:space="preserve">Tulos</w:t>
      </w:r>
    </w:p>
    <w:p>
      <w:r>
        <w:t xml:space="preserve">Sain hänen nimikirjoituksensa, kun odotin vessajonossa.</w:t>
      </w:r>
    </w:p>
    <w:p>
      <w:r>
        <w:rPr>
          <w:b/>
        </w:rPr>
        <w:t xml:space="preserve">Esimerkki 2.1998</w:t>
      </w:r>
    </w:p>
    <w:p>
      <w:r>
        <w:t xml:space="preserve">Alku: Lilly oli innoissaan viettämässä iltapäivää leikkipuistossa. Keskikohta: Lily putosi liukumäestä ja itki.</w:t>
      </w:r>
    </w:p>
    <w:p>
      <w:r>
        <w:rPr>
          <w:b/>
        </w:rPr>
        <w:t xml:space="preserve">Tulos</w:t>
      </w:r>
    </w:p>
    <w:p>
      <w:r>
        <w:t xml:space="preserve">Hänen äitinsä tuli nopeasti lohduttamaan häntä.</w:t>
      </w:r>
    </w:p>
    <w:p>
      <w:r>
        <w:rPr>
          <w:b/>
        </w:rPr>
        <w:t xml:space="preserve">Esimerkki 2.1999</w:t>
      </w:r>
    </w:p>
    <w:p>
      <w:r>
        <w:t xml:space="preserve">Alku: Gus unohti viedä lounaansa kouluun. Keskikohta: Gus haki kaupasta uuden lounaan.</w:t>
      </w:r>
    </w:p>
    <w:p>
      <w:r>
        <w:rPr>
          <w:b/>
        </w:rPr>
        <w:t xml:space="preserve">Tulos</w:t>
      </w:r>
    </w:p>
    <w:p>
      <w:r>
        <w:t xml:space="preserve">Se oli jopa parempi kuin kotiin jätetty lounas.</w:t>
      </w:r>
    </w:p>
    <w:p>
      <w:r>
        <w:rPr>
          <w:b/>
        </w:rPr>
        <w:t xml:space="preserve">Esimerkki 2.2000</w:t>
      </w:r>
    </w:p>
    <w:p>
      <w:r>
        <w:t xml:space="preserve">Alku: Maanviljelijä istutti maahan maissin siemeniä ja kasteli ne. Keskikohta: Maanviljelijä kävi ahkerasti tilalla.</w:t>
      </w:r>
    </w:p>
    <w:p>
      <w:r>
        <w:rPr>
          <w:b/>
        </w:rPr>
        <w:t xml:space="preserve">Tulos</w:t>
      </w:r>
    </w:p>
    <w:p>
      <w:r>
        <w:t xml:space="preserve">Hän myi paljon maissia torilla sinä päivänä.</w:t>
      </w:r>
    </w:p>
    <w:p>
      <w:r>
        <w:rPr>
          <w:b/>
        </w:rPr>
        <w:t xml:space="preserve">Esimerkki 2.2001</w:t>
      </w:r>
    </w:p>
    <w:p>
      <w:r>
        <w:t xml:space="preserve">Alku: Vaimoni työskenteli alakerrassa myöhään eräänä iltana. Keskikohta: Vaimoni näki viisi peuraa terassin oven ulkopuolella ja yritti ruokkia niitä.</w:t>
      </w:r>
    </w:p>
    <w:p>
      <w:r>
        <w:rPr>
          <w:b/>
        </w:rPr>
        <w:t xml:space="preserve">Tulos</w:t>
      </w:r>
    </w:p>
    <w:p>
      <w:r>
        <w:t xml:space="preserve">Sitten viisi peuraa syöksyi nurmikon poikki metsään.</w:t>
      </w:r>
    </w:p>
    <w:p>
      <w:r>
        <w:rPr>
          <w:b/>
        </w:rPr>
        <w:t xml:space="preserve">Esimerkki 2.2002</w:t>
      </w:r>
    </w:p>
    <w:p>
      <w:r>
        <w:t xml:space="preserve">Alku: Pete kutsuttiin koulun tansseihin. Keskikohta: Hän pelkäsi, että jotkut kiusaajat nauraisivat hänelle ja pilkkaisivat häntä.</w:t>
      </w:r>
    </w:p>
    <w:p>
      <w:r>
        <w:rPr>
          <w:b/>
        </w:rPr>
        <w:t xml:space="preserve">Tulos</w:t>
      </w:r>
    </w:p>
    <w:p>
      <w:r>
        <w:t xml:space="preserve">Kukaan ei pilkannut häntä, ja hänellä oli hauskaa!</w:t>
      </w:r>
    </w:p>
    <w:p>
      <w:r>
        <w:rPr>
          <w:b/>
        </w:rPr>
        <w:t xml:space="preserve">Esimerkki 2.2003</w:t>
      </w:r>
    </w:p>
    <w:p>
      <w:r>
        <w:t xml:space="preserve">Alku: Jeff on erittäin nopea ajattelija. Keskikohta: Jeff tiesi, että hänen appivanhempansa pitivät mieluiten hyvistä vitseistä, joten Jeff opetteli aina joitakin ulkoa ennen kuin tapasi heidät.</w:t>
      </w:r>
    </w:p>
    <w:p>
      <w:r>
        <w:rPr>
          <w:b/>
        </w:rPr>
        <w:t xml:space="preserve">Tulos</w:t>
      </w:r>
    </w:p>
    <w:p>
      <w:r>
        <w:t xml:space="preserve">Jeff rakastaa vierailuja appivanhempien luona.</w:t>
      </w:r>
    </w:p>
    <w:p>
      <w:r>
        <w:rPr>
          <w:b/>
        </w:rPr>
        <w:t xml:space="preserve">Esimerkki 2.2004</w:t>
      </w:r>
    </w:p>
    <w:p>
      <w:r>
        <w:t xml:space="preserve">Alku: Randy etsi yliopistoa, joka antaisi stipendejä. Keskivaihe: Randy etsi internetistä erilaisia mahdollisuuksia.</w:t>
      </w:r>
    </w:p>
    <w:p>
      <w:r>
        <w:rPr>
          <w:b/>
        </w:rPr>
        <w:t xml:space="preserve">Tulos</w:t>
      </w:r>
    </w:p>
    <w:p>
      <w:r>
        <w:t xml:space="preserve">Hän löysi yhden, joka käytti jalkapallotulojaan ansiostipendien rahoittamiseen.</w:t>
      </w:r>
    </w:p>
    <w:p>
      <w:r>
        <w:rPr>
          <w:b/>
        </w:rPr>
        <w:t xml:space="preserve">Esimerkki 2.2005</w:t>
      </w:r>
    </w:p>
    <w:p>
      <w:r>
        <w:t xml:space="preserve">Alku: Tina oli eräänä iltana keilaamassa. Keskikohta: Hän keskittyi kovasti ja heitti palloa.</w:t>
      </w:r>
    </w:p>
    <w:p>
      <w:r>
        <w:rPr>
          <w:b/>
        </w:rPr>
        <w:t xml:space="preserve">Tulos</w:t>
      </w:r>
    </w:p>
    <w:p>
      <w:r>
        <w:t xml:space="preserve">Nuo kolme lyöntiä olivat saaneet hänet voittamaan pelin!</w:t>
      </w:r>
    </w:p>
    <w:p>
      <w:r>
        <w:rPr>
          <w:b/>
        </w:rPr>
        <w:t xml:space="preserve">Esimerkki 2.2006</w:t>
      </w:r>
    </w:p>
    <w:p>
      <w:r>
        <w:t xml:space="preserve">Alku: Billy heräsi eräänä aamuna ja katsoi ulos. Keskikohta: Billyn koulu oli peruttu lumen takia.</w:t>
      </w:r>
    </w:p>
    <w:p>
      <w:r>
        <w:rPr>
          <w:b/>
        </w:rPr>
        <w:t xml:space="preserve">Tulos</w:t>
      </w:r>
    </w:p>
    <w:p>
      <w:r>
        <w:t xml:space="preserve">Billy leikki lumessa koko päivän.</w:t>
      </w:r>
    </w:p>
    <w:p>
      <w:r>
        <w:rPr>
          <w:b/>
        </w:rPr>
        <w:t xml:space="preserve">Esimerkki 2.2007</w:t>
      </w:r>
    </w:p>
    <w:p>
      <w:r>
        <w:t xml:space="preserve">Alku: Meksikonlahdella tapahtui eräänä päivänä kauhea öljyvahinko. Keskikohta: Öljy tappoi paljon kaloja.</w:t>
      </w:r>
    </w:p>
    <w:p>
      <w:r>
        <w:rPr>
          <w:b/>
        </w:rPr>
        <w:t xml:space="preserve">Tulos</w:t>
      </w:r>
    </w:p>
    <w:p>
      <w:r>
        <w:t xml:space="preserve">Ihmiset olivat hyvin surullisia.</w:t>
      </w:r>
    </w:p>
    <w:p>
      <w:r>
        <w:rPr>
          <w:b/>
        </w:rPr>
        <w:t xml:space="preserve">Esimerkki 2.2008</w:t>
      </w:r>
    </w:p>
    <w:p>
      <w:r>
        <w:t xml:space="preserve">Alku: CJ rakasti simpukoita. Keskellä: CJ päätti ostaa simpukoita.</w:t>
      </w:r>
    </w:p>
    <w:p>
      <w:r>
        <w:rPr>
          <w:b/>
        </w:rPr>
        <w:t xml:space="preserve">Tulos</w:t>
      </w:r>
    </w:p>
    <w:p>
      <w:r>
        <w:t xml:space="preserve">CJ söi sinä iltana upean illallisen simpukoiden kanssa.</w:t>
      </w:r>
    </w:p>
    <w:p>
      <w:r>
        <w:rPr>
          <w:b/>
        </w:rPr>
        <w:t xml:space="preserve">Esimerkki 2.2009</w:t>
      </w:r>
    </w:p>
    <w:p>
      <w:r>
        <w:t xml:space="preserve">Alku: Joan raahasi Elin koulun salsatanssitapahtumaan. Keskikohta: Elin oli vaikea tanssia.</w:t>
      </w:r>
    </w:p>
    <w:p>
      <w:r>
        <w:rPr>
          <w:b/>
        </w:rPr>
        <w:t xml:space="preserve">Tulos</w:t>
      </w:r>
    </w:p>
    <w:p>
      <w:r>
        <w:t xml:space="preserve">Eli vietti lopulta mukavan, joskin kömpelön illan.</w:t>
      </w:r>
    </w:p>
    <w:p>
      <w:r>
        <w:rPr>
          <w:b/>
        </w:rPr>
        <w:t xml:space="preserve">Esimerkki 2.2010</w:t>
      </w:r>
    </w:p>
    <w:p>
      <w:r>
        <w:t xml:space="preserve">Alku: Mike Jones oli sijaisopettaja. Keskimmäinen: Mike Jonesista tuli oikea opettaja.</w:t>
      </w:r>
    </w:p>
    <w:p>
      <w:r>
        <w:rPr>
          <w:b/>
        </w:rPr>
        <w:t xml:space="preserve">Tulos</w:t>
      </w:r>
    </w:p>
    <w:p>
      <w:r>
        <w:t xml:space="preserve">Mike Jones opettaa nyt täysivaltaisena opettajana.</w:t>
      </w:r>
    </w:p>
    <w:p>
      <w:r>
        <w:rPr>
          <w:b/>
        </w:rPr>
        <w:t xml:space="preserve">Esimerkki 2.2011</w:t>
      </w:r>
    </w:p>
    <w:p>
      <w:r>
        <w:t xml:space="preserve">Alku: Harry meni perheensä kanssa huvipuistoon. Keskikohta: Harry oksensi vuoristoradassa.</w:t>
      </w:r>
    </w:p>
    <w:p>
      <w:r>
        <w:rPr>
          <w:b/>
        </w:rPr>
        <w:t xml:space="preserve">Tulos</w:t>
      </w:r>
    </w:p>
    <w:p>
      <w:r>
        <w:t xml:space="preserve">Harry ei pitänyt huvipuistoista.</w:t>
      </w:r>
    </w:p>
    <w:p>
      <w:r>
        <w:rPr>
          <w:b/>
        </w:rPr>
        <w:t xml:space="preserve">Esimerkki 2.2012</w:t>
      </w:r>
    </w:p>
    <w:p>
      <w:r>
        <w:t xml:space="preserve">Alku: Ruoho piti leikata. Keskikohta: Aloin leikata ruohoa ruohonleikkurilla.</w:t>
      </w:r>
    </w:p>
    <w:p>
      <w:r>
        <w:rPr>
          <w:b/>
        </w:rPr>
        <w:t xml:space="preserve">Tulos</w:t>
      </w:r>
    </w:p>
    <w:p>
      <w:r>
        <w:t xml:space="preserve">Kivi sinkoutui ulos ja rikkoi lasioven.</w:t>
      </w:r>
    </w:p>
    <w:p>
      <w:r>
        <w:rPr>
          <w:b/>
        </w:rPr>
        <w:t xml:space="preserve">Esimerkki 2.2013</w:t>
      </w:r>
    </w:p>
    <w:p>
      <w:r>
        <w:t xml:space="preserve">Alku: Amyllä oli kämppäkaveri nimeltä Sue. Keskikohta: Amy oli vihainen Suelle.</w:t>
      </w:r>
    </w:p>
    <w:p>
      <w:r>
        <w:rPr>
          <w:b/>
        </w:rPr>
        <w:t xml:space="preserve">Tulos</w:t>
      </w:r>
    </w:p>
    <w:p>
      <w:r>
        <w:t xml:space="preserve">He eivät puhuneet toisilleen viikkoihin.</w:t>
      </w:r>
    </w:p>
    <w:p>
      <w:r>
        <w:rPr>
          <w:b/>
        </w:rPr>
        <w:t xml:space="preserve">Esimerkki 2.2014</w:t>
      </w:r>
    </w:p>
    <w:p>
      <w:r>
        <w:t xml:space="preserve">Alku: Laurence käveli kotiinsa ja haistoi todella pahan hajun. Keskikohta: Laurence näki, että hänen märät kenkänsä olivat homehtuneet.</w:t>
      </w:r>
    </w:p>
    <w:p>
      <w:r>
        <w:rPr>
          <w:b/>
        </w:rPr>
        <w:t xml:space="preserve">Tulos</w:t>
      </w:r>
    </w:p>
    <w:p>
      <w:r>
        <w:t xml:space="preserve">Laurence heitti kengät roskikseen ja käytti toista paria.</w:t>
      </w:r>
    </w:p>
    <w:p>
      <w:r>
        <w:rPr>
          <w:b/>
        </w:rPr>
        <w:t xml:space="preserve">Esimerkki 2.2015</w:t>
      </w:r>
    </w:p>
    <w:p>
      <w:r>
        <w:t xml:space="preserve">Alku: Joka päivä isoäitini ruokki peuroja talonsa luona. Keskikohta: Setäni ja serkkuni ampuivat kaksi peuraa hänen pihatiellään.</w:t>
      </w:r>
    </w:p>
    <w:p>
      <w:r>
        <w:rPr>
          <w:b/>
        </w:rPr>
        <w:t xml:space="preserve">Tulos</w:t>
      </w:r>
    </w:p>
    <w:p>
      <w:r>
        <w:t xml:space="preserve">He kehuskelivat peuralla, jonka olivat tappaneet aamulla hänen pihatiellään.</w:t>
      </w:r>
    </w:p>
    <w:p>
      <w:r>
        <w:rPr>
          <w:b/>
        </w:rPr>
        <w:t xml:space="preserve">Esimerkki 2.2016</w:t>
      </w:r>
    </w:p>
    <w:p>
      <w:r>
        <w:t xml:space="preserve">Alku: Dan sai työpaikan joulupukkina paikallisessa tapahtumassa. Keskikohta: Danin tekoparta putosi työn aikana.</w:t>
      </w:r>
    </w:p>
    <w:p>
      <w:r>
        <w:rPr>
          <w:b/>
        </w:rPr>
        <w:t xml:space="preserve">Tulos</w:t>
      </w:r>
    </w:p>
    <w:p>
      <w:r>
        <w:t xml:space="preserve">Lapset haukkoivat henkeään ja jotkut itkivät, kun Dan juoksi ulos huoneesta.</w:t>
      </w:r>
    </w:p>
    <w:p>
      <w:r>
        <w:rPr>
          <w:b/>
        </w:rPr>
        <w:t xml:space="preserve">Esimerkki 2.2017</w:t>
      </w:r>
    </w:p>
    <w:p>
      <w:r>
        <w:t xml:space="preserve">Alku: Nainen työpaikallani tarjosi minulle huoneen vuokralle, mutta hänen miehensä oli hullu. Keskikohta: Otin huoneen kuitenkin.</w:t>
      </w:r>
    </w:p>
    <w:p>
      <w:r>
        <w:rPr>
          <w:b/>
        </w:rPr>
        <w:t xml:space="preserve">Tulos</w:t>
      </w:r>
    </w:p>
    <w:p>
      <w:r>
        <w:t xml:space="preserve">Onneksi sain hyvin palkatun työpaikan ja muutin pois 30 päivässä.</w:t>
      </w:r>
    </w:p>
    <w:p>
      <w:r>
        <w:rPr>
          <w:b/>
        </w:rPr>
        <w:t xml:space="preserve">Esimerkki 2.2018</w:t>
      </w:r>
    </w:p>
    <w:p>
      <w:r>
        <w:t xml:space="preserve">Alku: Lorraine ei halunnut siivota huonettaan. Keskikohta: Lorrainen äiti lupasi hänelle keksejä, jos hän siivoaisi.</w:t>
      </w:r>
    </w:p>
    <w:p>
      <w:r>
        <w:rPr>
          <w:b/>
        </w:rPr>
        <w:t xml:space="preserve">Tulos</w:t>
      </w:r>
    </w:p>
    <w:p>
      <w:r>
        <w:t xml:space="preserve">Lorraine siivosi huoneensa keksien rakkaudesta.</w:t>
      </w:r>
    </w:p>
    <w:p>
      <w:r>
        <w:rPr>
          <w:b/>
        </w:rPr>
        <w:t xml:space="preserve">Esimerkki 2.2019</w:t>
      </w:r>
    </w:p>
    <w:p>
      <w:r>
        <w:t xml:space="preserve">Alku: Ryanin käskettiin pakata matkalaukkunsa perheen lomaa varten. Keskikohta: Ryan unohti pakata uimapukunsa.</w:t>
      </w:r>
    </w:p>
    <w:p>
      <w:r>
        <w:rPr>
          <w:b/>
        </w:rPr>
        <w:t xml:space="preserve">Tulos</w:t>
      </w:r>
    </w:p>
    <w:p>
      <w:r>
        <w:t xml:space="preserve">Ryan katui, ettei hän päässyt uimaan lomalle.</w:t>
      </w:r>
    </w:p>
    <w:p>
      <w:r>
        <w:rPr>
          <w:b/>
        </w:rPr>
        <w:t xml:space="preserve">Esimerkki 2.2020</w:t>
      </w:r>
    </w:p>
    <w:p>
      <w:r>
        <w:t xml:space="preserve">Alku: Madison luki kirjaa kylpyammeessa. Keskikohta: Madison toivoi, että hänellä olisi kylpytyyny.</w:t>
      </w:r>
    </w:p>
    <w:p>
      <w:r>
        <w:rPr>
          <w:b/>
        </w:rPr>
        <w:t xml:space="preserve">Tulos</w:t>
      </w:r>
    </w:p>
    <w:p>
      <w:r>
        <w:t xml:space="preserve">Lopulta hän tajusi löytävänsä sen netistä ja etsi sitä.</w:t>
      </w:r>
    </w:p>
    <w:p>
      <w:r>
        <w:rPr>
          <w:b/>
        </w:rPr>
        <w:t xml:space="preserve">Esimerkki 2.2021</w:t>
      </w:r>
    </w:p>
    <w:p>
      <w:r>
        <w:t xml:space="preserve">Alku: Mina halusi adoptoida kissan. Keskikohta: Mina meni paikalliseen turvakotiin.</w:t>
      </w:r>
    </w:p>
    <w:p>
      <w:r>
        <w:rPr>
          <w:b/>
        </w:rPr>
        <w:t xml:space="preserve">Tulos</w:t>
      </w:r>
    </w:p>
    <w:p>
      <w:r>
        <w:t xml:space="preserve">Mina adoptoi Dustyn ja oli onnellinen saadessaan uuden kumppanin.</w:t>
      </w:r>
    </w:p>
    <w:p>
      <w:r>
        <w:rPr>
          <w:b/>
        </w:rPr>
        <w:t xml:space="preserve">Esimerkki 2.2022</w:t>
      </w:r>
    </w:p>
    <w:p>
      <w:r>
        <w:t xml:space="preserve">Alku: Lilyn äiti teki hänelle takin koulupukua varten. Keskikohta: Siinä oli kissanpentuja.</w:t>
      </w:r>
    </w:p>
    <w:p>
      <w:r>
        <w:rPr>
          <w:b/>
        </w:rPr>
        <w:t xml:space="preserve">Tulos</w:t>
      </w:r>
    </w:p>
    <w:p>
      <w:r>
        <w:t xml:space="preserve">Hän meni heti takin luo ja sanoi sen olevan maailman söpöin.</w:t>
      </w:r>
    </w:p>
    <w:p>
      <w:r>
        <w:rPr>
          <w:b/>
        </w:rPr>
        <w:t xml:space="preserve">Esimerkki 2.2023</w:t>
      </w:r>
    </w:p>
    <w:p>
      <w:r>
        <w:t xml:space="preserve">Alku: Veljelläni oli kurkkukipu, kun olin viisivuotias. Keskikohta: Veljeni sairastui ja joutui sairaalaan.</w:t>
      </w:r>
    </w:p>
    <w:p>
      <w:r>
        <w:rPr>
          <w:b/>
        </w:rPr>
        <w:t xml:space="preserve">Tulos</w:t>
      </w:r>
    </w:p>
    <w:p>
      <w:r>
        <w:t xml:space="preserve">Minun oli vaikea nukkua, kunnes veljeni tuli kotiin.</w:t>
      </w:r>
    </w:p>
    <w:p>
      <w:r>
        <w:rPr>
          <w:b/>
        </w:rPr>
        <w:t xml:space="preserve">Esimerkki 2.2024</w:t>
      </w:r>
    </w:p>
    <w:p>
      <w:r>
        <w:t xml:space="preserve">Alku: Larry muutti uuteen asuntoon. Keskikohta: Junaradat olivat aivan hänen makuuhuoneensa ikkunan vieressä.</w:t>
      </w:r>
    </w:p>
    <w:p>
      <w:r>
        <w:rPr>
          <w:b/>
        </w:rPr>
        <w:t xml:space="preserve">Tulos</w:t>
      </w:r>
    </w:p>
    <w:p>
      <w:r>
        <w:t xml:space="preserve">Hän muutti pois heti vuokrasopimuksen päätyttyä.</w:t>
      </w:r>
    </w:p>
    <w:p>
      <w:r>
        <w:rPr>
          <w:b/>
        </w:rPr>
        <w:t xml:space="preserve">Esimerkki 2.2025</w:t>
      </w:r>
    </w:p>
    <w:p>
      <w:r>
        <w:t xml:space="preserve">Alku: Kelsi meni paikalliseen eläinsuojaan auttamaan. Keskikohta: Kelsi adoptoi kissan, johon hän rakastui.</w:t>
      </w:r>
    </w:p>
    <w:p>
      <w:r>
        <w:rPr>
          <w:b/>
        </w:rPr>
        <w:t xml:space="preserve">Tulos</w:t>
      </w:r>
    </w:p>
    <w:p>
      <w:r>
        <w:t xml:space="preserve">Kelsi antoi kissalle nimen vaahtokarkki.</w:t>
      </w:r>
    </w:p>
    <w:p>
      <w:r>
        <w:rPr>
          <w:b/>
        </w:rPr>
        <w:t xml:space="preserve">Esimerkki 2.2026</w:t>
      </w:r>
    </w:p>
    <w:p>
      <w:r>
        <w:t xml:space="preserve">Alku: Steven liittyi SCA:han hiljattain. Keskimmäinen: SCA:han liittyminen oli tärkeä askel ritariksi ryhtymisessä.</w:t>
      </w:r>
    </w:p>
    <w:p>
      <w:r>
        <w:rPr>
          <w:b/>
        </w:rPr>
        <w:t xml:space="preserve">Tulos</w:t>
      </w:r>
    </w:p>
    <w:p>
      <w:r>
        <w:t xml:space="preserve">Stevenistä tulee jonain päivänä ritari.</w:t>
      </w:r>
    </w:p>
    <w:p>
      <w:r>
        <w:rPr>
          <w:b/>
        </w:rPr>
        <w:t xml:space="preserve">Esimerkki 2.2027</w:t>
      </w:r>
    </w:p>
    <w:p>
      <w:r>
        <w:t xml:space="preserve">Alku: Cal tarvitsi uuden auton, joten hän lähti autokauppaan. Keskikohta: Cal sai kauniin auton.</w:t>
      </w:r>
    </w:p>
    <w:p>
      <w:r>
        <w:rPr>
          <w:b/>
        </w:rPr>
        <w:t xml:space="preserve">Tulos</w:t>
      </w:r>
    </w:p>
    <w:p>
      <w:r>
        <w:t xml:space="preserve">Kaikki olivat hämmästyneitä hänen erinomaisesta maustaan!</w:t>
      </w:r>
    </w:p>
    <w:p>
      <w:r>
        <w:rPr>
          <w:b/>
        </w:rPr>
        <w:t xml:space="preserve">Esimerkki 2.2028</w:t>
      </w:r>
    </w:p>
    <w:p>
      <w:r>
        <w:t xml:space="preserve">Alku: Rachel tunsi itsensä jätetyksi ulkopuolelle juhlapyhinä, koska hän oli juutalainen. Keskikohta: Rachel rakasti juhlapyhiä ja halusi juhlia niitä.</w:t>
      </w:r>
    </w:p>
    <w:p>
      <w:r>
        <w:rPr>
          <w:b/>
        </w:rPr>
        <w:t xml:space="preserve">Tulos</w:t>
      </w:r>
    </w:p>
    <w:p>
      <w:r>
        <w:t xml:space="preserve">Rachel kääntyi kristityksi.</w:t>
      </w:r>
    </w:p>
    <w:p>
      <w:r>
        <w:rPr>
          <w:b/>
        </w:rPr>
        <w:t xml:space="preserve">Esimerkki 2.2029</w:t>
      </w:r>
    </w:p>
    <w:p>
      <w:r>
        <w:t xml:space="preserve">Alku: Sophie oli erinomainen matematiikan oppilas. Keskimmäinen: Sophie tuki joitakin oppilaita auttaakseen heitä matematiikassa.</w:t>
      </w:r>
    </w:p>
    <w:p>
      <w:r>
        <w:rPr>
          <w:b/>
        </w:rPr>
        <w:t xml:space="preserve">Tulos</w:t>
      </w:r>
    </w:p>
    <w:p>
      <w:r>
        <w:t xml:space="preserve">He menivät ohi ja antoivat hänelle lahjan.</w:t>
      </w:r>
    </w:p>
    <w:p>
      <w:r>
        <w:rPr>
          <w:b/>
        </w:rPr>
        <w:t xml:space="preserve">Esimerkki 2.2030</w:t>
      </w:r>
    </w:p>
    <w:p>
      <w:r>
        <w:t xml:space="preserve">Alku: George päätti ostaa television. Keskikohta: George sai alennusta televisiosta kupongilla.</w:t>
      </w:r>
    </w:p>
    <w:p>
      <w:r>
        <w:rPr>
          <w:b/>
        </w:rPr>
        <w:t xml:space="preserve">Tulos</w:t>
      </w:r>
    </w:p>
    <w:p>
      <w:r>
        <w:t xml:space="preserve">Asiat olivat menneet juuri niin kuin hän oli toivonut.</w:t>
      </w:r>
    </w:p>
    <w:p>
      <w:r>
        <w:rPr>
          <w:b/>
        </w:rPr>
        <w:t xml:space="preserve">Esimerkki 2.2031</w:t>
      </w:r>
    </w:p>
    <w:p>
      <w:r>
        <w:t xml:space="preserve">Alku: Lulu tunsi itsensä tänään erityisen hermostuneeksi. Keskikohta: Lulu oli niin häkeltynyt, ettei pystynyt siivoamaan kotiaan.</w:t>
      </w:r>
    </w:p>
    <w:p>
      <w:r>
        <w:rPr>
          <w:b/>
        </w:rPr>
        <w:t xml:space="preserve">Tulos</w:t>
      </w:r>
    </w:p>
    <w:p>
      <w:r>
        <w:t xml:space="preserve">Lulu oli uupunut eikä malttanut odottaa taloudenhoitajan paluuta.</w:t>
      </w:r>
    </w:p>
    <w:p>
      <w:r>
        <w:rPr>
          <w:b/>
        </w:rPr>
        <w:t xml:space="preserve">Esimerkki 2.2032</w:t>
      </w:r>
    </w:p>
    <w:p>
      <w:r>
        <w:t xml:space="preserve">Alku: Erin rakasti nukkua kynttilöiden kanssa. Keskikohta: Hänen kissansa törmäsi kynttilään, kun Erin nukkui.</w:t>
      </w:r>
    </w:p>
    <w:p>
      <w:r>
        <w:rPr>
          <w:b/>
        </w:rPr>
        <w:t xml:space="preserve">Tulos</w:t>
      </w:r>
    </w:p>
    <w:p>
      <w:r>
        <w:t xml:space="preserve">Sekä Erin että kissa pääsivät turvallisesti ulos.</w:t>
      </w:r>
    </w:p>
    <w:p>
      <w:r>
        <w:rPr>
          <w:b/>
        </w:rPr>
        <w:t xml:space="preserve">Esimerkki 2.2033</w:t>
      </w:r>
    </w:p>
    <w:p>
      <w:r>
        <w:t xml:space="preserve">Alku: Dan tarvitsi äskettäin influenssarokotuksen. Keskikohta: Kun Dan meni lääkärin vastaanotolle, hänelle kerrottiin, että influenssarokotevarasto oli loppunut.</w:t>
      </w:r>
    </w:p>
    <w:p>
      <w:r>
        <w:rPr>
          <w:b/>
        </w:rPr>
        <w:t xml:space="preserve">Tulos</w:t>
      </w:r>
    </w:p>
    <w:p>
      <w:r>
        <w:t xml:space="preserve">Danille kerrottiin, että hänen olisi tultava takaisin huomenna pistosta varten.</w:t>
      </w:r>
    </w:p>
    <w:p>
      <w:r>
        <w:rPr>
          <w:b/>
        </w:rPr>
        <w:t xml:space="preserve">Esimerkki 2.2034</w:t>
      </w:r>
    </w:p>
    <w:p>
      <w:r>
        <w:t xml:space="preserve">Alku: Se oli Marian ensimmäinen päivä esikoulussa. Keskikohta: Mary unohti kirjansa.</w:t>
      </w:r>
    </w:p>
    <w:p>
      <w:r>
        <w:rPr>
          <w:b/>
        </w:rPr>
        <w:t xml:space="preserve">Tulos</w:t>
      </w:r>
    </w:p>
    <w:p>
      <w:r>
        <w:t xml:space="preserve">Mary meni kotiin hyvin järkyttyneenä ensimmäisestä esikoulupäivästään.</w:t>
      </w:r>
    </w:p>
    <w:p>
      <w:r>
        <w:rPr>
          <w:b/>
        </w:rPr>
        <w:t xml:space="preserve">Esimerkki 2.2035</w:t>
      </w:r>
    </w:p>
    <w:p>
      <w:r>
        <w:t xml:space="preserve">Alku: Mies ajoi pakettiautollaan tietä pitkin ja tarkisti kaasun. Keskikohta: Hän pysähtyi lähimmälle huoltoasemalle.</w:t>
      </w:r>
    </w:p>
    <w:p>
      <w:r>
        <w:rPr>
          <w:b/>
        </w:rPr>
        <w:t xml:space="preserve">Tulos</w:t>
      </w:r>
    </w:p>
    <w:p>
      <w:r>
        <w:t xml:space="preserve">Hän tankkasi 5 gallonaa ja maksoi bensanhuoltajalle.</w:t>
      </w:r>
    </w:p>
    <w:p>
      <w:r>
        <w:rPr>
          <w:b/>
        </w:rPr>
        <w:t xml:space="preserve">Esimerkki 2.2036</w:t>
      </w:r>
    </w:p>
    <w:p>
      <w:r>
        <w:t xml:space="preserve">Alku: Brian halusi osallistua jazz-esitykseen. Keskikohta: Hänellä oli parempi idea kuin mennä sinne.</w:t>
      </w:r>
    </w:p>
    <w:p>
      <w:r>
        <w:rPr>
          <w:b/>
        </w:rPr>
        <w:t xml:space="preserve">Tulos</w:t>
      </w:r>
    </w:p>
    <w:p>
      <w:r>
        <w:t xml:space="preserve">Brian järjesti oman, svengaavamman jazz-tapahtuman.</w:t>
      </w:r>
    </w:p>
    <w:p>
      <w:r>
        <w:rPr>
          <w:b/>
        </w:rPr>
        <w:t xml:space="preserve">Esimerkki 2.2037</w:t>
      </w:r>
    </w:p>
    <w:p>
      <w:r>
        <w:t xml:space="preserve">Alku: Cora rakastaa vesipuistossa käymistä. Keskikohta: Kävimme useissa laitteissa, mutta vesi oli kylmää.</w:t>
      </w:r>
    </w:p>
    <w:p>
      <w:r>
        <w:rPr>
          <w:b/>
        </w:rPr>
        <w:t xml:space="preserve">Tulos</w:t>
      </w:r>
    </w:p>
    <w:p>
      <w:r>
        <w:t xml:space="preserve">Huulemme olivat siniset lähtiessämme.</w:t>
      </w:r>
    </w:p>
    <w:p>
      <w:r>
        <w:rPr>
          <w:b/>
        </w:rPr>
        <w:t xml:space="preserve">Esimerkki 2.2038</w:t>
      </w:r>
    </w:p>
    <w:p>
      <w:r>
        <w:t xml:space="preserve">Alku: Baylor Bears -koripallojoukkue pelasi torstaina Yalea vastaan. Keskimmäinen: Yale oli suuri suosikki.</w:t>
      </w:r>
    </w:p>
    <w:p>
      <w:r>
        <w:rPr>
          <w:b/>
        </w:rPr>
        <w:t xml:space="preserve">Tulos</w:t>
      </w:r>
    </w:p>
    <w:p>
      <w:r>
        <w:t xml:space="preserve">Baylor piti pelin tiukasti kiinni, mutta lopulta se hävisi pelin.</w:t>
      </w:r>
    </w:p>
    <w:p>
      <w:r>
        <w:rPr>
          <w:b/>
        </w:rPr>
        <w:t xml:space="preserve">Esimerkki 2.2039</w:t>
      </w:r>
    </w:p>
    <w:p>
      <w:r>
        <w:t xml:space="preserve">Alku: May kutsui ystävänsä piknikille puistoon. Keskikohta: Heillä ei ollut kylmälaukkua, joten heillä ei ollut mukanaan jäitä.</w:t>
      </w:r>
    </w:p>
    <w:p>
      <w:r>
        <w:rPr>
          <w:b/>
        </w:rPr>
        <w:t xml:space="preserve">Tulos</w:t>
      </w:r>
    </w:p>
    <w:p>
      <w:r>
        <w:t xml:space="preserve">Heillä oli ihana piknik lämpimistä juomista huolimatta.</w:t>
      </w:r>
    </w:p>
    <w:p>
      <w:r>
        <w:rPr>
          <w:b/>
        </w:rPr>
        <w:t xml:space="preserve">Esimerkki 2.2040</w:t>
      </w:r>
    </w:p>
    <w:p>
      <w:r>
        <w:t xml:space="preserve">Alku: Cal oli kuivumassa suihkun jälkeen, kun hän tunsi tarvetta ulostaa. Keskikohta: Cal ei voinut muuta kuin ulostaa.</w:t>
      </w:r>
    </w:p>
    <w:p>
      <w:r>
        <w:rPr>
          <w:b/>
        </w:rPr>
        <w:t xml:space="preserve">Tulos</w:t>
      </w:r>
    </w:p>
    <w:p>
      <w:r>
        <w:t xml:space="preserve">Calin oli otettava toinen suihku ja kuivattava itsensä märällä pyyhkeellä.</w:t>
      </w:r>
    </w:p>
    <w:p>
      <w:r>
        <w:rPr>
          <w:b/>
        </w:rPr>
        <w:t xml:space="preserve">Esimerkki 2.2041</w:t>
      </w:r>
    </w:p>
    <w:p>
      <w:r>
        <w:t xml:space="preserve">Alku: Työskentelin tavaratalossa kesällä 1970. Keskimmäinen: Päätin palata yliopistoon.</w:t>
      </w:r>
    </w:p>
    <w:p>
      <w:r>
        <w:rPr>
          <w:b/>
        </w:rPr>
        <w:t xml:space="preserve">Tulos</w:t>
      </w:r>
    </w:p>
    <w:p>
      <w:r>
        <w:t xml:space="preserve">Olin iloinen päästessäni takaisin kouluun.</w:t>
      </w:r>
    </w:p>
    <w:p>
      <w:r>
        <w:rPr>
          <w:b/>
        </w:rPr>
        <w:t xml:space="preserve">Esimerkki 2.2042</w:t>
      </w:r>
    </w:p>
    <w:p>
      <w:r>
        <w:t xml:space="preserve">Alku: Sadie oli puistossa. Keskikohta: Sadie vain seisoi siinä.</w:t>
      </w:r>
    </w:p>
    <w:p>
      <w:r>
        <w:rPr>
          <w:b/>
        </w:rPr>
        <w:t xml:space="preserve">Tulos</w:t>
      </w:r>
    </w:p>
    <w:p>
      <w:r>
        <w:t xml:space="preserve">Yhtäkkiä hänen isänsä tuli hänen takanaan ja kaatoi vettä hänen päähänsä.</w:t>
      </w:r>
    </w:p>
    <w:p>
      <w:r>
        <w:rPr>
          <w:b/>
        </w:rPr>
        <w:t xml:space="preserve">Esimerkki 2.2043</w:t>
      </w:r>
    </w:p>
    <w:p>
      <w:r>
        <w:t xml:space="preserve">Alku: Emily oli kävelyllä, kun linnunpesä putosi puusta. Keskikohta: Sisällä oleva muna oli ehjä, mutta lintuemo ei koskaan palannut.</w:t>
      </w:r>
    </w:p>
    <w:p>
      <w:r>
        <w:rPr>
          <w:b/>
        </w:rPr>
        <w:t xml:space="preserve">Tulos</w:t>
      </w:r>
    </w:p>
    <w:p>
      <w:r>
        <w:t xml:space="preserve">Eräänä päivänä muna kuoriutui, ja Emilyn piti huolehtia linnunpoikasesta.</w:t>
      </w:r>
    </w:p>
    <w:p>
      <w:r>
        <w:rPr>
          <w:b/>
        </w:rPr>
        <w:t xml:space="preserve">Esimerkki 2.2044</w:t>
      </w:r>
    </w:p>
    <w:p>
      <w:r>
        <w:t xml:space="preserve">Alku: Alex ja Olivia olivat seurustelleet vuoden ajan. Keskikohta: Alex petti Oliviaa parhaan ystävänsä kanssa.</w:t>
      </w:r>
    </w:p>
    <w:p>
      <w:r>
        <w:rPr>
          <w:b/>
        </w:rPr>
        <w:t xml:space="preserve">Tulos</w:t>
      </w:r>
    </w:p>
    <w:p>
      <w:r>
        <w:t xml:space="preserve">Sitten Olivia erosi Alexista.</w:t>
      </w:r>
    </w:p>
    <w:p>
      <w:r>
        <w:rPr>
          <w:b/>
        </w:rPr>
        <w:t xml:space="preserve">Esimerkki 2.2045</w:t>
      </w:r>
    </w:p>
    <w:p>
      <w:r>
        <w:t xml:space="preserve">Alku: Fred halusi todella hampurilaisen. Keskikohta: Fred tilasi hampurilaisen ilman tomaattia.</w:t>
      </w:r>
    </w:p>
    <w:p>
      <w:r>
        <w:rPr>
          <w:b/>
        </w:rPr>
        <w:t xml:space="preserve">Tulos</w:t>
      </w:r>
    </w:p>
    <w:p>
      <w:r>
        <w:t xml:space="preserve">Kun hän laittoi hampurilaiseen, hän sylkäisi tomaatinpalasen ulos.</w:t>
      </w:r>
    </w:p>
    <w:p>
      <w:r>
        <w:rPr>
          <w:b/>
        </w:rPr>
        <w:t xml:space="preserve">Esimerkki 2.2046</w:t>
      </w:r>
    </w:p>
    <w:p>
      <w:r>
        <w:t xml:space="preserve">Alku: Neljännen neljänneksen loppupuolella. Keskivaihe: Tom päätti tehdä hyvin äärimmäisen pelin.</w:t>
      </w:r>
    </w:p>
    <w:p>
      <w:r>
        <w:rPr>
          <w:b/>
        </w:rPr>
        <w:t xml:space="preserve">Tulos</w:t>
      </w:r>
    </w:p>
    <w:p>
      <w:r>
        <w:t xml:space="preserve">Tom teki pelin voittaneen touchdownin!</w:t>
      </w:r>
    </w:p>
    <w:p>
      <w:r>
        <w:rPr>
          <w:b/>
        </w:rPr>
        <w:t xml:space="preserve">Esimerkki 2.2047</w:t>
      </w:r>
    </w:p>
    <w:p>
      <w:r>
        <w:t xml:space="preserve">Alku: En koskaan juonut kahvia nuorempana. Keskikohta: Voisin olla koko päivän ilman mitään virikkeitä .</w:t>
      </w:r>
    </w:p>
    <w:p>
      <w:r>
        <w:rPr>
          <w:b/>
        </w:rPr>
        <w:t xml:space="preserve">Tulos</w:t>
      </w:r>
    </w:p>
    <w:p>
      <w:r>
        <w:t xml:space="preserve">Nyt tarvitsen kahvia joka ikinen aamu.</w:t>
      </w:r>
    </w:p>
    <w:p>
      <w:r>
        <w:rPr>
          <w:b/>
        </w:rPr>
        <w:t xml:space="preserve">Esimerkki 2.2048</w:t>
      </w:r>
    </w:p>
    <w:p>
      <w:r>
        <w:t xml:space="preserve">Alku: Billin työpaikalla oli eräänä aamuna paloharjoitus. Keskikohta: Ulkona oli todella kylmä.</w:t>
      </w:r>
    </w:p>
    <w:p>
      <w:r>
        <w:rPr>
          <w:b/>
        </w:rPr>
        <w:t xml:space="preserve">Tulos</w:t>
      </w:r>
    </w:p>
    <w:p>
      <w:r>
        <w:t xml:space="preserve">Billille tuli paha mieli, joten hän tarjosi takkinsa kenelle tahansa.</w:t>
      </w:r>
    </w:p>
    <w:p>
      <w:r>
        <w:rPr>
          <w:b/>
        </w:rPr>
        <w:t xml:space="preserve">Esimerkki 2.2049</w:t>
      </w:r>
    </w:p>
    <w:p>
      <w:r>
        <w:t xml:space="preserve">Alku: Jan meni 99 sentin kauppaan. Keskikohta: Hänellä oli pitkä ostoslista.</w:t>
      </w:r>
    </w:p>
    <w:p>
      <w:r>
        <w:rPr>
          <w:b/>
        </w:rPr>
        <w:t xml:space="preserve">Tulos</w:t>
      </w:r>
    </w:p>
    <w:p>
      <w:r>
        <w:t xml:space="preserve">Hän lähti kaupasta yli 30 dollarin arvosta materiaalia mukanaan.</w:t>
      </w:r>
    </w:p>
    <w:p>
      <w:r>
        <w:rPr>
          <w:b/>
        </w:rPr>
        <w:t xml:space="preserve">Esimerkki 2.2050</w:t>
      </w:r>
    </w:p>
    <w:p>
      <w:r>
        <w:t xml:space="preserve">Alku: Gina oli kompastunut ja pudonnut hiekkaan. Keskikohta: Gina alkoi tuntea kipua.</w:t>
      </w:r>
    </w:p>
    <w:p>
      <w:r>
        <w:rPr>
          <w:b/>
        </w:rPr>
        <w:t xml:space="preserve">Tulos</w:t>
      </w:r>
    </w:p>
    <w:p>
      <w:r>
        <w:t xml:space="preserve">Gina oli niin järkyttynyt, että hän alkoi itkeä.</w:t>
      </w:r>
    </w:p>
    <w:p>
      <w:r>
        <w:rPr>
          <w:b/>
        </w:rPr>
        <w:t xml:space="preserve">Esimerkki 2.2051</w:t>
      </w:r>
    </w:p>
    <w:p>
      <w:r>
        <w:t xml:space="preserve">Alku: Reedin kaupungin talot ryöstettiin. Keskikohta: Reed perusti naapurustovartion.</w:t>
      </w:r>
    </w:p>
    <w:p>
      <w:r>
        <w:rPr>
          <w:b/>
        </w:rPr>
        <w:t xml:space="preserve">Tulos</w:t>
      </w:r>
    </w:p>
    <w:p>
      <w:r>
        <w:t xml:space="preserve">He kannustivat Reediä asettumaan ehdolle kunnanjohtajaksi.</w:t>
      </w:r>
    </w:p>
    <w:p>
      <w:r>
        <w:rPr>
          <w:b/>
        </w:rPr>
        <w:t xml:space="preserve">Esimerkki 2.2052</w:t>
      </w:r>
    </w:p>
    <w:p>
      <w:r>
        <w:t xml:space="preserve">Alku: Sallyn kissa Sam rakasti leikkiä narulla. Keskellä: Naru hapsahti ja jäi kiinni Samin kynsiin.</w:t>
      </w:r>
    </w:p>
    <w:p>
      <w:r>
        <w:rPr>
          <w:b/>
        </w:rPr>
        <w:t xml:space="preserve">Tulos</w:t>
      </w:r>
    </w:p>
    <w:p>
      <w:r>
        <w:t xml:space="preserve">Sen jälkeen Sam ei enää halunnut leikkiä narulla.</w:t>
      </w:r>
    </w:p>
    <w:p>
      <w:r>
        <w:rPr>
          <w:b/>
        </w:rPr>
        <w:t xml:space="preserve">Esimerkki 2.2053</w:t>
      </w:r>
    </w:p>
    <w:p>
      <w:r>
        <w:t xml:space="preserve">Alku: Työskentelin tutkijalle. Keskikohta: Odotin paljon rahaa.</w:t>
      </w:r>
    </w:p>
    <w:p>
      <w:r>
        <w:rPr>
          <w:b/>
        </w:rPr>
        <w:t xml:space="preserve">Tulos</w:t>
      </w:r>
    </w:p>
    <w:p>
      <w:r>
        <w:t xml:space="preserve">Sitten katsoin sekkiä, ja hän antoi minulle vain kaksikymmentä dollaria.</w:t>
      </w:r>
    </w:p>
    <w:p>
      <w:r>
        <w:rPr>
          <w:b/>
        </w:rPr>
        <w:t xml:space="preserve">Esimerkki 2.2054</w:t>
      </w:r>
    </w:p>
    <w:p>
      <w:r>
        <w:t xml:space="preserve">Alku: Kävimme viime vuonna NYC:ssä tapaamassa lapsenlastamme. Keskikohta: Unohdimme avaimemme vierailun aikana.</w:t>
      </w:r>
    </w:p>
    <w:p>
      <w:r>
        <w:rPr>
          <w:b/>
        </w:rPr>
        <w:t xml:space="preserve">Tulos</w:t>
      </w:r>
    </w:p>
    <w:p>
      <w:r>
        <w:t xml:space="preserve">Tyttäreni lähetti ne meille takaisin.</w:t>
      </w:r>
    </w:p>
    <w:p>
      <w:r>
        <w:rPr>
          <w:b/>
        </w:rPr>
        <w:t xml:space="preserve">Esimerkki 2.2055</w:t>
      </w:r>
    </w:p>
    <w:p>
      <w:r>
        <w:t xml:space="preserve">Alku: Mara meni lammelle. Keskikohta: Mara pudotti leipää maahan.</w:t>
      </w:r>
    </w:p>
    <w:p>
      <w:r>
        <w:rPr>
          <w:b/>
        </w:rPr>
        <w:t xml:space="preserve">Tulos</w:t>
      </w:r>
    </w:p>
    <w:p>
      <w:r>
        <w:t xml:space="preserve">Sitten ankat tulivat ja söivät sen.</w:t>
      </w:r>
    </w:p>
    <w:p>
      <w:r>
        <w:rPr>
          <w:b/>
        </w:rPr>
        <w:t xml:space="preserve">Esimerkki 2.2056</w:t>
      </w:r>
    </w:p>
    <w:p>
      <w:r>
        <w:t xml:space="preserve">Alku: Lääkärissä minun piti saada eilen pistoksia. Keskikohta: Olen ollut koko viikon kauhuissani näistä pistoksista.</w:t>
      </w:r>
    </w:p>
    <w:p>
      <w:r>
        <w:rPr>
          <w:b/>
        </w:rPr>
        <w:t xml:space="preserve">Tulos</w:t>
      </w:r>
    </w:p>
    <w:p>
      <w:r>
        <w:t xml:space="preserve">Onneksi se oli kuitenkin ohi ennen kuin huomasinkaan.</w:t>
      </w:r>
    </w:p>
    <w:p>
      <w:r>
        <w:rPr>
          <w:b/>
        </w:rPr>
        <w:t xml:space="preserve">Esimerkki 2.2057</w:t>
      </w:r>
    </w:p>
    <w:p>
      <w:r>
        <w:t xml:space="preserve">Alku: Arnold pelkäsi lintuja. Keskikohta: Hänen ystävällään oli lintu, johon Arnold alkoi vähitellen luottaa.</w:t>
      </w:r>
    </w:p>
    <w:p>
      <w:r>
        <w:rPr>
          <w:b/>
        </w:rPr>
        <w:t xml:space="preserve">Tulos</w:t>
      </w:r>
    </w:p>
    <w:p>
      <w:r>
        <w:t xml:space="preserve">Arnold oli rauhallinen ja iloinen nähdessään linnun.</w:t>
      </w:r>
    </w:p>
    <w:p>
      <w:r>
        <w:rPr>
          <w:b/>
        </w:rPr>
        <w:t xml:space="preserve">Esimerkki 2.2058</w:t>
      </w:r>
    </w:p>
    <w:p>
      <w:r>
        <w:t xml:space="preserve">Alku: Lisa keinui keinussaan. Keskikohta: Lisa putosi keinusta.</w:t>
      </w:r>
    </w:p>
    <w:p>
      <w:r>
        <w:rPr>
          <w:b/>
        </w:rPr>
        <w:t xml:space="preserve">Tulos</w:t>
      </w:r>
    </w:p>
    <w:p>
      <w:r>
        <w:t xml:space="preserve">Vielä tänäkin päivänä hänen on vaikea nauttia keinusta.</w:t>
      </w:r>
    </w:p>
    <w:p>
      <w:r>
        <w:rPr>
          <w:b/>
        </w:rPr>
        <w:t xml:space="preserve">Esimerkki 2.2059</w:t>
      </w:r>
    </w:p>
    <w:p>
      <w:r>
        <w:t xml:space="preserve">Alku: Neljä tyttöä asui yhdessä talossa. Keskikohta: Yksi kämppiksistä oli töykeä.</w:t>
      </w:r>
    </w:p>
    <w:p>
      <w:r>
        <w:rPr>
          <w:b/>
        </w:rPr>
        <w:t xml:space="preserve">Tulos</w:t>
      </w:r>
    </w:p>
    <w:p>
      <w:r>
        <w:t xml:space="preserve">Kolme tyttöä ei enää asu toisen kämppiksen kanssa.</w:t>
      </w:r>
    </w:p>
    <w:p>
      <w:r>
        <w:rPr>
          <w:b/>
        </w:rPr>
        <w:t xml:space="preserve">Esimerkki 2.2060</w:t>
      </w:r>
    </w:p>
    <w:p>
      <w:r>
        <w:t xml:space="preserve">Alku: Matt ei ollut koskaan kovin itsevarma kaveri. Keskikohta: Lexi pyysi häntä tanssiaisiin.</w:t>
      </w:r>
    </w:p>
    <w:p>
      <w:r>
        <w:rPr>
          <w:b/>
        </w:rPr>
        <w:t xml:space="preserve">Tulos</w:t>
      </w:r>
    </w:p>
    <w:p>
      <w:r>
        <w:t xml:space="preserve">Mattilla ja Lexillä oli hauskaa tanssiaisissa.</w:t>
      </w:r>
    </w:p>
    <w:p>
      <w:r>
        <w:rPr>
          <w:b/>
        </w:rPr>
        <w:t xml:space="preserve">Esimerkki 2.2061</w:t>
      </w:r>
    </w:p>
    <w:p>
      <w:r>
        <w:t xml:space="preserve">Alku: Katsoin ikkunasta takapihalleni. Keskikohta: Kissani karkasi talosta.</w:t>
      </w:r>
    </w:p>
    <w:p>
      <w:r>
        <w:rPr>
          <w:b/>
        </w:rPr>
        <w:t xml:space="preserve">Tulos</w:t>
      </w:r>
    </w:p>
    <w:p>
      <w:r>
        <w:t xml:space="preserve">Perheemme kissa oli kiivennyt apinatankojen päälle jahdatakseen lintua!</w:t>
      </w:r>
    </w:p>
    <w:p>
      <w:r>
        <w:rPr>
          <w:b/>
        </w:rPr>
        <w:t xml:space="preserve">Esimerkki 2.2062</w:t>
      </w:r>
    </w:p>
    <w:p>
      <w:r>
        <w:t xml:space="preserve">Alku: Jim oli hyvin laiha. Keskivaihe: Hänellä oli ongelmia lihomisen kanssa ja hänellä oli hyvin vähän energiaa.</w:t>
      </w:r>
    </w:p>
    <w:p>
      <w:r>
        <w:rPr>
          <w:b/>
        </w:rPr>
        <w:t xml:space="preserve">Tulos</w:t>
      </w:r>
    </w:p>
    <w:p>
      <w:r>
        <w:t xml:space="preserve">Kolme kuukautta myöhemmin hän sai tietää, että hänen vatsassaan oli heisimato.</w:t>
      </w:r>
    </w:p>
    <w:p>
      <w:r>
        <w:rPr>
          <w:b/>
        </w:rPr>
        <w:t xml:space="preserve">Esimerkki 2.2063</w:t>
      </w:r>
    </w:p>
    <w:p>
      <w:r>
        <w:t xml:space="preserve">Alku: Tim meni ystävänsä luokse. Keskikohta: Hänen äitinsä tuli mustasukkaiseksi ja päätti ostaa oman talon rotanpesäasunnon sijaan.</w:t>
      </w:r>
    </w:p>
    <w:p>
      <w:r>
        <w:rPr>
          <w:b/>
        </w:rPr>
        <w:t xml:space="preserve">Tulos</w:t>
      </w:r>
    </w:p>
    <w:p>
      <w:r>
        <w:t xml:space="preserve">Hänen äitinsä oli onnellinen siitä, että hänellä oli vihdoin kaunis talo.</w:t>
      </w:r>
    </w:p>
    <w:p>
      <w:r>
        <w:rPr>
          <w:b/>
        </w:rPr>
        <w:t xml:space="preserve">Esimerkki 2.2064</w:t>
      </w:r>
    </w:p>
    <w:p>
      <w:r>
        <w:t xml:space="preserve">Alku: Jake ja Dan näkivät televisiossa Power Wheels -mainoksen. Keskikohta: Dan halusi todella uusia Power Wheels -rattaita.</w:t>
      </w:r>
    </w:p>
    <w:p>
      <w:r>
        <w:rPr>
          <w:b/>
        </w:rPr>
        <w:t xml:space="preserve">Tulos</w:t>
      </w:r>
    </w:p>
    <w:p>
      <w:r>
        <w:t xml:space="preserve">Dan päätti kysyä äidiltään heti kotiin päästyään.</w:t>
      </w:r>
    </w:p>
    <w:p>
      <w:r>
        <w:rPr>
          <w:b/>
        </w:rPr>
        <w:t xml:space="preserve">Esimerkki 2.2065</w:t>
      </w:r>
    </w:p>
    <w:p>
      <w:r>
        <w:t xml:space="preserve">Alku: Jane päätti tehdä puhdistusruokavalion. Keskikohta: Jane tunsi vatsakipuja puhdistuksen keskivaiheilla.</w:t>
      </w:r>
    </w:p>
    <w:p>
      <w:r>
        <w:rPr>
          <w:b/>
        </w:rPr>
        <w:t xml:space="preserve">Tulos</w:t>
      </w:r>
    </w:p>
    <w:p>
      <w:r>
        <w:t xml:space="preserve">Neljäntenä päivänä hän lopetti puhdistusruokavalionsa 3 päivää etuajassa.</w:t>
      </w:r>
    </w:p>
    <w:p>
      <w:r>
        <w:rPr>
          <w:b/>
        </w:rPr>
        <w:t xml:space="preserve">Esimerkki 2.2066</w:t>
      </w:r>
    </w:p>
    <w:p>
      <w:r>
        <w:t xml:space="preserve">Alku: Gina haki uuden lukujärjestyksensä. Keskikohta: Hän vihasi liikuntaa ja toivoi, että tänä vuonna olisi ollut terveystiedon kurssi.</w:t>
      </w:r>
    </w:p>
    <w:p>
      <w:r>
        <w:rPr>
          <w:b/>
        </w:rPr>
        <w:t xml:space="preserve">Tulos</w:t>
      </w:r>
    </w:p>
    <w:p>
      <w:r>
        <w:t xml:space="preserve">Hän oli enemmänkin pettynyt siihen, että hänellä oli toinen liikuntatunti.</w:t>
      </w:r>
    </w:p>
    <w:p>
      <w:r>
        <w:rPr>
          <w:b/>
        </w:rPr>
        <w:t xml:space="preserve">Esimerkki 2.2067</w:t>
      </w:r>
    </w:p>
    <w:p>
      <w:r>
        <w:t xml:space="preserve">Alku: Päätimme sitoutua lukemaan enemmän. Keskikohta: Jäimme koukkuun uuteen sarjaan.</w:t>
      </w:r>
    </w:p>
    <w:p>
      <w:r>
        <w:rPr>
          <w:b/>
        </w:rPr>
        <w:t xml:space="preserve">Tulos</w:t>
      </w:r>
    </w:p>
    <w:p>
      <w:r>
        <w:t xml:space="preserve">Olemme nyt innostuneita lukemaan lisää näitä kirjoja.</w:t>
      </w:r>
    </w:p>
    <w:p>
      <w:r>
        <w:rPr>
          <w:b/>
        </w:rPr>
        <w:t xml:space="preserve">Esimerkki 2.2068</w:t>
      </w:r>
    </w:p>
    <w:p>
      <w:r>
        <w:t xml:space="preserve">Alku: Joka päivä Marialla oli sama rutiini. Keskikohta: Mary tapasi pojan ja he alkoivat seurustella!.</w:t>
      </w:r>
    </w:p>
    <w:p>
      <w:r>
        <w:rPr>
          <w:b/>
        </w:rPr>
        <w:t xml:space="preserve">Tulos</w:t>
      </w:r>
    </w:p>
    <w:p>
      <w:r>
        <w:t xml:space="preserve">Siitä lähtien hän myöhästyi joka päivä, jotta voisi tavata miehen.</w:t>
      </w:r>
    </w:p>
    <w:p>
      <w:r>
        <w:rPr>
          <w:b/>
        </w:rPr>
        <w:t xml:space="preserve">Esimerkki 2.2069</w:t>
      </w:r>
    </w:p>
    <w:p>
      <w:r>
        <w:t xml:space="preserve">Alku: Jim halusi oppia maalaamaan. Keskimmäinen: Jim kävi vuoden ajan maalaustunneilla hyvän opettajan luona.</w:t>
      </w:r>
    </w:p>
    <w:p>
      <w:r>
        <w:rPr>
          <w:b/>
        </w:rPr>
        <w:t xml:space="preserve">Tulos</w:t>
      </w:r>
    </w:p>
    <w:p>
      <w:r>
        <w:t xml:space="preserve">Ja ihmiset ihailivat hänen maisemamaalauksiaan.</w:t>
      </w:r>
    </w:p>
    <w:p>
      <w:r>
        <w:rPr>
          <w:b/>
        </w:rPr>
        <w:t xml:space="preserve">Esimerkki 2.2070</w:t>
      </w:r>
    </w:p>
    <w:p>
      <w:r>
        <w:t xml:space="preserve">Alku: Jane työskenteli ruokalassa. Keskikohta: Jane toi väärän ruokalajin ja suututti asiakkaansa.</w:t>
      </w:r>
    </w:p>
    <w:p>
      <w:r>
        <w:rPr>
          <w:b/>
        </w:rPr>
        <w:t xml:space="preserve">Tulos</w:t>
      </w:r>
    </w:p>
    <w:p>
      <w:r>
        <w:t xml:space="preserve">Onneksi hänen työkaverinsa puuttui asiaan ja rauhoitti miehen.</w:t>
      </w:r>
    </w:p>
    <w:p>
      <w:r>
        <w:rPr>
          <w:b/>
        </w:rPr>
        <w:t xml:space="preserve">Esimerkki 2.2071</w:t>
      </w:r>
    </w:p>
    <w:p>
      <w:r>
        <w:t xml:space="preserve">Alku: Lance on aina rakastanut kitaransoittoa. Keskellä: Lance päätti soittaa konsertin paikallisessa baarissa, jossa hänen työkaverinsa näkisivät hänen soittavan kitaraa.</w:t>
      </w:r>
    </w:p>
    <w:p>
      <w:r>
        <w:rPr>
          <w:b/>
        </w:rPr>
        <w:t xml:space="preserve">Tulos</w:t>
      </w:r>
    </w:p>
    <w:p>
      <w:r>
        <w:t xml:space="preserve">Heillä oli vihdoin rohkeutta kertoa hänelle, että hän oli kauhea.</w:t>
      </w:r>
    </w:p>
    <w:p>
      <w:r>
        <w:rPr>
          <w:b/>
        </w:rPr>
        <w:t xml:space="preserve">Esimerkki 2.2072</w:t>
      </w:r>
    </w:p>
    <w:p>
      <w:r>
        <w:t xml:space="preserve">Alku: Kristin vanhemmat omistavat purjeveneen. Keskikohta: Kristi pyysi Carriea mukaan veneeseen.</w:t>
      </w:r>
    </w:p>
    <w:p>
      <w:r>
        <w:rPr>
          <w:b/>
        </w:rPr>
        <w:t xml:space="preserve">Tulos</w:t>
      </w:r>
    </w:p>
    <w:p>
      <w:r>
        <w:t xml:space="preserve">Carriella oli niin hauskaa sinä päivänä, että hän säästää nyt purjevenettä varten.</w:t>
      </w:r>
    </w:p>
    <w:p>
      <w:r>
        <w:rPr>
          <w:b/>
        </w:rPr>
        <w:t xml:space="preserve">Esimerkki 2.2073</w:t>
      </w:r>
    </w:p>
    <w:p>
      <w:r>
        <w:t xml:space="preserve">Alku: Martha asui yksin. Keskikohta: Martha tunsi itsensä yksinäiseksi ja pyysi äitiään muuttamaan luokseen.</w:t>
      </w:r>
    </w:p>
    <w:p>
      <w:r>
        <w:rPr>
          <w:b/>
        </w:rPr>
        <w:t xml:space="preserve">Tulos</w:t>
      </w:r>
    </w:p>
    <w:p>
      <w:r>
        <w:t xml:space="preserve">Martha tunsi olonsa paremmaksi äitinsä seurassa.</w:t>
      </w:r>
    </w:p>
    <w:p>
      <w:r>
        <w:rPr>
          <w:b/>
        </w:rPr>
        <w:t xml:space="preserve">Esimerkki 2.2074</w:t>
      </w:r>
    </w:p>
    <w:p>
      <w:r>
        <w:t xml:space="preserve">Alku: Joseph halusi uuden television. Keskikohta: Niinpä Joseph vietti viikon etsien televisiota internetistä ja kaupoista.</w:t>
      </w:r>
    </w:p>
    <w:p>
      <w:r>
        <w:rPr>
          <w:b/>
        </w:rPr>
        <w:t xml:space="preserve">Tulos</w:t>
      </w:r>
    </w:p>
    <w:p>
      <w:r>
        <w:t xml:space="preserve">Lopulta hän osti täydellisen.</w:t>
      </w:r>
    </w:p>
    <w:p>
      <w:r>
        <w:rPr>
          <w:b/>
        </w:rPr>
        <w:t xml:space="preserve">Esimerkki 2.2075</w:t>
      </w:r>
    </w:p>
    <w:p>
      <w:r>
        <w:t xml:space="preserve">Alku: Joe keräsi kaikki paitansa ja housunsa pyykkiä varten. Keskikohta: Kun Joe pesi kaikki pyykit, hänen vaatteensa kutistuivat pesussa.</w:t>
      </w:r>
    </w:p>
    <w:p>
      <w:r>
        <w:rPr>
          <w:b/>
        </w:rPr>
        <w:t xml:space="preserve">Tulos</w:t>
      </w:r>
    </w:p>
    <w:p>
      <w:r>
        <w:t xml:space="preserve">Joe ei voinut enää käyttää niitä, joten hän antoi ne pois.</w:t>
      </w:r>
    </w:p>
    <w:p>
      <w:r>
        <w:rPr>
          <w:b/>
        </w:rPr>
        <w:t xml:space="preserve">Esimerkki 2.2076</w:t>
      </w:r>
    </w:p>
    <w:p>
      <w:r>
        <w:t xml:space="preserve">Alku: Billy päätti tuoda vesipyssyn luokkaamme. Keskikohta: Billyn opettaja ja oppilaat haukkoivat pelosta henkeään, kun Billy näytti heille uuden vesipyssynsä.</w:t>
      </w:r>
    </w:p>
    <w:p>
      <w:r>
        <w:rPr>
          <w:b/>
        </w:rPr>
        <w:t xml:space="preserve">Tulos</w:t>
      </w:r>
    </w:p>
    <w:p>
      <w:r>
        <w:t xml:space="preserve">Hän sai lopulta viikon pelikiellon.</w:t>
      </w:r>
    </w:p>
    <w:p>
      <w:r>
        <w:rPr>
          <w:b/>
        </w:rPr>
        <w:t xml:space="preserve">Esimerkki 2.2077</w:t>
      </w:r>
    </w:p>
    <w:p>
      <w:r>
        <w:t xml:space="preserve">Alku: Minulla oli lohjennut hammas, joten menin hammaslääkäriin. Keskikohta: Korjaus on kallista, joten lääkäri ehdottaa hammaslääketieteellistä korkeakoulua.</w:t>
      </w:r>
    </w:p>
    <w:p>
      <w:r>
        <w:rPr>
          <w:b/>
        </w:rPr>
        <w:t xml:space="preserve">Tulos</w:t>
      </w:r>
    </w:p>
    <w:p>
      <w:r>
        <w:t xml:space="preserve">Lopulta otan yhteyttä yliopistoon, ja he tekevät työn.</w:t>
      </w:r>
    </w:p>
    <w:p>
      <w:r>
        <w:rPr>
          <w:b/>
        </w:rPr>
        <w:t xml:space="preserve">Esimerkki 2.2078</w:t>
      </w:r>
    </w:p>
    <w:p>
      <w:r>
        <w:t xml:space="preserve">Alku: John ja Eric olivat olleet parhaita ystäviä pienestä pitäen. Keskikohta: Eric oli huolissaan siitä, että John tuomitsisi hänet hänen ainutlaatuisen harrastuksensa vuoksi.</w:t>
      </w:r>
    </w:p>
    <w:p>
      <w:r>
        <w:rPr>
          <w:b/>
        </w:rPr>
        <w:t xml:space="preserve">Tulos</w:t>
      </w:r>
    </w:p>
    <w:p>
      <w:r>
        <w:t xml:space="preserve">John vakuutti ystävälleen, ettei hän koskaan tuomitsisi tätä tämän harrastusten vuoksi.</w:t>
      </w:r>
    </w:p>
    <w:p>
      <w:r>
        <w:rPr>
          <w:b/>
        </w:rPr>
        <w:t xml:space="preserve">Esimerkki 2.2079</w:t>
      </w:r>
    </w:p>
    <w:p>
      <w:r>
        <w:t xml:space="preserve">Alku: Lincoln halusi avata uuden catering-salin. Keskikohta: Lincoln tarjoutui ostamaan tyhjän rakennuksen keskustasta.</w:t>
      </w:r>
    </w:p>
    <w:p>
      <w:r>
        <w:rPr>
          <w:b/>
        </w:rPr>
        <w:t xml:space="preserve">Tulos</w:t>
      </w:r>
    </w:p>
    <w:p>
      <w:r>
        <w:t xml:space="preserve">Myyjä hyväksyi hänen tarjouksensa.</w:t>
      </w:r>
    </w:p>
    <w:p>
      <w:r>
        <w:rPr>
          <w:b/>
        </w:rPr>
        <w:t xml:space="preserve">Esimerkki 2.2080</w:t>
      </w:r>
    </w:p>
    <w:p>
      <w:r>
        <w:t xml:space="preserve">Alku: Wendy vihasi urheilua ja pelkäsi mennä liikuntatunnille. Keskikohta: Wendy ei ollut kiinnostunut urheilusta, koska hän pelkäsi mennä kuntosalille.</w:t>
      </w:r>
    </w:p>
    <w:p>
      <w:r>
        <w:rPr>
          <w:b/>
        </w:rPr>
        <w:t xml:space="preserve">Tulos</w:t>
      </w:r>
    </w:p>
    <w:p>
      <w:r>
        <w:t xml:space="preserve">Sitten Wendy kuuli naurua, kun hän juoksi suoraan kolmannelle pesälle.</w:t>
      </w:r>
    </w:p>
    <w:p>
      <w:r>
        <w:rPr>
          <w:b/>
        </w:rPr>
        <w:t xml:space="preserve">Esimerkki 2.2081</w:t>
      </w:r>
    </w:p>
    <w:p>
      <w:r>
        <w:t xml:space="preserve">Alku: Lisa oli aina halunnut käydä Brasiliassa. Keskikohta: Lisa teki monta päivää töitä saadakseen rahaa matkaa varten.</w:t>
      </w:r>
    </w:p>
    <w:p>
      <w:r>
        <w:rPr>
          <w:b/>
        </w:rPr>
        <w:t xml:space="preserve">Tulos</w:t>
      </w:r>
    </w:p>
    <w:p>
      <w:r>
        <w:t xml:space="preserve">Hän ei malttanut odottaa, että pääsisi vihdoin käymään Brasiliassa.</w:t>
      </w:r>
    </w:p>
    <w:p>
      <w:r>
        <w:rPr>
          <w:b/>
        </w:rPr>
        <w:t xml:space="preserve">Esimerkki 2.2082</w:t>
      </w:r>
    </w:p>
    <w:p>
      <w:r>
        <w:t xml:space="preserve">Alku: Tina halusi olla varma, että hänellä oli täydellinen hääpuku. Keskikohta: Hän sovitti kaikkia pukuja varmistaakseen, että hänellä oli oikea puku.</w:t>
      </w:r>
    </w:p>
    <w:p>
      <w:r>
        <w:rPr>
          <w:b/>
        </w:rPr>
        <w:t xml:space="preserve">Tulos</w:t>
      </w:r>
    </w:p>
    <w:p>
      <w:r>
        <w:t xml:space="preserve">Hän tunsi itsensä prinsessaksi hääpäivänään täydellisessä mekossaan.</w:t>
      </w:r>
    </w:p>
    <w:p>
      <w:r>
        <w:rPr>
          <w:b/>
        </w:rPr>
        <w:t xml:space="preserve">Esimerkki 2.2083</w:t>
      </w:r>
    </w:p>
    <w:p>
      <w:r>
        <w:t xml:space="preserve">Alku: Ethan käveli ostoskeskuksessa. Keskikohta: Ethan löysi lompakon ostoskeskuksesta.</w:t>
      </w:r>
    </w:p>
    <w:p>
      <w:r>
        <w:rPr>
          <w:b/>
        </w:rPr>
        <w:t xml:space="preserve">Tulos</w:t>
      </w:r>
    </w:p>
    <w:p>
      <w:r>
        <w:t xml:space="preserve">Lopulta hän päätti, että hänen pitäisi luovuttaa se.</w:t>
      </w:r>
    </w:p>
    <w:p>
      <w:r>
        <w:rPr>
          <w:b/>
        </w:rPr>
        <w:t xml:space="preserve">Esimerkki 2.2084</w:t>
      </w:r>
    </w:p>
    <w:p>
      <w:r>
        <w:t xml:space="preserve">Alku: Lucy oli sängyssään murjottamassa. Keskikohta: Lucyn äiti käski hänen mennä alakertaan syömään.</w:t>
      </w:r>
    </w:p>
    <w:p>
      <w:r>
        <w:rPr>
          <w:b/>
        </w:rPr>
        <w:t xml:space="preserve">Tulos</w:t>
      </w:r>
    </w:p>
    <w:p>
      <w:r>
        <w:t xml:space="preserve">Lucy kieltäytyi ja päätti mennä nukkumaan nälkäisenä.</w:t>
      </w:r>
    </w:p>
    <w:p>
      <w:r>
        <w:rPr>
          <w:b/>
        </w:rPr>
        <w:t xml:space="preserve">Esimerkki 2.2085</w:t>
      </w:r>
    </w:p>
    <w:p>
      <w:r>
        <w:t xml:space="preserve">Alku: Frank toivoi, että hänellä olisi rohkeutta pyytää Mariea treffeille. Keskikohta: Marie pitää Frankista ja pyytää häntä treffeille.</w:t>
      </w:r>
    </w:p>
    <w:p>
      <w:r>
        <w:rPr>
          <w:b/>
        </w:rPr>
        <w:t xml:space="preserve">Tulos</w:t>
      </w:r>
    </w:p>
    <w:p>
      <w:r>
        <w:t xml:space="preserve">Kävi ilmi, että Frankin ei tarvinnut kysyä!</w:t>
      </w:r>
    </w:p>
    <w:p>
      <w:r>
        <w:rPr>
          <w:b/>
        </w:rPr>
        <w:t xml:space="preserve">Esimerkki 2.2086</w:t>
      </w:r>
    </w:p>
    <w:p>
      <w:r>
        <w:t xml:space="preserve">Alku: Tamara rakasti kakkua. Keskikohta: Tamara halusi leipoa kakun.</w:t>
      </w:r>
    </w:p>
    <w:p>
      <w:r>
        <w:rPr>
          <w:b/>
        </w:rPr>
        <w:t xml:space="preserve">Tulos</w:t>
      </w:r>
    </w:p>
    <w:p>
      <w:r>
        <w:t xml:space="preserve">Hän leipoi kotona herkullisen kakun.</w:t>
      </w:r>
    </w:p>
    <w:p>
      <w:r>
        <w:rPr>
          <w:b/>
        </w:rPr>
        <w:t xml:space="preserve">Esimerkki 2.2087</w:t>
      </w:r>
    </w:p>
    <w:p>
      <w:r>
        <w:t xml:space="preserve">Alku: Kävelin töistä kotiin kaatosateessa. Keskikohta: Nainen törmäsi minuun, mutta annoin hänen jakaa sateenvarjoni.</w:t>
      </w:r>
    </w:p>
    <w:p>
      <w:r>
        <w:rPr>
          <w:b/>
        </w:rPr>
        <w:t xml:space="preserve">Tulos</w:t>
      </w:r>
    </w:p>
    <w:p>
      <w:r>
        <w:t xml:space="preserve">Hän kiitti minua ystävällisesti, vaikkakin järkyttyneenä, ja saatoin hänet kotiin.</w:t>
      </w:r>
    </w:p>
    <w:p>
      <w:r>
        <w:rPr>
          <w:b/>
        </w:rPr>
        <w:t xml:space="preserve">Esimerkki 2.2088</w:t>
      </w:r>
    </w:p>
    <w:p>
      <w:r>
        <w:t xml:space="preserve">Alku: Nurmikko piti leikata, joten menin töihin. Keskikohta: Tutkin nurmikon nopeasti sammakoiden varalta.</w:t>
      </w:r>
    </w:p>
    <w:p>
      <w:r>
        <w:rPr>
          <w:b/>
        </w:rPr>
        <w:t xml:space="preserve">Tulos</w:t>
      </w:r>
    </w:p>
    <w:p>
      <w:r>
        <w:t xml:space="preserve">Nurmikko saatiin valmiiksi ilman sammakkouhreja.</w:t>
      </w:r>
    </w:p>
    <w:p>
      <w:r>
        <w:rPr>
          <w:b/>
        </w:rPr>
        <w:t xml:space="preserve">Esimerkki 2.2089</w:t>
      </w:r>
    </w:p>
    <w:p>
      <w:r>
        <w:t xml:space="preserve">Alku: Mary rakasti syödä hampurilaisia. Keskikohta: Mary sai e.colibakteerin hampurilaisesta.</w:t>
      </w:r>
    </w:p>
    <w:p>
      <w:r>
        <w:rPr>
          <w:b/>
        </w:rPr>
        <w:t xml:space="preserve">Tulos</w:t>
      </w:r>
    </w:p>
    <w:p>
      <w:r>
        <w:t xml:space="preserve">Maria ei enää syö hampurilaisia.</w:t>
      </w:r>
    </w:p>
    <w:p>
      <w:r>
        <w:rPr>
          <w:b/>
        </w:rPr>
        <w:t xml:space="preserve">Esimerkki 2.2090</w:t>
      </w:r>
    </w:p>
    <w:p>
      <w:r>
        <w:t xml:space="preserve">Alku: Henry oli väsynyt. Keskikohta: Luento venyi ja venyi, ja opettaja oli myöhässä.</w:t>
      </w:r>
    </w:p>
    <w:p>
      <w:r>
        <w:rPr>
          <w:b/>
        </w:rPr>
        <w:t xml:space="preserve">Tulos</w:t>
      </w:r>
    </w:p>
    <w:p>
      <w:r>
        <w:t xml:space="preserve">Henry ei halunnut järkyttää luokkaa muistuttamalla häntä.</w:t>
      </w:r>
    </w:p>
    <w:p>
      <w:r>
        <w:rPr>
          <w:b/>
        </w:rPr>
        <w:t xml:space="preserve">Esimerkki 2.2091</w:t>
      </w:r>
    </w:p>
    <w:p>
      <w:r>
        <w:t xml:space="preserve">Alku: Conan työskenteli kovasti mturkin parissa. Keskivaihe: Conan sanoi tienanneensa paljon rahaa.</w:t>
      </w:r>
    </w:p>
    <w:p>
      <w:r>
        <w:rPr>
          <w:b/>
        </w:rPr>
        <w:t xml:space="preserve">Tulos</w:t>
      </w:r>
    </w:p>
    <w:p>
      <w:r>
        <w:t xml:space="preserve">Muut käyttäjät luulivat, että hän kehuskeli, eivätkä välittäneet hänestä.</w:t>
      </w:r>
    </w:p>
    <w:p>
      <w:r>
        <w:rPr>
          <w:b/>
        </w:rPr>
        <w:t xml:space="preserve">Esimerkki 2.2092</w:t>
      </w:r>
    </w:p>
    <w:p>
      <w:r>
        <w:t xml:space="preserve">Alku: Minulla on ystävä, joka rakastaa sinistä väriä. Keskikohta: Hänellä on sininen auto, siniset huonekalut, siniset kengät.</w:t>
      </w:r>
    </w:p>
    <w:p>
      <w:r>
        <w:rPr>
          <w:b/>
        </w:rPr>
        <w:t xml:space="preserve">Tulos</w:t>
      </w:r>
    </w:p>
    <w:p>
      <w:r>
        <w:t xml:space="preserve">Kävin hänen kanssaan elokuvissa, ja jopa hänen paitansa oli sininen.</w:t>
      </w:r>
    </w:p>
    <w:p>
      <w:r>
        <w:rPr>
          <w:b/>
        </w:rPr>
        <w:t xml:space="preserve">Esimerkki 2.2093</w:t>
      </w:r>
    </w:p>
    <w:p>
      <w:r>
        <w:t xml:space="preserve">Alku: Jennifer liittyi Softball-joukkueeseen tällä lukukaudella. Keskimmäinen: Jennifer harjoitteli joka päivä tullakseen paremmaksi.</w:t>
      </w:r>
    </w:p>
    <w:p>
      <w:r>
        <w:rPr>
          <w:b/>
        </w:rPr>
        <w:t xml:space="preserve">Tulos</w:t>
      </w:r>
    </w:p>
    <w:p>
      <w:r>
        <w:t xml:space="preserve">Jenniferistä tuli lopulta heidän paras pelaajansa.</w:t>
      </w:r>
    </w:p>
    <w:p>
      <w:r>
        <w:rPr>
          <w:b/>
        </w:rPr>
        <w:t xml:space="preserve">Esimerkki 2.2094</w:t>
      </w:r>
    </w:p>
    <w:p>
      <w:r>
        <w:t xml:space="preserve">Alku: Jess kuuli äskettäisestä murhasta kaupungissa. Keskikohta: Mies yritti ryöstää kaksi sisarusta.</w:t>
      </w:r>
    </w:p>
    <w:p>
      <w:r>
        <w:rPr>
          <w:b/>
        </w:rPr>
        <w:t xml:space="preserve">Tulos</w:t>
      </w:r>
    </w:p>
    <w:p>
      <w:r>
        <w:t xml:space="preserve">Hän tarttui aseeseen ja ampui, valitettavasti hän ampui veljeään.</w:t>
      </w:r>
    </w:p>
    <w:p>
      <w:r>
        <w:rPr>
          <w:b/>
        </w:rPr>
        <w:t xml:space="preserve">Esimerkki 2.2095</w:t>
      </w:r>
    </w:p>
    <w:p>
      <w:r>
        <w:t xml:space="preserve">Alku: Harry oli lukion koripallojoukkueessa. Keskikohta: Harry meni NBA:n harjoitusleirille.</w:t>
      </w:r>
    </w:p>
    <w:p>
      <w:r>
        <w:rPr>
          <w:b/>
        </w:rPr>
        <w:t xml:space="preserve">Tulos</w:t>
      </w:r>
    </w:p>
    <w:p>
      <w:r>
        <w:t xml:space="preserve">Hän oppi jäljittelemään ammattilaisurheilijoiden taitoja hyvin.</w:t>
      </w:r>
    </w:p>
    <w:p>
      <w:r>
        <w:rPr>
          <w:b/>
        </w:rPr>
        <w:t xml:space="preserve">Esimerkki 2.2096</w:t>
      </w:r>
    </w:p>
    <w:p>
      <w:r>
        <w:t xml:space="preserve">Alku: Brandon oli innoissaan siitä, että pääsi vihdoin Floridaan. Keskikohta: Brandon päätti ajaa ystävänsä kanssa.</w:t>
      </w:r>
    </w:p>
    <w:p>
      <w:r>
        <w:rPr>
          <w:b/>
        </w:rPr>
        <w:t xml:space="preserve">Tulos</w:t>
      </w:r>
    </w:p>
    <w:p>
      <w:r>
        <w:t xml:space="preserve">12 tunnin kuluttua he saapuivat määränpäähänsä.</w:t>
      </w:r>
    </w:p>
    <w:p>
      <w:r>
        <w:rPr>
          <w:b/>
        </w:rPr>
        <w:t xml:space="preserve">Esimerkki 2.2097</w:t>
      </w:r>
    </w:p>
    <w:p>
      <w:r>
        <w:t xml:space="preserve">Alku: Ariana rakastaa hapan karkkia. Keskikohta: Ariana päätti osallistua sitruunansyöntikilpailuun.</w:t>
      </w:r>
    </w:p>
    <w:p>
      <w:r>
        <w:rPr>
          <w:b/>
        </w:rPr>
        <w:t xml:space="preserve">Tulos</w:t>
      </w:r>
    </w:p>
    <w:p>
      <w:r>
        <w:t xml:space="preserve">Ariana voitti kilpailun.</w:t>
      </w:r>
    </w:p>
    <w:p>
      <w:r>
        <w:rPr>
          <w:b/>
        </w:rPr>
        <w:t xml:space="preserve">Esimerkki 2.2098</w:t>
      </w:r>
    </w:p>
    <w:p>
      <w:r>
        <w:t xml:space="preserve">Alku: Jimin piti hankkia tytölleen lahja ystävänpäiväksi. Keskikohta: Jim päätti ostaa uuden kaulakorun.</w:t>
      </w:r>
    </w:p>
    <w:p>
      <w:r>
        <w:rPr>
          <w:b/>
        </w:rPr>
        <w:t xml:space="preserve">Tulos</w:t>
      </w:r>
    </w:p>
    <w:p>
      <w:r>
        <w:t xml:space="preserve">Hänen tyttönsä rakasti sitä ja antoi hänelle suukon!</w:t>
      </w:r>
    </w:p>
    <w:p>
      <w:r>
        <w:rPr>
          <w:b/>
        </w:rPr>
        <w:t xml:space="preserve">Esimerkki 2.2099</w:t>
      </w:r>
    </w:p>
    <w:p>
      <w:r>
        <w:t xml:space="preserve">Alku: Jake halusi yllättää tyttöystävänsä. Keskikohta: Jaken tyttöystävä osti hänelle myös yllätyslahjan.</w:t>
      </w:r>
    </w:p>
    <w:p>
      <w:r>
        <w:rPr>
          <w:b/>
        </w:rPr>
        <w:t xml:space="preserve">Tulos</w:t>
      </w:r>
    </w:p>
    <w:p>
      <w:r>
        <w:t xml:space="preserve">He molemmat arvostivat toistensa huomaavaisuutta.</w:t>
      </w:r>
    </w:p>
    <w:p>
      <w:r>
        <w:rPr>
          <w:b/>
        </w:rPr>
        <w:t xml:space="preserve">Esimerkki 2.2100</w:t>
      </w:r>
    </w:p>
    <w:p>
      <w:r>
        <w:t xml:space="preserve">Alku: Kim todella vihasi työtään. Keskikohta: Kim meni kouluun oppiakseen uuden taidon.</w:t>
      </w:r>
    </w:p>
    <w:p>
      <w:r>
        <w:rPr>
          <w:b/>
        </w:rPr>
        <w:t xml:space="preserve">Tulos</w:t>
      </w:r>
    </w:p>
    <w:p>
      <w:r>
        <w:t xml:space="preserve">Kim on nyt paljon onnellisempi.</w:t>
      </w:r>
    </w:p>
    <w:p>
      <w:r>
        <w:rPr>
          <w:b/>
        </w:rPr>
        <w:t xml:space="preserve">Esimerkki 2.2101</w:t>
      </w:r>
    </w:p>
    <w:p>
      <w:r>
        <w:t xml:space="preserve">Alku: Tänä viikonloppuna käyn anoppini luona. Keskikohta: Tarvitsin uuden herätyskellon, jonka näen selvästi.</w:t>
      </w:r>
    </w:p>
    <w:p>
      <w:r>
        <w:rPr>
          <w:b/>
        </w:rPr>
        <w:t xml:space="preserve">Tulos</w:t>
      </w:r>
    </w:p>
    <w:p>
      <w:r>
        <w:t xml:space="preserve">Tilasin ison numerohälytyskellon, josta on hyviä arvosteluja.</w:t>
      </w:r>
    </w:p>
    <w:p>
      <w:r>
        <w:rPr>
          <w:b/>
        </w:rPr>
        <w:t xml:space="preserve">Esimerkki 2.2102</w:t>
      </w:r>
    </w:p>
    <w:p>
      <w:r>
        <w:t xml:space="preserve">Alku: Brad ja Angela olivat naimisissa ja odottivat innoissaan ensimmäistä vauvaansa Middleä: Jenny ei ollut innoissaan sisarpuolista.</w:t>
      </w:r>
    </w:p>
    <w:p>
      <w:r>
        <w:rPr>
          <w:b/>
        </w:rPr>
        <w:t xml:space="preserve">Tulos</w:t>
      </w:r>
    </w:p>
    <w:p>
      <w:r>
        <w:t xml:space="preserve">Jenny sattuu olemaan Heatherin tytär, josta Brad erosi aiemmin.</w:t>
      </w:r>
    </w:p>
    <w:p>
      <w:r>
        <w:rPr>
          <w:b/>
        </w:rPr>
        <w:t xml:space="preserve">Esimerkki 2.2103</w:t>
      </w:r>
    </w:p>
    <w:p>
      <w:r>
        <w:t xml:space="preserve">Alku: Steph söi yleensä runsaan aamiaisen. Keskikohta: Hän tiesi, että aamiainen on päivän tärkein ateria.</w:t>
      </w:r>
    </w:p>
    <w:p>
      <w:r>
        <w:rPr>
          <w:b/>
        </w:rPr>
        <w:t xml:space="preserve">Tulos</w:t>
      </w:r>
    </w:p>
    <w:p>
      <w:r>
        <w:t xml:space="preserve">Lääkärin mukaan hän oli myös terveempi.</w:t>
      </w:r>
    </w:p>
    <w:p>
      <w:r>
        <w:rPr>
          <w:b/>
        </w:rPr>
        <w:t xml:space="preserve">Esimerkki 2.2104</w:t>
      </w:r>
    </w:p>
    <w:p>
      <w:r>
        <w:t xml:space="preserve">Alku: Aaron oli myöhässä treffeiltä. Keskikohta: Aaron ajoi ylinopeutta päästäkseen treffeille.</w:t>
      </w:r>
    </w:p>
    <w:p>
      <w:r>
        <w:rPr>
          <w:b/>
        </w:rPr>
        <w:t xml:space="preserve">Tulos</w:t>
      </w:r>
    </w:p>
    <w:p>
      <w:r>
        <w:t xml:space="preserve">Nyt hänellä on treffit poliisiauton takapenkillä.</w:t>
      </w:r>
    </w:p>
    <w:p>
      <w:r>
        <w:rPr>
          <w:b/>
        </w:rPr>
        <w:t xml:space="preserve">Esimerkki 2.2105</w:t>
      </w:r>
    </w:p>
    <w:p>
      <w:r>
        <w:t xml:space="preserve">Alku: Mike, käsityömestari, aloitti työt tuolinsa parissa. Keskellä: Mike luki ohjeita tuolinsa kokoamisesta.</w:t>
      </w:r>
    </w:p>
    <w:p>
      <w:r>
        <w:rPr>
          <w:b/>
        </w:rPr>
        <w:t xml:space="preserve">Tulos</w:t>
      </w:r>
    </w:p>
    <w:p>
      <w:r>
        <w:t xml:space="preserve">Hän tuijotti lautoja ja kuvitteli päässään niiden kokoamista.</w:t>
      </w:r>
    </w:p>
    <w:p>
      <w:r>
        <w:rPr>
          <w:b/>
        </w:rPr>
        <w:t xml:space="preserve">Esimerkki 2.2106</w:t>
      </w:r>
    </w:p>
    <w:p>
      <w:r>
        <w:t xml:space="preserve">Alku: James ja Dominic heräsivät huonolla tuulella. Keskikohta: Jamesilla ja Dominicilla oli koko iltapäivän paha mieli.</w:t>
      </w:r>
    </w:p>
    <w:p>
      <w:r>
        <w:rPr>
          <w:b/>
        </w:rPr>
        <w:t xml:space="preserve">Tulos</w:t>
      </w:r>
    </w:p>
    <w:p>
      <w:r>
        <w:t xml:space="preserve">Heidän äitinsä päätti, että heidän oli aika mennä takaisin nukkumaan.</w:t>
      </w:r>
    </w:p>
    <w:p>
      <w:r>
        <w:rPr>
          <w:b/>
        </w:rPr>
        <w:t xml:space="preserve">Esimerkki 2.2107</w:t>
      </w:r>
    </w:p>
    <w:p>
      <w:r>
        <w:t xml:space="preserve">Alku: Opettajaa häiritsi ystäväni uusi kampaus. Keskikohta: Kerroin opettajalle, mitä tapahtui.</w:t>
      </w:r>
    </w:p>
    <w:p>
      <w:r>
        <w:rPr>
          <w:b/>
        </w:rPr>
        <w:t xml:space="preserve">Tulos</w:t>
      </w:r>
    </w:p>
    <w:p>
      <w:r>
        <w:t xml:space="preserve">He uskoivat tarinani ja tutkivat tapahtumapaikan.</w:t>
      </w:r>
    </w:p>
    <w:p>
      <w:r>
        <w:rPr>
          <w:b/>
        </w:rPr>
        <w:t xml:space="preserve">Esimerkki 2.2108</w:t>
      </w:r>
    </w:p>
    <w:p>
      <w:r>
        <w:t xml:space="preserve">Alku: Amy kasvoi maatilalla Illinoisissa. Keskimmäinen: Amy on ajamassa lentokentältä kotiin maissilabyrintissa.</w:t>
      </w:r>
    </w:p>
    <w:p>
      <w:r>
        <w:rPr>
          <w:b/>
        </w:rPr>
        <w:t xml:space="preserve">Tulos</w:t>
      </w:r>
    </w:p>
    <w:p>
      <w:r>
        <w:t xml:space="preserve">Se vei hänet takaisin lapsuuteensa, sillä hän ei ollut nähnyt sellaista vuosiin.</w:t>
      </w:r>
    </w:p>
    <w:p>
      <w:r>
        <w:rPr>
          <w:b/>
        </w:rPr>
        <w:t xml:space="preserve">Esimerkki 2.2109</w:t>
      </w:r>
    </w:p>
    <w:p>
      <w:r>
        <w:t xml:space="preserve">Alku: Kay oli pesemässä pyykkiä, ja ensimmäinen pyykkilasti oli kuivausrummussa. Keskikohta: Kun pesuohjelma päättyi, hän huomasi, että hänen vaatteensa olivat kutistuneet.</w:t>
      </w:r>
    </w:p>
    <w:p>
      <w:r>
        <w:rPr>
          <w:b/>
        </w:rPr>
        <w:t xml:space="preserve">Tulos</w:t>
      </w:r>
    </w:p>
    <w:p>
      <w:r>
        <w:t xml:space="preserve">Kay tajusi, että hänellä oli väärä asetus.</w:t>
      </w:r>
    </w:p>
    <w:p>
      <w:r>
        <w:rPr>
          <w:b/>
        </w:rPr>
        <w:t xml:space="preserve">Esimerkki 2.2110</w:t>
      </w:r>
    </w:p>
    <w:p>
      <w:r>
        <w:t xml:space="preserve">Alku: Sally oli suunnitellut menevänsä lenkille. Keskikohta: Kun Sally lähti liikkeelle, kulkukoira jahtasi ja puri häntä.</w:t>
      </w:r>
    </w:p>
    <w:p>
      <w:r>
        <w:rPr>
          <w:b/>
        </w:rPr>
        <w:t xml:space="preserve">Tulos</w:t>
      </w:r>
    </w:p>
    <w:p>
      <w:r>
        <w:t xml:space="preserve">Sally varautuu nyt odottamattomiin tilanteisiin.</w:t>
      </w:r>
    </w:p>
    <w:p>
      <w:r>
        <w:rPr>
          <w:b/>
        </w:rPr>
        <w:t xml:space="preserve">Esimerkki 2.2111</w:t>
      </w:r>
    </w:p>
    <w:p>
      <w:r>
        <w:t xml:space="preserve">Alku: Lolita oli tekemässä kampanjakylttiä. Keskikohta: Lolitan mielestä se oli hieno kyltti.</w:t>
      </w:r>
    </w:p>
    <w:p>
      <w:r>
        <w:rPr>
          <w:b/>
        </w:rPr>
        <w:t xml:space="preserve">Tulos</w:t>
      </w:r>
    </w:p>
    <w:p>
      <w:r>
        <w:t xml:space="preserve">Gina sanoi, että se ei ollut tarpeeksi puhutteleva.</w:t>
      </w:r>
    </w:p>
    <w:p>
      <w:r>
        <w:rPr>
          <w:b/>
        </w:rPr>
        <w:t xml:space="preserve">Esimerkki 2.2112</w:t>
      </w:r>
    </w:p>
    <w:p>
      <w:r>
        <w:t xml:space="preserve">Alku: Sue rakasti lintujen tarkkailua. Keskimmäinen: Sue otti kuvia näkemistään linnuista.</w:t>
      </w:r>
    </w:p>
    <w:p>
      <w:r>
        <w:rPr>
          <w:b/>
        </w:rPr>
        <w:t xml:space="preserve">Tulos</w:t>
      </w:r>
    </w:p>
    <w:p>
      <w:r>
        <w:t xml:space="preserve">Sue palkittiin harvinaisista valokuvista uudesta lajista.</w:t>
      </w:r>
    </w:p>
    <w:p>
      <w:r>
        <w:rPr>
          <w:b/>
        </w:rPr>
        <w:t xml:space="preserve">Esimerkki 2.2113</w:t>
      </w:r>
    </w:p>
    <w:p>
      <w:r>
        <w:t xml:space="preserve">Alku: Perheeni vei koiramme eläinsuojeluyhdistyksen varainkeruupiknikille. Keskikohta: Siellä oli ilmaisia hot dogeja.</w:t>
      </w:r>
    </w:p>
    <w:p>
      <w:r>
        <w:rPr>
          <w:b/>
        </w:rPr>
        <w:t xml:space="preserve">Tulos</w:t>
      </w:r>
    </w:p>
    <w:p>
      <w:r>
        <w:t xml:space="preserve">Lopulta, kun koirani oli varastanut kolmannen nakkisämpylän, luovuimme lounaasta.</w:t>
      </w:r>
    </w:p>
    <w:p>
      <w:r>
        <w:rPr>
          <w:b/>
        </w:rPr>
        <w:t xml:space="preserve">Esimerkki 2.2114</w:t>
      </w:r>
    </w:p>
    <w:p>
      <w:r>
        <w:t xml:space="preserve">Alku: Eräänä päivänä Yhdysvaltain presidentti vieraili kotikaupungissani. Keskikohta: Väkeä oli niin paljon, etten nähnyt mitään.</w:t>
      </w:r>
    </w:p>
    <w:p>
      <w:r>
        <w:rPr>
          <w:b/>
        </w:rPr>
        <w:t xml:space="preserve">Tulos</w:t>
      </w:r>
    </w:p>
    <w:p>
      <w:r>
        <w:t xml:space="preserve">Olin täysin kyllästynyt.</w:t>
      </w:r>
    </w:p>
    <w:p>
      <w:r>
        <w:rPr>
          <w:b/>
        </w:rPr>
        <w:t xml:space="preserve">Esimerkki 2.2115</w:t>
      </w:r>
    </w:p>
    <w:p>
      <w:r>
        <w:t xml:space="preserve">Alku: Eräänä jouluna sain äidilleni korillisen suklaata. Keskikohta: Mopsi söi suklaat.</w:t>
      </w:r>
    </w:p>
    <w:p>
      <w:r>
        <w:rPr>
          <w:b/>
        </w:rPr>
        <w:t xml:space="preserve">Tulos</w:t>
      </w:r>
    </w:p>
    <w:p>
      <w:r>
        <w:t xml:space="preserve">Löysimme myös lemmikkimopsimme, joka näytti hyvin syylliseltä ja sairaalta.</w:t>
      </w:r>
    </w:p>
    <w:p>
      <w:r>
        <w:rPr>
          <w:b/>
        </w:rPr>
        <w:t xml:space="preserve">Esimerkki 2.2116</w:t>
      </w:r>
    </w:p>
    <w:p>
      <w:r>
        <w:t xml:space="preserve">Alku: John tarvitsi kipeästi rahaa laskujen maksuun. Keskikohta: Hän päätti perustaa ruokarekan.</w:t>
      </w:r>
    </w:p>
    <w:p>
      <w:r>
        <w:rPr>
          <w:b/>
        </w:rPr>
        <w:t xml:space="preserve">Tulos</w:t>
      </w:r>
    </w:p>
    <w:p>
      <w:r>
        <w:t xml:space="preserve">Johnilla oli pian kaikki rahat, joita hän tarvitsi uudesta liiketoiminnastaan.</w:t>
      </w:r>
    </w:p>
    <w:p>
      <w:r>
        <w:rPr>
          <w:b/>
        </w:rPr>
        <w:t xml:space="preserve">Esimerkki 2.2117</w:t>
      </w:r>
    </w:p>
    <w:p>
      <w:r>
        <w:t xml:space="preserve">Alku: Stan lähetti romanttisen tekstiviestin tyttöystävälleen. Keskikohta: Stan lähetti sen vahingossa äidilleen.</w:t>
      </w:r>
    </w:p>
    <w:p>
      <w:r>
        <w:rPr>
          <w:b/>
        </w:rPr>
        <w:t xml:space="preserve">Tulos</w:t>
      </w:r>
    </w:p>
    <w:p>
      <w:r>
        <w:t xml:space="preserve">Stan oli hämillään.</w:t>
      </w:r>
    </w:p>
    <w:p>
      <w:r>
        <w:rPr>
          <w:b/>
        </w:rPr>
        <w:t xml:space="preserve">Esimerkki 2.2118</w:t>
      </w:r>
    </w:p>
    <w:p>
      <w:r>
        <w:t xml:space="preserve">Alku: Phil oli loistava myyntimies. Keskikohta: Phil voitti vuoden myyntimiehen palkinnon.</w:t>
      </w:r>
    </w:p>
    <w:p>
      <w:r>
        <w:rPr>
          <w:b/>
        </w:rPr>
        <w:t xml:space="preserve">Tulos</w:t>
      </w:r>
    </w:p>
    <w:p>
      <w:r>
        <w:t xml:space="preserve">Tämä sai Phillin jatkamaan ahkerasti töitä.</w:t>
      </w:r>
    </w:p>
    <w:p>
      <w:r>
        <w:rPr>
          <w:b/>
        </w:rPr>
        <w:t xml:space="preserve">Esimerkki 2.2119</w:t>
      </w:r>
    </w:p>
    <w:p>
      <w:r>
        <w:t xml:space="preserve">Alku: Tom oli hiljattain ostanut baarin. Keskikohta: Tom palkkasi parhaan ystävänsä, joka sitten varasti rahaa baarista.</w:t>
      </w:r>
    </w:p>
    <w:p>
      <w:r>
        <w:rPr>
          <w:b/>
        </w:rPr>
        <w:t xml:space="preserve">Tulos</w:t>
      </w:r>
    </w:p>
    <w:p>
      <w:r>
        <w:t xml:space="preserve">Tom antoi hänelle välittömästi potkut.</w:t>
      </w:r>
    </w:p>
    <w:p>
      <w:r>
        <w:rPr>
          <w:b/>
        </w:rPr>
        <w:t xml:space="preserve">Esimerkki 2.2120</w:t>
      </w:r>
    </w:p>
    <w:p>
      <w:r>
        <w:t xml:space="preserve">Alku: Charlie on ainoa lapsi. Keskikohta: Charlien äiti selitti Charlielle olevansa raskaana.</w:t>
      </w:r>
    </w:p>
    <w:p>
      <w:r>
        <w:rPr>
          <w:b/>
        </w:rPr>
        <w:t xml:space="preserve">Tulos</w:t>
      </w:r>
    </w:p>
    <w:p>
      <w:r>
        <w:t xml:space="preserve">Charlie saa uuden veljen muutaman kuukauden kuluttua!</w:t>
      </w:r>
    </w:p>
    <w:p>
      <w:r>
        <w:rPr>
          <w:b/>
        </w:rPr>
        <w:t xml:space="preserve">Esimerkki 2.2121</w:t>
      </w:r>
    </w:p>
    <w:p>
      <w:r>
        <w:t xml:space="preserve">Alku: Joe halusi oppia breakdancea. Keskivaihe: Joe kaatui ranteeseensa yrittäessään tehdä käsilläseisontaa.</w:t>
      </w:r>
    </w:p>
    <w:p>
      <w:r>
        <w:rPr>
          <w:b/>
        </w:rPr>
        <w:t xml:space="preserve">Tulos</w:t>
      </w:r>
    </w:p>
    <w:p>
      <w:r>
        <w:t xml:space="preserve">Joen oli mentävä sairaalaan tarkistuttamaan ranteensa.</w:t>
      </w:r>
    </w:p>
    <w:p>
      <w:r>
        <w:rPr>
          <w:b/>
        </w:rPr>
        <w:t xml:space="preserve">Esimerkki 2.2122</w:t>
      </w:r>
    </w:p>
    <w:p>
      <w:r>
        <w:t xml:space="preserve">Alku: Chuckin ystävä antoi hänelle palan purukumia. Keskikohta: Chuck halusi puhaltaa kuplan.</w:t>
      </w:r>
    </w:p>
    <w:p>
      <w:r>
        <w:rPr>
          <w:b/>
        </w:rPr>
        <w:t xml:space="preserve">Tulos</w:t>
      </w:r>
    </w:p>
    <w:p>
      <w:r>
        <w:t xml:space="preserve">Chuck lupasi jatkaa kuplien puhaltamisen harjoittelua.</w:t>
      </w:r>
    </w:p>
    <w:p>
      <w:r>
        <w:rPr>
          <w:b/>
        </w:rPr>
        <w:t xml:space="preserve">Esimerkki 2.2123</w:t>
      </w:r>
    </w:p>
    <w:p>
      <w:r>
        <w:t xml:space="preserve">Alku: Kirjoitin artikkelin, jossa analysoin erästä Jethro Tullin pitkää laulua. Keskivaihe: Olen yrittänyt saada artikkelini julkaistua.</w:t>
      </w:r>
    </w:p>
    <w:p>
      <w:r>
        <w:rPr>
          <w:b/>
        </w:rPr>
        <w:t xml:space="preserve">Tulos</w:t>
      </w:r>
    </w:p>
    <w:p>
      <w:r>
        <w:t xml:space="preserve">En ole vieläkään onnistunut saamaan artikkelia hyväksytyksi missään.</w:t>
      </w:r>
    </w:p>
    <w:p>
      <w:r>
        <w:rPr>
          <w:b/>
        </w:rPr>
        <w:t xml:space="preserve">Esimerkki 2.2124</w:t>
      </w:r>
    </w:p>
    <w:p>
      <w:r>
        <w:t xml:space="preserve">Alku: Tilasin ystävieni kanssa pizzan. Keskikohta: Ystäväni tilasivat salaatin pizzan kanssa.</w:t>
      </w:r>
    </w:p>
    <w:p>
      <w:r>
        <w:rPr>
          <w:b/>
        </w:rPr>
        <w:t xml:space="preserve">Tulos</w:t>
      </w:r>
    </w:p>
    <w:p>
      <w:r>
        <w:t xml:space="preserve">Sitten söin sen.</w:t>
      </w:r>
    </w:p>
    <w:p>
      <w:r>
        <w:rPr>
          <w:b/>
        </w:rPr>
        <w:t xml:space="preserve">Esimerkki 2.2125</w:t>
      </w:r>
    </w:p>
    <w:p>
      <w:r>
        <w:t xml:space="preserve">Alku: Perhe päätti lähteä lomalle. Keskikohta: Perhe meni lempirannalleen.</w:t>
      </w:r>
    </w:p>
    <w:p>
      <w:r>
        <w:rPr>
          <w:b/>
        </w:rPr>
        <w:t xml:space="preserve">Tulos</w:t>
      </w:r>
    </w:p>
    <w:p>
      <w:r>
        <w:t xml:space="preserve">Perhe oli surullinen, kun heidän oli lähdettävä.</w:t>
      </w:r>
    </w:p>
    <w:p>
      <w:r>
        <w:rPr>
          <w:b/>
        </w:rPr>
        <w:t xml:space="preserve">Esimerkki 2.2126</w:t>
      </w:r>
    </w:p>
    <w:p>
      <w:r>
        <w:t xml:space="preserve">Alku: Kävin tänään kävelyllä puistossa. Keskikohta: Kävellessä unohdan kaiken stressini.</w:t>
      </w:r>
    </w:p>
    <w:p>
      <w:r>
        <w:rPr>
          <w:b/>
        </w:rPr>
        <w:t xml:space="preserve">Tulos</w:t>
      </w:r>
    </w:p>
    <w:p>
      <w:r>
        <w:t xml:space="preserve">Kävely puiston läpi rentoutti minua.</w:t>
      </w:r>
    </w:p>
    <w:p>
      <w:r>
        <w:rPr>
          <w:b/>
        </w:rPr>
        <w:t xml:space="preserve">Esimerkki 2.2127</w:t>
      </w:r>
    </w:p>
    <w:p>
      <w:r>
        <w:t xml:space="preserve">Alku: Anna oli raskaana ensimmäisellä lapsellaan. Keskikohta: Anna oli hyvin iloinen siitä, että hän odotti lasta.</w:t>
      </w:r>
    </w:p>
    <w:p>
      <w:r>
        <w:rPr>
          <w:b/>
        </w:rPr>
        <w:t xml:space="preserve">Tulos</w:t>
      </w:r>
    </w:p>
    <w:p>
      <w:r>
        <w:t xml:space="preserve">Pian Anna sai kuuluisan raskaushehkun!</w:t>
      </w:r>
    </w:p>
    <w:p>
      <w:r>
        <w:rPr>
          <w:b/>
        </w:rPr>
        <w:t xml:space="preserve">Esimerkki 2.2128</w:t>
      </w:r>
    </w:p>
    <w:p>
      <w:r>
        <w:t xml:space="preserve">Alku: Olipa kerran poika nimeltä Jim. Keskikohta: Joka pelastui tappavalta taudilta.</w:t>
      </w:r>
    </w:p>
    <w:p>
      <w:r>
        <w:rPr>
          <w:b/>
        </w:rPr>
        <w:t xml:space="preserve">Tulos</w:t>
      </w:r>
    </w:p>
    <w:p>
      <w:r>
        <w:t xml:space="preserve">Hänen vanhempansa olivat tyytyväisiä.</w:t>
      </w:r>
    </w:p>
    <w:p>
      <w:r>
        <w:rPr>
          <w:b/>
        </w:rPr>
        <w:t xml:space="preserve">Esimerkki 2.2129</w:t>
      </w:r>
    </w:p>
    <w:p>
      <w:r>
        <w:t xml:space="preserve">Alku: Oliver oli järjestämässä juhlia ystävilleen. Keskikohta: Oliver huomasi juhlissa joitakin hikkauksia, mutta ei paljon.</w:t>
      </w:r>
    </w:p>
    <w:p>
      <w:r>
        <w:rPr>
          <w:b/>
        </w:rPr>
        <w:t xml:space="preserve">Tulos</w:t>
      </w:r>
    </w:p>
    <w:p>
      <w:r>
        <w:t xml:space="preserve">Kaiken kaikkiaan juhlat sujuivat todella hyvin.</w:t>
      </w:r>
    </w:p>
    <w:p>
      <w:r>
        <w:rPr>
          <w:b/>
        </w:rPr>
        <w:t xml:space="preserve">Esimerkki 2.2130</w:t>
      </w:r>
    </w:p>
    <w:p>
      <w:r>
        <w:t xml:space="preserve">Alku: Keskimmäinen: Paul rakasti baseball-pelaaja Sammy Sosa Keskimmäinen: Paul rakasti baseball-pelaaja Sammy Sosa: Paul rukoili, että hän saisi Sammy Sosa -kortin purukumipakkauksessaan.</w:t>
      </w:r>
    </w:p>
    <w:p>
      <w:r>
        <w:rPr>
          <w:b/>
        </w:rPr>
        <w:t xml:space="preserve">Tulos</w:t>
      </w:r>
    </w:p>
    <w:p>
      <w:r>
        <w:t xml:space="preserve">Pakkauksen ensimmäinen kortti oli Sammy Sosa -kortti.</w:t>
      </w:r>
    </w:p>
    <w:p>
      <w:r>
        <w:rPr>
          <w:b/>
        </w:rPr>
        <w:t xml:space="preserve">Esimerkki 2.2131</w:t>
      </w:r>
    </w:p>
    <w:p>
      <w:r>
        <w:t xml:space="preserve">Alku: Tyttöystäväni tuli eräänä päivänä raskaaksi. Keskikohta: Tyttöystäväni haluaa pitää lapsen.</w:t>
      </w:r>
    </w:p>
    <w:p>
      <w:r>
        <w:rPr>
          <w:b/>
        </w:rPr>
        <w:t xml:space="preserve">Tulos</w:t>
      </w:r>
    </w:p>
    <w:p>
      <w:r>
        <w:t xml:space="preserve">Se ei kuitenkaan estänyt meitä suorittamasta tehtäväämme.</w:t>
      </w:r>
    </w:p>
    <w:p>
      <w:r>
        <w:rPr>
          <w:b/>
        </w:rPr>
        <w:t xml:space="preserve">Esimerkki 2.2132</w:t>
      </w:r>
    </w:p>
    <w:p>
      <w:r>
        <w:t xml:space="preserve">Alku: Senaatti työskenteli kriisin ratkaisemiseksi. Keskikohta: Senaattirakennusta pommitettiin.</w:t>
      </w:r>
    </w:p>
    <w:p>
      <w:r>
        <w:rPr>
          <w:b/>
        </w:rPr>
        <w:t xml:space="preserve">Tulos</w:t>
      </w:r>
    </w:p>
    <w:p>
      <w:r>
        <w:t xml:space="preserve">Senaatti tuhoutui täysin.</w:t>
      </w:r>
    </w:p>
    <w:p>
      <w:r>
        <w:rPr>
          <w:b/>
        </w:rPr>
        <w:t xml:space="preserve">Esimerkki 2.2133</w:t>
      </w:r>
    </w:p>
    <w:p>
      <w:r>
        <w:t xml:space="preserve">Alku: Isäni ei ole löytänyt töitä kuukausiin. Keskikohta: Autoin isääni etsimällä netistä.</w:t>
      </w:r>
    </w:p>
    <w:p>
      <w:r>
        <w:rPr>
          <w:b/>
        </w:rPr>
        <w:t xml:space="preserve">Tulos</w:t>
      </w:r>
    </w:p>
    <w:p>
      <w:r>
        <w:t xml:space="preserve">Tänään sain tietää, että se oli hyvä asia, että tein niin.</w:t>
      </w:r>
    </w:p>
    <w:p>
      <w:r>
        <w:rPr>
          <w:b/>
        </w:rPr>
        <w:t xml:space="preserve">Esimerkki 2.2134</w:t>
      </w:r>
    </w:p>
    <w:p>
      <w:r>
        <w:t xml:space="preserve">Alku: New Mexicon autiomaassa on paljon ilkeitä otuksia. Keskikohta: Näimme New Mexicossa pari tällaista inhottavaa otusta, jotka yrittivät ryömiä hiekan läpi.</w:t>
      </w:r>
    </w:p>
    <w:p>
      <w:r>
        <w:rPr>
          <w:b/>
        </w:rPr>
        <w:t xml:space="preserve">Tulos</w:t>
      </w:r>
    </w:p>
    <w:p>
      <w:r>
        <w:t xml:space="preserve">Se oli hauskinta, mitä olen koskaan nähnyt.</w:t>
      </w:r>
    </w:p>
    <w:p>
      <w:r>
        <w:rPr>
          <w:b/>
        </w:rPr>
        <w:t xml:space="preserve">Esimerkki 2.2135</w:t>
      </w:r>
    </w:p>
    <w:p>
      <w:r>
        <w:t xml:space="preserve">Alku: Dot oli kyllästynyt olemaan tiukka äiti. Keskikohta: Ja hänen miehensä oli aina ollut siisti isä.</w:t>
      </w:r>
    </w:p>
    <w:p>
      <w:r>
        <w:rPr>
          <w:b/>
        </w:rPr>
        <w:t xml:space="preserve">Tulos</w:t>
      </w:r>
    </w:p>
    <w:p>
      <w:r>
        <w:t xml:space="preserve">Dot haki avioeroa seuraavana päivänä.</w:t>
      </w:r>
    </w:p>
    <w:p>
      <w:r>
        <w:rPr>
          <w:b/>
        </w:rPr>
        <w:t xml:space="preserve">Esimerkki 2.2136</w:t>
      </w:r>
    </w:p>
    <w:p>
      <w:r>
        <w:t xml:space="preserve">Alku: Mark rakasti pilailla opettajansa rouva Davisonin kanssa. Keskikohta: Eräänä päivänä rouva Davison lopulta kosti.</w:t>
      </w:r>
    </w:p>
    <w:p>
      <w:r>
        <w:rPr>
          <w:b/>
        </w:rPr>
        <w:t xml:space="preserve">Tulos</w:t>
      </w:r>
    </w:p>
    <w:p>
      <w:r>
        <w:t xml:space="preserve">Saatuaan osuman silmään Mark päätti, ettei hän enää koskaan tekisi pilaa.</w:t>
      </w:r>
    </w:p>
    <w:p>
      <w:r>
        <w:rPr>
          <w:b/>
        </w:rPr>
        <w:t xml:space="preserve">Esimerkki 2.2137</w:t>
      </w:r>
    </w:p>
    <w:p>
      <w:r>
        <w:t xml:space="preserve">Alku: Brad ja Angela olivat naimisissa ja odottivat innoissaan ensimmäistä vauvaansa Middleä: Jenny ei ollut onnellinen.</w:t>
      </w:r>
    </w:p>
    <w:p>
      <w:r>
        <w:rPr>
          <w:b/>
        </w:rPr>
        <w:t xml:space="preserve">Tulos</w:t>
      </w:r>
    </w:p>
    <w:p>
      <w:r>
        <w:t xml:space="preserve">Jenny sattuu olemaan Heatherin tytär, josta Brad erosi aiemmin.</w:t>
      </w:r>
    </w:p>
    <w:p>
      <w:r>
        <w:rPr>
          <w:b/>
        </w:rPr>
        <w:t xml:space="preserve">Esimerkki 2.2138</w:t>
      </w:r>
    </w:p>
    <w:p>
      <w:r>
        <w:t xml:space="preserve">Alku: Sharon halusi siivota pihansa. Keskikohta: Sharon työskenteli nopeasti eikä odottanut.</w:t>
      </w:r>
    </w:p>
    <w:p>
      <w:r>
        <w:rPr>
          <w:b/>
        </w:rPr>
        <w:t xml:space="preserve">Tulos</w:t>
      </w:r>
    </w:p>
    <w:p>
      <w:r>
        <w:t xml:space="preserve">Kun piha oli siisti, hän rentoutui tuolissa.</w:t>
      </w:r>
    </w:p>
    <w:p>
      <w:r>
        <w:rPr>
          <w:b/>
        </w:rPr>
        <w:t xml:space="preserve">Esimerkki 2.2139</w:t>
      </w:r>
    </w:p>
    <w:p>
      <w:r>
        <w:t xml:space="preserve">Alku: Charlene halusi tehdä spagettiaterian lapsilleen. Keskikohta: Valitettavasti Charlene poltti ruoan.</w:t>
      </w:r>
    </w:p>
    <w:p>
      <w:r>
        <w:rPr>
          <w:b/>
        </w:rPr>
        <w:t xml:space="preserve">Tulos</w:t>
      </w:r>
    </w:p>
    <w:p>
      <w:r>
        <w:t xml:space="preserve">Charlenen lapset söivät purkillisen kakkukuorrutetta päivälliseksi.</w:t>
      </w:r>
    </w:p>
    <w:p>
      <w:r>
        <w:rPr>
          <w:b/>
        </w:rPr>
        <w:t xml:space="preserve">Esimerkki 2.2140</w:t>
      </w:r>
    </w:p>
    <w:p>
      <w:r>
        <w:t xml:space="preserve">Alku: Tommy haaveili aina olevansa häkkitaistelija. Keskikohta: Tommy liittyi kuntosalille.</w:t>
      </w:r>
    </w:p>
    <w:p>
      <w:r>
        <w:rPr>
          <w:b/>
        </w:rPr>
        <w:t xml:space="preserve">Tulos</w:t>
      </w:r>
    </w:p>
    <w:p>
      <w:r>
        <w:t xml:space="preserve">Hän on nyt motivoitunut harjoittelemaan kovemmin ja voittamaan paremmin.</w:t>
      </w:r>
    </w:p>
    <w:p>
      <w:r>
        <w:rPr>
          <w:b/>
        </w:rPr>
        <w:t xml:space="preserve">Esimerkki 2.2141</w:t>
      </w:r>
    </w:p>
    <w:p>
      <w:r>
        <w:t xml:space="preserve">Alku: Ted piti kekseistä. Keskikohta: Ted meni leipomomyyntiin ja maistoi muutamia näytteitä.</w:t>
      </w:r>
    </w:p>
    <w:p>
      <w:r>
        <w:rPr>
          <w:b/>
        </w:rPr>
        <w:t xml:space="preserve">Tulos</w:t>
      </w:r>
    </w:p>
    <w:p>
      <w:r>
        <w:t xml:space="preserve">Ne olivat niin hyviä, että Ted päätti kokeilla muidenkin keksejä.</w:t>
      </w:r>
    </w:p>
    <w:p>
      <w:r>
        <w:rPr>
          <w:b/>
        </w:rPr>
        <w:t xml:space="preserve">Esimerkki 2.2142</w:t>
      </w:r>
    </w:p>
    <w:p>
      <w:r>
        <w:t xml:space="preserve">Alku: Mies nimesi koiransa rotusyrjinnän mukaan. Keskikohta: Mies ei halunnut muuttaa nimeä.</w:t>
      </w:r>
    </w:p>
    <w:p>
      <w:r>
        <w:rPr>
          <w:b/>
        </w:rPr>
        <w:t xml:space="preserve">Tulos</w:t>
      </w:r>
    </w:p>
    <w:p>
      <w:r>
        <w:t xml:space="preserve">He kertoivat miehelle, ettei hän ollut enää tervetullut sinne.</w:t>
      </w:r>
    </w:p>
    <w:p>
      <w:r>
        <w:rPr>
          <w:b/>
        </w:rPr>
        <w:t xml:space="preserve">Esimerkki 2.2143</w:t>
      </w:r>
    </w:p>
    <w:p>
      <w:r>
        <w:t xml:space="preserve">Alku: Menin kiinalaiseen buffetiin syömään perheeni kanssa. Keskikohta: Isäni tilasi Pekingin ankkaa, ja se oli niin täyteläistä, että minua alkoi heti oksettaa.</w:t>
      </w:r>
    </w:p>
    <w:p>
      <w:r>
        <w:rPr>
          <w:b/>
        </w:rPr>
        <w:t xml:space="preserve">Tulos</w:t>
      </w:r>
    </w:p>
    <w:p>
      <w:r>
        <w:t xml:space="preserve">Lopulta oksensin kaikkien nähden.</w:t>
      </w:r>
    </w:p>
    <w:p>
      <w:r>
        <w:rPr>
          <w:b/>
        </w:rPr>
        <w:t xml:space="preserve">Esimerkki 2.2144</w:t>
      </w:r>
    </w:p>
    <w:p>
      <w:r>
        <w:t xml:space="preserve">Alku: Gio rakasti ylimääräisen rahan tekemistä. Keskikohta: Gio teki osa-aikatyöstään hienon uran.</w:t>
      </w:r>
    </w:p>
    <w:p>
      <w:r>
        <w:rPr>
          <w:b/>
        </w:rPr>
        <w:t xml:space="preserve">Tulos</w:t>
      </w:r>
    </w:p>
    <w:p>
      <w:r>
        <w:t xml:space="preserve">Nyt Gio voi lopettaa päivätyönsä!</w:t>
      </w:r>
    </w:p>
    <w:p>
      <w:r>
        <w:rPr>
          <w:b/>
        </w:rPr>
        <w:t xml:space="preserve">Esimerkki 2.2145</w:t>
      </w:r>
    </w:p>
    <w:p>
      <w:r>
        <w:t xml:space="preserve">Alku: Babs oli harvinainen tiikerilaji. Keskikohta: Eläintarha hankki urospuolisen tiikerin asumaan Babsin kanssa.</w:t>
      </w:r>
    </w:p>
    <w:p>
      <w:r>
        <w:rPr>
          <w:b/>
        </w:rPr>
        <w:t xml:space="preserve">Tulos</w:t>
      </w:r>
    </w:p>
    <w:p>
      <w:r>
        <w:t xml:space="preserve">Tiikeriuros ja Babs saattoivat nyt tuottaa jälkeläisiä.</w:t>
      </w:r>
    </w:p>
    <w:p>
      <w:r>
        <w:rPr>
          <w:b/>
        </w:rPr>
        <w:t xml:space="preserve">Esimerkki 2.2146</w:t>
      </w:r>
    </w:p>
    <w:p>
      <w:r>
        <w:t xml:space="preserve">Alku: Billy haastoi ystävänsä Johnnyn osallistumaan rodeoon. Keskikohta: Johnny otti haasteen vastaan, mutta ei pärjännyt hyvin.</w:t>
      </w:r>
    </w:p>
    <w:p>
      <w:r>
        <w:rPr>
          <w:b/>
        </w:rPr>
        <w:t xml:space="preserve">Tulos</w:t>
      </w:r>
    </w:p>
    <w:p>
      <w:r>
        <w:t xml:space="preserve">Johnny päätti, ettei hän osallistuisi enää rodeoihin.</w:t>
      </w:r>
    </w:p>
    <w:p>
      <w:r>
        <w:rPr>
          <w:b/>
        </w:rPr>
        <w:t xml:space="preserve">Esimerkki 2.2147</w:t>
      </w:r>
    </w:p>
    <w:p>
      <w:r>
        <w:t xml:space="preserve">Alku: Laceylla on huomenna suuri puhe. Keskikohta: Lacey joutui myös valitsemaan puheensa syntymäpäiväjuhlien sijaan.</w:t>
      </w:r>
    </w:p>
    <w:p>
      <w:r>
        <w:rPr>
          <w:b/>
        </w:rPr>
        <w:t xml:space="preserve">Tulos</w:t>
      </w:r>
    </w:p>
    <w:p>
      <w:r>
        <w:t xml:space="preserve">Lacey inhoaa tehdä tuollaisia uhrauksia.</w:t>
      </w:r>
    </w:p>
    <w:p>
      <w:r>
        <w:rPr>
          <w:b/>
        </w:rPr>
        <w:t xml:space="preserve">Esimerkki 2.2148</w:t>
      </w:r>
    </w:p>
    <w:p>
      <w:r>
        <w:t xml:space="preserve">Alku: Jim sai kutsun illalliselle kauniilta tytöltä. Keskikohta: Jim oli kiitollinen ja käyttäytyi kuin herrasmies.</w:t>
      </w:r>
    </w:p>
    <w:p>
      <w:r>
        <w:rPr>
          <w:b/>
        </w:rPr>
        <w:t xml:space="preserve">Tulos</w:t>
      </w:r>
    </w:p>
    <w:p>
      <w:r>
        <w:t xml:space="preserve">Jimillä oli loistava illallinen ja hän oli erittäin kohtelias!</w:t>
      </w:r>
    </w:p>
    <w:p>
      <w:r>
        <w:rPr>
          <w:b/>
        </w:rPr>
        <w:t xml:space="preserve">Esimerkki 2.2149</w:t>
      </w:r>
    </w:p>
    <w:p>
      <w:r>
        <w:t xml:space="preserve">Alku: Amy työskenteli kotona ja esitti kysymyksensä chatissa. Keskivaihe: Amyn piti laittaa soittaja odottamaan.</w:t>
      </w:r>
    </w:p>
    <w:p>
      <w:r>
        <w:rPr>
          <w:b/>
        </w:rPr>
        <w:t xml:space="preserve">Tulos</w:t>
      </w:r>
    </w:p>
    <w:p>
      <w:r>
        <w:t xml:space="preserve">Amyn soittaja oli erittäin järkyttynyt, kun Amy palasi.</w:t>
      </w:r>
    </w:p>
    <w:p>
      <w:r>
        <w:rPr>
          <w:b/>
        </w:rPr>
        <w:t xml:space="preserve">Esimerkki 2.2150</w:t>
      </w:r>
    </w:p>
    <w:p>
      <w:r>
        <w:t xml:space="preserve">Alku: Ray halusi pitää perhepiknikin. Keskikohta: Hän kutsui kaikki sukulaisensa.</w:t>
      </w:r>
    </w:p>
    <w:p>
      <w:r>
        <w:rPr>
          <w:b/>
        </w:rPr>
        <w:t xml:space="preserve">Tulos</w:t>
      </w:r>
    </w:p>
    <w:p>
      <w:r>
        <w:t xml:space="preserve">Kaikki nauttivat piknikistä ulkona!</w:t>
      </w:r>
    </w:p>
    <w:p>
      <w:r>
        <w:rPr>
          <w:b/>
        </w:rPr>
        <w:t xml:space="preserve">Esimerkki 2.2151</w:t>
      </w:r>
    </w:p>
    <w:p>
      <w:r>
        <w:t xml:space="preserve">Alku: Doug rakasti kävelyä. Keskimmäinen: Doug käveli töiden jälkeen selvittääkseen päänsä.</w:t>
      </w:r>
    </w:p>
    <w:p>
      <w:r>
        <w:rPr>
          <w:b/>
        </w:rPr>
        <w:t xml:space="preserve">Tulos</w:t>
      </w:r>
    </w:p>
    <w:p>
      <w:r>
        <w:t xml:space="preserve">Sitten hän käveli kotiin tyytyväisenä päiväänsä.</w:t>
      </w:r>
    </w:p>
    <w:p>
      <w:r>
        <w:rPr>
          <w:b/>
        </w:rPr>
        <w:t xml:space="preserve">Esimerkki 2.2152</w:t>
      </w:r>
    </w:p>
    <w:p>
      <w:r>
        <w:t xml:space="preserve">Alku: Sallylla on tanssikilpailu kahden päivän kuluttua. Keskikohta: Sally harjoitteli päiväkausia.</w:t>
      </w:r>
    </w:p>
    <w:p>
      <w:r>
        <w:rPr>
          <w:b/>
        </w:rPr>
        <w:t xml:space="preserve">Tulos</w:t>
      </w:r>
    </w:p>
    <w:p>
      <w:r>
        <w:t xml:space="preserve">Kilpailussa Sally voittaa ensimmäisen sijan.</w:t>
      </w:r>
    </w:p>
    <w:p>
      <w:r>
        <w:rPr>
          <w:b/>
        </w:rPr>
        <w:t xml:space="preserve">Esimerkki 2.2153</w:t>
      </w:r>
    </w:p>
    <w:p>
      <w:r>
        <w:t xml:space="preserve">Alku: Charlesilla oli iso, valkoinen koira. Keskikohta: Koira sotki talon.</w:t>
      </w:r>
    </w:p>
    <w:p>
      <w:r>
        <w:rPr>
          <w:b/>
        </w:rPr>
        <w:t xml:space="preserve">Tulos</w:t>
      </w:r>
    </w:p>
    <w:p>
      <w:r>
        <w:t xml:space="preserve">Charlesin äiti oli hyvin vihainen.</w:t>
      </w:r>
    </w:p>
    <w:p>
      <w:r>
        <w:rPr>
          <w:b/>
        </w:rPr>
        <w:t xml:space="preserve">Esimerkki 2.2154</w:t>
      </w:r>
    </w:p>
    <w:p>
      <w:r>
        <w:t xml:space="preserve">Alku: Kay ja Beth halusivat mennä vaihtokauppaan. Keskikohta: He pitivät kaupan hinnoista!.</w:t>
      </w:r>
    </w:p>
    <w:p>
      <w:r>
        <w:rPr>
          <w:b/>
        </w:rPr>
        <w:t xml:space="preserve">Tulos</w:t>
      </w:r>
    </w:p>
    <w:p>
      <w:r>
        <w:t xml:space="preserve">Kay osti mekon, ja Beth osti kaksi kaulakorua.</w:t>
      </w:r>
    </w:p>
    <w:p>
      <w:r>
        <w:rPr>
          <w:b/>
        </w:rPr>
        <w:t xml:space="preserve">Esimerkki 2.2155</w:t>
      </w:r>
    </w:p>
    <w:p>
      <w:r>
        <w:t xml:space="preserve">Alku: Oli Julien kolmekymmenes syntymäpäivä. Keskikohta: Julie vihasi syntymäpäiväänsä.</w:t>
      </w:r>
    </w:p>
    <w:p>
      <w:r>
        <w:rPr>
          <w:b/>
        </w:rPr>
        <w:t xml:space="preserve">Tulos</w:t>
      </w:r>
    </w:p>
    <w:p>
      <w:r>
        <w:t xml:space="preserve">Julie pystyi hädin tuskin teeskentelemään hymyä, kun hänen ystävänsä lauloivat ja leikkasivat kakkua.</w:t>
      </w:r>
    </w:p>
    <w:p>
      <w:r>
        <w:rPr>
          <w:b/>
        </w:rPr>
        <w:t xml:space="preserve">Esimerkki 2.2156</w:t>
      </w:r>
    </w:p>
    <w:p>
      <w:r>
        <w:t xml:space="preserve">Alku: Cheryl muutti juuri uuteen asuntoon. Keskikohta: Cherylin seinässä oli reikä.</w:t>
      </w:r>
    </w:p>
    <w:p>
      <w:r>
        <w:rPr>
          <w:b/>
        </w:rPr>
        <w:t xml:space="preserve">Tulos</w:t>
      </w:r>
    </w:p>
    <w:p>
      <w:r>
        <w:t xml:space="preserve">Hän tervehti uutta naapuriaan ensimmäistä kertaa reiän läpi.</w:t>
      </w:r>
    </w:p>
    <w:p>
      <w:r>
        <w:rPr>
          <w:b/>
        </w:rPr>
        <w:t xml:space="preserve">Esimerkki 2.2157</w:t>
      </w:r>
    </w:p>
    <w:p>
      <w:r>
        <w:t xml:space="preserve">Alku: Amy ajoi töihin kuunnellen radiota. Keskikohta: Kappale soi, joka muistutti Amya epäonnistuneesta suhteesta.</w:t>
      </w:r>
    </w:p>
    <w:p>
      <w:r>
        <w:rPr>
          <w:b/>
        </w:rPr>
        <w:t xml:space="preserve">Tulos</w:t>
      </w:r>
    </w:p>
    <w:p>
      <w:r>
        <w:t xml:space="preserve">Hän oli yhä hapuillut kappaleesta kaiken tämän ajan jälkeen.</w:t>
      </w:r>
    </w:p>
    <w:p>
      <w:r>
        <w:rPr>
          <w:b/>
        </w:rPr>
        <w:t xml:space="preserve">Esimerkki 2.2158</w:t>
      </w:r>
    </w:p>
    <w:p>
      <w:r>
        <w:t xml:space="preserve">Alku: Linet oli kova tyttö. Keskikohta: Eräs poika puhui Linetille eräästä ongelmasta.</w:t>
      </w:r>
    </w:p>
    <w:p>
      <w:r>
        <w:rPr>
          <w:b/>
        </w:rPr>
        <w:t xml:space="preserve">Tulos</w:t>
      </w:r>
    </w:p>
    <w:p>
      <w:r>
        <w:t xml:space="preserve">Linet jätti pojalle mustan silmän ja ruhjoutuneen jalan.</w:t>
      </w:r>
    </w:p>
    <w:p>
      <w:r>
        <w:rPr>
          <w:b/>
        </w:rPr>
        <w:t xml:space="preserve">Esimerkki 2.2159</w:t>
      </w:r>
    </w:p>
    <w:p>
      <w:r>
        <w:t xml:space="preserve">Alku: Opettaja moitti Ginaa ja hänen ystäviään. Keskikohta: He olivat varmoja, että heidän vanhempansa saisivat tietää.</w:t>
      </w:r>
    </w:p>
    <w:p>
      <w:r>
        <w:rPr>
          <w:b/>
        </w:rPr>
        <w:t xml:space="preserve">Tulos</w:t>
      </w:r>
    </w:p>
    <w:p>
      <w:r>
        <w:t xml:space="preserve">He olivat iloisia siitä, että he pääsivät helpolla.</w:t>
      </w:r>
    </w:p>
    <w:p>
      <w:r>
        <w:rPr>
          <w:b/>
        </w:rPr>
        <w:t xml:space="preserve">Esimerkki 2.2160</w:t>
      </w:r>
    </w:p>
    <w:p>
      <w:r>
        <w:t xml:space="preserve">Alku: Olen kirjoittanut tarinoita vuodesta 2005 lähtien, silloin tällöin. Keskellä: Lähetän tarinoitani lehtiin, mutta niitä ei koskaan julkaista.</w:t>
      </w:r>
    </w:p>
    <w:p>
      <w:r>
        <w:rPr>
          <w:b/>
        </w:rPr>
        <w:t xml:space="preserve">Tulos</w:t>
      </w:r>
    </w:p>
    <w:p>
      <w:r>
        <w:t xml:space="preserve">Nautin kirjoittamisesta, vaikken koskaan saisikaan julkaistua.</w:t>
      </w:r>
    </w:p>
    <w:p>
      <w:r>
        <w:rPr>
          <w:b/>
        </w:rPr>
        <w:t xml:space="preserve">Esimerkki 2.2161</w:t>
      </w:r>
    </w:p>
    <w:p>
      <w:r>
        <w:t xml:space="preserve">Alku: Tony rakasti koiraansa Snowya enemmän kuin mitään muuta maailmassa. Keskikohta: Eräänä päivänä Snowy karkasi.</w:t>
      </w:r>
    </w:p>
    <w:p>
      <w:r>
        <w:rPr>
          <w:b/>
        </w:rPr>
        <w:t xml:space="preserve">Tulos</w:t>
      </w:r>
    </w:p>
    <w:p>
      <w:r>
        <w:t xml:space="preserve">Kun hän ripusti lehtisiä, eräs nainen näki yhden ja kertoi, että hänellä oli Snowy!</w:t>
      </w:r>
    </w:p>
    <w:p>
      <w:r>
        <w:rPr>
          <w:b/>
        </w:rPr>
        <w:t xml:space="preserve">Esimerkki 2.2162</w:t>
      </w:r>
    </w:p>
    <w:p>
      <w:r>
        <w:t xml:space="preserve">Alku: Ana päätti viedä taaperoikäisen tyttärensä ruokakauppaan. Keskikohta: Anan tytär ei saanut haluamaansa, joten hän makasi käytävällä ja sai raivokohtauksen.</w:t>
      </w:r>
    </w:p>
    <w:p>
      <w:r>
        <w:rPr>
          <w:b/>
        </w:rPr>
        <w:t xml:space="preserve">Tulos</w:t>
      </w:r>
    </w:p>
    <w:p>
      <w:r>
        <w:t xml:space="preserve">Ana päätti, ettei hän enää koskaan vie lastaan kauppaan.</w:t>
      </w:r>
    </w:p>
    <w:p>
      <w:r>
        <w:rPr>
          <w:b/>
        </w:rPr>
        <w:t xml:space="preserve">Esimerkki 2.2163</w:t>
      </w:r>
    </w:p>
    <w:p>
      <w:r>
        <w:t xml:space="preserve">Alku: Ella rakasti tähtien katselua. Keskimmäinen: Hän avasi isänsä lahjan.</w:t>
      </w:r>
    </w:p>
    <w:p>
      <w:r>
        <w:rPr>
          <w:b/>
        </w:rPr>
        <w:t xml:space="preserve">Tulos</w:t>
      </w:r>
    </w:p>
    <w:p>
      <w:r>
        <w:t xml:space="preserve">Hän näki, että hänen isänsä oli nimennyt tähden hänelle!</w:t>
      </w:r>
    </w:p>
    <w:p>
      <w:r>
        <w:rPr>
          <w:b/>
        </w:rPr>
        <w:t xml:space="preserve">Esimerkki 2.2164</w:t>
      </w:r>
    </w:p>
    <w:p>
      <w:r>
        <w:t xml:space="preserve">Alku: Kelly maalasi kynsiään sohvallaan. Keskikohta: Lakka lipsahti hänen käsistään ja putosi lattialle.</w:t>
      </w:r>
    </w:p>
    <w:p>
      <w:r>
        <w:rPr>
          <w:b/>
        </w:rPr>
        <w:t xml:space="preserve">Tulos</w:t>
      </w:r>
    </w:p>
    <w:p>
      <w:r>
        <w:t xml:space="preserve">Kelly oli vihainen siitä, että hän läikytti.</w:t>
      </w:r>
    </w:p>
    <w:p>
      <w:r>
        <w:rPr>
          <w:b/>
        </w:rPr>
        <w:t xml:space="preserve">Esimerkki 2.2165</w:t>
      </w:r>
    </w:p>
    <w:p>
      <w:r>
        <w:t xml:space="preserve">Alku: Jeff ja hänen isoisänsä kulkivat aina kanootilla jokea pitkin. Keskellä: Jeff ajatteli usein, miten hauskaa hänellä oli meloessa.</w:t>
      </w:r>
    </w:p>
    <w:p>
      <w:r>
        <w:rPr>
          <w:b/>
        </w:rPr>
        <w:t xml:space="preserve">Tulos</w:t>
      </w:r>
    </w:p>
    <w:p>
      <w:r>
        <w:t xml:space="preserve">Sitten eräänä päivänä hän otti sen esiin ja vei poikansa sen kyytiin.</w:t>
      </w:r>
    </w:p>
    <w:p>
      <w:r>
        <w:rPr>
          <w:b/>
        </w:rPr>
        <w:t xml:space="preserve">Esimerkki 2.2166</w:t>
      </w:r>
    </w:p>
    <w:p>
      <w:r>
        <w:t xml:space="preserve">Alku: Bob halusi nähdä lempibändinsä esiintyvän tänä viikonloppuna. Keskikohta: Bob pystyi ostamaan hyvät paikat konserttiin.</w:t>
      </w:r>
    </w:p>
    <w:p>
      <w:r>
        <w:rPr>
          <w:b/>
        </w:rPr>
        <w:t xml:space="preserve">Tulos</w:t>
      </w:r>
    </w:p>
    <w:p>
      <w:r>
        <w:t xml:space="preserve">Hän meni näyttelyyn ja vietti elämänsä parasta aikaa.</w:t>
      </w:r>
    </w:p>
    <w:p>
      <w:r>
        <w:rPr>
          <w:b/>
        </w:rPr>
        <w:t xml:space="preserve">Esimerkki 2.2167</w:t>
      </w:r>
    </w:p>
    <w:p>
      <w:r>
        <w:t xml:space="preserve">Alku: Tori pelkäsi korvalävistystä, mutta hän halusi näyttää siistiltä. Keskikohta: Torin äiti piti häntä kädestä, kun hänellä oli korvalävistys.</w:t>
      </w:r>
    </w:p>
    <w:p>
      <w:r>
        <w:rPr>
          <w:b/>
        </w:rPr>
        <w:t xml:space="preserve">Tulos</w:t>
      </w:r>
    </w:p>
    <w:p>
      <w:r>
        <w:t xml:space="preserve">Nyt hän esittelee lävistettyjä korviaan ylpeänä.</w:t>
      </w:r>
    </w:p>
    <w:p>
      <w:r>
        <w:rPr>
          <w:b/>
        </w:rPr>
        <w:t xml:space="preserve">Esimerkki 2.2168</w:t>
      </w:r>
    </w:p>
    <w:p>
      <w:r>
        <w:t xml:space="preserve">Alku: Halia pyydettiin keittämään spagettinuudelit päivälliselle. Keskikohta: Hal päätti katsoa jalkapallo-ottelua ruoanlaiton aikana.</w:t>
      </w:r>
    </w:p>
    <w:p>
      <w:r>
        <w:rPr>
          <w:b/>
        </w:rPr>
        <w:t xml:space="preserve">Tulos</w:t>
      </w:r>
    </w:p>
    <w:p>
      <w:r>
        <w:t xml:space="preserve">Hän unohti sekoittaa spagettinuudelit, ja illallinen oli pilalla.</w:t>
      </w:r>
    </w:p>
    <w:p>
      <w:r>
        <w:rPr>
          <w:b/>
        </w:rPr>
        <w:t xml:space="preserve">Esimerkki 2.2169</w:t>
      </w:r>
    </w:p>
    <w:p>
      <w:r>
        <w:t xml:space="preserve">Alku: Joen isoäiti rakasti kokata. Keskellä: Joe tiesi, että hänen isoäitinsä häpesi sitä, että ihmiset vierailivat hänen vanhassa, kuluneessa keittiössään.</w:t>
      </w:r>
    </w:p>
    <w:p>
      <w:r>
        <w:rPr>
          <w:b/>
        </w:rPr>
        <w:t xml:space="preserve">Tulos</w:t>
      </w:r>
    </w:p>
    <w:p>
      <w:r>
        <w:t xml:space="preserve">Mies yllätti hänet ja muutti koko keittiön.</w:t>
      </w:r>
    </w:p>
    <w:p>
      <w:r>
        <w:rPr>
          <w:b/>
        </w:rPr>
        <w:t xml:space="preserve">Esimerkki 2.2170</w:t>
      </w:r>
    </w:p>
    <w:p>
      <w:r>
        <w:t xml:space="preserve">Alku: Amy oli tiensä päässä asuntolakaverinsa Suen kanssa. Keskikohta: Amy päätti yrittää tulla toimeen Suen kanssa.</w:t>
      </w:r>
    </w:p>
    <w:p>
      <w:r>
        <w:rPr>
          <w:b/>
        </w:rPr>
        <w:t xml:space="preserve">Tulos</w:t>
      </w:r>
    </w:p>
    <w:p>
      <w:r>
        <w:t xml:space="preserve">Amy lähti sinä päivänä luottavaisena, että hän ja Sue tulisivat toimeen keskenään.</w:t>
      </w:r>
    </w:p>
    <w:p>
      <w:r>
        <w:rPr>
          <w:b/>
        </w:rPr>
        <w:t xml:space="preserve">Esimerkki 2.2171</w:t>
      </w:r>
    </w:p>
    <w:p>
      <w:r>
        <w:t xml:space="preserve">Alku: Kirjoitin ylös, millaiset halusin hautajaisteni olevan. Keskikohta: Sain tietää, että hautajaiset olivat kalliita.</w:t>
      </w:r>
    </w:p>
    <w:p>
      <w:r>
        <w:rPr>
          <w:b/>
        </w:rPr>
        <w:t xml:space="preserve">Tulos</w:t>
      </w:r>
    </w:p>
    <w:p>
      <w:r>
        <w:t xml:space="preserve">Muutin testamenttiani siten, että se sisältää polttohautauspalvelut.</w:t>
      </w:r>
    </w:p>
    <w:p>
      <w:r>
        <w:rPr>
          <w:b/>
        </w:rPr>
        <w:t xml:space="preserve">Esimerkki 2.2172</w:t>
      </w:r>
    </w:p>
    <w:p>
      <w:r>
        <w:t xml:space="preserve">Alku: Helen vihaa koiria. Keskikohta: Helen näkee kadulla kauniin kadonneen koiranpennun.</w:t>
      </w:r>
    </w:p>
    <w:p>
      <w:r>
        <w:rPr>
          <w:b/>
        </w:rPr>
        <w:t xml:space="preserve">Tulos</w:t>
      </w:r>
    </w:p>
    <w:p>
      <w:r>
        <w:t xml:space="preserve">Helen rakastuu.</w:t>
      </w:r>
    </w:p>
    <w:p>
      <w:r>
        <w:rPr>
          <w:b/>
        </w:rPr>
        <w:t xml:space="preserve">Esimerkki 2.2173</w:t>
      </w:r>
    </w:p>
    <w:p>
      <w:r>
        <w:t xml:space="preserve">Alku: Janin piti hakea tyttärensä luokan jälkeen. Keskikohta: Janet ajoi koululle, mutta siellä ei ollut ketään.</w:t>
      </w:r>
    </w:p>
    <w:p>
      <w:r>
        <w:rPr>
          <w:b/>
        </w:rPr>
        <w:t xml:space="preserve">Tulos</w:t>
      </w:r>
    </w:p>
    <w:p>
      <w:r>
        <w:t xml:space="preserve">Sitten hän tajusi, että oli lauantai.</w:t>
      </w:r>
    </w:p>
    <w:p>
      <w:r>
        <w:rPr>
          <w:b/>
        </w:rPr>
        <w:t xml:space="preserve">Esimerkki 2.2174</w:t>
      </w:r>
    </w:p>
    <w:p>
      <w:r>
        <w:t xml:space="preserve">Alku: Ben työskenteli lihasten rakentamiseksi. Keskivaihe: Ben yritti juoda raakoja kananmunia kuten Rocky ja piti niitä ällöttävinä, joten hän yritti sekoittaa niihin sokeria.</w:t>
      </w:r>
    </w:p>
    <w:p>
      <w:r>
        <w:rPr>
          <w:b/>
        </w:rPr>
        <w:t xml:space="preserve">Tulos</w:t>
      </w:r>
    </w:p>
    <w:p>
      <w:r>
        <w:t xml:space="preserve">Ben huomasi, että se teki munista paljon helpompia niellä!</w:t>
      </w:r>
    </w:p>
    <w:p>
      <w:r>
        <w:rPr>
          <w:b/>
        </w:rPr>
        <w:t xml:space="preserve">Esimerkki 2.2175</w:t>
      </w:r>
    </w:p>
    <w:p>
      <w:r>
        <w:t xml:space="preserve">Alku: Larry pelkäsi korkeita paikkoja. Keskikohta: Hän päätti kohdata pelkonsa ajamalla korkean sillan yli.</w:t>
      </w:r>
    </w:p>
    <w:p>
      <w:r>
        <w:rPr>
          <w:b/>
        </w:rPr>
        <w:t xml:space="preserve">Tulos</w:t>
      </w:r>
    </w:p>
    <w:p>
      <w:r>
        <w:t xml:space="preserve">Larry nauroi ilosta ajaessaan sillan yli.</w:t>
      </w:r>
    </w:p>
    <w:p>
      <w:r>
        <w:rPr>
          <w:b/>
        </w:rPr>
        <w:t xml:space="preserve">Esimerkki 2.2176</w:t>
      </w:r>
    </w:p>
    <w:p>
      <w:r>
        <w:t xml:space="preserve">Alku: Benny oli taiteilija, jonka inspiraatio on ollut viime aikoina vähissä. Keskikohta: Bennyllä oli kuolemanläheinen kokemus ja hän visualisoi jokaisen idean, joka hänellä oli elämässään.</w:t>
      </w:r>
    </w:p>
    <w:p>
      <w:r>
        <w:rPr>
          <w:b/>
        </w:rPr>
        <w:t xml:space="preserve">Tulos</w:t>
      </w:r>
    </w:p>
    <w:p>
      <w:r>
        <w:t xml:space="preserve">Sen jälkeen Benny on saanut tarpeeksi inspiraatiota kahdeksi eliniäksi.</w:t>
      </w:r>
    </w:p>
    <w:p>
      <w:r>
        <w:rPr>
          <w:b/>
        </w:rPr>
        <w:t xml:space="preserve">Esimerkki 2.2177</w:t>
      </w:r>
    </w:p>
    <w:p>
      <w:r>
        <w:t xml:space="preserve">Alku: Patrick ja hänen perheensä lähtivät lomalle Fort Lauderdaleen. Keskikohta: Patrickia pisti meduusa.</w:t>
      </w:r>
    </w:p>
    <w:p>
      <w:r>
        <w:rPr>
          <w:b/>
        </w:rPr>
        <w:t xml:space="preserve">Tulos</w:t>
      </w:r>
    </w:p>
    <w:p>
      <w:r>
        <w:t xml:space="preserve">Hengenpelastajat laittoivat siihen etikkaa, ja Patrickin oli pysyttävä poissa vedestä.</w:t>
      </w:r>
    </w:p>
    <w:p>
      <w:r>
        <w:rPr>
          <w:b/>
        </w:rPr>
        <w:t xml:space="preserve">Esimerkki 2.2178</w:t>
      </w:r>
    </w:p>
    <w:p>
      <w:r>
        <w:t xml:space="preserve">Alku: Bob rakasti syödä suklaata. Keskimmäinen: Bob söi paljon suklaata.</w:t>
      </w:r>
    </w:p>
    <w:p>
      <w:r>
        <w:rPr>
          <w:b/>
        </w:rPr>
        <w:t xml:space="preserve">Tulos</w:t>
      </w:r>
    </w:p>
    <w:p>
      <w:r>
        <w:t xml:space="preserve">Bob sairastui pahasti ja joutui sairaalaan.</w:t>
      </w:r>
    </w:p>
    <w:p>
      <w:r>
        <w:rPr>
          <w:b/>
        </w:rPr>
        <w:t xml:space="preserve">Esimerkki 2.2179</w:t>
      </w:r>
    </w:p>
    <w:p>
      <w:r>
        <w:t xml:space="preserve">Alku: Anitan äiti vei hänet eläintarhaan. Keskikohta: Anitalla ja hänen äidillään oli mahtava päivä.</w:t>
      </w:r>
    </w:p>
    <w:p>
      <w:r>
        <w:rPr>
          <w:b/>
        </w:rPr>
        <w:t xml:space="preserve">Tulos</w:t>
      </w:r>
    </w:p>
    <w:p>
      <w:r>
        <w:t xml:space="preserve">Se oli hieno päivä, jonka Anita muistaisi ikuisesti.</w:t>
      </w:r>
    </w:p>
    <w:p>
      <w:r>
        <w:rPr>
          <w:b/>
        </w:rPr>
        <w:t xml:space="preserve">Esimerkki 2.2180</w:t>
      </w:r>
    </w:p>
    <w:p>
      <w:r>
        <w:t xml:space="preserve">Alku: Brad meni rannalle. Keskikohta: Brad unohti laittaa aurinkovoidetta ja paloi auringossa.</w:t>
      </w:r>
    </w:p>
    <w:p>
      <w:r>
        <w:rPr>
          <w:b/>
        </w:rPr>
        <w:t xml:space="preserve">Tulos</w:t>
      </w:r>
    </w:p>
    <w:p>
      <w:r>
        <w:t xml:space="preserve">Bradin päivä meni hyvin huonosti.</w:t>
      </w:r>
    </w:p>
    <w:p>
      <w:r>
        <w:rPr>
          <w:b/>
        </w:rPr>
        <w:t xml:space="preserve">Esimerkki 2.2181</w:t>
      </w:r>
    </w:p>
    <w:p>
      <w:r>
        <w:t xml:space="preserve">Alku: Frank on työtön ja tarvitsee työtä. Keskikohta: Hän päätti mennä toiseen työhaastatteluun ja se meni surkeasti.</w:t>
      </w:r>
    </w:p>
    <w:p>
      <w:r>
        <w:rPr>
          <w:b/>
        </w:rPr>
        <w:t xml:space="preserve">Tulos</w:t>
      </w:r>
    </w:p>
    <w:p>
      <w:r>
        <w:t xml:space="preserve">Häntä ei koskaan kutsuttu takaisin toiseen haastatteluun.</w:t>
      </w:r>
    </w:p>
    <w:p>
      <w:r>
        <w:rPr>
          <w:b/>
        </w:rPr>
        <w:t xml:space="preserve">Esimerkki 2.2182</w:t>
      </w:r>
    </w:p>
    <w:p>
      <w:r>
        <w:t xml:space="preserve">Alku: Domingo oli trooppisen saaren diktaattori. Keskikohta: Muiden maiden neuvottelijat yrittivät voittaa suosiota vitsailemalla.</w:t>
      </w:r>
    </w:p>
    <w:p>
      <w:r>
        <w:rPr>
          <w:b/>
        </w:rPr>
        <w:t xml:space="preserve">Tulos</w:t>
      </w:r>
    </w:p>
    <w:p>
      <w:r>
        <w:t xml:space="preserve">Mutta kumpikaan neuvottelija ei ollut hauska.</w:t>
      </w:r>
    </w:p>
    <w:p>
      <w:r>
        <w:rPr>
          <w:b/>
        </w:rPr>
        <w:t xml:space="preserve">Esimerkki 2.2183</w:t>
      </w:r>
    </w:p>
    <w:p>
      <w:r>
        <w:t xml:space="preserve">Alku: Ricky oli asiantuntija osakkeiden futuurikaupassa. Keskikohta: Hän sijoitti useisiin osakkeisiin.</w:t>
      </w:r>
    </w:p>
    <w:p>
      <w:r>
        <w:rPr>
          <w:b/>
        </w:rPr>
        <w:t xml:space="preserve">Tulos</w:t>
      </w:r>
    </w:p>
    <w:p>
      <w:r>
        <w:t xml:space="preserve">Ricky ei olisi voinut olla onnellisempi, sillä hän tienasi paljon rahaa.</w:t>
      </w:r>
    </w:p>
    <w:p>
      <w:r>
        <w:rPr>
          <w:b/>
        </w:rPr>
        <w:t xml:space="preserve">Esimerkki 2.2184</w:t>
      </w:r>
    </w:p>
    <w:p>
      <w:r>
        <w:t xml:space="preserve">Alku: Marraskuussa ostajat tulevat piilostaan. Keskikohta: Ostajat rakastavat mustan perjantain alennusmyyntejä.</w:t>
      </w:r>
    </w:p>
    <w:p>
      <w:r>
        <w:rPr>
          <w:b/>
        </w:rPr>
        <w:t xml:space="preserve">Tulos</w:t>
      </w:r>
    </w:p>
    <w:p>
      <w:r>
        <w:t xml:space="preserve">Hän tappeli vanhan naisen kanssa viimeisestä parista lumikenkiä.</w:t>
      </w:r>
    </w:p>
    <w:p>
      <w:r>
        <w:rPr>
          <w:b/>
        </w:rPr>
        <w:t xml:space="preserve">Esimerkki 2.2185</w:t>
      </w:r>
    </w:p>
    <w:p>
      <w:r>
        <w:t xml:space="preserve">Alku: Jake oli puistossa. Keskikohta: Ankka varasti hänen voileipänsä.</w:t>
      </w:r>
    </w:p>
    <w:p>
      <w:r>
        <w:rPr>
          <w:b/>
        </w:rPr>
        <w:t xml:space="preserve">Tulos</w:t>
      </w:r>
    </w:p>
    <w:p>
      <w:r>
        <w:t xml:space="preserve">Hän jahtasi sitä, mutta ei saanut sitä koskaan kiinni.</w:t>
      </w:r>
    </w:p>
    <w:p>
      <w:r>
        <w:rPr>
          <w:b/>
        </w:rPr>
        <w:t xml:space="preserve">Esimerkki 2.2186</w:t>
      </w:r>
    </w:p>
    <w:p>
      <w:r>
        <w:t xml:space="preserve">Alku: Quentin on aina halunnut lähteä lomalle toiseen maahan. Keskikohta: Matka Malesiaan tuotti hänelle suunnatonta mielihyvää.</w:t>
      </w:r>
    </w:p>
    <w:p>
      <w:r>
        <w:rPr>
          <w:b/>
        </w:rPr>
        <w:t xml:space="preserve">Tulos</w:t>
      </w:r>
    </w:p>
    <w:p>
      <w:r>
        <w:t xml:space="preserve">Hän on todella kokenut elämänsä matkan.</w:t>
      </w:r>
    </w:p>
    <w:p>
      <w:r>
        <w:rPr>
          <w:b/>
        </w:rPr>
        <w:t xml:space="preserve">Esimerkki 2.2187</w:t>
      </w:r>
    </w:p>
    <w:p>
      <w:r>
        <w:t xml:space="preserve">Alku: Liza oli yläkerrassa töissä, kun savunilmaisin laukesi. Keskikohta: Liza laittoi astianpesukoneeseen kuuman kattilan, jossa oli paperia.</w:t>
      </w:r>
    </w:p>
    <w:p>
      <w:r>
        <w:rPr>
          <w:b/>
        </w:rPr>
        <w:t xml:space="preserve">Tulos</w:t>
      </w:r>
    </w:p>
    <w:p>
      <w:r>
        <w:t xml:space="preserve">Kukaan ei loukkaantunut, mutta astianpesukone tuhoutui.</w:t>
      </w:r>
    </w:p>
    <w:p>
      <w:r>
        <w:rPr>
          <w:b/>
        </w:rPr>
        <w:t xml:space="preserve">Esimerkki 2.2188</w:t>
      </w:r>
    </w:p>
    <w:p>
      <w:r>
        <w:t xml:space="preserve">Alku: Tomilla oli nälkä eikä hän tiennyt, mitä syödä. Keskikohta: Tom ajatteli ajaa pikaruokapaikkaan syömään hampurilaisen.</w:t>
      </w:r>
    </w:p>
    <w:p>
      <w:r>
        <w:rPr>
          <w:b/>
        </w:rPr>
        <w:t xml:space="preserve">Tulos</w:t>
      </w:r>
    </w:p>
    <w:p>
      <w:r>
        <w:t xml:space="preserve">Hän kääntyi ympäri ja päätti kokata sen sijaan.</w:t>
      </w:r>
    </w:p>
    <w:p>
      <w:r>
        <w:rPr>
          <w:b/>
        </w:rPr>
        <w:t xml:space="preserve">Esimerkki 2.2189</w:t>
      </w:r>
    </w:p>
    <w:p>
      <w:r>
        <w:t xml:space="preserve">Alku: Andrea oli teini-ikäinen, joka halusi elokuvatähdeksi. Keskikohta: Andrea pyrki kovasti, joten hän meni castingiin.</w:t>
      </w:r>
    </w:p>
    <w:p>
      <w:r>
        <w:rPr>
          <w:b/>
        </w:rPr>
        <w:t xml:space="preserve">Tulos</w:t>
      </w:r>
    </w:p>
    <w:p>
      <w:r>
        <w:t xml:space="preserve">Casting director soitti ja tarjosi Andrealle roolia isossa elokuvassa.</w:t>
      </w:r>
    </w:p>
    <w:p>
      <w:r>
        <w:rPr>
          <w:b/>
        </w:rPr>
        <w:t xml:space="preserve">Esimerkki 2.2190</w:t>
      </w:r>
    </w:p>
    <w:p>
      <w:r>
        <w:t xml:space="preserve">Alku: Johnny halusi saada itseluottamusta. Keskivaihe: Johnny kertoi itselleen, että hän oli kyvykäs.</w:t>
      </w:r>
    </w:p>
    <w:p>
      <w:r>
        <w:rPr>
          <w:b/>
        </w:rPr>
        <w:t xml:space="preserve">Tulos</w:t>
      </w:r>
    </w:p>
    <w:p>
      <w:r>
        <w:t xml:space="preserve">Johnny oli tyytyväinen ja onnellinen kovalla työllä ansaitusta itseluottamuksestaan.</w:t>
      </w:r>
    </w:p>
    <w:p>
      <w:r>
        <w:rPr>
          <w:b/>
        </w:rPr>
        <w:t xml:space="preserve">Esimerkki 2.2191</w:t>
      </w:r>
    </w:p>
    <w:p>
      <w:r>
        <w:t xml:space="preserve">Alku: Kun näin Elenan henkilökohtaisesti, annoin hänelle timanttikaulakorun. Keskikohta: Elena oli järkyttynyt yllätyksestä ja kaikesta huomiosta.</w:t>
      </w:r>
    </w:p>
    <w:p>
      <w:r>
        <w:rPr>
          <w:b/>
        </w:rPr>
        <w:t xml:space="preserve">Tulos</w:t>
      </w:r>
    </w:p>
    <w:p>
      <w:r>
        <w:t xml:space="preserve">Elena vain antoi minulle vitosen.</w:t>
      </w:r>
    </w:p>
    <w:p>
      <w:r>
        <w:rPr>
          <w:b/>
        </w:rPr>
        <w:t xml:space="preserve">Esimerkki 2.2192</w:t>
      </w:r>
    </w:p>
    <w:p>
      <w:r>
        <w:t xml:space="preserve">Alku: Ryan oli yleisesti ottaen töykeä ihminen. Keskikohta: Ryan pyysi töykeästi tarjoilijalta hot wingsejä.</w:t>
      </w:r>
    </w:p>
    <w:p>
      <w:r>
        <w:rPr>
          <w:b/>
        </w:rPr>
        <w:t xml:space="preserve">Tulos</w:t>
      </w:r>
    </w:p>
    <w:p>
      <w:r>
        <w:t xml:space="preserve">Ryan juoksi ulos ravintolasta suu palavana!</w:t>
      </w:r>
    </w:p>
    <w:p>
      <w:r>
        <w:rPr>
          <w:b/>
        </w:rPr>
        <w:t xml:space="preserve">Esimerkki 2.2193</w:t>
      </w:r>
    </w:p>
    <w:p>
      <w:r>
        <w:t xml:space="preserve">Alku: Keskimmäinen: Heather oli parempi juoksija kuin useimmat muut.</w:t>
      </w:r>
    </w:p>
    <w:p>
      <w:r>
        <w:rPr>
          <w:b/>
        </w:rPr>
        <w:t xml:space="preserve">Tulos</w:t>
      </w:r>
    </w:p>
    <w:p>
      <w:r>
        <w:t xml:space="preserve">Lopulta Heather voitti.</w:t>
      </w:r>
    </w:p>
    <w:p>
      <w:r>
        <w:rPr>
          <w:b/>
        </w:rPr>
        <w:t xml:space="preserve">Esimerkki 2.2194</w:t>
      </w:r>
    </w:p>
    <w:p>
      <w:r>
        <w:t xml:space="preserve">Alku: Kim oli syönyt hirvenlihaa tietämättä, millaista lihaa se oli. Keskikohta: Kimistä tuntui melko inhottavalta.</w:t>
      </w:r>
    </w:p>
    <w:p>
      <w:r>
        <w:rPr>
          <w:b/>
        </w:rPr>
        <w:t xml:space="preserve">Tulos</w:t>
      </w:r>
    </w:p>
    <w:p>
      <w:r>
        <w:t xml:space="preserve">Hän joi hitaasti lasillisen vettä rauhoittaakseen vatsaansa.</w:t>
      </w:r>
    </w:p>
    <w:p>
      <w:r>
        <w:rPr>
          <w:b/>
        </w:rPr>
        <w:t xml:space="preserve">Esimerkki 2.2195</w:t>
      </w:r>
    </w:p>
    <w:p>
      <w:r>
        <w:t xml:space="preserve">Alku: Sam halusi oppia lukemaan. Keskikohta: Sam meni kouluun lukemaan.</w:t>
      </w:r>
    </w:p>
    <w:p>
      <w:r>
        <w:rPr>
          <w:b/>
        </w:rPr>
        <w:t xml:space="preserve">Tulos</w:t>
      </w:r>
    </w:p>
    <w:p>
      <w:r>
        <w:t xml:space="preserve">Kuukausien opiskelun jälkeen Samista tuli loistava lukija!</w:t>
      </w:r>
    </w:p>
    <w:p>
      <w:r>
        <w:rPr>
          <w:b/>
        </w:rPr>
        <w:t xml:space="preserve">Esimerkki 2.2196</w:t>
      </w:r>
    </w:p>
    <w:p>
      <w:r>
        <w:t xml:space="preserve">Alku: Kai kutsui äitinsä elokuviin. Keskikohta: Kai pelkäsi, ettei heillä olisi hauskaa.</w:t>
      </w:r>
    </w:p>
    <w:p>
      <w:r>
        <w:rPr>
          <w:b/>
        </w:rPr>
        <w:t xml:space="preserve">Tulos</w:t>
      </w:r>
    </w:p>
    <w:p>
      <w:r>
        <w:t xml:space="preserve">Kai ja hänen äitinsä viihtyivät molemmat hyvin!</w:t>
      </w:r>
    </w:p>
    <w:p>
      <w:r>
        <w:rPr>
          <w:b/>
        </w:rPr>
        <w:t xml:space="preserve">Esimerkki 2.2197</w:t>
      </w:r>
    </w:p>
    <w:p>
      <w:r>
        <w:t xml:space="preserve">Alku: Sue oli fuksi yliopistossa, ja hänellä oli vaikeaa. Keskikohta: Suen ystävä päätti auttaa.</w:t>
      </w:r>
    </w:p>
    <w:p>
      <w:r>
        <w:rPr>
          <w:b/>
        </w:rPr>
        <w:t xml:space="preserve">Tulos</w:t>
      </w:r>
    </w:p>
    <w:p>
      <w:r>
        <w:t xml:space="preserve">Hän kutsui Suen opiskelemaan ryhmän kanssa saadakseen lisäapua.</w:t>
      </w:r>
    </w:p>
    <w:p>
      <w:r>
        <w:rPr>
          <w:b/>
        </w:rPr>
        <w:t xml:space="preserve">Esimerkki 2.2198</w:t>
      </w:r>
    </w:p>
    <w:p>
      <w:r>
        <w:t xml:space="preserve">Alku: Sam ei koskaan lähtenyt ulos yöllä. Keskikohta: Hän päätti muuttaa sen ja lähteä kävelylle.</w:t>
      </w:r>
    </w:p>
    <w:p>
      <w:r>
        <w:rPr>
          <w:b/>
        </w:rPr>
        <w:t xml:space="preserve">Tulos</w:t>
      </w:r>
    </w:p>
    <w:p>
      <w:r>
        <w:t xml:space="preserve">Kauniit tähdet saivat hänet rakastumaan ikuisesti yöhön.</w:t>
      </w:r>
    </w:p>
    <w:p>
      <w:r>
        <w:rPr>
          <w:b/>
        </w:rPr>
        <w:t xml:space="preserve">Esimerkki 2.2199</w:t>
      </w:r>
    </w:p>
    <w:p>
      <w:r>
        <w:t xml:space="preserve">Alku: Eilen minun piti mennä ruokaostoksille. Keskikohta: Kassanhoitaja oli töykeä, ja tein kohtauksen.</w:t>
      </w:r>
    </w:p>
    <w:p>
      <w:r>
        <w:rPr>
          <w:b/>
        </w:rPr>
        <w:t xml:space="preserve">Tulos</w:t>
      </w:r>
    </w:p>
    <w:p>
      <w:r>
        <w:t xml:space="preserve">Mukava kassanhoitaja tuli pyytämään anteeksi ja auttoi minua kassalle.</w:t>
      </w:r>
    </w:p>
    <w:p>
      <w:r>
        <w:rPr>
          <w:b/>
        </w:rPr>
        <w:t xml:space="preserve">Esimerkki 2.2200</w:t>
      </w:r>
    </w:p>
    <w:p>
      <w:r>
        <w:t xml:space="preserve">Alku: Tom oli menossa Indianaan. Keskikohta: Tomilla ei ollut lippua.</w:t>
      </w:r>
    </w:p>
    <w:p>
      <w:r>
        <w:rPr>
          <w:b/>
        </w:rPr>
        <w:t xml:space="preserve">Tulos</w:t>
      </w:r>
    </w:p>
    <w:p>
      <w:r>
        <w:t xml:space="preserve">Lentäjä kuitenkin sanoi, että hän voisi matkustaa ilmaiseksi.</w:t>
      </w:r>
    </w:p>
    <w:p>
      <w:r>
        <w:rPr>
          <w:b/>
        </w:rPr>
        <w:t xml:space="preserve">Esimerkki 2.2201</w:t>
      </w:r>
    </w:p>
    <w:p>
      <w:r>
        <w:t xml:space="preserve">Alku: Janen silmät olivat epätavallisen suuret. Keskikohta: Poika kysyi Janelta, käyttikö hän huumeita nähtyään hänen silmänsä.</w:t>
      </w:r>
    </w:p>
    <w:p>
      <w:r>
        <w:rPr>
          <w:b/>
        </w:rPr>
        <w:t xml:space="preserve">Tulos</w:t>
      </w:r>
    </w:p>
    <w:p>
      <w:r>
        <w:t xml:space="preserve">Jane vastasi pojalle ja jatkoi matkaansa hymyillen.</w:t>
      </w:r>
    </w:p>
    <w:p>
      <w:r>
        <w:rPr>
          <w:b/>
        </w:rPr>
        <w:t xml:space="preserve">Esimerkki 2.2202</w:t>
      </w:r>
    </w:p>
    <w:p>
      <w:r>
        <w:t xml:space="preserve">Alku: Joe ja Mary kutsuivat ystäviä päivälliselle. Keskikohta: Kaikki riitelivät politiikasta.</w:t>
      </w:r>
    </w:p>
    <w:p>
      <w:r>
        <w:rPr>
          <w:b/>
        </w:rPr>
        <w:t xml:space="preserve">Tulos</w:t>
      </w:r>
    </w:p>
    <w:p>
      <w:r>
        <w:t xml:space="preserve">Kaikki päättivät, etteivät tee sitä enää koskaan.</w:t>
      </w:r>
    </w:p>
    <w:p>
      <w:r>
        <w:rPr>
          <w:b/>
        </w:rPr>
        <w:t xml:space="preserve">Esimerkki 2.2203</w:t>
      </w:r>
    </w:p>
    <w:p>
      <w:r>
        <w:t xml:space="preserve">Alku: Beth oli puistossa ruokkimassa lintuja. Keskikohta: Lintu yritti hyökätä Bethin kimppuun.</w:t>
      </w:r>
    </w:p>
    <w:p>
      <w:r>
        <w:rPr>
          <w:b/>
        </w:rPr>
        <w:t xml:space="preserve">Tulos</w:t>
      </w:r>
    </w:p>
    <w:p>
      <w:r>
        <w:t xml:space="preserve">Lintu ohitti Bethin, mutta hän juoksi kuitenkin autolleen.</w:t>
      </w:r>
    </w:p>
    <w:p>
      <w:r>
        <w:rPr>
          <w:b/>
        </w:rPr>
        <w:t xml:space="preserve">Esimerkki 2.2204</w:t>
      </w:r>
    </w:p>
    <w:p>
      <w:r>
        <w:t xml:space="preserve">Alku: Minut tuomittiin vankilaan vaimoni murhasta. Keskikohta: Opin vankilassa paljon taidetta ja käsitöitä.</w:t>
      </w:r>
    </w:p>
    <w:p>
      <w:r>
        <w:rPr>
          <w:b/>
        </w:rPr>
        <w:t xml:space="preserve">Tulos</w:t>
      </w:r>
    </w:p>
    <w:p>
      <w:r>
        <w:t xml:space="preserve">Tajusin, että vankila oli oikeasti hauskaa!</w:t>
      </w:r>
    </w:p>
    <w:p>
      <w:r>
        <w:rPr>
          <w:b/>
        </w:rPr>
        <w:t xml:space="preserve">Esimerkki 2.2205</w:t>
      </w:r>
    </w:p>
    <w:p>
      <w:r>
        <w:t xml:space="preserve">Alku: Vicky haluaa erikoisen lookin koulunsa tulevia tansseja varten. Keskikohta: Vicky päätti hankkia uuden hiustenleikkauksen.</w:t>
      </w:r>
    </w:p>
    <w:p>
      <w:r>
        <w:rPr>
          <w:b/>
        </w:rPr>
        <w:t xml:space="preserve">Tulos</w:t>
      </w:r>
    </w:p>
    <w:p>
      <w:r>
        <w:t xml:space="preserve">Hän on hyvin iloinen siitä, että hän suoristi hiuksensa tansseja varten.</w:t>
      </w:r>
    </w:p>
    <w:p>
      <w:r>
        <w:rPr>
          <w:b/>
        </w:rPr>
        <w:t xml:space="preserve">Esimerkki 2.2206</w:t>
      </w:r>
    </w:p>
    <w:p>
      <w:r>
        <w:t xml:space="preserve">Alku: Ajan lääkärin vastaanotolle luomen poistamiseksi. Keskikohta: Lääkäri sanoi, että luomi ei ole kovin paha.</w:t>
      </w:r>
    </w:p>
    <w:p>
      <w:r>
        <w:rPr>
          <w:b/>
        </w:rPr>
        <w:t xml:space="preserve">Tulos</w:t>
      </w:r>
    </w:p>
    <w:p>
      <w:r>
        <w:t xml:space="preserve">Hän leikkasi luomen pois hetkessä.</w:t>
      </w:r>
    </w:p>
    <w:p>
      <w:r>
        <w:rPr>
          <w:b/>
        </w:rPr>
        <w:t xml:space="preserve">Esimerkki 2.2207</w:t>
      </w:r>
    </w:p>
    <w:p>
      <w:r>
        <w:t xml:space="preserve">Alku: Otin juuri unilääkkeeni ja päätin tehdä pari turkkilaista iskua. Keskivaihe: Nukahdin liian nopeasti tehdäkseni yhtään osumaa.</w:t>
      </w:r>
    </w:p>
    <w:p>
      <w:r>
        <w:rPr>
          <w:b/>
        </w:rPr>
        <w:t xml:space="preserve">Tulos</w:t>
      </w:r>
    </w:p>
    <w:p>
      <w:r>
        <w:t xml:space="preserve">Tämä tarina päättyy siis siihen, että menen nukkumaan. Hyvää yötä</w:t>
      </w:r>
    </w:p>
    <w:p>
      <w:r>
        <w:rPr>
          <w:b/>
        </w:rPr>
        <w:t xml:space="preserve">Esimerkki 2.2208</w:t>
      </w:r>
    </w:p>
    <w:p>
      <w:r>
        <w:t xml:space="preserve">Alku: Jimmy oli juuri saanut uuden kännykän syntymäpäivänään. Keskikohta: Jimmyn puhelin kastui, mutta kaikki sanoivat, että se toimisi, kun se kuivuu.</w:t>
      </w:r>
    </w:p>
    <w:p>
      <w:r>
        <w:rPr>
          <w:b/>
        </w:rPr>
        <w:t xml:space="preserve">Tulos</w:t>
      </w:r>
    </w:p>
    <w:p>
      <w:r>
        <w:t xml:space="preserve">Jimmy oli epäileväinen, mutta aamulla hänen puhelimensa oli kunnossa.</w:t>
      </w:r>
    </w:p>
    <w:p>
      <w:r>
        <w:rPr>
          <w:b/>
        </w:rPr>
        <w:t xml:space="preserve">Esimerkki 2.2209</w:t>
      </w:r>
    </w:p>
    <w:p>
      <w:r>
        <w:t xml:space="preserve">Alku: David oli opiskelija. Keskikohta: David omisti opiskelijahuoneen.</w:t>
      </w:r>
    </w:p>
    <w:p>
      <w:r>
        <w:rPr>
          <w:b/>
        </w:rPr>
        <w:t xml:space="preserve">Tulos</w:t>
      </w:r>
    </w:p>
    <w:p>
      <w:r>
        <w:t xml:space="preserve">Davidilla oli mukava sininen samettisohva.</w:t>
      </w:r>
    </w:p>
    <w:p>
      <w:r>
        <w:rPr>
          <w:b/>
        </w:rPr>
        <w:t xml:space="preserve">Esimerkki 2.2210</w:t>
      </w:r>
    </w:p>
    <w:p>
      <w:r>
        <w:t xml:space="preserve">Alku: Amy ja Kim olivat menossa ystävänsä Lynnin luokse. Keskikohta: Amy unohti kertoa äidilleen, minne hän meni.</w:t>
      </w:r>
    </w:p>
    <w:p>
      <w:r>
        <w:rPr>
          <w:b/>
        </w:rPr>
        <w:t xml:space="preserve">Tulos</w:t>
      </w:r>
    </w:p>
    <w:p>
      <w:r>
        <w:t xml:space="preserve">Tunnin kuluttua Amy soitti, ja hänen äitinsä rauhoittui vihdoin.</w:t>
      </w:r>
    </w:p>
    <w:p>
      <w:r>
        <w:rPr>
          <w:b/>
        </w:rPr>
        <w:t xml:space="preserve">Esimerkki 2.2211</w:t>
      </w:r>
    </w:p>
    <w:p>
      <w:r>
        <w:t xml:space="preserve">Alku: Nora yritti laihduttaa. Keskikohta: Nora alkoi treenata paljon.</w:t>
      </w:r>
    </w:p>
    <w:p>
      <w:r>
        <w:rPr>
          <w:b/>
        </w:rPr>
        <w:t xml:space="preserve">Tulos</w:t>
      </w:r>
    </w:p>
    <w:p>
      <w:r>
        <w:t xml:space="preserve">Nyt hän on yksi hyväkuntoisimmista tuntemistani ihmisistä.</w:t>
      </w:r>
    </w:p>
    <w:p>
      <w:r>
        <w:rPr>
          <w:b/>
        </w:rPr>
        <w:t xml:space="preserve">Esimerkki 2.2212</w:t>
      </w:r>
    </w:p>
    <w:p>
      <w:r>
        <w:t xml:space="preserve">Alku: Martha valmisti hitaasti kypsennettävää kanaa. Keskikohta: Martha sai kanan valmiiksi.</w:t>
      </w:r>
    </w:p>
    <w:p>
      <w:r>
        <w:rPr>
          <w:b/>
        </w:rPr>
        <w:t xml:space="preserve">Tulos</w:t>
      </w:r>
    </w:p>
    <w:p>
      <w:r>
        <w:t xml:space="preserve">Hän tarjoili kanaa tortillakuoressa.</w:t>
      </w:r>
    </w:p>
    <w:p>
      <w:r>
        <w:rPr>
          <w:b/>
        </w:rPr>
        <w:t xml:space="preserve">Esimerkki 2.2213</w:t>
      </w:r>
    </w:p>
    <w:p>
      <w:r>
        <w:t xml:space="preserve">Alku: Julie on aina halunnut oppia kokkaamaan, joten hän ilmoittautui kurssille. Keskimmäinen: Kurssin jälkeen Julie valmisti päivällistä miehelleen.</w:t>
      </w:r>
    </w:p>
    <w:p>
      <w:r>
        <w:rPr>
          <w:b/>
        </w:rPr>
        <w:t xml:space="preserve">Tulos</w:t>
      </w:r>
    </w:p>
    <w:p>
      <w:r>
        <w:t xml:space="preserve">Hän ei voinut uskoa, miten hyvältä se maistui.</w:t>
      </w:r>
    </w:p>
    <w:p>
      <w:r>
        <w:rPr>
          <w:b/>
        </w:rPr>
        <w:t xml:space="preserve">Esimerkki 2.2214</w:t>
      </w:r>
    </w:p>
    <w:p>
      <w:r>
        <w:t xml:space="preserve">Alku: Jeremy näki, että hänen Netflix-tilinsä oli keskeytetty. Keskikohta: Jeremy maksoi Neflixin laskun.</w:t>
      </w:r>
    </w:p>
    <w:p>
      <w:r>
        <w:rPr>
          <w:b/>
        </w:rPr>
        <w:t xml:space="preserve">Tulos</w:t>
      </w:r>
    </w:p>
    <w:p>
      <w:r>
        <w:t xml:space="preserve">Jeremy pystyi vihdoin katsomaan Netflixiä.</w:t>
      </w:r>
    </w:p>
    <w:p>
      <w:r>
        <w:rPr>
          <w:b/>
        </w:rPr>
        <w:t xml:space="preserve">Esimerkki 2.2215</w:t>
      </w:r>
    </w:p>
    <w:p>
      <w:r>
        <w:t xml:space="preserve">Alku: Martha ja Tom olivat ostoskeskuksessa. Keskikohta: Tom osallistui kilpailuun.</w:t>
      </w:r>
    </w:p>
    <w:p>
      <w:r>
        <w:rPr>
          <w:b/>
        </w:rPr>
        <w:t xml:space="preserve">Tulos</w:t>
      </w:r>
    </w:p>
    <w:p>
      <w:r>
        <w:t xml:space="preserve">Kolme viikkoa myöhemmin Tomille ilmoitettiin, että hän oli voittanut auton!</w:t>
      </w:r>
    </w:p>
    <w:p>
      <w:r>
        <w:rPr>
          <w:b/>
        </w:rPr>
        <w:t xml:space="preserve">Esimerkki 2.2216</w:t>
      </w:r>
    </w:p>
    <w:p>
      <w:r>
        <w:t xml:space="preserve">Alku: Jeremyllä oli paljon kaukosäätimiä kotiteatterijärjestelmäänsä varten. Keskikohta: Jeremy laittoi kaukosäätimet aina väärin.</w:t>
      </w:r>
    </w:p>
    <w:p>
      <w:r>
        <w:rPr>
          <w:b/>
        </w:rPr>
        <w:t xml:space="preserve">Tulos</w:t>
      </w:r>
    </w:p>
    <w:p>
      <w:r>
        <w:t xml:space="preserve">Jeremy löysi kaukosäätimensä sieltä, minne hän sen jätti, jääkaapista!</w:t>
      </w:r>
    </w:p>
    <w:p>
      <w:r>
        <w:rPr>
          <w:b/>
        </w:rPr>
        <w:t xml:space="preserve">Esimerkki 2.2217</w:t>
      </w:r>
    </w:p>
    <w:p>
      <w:r>
        <w:t xml:space="preserve">Alku: Ryhmä kokoontui pääsisäänkäynnin luona. Keskikohta: Sisällä kaupassa he selailivat innoissaan.</w:t>
      </w:r>
    </w:p>
    <w:p>
      <w:r>
        <w:rPr>
          <w:b/>
        </w:rPr>
        <w:t xml:space="preserve">Tulos</w:t>
      </w:r>
    </w:p>
    <w:p>
      <w:r>
        <w:t xml:space="preserve">He onnistuivat hankkimaan useita tarvikkeita.</w:t>
      </w:r>
    </w:p>
    <w:p>
      <w:r>
        <w:rPr>
          <w:b/>
        </w:rPr>
        <w:t xml:space="preserve">Esimerkki 2.2218</w:t>
      </w:r>
    </w:p>
    <w:p>
      <w:r>
        <w:t xml:space="preserve">Alku: Ted oli yli 70-vuotias ja menettänyt ensimmäisen vaimonsa jo kauan sitten. Keskikohta: Hän meni treffeille työkaverinsa isoäidin kanssa.</w:t>
      </w:r>
    </w:p>
    <w:p>
      <w:r>
        <w:rPr>
          <w:b/>
        </w:rPr>
        <w:t xml:space="preserve">Tulos</w:t>
      </w:r>
    </w:p>
    <w:p>
      <w:r>
        <w:t xml:space="preserve">Muutama kuukausi eteenpäin ja nyt he ovat kihloissa.</w:t>
      </w:r>
    </w:p>
    <w:p>
      <w:r>
        <w:rPr>
          <w:b/>
        </w:rPr>
        <w:t xml:space="preserve">Esimerkki 2.2219</w:t>
      </w:r>
    </w:p>
    <w:p>
      <w:r>
        <w:t xml:space="preserve">Alku: Steve meni rannalle kuumana kesäkuun päivänä. Keskikohta: Hän rakensi suuren hiekkalinnan lähelle vettä.</w:t>
      </w:r>
    </w:p>
    <w:p>
      <w:r>
        <w:rPr>
          <w:b/>
        </w:rPr>
        <w:t xml:space="preserve">Tulos</w:t>
      </w:r>
    </w:p>
    <w:p>
      <w:r>
        <w:t xml:space="preserve">Steve kaivoi syvän vallihaudan suojaamaan sitä vuoroveden vaikutukselta.</w:t>
      </w:r>
    </w:p>
    <w:p>
      <w:r>
        <w:rPr>
          <w:b/>
        </w:rPr>
        <w:t xml:space="preserve">Esimerkki 2.2220</w:t>
      </w:r>
    </w:p>
    <w:p>
      <w:r>
        <w:t xml:space="preserve">Alku: Kimillä oli eräänä yönä univaikeuksia. Keskikohta: Hän päätti lukea jonkin aikaa, kunnes nukahti.</w:t>
      </w:r>
    </w:p>
    <w:p>
      <w:r>
        <w:rPr>
          <w:b/>
        </w:rPr>
        <w:t xml:space="preserve">Tulos</w:t>
      </w:r>
    </w:p>
    <w:p>
      <w:r>
        <w:t xml:space="preserve">Ja näki pöllön ikkunassaan, kun hän heräsi keskipäivällä.</w:t>
      </w:r>
    </w:p>
    <w:p>
      <w:r>
        <w:rPr>
          <w:b/>
        </w:rPr>
        <w:t xml:space="preserve">Esimerkki 2.2221</w:t>
      </w:r>
    </w:p>
    <w:p>
      <w:r>
        <w:t xml:space="preserve">Alku: Nita oli aina kuullut olevansa irlantilainen. Keskikohta: Nita testautti DNA:nsa alueen sairaalassa.</w:t>
      </w:r>
    </w:p>
    <w:p>
      <w:r>
        <w:rPr>
          <w:b/>
        </w:rPr>
        <w:t xml:space="preserve">Tulos</w:t>
      </w:r>
    </w:p>
    <w:p>
      <w:r>
        <w:t xml:space="preserve">Nita ei ollut lainkaan irlantilainen - hän oli ranskalainen!</w:t>
      </w:r>
    </w:p>
    <w:p>
      <w:r>
        <w:rPr>
          <w:b/>
        </w:rPr>
        <w:t xml:space="preserve">Esimerkki 2.2222</w:t>
      </w:r>
    </w:p>
    <w:p>
      <w:r>
        <w:t xml:space="preserve">Alku: Lane laski turhautuneena kynänsä alas, kun hän täytti lomaketta. Keskikohta: Lomakkeessa esitettiin Lanelle paljon kysymyksiä hänen perheestään.</w:t>
      </w:r>
    </w:p>
    <w:p>
      <w:r>
        <w:rPr>
          <w:b/>
        </w:rPr>
        <w:t xml:space="preserve">Tulos</w:t>
      </w:r>
    </w:p>
    <w:p>
      <w:r>
        <w:t xml:space="preserve">Lane kertoi, että hänet oli adoptoitu, eikä hänellä ollut aavistustakaan perimästään.</w:t>
      </w:r>
    </w:p>
    <w:p>
      <w:r>
        <w:rPr>
          <w:b/>
        </w:rPr>
        <w:t xml:space="preserve">Esimerkki 2.2223</w:t>
      </w:r>
    </w:p>
    <w:p>
      <w:r>
        <w:t xml:space="preserve">Alku: Timin perheellä oli peli-ilta. Keskikohta: Timillä oli hauskaa perheensä kanssa.</w:t>
      </w:r>
    </w:p>
    <w:p>
      <w:r>
        <w:rPr>
          <w:b/>
        </w:rPr>
        <w:t xml:space="preserve">Tulos</w:t>
      </w:r>
    </w:p>
    <w:p>
      <w:r>
        <w:t xml:space="preserve">Tim ei ollut enää surullinen.</w:t>
      </w:r>
    </w:p>
    <w:p>
      <w:r>
        <w:rPr>
          <w:b/>
        </w:rPr>
        <w:t xml:space="preserve">Esimerkki 2.2224</w:t>
      </w:r>
    </w:p>
    <w:p>
      <w:r>
        <w:t xml:space="preserve">Alku: Luanna lähti matkalle Nataliin tapaamaan ystäväänsä. Keskikohta: Lentokone vei Luannan vain noin puoleen matkaan.</w:t>
      </w:r>
    </w:p>
    <w:p>
      <w:r>
        <w:rPr>
          <w:b/>
        </w:rPr>
        <w:t xml:space="preserve">Tulos</w:t>
      </w:r>
    </w:p>
    <w:p>
      <w:r>
        <w:t xml:space="preserve">Kuljettaja ilmoitti, että he olivat Amazonilla, kaukana Natalista.</w:t>
      </w:r>
    </w:p>
    <w:p>
      <w:r>
        <w:rPr>
          <w:b/>
        </w:rPr>
        <w:t xml:space="preserve">Esimerkki 2.2225</w:t>
      </w:r>
    </w:p>
    <w:p>
      <w:r>
        <w:t xml:space="preserve">Alku: Paul haaveili näkevänsä meren. Keskikohta: Paul muutti Kaliforniaan.</w:t>
      </w:r>
    </w:p>
    <w:p>
      <w:r>
        <w:rPr>
          <w:b/>
        </w:rPr>
        <w:t xml:space="preserve">Tulos</w:t>
      </w:r>
    </w:p>
    <w:p>
      <w:r>
        <w:t xml:space="preserve">Nykyään Paul käy rannalla päivittäin.</w:t>
      </w:r>
    </w:p>
    <w:p>
      <w:r>
        <w:rPr>
          <w:b/>
        </w:rPr>
        <w:t xml:space="preserve">Esimerkki 2.2226</w:t>
      </w:r>
    </w:p>
    <w:p>
      <w:r>
        <w:t xml:space="preserve">Alku: Alex meni koulun jälkeen ystävänsä luokse pelaamaan videopelejä. Keskikohta: Alexin ystävällä oli erilainen pelikokoelma kuin Alexilla.</w:t>
      </w:r>
    </w:p>
    <w:p>
      <w:r>
        <w:rPr>
          <w:b/>
        </w:rPr>
        <w:t xml:space="preserve">Tulos</w:t>
      </w:r>
    </w:p>
    <w:p>
      <w:r>
        <w:t xml:space="preserve">Alex pitää videopelien pelaamisesta.</w:t>
      </w:r>
    </w:p>
    <w:p>
      <w:r>
        <w:rPr>
          <w:b/>
        </w:rPr>
        <w:t xml:space="preserve">Esimerkki 2.2227</w:t>
      </w:r>
    </w:p>
    <w:p>
      <w:r>
        <w:t xml:space="preserve">Alku: Halusin ottaa kuuman kylvyn viime viikolla. Keskikohta: Minun piti mennä ensin töihin.</w:t>
      </w:r>
    </w:p>
    <w:p>
      <w:r>
        <w:rPr>
          <w:b/>
        </w:rPr>
        <w:t xml:space="preserve">Tulos</w:t>
      </w:r>
    </w:p>
    <w:p>
      <w:r>
        <w:t xml:space="preserve">Kun olin valmis, olin liian väsynyt ja nukahdin.</w:t>
      </w:r>
    </w:p>
    <w:p>
      <w:r>
        <w:rPr>
          <w:b/>
        </w:rPr>
        <w:t xml:space="preserve">Esimerkki 2.2228</w:t>
      </w:r>
    </w:p>
    <w:p>
      <w:r>
        <w:t xml:space="preserve">Alku: Jane oli kevätsiivouksessa. Keskikohta: Jane jynssäsi kaiken talossaan.</w:t>
      </w:r>
    </w:p>
    <w:p>
      <w:r>
        <w:rPr>
          <w:b/>
        </w:rPr>
        <w:t xml:space="preserve">Tulos</w:t>
      </w:r>
    </w:p>
    <w:p>
      <w:r>
        <w:t xml:space="preserve">Jane oli niin onnellinen puhtaasta kodistaan!</w:t>
      </w:r>
    </w:p>
    <w:p>
      <w:r>
        <w:rPr>
          <w:b/>
        </w:rPr>
        <w:t xml:space="preserve">Esimerkki 2.2229</w:t>
      </w:r>
    </w:p>
    <w:p>
      <w:r>
        <w:t xml:space="preserve">Alku: Ella kirjoitti isoäidilleen kirjeen. Keskikohta: Ella halusi mieluummin sähköpostia, mutta hän tiesi, että posti oli ainoa tapa tavoittaa isoäiti.</w:t>
      </w:r>
    </w:p>
    <w:p>
      <w:r>
        <w:rPr>
          <w:b/>
        </w:rPr>
        <w:t xml:space="preserve">Tulos</w:t>
      </w:r>
    </w:p>
    <w:p>
      <w:r>
        <w:t xml:space="preserve">Ella lähetti kirjeen iloisesti postiin.</w:t>
      </w:r>
    </w:p>
    <w:p>
      <w:r>
        <w:rPr>
          <w:b/>
        </w:rPr>
        <w:t xml:space="preserve">Esimerkki 2.2230</w:t>
      </w:r>
    </w:p>
    <w:p>
      <w:r>
        <w:t xml:space="preserve">Alku: Matt oli intohimoinen aktivisti, jolla oli idea musikaalista. Keskikohta: Matt soitti vankilassa.</w:t>
      </w:r>
    </w:p>
    <w:p>
      <w:r>
        <w:rPr>
          <w:b/>
        </w:rPr>
        <w:t xml:space="preserve">Tulos</w:t>
      </w:r>
    </w:p>
    <w:p>
      <w:r>
        <w:t xml:space="preserve">Myös vartijat vankilassa, jossa hänet nyt pidetään, nauttivat show-biiseistä.</w:t>
      </w:r>
    </w:p>
    <w:p>
      <w:r>
        <w:rPr>
          <w:b/>
        </w:rPr>
        <w:t xml:space="preserve">Esimerkki 2.2231</w:t>
      </w:r>
    </w:p>
    <w:p>
      <w:r>
        <w:t xml:space="preserve">Alku: Maddie päätti työntää minut maahan. Keskikohta: Sitten Paul saapui.</w:t>
      </w:r>
    </w:p>
    <w:p>
      <w:r>
        <w:rPr>
          <w:b/>
        </w:rPr>
        <w:t xml:space="preserve">Tulos</w:t>
      </w:r>
    </w:p>
    <w:p>
      <w:r>
        <w:t xml:space="preserve">Hänkin yritti taistella minua vastaan.</w:t>
      </w:r>
    </w:p>
    <w:p>
      <w:r>
        <w:rPr>
          <w:b/>
        </w:rPr>
        <w:t xml:space="preserve">Esimerkki 2.2232</w:t>
      </w:r>
    </w:p>
    <w:p>
      <w:r>
        <w:t xml:space="preserve">Alku: Tammy löysi uuden TV-ohjelman. Keskikohta: Tammy ei löytänyt kaikkia jaksoja kaapelioperaattorinsa kautta.</w:t>
      </w:r>
    </w:p>
    <w:p>
      <w:r>
        <w:rPr>
          <w:b/>
        </w:rPr>
        <w:t xml:space="preserve">Tulos</w:t>
      </w:r>
    </w:p>
    <w:p>
      <w:r>
        <w:t xml:space="preserve">Lopulta hän löysi jaksot netistä ja oli onnellinen.</w:t>
      </w:r>
    </w:p>
    <w:p>
      <w:r>
        <w:rPr>
          <w:b/>
        </w:rPr>
        <w:t xml:space="preserve">Esimerkki 2.2233</w:t>
      </w:r>
    </w:p>
    <w:p>
      <w:r>
        <w:t xml:space="preserve">Alku: Tim pelasi palloa. Keskikohta: Timin pallo juuttui puuhun, ja hän alkoi itkeä.</w:t>
      </w:r>
    </w:p>
    <w:p>
      <w:r>
        <w:rPr>
          <w:b/>
        </w:rPr>
        <w:t xml:space="preserve">Tulos</w:t>
      </w:r>
    </w:p>
    <w:p>
      <w:r>
        <w:t xml:space="preserve">Hänen isänsä sai pallon, jotta Tim lakkaisi itkemästä.</w:t>
      </w:r>
    </w:p>
    <w:p>
      <w:r>
        <w:rPr>
          <w:b/>
        </w:rPr>
        <w:t xml:space="preserve">Esimerkki 2.2234</w:t>
      </w:r>
    </w:p>
    <w:p>
      <w:r>
        <w:t xml:space="preserve">Alku: Taylorin opettaja antoi hänelle tehtävän, jota hän ei ymmärtänyt. Keskikohta: Taylor pyysi opettajaansa auttamaan häntä ymmärtämään tehtävän koulun jälkeen.</w:t>
      </w:r>
    </w:p>
    <w:p>
      <w:r>
        <w:rPr>
          <w:b/>
        </w:rPr>
        <w:t xml:space="preserve">Tulos</w:t>
      </w:r>
    </w:p>
    <w:p>
      <w:r>
        <w:t xml:space="preserve">Hän sai luokan parhaan arvosanan.</w:t>
      </w:r>
    </w:p>
    <w:p>
      <w:r>
        <w:rPr>
          <w:b/>
        </w:rPr>
        <w:t xml:space="preserve">Esimerkki 2.2235</w:t>
      </w:r>
    </w:p>
    <w:p>
      <w:r>
        <w:t xml:space="preserve">Alku: Gina oli vapaa lähtemään rehtorin toimistosta. Keskikohta: Gina sai onnittelut opintosuorituksistaan.</w:t>
      </w:r>
    </w:p>
    <w:p>
      <w:r>
        <w:rPr>
          <w:b/>
        </w:rPr>
        <w:t xml:space="preserve">Tulos</w:t>
      </w:r>
    </w:p>
    <w:p>
      <w:r>
        <w:t xml:space="preserve">Gina kohotti päätään ja poistui pääkonttorista.</w:t>
      </w:r>
    </w:p>
    <w:p>
      <w:r>
        <w:rPr>
          <w:b/>
        </w:rPr>
        <w:t xml:space="preserve">Esimerkki 2.2236</w:t>
      </w:r>
    </w:p>
    <w:p>
      <w:r>
        <w:t xml:space="preserve">Alku: Jean ei ole nähnyt parasta ystäväänsä kahteen vuoteen. Keskikohta: Jean törmäsi parhaaseen ystäväänsä kahvilassa.</w:t>
      </w:r>
    </w:p>
    <w:p>
      <w:r>
        <w:rPr>
          <w:b/>
        </w:rPr>
        <w:t xml:space="preserve">Tulos</w:t>
      </w:r>
    </w:p>
    <w:p>
      <w:r>
        <w:t xml:space="preserve">Ystävykset löysivät toisensa ja pitivät hauskaa.</w:t>
      </w:r>
    </w:p>
    <w:p>
      <w:r>
        <w:rPr>
          <w:b/>
        </w:rPr>
        <w:t xml:space="preserve">Esimerkki 2.2237</w:t>
      </w:r>
    </w:p>
    <w:p>
      <w:r>
        <w:t xml:space="preserve">Alku: John oli viemässä koiraansa Chancea pitkälle kävelylle. Keskikohta: Chance nautti kävelystä.</w:t>
      </w:r>
    </w:p>
    <w:p>
      <w:r>
        <w:rPr>
          <w:b/>
        </w:rPr>
        <w:t xml:space="preserve">Tulos</w:t>
      </w:r>
    </w:p>
    <w:p>
      <w:r>
        <w:t xml:space="preserve">Seuraavana päivänä John päätti lähteä takaisin, jotta Chance voisi harjoitella.</w:t>
      </w:r>
    </w:p>
    <w:p>
      <w:r>
        <w:rPr>
          <w:b/>
        </w:rPr>
        <w:t xml:space="preserve">Esimerkki 2.2238</w:t>
      </w:r>
    </w:p>
    <w:p>
      <w:r>
        <w:t xml:space="preserve">Alku: Ajoin Rebeccaa kotiin elokuvista. Keskikohta: Auto ohitti minut ja Rebeccan sentin verran.</w:t>
      </w:r>
    </w:p>
    <w:p>
      <w:r>
        <w:rPr>
          <w:b/>
        </w:rPr>
        <w:t xml:space="preserve">Tulos</w:t>
      </w:r>
    </w:p>
    <w:p>
      <w:r>
        <w:t xml:space="preserve">Olin helpottunut huomatessani, että Rebecca ja minä olimme täysin vahingoittumattomia.</w:t>
      </w:r>
    </w:p>
    <w:p>
      <w:r>
        <w:rPr>
          <w:b/>
        </w:rPr>
        <w:t xml:space="preserve">Esimerkki 2.2239</w:t>
      </w:r>
    </w:p>
    <w:p>
      <w:r>
        <w:t xml:space="preserve">Alku: Iris palkkasi tyttärelleen lapsenvahdin. Keskikohta: Lapsenvahti oli sairas.</w:t>
      </w:r>
    </w:p>
    <w:p>
      <w:r>
        <w:rPr>
          <w:b/>
        </w:rPr>
        <w:t xml:space="preserve">Tulos</w:t>
      </w:r>
    </w:p>
    <w:p>
      <w:r>
        <w:t xml:space="preserve">Tämän vuoksi Iris joutui jäämään kotiin.</w:t>
      </w:r>
    </w:p>
    <w:p>
      <w:r>
        <w:rPr>
          <w:b/>
        </w:rPr>
        <w:t xml:space="preserve">Esimerkki 2.2240</w:t>
      </w:r>
    </w:p>
    <w:p>
      <w:r>
        <w:t xml:space="preserve">Alku: Bill ei voi hyvin maanantaina. Keskikohta: Bill ei mene töihin ja myöhästyy tärkeästä kokouksesta.</w:t>
      </w:r>
    </w:p>
    <w:p>
      <w:r>
        <w:rPr>
          <w:b/>
        </w:rPr>
        <w:t xml:space="preserve">Tulos</w:t>
      </w:r>
    </w:p>
    <w:p>
      <w:r>
        <w:t xml:space="preserve">Bill pahoittelee, ettei hän kestänyt maanantaina.</w:t>
      </w:r>
    </w:p>
    <w:p>
      <w:r>
        <w:rPr>
          <w:b/>
        </w:rPr>
        <w:t xml:space="preserve">Esimerkki 2.2241</w:t>
      </w:r>
    </w:p>
    <w:p>
      <w:r>
        <w:t xml:space="preserve">Alku: John halusi syödä päivällistä. Keskikohta: John päätti mennä hienoon pizzeriaan.</w:t>
      </w:r>
    </w:p>
    <w:p>
      <w:r>
        <w:rPr>
          <w:b/>
        </w:rPr>
        <w:t xml:space="preserve">Tulos</w:t>
      </w:r>
    </w:p>
    <w:p>
      <w:r>
        <w:t xml:space="preserve">John söi päivälliseksi ihanan, kuuman ja herkullisen pizzan.</w:t>
      </w:r>
    </w:p>
    <w:p>
      <w:r>
        <w:rPr>
          <w:b/>
        </w:rPr>
        <w:t xml:space="preserve">Esimerkki 2.2242</w:t>
      </w:r>
    </w:p>
    <w:p>
      <w:r>
        <w:t xml:space="preserve">Alku: Mark oli erittäin älykäs kuusivuotias poika. Keskikohta: Mutta hän oli hyvin sotkuinen eikä osannut huolehtia itsestään.</w:t>
      </w:r>
    </w:p>
    <w:p>
      <w:r>
        <w:rPr>
          <w:b/>
        </w:rPr>
        <w:t xml:space="preserve">Tulos</w:t>
      </w:r>
    </w:p>
    <w:p>
      <w:r>
        <w:t xml:space="preserve">Markin äiti tuli ja huolehti kaikesta.</w:t>
      </w:r>
    </w:p>
    <w:p>
      <w:r>
        <w:rPr>
          <w:b/>
        </w:rPr>
        <w:t xml:space="preserve">Esimerkki 2.2243</w:t>
      </w:r>
    </w:p>
    <w:p>
      <w:r>
        <w:t xml:space="preserve">Alku: Kun olin noussut bussista, kävelin koulun eteen. Keskikohta: Olin hyvin hermostunut ensimmäisestä koulupäivästä.</w:t>
      </w:r>
    </w:p>
    <w:p>
      <w:r>
        <w:rPr>
          <w:b/>
        </w:rPr>
        <w:t xml:space="preserve">Tulos</w:t>
      </w:r>
    </w:p>
    <w:p>
      <w:r>
        <w:t xml:space="preserve">Aloin saada paniikkikohtauksen.</w:t>
      </w:r>
    </w:p>
    <w:p>
      <w:r>
        <w:rPr>
          <w:b/>
        </w:rPr>
        <w:t xml:space="preserve">Esimerkki 2.2244</w:t>
      </w:r>
    </w:p>
    <w:p>
      <w:r>
        <w:t xml:space="preserve">Alku: Dan tykkäsi katsella lintuja. Keskimmäinen: Dan asensi kameran talonsa ulkopuolelle.</w:t>
      </w:r>
    </w:p>
    <w:p>
      <w:r>
        <w:rPr>
          <w:b/>
        </w:rPr>
        <w:t xml:space="preserve">Tulos</w:t>
      </w:r>
    </w:p>
    <w:p>
      <w:r>
        <w:t xml:space="preserve">Nyt hän voi tarkkailla lintuja mukavasti omassa kodissaan.</w:t>
      </w:r>
    </w:p>
    <w:p>
      <w:r>
        <w:rPr>
          <w:b/>
        </w:rPr>
        <w:t xml:space="preserve">Esimerkki 2.2245</w:t>
      </w:r>
    </w:p>
    <w:p>
      <w:r>
        <w:t xml:space="preserve">Alku: Jeff leikki ulkona eräänä aurinkoisena päivänä. Keskikohta: Hän kurottautui pensasaitaan hakemaan palloa ja sai hyönteisen pistoksen.</w:t>
      </w:r>
    </w:p>
    <w:p>
      <w:r>
        <w:rPr>
          <w:b/>
        </w:rPr>
        <w:t xml:space="preserve">Tulos</w:t>
      </w:r>
    </w:p>
    <w:p>
      <w:r>
        <w:t xml:space="preserve">Jeff vannoi, ettei enää koskaan kurkottelisi pensasaitaan.</w:t>
      </w:r>
    </w:p>
    <w:p>
      <w:r>
        <w:rPr>
          <w:b/>
        </w:rPr>
        <w:t xml:space="preserve">Esimerkki 2.2246</w:t>
      </w:r>
    </w:p>
    <w:p>
      <w:r>
        <w:t xml:space="preserve">Alku: William meni kouluunsa hakemaan lukujärjestyksensä. Keskikohta: Toinen lapsi törmäsi Williamiin.</w:t>
      </w:r>
    </w:p>
    <w:p>
      <w:r>
        <w:rPr>
          <w:b/>
        </w:rPr>
        <w:t xml:space="preserve">Tulos</w:t>
      </w:r>
    </w:p>
    <w:p>
      <w:r>
        <w:t xml:space="preserve">Hän huusi kivusta, lähti sitten koulusta ja hoiti vammansa.</w:t>
      </w:r>
    </w:p>
    <w:p>
      <w:r>
        <w:rPr>
          <w:b/>
        </w:rPr>
        <w:t xml:space="preserve">Esimerkki 2.2247</w:t>
      </w:r>
    </w:p>
    <w:p>
      <w:r>
        <w:t xml:space="preserve">Alku: Sue halusi tehdä paistettua kanaa. Keskikohta: Sue kokeili uutta reseptiä.</w:t>
      </w:r>
    </w:p>
    <w:p>
      <w:r>
        <w:rPr>
          <w:b/>
        </w:rPr>
        <w:t xml:space="preserve">Tulos</w:t>
      </w:r>
    </w:p>
    <w:p>
      <w:r>
        <w:t xml:space="preserve">Ja katso, siitä tuli upea!</w:t>
      </w:r>
    </w:p>
    <w:p>
      <w:r>
        <w:rPr>
          <w:b/>
        </w:rPr>
        <w:t xml:space="preserve">Esimerkki 2.2248</w:t>
      </w:r>
    </w:p>
    <w:p>
      <w:r>
        <w:t xml:space="preserve">Alku: Max rakasti koiraansa Fidoa. Keskikohta: Max ja Fido löysivät kävelyllä laatikollisen kissanpentuja.</w:t>
      </w:r>
    </w:p>
    <w:p>
      <w:r>
        <w:rPr>
          <w:b/>
        </w:rPr>
        <w:t xml:space="preserve">Tulos</w:t>
      </w:r>
    </w:p>
    <w:p>
      <w:r>
        <w:t xml:space="preserve">Max ja Fido veivät kissanpennut paikalliseen eläinsuojaan.</w:t>
      </w:r>
    </w:p>
    <w:p>
      <w:r>
        <w:rPr>
          <w:b/>
        </w:rPr>
        <w:t xml:space="preserve">Esimerkki 2.2249</w:t>
      </w:r>
    </w:p>
    <w:p>
      <w:r>
        <w:t xml:space="preserve">Alku: Sammy teki istumaannousuja. Keskellä: Sammyn vasikan lihas supistui ja sattui.</w:t>
      </w:r>
    </w:p>
    <w:p>
      <w:r>
        <w:rPr>
          <w:b/>
        </w:rPr>
        <w:t xml:space="preserve">Tulos</w:t>
      </w:r>
    </w:p>
    <w:p>
      <w:r>
        <w:t xml:space="preserve">Kramppi hävisi 5 minuutin kuluttua.</w:t>
      </w:r>
    </w:p>
    <w:p>
      <w:r>
        <w:rPr>
          <w:b/>
        </w:rPr>
        <w:t xml:space="preserve">Esimerkki 2.2250</w:t>
      </w:r>
    </w:p>
    <w:p>
      <w:r>
        <w:t xml:space="preserve">Alku: Tim sai uuden koiran. Keskikohta: Tim työskenteli koiran kanssa ja opetti sille muutamia käskyjä.</w:t>
      </w:r>
    </w:p>
    <w:p>
      <w:r>
        <w:rPr>
          <w:b/>
        </w:rPr>
        <w:t xml:space="preserve">Tulos</w:t>
      </w:r>
    </w:p>
    <w:p>
      <w:r>
        <w:t xml:space="preserve">Pian koira oli loistava noutoleikeissä.</w:t>
      </w:r>
    </w:p>
    <w:p>
      <w:r>
        <w:rPr>
          <w:b/>
        </w:rPr>
        <w:t xml:space="preserve">Esimerkki 2.2251</w:t>
      </w:r>
    </w:p>
    <w:p>
      <w:r>
        <w:t xml:space="preserve">Alku: Trevorilla oli kiire töihin. Keskikohta: Hän nousi autoonsa, ja se piti outoa ääntä käynnistyessään. Hänen oli pakko jatkaa matkaa, koska hänen oli päästävä töihin.</w:t>
      </w:r>
    </w:p>
    <w:p>
      <w:r>
        <w:rPr>
          <w:b/>
        </w:rPr>
        <w:t xml:space="preserve">Tulos</w:t>
      </w:r>
    </w:p>
    <w:p>
      <w:r>
        <w:t xml:space="preserve">Auto oli jumissa ja se piti hinata.</w:t>
      </w:r>
    </w:p>
    <w:p>
      <w:r>
        <w:rPr>
          <w:b/>
        </w:rPr>
        <w:t xml:space="preserve">Esimerkki 2.2252</w:t>
      </w:r>
    </w:p>
    <w:p>
      <w:r>
        <w:t xml:space="preserve">Alku: Ben oli valmis ostamaan ensimmäisen kotinsa. Keskikohta: Ben luuli, että hänen luottotietonsa olivat huonot.</w:t>
      </w:r>
    </w:p>
    <w:p>
      <w:r>
        <w:rPr>
          <w:b/>
        </w:rPr>
        <w:t xml:space="preserve">Tulos</w:t>
      </w:r>
    </w:p>
    <w:p>
      <w:r>
        <w:t xml:space="preserve">Mutta sitten Ben huomasi, että hänen luottotietonsa olivat erinomaiset!</w:t>
      </w:r>
    </w:p>
    <w:p>
      <w:r>
        <w:rPr>
          <w:b/>
        </w:rPr>
        <w:t xml:space="preserve">Esimerkki 2.2253</w:t>
      </w:r>
    </w:p>
    <w:p>
      <w:r>
        <w:t xml:space="preserve">Alku: Jay oli juuri pysähtynyt liikennevaloihin. Keskikohta: Jay ei huomannut, että valo vaihtui vihreäksi.</w:t>
      </w:r>
    </w:p>
    <w:p>
      <w:r>
        <w:rPr>
          <w:b/>
        </w:rPr>
        <w:t xml:space="preserve">Tulos</w:t>
      </w:r>
    </w:p>
    <w:p>
      <w:r>
        <w:t xml:space="preserve">Jay tajusi vihdoin, että hänelle torkuttiin, ja päätti jatkaa matkaa.</w:t>
      </w:r>
    </w:p>
    <w:p>
      <w:r>
        <w:rPr>
          <w:b/>
        </w:rPr>
        <w:t xml:space="preserve">Esimerkki 2.2254</w:t>
      </w:r>
    </w:p>
    <w:p>
      <w:r>
        <w:t xml:space="preserve">Alku: Ystäväni ja minä kävelimme. Keskikohta: Hän kompastui kiveen.</w:t>
      </w:r>
    </w:p>
    <w:p>
      <w:r>
        <w:rPr>
          <w:b/>
        </w:rPr>
        <w:t xml:space="preserve">Tulos</w:t>
      </w:r>
    </w:p>
    <w:p>
      <w:r>
        <w:t xml:space="preserve">Hän oli murtanut nilkkansa.</w:t>
      </w:r>
    </w:p>
    <w:p>
      <w:r>
        <w:rPr>
          <w:b/>
        </w:rPr>
        <w:t xml:space="preserve">Esimerkki 2.2255</w:t>
      </w:r>
    </w:p>
    <w:p>
      <w:r>
        <w:t xml:space="preserve">Alku: Kim osti veljenpojalleen lahjaksi hassun narulelun. Keskikohta: Narulelu jäi kiinni imuriin.</w:t>
      </w:r>
    </w:p>
    <w:p>
      <w:r>
        <w:rPr>
          <w:b/>
        </w:rPr>
        <w:t xml:space="preserve">Tulos</w:t>
      </w:r>
    </w:p>
    <w:p>
      <w:r>
        <w:t xml:space="preserve">Hänen siskonsa huusi tunnin ajan, kun sai tietää asiasta.</w:t>
      </w:r>
    </w:p>
    <w:p>
      <w:r>
        <w:rPr>
          <w:b/>
        </w:rPr>
        <w:t xml:space="preserve">Esimerkki 2.2256</w:t>
      </w:r>
    </w:p>
    <w:p>
      <w:r>
        <w:t xml:space="preserve">Alku: Minulla oli nörttiystävä lapsuudesta. Keskikohta: Ystävästäni tuli sitten suosittu.</w:t>
      </w:r>
    </w:p>
    <w:p>
      <w:r>
        <w:rPr>
          <w:b/>
        </w:rPr>
        <w:t xml:space="preserve">Tulos</w:t>
      </w:r>
    </w:p>
    <w:p>
      <w:r>
        <w:t xml:space="preserve">Hän oli muuttunut aivan liikaa, jotta voisimme olla taas ystäviä.</w:t>
      </w:r>
    </w:p>
    <w:p>
      <w:r>
        <w:rPr>
          <w:b/>
        </w:rPr>
        <w:t xml:space="preserve">Esimerkki 2.2257</w:t>
      </w:r>
    </w:p>
    <w:p>
      <w:r>
        <w:t xml:space="preserve">Alku: Miley maksoi muille ihmisille kirjoittaakseen papereitaan yliopistossa. Keskikohta: Miley oli varma, ettei jäisi kiinni.</w:t>
      </w:r>
    </w:p>
    <w:p>
      <w:r>
        <w:rPr>
          <w:b/>
        </w:rPr>
        <w:t xml:space="preserve">Tulos</w:t>
      </w:r>
    </w:p>
    <w:p>
      <w:r>
        <w:t xml:space="preserve">Miley erotettiin häpeilemättä pian paljastumisen jälkeen.</w:t>
      </w:r>
    </w:p>
    <w:p>
      <w:r>
        <w:rPr>
          <w:b/>
        </w:rPr>
        <w:t xml:space="preserve">Esimerkki 2.2258</w:t>
      </w:r>
    </w:p>
    <w:p>
      <w:r>
        <w:t xml:space="preserve">Alku: Olen PCC-vaunujen suuri fani. Keskimmäinen: Isäni ja minä ajelimme niillä, kun olin nuorempi.</w:t>
      </w:r>
    </w:p>
    <w:p>
      <w:r>
        <w:rPr>
          <w:b/>
        </w:rPr>
        <w:t xml:space="preserve">Tulos</w:t>
      </w:r>
    </w:p>
    <w:p>
      <w:r>
        <w:t xml:space="preserve">Kotikaupungissani Bostonissa on edelleen pieni joukko PCC-ajoneuvoja.</w:t>
      </w:r>
    </w:p>
    <w:p>
      <w:r>
        <w:rPr>
          <w:b/>
        </w:rPr>
        <w:t xml:space="preserve">Esimerkki 2.2259</w:t>
      </w:r>
    </w:p>
    <w:p>
      <w:r>
        <w:t xml:space="preserve">Alku: Amy työskenteli kotoa käsin vastaamassa puheluihin. Keskivaihe: Amyn piti kouluttaa uusia työtovereita.</w:t>
      </w:r>
    </w:p>
    <w:p>
      <w:r>
        <w:rPr>
          <w:b/>
        </w:rPr>
        <w:t xml:space="preserve">Tulos</w:t>
      </w:r>
    </w:p>
    <w:p>
      <w:r>
        <w:t xml:space="preserve">Amy päästi työkaverinsa chat-huoneeseen nyt, jotta he olisivat valmistautuneet.</w:t>
      </w:r>
    </w:p>
    <w:p>
      <w:r>
        <w:rPr>
          <w:b/>
        </w:rPr>
        <w:t xml:space="preserve">Esimerkki 2.2260</w:t>
      </w:r>
    </w:p>
    <w:p>
      <w:r>
        <w:t xml:space="preserve">Alku: Bob rakasti saada talonsa tuoksumaan hyvältä. Keskellä: Bob päätti tehdä kynttilöitä taloonsa.</w:t>
      </w:r>
    </w:p>
    <w:p>
      <w:r>
        <w:rPr>
          <w:b/>
        </w:rPr>
        <w:t xml:space="preserve">Tulos</w:t>
      </w:r>
    </w:p>
    <w:p>
      <w:r>
        <w:t xml:space="preserve">Nyt hän myy kynttilöitä työkseen!</w:t>
      </w:r>
    </w:p>
    <w:p>
      <w:r>
        <w:rPr>
          <w:b/>
        </w:rPr>
        <w:t xml:space="preserve">Esimerkki 2.2261</w:t>
      </w:r>
    </w:p>
    <w:p>
      <w:r>
        <w:t xml:space="preserve">Alku: Joe halusi katsoa televisiota. Keskikohta: Hän laittoi foliota televisioantenniensa päälle.</w:t>
      </w:r>
    </w:p>
    <w:p>
      <w:r>
        <w:rPr>
          <w:b/>
        </w:rPr>
        <w:t xml:space="preserve">Tulos</w:t>
      </w:r>
    </w:p>
    <w:p>
      <w:r>
        <w:t xml:space="preserve">Kalvo auttoi hänen kanaviaan tulemaan terävinä ja selkeinä!</w:t>
      </w:r>
    </w:p>
    <w:p>
      <w:r>
        <w:rPr>
          <w:b/>
        </w:rPr>
        <w:t xml:space="preserve">Esimerkki 2.2262</w:t>
      </w:r>
    </w:p>
    <w:p>
      <w:r>
        <w:t xml:space="preserve">Alku: Bob halusi tehdä jotakin 40-vuotissyntymäpäivänsä kunniaksi. Keskikohta: Bob päätti ajaa Las Vegasiin.</w:t>
      </w:r>
    </w:p>
    <w:p>
      <w:r>
        <w:rPr>
          <w:b/>
        </w:rPr>
        <w:t xml:space="preserve">Tulos</w:t>
      </w:r>
    </w:p>
    <w:p>
      <w:r>
        <w:t xml:space="preserve">Myöhemmin samana päivänä Bob sai sakon ylinopeudesta.</w:t>
      </w:r>
    </w:p>
    <w:p>
      <w:r>
        <w:rPr>
          <w:b/>
        </w:rPr>
        <w:t xml:space="preserve">Esimerkki 2.2263</w:t>
      </w:r>
    </w:p>
    <w:p>
      <w:r>
        <w:t xml:space="preserve">Alku: Eräs talonpoika haaveili ritariksi ryhtymisestä. Keskikohta: Kuningatar kutsui ritarin kamariinsa.</w:t>
      </w:r>
    </w:p>
    <w:p>
      <w:r>
        <w:rPr>
          <w:b/>
        </w:rPr>
        <w:t xml:space="preserve">Tulos</w:t>
      </w:r>
    </w:p>
    <w:p>
      <w:r>
        <w:t xml:space="preserve">Kuningatar teki hänet ritariksi samana päivänä.</w:t>
      </w:r>
    </w:p>
    <w:p>
      <w:r>
        <w:rPr>
          <w:b/>
        </w:rPr>
        <w:t xml:space="preserve">Esimerkki 2.2264</w:t>
      </w:r>
    </w:p>
    <w:p>
      <w:r>
        <w:t xml:space="preserve">Alku: Gregillä oli riippuvuus. Keskikohta: Greg sai apua riippuvuuteensa.</w:t>
      </w:r>
    </w:p>
    <w:p>
      <w:r>
        <w:rPr>
          <w:b/>
        </w:rPr>
        <w:t xml:space="preserve">Tulos</w:t>
      </w:r>
    </w:p>
    <w:p>
      <w:r>
        <w:t xml:space="preserve">Hän on iloinen.</w:t>
      </w:r>
    </w:p>
    <w:p>
      <w:r>
        <w:rPr>
          <w:b/>
        </w:rPr>
        <w:t xml:space="preserve">Esimerkki 2.2265</w:t>
      </w:r>
    </w:p>
    <w:p>
      <w:r>
        <w:t xml:space="preserve">Alku: Rena ajatteli tarvitsevansa uuden auton. Keskikohta: Mutta hänellä oli paljon muuta tekemistä, kuten koulumaksut.</w:t>
      </w:r>
    </w:p>
    <w:p>
      <w:r>
        <w:rPr>
          <w:b/>
        </w:rPr>
        <w:t xml:space="preserve">Tulos</w:t>
      </w:r>
    </w:p>
    <w:p>
      <w:r>
        <w:t xml:space="preserve">Rena päätti, ettei hän tarvinnutkaan uutta autoa.</w:t>
      </w:r>
    </w:p>
    <w:p>
      <w:r>
        <w:rPr>
          <w:b/>
        </w:rPr>
        <w:t xml:space="preserve">Esimerkki 2.2266</w:t>
      </w:r>
    </w:p>
    <w:p>
      <w:r>
        <w:t xml:space="preserve">Alku: Chris kävi Disneylandissa ensimmäistä kertaa viime viikonloppuna. Keskikohta: Chris sai Mikki Hiireltä napin.</w:t>
      </w:r>
    </w:p>
    <w:p>
      <w:r>
        <w:rPr>
          <w:b/>
        </w:rPr>
        <w:t xml:space="preserve">Tulos</w:t>
      </w:r>
    </w:p>
    <w:p>
      <w:r>
        <w:t xml:space="preserve">Chris säilytti nappia lipastossaan pienenä muistona hauskoista ajoista.</w:t>
      </w:r>
    </w:p>
    <w:p>
      <w:r>
        <w:rPr>
          <w:b/>
        </w:rPr>
        <w:t xml:space="preserve">Esimerkki 2.2267</w:t>
      </w:r>
    </w:p>
    <w:p>
      <w:r>
        <w:t xml:space="preserve">Alku: Larrylle tarjottiin työtä toisessa kaupungissa. Keskikohta: Larry oli hermostunut, mutta eteni muutosten kanssa.</w:t>
      </w:r>
    </w:p>
    <w:p>
      <w:r>
        <w:rPr>
          <w:b/>
        </w:rPr>
        <w:t xml:space="preserve">Tulos</w:t>
      </w:r>
    </w:p>
    <w:p>
      <w:r>
        <w:t xml:space="preserve">Hän muutti ja sai uusia kokemuksia.</w:t>
      </w:r>
    </w:p>
    <w:p>
      <w:r>
        <w:rPr>
          <w:b/>
        </w:rPr>
        <w:t xml:space="preserve">Esimerkki 2.2268</w:t>
      </w:r>
    </w:p>
    <w:p>
      <w:r>
        <w:t xml:space="preserve">Alku: Lou meni rannalle. Keskikohta: Hän haluaa peittää itsensä hiekkaan.</w:t>
      </w:r>
    </w:p>
    <w:p>
      <w:r>
        <w:rPr>
          <w:b/>
        </w:rPr>
        <w:t xml:space="preserve">Tulos</w:t>
      </w:r>
    </w:p>
    <w:p>
      <w:r>
        <w:t xml:space="preserve">Lou joutui tyytymään makaamaan hiekalla.</w:t>
      </w:r>
    </w:p>
    <w:p>
      <w:r>
        <w:rPr>
          <w:b/>
        </w:rPr>
        <w:t xml:space="preserve">Esimerkki 2.2269</w:t>
      </w:r>
    </w:p>
    <w:p>
      <w:r>
        <w:t xml:space="preserve">Alku: Illusionisti vieraili kaupungissamme viime kesänä. Keskikohta: Hän teki tempun, jossa hän ilmestyi yleisöön ja katosi lavalta.</w:t>
      </w:r>
    </w:p>
    <w:p>
      <w:r>
        <w:rPr>
          <w:b/>
        </w:rPr>
        <w:t xml:space="preserve">Tulos</w:t>
      </w:r>
    </w:p>
    <w:p>
      <w:r>
        <w:t xml:space="preserve">Sitten huomasin, ettei illusionistia ollutkaan yksi, vaan kaksoset.</w:t>
      </w:r>
    </w:p>
    <w:p>
      <w:r>
        <w:rPr>
          <w:b/>
        </w:rPr>
        <w:t xml:space="preserve">Esimerkki 2.2270</w:t>
      </w:r>
    </w:p>
    <w:p>
      <w:r>
        <w:t xml:space="preserve">Alku: Maxine inhoaa yleensä sääriensä ajelua. Keskikohta: Parranajoon kuluu liikaa aikaa.</w:t>
      </w:r>
    </w:p>
    <w:p>
      <w:r>
        <w:rPr>
          <w:b/>
        </w:rPr>
        <w:t xml:space="preserve">Tulos</w:t>
      </w:r>
    </w:p>
    <w:p>
      <w:r>
        <w:t xml:space="preserve">Seuraavalla kerralla Maxine poistetaan laserilla.</w:t>
      </w:r>
    </w:p>
    <w:p>
      <w:r>
        <w:rPr>
          <w:b/>
        </w:rPr>
        <w:t xml:space="preserve">Esimerkki 2.2271</w:t>
      </w:r>
    </w:p>
    <w:p>
      <w:r>
        <w:t xml:space="preserve">Alku: Robert oli aloitteleva kiväärimies. Keskikohta: Robert perusti takapihalleen ampumaradan ja harjoitteli koko ajan.</w:t>
      </w:r>
    </w:p>
    <w:p>
      <w:r>
        <w:rPr>
          <w:b/>
        </w:rPr>
        <w:t xml:space="preserve">Tulos</w:t>
      </w:r>
    </w:p>
    <w:p>
      <w:r>
        <w:t xml:space="preserve">Hän on nyt taitava ampuja.</w:t>
      </w:r>
    </w:p>
    <w:p>
      <w:r>
        <w:rPr>
          <w:b/>
        </w:rPr>
        <w:t xml:space="preserve">Esimerkki 2.2272</w:t>
      </w:r>
    </w:p>
    <w:p>
      <w:r>
        <w:t xml:space="preserve">Alku: Kälyni lanko kamppaili masennuksen kanssa. Keskikohta: Kälyni kehotti veljeään hakemaan apua.</w:t>
      </w:r>
    </w:p>
    <w:p>
      <w:r>
        <w:rPr>
          <w:b/>
        </w:rPr>
        <w:t xml:space="preserve">Tulos</w:t>
      </w:r>
    </w:p>
    <w:p>
      <w:r>
        <w:t xml:space="preserve">Hän kävi terapiassa ja sai uutta lääkitystä.</w:t>
      </w:r>
    </w:p>
    <w:p>
      <w:r>
        <w:rPr>
          <w:b/>
        </w:rPr>
        <w:t xml:space="preserve">Esimerkki 2.2273</w:t>
      </w:r>
    </w:p>
    <w:p>
      <w:r>
        <w:t xml:space="preserve">Alku: Ryan halusi mennä yliopistoon saadakseen tutkinnon. Keskikohta: Ryan meni armeijaan saadakseen koulutusta.</w:t>
      </w:r>
    </w:p>
    <w:p>
      <w:r>
        <w:rPr>
          <w:b/>
        </w:rPr>
        <w:t xml:space="preserve">Tulos</w:t>
      </w:r>
    </w:p>
    <w:p>
      <w:r>
        <w:t xml:space="preserve">Ryanilla on nyt menestyksekäs ura ja veteraanin asema.</w:t>
      </w:r>
    </w:p>
    <w:p>
      <w:r>
        <w:rPr>
          <w:b/>
        </w:rPr>
        <w:t xml:space="preserve">Esimerkki 2.2274</w:t>
      </w:r>
    </w:p>
    <w:p>
      <w:r>
        <w:t xml:space="preserve">Alku: Gina päätti pyytää anteeksi luokan uudelta pojalta. Keskikohta: Hän pyysi anteeksi aiempia tekojaan.</w:t>
      </w:r>
    </w:p>
    <w:p>
      <w:r>
        <w:rPr>
          <w:b/>
        </w:rPr>
        <w:t xml:space="preserve">Tulos</w:t>
      </w:r>
    </w:p>
    <w:p>
      <w:r>
        <w:t xml:space="preserve">Gina oli varmasti erityisen mukava, jotta mies tiesi Ginan olevan tosissaan.</w:t>
      </w:r>
    </w:p>
    <w:p>
      <w:r>
        <w:rPr>
          <w:b/>
        </w:rPr>
        <w:t xml:space="preserve">Esimerkki 2.2275</w:t>
      </w:r>
    </w:p>
    <w:p>
      <w:r>
        <w:t xml:space="preserve">Alku: Freddyn oli herättävä aikaisin tänään. Keskikohta: Freddy ei saanut tarpeeksi unta.</w:t>
      </w:r>
    </w:p>
    <w:p>
      <w:r>
        <w:rPr>
          <w:b/>
        </w:rPr>
        <w:t xml:space="preserve">Tulos</w:t>
      </w:r>
    </w:p>
    <w:p>
      <w:r>
        <w:t xml:space="preserve">Tästä tulisi huono päivä.</w:t>
      </w:r>
    </w:p>
    <w:p>
      <w:r>
        <w:rPr>
          <w:b/>
        </w:rPr>
        <w:t xml:space="preserve">Esimerkki 2.2276</w:t>
      </w:r>
    </w:p>
    <w:p>
      <w:r>
        <w:t xml:space="preserve">Alku: Kävin kaupungin messuilla viime heinäkuussa. Keskimmäinen: Tajusin, että unohdin rahani.</w:t>
      </w:r>
    </w:p>
    <w:p>
      <w:r>
        <w:rPr>
          <w:b/>
        </w:rPr>
        <w:t xml:space="preserve">Tulos</w:t>
      </w:r>
    </w:p>
    <w:p>
      <w:r>
        <w:t xml:space="preserve">Minun piti kävellä pankkiin hakemaan käteistä ennen lipun ostamista.</w:t>
      </w:r>
    </w:p>
    <w:p>
      <w:r>
        <w:rPr>
          <w:b/>
        </w:rPr>
        <w:t xml:space="preserve">Esimerkki 2.2277</w:t>
      </w:r>
    </w:p>
    <w:p>
      <w:r>
        <w:t xml:space="preserve">Alku: Kesäiltana olin laittamassa kanaa. Keskikohta: Näin ikkunasta pienen kissanpennun. Päätin ottaa sen luokseen ja antaa sille ruokaa.</w:t>
      </w:r>
    </w:p>
    <w:p>
      <w:r>
        <w:rPr>
          <w:b/>
        </w:rPr>
        <w:t xml:space="preserve">Tulos</w:t>
      </w:r>
    </w:p>
    <w:p>
      <w:r>
        <w:t xml:space="preserve">Hän päätti jäädä ikuisesti.</w:t>
      </w:r>
    </w:p>
    <w:p>
      <w:r>
        <w:rPr>
          <w:b/>
        </w:rPr>
        <w:t xml:space="preserve">Esimerkki 2.2278</w:t>
      </w:r>
    </w:p>
    <w:p>
      <w:r>
        <w:t xml:space="preserve">Alku: Ethanin vanhemmat kertoivat hänelle, että he lähtisivät pian Disney Worldiin. Keskikohta: Ethan sairastui ja meni lääkäriin.</w:t>
      </w:r>
    </w:p>
    <w:p>
      <w:r>
        <w:rPr>
          <w:b/>
        </w:rPr>
        <w:t xml:space="preserve">Tulos</w:t>
      </w:r>
    </w:p>
    <w:p>
      <w:r>
        <w:t xml:space="preserve">Ethanin vanhemmat peruivat lomansa.</w:t>
      </w:r>
    </w:p>
    <w:p>
      <w:r>
        <w:rPr>
          <w:b/>
        </w:rPr>
        <w:t xml:space="preserve">Esimerkki 2.2279</w:t>
      </w:r>
    </w:p>
    <w:p>
      <w:r>
        <w:t xml:space="preserve">Alku: Noah oli lukiolainen, joka etsi ensimmäistä työpaikkaansa. Keskikohta: Hän meni paikalliseen ravintolaan ja sai hyvän haastattelun ravintolapäällikön kanssa.</w:t>
      </w:r>
    </w:p>
    <w:p>
      <w:r>
        <w:rPr>
          <w:b/>
        </w:rPr>
        <w:t xml:space="preserve">Tulos</w:t>
      </w:r>
    </w:p>
    <w:p>
      <w:r>
        <w:t xml:space="preserve">Ravintolan johtaja tarjosi hänelle työtä seuraavana päivänä.</w:t>
      </w:r>
    </w:p>
    <w:p>
      <w:r>
        <w:rPr>
          <w:b/>
        </w:rPr>
        <w:t xml:space="preserve">Esimerkki 2.2280</w:t>
      </w:r>
    </w:p>
    <w:p>
      <w:r>
        <w:t xml:space="preserve">Alku: Billyn vanhemmat eivät antaneet hänelle viikkorahaa. Keskikohta: Billy oli iloinen löytäessään jalkakäytävältä kymmenen dollarin setelin.</w:t>
      </w:r>
    </w:p>
    <w:p>
      <w:r>
        <w:rPr>
          <w:b/>
        </w:rPr>
        <w:t xml:space="preserve">Tulos</w:t>
      </w:r>
    </w:p>
    <w:p>
      <w:r>
        <w:t xml:space="preserve">Sen jälkeen Billy etsi rahaa jalkakäytävältä joka päivä.</w:t>
      </w:r>
    </w:p>
    <w:p>
      <w:r>
        <w:rPr>
          <w:b/>
        </w:rPr>
        <w:t xml:space="preserve">Esimerkki 2.2281</w:t>
      </w:r>
    </w:p>
    <w:p>
      <w:r>
        <w:t xml:space="preserve">Alku: Kävimme tänä kesänä kalassa. Keskikohta: Muistan, kun eräänä päivänä menimme kalaan.</w:t>
      </w:r>
    </w:p>
    <w:p>
      <w:r>
        <w:rPr>
          <w:b/>
        </w:rPr>
        <w:t xml:space="preserve">Tulos</w:t>
      </w:r>
    </w:p>
    <w:p>
      <w:r>
        <w:t xml:space="preserve">Päivän päätteeksi sain 5 kalaa, mutta en saanut yhtään kotiin.</w:t>
      </w:r>
    </w:p>
    <w:p>
      <w:r>
        <w:rPr>
          <w:b/>
        </w:rPr>
        <w:t xml:space="preserve">Esimerkki 2.2282</w:t>
      </w:r>
    </w:p>
    <w:p>
      <w:r>
        <w:t xml:space="preserve">Alku: Bill rakasti puistoa. Keskikohta: Mutta hän pelkäsi ajaa isolla vuoristoradalla. Lupasin pitää häntä kädestä.</w:t>
      </w:r>
    </w:p>
    <w:p>
      <w:r>
        <w:rPr>
          <w:b/>
        </w:rPr>
        <w:t xml:space="preserve">Tulos</w:t>
      </w:r>
    </w:p>
    <w:p>
      <w:r>
        <w:t xml:space="preserve">Lopulta hän kokeili sitä, ja hänellä oli hauskaa.</w:t>
      </w:r>
    </w:p>
    <w:p>
      <w:r>
        <w:rPr>
          <w:b/>
        </w:rPr>
        <w:t xml:space="preserve">Esimerkki 2.2283</w:t>
      </w:r>
    </w:p>
    <w:p>
      <w:r>
        <w:t xml:space="preserve">Alku: Kutsuimme häntä D-lociksi, ja hän oli Port Arthurista Texasista. Keskellä: D-loc teki huonoja valintoja.</w:t>
      </w:r>
    </w:p>
    <w:p>
      <w:r>
        <w:rPr>
          <w:b/>
        </w:rPr>
        <w:t xml:space="preserve">Tulos</w:t>
      </w:r>
    </w:p>
    <w:p>
      <w:r>
        <w:t xml:space="preserve">Aamuviideltä Swat ampui D-locia, kun hän yritti paeta.</w:t>
      </w:r>
    </w:p>
    <w:p>
      <w:r>
        <w:rPr>
          <w:b/>
        </w:rPr>
        <w:t xml:space="preserve">Esimerkki 2.2284</w:t>
      </w:r>
    </w:p>
    <w:p>
      <w:r>
        <w:t xml:space="preserve">Alku: Pikku Timmy halusi kasvaa kilpa-autoilijaksi. Keskikohta: Hän ja hänen ystävänsä teeskentelivät ajavansa kilpaa autoilla.</w:t>
      </w:r>
    </w:p>
    <w:p>
      <w:r>
        <w:rPr>
          <w:b/>
        </w:rPr>
        <w:t xml:space="preserve">Tulos</w:t>
      </w:r>
    </w:p>
    <w:p>
      <w:r>
        <w:t xml:space="preserve">Hän leikkii niillä vielä tänäkin päivänä.</w:t>
      </w:r>
    </w:p>
    <w:p>
      <w:r>
        <w:rPr>
          <w:b/>
        </w:rPr>
        <w:t xml:space="preserve">Esimerkki 2.2285</w:t>
      </w:r>
    </w:p>
    <w:p>
      <w:r>
        <w:t xml:space="preserve">Alku: Oli viisi sekuntia jäljellä ampua pelin voittaja. Keskikohta: Jim sai kyynärpään kasvoihin heittäessään heittoa.</w:t>
      </w:r>
    </w:p>
    <w:p>
      <w:r>
        <w:rPr>
          <w:b/>
        </w:rPr>
        <w:t xml:space="preserve">Tulos</w:t>
      </w:r>
    </w:p>
    <w:p>
      <w:r>
        <w:t xml:space="preserve">Valmentaja tuomitsi joukkuetoverini tekemän hyökkäysvirheen.</w:t>
      </w:r>
    </w:p>
    <w:p>
      <w:r>
        <w:rPr>
          <w:b/>
        </w:rPr>
        <w:t xml:space="preserve">Esimerkki 2.2286</w:t>
      </w:r>
    </w:p>
    <w:p>
      <w:r>
        <w:t xml:space="preserve">Alku: Menin lähimpääni hakemaan siivoustarvikkeita. Keskikohta: Aloin siivota kaikkialla.</w:t>
      </w:r>
    </w:p>
    <w:p>
      <w:r>
        <w:rPr>
          <w:b/>
        </w:rPr>
        <w:t xml:space="preserve">Tulos</w:t>
      </w:r>
    </w:p>
    <w:p>
      <w:r>
        <w:t xml:space="preserve">Ennen kuin perheeni tuli kotiin, talo oli täysin siisti.</w:t>
      </w:r>
    </w:p>
    <w:p>
      <w:r>
        <w:rPr>
          <w:b/>
        </w:rPr>
        <w:t xml:space="preserve">Esimerkki 2.2287</w:t>
      </w:r>
    </w:p>
    <w:p>
      <w:r>
        <w:t xml:space="preserve">Alku: Peli tuotiin takaisin lomalta. Keskikohta: Peli joutui myrskyyn.</w:t>
      </w:r>
    </w:p>
    <w:p>
      <w:r>
        <w:rPr>
          <w:b/>
        </w:rPr>
        <w:t xml:space="preserve">Tulos</w:t>
      </w:r>
    </w:p>
    <w:p>
      <w:r>
        <w:t xml:space="preserve">Pelikuulokkeet olivat kaikki tuhoutuneet.</w:t>
      </w:r>
    </w:p>
    <w:p>
      <w:r>
        <w:rPr>
          <w:b/>
        </w:rPr>
        <w:t xml:space="preserve">Esimerkki 2.2288</w:t>
      </w:r>
    </w:p>
    <w:p>
      <w:r>
        <w:t xml:space="preserve">Alku: Kimin veljenpoika rakasti Hämähäkkimiestä. Keskikohta: Kim näki hienon lelun.</w:t>
      </w:r>
    </w:p>
    <w:p>
      <w:r>
        <w:rPr>
          <w:b/>
        </w:rPr>
        <w:t xml:space="preserve">Tulos</w:t>
      </w:r>
    </w:p>
    <w:p>
      <w:r>
        <w:t xml:space="preserve">Kim päätti ostaa verkon ja antaa lapsen leikkiä ulkona.</w:t>
      </w:r>
    </w:p>
    <w:p>
      <w:r>
        <w:rPr>
          <w:b/>
        </w:rPr>
        <w:t xml:space="preserve">Esimerkki 2.2289</w:t>
      </w:r>
    </w:p>
    <w:p>
      <w:r>
        <w:t xml:space="preserve">Alku: Tad Dunkin ajoi viime perjantaina ensimmäistä kertaa Nascarissa. Keskikohta: Tad pärjäsi hyvin eikä kaatunut tai pyörähtänyt ulos.</w:t>
      </w:r>
    </w:p>
    <w:p>
      <w:r>
        <w:rPr>
          <w:b/>
        </w:rPr>
        <w:t xml:space="preserve">Tulos</w:t>
      </w:r>
    </w:p>
    <w:p>
      <w:r>
        <w:t xml:space="preserve">Tadin auto oli hyvässä kunnossa.</w:t>
      </w:r>
    </w:p>
    <w:p>
      <w:r>
        <w:rPr>
          <w:b/>
        </w:rPr>
        <w:t xml:space="preserve">Esimerkki 2.2290</w:t>
      </w:r>
    </w:p>
    <w:p>
      <w:r>
        <w:t xml:space="preserve">Alku: Kale ja Kim halusivat viimeisen limsan. Keskikohta: Kale ja Kim päättivät jakaa limsan kaatamalla sen laseihin.</w:t>
      </w:r>
    </w:p>
    <w:p>
      <w:r>
        <w:rPr>
          <w:b/>
        </w:rPr>
        <w:t xml:space="preserve">Tulos</w:t>
      </w:r>
    </w:p>
    <w:p>
      <w:r>
        <w:t xml:space="preserve">Molemmat luulivat, että toinen sai enemmän.</w:t>
      </w:r>
    </w:p>
    <w:p>
      <w:r>
        <w:rPr>
          <w:b/>
        </w:rPr>
        <w:t xml:space="preserve">Esimerkki 2.2291</w:t>
      </w:r>
    </w:p>
    <w:p>
      <w:r>
        <w:t xml:space="preserve">Alku: Naisen vauva itki ruokakaupassa. Keskikohta: Lapsi oli sairas eikä voinut hyvin.</w:t>
      </w:r>
    </w:p>
    <w:p>
      <w:r>
        <w:rPr>
          <w:b/>
        </w:rPr>
        <w:t xml:space="preserve">Tulos</w:t>
      </w:r>
    </w:p>
    <w:p>
      <w:r>
        <w:t xml:space="preserve">Ihmiset tunsivat myötätuntoa äitiä kohtaan ja sanoivat, että kaikki on hyvin.</w:t>
      </w:r>
    </w:p>
    <w:p>
      <w:r>
        <w:rPr>
          <w:b/>
        </w:rPr>
        <w:t xml:space="preserve">Esimerkki 2.2292</w:t>
      </w:r>
    </w:p>
    <w:p>
      <w:r>
        <w:t xml:space="preserve">Alku: Jon halusi rommia. Keskikohta: Jon meni viinakauppaan.</w:t>
      </w:r>
    </w:p>
    <w:p>
      <w:r>
        <w:rPr>
          <w:b/>
        </w:rPr>
        <w:t xml:space="preserve">Tulos</w:t>
      </w:r>
    </w:p>
    <w:p>
      <w:r>
        <w:t xml:space="preserve">Hän osti rommia.</w:t>
      </w:r>
    </w:p>
    <w:p>
      <w:r>
        <w:rPr>
          <w:b/>
        </w:rPr>
        <w:t xml:space="preserve">Esimerkki 2.2293</w:t>
      </w:r>
    </w:p>
    <w:p>
      <w:r>
        <w:t xml:space="preserve">Alku: Lambin perhe oli lomalla Guatemalassa. Keskikohta: Lambin perhe päätti pysähtyä pieneen, viehättävään guatemalalaiseen kylään.</w:t>
      </w:r>
    </w:p>
    <w:p>
      <w:r>
        <w:rPr>
          <w:b/>
        </w:rPr>
        <w:t xml:space="preserve">Tulos</w:t>
      </w:r>
    </w:p>
    <w:p>
      <w:r>
        <w:t xml:space="preserve">Perhe nautti vierailusta guatemalalaiseen kylään.</w:t>
      </w:r>
    </w:p>
    <w:p>
      <w:r>
        <w:rPr>
          <w:b/>
        </w:rPr>
        <w:t xml:space="preserve">Esimerkki 2.2294</w:t>
      </w:r>
    </w:p>
    <w:p>
      <w:r>
        <w:t xml:space="preserve">Alku: Jason ja hänen ystävänsä tulivat Fenway Parkiin innoissaan ensimmäisestä pelistään: Jason luuli, että he häviävät.</w:t>
      </w:r>
    </w:p>
    <w:p>
      <w:r>
        <w:rPr>
          <w:b/>
        </w:rPr>
        <w:t xml:space="preserve">Tulos</w:t>
      </w:r>
    </w:p>
    <w:p>
      <w:r>
        <w:t xml:space="preserve">Kun Sox voitti lopussa, Jason oli riemuissaan.</w:t>
      </w:r>
    </w:p>
    <w:p>
      <w:r>
        <w:rPr>
          <w:b/>
        </w:rPr>
        <w:t xml:space="preserve">Esimerkki 2.2295</w:t>
      </w:r>
    </w:p>
    <w:p>
      <w:r>
        <w:t xml:space="preserve">Alku: Tory oli väsynyt helteiseen säähän. Keskikohta: Hänen piti mennä kauppaan, mutta hän päätti odottaa.</w:t>
      </w:r>
    </w:p>
    <w:p>
      <w:r>
        <w:rPr>
          <w:b/>
        </w:rPr>
        <w:t xml:space="preserve">Tulos</w:t>
      </w:r>
    </w:p>
    <w:p>
      <w:r>
        <w:t xml:space="preserve">Torylle tuli liian kuuma ja kuiva mennä ulos.</w:t>
      </w:r>
    </w:p>
    <w:p>
      <w:r>
        <w:rPr>
          <w:b/>
        </w:rPr>
        <w:t xml:space="preserve">Esimerkki 2.2296</w:t>
      </w:r>
    </w:p>
    <w:p>
      <w:r>
        <w:t xml:space="preserve">Alku: Tibby-kissamme oli eilen laiska. Keskikohta: Tibby ei voinut hyvin.</w:t>
      </w:r>
    </w:p>
    <w:p>
      <w:r>
        <w:rPr>
          <w:b/>
        </w:rPr>
        <w:t xml:space="preserve">Tulos</w:t>
      </w:r>
    </w:p>
    <w:p>
      <w:r>
        <w:t xml:space="preserve">Tibby nousi ylös vasta, kun vaimoni tuli kotiin kello 17.00.</w:t>
      </w:r>
    </w:p>
    <w:p>
      <w:r>
        <w:rPr>
          <w:b/>
        </w:rPr>
        <w:t xml:space="preserve">Esimerkki 2.2297</w:t>
      </w:r>
    </w:p>
    <w:p>
      <w:r>
        <w:t xml:space="preserve">Alku: Jo päätti, että hänen oli laihdutettava. Keskikohta: Jo yritti vähentää makeisten syömistä.</w:t>
      </w:r>
    </w:p>
    <w:p>
      <w:r>
        <w:rPr>
          <w:b/>
        </w:rPr>
        <w:t xml:space="preserve">Tulos</w:t>
      </w:r>
    </w:p>
    <w:p>
      <w:r>
        <w:t xml:space="preserve">Jon ruokavalio oli epäonnistunut.</w:t>
      </w:r>
    </w:p>
    <w:p>
      <w:r>
        <w:rPr>
          <w:b/>
        </w:rPr>
        <w:t xml:space="preserve">Esimerkki 2.2298</w:t>
      </w:r>
    </w:p>
    <w:p>
      <w:r>
        <w:t xml:space="preserve">Alku: Pickleball on ystäväni suosikkipeli. Keskimmäinen: Ystäväni valitsi pelin sen sijaan, että auttaisi minua pakkaamaan.</w:t>
      </w:r>
    </w:p>
    <w:p>
      <w:r>
        <w:rPr>
          <w:b/>
        </w:rPr>
        <w:t xml:space="preserve">Tulos</w:t>
      </w:r>
    </w:p>
    <w:p>
      <w:r>
        <w:t xml:space="preserve">Minun on kai tehtävä se yksin.</w:t>
      </w:r>
    </w:p>
    <w:p>
      <w:r>
        <w:rPr>
          <w:b/>
        </w:rPr>
        <w:t xml:space="preserve">Esimerkki 2.2299</w:t>
      </w:r>
    </w:p>
    <w:p>
      <w:r>
        <w:t xml:space="preserve">Alku: Hank meni vajaansa hakemaan ruohonleikkuria. Keskikohta: Hän otti ruohonleikkurin esiin ja käytti aikaa löytääkseen oikeat asetukset pihan leikkuuta varten.</w:t>
      </w:r>
    </w:p>
    <w:p>
      <w:r>
        <w:rPr>
          <w:b/>
        </w:rPr>
        <w:t xml:space="preserve">Tulos</w:t>
      </w:r>
    </w:p>
    <w:p>
      <w:r>
        <w:t xml:space="preserve">Hank merkitsi ruohonleikkuriin käyttämänsä asetuksen seuraavaa kertaa varten.</w:t>
      </w:r>
    </w:p>
    <w:p>
      <w:r>
        <w:rPr>
          <w:b/>
        </w:rPr>
        <w:t xml:space="preserve">Esimerkki 2.2300</w:t>
      </w:r>
    </w:p>
    <w:p>
      <w:r>
        <w:t xml:space="preserve">Alku: Berry oli valmistamassa piirakkaa. Keskikohta: Betty sai puhelinsoiton ja menetti ajantajun.</w:t>
      </w:r>
    </w:p>
    <w:p>
      <w:r>
        <w:rPr>
          <w:b/>
        </w:rPr>
        <w:t xml:space="preserve">Tulos</w:t>
      </w:r>
    </w:p>
    <w:p>
      <w:r>
        <w:t xml:space="preserve">Kun Betty oli lopettanut puhelun, piirakka oli palanut.</w:t>
      </w:r>
    </w:p>
    <w:p>
      <w:r>
        <w:rPr>
          <w:b/>
        </w:rPr>
        <w:t xml:space="preserve">Esimerkki 2.2301</w:t>
      </w:r>
    </w:p>
    <w:p>
      <w:r>
        <w:t xml:space="preserve">Alku: Ava meni eräänä aurinkoisena päivänä makaamaan takapihalleen. Keskikohta: Ava unohti laittaa aurinkovoidetta.</w:t>
      </w:r>
    </w:p>
    <w:p>
      <w:r>
        <w:rPr>
          <w:b/>
        </w:rPr>
        <w:t xml:space="preserve">Tulos</w:t>
      </w:r>
    </w:p>
    <w:p>
      <w:r>
        <w:t xml:space="preserve">Ava oli kirkkaanpunaisen auringonpolttaman peitossa!</w:t>
      </w:r>
    </w:p>
    <w:p>
      <w:r>
        <w:rPr>
          <w:b/>
        </w:rPr>
        <w:t xml:space="preserve">Esimerkki 2.2302</w:t>
      </w:r>
    </w:p>
    <w:p>
      <w:r>
        <w:t xml:space="preserve">Alku: Ada oli kerran kokeillut katkarapuja ja inhosi niitä. Keskikohta: Ada ei ole koskaan ennen käyttänyt katkarapujen kanssa kastikkeita.</w:t>
      </w:r>
    </w:p>
    <w:p>
      <w:r>
        <w:rPr>
          <w:b/>
        </w:rPr>
        <w:t xml:space="preserve">Tulos</w:t>
      </w:r>
    </w:p>
    <w:p>
      <w:r>
        <w:t xml:space="preserve">Cocktailkastike sai Adan todella nauttimaan katkaravuista!</w:t>
      </w:r>
    </w:p>
    <w:p>
      <w:r>
        <w:rPr>
          <w:b/>
        </w:rPr>
        <w:t xml:space="preserve">Esimerkki 2.2303</w:t>
      </w:r>
    </w:p>
    <w:p>
      <w:r>
        <w:t xml:space="preserve">Alku: Eilen seitsemänvuotias Jackini meni hammaslääkäriin. Keskikohta: Hammaslääkäri huomasi useita hammasongelmia.</w:t>
      </w:r>
    </w:p>
    <w:p>
      <w:r>
        <w:rPr>
          <w:b/>
        </w:rPr>
        <w:t xml:space="preserve">Tulos</w:t>
      </w:r>
    </w:p>
    <w:p>
      <w:r>
        <w:t xml:space="preserve">Kun hän tuli takaisin, hänen hampaansa olivat puhtaat eikä niissä ollut reikiä!</w:t>
      </w:r>
    </w:p>
    <w:p>
      <w:r>
        <w:rPr>
          <w:b/>
        </w:rPr>
        <w:t xml:space="preserve">Esimerkki 2.2304</w:t>
      </w:r>
    </w:p>
    <w:p>
      <w:r>
        <w:t xml:space="preserve">Alku: Julie päätti pitää limonadikojua ansaitakseen rahaa leluihin. Keskikohta: Hän myi paljon limonadia.</w:t>
      </w:r>
    </w:p>
    <w:p>
      <w:r>
        <w:rPr>
          <w:b/>
        </w:rPr>
        <w:t xml:space="preserve">Tulos</w:t>
      </w:r>
    </w:p>
    <w:p>
      <w:r>
        <w:t xml:space="preserve">Julie osti uuden lelun rahoilla, jotka hän sai myymällä naapureille.</w:t>
      </w:r>
    </w:p>
    <w:p>
      <w:r>
        <w:rPr>
          <w:b/>
        </w:rPr>
        <w:t xml:space="preserve">Esimerkki 2.2305</w:t>
      </w:r>
    </w:p>
    <w:p>
      <w:r>
        <w:t xml:space="preserve">Alku: Pjotr halusi palkankorotuksen. Keskikohta: Pjotr ei saanut palkankorotusta.</w:t>
      </w:r>
    </w:p>
    <w:p>
      <w:r>
        <w:rPr>
          <w:b/>
        </w:rPr>
        <w:t xml:space="preserve">Tulos</w:t>
      </w:r>
    </w:p>
    <w:p>
      <w:r>
        <w:t xml:space="preserve">Pyotr oli hyvin pettynyt.</w:t>
      </w:r>
    </w:p>
    <w:p>
      <w:r>
        <w:rPr>
          <w:b/>
        </w:rPr>
        <w:t xml:space="preserve">Esimerkki 2.2306</w:t>
      </w:r>
    </w:p>
    <w:p>
      <w:r>
        <w:t xml:space="preserve">Alku: Frank osti vanhan polkupyörän naapurin pihamyynnistä. Keskikohta: Frank yritti kunnostaa pyörää.</w:t>
      </w:r>
    </w:p>
    <w:p>
      <w:r>
        <w:rPr>
          <w:b/>
        </w:rPr>
        <w:t xml:space="preserve">Tulos</w:t>
      </w:r>
    </w:p>
    <w:p>
      <w:r>
        <w:t xml:space="preserve">Muutaman päivän kuluttua Frank oli valmis, ja pyörä oli kuin uusi.</w:t>
      </w:r>
    </w:p>
    <w:p>
      <w:r>
        <w:rPr>
          <w:b/>
        </w:rPr>
        <w:t xml:space="preserve">Esimerkki 2.2307</w:t>
      </w:r>
    </w:p>
    <w:p>
      <w:r>
        <w:t xml:space="preserve">Alku: Jeremy näki, että hänen Netflix-tilinsä oli keskeytetty. Keskikohta: Jeremy otti yhteyttä Netflixin asiakaspalveluun ja korjasi ongelman yhdessä heidän kanssaan.</w:t>
      </w:r>
    </w:p>
    <w:p>
      <w:r>
        <w:rPr>
          <w:b/>
        </w:rPr>
        <w:t xml:space="preserve">Tulos</w:t>
      </w:r>
    </w:p>
    <w:p>
      <w:r>
        <w:t xml:space="preserve">Jeremy pystyi vihdoin katsomaan Netflixiä.</w:t>
      </w:r>
    </w:p>
    <w:p>
      <w:r>
        <w:rPr>
          <w:b/>
        </w:rPr>
        <w:t xml:space="preserve">Esimerkki 2.2308</w:t>
      </w:r>
    </w:p>
    <w:p>
      <w:r>
        <w:t xml:space="preserve">Alku: Halusin pelata osakemarkkinoilla. Keskivaihe: Menetin 500 dollaria.</w:t>
      </w:r>
    </w:p>
    <w:p>
      <w:r>
        <w:rPr>
          <w:b/>
        </w:rPr>
        <w:t xml:space="preserve">Tulos</w:t>
      </w:r>
    </w:p>
    <w:p>
      <w:r>
        <w:t xml:space="preserve">Päätin, että osakemarkkinat eivät olleet minua varten.</w:t>
      </w:r>
    </w:p>
    <w:p>
      <w:r>
        <w:rPr>
          <w:b/>
        </w:rPr>
        <w:t xml:space="preserve">Esimerkki 2.2309</w:t>
      </w:r>
    </w:p>
    <w:p>
      <w:r>
        <w:t xml:space="preserve">Alku: Ella rakasti käydä kuppilassa, joka sijaitsi hänen kotinsa lähellä. Keskikohta: Ella ei tykännyt kävellä kauppaan.</w:t>
      </w:r>
    </w:p>
    <w:p>
      <w:r>
        <w:rPr>
          <w:b/>
        </w:rPr>
        <w:t xml:space="preserve">Tulos</w:t>
      </w:r>
    </w:p>
    <w:p>
      <w:r>
        <w:t xml:space="preserve">Tänään he olivat innoissaan nähdessään cupcake-ruokarekan heidän kadullaan.</w:t>
      </w:r>
    </w:p>
    <w:p>
      <w:r>
        <w:rPr>
          <w:b/>
        </w:rPr>
        <w:t xml:space="preserve">Esimerkki 2.2310</w:t>
      </w:r>
    </w:p>
    <w:p>
      <w:r>
        <w:t xml:space="preserve">Alku: Wendy oli surullinen muuttaessaan uuteen kaupunkiin. Keskikohta: Wendy sai uuden ystävän ensimmäisenä koulupäivänään.</w:t>
      </w:r>
    </w:p>
    <w:p>
      <w:r>
        <w:rPr>
          <w:b/>
        </w:rPr>
        <w:t xml:space="preserve">Tulos</w:t>
      </w:r>
    </w:p>
    <w:p>
      <w:r>
        <w:t xml:space="preserve">Se sai Wendyn tuntemaan olonsa mukavammaksi.</w:t>
      </w:r>
    </w:p>
    <w:p>
      <w:r>
        <w:rPr>
          <w:b/>
        </w:rPr>
        <w:t xml:space="preserve">Esimerkki 2.2311</w:t>
      </w:r>
    </w:p>
    <w:p>
      <w:r>
        <w:t xml:space="preserve">Alku: Sally joi maitoa. Keskikohta: Sallyn mielestä maito maistui oudolta.</w:t>
      </w:r>
    </w:p>
    <w:p>
      <w:r>
        <w:rPr>
          <w:b/>
        </w:rPr>
        <w:t xml:space="preserve">Tulos</w:t>
      </w:r>
    </w:p>
    <w:p>
      <w:r>
        <w:t xml:space="preserve">Hän ajatteli, ettei mitään pahaa tapahtuisi, ja jatkoi juomista.</w:t>
      </w:r>
    </w:p>
    <w:p>
      <w:r>
        <w:rPr>
          <w:b/>
        </w:rPr>
        <w:t xml:space="preserve">Esimerkki 2.2312</w:t>
      </w:r>
    </w:p>
    <w:p>
      <w:r>
        <w:t xml:space="preserve">Alku: Myron oli halunnut uuden kampauksen jo kuukausia. Keskikohta: Myronin parturi ehdotti aivan uutta kampausta.</w:t>
      </w:r>
    </w:p>
    <w:p>
      <w:r>
        <w:rPr>
          <w:b/>
        </w:rPr>
        <w:t xml:space="preserve">Tulos</w:t>
      </w:r>
    </w:p>
    <w:p>
      <w:r>
        <w:t xml:space="preserve">Myron oli hyvin iloinen siitä, että hän noudatti parturinsa suositusta.</w:t>
      </w:r>
    </w:p>
    <w:p>
      <w:r>
        <w:rPr>
          <w:b/>
        </w:rPr>
        <w:t xml:space="preserve">Esimerkki 2.2313</w:t>
      </w:r>
    </w:p>
    <w:p>
      <w:r>
        <w:t xml:space="preserve">Alku: Lisa heräsi eräänä päivänä niskakipuun. Keskikohta: Lisan ystävä Terry ehdotti, että Lisa laittaisi lämpöä niskaansa.</w:t>
      </w:r>
    </w:p>
    <w:p>
      <w:r>
        <w:rPr>
          <w:b/>
        </w:rPr>
        <w:t xml:space="preserve">Tulos</w:t>
      </w:r>
    </w:p>
    <w:p>
      <w:r>
        <w:t xml:space="preserve">Lisan kipu katosi, ja hän oli kiitollinen Terryn neuvoista.</w:t>
      </w:r>
    </w:p>
    <w:p>
      <w:r>
        <w:rPr>
          <w:b/>
        </w:rPr>
        <w:t xml:space="preserve">Esimerkki 2.2314</w:t>
      </w:r>
    </w:p>
    <w:p>
      <w:r>
        <w:t xml:space="preserve">Alku: Tom maalasi lempivärillään. Keskikohta: Tom tarvitsi vihreää maalia, mutta hänellä ei ollut sitä.</w:t>
      </w:r>
    </w:p>
    <w:p>
      <w:r>
        <w:rPr>
          <w:b/>
        </w:rPr>
        <w:t xml:space="preserve">Tulos</w:t>
      </w:r>
    </w:p>
    <w:p>
      <w:r>
        <w:t xml:space="preserve">Sitten hän sekoitti keltaista ja sinistä saadakseen kaiken tarvitsemansa vihreän.</w:t>
      </w:r>
    </w:p>
    <w:p>
      <w:r>
        <w:rPr>
          <w:b/>
        </w:rPr>
        <w:t xml:space="preserve">Esimerkki 2.2315</w:t>
      </w:r>
    </w:p>
    <w:p>
      <w:r>
        <w:t xml:space="preserve">Alku: Laurie menee tänään ensimmäisiin virallisiin tansseihinsa. Keskikohta: Laurie tanssi seurustelukumppaninsa kanssa juhlissa.</w:t>
      </w:r>
    </w:p>
    <w:p>
      <w:r>
        <w:rPr>
          <w:b/>
        </w:rPr>
        <w:t xml:space="preserve">Tulos</w:t>
      </w:r>
    </w:p>
    <w:p>
      <w:r>
        <w:t xml:space="preserve">Laurie päätti illan suutelemalla seuralaista.</w:t>
      </w:r>
    </w:p>
    <w:p>
      <w:r>
        <w:rPr>
          <w:b/>
        </w:rPr>
        <w:t xml:space="preserve">Esimerkki 2.2316</w:t>
      </w:r>
    </w:p>
    <w:p>
      <w:r>
        <w:t xml:space="preserve">Alku: Minulla oli jano, joten kävelin limsa-automaatin luo. Keskikohta: Minulla ei ollut rahaa, joten etsin kolikoita.</w:t>
      </w:r>
    </w:p>
    <w:p>
      <w:r>
        <w:rPr>
          <w:b/>
        </w:rPr>
        <w:t xml:space="preserve">Tulos</w:t>
      </w:r>
    </w:p>
    <w:p>
      <w:r>
        <w:t xml:space="preserve">Katsoin alas, ja koneen reiässä oli kaksi limsaa.</w:t>
      </w:r>
    </w:p>
    <w:p>
      <w:r>
        <w:rPr>
          <w:b/>
        </w:rPr>
        <w:t xml:space="preserve">Esimerkki 2.2317</w:t>
      </w:r>
    </w:p>
    <w:p>
      <w:r>
        <w:t xml:space="preserve">Alku: Mary oli biologian tunnilla. Keskikohta: Mary sai nimettömänä pussillisen karkkia.</w:t>
      </w:r>
    </w:p>
    <w:p>
      <w:r>
        <w:rPr>
          <w:b/>
        </w:rPr>
        <w:t xml:space="preserve">Tulos</w:t>
      </w:r>
    </w:p>
    <w:p>
      <w:r>
        <w:t xml:space="preserve">Yrityksistään huolimatta hän ei koskaan saanut selville, kuka karkit lähetti.</w:t>
      </w:r>
    </w:p>
    <w:p>
      <w:r>
        <w:rPr>
          <w:b/>
        </w:rPr>
        <w:t xml:space="preserve">Esimerkki 2.2318</w:t>
      </w:r>
    </w:p>
    <w:p>
      <w:r>
        <w:t xml:space="preserve">Alku: Dan imuroi autonsa lattian. Keskikohta: Dan löysi likaisia kuppeja autonsa lattialta.</w:t>
      </w:r>
    </w:p>
    <w:p>
      <w:r>
        <w:rPr>
          <w:b/>
        </w:rPr>
        <w:t xml:space="preserve">Tulos</w:t>
      </w:r>
    </w:p>
    <w:p>
      <w:r>
        <w:t xml:space="preserve">Dan puhdisti ne ja jatkoi imurointia.</w:t>
      </w:r>
    </w:p>
    <w:p>
      <w:r>
        <w:rPr>
          <w:b/>
        </w:rPr>
        <w:t xml:space="preserve">Esimerkki 2.2319</w:t>
      </w:r>
    </w:p>
    <w:p>
      <w:r>
        <w:t xml:space="preserve">Alku: Lola oli huono lukemaan. Keskikohta: Lola pysyi mukana ja kehittyi.</w:t>
      </w:r>
    </w:p>
    <w:p>
      <w:r>
        <w:rPr>
          <w:b/>
        </w:rPr>
        <w:t xml:space="preserve">Tulos</w:t>
      </w:r>
    </w:p>
    <w:p>
      <w:r>
        <w:t xml:space="preserve">Pian hän oli juuri siellä, missä halusi olla.</w:t>
      </w:r>
    </w:p>
    <w:p>
      <w:r>
        <w:rPr>
          <w:b/>
        </w:rPr>
        <w:t xml:space="preserve">Esimerkki 2.2320</w:t>
      </w:r>
    </w:p>
    <w:p>
      <w:r>
        <w:t xml:space="preserve">Alku: Meghan käveli metsässä. Keskikohta: Megan oli hämmästynyt löytäessään linnun, jonka luultiin kuolleen sukupuuttoon.</w:t>
      </w:r>
    </w:p>
    <w:p>
      <w:r>
        <w:rPr>
          <w:b/>
        </w:rPr>
        <w:t xml:space="preserve">Tulos</w:t>
      </w:r>
    </w:p>
    <w:p>
      <w:r>
        <w:t xml:space="preserve">Luonnonsuojelija kiitti Meghanin löytöä.</w:t>
      </w:r>
    </w:p>
    <w:p>
      <w:r>
        <w:rPr>
          <w:b/>
        </w:rPr>
        <w:t xml:space="preserve">Esimerkki 2.2321</w:t>
      </w:r>
    </w:p>
    <w:p>
      <w:r>
        <w:t xml:space="preserve">Alku: Väsynyt työläinen pakotti itsensä taistelemaan armotonta unenhalua vastaan. Keskikohta: Alkoi sataa lunta.</w:t>
      </w:r>
    </w:p>
    <w:p>
      <w:r>
        <w:rPr>
          <w:b/>
        </w:rPr>
        <w:t xml:space="preserve">Tulos</w:t>
      </w:r>
    </w:p>
    <w:p>
      <w:r>
        <w:t xml:space="preserve">Huomenna oli tulossa lunta ilman minkäänlaista kunnioitusta lomaa kohtaan.</w:t>
      </w:r>
    </w:p>
    <w:p>
      <w:r>
        <w:rPr>
          <w:b/>
        </w:rPr>
        <w:t xml:space="preserve">Esimerkki 2.2322</w:t>
      </w:r>
    </w:p>
    <w:p>
      <w:r>
        <w:t xml:space="preserve">Alku: Ike löysi lompakon kadulta. Keskikohta: Ike ilmoitti löytämästään lompakosta.</w:t>
      </w:r>
    </w:p>
    <w:p>
      <w:r>
        <w:rPr>
          <w:b/>
        </w:rPr>
        <w:t xml:space="preserve">Tulos</w:t>
      </w:r>
    </w:p>
    <w:p>
      <w:r>
        <w:t xml:space="preserve">Omistaja oli niin iloinen, että hän palkitsi Iken 100 dollarilla!</w:t>
      </w:r>
    </w:p>
    <w:p>
      <w:r>
        <w:rPr>
          <w:b/>
        </w:rPr>
        <w:t xml:space="preserve">Esimerkki 2.2323</w:t>
      </w:r>
    </w:p>
    <w:p>
      <w:r>
        <w:t xml:space="preserve">Alku: Minulla oli kerran papukaija. Keskikohta: Vannoin papukaijani edessä.</w:t>
      </w:r>
    </w:p>
    <w:p>
      <w:r>
        <w:rPr>
          <w:b/>
        </w:rPr>
        <w:t xml:space="preserve">Tulos</w:t>
      </w:r>
    </w:p>
    <w:p>
      <w:r>
        <w:t xml:space="preserve">Lintu oli toistanut äskettäin oppimiani kirosanoja.</w:t>
      </w:r>
    </w:p>
    <w:p>
      <w:r>
        <w:rPr>
          <w:b/>
        </w:rPr>
        <w:t xml:space="preserve">Esimerkki 2.2324</w:t>
      </w:r>
    </w:p>
    <w:p>
      <w:r>
        <w:t xml:space="preserve">Alku: Joe halusi oppia breakdancea. Keskikohta: Joe yritti breakdancea, mutta kaatui ranteeseensa.</w:t>
      </w:r>
    </w:p>
    <w:p>
      <w:r>
        <w:rPr>
          <w:b/>
        </w:rPr>
        <w:t xml:space="preserve">Tulos</w:t>
      </w:r>
    </w:p>
    <w:p>
      <w:r>
        <w:t xml:space="preserve">Joen oli mentävä sairaalaan tarkistuttamaan ranteensa.</w:t>
      </w:r>
    </w:p>
    <w:p>
      <w:r>
        <w:rPr>
          <w:b/>
        </w:rPr>
        <w:t xml:space="preserve">Esimerkki 2.2325</w:t>
      </w:r>
    </w:p>
    <w:p>
      <w:r>
        <w:t xml:space="preserve">Alku: Roy oli suuren lentoyhtiön lentäjä. Keskikohta: He päättivät irtisanoa joitakin lentäjiä, koska maasta lähtevien lentojen määrä oli vähäinen.</w:t>
      </w:r>
    </w:p>
    <w:p>
      <w:r>
        <w:rPr>
          <w:b/>
        </w:rPr>
        <w:t xml:space="preserve">Tulos</w:t>
      </w:r>
    </w:p>
    <w:p>
      <w:r>
        <w:t xml:space="preserve">Roy oli sekä hyvin surullinen että hyvin kiitollinen.</w:t>
      </w:r>
    </w:p>
    <w:p>
      <w:r>
        <w:rPr>
          <w:b/>
        </w:rPr>
        <w:t xml:space="preserve">Esimerkki 2.2326</w:t>
      </w:r>
    </w:p>
    <w:p>
      <w:r>
        <w:t xml:space="preserve">Alku: Ella kirjoitti isoäidilleen kirjeen. Keskikohta: Ellan isoäiti piti kirjeestä niin paljon, että halusi sen internetiin.</w:t>
      </w:r>
    </w:p>
    <w:p>
      <w:r>
        <w:rPr>
          <w:b/>
        </w:rPr>
        <w:t xml:space="preserve">Tulos</w:t>
      </w:r>
    </w:p>
    <w:p>
      <w:r>
        <w:t xml:space="preserve">Ella lähetti kirjeen iloisesti postiin.</w:t>
      </w:r>
    </w:p>
    <w:p>
      <w:r>
        <w:rPr>
          <w:b/>
        </w:rPr>
        <w:t xml:space="preserve">Esimerkki 2.2327</w:t>
      </w:r>
    </w:p>
    <w:p>
      <w:r>
        <w:t xml:space="preserve">Alku: Pikku Joey käveli naapurustossa. Keskikohta: Joey luuli, että häntä seurasi pitsi.</w:t>
      </w:r>
    </w:p>
    <w:p>
      <w:r>
        <w:rPr>
          <w:b/>
        </w:rPr>
        <w:t xml:space="preserve">Tulos</w:t>
      </w:r>
    </w:p>
    <w:p>
      <w:r>
        <w:t xml:space="preserve">Hän otti pitsin pois ja kertoi äidilleen, että se seurasi häntä.</w:t>
      </w:r>
    </w:p>
    <w:p>
      <w:r>
        <w:rPr>
          <w:b/>
        </w:rPr>
        <w:t xml:space="preserve">Esimerkki 2.2328</w:t>
      </w:r>
    </w:p>
    <w:p>
      <w:r>
        <w:t xml:space="preserve">Alku: Leroy tarvitsi epätoivoisesti rahaa: Leroy ryösti kaupan.</w:t>
      </w:r>
    </w:p>
    <w:p>
      <w:r>
        <w:rPr>
          <w:b/>
        </w:rPr>
        <w:t xml:space="preserve">Tulos</w:t>
      </w:r>
    </w:p>
    <w:p>
      <w:r>
        <w:t xml:space="preserve">Lopulta hän joutui suuriin oikeudellisiin vaikeuksiin.</w:t>
      </w:r>
    </w:p>
    <w:p>
      <w:r>
        <w:rPr>
          <w:b/>
        </w:rPr>
        <w:t xml:space="preserve">Esimerkki 2.2329</w:t>
      </w:r>
    </w:p>
    <w:p>
      <w:r>
        <w:t xml:space="preserve">Alku: Miguel aikoi soittaa kitaraa avoimessa mikrofonissa. Keskivaihe: Miguel yritti kovasti kuulostaa hyvältä.</w:t>
      </w:r>
    </w:p>
    <w:p>
      <w:r>
        <w:rPr>
          <w:b/>
        </w:rPr>
        <w:t xml:space="preserve">Tulos</w:t>
      </w:r>
    </w:p>
    <w:p>
      <w:r>
        <w:t xml:space="preserve">Kun se oli ohi, tuottaja lähestyi häntä kehuakseen häntä.</w:t>
      </w:r>
    </w:p>
    <w:p>
      <w:r>
        <w:rPr>
          <w:b/>
        </w:rPr>
        <w:t xml:space="preserve">Esimerkki 2.2330</w:t>
      </w:r>
    </w:p>
    <w:p>
      <w:r>
        <w:t xml:space="preserve">Alku: Tyttö oli jonossa lentokoneeseen. Keskikohta: Tyttö ei löytänyt paperilippua mistään.</w:t>
      </w:r>
    </w:p>
    <w:p>
      <w:r>
        <w:rPr>
          <w:b/>
        </w:rPr>
        <w:t xml:space="preserve">Tulos</w:t>
      </w:r>
    </w:p>
    <w:p>
      <w:r>
        <w:t xml:space="preserve">Onneksi hän pystyi käyttämään puhelintaan myös lippuna.</w:t>
      </w:r>
    </w:p>
    <w:p>
      <w:r>
        <w:rPr>
          <w:b/>
        </w:rPr>
        <w:t xml:space="preserve">Esimerkki 2.2331</w:t>
      </w:r>
    </w:p>
    <w:p>
      <w:r>
        <w:t xml:space="preserve">Alku: Jim teki kovasti töitä myyntimiehenä elättääkseen suuren perheensä. Keskikohta: Eräs mies osti Jimiltä erittäin kalliin tavaran.</w:t>
      </w:r>
    </w:p>
    <w:p>
      <w:r>
        <w:rPr>
          <w:b/>
        </w:rPr>
        <w:t xml:space="preserve">Tulos</w:t>
      </w:r>
    </w:p>
    <w:p>
      <w:r>
        <w:t xml:space="preserve">Jim antoi omistajalle laatikollisen ilmaisia näytteitä ja ajoi pois.</w:t>
      </w:r>
    </w:p>
    <w:p>
      <w:r>
        <w:rPr>
          <w:b/>
        </w:rPr>
        <w:t xml:space="preserve">Esimerkki 2.2332</w:t>
      </w:r>
    </w:p>
    <w:p>
      <w:r>
        <w:t xml:space="preserve">Alku: Tom kutsui ystävänsä syömään hyvin erikoisen aterian. Keskikohta: Tom vietti koko päivän ruoanlaittoon.</w:t>
      </w:r>
    </w:p>
    <w:p>
      <w:r>
        <w:rPr>
          <w:b/>
        </w:rPr>
        <w:t xml:space="preserve">Tulos</w:t>
      </w:r>
    </w:p>
    <w:p>
      <w:r>
        <w:t xml:space="preserve">Tom päätti, että seuraavalla kerralla hän vain tarjoaisi heille ravintolan.</w:t>
      </w:r>
    </w:p>
    <w:p>
      <w:r>
        <w:rPr>
          <w:b/>
        </w:rPr>
        <w:t xml:space="preserve">Esimerkki 2.2333</w:t>
      </w:r>
    </w:p>
    <w:p>
      <w:r>
        <w:t xml:space="preserve">Alku: Jane työskenteli lastenhoitajana. Keskikohta: Ihmiset pilkkasivat Janen uraa.</w:t>
      </w:r>
    </w:p>
    <w:p>
      <w:r>
        <w:rPr>
          <w:b/>
        </w:rPr>
        <w:t xml:space="preserve">Tulos</w:t>
      </w:r>
    </w:p>
    <w:p>
      <w:r>
        <w:t xml:space="preserve">Hän jatkoi työskentelyä eikä välittänyt siitä, mitä muut ajattelivat.</w:t>
      </w:r>
    </w:p>
    <w:p>
      <w:r>
        <w:rPr>
          <w:b/>
        </w:rPr>
        <w:t xml:space="preserve">Esimerkki 2.2334</w:t>
      </w:r>
    </w:p>
    <w:p>
      <w:r>
        <w:t xml:space="preserve">Alku: Gregillä oli riippuvuus. Keskikohta: Greg sai apua riippuvuuteensa.</w:t>
      </w:r>
    </w:p>
    <w:p>
      <w:r>
        <w:rPr>
          <w:b/>
        </w:rPr>
        <w:t xml:space="preserve">Tulos</w:t>
      </w:r>
    </w:p>
    <w:p>
      <w:r>
        <w:t xml:space="preserve">Hän on iloinen.</w:t>
      </w:r>
    </w:p>
    <w:p>
      <w:r>
        <w:rPr>
          <w:b/>
        </w:rPr>
        <w:t xml:space="preserve">Esimerkki 2.2335</w:t>
      </w:r>
    </w:p>
    <w:p>
      <w:r>
        <w:t xml:space="preserve">Alku: Linet oli kova tyttö. Keskikohta: Linet taisteli kiusaajan kanssa, joka kiusasi häntä.</w:t>
      </w:r>
    </w:p>
    <w:p>
      <w:r>
        <w:rPr>
          <w:b/>
        </w:rPr>
        <w:t xml:space="preserve">Tulos</w:t>
      </w:r>
    </w:p>
    <w:p>
      <w:r>
        <w:t xml:space="preserve">Linet jätti pojalle mustan silmän ja ruhjoutuneen jalan.</w:t>
      </w:r>
    </w:p>
    <w:p>
      <w:r>
        <w:rPr>
          <w:b/>
        </w:rPr>
        <w:t xml:space="preserve">Esimerkki 2.2336</w:t>
      </w:r>
    </w:p>
    <w:p>
      <w:r>
        <w:t xml:space="preserve">Alku: Fernando oli aina halunnut nähdä Mainen luonnonkauneuden. Keskikohta: Fernando lähti Maineen ja tutustui koko osavaltioon.</w:t>
      </w:r>
    </w:p>
    <w:p>
      <w:r>
        <w:rPr>
          <w:b/>
        </w:rPr>
        <w:t xml:space="preserve">Tulos</w:t>
      </w:r>
    </w:p>
    <w:p>
      <w:r>
        <w:t xml:space="preserve">Se on todella ollut Fernandolle elämänsä matka.</w:t>
      </w:r>
    </w:p>
    <w:p>
      <w:r>
        <w:rPr>
          <w:b/>
        </w:rPr>
        <w:t xml:space="preserve">Esimerkki 2.2337</w:t>
      </w:r>
    </w:p>
    <w:p>
      <w:r>
        <w:t xml:space="preserve">Alku: Kate kutsuttiin retkelle ystäviensä kanssa. Keskikohta: Kate ei yleensä pidä ulkoilusta.</w:t>
      </w:r>
    </w:p>
    <w:p>
      <w:r>
        <w:rPr>
          <w:b/>
        </w:rPr>
        <w:t xml:space="preserve">Tulos</w:t>
      </w:r>
    </w:p>
    <w:p>
      <w:r>
        <w:t xml:space="preserve">Kate meni ja lopulta hänellä oli ihanaa!</w:t>
      </w:r>
    </w:p>
    <w:p>
      <w:r>
        <w:rPr>
          <w:b/>
        </w:rPr>
        <w:t xml:space="preserve">Esimerkki 2.2338</w:t>
      </w:r>
    </w:p>
    <w:p>
      <w:r>
        <w:t xml:space="preserve">Alku: Amy, Ryan ja Lisa valmistautuivat ensimmäiseen raamattukoulupäivään. Keskellä: Amy, Ryan ja Lisa olivat mukana näytelmässä.</w:t>
      </w:r>
    </w:p>
    <w:p>
      <w:r>
        <w:rPr>
          <w:b/>
        </w:rPr>
        <w:t xml:space="preserve">Tulos</w:t>
      </w:r>
    </w:p>
    <w:p>
      <w:r>
        <w:t xml:space="preserve">Loppuviikosta oli suuri näytelmä, johon kaikki vanhemmat oli kutsuttu.</w:t>
      </w:r>
    </w:p>
    <w:p>
      <w:r>
        <w:rPr>
          <w:b/>
        </w:rPr>
        <w:t xml:space="preserve">Esimerkki 2.2339</w:t>
      </w:r>
    </w:p>
    <w:p>
      <w:r>
        <w:t xml:space="preserve">Alku: Isoäitini rakastaa ompelua. Keskimmäinen: Isoäitini halusi ommella valtavan peiton.</w:t>
      </w:r>
    </w:p>
    <w:p>
      <w:r>
        <w:rPr>
          <w:b/>
        </w:rPr>
        <w:t xml:space="preserve">Tulos</w:t>
      </w:r>
    </w:p>
    <w:p>
      <w:r>
        <w:t xml:space="preserve">Viimeisten kahden viikon aikana hän ei ole tehnyt muuta kuin sitä.</w:t>
      </w:r>
    </w:p>
    <w:p>
      <w:r>
        <w:rPr>
          <w:b/>
        </w:rPr>
        <w:t xml:space="preserve">Esimerkki 2.2340</w:t>
      </w:r>
    </w:p>
    <w:p>
      <w:r>
        <w:t xml:space="preserve">Alku: Tom rakasti Sisiliaa koko sydämestään. Keskikohta: Tom ja Sicilia eivät asuneet lähellä toisiaan.</w:t>
      </w:r>
    </w:p>
    <w:p>
      <w:r>
        <w:rPr>
          <w:b/>
        </w:rPr>
        <w:t xml:space="preserve">Tulos</w:t>
      </w:r>
    </w:p>
    <w:p>
      <w:r>
        <w:t xml:space="preserve">Hän kaipaa häntä yhä kaukaa.</w:t>
      </w:r>
    </w:p>
    <w:p>
      <w:r>
        <w:rPr>
          <w:b/>
        </w:rPr>
        <w:t xml:space="preserve">Esimerkki 2.2341</w:t>
      </w:r>
    </w:p>
    <w:p>
      <w:r>
        <w:t xml:space="preserve">Alku: Sally osallistui lukionsa luokkakokoukseen heinäkuussa. Keskikohta: Sally tapasi vanhan poikaystävänsä.</w:t>
      </w:r>
    </w:p>
    <w:p>
      <w:r>
        <w:rPr>
          <w:b/>
        </w:rPr>
        <w:t xml:space="preserve">Tulos</w:t>
      </w:r>
    </w:p>
    <w:p>
      <w:r>
        <w:t xml:space="preserve">Sally ja hänen lukioaikainen rakkaansa vaihtoivat puhelinnumeroita.</w:t>
      </w:r>
    </w:p>
    <w:p>
      <w:r>
        <w:rPr>
          <w:b/>
        </w:rPr>
        <w:t xml:space="preserve">Esimerkki 2.2342</w:t>
      </w:r>
    </w:p>
    <w:p>
      <w:r>
        <w:t xml:space="preserve">Alku: Sam surffasi netflixissä. Keskikohta: Hän valitsi elokuvan ja torkahti sitten.</w:t>
      </w:r>
    </w:p>
    <w:p>
      <w:r>
        <w:rPr>
          <w:b/>
        </w:rPr>
        <w:t xml:space="preserve">Tulos</w:t>
      </w:r>
    </w:p>
    <w:p>
      <w:r>
        <w:t xml:space="preserve">Hän heräsi vasta aamulla.</w:t>
      </w:r>
    </w:p>
    <w:p>
      <w:r>
        <w:rPr>
          <w:b/>
        </w:rPr>
        <w:t xml:space="preserve">Esimerkki 2.2343</w:t>
      </w:r>
    </w:p>
    <w:p>
      <w:r>
        <w:t xml:space="preserve">Alku: Miriam riiteli jatkuvasti kaikesta. Keskikohta: Miriam halusi lopettaa riitelyn.</w:t>
      </w:r>
    </w:p>
    <w:p>
      <w:r>
        <w:rPr>
          <w:b/>
        </w:rPr>
        <w:t xml:space="preserve">Tulos</w:t>
      </w:r>
    </w:p>
    <w:p>
      <w:r>
        <w:t xml:space="preserve">Miriam ei nauttinut riitelystä.</w:t>
      </w:r>
    </w:p>
    <w:p>
      <w:r>
        <w:rPr>
          <w:b/>
        </w:rPr>
        <w:t xml:space="preserve">Esimerkki 2.2344</w:t>
      </w:r>
    </w:p>
    <w:p>
      <w:r>
        <w:t xml:space="preserve">Alku: Ron ja hänen vaimonsa ostavat talon, joka tarvitsee paljon työtä. Keskikohta: Ron ja hänen vaimonsa päättivät myydä talon.</w:t>
      </w:r>
    </w:p>
    <w:p>
      <w:r>
        <w:rPr>
          <w:b/>
        </w:rPr>
        <w:t xml:space="preserve">Tulos</w:t>
      </w:r>
    </w:p>
    <w:p>
      <w:r>
        <w:t xml:space="preserve">Ron tienaa paljon rahaa talolla.</w:t>
      </w:r>
    </w:p>
    <w:p>
      <w:r>
        <w:rPr>
          <w:b/>
        </w:rPr>
        <w:t xml:space="preserve">Esimerkki 2.2345</w:t>
      </w:r>
    </w:p>
    <w:p>
      <w:r>
        <w:t xml:space="preserve">Alku: John aloitti uuden työn pankissa. Keskikohta: Pankki järjesti sitten yritysjuhlat, koska halusi, että kaikki tutustuisivat toisiinsa.</w:t>
      </w:r>
    </w:p>
    <w:p>
      <w:r>
        <w:rPr>
          <w:b/>
        </w:rPr>
        <w:t xml:space="preserve">Tulos</w:t>
      </w:r>
    </w:p>
    <w:p>
      <w:r>
        <w:t xml:space="preserve">Johnilla oli hauskaa retkellä.</w:t>
      </w:r>
    </w:p>
    <w:p>
      <w:r>
        <w:rPr>
          <w:b/>
        </w:rPr>
        <w:t xml:space="preserve">Esimerkki 2.2346</w:t>
      </w:r>
    </w:p>
    <w:p>
      <w:r>
        <w:t xml:space="preserve">Alku: John heräsi tänään sairaana. Keskikohta: John keitti keittoa mikrossa.</w:t>
      </w:r>
    </w:p>
    <w:p>
      <w:r>
        <w:rPr>
          <w:b/>
        </w:rPr>
        <w:t xml:space="preserve">Tulos</w:t>
      </w:r>
    </w:p>
    <w:p>
      <w:r>
        <w:t xml:space="preserve">John pudotti keiton, kun hän otti sen mikroaaltouunista.</w:t>
      </w:r>
    </w:p>
    <w:p>
      <w:r>
        <w:rPr>
          <w:b/>
        </w:rPr>
        <w:t xml:space="preserve">Esimerkki 2.2347</w:t>
      </w:r>
    </w:p>
    <w:p>
      <w:r>
        <w:t xml:space="preserve">Alku: Tädilläni on pöytä, joka heiluu. Keskikohta: Täti on kokeillut melkein kaikkea.</w:t>
      </w:r>
    </w:p>
    <w:p>
      <w:r>
        <w:rPr>
          <w:b/>
        </w:rPr>
        <w:t xml:space="preserve">Tulos</w:t>
      </w:r>
    </w:p>
    <w:p>
      <w:r>
        <w:t xml:space="preserve">Ainoa asia, jota hän ei suostu tekemään, on vaihtaa se.</w:t>
      </w:r>
    </w:p>
    <w:p>
      <w:r>
        <w:rPr>
          <w:b/>
        </w:rPr>
        <w:t xml:space="preserve">Esimerkki 2.2348</w:t>
      </w:r>
    </w:p>
    <w:p>
      <w:r>
        <w:t xml:space="preserve">Alku: Eileen heräsi eräänä yönä terävään särkyvään ääneen. Keskikohta: Se oli murtovaras.</w:t>
      </w:r>
    </w:p>
    <w:p>
      <w:r>
        <w:rPr>
          <w:b/>
        </w:rPr>
        <w:t xml:space="preserve">Tulos</w:t>
      </w:r>
    </w:p>
    <w:p>
      <w:r>
        <w:t xml:space="preserve">Eileenin oli soitettava poliisille ja tehtävä rikosilmoitus.</w:t>
      </w:r>
    </w:p>
    <w:p>
      <w:r>
        <w:rPr>
          <w:b/>
        </w:rPr>
        <w:t xml:space="preserve">Esimerkki 2.2349</w:t>
      </w:r>
    </w:p>
    <w:p>
      <w:r>
        <w:t xml:space="preserve">Alku: Heather ja Megan työskentelivät puutarhassa. Keskellä: Minulla oli vaikeuksia pitää tasapainoani, kun autoin heitä rikkaruohojen kitkemisessä.</w:t>
      </w:r>
    </w:p>
    <w:p>
      <w:r>
        <w:rPr>
          <w:b/>
        </w:rPr>
        <w:t xml:space="preserve">Tulos</w:t>
      </w:r>
    </w:p>
    <w:p>
      <w:r>
        <w:t xml:space="preserve">Kaksi naista vain katseli minua ja nauroi.</w:t>
      </w:r>
    </w:p>
    <w:p>
      <w:r>
        <w:rPr>
          <w:b/>
        </w:rPr>
        <w:t xml:space="preserve">Esimerkki 2.2350</w:t>
      </w:r>
    </w:p>
    <w:p>
      <w:r>
        <w:t xml:space="preserve">Alku: Oliverin vanhemmat ostivat hänelle joululahjaksi robottilelun. Keskikohta: He huomasivat, että lelun pohjassa oli paljas johto, ja heidän oli otettava se pois Oliverilta.</w:t>
      </w:r>
    </w:p>
    <w:p>
      <w:r>
        <w:rPr>
          <w:b/>
        </w:rPr>
        <w:t xml:space="preserve">Tulos</w:t>
      </w:r>
    </w:p>
    <w:p>
      <w:r>
        <w:t xml:space="preserve">Myöhemmin he saivat tietää, että lelu oli vedetty takaisin.</w:t>
      </w:r>
    </w:p>
    <w:p>
      <w:r>
        <w:rPr>
          <w:b/>
        </w:rPr>
        <w:t xml:space="preserve">Esimerkki 2.2351</w:t>
      </w:r>
    </w:p>
    <w:p>
      <w:r>
        <w:t xml:space="preserve">Alku: Ted oli yli 70-vuotias ja menettänyt ensimmäisen vaimonsa jo kauan sitten. Keskikohta: Hän tapasi uuden ihmisen ja rakastui.</w:t>
      </w:r>
    </w:p>
    <w:p>
      <w:r>
        <w:rPr>
          <w:b/>
        </w:rPr>
        <w:t xml:space="preserve">Tulos</w:t>
      </w:r>
    </w:p>
    <w:p>
      <w:r>
        <w:t xml:space="preserve">Muutama kuukausi eteenpäin ja nyt he ovat kihloissa.</w:t>
      </w:r>
    </w:p>
    <w:p>
      <w:r>
        <w:rPr>
          <w:b/>
        </w:rPr>
        <w:t xml:space="preserve">Esimerkki 2.2352</w:t>
      </w:r>
    </w:p>
    <w:p>
      <w:r>
        <w:t xml:space="preserve">Alku: Derek teki uudenvuodenlupauksen tulla paremmaksi lyöjäksi. Keskikohta: Niinpä hän meni harjoittelemaan joka päivä isänsä kanssa.</w:t>
      </w:r>
    </w:p>
    <w:p>
      <w:r>
        <w:rPr>
          <w:b/>
        </w:rPr>
        <w:t xml:space="preserve">Tulos</w:t>
      </w:r>
    </w:p>
    <w:p>
      <w:r>
        <w:t xml:space="preserve">Nykyään Derek pystyy lyömään palloon joka kerta, kun hän heiluu.</w:t>
      </w:r>
    </w:p>
    <w:p>
      <w:r>
        <w:rPr>
          <w:b/>
        </w:rPr>
        <w:t xml:space="preserve">Esimerkki 2.2353</w:t>
      </w:r>
    </w:p>
    <w:p>
      <w:r>
        <w:t xml:space="preserve">Alku: Aatami oli vasta kahdeksanvuotias. Keskikohta: Hän katseli isänsä keittävän hummereita.</w:t>
      </w:r>
    </w:p>
    <w:p>
      <w:r>
        <w:rPr>
          <w:b/>
        </w:rPr>
        <w:t xml:space="preserve">Tulos</w:t>
      </w:r>
    </w:p>
    <w:p>
      <w:r>
        <w:t xml:space="preserve">Hän ei kuitenkaan ollut iloinen nähdessään, että hummerit keitettiin.</w:t>
      </w:r>
    </w:p>
    <w:p>
      <w:r>
        <w:rPr>
          <w:b/>
        </w:rPr>
        <w:t xml:space="preserve">Esimerkki 2.2354</w:t>
      </w:r>
    </w:p>
    <w:p>
      <w:r>
        <w:t xml:space="preserve">Alku: Vein koirani koirapuistoon viime maanantaina. Keskikohta: Varoitimme johtajaa bordercolliesta, joka yritti pissata kaikkien päälle.</w:t>
      </w:r>
    </w:p>
    <w:p>
      <w:r>
        <w:rPr>
          <w:b/>
        </w:rPr>
        <w:t xml:space="preserve">Tulos</w:t>
      </w:r>
    </w:p>
    <w:p>
      <w:r>
        <w:t xml:space="preserve">Sen jälkeen meidän ei tarvinnut enää olla tekemisissä sen koiran kanssa...</w:t>
      </w:r>
    </w:p>
    <w:p>
      <w:r>
        <w:rPr>
          <w:b/>
        </w:rPr>
        <w:t xml:space="preserve">Esimerkki 2.2355</w:t>
      </w:r>
    </w:p>
    <w:p>
      <w:r>
        <w:t xml:space="preserve">Alku: Se oli pelipäivä, ja minä ja ystäväni olimme valmiita peliin. Keskikohta: Voitimme toisen joukkueen 30-10.</w:t>
      </w:r>
    </w:p>
    <w:p>
      <w:r>
        <w:rPr>
          <w:b/>
        </w:rPr>
        <w:t xml:space="preserve">Tulos</w:t>
      </w:r>
    </w:p>
    <w:p>
      <w:r>
        <w:t xml:space="preserve">Joukkuetoverini ja minä juhlimme pukuhuoneessa voiton jälkeen.</w:t>
      </w:r>
    </w:p>
    <w:p>
      <w:r>
        <w:rPr>
          <w:b/>
        </w:rPr>
        <w:t xml:space="preserve">Esimerkki 2.2356</w:t>
      </w:r>
    </w:p>
    <w:p>
      <w:r>
        <w:t xml:space="preserve">Alku: Se oli Jackin suosikkiohjelman kauden ensi-ilta. Keskikohta: Jack kutsui Markin katsomaan ohjelmaa.</w:t>
      </w:r>
    </w:p>
    <w:p>
      <w:r>
        <w:rPr>
          <w:b/>
        </w:rPr>
        <w:t xml:space="preserve">Tulos</w:t>
      </w:r>
    </w:p>
    <w:p>
      <w:r>
        <w:t xml:space="preserve">Mark oli surullinen siitä, että esitystä lykättiin presidentin puheen vuoksi.</w:t>
      </w:r>
    </w:p>
    <w:p>
      <w:r>
        <w:rPr>
          <w:b/>
        </w:rPr>
        <w:t xml:space="preserve">Esimerkki 2.2357</w:t>
      </w:r>
    </w:p>
    <w:p>
      <w:r>
        <w:t xml:space="preserve">Alku: Nolan vietti koko päivän koristellen joulukuusta. Keskikohta: Kuusi oli kaatunut maahan.</w:t>
      </w:r>
    </w:p>
    <w:p>
      <w:r>
        <w:rPr>
          <w:b/>
        </w:rPr>
        <w:t xml:space="preserve">Tulos</w:t>
      </w:r>
    </w:p>
    <w:p>
      <w:r>
        <w:t xml:space="preserve">Nolan oli surullinen ja vihainen tullessaan kotiin juhlista.</w:t>
      </w:r>
    </w:p>
    <w:p>
      <w:r>
        <w:rPr>
          <w:b/>
        </w:rPr>
        <w:t xml:space="preserve">Esimerkki 2.2358</w:t>
      </w:r>
    </w:p>
    <w:p>
      <w:r>
        <w:t xml:space="preserve">Alku: Poliitikko valmistautui puheeseen. Keskikohta: Poliitikko piti puheen ja sai seisovat aplodit.</w:t>
      </w:r>
    </w:p>
    <w:p>
      <w:r>
        <w:rPr>
          <w:b/>
        </w:rPr>
        <w:t xml:space="preserve">Tulos</w:t>
      </w:r>
    </w:p>
    <w:p>
      <w:r>
        <w:t xml:space="preserve">Puheen jälkeen poliitikko sai paljon kannatusta.</w:t>
      </w:r>
    </w:p>
    <w:p>
      <w:r>
        <w:rPr>
          <w:b/>
        </w:rPr>
        <w:t xml:space="preserve">Esimerkki 2.2359</w:t>
      </w:r>
    </w:p>
    <w:p>
      <w:r>
        <w:t xml:space="preserve">Alku: Ted oli hermostunut suudellessaan Lisaa ensimmäistä kertaa. Keskikohta: Lisa kyllästyi odottamaan ja suuteli Tediä sen sijaan.</w:t>
      </w:r>
    </w:p>
    <w:p>
      <w:r>
        <w:rPr>
          <w:b/>
        </w:rPr>
        <w:t xml:space="preserve">Tulos</w:t>
      </w:r>
    </w:p>
    <w:p>
      <w:r>
        <w:t xml:space="preserve">Molemmat tunsivat kipinöitä.</w:t>
      </w:r>
    </w:p>
    <w:p>
      <w:r>
        <w:rPr>
          <w:b/>
        </w:rPr>
        <w:t xml:space="preserve">Esimerkki 2.2360</w:t>
      </w:r>
    </w:p>
    <w:p>
      <w:r>
        <w:t xml:space="preserve">Alku: Bussia ajoi ilkeä vanha mies. Keskikohta: Lapset odottivat linja-autoa jonossa, mutta eivät nousseet bussiin.</w:t>
      </w:r>
    </w:p>
    <w:p>
      <w:r>
        <w:rPr>
          <w:b/>
        </w:rPr>
        <w:t xml:space="preserve">Tulos</w:t>
      </w:r>
    </w:p>
    <w:p>
      <w:r>
        <w:t xml:space="preserve">Hän teki heille ilkeän ilmeen, jolloin ihmiset lähtivät seuraavaan bussiin.</w:t>
      </w:r>
    </w:p>
    <w:p>
      <w:r>
        <w:rPr>
          <w:b/>
        </w:rPr>
        <w:t xml:space="preserve">Esimerkki 2.2361</w:t>
      </w:r>
    </w:p>
    <w:p>
      <w:r>
        <w:t xml:space="preserve">Alku: Myron oli halunnut uuden kampauksen jo kuukausia. Keskikohta: Parturi ehdotti parranajoa.</w:t>
      </w:r>
    </w:p>
    <w:p>
      <w:r>
        <w:rPr>
          <w:b/>
        </w:rPr>
        <w:t xml:space="preserve">Tulos</w:t>
      </w:r>
    </w:p>
    <w:p>
      <w:r>
        <w:t xml:space="preserve">Myron oli hyvin iloinen siitä, että hän noudatti parturinsa suositusta.</w:t>
      </w:r>
    </w:p>
    <w:p>
      <w:r>
        <w:rPr>
          <w:b/>
        </w:rPr>
        <w:t xml:space="preserve">Esimerkki 2.2362</w:t>
      </w:r>
    </w:p>
    <w:p>
      <w:r>
        <w:t xml:space="preserve">Alku: Annan juuret olivat kasvamassa ulos. Keskikohta: Anna kävi kampaamossa hakemassa lisää hiusväriä.</w:t>
      </w:r>
    </w:p>
    <w:p>
      <w:r>
        <w:rPr>
          <w:b/>
        </w:rPr>
        <w:t xml:space="preserve">Tulos</w:t>
      </w:r>
    </w:p>
    <w:p>
      <w:r>
        <w:t xml:space="preserve">Nyt hänen tummat juurensa olivat poissa!</w:t>
      </w:r>
    </w:p>
    <w:p>
      <w:r>
        <w:rPr>
          <w:b/>
        </w:rPr>
        <w:t xml:space="preserve">Esimerkki 2.2363</w:t>
      </w:r>
    </w:p>
    <w:p>
      <w:r>
        <w:t xml:space="preserve">Alku: Ensimmäinen maastojuoksuni tapahtui tänään. Keskimmäinen: En venytellyt ennen juoksua, mutta olin silti ykkönen.</w:t>
      </w:r>
    </w:p>
    <w:p>
      <w:r>
        <w:rPr>
          <w:b/>
        </w:rPr>
        <w:t xml:space="preserve">Tulos</w:t>
      </w:r>
    </w:p>
    <w:p>
      <w:r>
        <w:t xml:space="preserve">Sain kuitenkin krampin ja päädyin 2. sijalle.</w:t>
      </w:r>
    </w:p>
    <w:p>
      <w:r>
        <w:rPr>
          <w:b/>
        </w:rPr>
        <w:t xml:space="preserve">Esimerkki 2.2364</w:t>
      </w:r>
    </w:p>
    <w:p>
      <w:r>
        <w:t xml:space="preserve">Alku: Harry tykkää leikkiä tulella. Keskikohta: Harry sytytti talon tuleen.</w:t>
      </w:r>
    </w:p>
    <w:p>
      <w:r>
        <w:rPr>
          <w:b/>
        </w:rPr>
        <w:t xml:space="preserve">Tulos</w:t>
      </w:r>
    </w:p>
    <w:p>
      <w:r>
        <w:t xml:space="preserve">Harry on suurissa vaikeuksissa.</w:t>
      </w:r>
    </w:p>
    <w:p>
      <w:r>
        <w:rPr>
          <w:b/>
        </w:rPr>
        <w:t xml:space="preserve">Esimerkki 2.2365</w:t>
      </w:r>
    </w:p>
    <w:p>
      <w:r>
        <w:t xml:space="preserve">Alku: Courtney oli lukiossa. Keskimmäinen: Courtney heitti opettajaa kirjalla.</w:t>
      </w:r>
    </w:p>
    <w:p>
      <w:r>
        <w:rPr>
          <w:b/>
        </w:rPr>
        <w:t xml:space="preserve">Tulos</w:t>
      </w:r>
    </w:p>
    <w:p>
      <w:r>
        <w:t xml:space="preserve">Opettaja potkaisi Courtneyn ulos luokasta.</w:t>
      </w:r>
    </w:p>
    <w:p>
      <w:r>
        <w:rPr>
          <w:b/>
        </w:rPr>
        <w:t xml:space="preserve">Esimerkki 2.2366</w:t>
      </w:r>
    </w:p>
    <w:p>
      <w:r>
        <w:t xml:space="preserve">Alku: Tommy nappasi menneisyyden, kun kellossa oli vain sekunteja jäljellä. Keskikohta: Tommy heitti pallon tarkasti ja nopeasti.</w:t>
      </w:r>
    </w:p>
    <w:p>
      <w:r>
        <w:rPr>
          <w:b/>
        </w:rPr>
        <w:t xml:space="preserve">Tulos</w:t>
      </w:r>
    </w:p>
    <w:p>
      <w:r>
        <w:t xml:space="preserve">Yleisö hurrasi, kun pallo laskeutui täydellisesti verkkoon.</w:t>
      </w:r>
    </w:p>
    <w:p>
      <w:r>
        <w:rPr>
          <w:b/>
        </w:rPr>
        <w:t xml:space="preserve">Esimerkki 2.2367</w:t>
      </w:r>
    </w:p>
    <w:p>
      <w:r>
        <w:t xml:space="preserve">Alku: Lance joutui auto-onnettomuuteen Land Roverinsa kanssa. Keskikohta: Lancen vakuutusyhtiö sanoi, että Land Rover oli romutettu.</w:t>
      </w:r>
    </w:p>
    <w:p>
      <w:r>
        <w:rPr>
          <w:b/>
        </w:rPr>
        <w:t xml:space="preserve">Tulos</w:t>
      </w:r>
    </w:p>
    <w:p>
      <w:r>
        <w:t xml:space="preserve">Lance päätti kuitenkin pitää Land Roverin.</w:t>
      </w:r>
    </w:p>
    <w:p>
      <w:r>
        <w:rPr>
          <w:b/>
        </w:rPr>
        <w:t xml:space="preserve">Esimerkki 2.2368</w:t>
      </w:r>
    </w:p>
    <w:p>
      <w:r>
        <w:t xml:space="preserve">Alku: Jonas on ollut masentunut siitä, että viime aikoina on ollut hyvin kylmä. Keskikohta: Sää alkoi lämmetä.</w:t>
      </w:r>
    </w:p>
    <w:p>
      <w:r>
        <w:rPr>
          <w:b/>
        </w:rPr>
        <w:t xml:space="preserve">Tulos</w:t>
      </w:r>
    </w:p>
    <w:p>
      <w:r>
        <w:t xml:space="preserve">Jonas voi paljon paremmin kuin aiemmin.</w:t>
      </w:r>
    </w:p>
    <w:p>
      <w:r>
        <w:rPr>
          <w:b/>
        </w:rPr>
        <w:t xml:space="preserve">Esimerkki 2.2369</w:t>
      </w:r>
    </w:p>
    <w:p>
      <w:r>
        <w:t xml:space="preserve">Alku: Josh koki, että hänen perheensä oli ajan myötä erkaantunut toisistaan. Keskikohta: Josh järjesti kokoontumisjuhlat.</w:t>
      </w:r>
    </w:p>
    <w:p>
      <w:r>
        <w:rPr>
          <w:b/>
        </w:rPr>
        <w:t xml:space="preserve">Tulos</w:t>
      </w:r>
    </w:p>
    <w:p>
      <w:r>
        <w:t xml:space="preserve">Nyt Joshin perheellä on juhlat joka kuukausi, ja he ovat paljon lähempänä toisiaan.</w:t>
      </w:r>
    </w:p>
    <w:p>
      <w:r>
        <w:rPr>
          <w:b/>
        </w:rPr>
        <w:t xml:space="preserve">Esimerkki 2.2370</w:t>
      </w:r>
    </w:p>
    <w:p>
      <w:r>
        <w:t xml:space="preserve">Alku: Jake oli kirpputorimyynnissä. Keskikohta: Jake näki jotain, mitä hän halusi ostaa.</w:t>
      </w:r>
    </w:p>
    <w:p>
      <w:r>
        <w:rPr>
          <w:b/>
        </w:rPr>
        <w:t xml:space="preserve">Tulos</w:t>
      </w:r>
    </w:p>
    <w:p>
      <w:r>
        <w:t xml:space="preserve">Se osoittautui paljon arvokkaammaksi.</w:t>
      </w:r>
    </w:p>
    <w:p>
      <w:r>
        <w:rPr>
          <w:b/>
        </w:rPr>
        <w:t xml:space="preserve">Esimerkki 2.2371</w:t>
      </w:r>
    </w:p>
    <w:p>
      <w:r>
        <w:t xml:space="preserve">Alku: Leo halusi keskiyön välipalaa. Keskikohta: Leo löysi kaapista maapähkinöitä, suklaalastuja ja rusinoita.</w:t>
      </w:r>
    </w:p>
    <w:p>
      <w:r>
        <w:rPr>
          <w:b/>
        </w:rPr>
        <w:t xml:space="preserve">Tulos</w:t>
      </w:r>
    </w:p>
    <w:p>
      <w:r>
        <w:t xml:space="preserve">Leo ahmi iloisesti improvisoitua polkusekoitustaan!</w:t>
      </w:r>
    </w:p>
    <w:p>
      <w:r>
        <w:rPr>
          <w:b/>
        </w:rPr>
        <w:t xml:space="preserve">Esimerkki 2.2372</w:t>
      </w:r>
    </w:p>
    <w:p>
      <w:r>
        <w:t xml:space="preserve">Alku: Lucy yritti päästä cheerleading-ryhmään. Keskikohta: Lucy ei päässyt mukaan.</w:t>
      </w:r>
    </w:p>
    <w:p>
      <w:r>
        <w:rPr>
          <w:b/>
        </w:rPr>
        <w:t xml:space="preserve">Tulos</w:t>
      </w:r>
    </w:p>
    <w:p>
      <w:r>
        <w:t xml:space="preserve">Seuraavana kesänä hän yritti uudelleen ja pääsi joukkueeseen.</w:t>
      </w:r>
    </w:p>
    <w:p>
      <w:r>
        <w:rPr>
          <w:b/>
        </w:rPr>
        <w:t xml:space="preserve">Esimerkki 2.2373</w:t>
      </w:r>
    </w:p>
    <w:p>
      <w:r>
        <w:t xml:space="preserve">Alku: Erica oli menossa tanssiaisiin unelmiensa pojan kanssa. Keskikohta: Nopean tanssin jälkeen Erican hiuskampa putosi.</w:t>
      </w:r>
    </w:p>
    <w:p>
      <w:r>
        <w:rPr>
          <w:b/>
        </w:rPr>
        <w:t xml:space="preserve">Tulos</w:t>
      </w:r>
    </w:p>
    <w:p>
      <w:r>
        <w:t xml:space="preserve">Erican ystävä ryntäsi paikalle ja korjasi hänen hiuksensa, mikä pelasti päivän.</w:t>
      </w:r>
    </w:p>
    <w:p>
      <w:r>
        <w:rPr>
          <w:b/>
        </w:rPr>
        <w:t xml:space="preserve">Esimerkki 2.2374</w:t>
      </w:r>
    </w:p>
    <w:p>
      <w:r>
        <w:t xml:space="preserve">Alku: Kun Tim halusi maalata vajansa uudelleen, hän osti kolme litraa maalia. Keskikohta: Piirikunnan virkailija esti häntä sanomalla, ettei hänellä ollut lupaa maalata sitä.</w:t>
      </w:r>
    </w:p>
    <w:p>
      <w:r>
        <w:rPr>
          <w:b/>
        </w:rPr>
        <w:t xml:space="preserve">Tulos</w:t>
      </w:r>
    </w:p>
    <w:p>
      <w:r>
        <w:t xml:space="preserve">Hän käytti maalia kirjoittaakseen ilkeän viestin tien päällä olevalle virkailijalle.</w:t>
      </w:r>
    </w:p>
    <w:p>
      <w:r>
        <w:rPr>
          <w:b/>
        </w:rPr>
        <w:t xml:space="preserve">Esimerkki 2.2375</w:t>
      </w:r>
    </w:p>
    <w:p>
      <w:r>
        <w:t xml:space="preserve">Alku: Amanda sai töitä koulun lehteen. Keskikohta: Amanda kirjoitti ylistävän arvostelun koulun näytelmästä.</w:t>
      </w:r>
    </w:p>
    <w:p>
      <w:r>
        <w:rPr>
          <w:b/>
        </w:rPr>
        <w:t xml:space="preserve">Tulos</w:t>
      </w:r>
    </w:p>
    <w:p>
      <w:r>
        <w:t xml:space="preserve">Toimittaja luki hänen artikkelinsa ja piti siitä.</w:t>
      </w:r>
    </w:p>
    <w:p>
      <w:r>
        <w:rPr>
          <w:b/>
        </w:rPr>
        <w:t xml:space="preserve">Esimerkki 2.2376</w:t>
      </w:r>
    </w:p>
    <w:p>
      <w:r>
        <w:t xml:space="preserve">Alku: Tim sai uuden kissan. Keskikohta: Smoke on hyvin omituinen kissa. Tim halusi tietää enemmän sen omituisesta persoonallisuudesta leikkimällä sen kanssa, mutta Smoke ei osoittanut kiinnostusta ja käveli pois.</w:t>
      </w:r>
    </w:p>
    <w:p>
      <w:r>
        <w:rPr>
          <w:b/>
        </w:rPr>
        <w:t xml:space="preserve">Tulos</w:t>
      </w:r>
    </w:p>
    <w:p>
      <w:r>
        <w:t xml:space="preserve">Sitten Tim ja kissa leikkivät langalla yhdessä.</w:t>
      </w:r>
    </w:p>
    <w:p>
      <w:r>
        <w:rPr>
          <w:b/>
        </w:rPr>
        <w:t xml:space="preserve">Esimerkki 2.2377</w:t>
      </w:r>
    </w:p>
    <w:p>
      <w:r>
        <w:t xml:space="preserve">Alku: Sherman oli ylpeä siitä, ettei hänellä ollut koskaan reikiä. Keskikohta: Sherman harjasi hampaansa useita kertoja päivässä.</w:t>
      </w:r>
    </w:p>
    <w:p>
      <w:r>
        <w:rPr>
          <w:b/>
        </w:rPr>
        <w:t xml:space="preserve">Tulos</w:t>
      </w:r>
    </w:p>
    <w:p>
      <w:r>
        <w:t xml:space="preserve">Hammashygienisti kertoi Shermanille, että hän harjaili hampaitaan liikaa.</w:t>
      </w:r>
    </w:p>
    <w:p>
      <w:r>
        <w:rPr>
          <w:b/>
        </w:rPr>
        <w:t xml:space="preserve">Esimerkki 2.2378</w:t>
      </w:r>
    </w:p>
    <w:p>
      <w:r>
        <w:t xml:space="preserve">Alku: Don istui penkillä ja pelkäsi, että hänen joukkueensa häviää finaalin. Keskikohta: Donin joukkuetoveri oli erinomainen.</w:t>
      </w:r>
    </w:p>
    <w:p>
      <w:r>
        <w:rPr>
          <w:b/>
        </w:rPr>
        <w:t xml:space="preserve">Tulos</w:t>
      </w:r>
    </w:p>
    <w:p>
      <w:r>
        <w:t xml:space="preserve">Sitten joukkueen jäsen heilautti mailaansa ja voitti pelin joukkueelleen.</w:t>
      </w:r>
    </w:p>
    <w:p>
      <w:r>
        <w:rPr>
          <w:b/>
        </w:rPr>
        <w:t xml:space="preserve">Esimerkki 2.2379</w:t>
      </w:r>
    </w:p>
    <w:p>
      <w:r>
        <w:t xml:space="preserve">Alku: Millie rakasti kuorolaulua. Keskimmäinen: Millien kuoron piti päättää, missä he esiintyisivät.</w:t>
      </w:r>
    </w:p>
    <w:p>
      <w:r>
        <w:rPr>
          <w:b/>
        </w:rPr>
        <w:t xml:space="preserve">Tulos</w:t>
      </w:r>
    </w:p>
    <w:p>
      <w:r>
        <w:t xml:space="preserve">He lauloivat vanhainkodissa, ja hän oli tyytyväinen siihen.</w:t>
      </w:r>
    </w:p>
    <w:p>
      <w:r>
        <w:rPr>
          <w:b/>
        </w:rPr>
        <w:t xml:space="preserve">Esimerkki 2.2380</w:t>
      </w:r>
    </w:p>
    <w:p>
      <w:r>
        <w:t xml:space="preserve">Alku: Olen säästänyt viimeiset kaksi kuukautta autoa varten. Keskikohta: Ostin vihdoin oman auton omilla rahoillani.</w:t>
      </w:r>
    </w:p>
    <w:p>
      <w:r>
        <w:rPr>
          <w:b/>
        </w:rPr>
        <w:t xml:space="preserve">Tulos</w:t>
      </w:r>
    </w:p>
    <w:p>
      <w:r>
        <w:t xml:space="preserve">Loppujen lopuksi tunsin itseni onnellisemmaksi.</w:t>
      </w:r>
    </w:p>
    <w:p>
      <w:r>
        <w:rPr>
          <w:b/>
        </w:rPr>
        <w:t xml:space="preserve">Esimerkki 2.2381</w:t>
      </w:r>
    </w:p>
    <w:p>
      <w:r>
        <w:t xml:space="preserve">Alku: Kelly halusi uuden kampauksen. Keskikohta: Kelly löysi netistä kuvan tähdestä, josta hän piti.</w:t>
      </w:r>
    </w:p>
    <w:p>
      <w:r>
        <w:rPr>
          <w:b/>
        </w:rPr>
        <w:t xml:space="preserve">Tulos</w:t>
      </w:r>
    </w:p>
    <w:p>
      <w:r>
        <w:t xml:space="preserve">Hänen hiuksensa oli leikattu kokonaan pois.</w:t>
      </w:r>
    </w:p>
    <w:p>
      <w:r>
        <w:rPr>
          <w:b/>
        </w:rPr>
        <w:t xml:space="preserve">Esimerkki 2.2382</w:t>
      </w:r>
    </w:p>
    <w:p>
      <w:r>
        <w:t xml:space="preserve">Alku: Halusin popcornia. Keskellä: Kypsensin popcornia 10 minuuttia.</w:t>
      </w:r>
    </w:p>
    <w:p>
      <w:r>
        <w:rPr>
          <w:b/>
        </w:rPr>
        <w:t xml:space="preserve">Tulos</w:t>
      </w:r>
    </w:p>
    <w:p>
      <w:r>
        <w:t xml:space="preserve">Popcorn oli kypsynyt liikaa.</w:t>
      </w:r>
    </w:p>
    <w:p>
      <w:r>
        <w:rPr>
          <w:b/>
        </w:rPr>
        <w:t xml:space="preserve">Esimerkki 2.2383</w:t>
      </w:r>
    </w:p>
    <w:p>
      <w:r>
        <w:t xml:space="preserve">Alku: Jake osti uuden koiran eläinkaupasta. Keskikohta: Jaken koira pureskeli hänen uudet kenkänsä.</w:t>
      </w:r>
    </w:p>
    <w:p>
      <w:r>
        <w:rPr>
          <w:b/>
        </w:rPr>
        <w:t xml:space="preserve">Tulos</w:t>
      </w:r>
    </w:p>
    <w:p>
      <w:r>
        <w:t xml:space="preserve">Jake päätti palauttaa uuden koiran eläinkauppaan.</w:t>
      </w:r>
    </w:p>
    <w:p>
      <w:r>
        <w:rPr>
          <w:b/>
        </w:rPr>
        <w:t xml:space="preserve">Esimerkki 2.2384</w:t>
      </w:r>
    </w:p>
    <w:p>
      <w:r>
        <w:t xml:space="preserve">Alku: Ken päätti mennä lukion jälkeen yliopistoon. Keskimmäinen: Keniä ei hyväksytty ensimmäiseen kouluun, johon hän haki.</w:t>
      </w:r>
    </w:p>
    <w:p>
      <w:r>
        <w:rPr>
          <w:b/>
        </w:rPr>
        <w:t xml:space="preserve">Tulos</w:t>
      </w:r>
    </w:p>
    <w:p>
      <w:r>
        <w:t xml:space="preserve">Lopulta hän päätyi osavaltion ulkopuoliseen collegeen.</w:t>
      </w:r>
    </w:p>
    <w:p>
      <w:r>
        <w:rPr>
          <w:b/>
        </w:rPr>
        <w:t xml:space="preserve">Esimerkki 2.2385</w:t>
      </w:r>
    </w:p>
    <w:p>
      <w:r>
        <w:t xml:space="preserve">Alku: Ned halusi oppia pelaamaan koripalloa. Keskimmäinen: Ned teki kovasti töitä tullakseen paremmaksi.</w:t>
      </w:r>
    </w:p>
    <w:p>
      <w:r>
        <w:rPr>
          <w:b/>
        </w:rPr>
        <w:t xml:space="preserve">Tulos</w:t>
      </w:r>
    </w:p>
    <w:p>
      <w:r>
        <w:t xml:space="preserve">Nedin taidot paranivat harjoittelun myötä.</w:t>
      </w:r>
    </w:p>
    <w:p>
      <w:r>
        <w:rPr>
          <w:b/>
        </w:rPr>
        <w:t xml:space="preserve">Esimerkki 2.2386</w:t>
      </w:r>
    </w:p>
    <w:p>
      <w:r>
        <w:t xml:space="preserve">Alku: Ivy tarvitsi vyön, koska hänen farkkunsa olivat liian suuret. Keskikohta: Ivy meni ostoskeskukseen ja osti uuden vyön.</w:t>
      </w:r>
    </w:p>
    <w:p>
      <w:r>
        <w:rPr>
          <w:b/>
        </w:rPr>
        <w:t xml:space="preserve">Tulos</w:t>
      </w:r>
    </w:p>
    <w:p>
      <w:r>
        <w:t xml:space="preserve">Ivyn mielestä hänen uusi vyönsä oli toimiva ja muodikas!</w:t>
      </w:r>
    </w:p>
    <w:p>
      <w:r>
        <w:rPr>
          <w:b/>
        </w:rPr>
        <w:t xml:space="preserve">Esimerkki 2.2387</w:t>
      </w:r>
    </w:p>
    <w:p>
      <w:r>
        <w:t xml:space="preserve">Alku: Bob halusi tehdä jotakin 40-vuotissyntymäpäivänsä kunniaksi. Keskikohta: Hän oli niin innoissaan, että hän kiihdytti määränpäähän.</w:t>
      </w:r>
    </w:p>
    <w:p>
      <w:r>
        <w:rPr>
          <w:b/>
        </w:rPr>
        <w:t xml:space="preserve">Tulos</w:t>
      </w:r>
    </w:p>
    <w:p>
      <w:r>
        <w:t xml:space="preserve">Myöhemmin samana päivänä Bob sai sakot ylinopeudesta.</w:t>
      </w:r>
    </w:p>
    <w:p>
      <w:r>
        <w:rPr>
          <w:b/>
        </w:rPr>
        <w:t xml:space="preserve">Esimerkki 2.2388</w:t>
      </w:r>
    </w:p>
    <w:p>
      <w:r>
        <w:t xml:space="preserve">Alku: Nala halusi jäätelöä. Keskikohta: Nala meni kauppaan hakemaan jäätelöä.</w:t>
      </w:r>
    </w:p>
    <w:p>
      <w:r>
        <w:rPr>
          <w:b/>
        </w:rPr>
        <w:t xml:space="preserve">Tulos</w:t>
      </w:r>
    </w:p>
    <w:p>
      <w:r>
        <w:t xml:space="preserve">Syödessään sitä hän hymyili tyytyväisenä!</w:t>
      </w:r>
    </w:p>
    <w:p>
      <w:r>
        <w:rPr>
          <w:b/>
        </w:rPr>
        <w:t xml:space="preserve">Esimerkki 2.2389</w:t>
      </w:r>
    </w:p>
    <w:p>
      <w:r>
        <w:t xml:space="preserve">Alku: Kävimme viime vuonna NYC:ssä tapaamassa lapsenlastamme. Keskikohta: Unohdimme kaikki kuvat, kun menimme kotiin.</w:t>
      </w:r>
    </w:p>
    <w:p>
      <w:r>
        <w:rPr>
          <w:b/>
        </w:rPr>
        <w:t xml:space="preserve">Tulos</w:t>
      </w:r>
    </w:p>
    <w:p>
      <w:r>
        <w:t xml:space="preserve">Tyttäreni lähetti ne meille takaisin.</w:t>
      </w:r>
    </w:p>
    <w:p>
      <w:r>
        <w:rPr>
          <w:b/>
        </w:rPr>
        <w:t xml:space="preserve">Esimerkki 2.2390</w:t>
      </w:r>
    </w:p>
    <w:p>
      <w:r>
        <w:t xml:space="preserve">Alku: Tina ja tytöt päättivät värjätä paitoja. Keskikohta: Tina ja tytöt värjäsivät paidat vaaleanpunaisiksi glitterillä, jalokivillä ja nastoilla.</w:t>
      </w:r>
    </w:p>
    <w:p>
      <w:r>
        <w:rPr>
          <w:b/>
        </w:rPr>
        <w:t xml:space="preserve">Tulos</w:t>
      </w:r>
    </w:p>
    <w:p>
      <w:r>
        <w:t xml:space="preserve">Tytöt eivät malttaneet odottaa, että saisivat käyttää niitä.</w:t>
      </w:r>
    </w:p>
    <w:p>
      <w:r>
        <w:rPr>
          <w:b/>
        </w:rPr>
        <w:t xml:space="preserve">Esimerkki 2.2391</w:t>
      </w:r>
    </w:p>
    <w:p>
      <w:r>
        <w:t xml:space="preserve">Alku: SnowGirl on aina räpännyt. Keskikohta: SnowGirl sai levytyssopimuksen suuren levy-yhtiön kanssa.</w:t>
      </w:r>
    </w:p>
    <w:p>
      <w:r>
        <w:rPr>
          <w:b/>
        </w:rPr>
        <w:t xml:space="preserve">Tulos</w:t>
      </w:r>
    </w:p>
    <w:p>
      <w:r>
        <w:t xml:space="preserve">Hänestä tuli valtava räppäri ja häneltä tuli suuri hitti.</w:t>
      </w:r>
    </w:p>
    <w:p>
      <w:r>
        <w:rPr>
          <w:b/>
        </w:rPr>
        <w:t xml:space="preserve">Esimerkki 2.2392</w:t>
      </w:r>
    </w:p>
    <w:p>
      <w:r>
        <w:t xml:space="preserve">Alku: Josh lähtee huomenna collegeen. Keskikohta: Hän tapaa kämppäkaverinsa, ja heistä tulee nopeasti ystäviä.</w:t>
      </w:r>
    </w:p>
    <w:p>
      <w:r>
        <w:rPr>
          <w:b/>
        </w:rPr>
        <w:t xml:space="preserve">Tulos</w:t>
      </w:r>
    </w:p>
    <w:p>
      <w:r>
        <w:t xml:space="preserve">Hänellä on nyt paljon parempi olo collegesta.</w:t>
      </w:r>
    </w:p>
    <w:p>
      <w:r>
        <w:rPr>
          <w:b/>
        </w:rPr>
        <w:t xml:space="preserve">Esimerkki 2.2393</w:t>
      </w:r>
    </w:p>
    <w:p>
      <w:r>
        <w:t xml:space="preserve">Alku: Riley pelkäsi lentämistä. Keskikohta: Riley oli hermostunut, joten hän katseli lentokoneessa ympärilleen.</w:t>
      </w:r>
    </w:p>
    <w:p>
      <w:r>
        <w:rPr>
          <w:b/>
        </w:rPr>
        <w:t xml:space="preserve">Tulos</w:t>
      </w:r>
    </w:p>
    <w:p>
      <w:r>
        <w:t xml:space="preserve">Toisella puolella oli todella komea mies!</w:t>
      </w:r>
    </w:p>
    <w:p>
      <w:r>
        <w:rPr>
          <w:b/>
        </w:rPr>
        <w:t xml:space="preserve">Esimerkki 2.2394</w:t>
      </w:r>
    </w:p>
    <w:p>
      <w:r>
        <w:t xml:space="preserve">Alku: Lynn vihasi jalkoja. Keskikohta: Hänen poikaystävänsä pyysi häntä hieromaan hänen jalkojaan.</w:t>
      </w:r>
    </w:p>
    <w:p>
      <w:r>
        <w:rPr>
          <w:b/>
        </w:rPr>
        <w:t xml:space="preserve">Tulos</w:t>
      </w:r>
    </w:p>
    <w:p>
      <w:r>
        <w:t xml:space="preserve">Hän rikkoi poikaystävänsä varpaan sinä päivänä, ja hänen sydämensä.</w:t>
      </w:r>
    </w:p>
    <w:p>
      <w:r>
        <w:rPr>
          <w:b/>
        </w:rPr>
        <w:t xml:space="preserve">Esimerkki 2.2395</w:t>
      </w:r>
    </w:p>
    <w:p>
      <w:r>
        <w:t xml:space="preserve">Alku: Greg ajoi pyörällään mutkaista tietä pitkin. Keskikohta: Greg sai vauhtia ja menetti hallinnan.</w:t>
      </w:r>
    </w:p>
    <w:p>
      <w:r>
        <w:rPr>
          <w:b/>
        </w:rPr>
        <w:t xml:space="preserve">Tulos</w:t>
      </w:r>
    </w:p>
    <w:p>
      <w:r>
        <w:t xml:space="preserve">Hän kaatui tiellä, mutta hän ei loukkaantunut pahasti.</w:t>
      </w:r>
    </w:p>
    <w:p>
      <w:r>
        <w:rPr>
          <w:b/>
        </w:rPr>
        <w:t xml:space="preserve">Esimerkki 2.2396</w:t>
      </w:r>
    </w:p>
    <w:p>
      <w:r>
        <w:t xml:space="preserve">Alku: Henry kantoi lounaslaatikkonsa kahvilaan. Keskikohta: Kaksi lasta näki Henryn pudottavan lounasrasian.</w:t>
      </w:r>
    </w:p>
    <w:p>
      <w:r>
        <w:rPr>
          <w:b/>
        </w:rPr>
        <w:t xml:space="preserve">Tulos</w:t>
      </w:r>
    </w:p>
    <w:p>
      <w:r>
        <w:t xml:space="preserve">Siksi he varastivat kaiken ja lähtivät pois.</w:t>
      </w:r>
    </w:p>
    <w:p>
      <w:r>
        <w:rPr>
          <w:b/>
        </w:rPr>
        <w:t xml:space="preserve">Esimerkki 2.2397</w:t>
      </w:r>
    </w:p>
    <w:p>
      <w:r>
        <w:t xml:space="preserve">Alku: Dan oli jonossa huoltoasemalla. Keskikohta: Dan huomasi, että jollakin oli ongelmia bensan pumppaamisessa.</w:t>
      </w:r>
    </w:p>
    <w:p>
      <w:r>
        <w:rPr>
          <w:b/>
        </w:rPr>
        <w:t xml:space="preserve">Tulos</w:t>
      </w:r>
    </w:p>
    <w:p>
      <w:r>
        <w:t xml:space="preserve">Dan nousi autosta ja meni auttamaan häntä tankkaamaan.</w:t>
      </w:r>
    </w:p>
    <w:p>
      <w:r>
        <w:rPr>
          <w:b/>
        </w:rPr>
        <w:t xml:space="preserve">Esimerkki 2.2398</w:t>
      </w:r>
    </w:p>
    <w:p>
      <w:r>
        <w:t xml:space="preserve">Alku: Biscuit oli pieni koira turvakodissa. Keskikohta: Pieni tyttö ja hänen perheensä rakastivat Biscuitia.</w:t>
      </w:r>
    </w:p>
    <w:p>
      <w:r>
        <w:rPr>
          <w:b/>
        </w:rPr>
        <w:t xml:space="preserve">Tulos</w:t>
      </w:r>
    </w:p>
    <w:p>
      <w:r>
        <w:t xml:space="preserve">Pikkutyttö vei Biscuitin mukanaan kotiin!</w:t>
      </w:r>
    </w:p>
    <w:p>
      <w:r>
        <w:rPr>
          <w:b/>
        </w:rPr>
        <w:t xml:space="preserve">Esimerkki 2.2399</w:t>
      </w:r>
    </w:p>
    <w:p>
      <w:r>
        <w:t xml:space="preserve">Alku: Joey katsoi ulos ja oli niin innoissaan, että ulkona satoi lunta. Keskiosa: Joey rakastaa lunta.</w:t>
      </w:r>
    </w:p>
    <w:p>
      <w:r>
        <w:rPr>
          <w:b/>
        </w:rPr>
        <w:t xml:space="preserve">Tulos</w:t>
      </w:r>
    </w:p>
    <w:p>
      <w:r>
        <w:t xml:space="preserve">Joey otti kuvan ja tiesi, että se jäisi elämään.</w:t>
      </w:r>
    </w:p>
    <w:p>
      <w:r>
        <w:rPr>
          <w:b/>
        </w:rPr>
        <w:t xml:space="preserve">Esimerkki 2.2400</w:t>
      </w:r>
    </w:p>
    <w:p>
      <w:r>
        <w:t xml:space="preserve">Alku: Max yritti ostaa limsaa. Keskikohta: Max käytti myyntiautomaattia, mutta se oli rikki.</w:t>
      </w:r>
    </w:p>
    <w:p>
      <w:r>
        <w:rPr>
          <w:b/>
        </w:rPr>
        <w:t xml:space="preserve">Tulos</w:t>
      </w:r>
    </w:p>
    <w:p>
      <w:r>
        <w:t xml:space="preserve">Hänen täytyi todella ärsyttää jotakuta vastuuhenkilöä saadakseen heidät korjaamaan sen.</w:t>
      </w:r>
    </w:p>
    <w:p>
      <w:r>
        <w:rPr>
          <w:b/>
        </w:rPr>
        <w:t xml:space="preserve">Esimerkki 2.2401</w:t>
      </w:r>
    </w:p>
    <w:p>
      <w:r>
        <w:t xml:space="preserve">Alku: Joy ei osaa pelata shakkia, mutta on aina halunnut oppia. Keskikohta: Hänen isoisänsä päättää opettaa häntä.</w:t>
      </w:r>
    </w:p>
    <w:p>
      <w:r>
        <w:rPr>
          <w:b/>
        </w:rPr>
        <w:t xml:space="preserve">Tulos</w:t>
      </w:r>
    </w:p>
    <w:p>
      <w:r>
        <w:t xml:space="preserve">Joy oppi uuden pelin ja sai olla läheinen isoisänsä kanssa.</w:t>
      </w:r>
    </w:p>
    <w:p>
      <w:r>
        <w:rPr>
          <w:b/>
        </w:rPr>
        <w:t xml:space="preserve">Esimerkki 2.2402</w:t>
      </w:r>
    </w:p>
    <w:p>
      <w:r>
        <w:t xml:space="preserve">Alku: Jill juhli 6-vuotissyntymäpäiväänsä. Keskellä: Hän yritti puhaltaa kynttilät, mutta epäonnistui.</w:t>
      </w:r>
    </w:p>
    <w:p>
      <w:r>
        <w:rPr>
          <w:b/>
        </w:rPr>
        <w:t xml:space="preserve">Tulos</w:t>
      </w:r>
    </w:p>
    <w:p>
      <w:r>
        <w:t xml:space="preserve">Hän pelkäsi, ettei hänen syntymäpäivätoiveensa toteutuisi!</w:t>
      </w:r>
    </w:p>
    <w:p>
      <w:r>
        <w:rPr>
          <w:b/>
        </w:rPr>
        <w:t xml:space="preserve">Esimerkki 2.2403</w:t>
      </w:r>
    </w:p>
    <w:p>
      <w:r>
        <w:t xml:space="preserve">Alku: Jay valmistui juuri yliopistosta. Keskikohta: Jaylle tarjottiin työtä heti valmistuttuaan.</w:t>
      </w:r>
    </w:p>
    <w:p>
      <w:r>
        <w:rPr>
          <w:b/>
        </w:rPr>
        <w:t xml:space="preserve">Tulos</w:t>
      </w:r>
    </w:p>
    <w:p>
      <w:r>
        <w:t xml:space="preserve">Nyt hän työskentelee 4 kertaa viikossa.</w:t>
      </w:r>
    </w:p>
    <w:p>
      <w:r>
        <w:rPr>
          <w:b/>
        </w:rPr>
        <w:t xml:space="preserve">Esimerkki 2.2404</w:t>
      </w:r>
    </w:p>
    <w:p>
      <w:r>
        <w:t xml:space="preserve">Alku: Nickin talo on sekaisin. Keskikohta: Nick päätti sitten siivota talon.</w:t>
      </w:r>
    </w:p>
    <w:p>
      <w:r>
        <w:rPr>
          <w:b/>
        </w:rPr>
        <w:t xml:space="preserve">Tulos</w:t>
      </w:r>
    </w:p>
    <w:p>
      <w:r>
        <w:t xml:space="preserve">Hänen talonsa on paljon siistimpi.</w:t>
      </w:r>
    </w:p>
    <w:p>
      <w:r>
        <w:rPr>
          <w:b/>
        </w:rPr>
        <w:t xml:space="preserve">Esimerkki 2.2405</w:t>
      </w:r>
    </w:p>
    <w:p>
      <w:r>
        <w:t xml:space="preserve">Alku: George oli eilen menossa lenkille luonnonsuojelualueen läpi. Keskikohta: George kirjoitti siitä Facebookissa.</w:t>
      </w:r>
    </w:p>
    <w:p>
      <w:r>
        <w:rPr>
          <w:b/>
        </w:rPr>
        <w:t xml:space="preserve">Tulos</w:t>
      </w:r>
    </w:p>
    <w:p>
      <w:r>
        <w:t xml:space="preserve">Nyt hän tekee samaa joka päivä, ihan vain tykkäämisen vuoksi.</w:t>
      </w:r>
    </w:p>
    <w:p>
      <w:r>
        <w:rPr>
          <w:b/>
        </w:rPr>
        <w:t xml:space="preserve">Esimerkki 2.2406</w:t>
      </w:r>
    </w:p>
    <w:p>
      <w:r>
        <w:t xml:space="preserve">Alku: Thor asui Islannissa tulivuoren lähellä. Keskikohta: Tulivuori purkautui ja esti Thorin evakuointitien.</w:t>
      </w:r>
    </w:p>
    <w:p>
      <w:r>
        <w:rPr>
          <w:b/>
        </w:rPr>
        <w:t xml:space="preserve">Tulos</w:t>
      </w:r>
    </w:p>
    <w:p>
      <w:r>
        <w:t xml:space="preserve">Thor joutui odottamaan, kunnes helikopteri tuli pelastamaan hänet.</w:t>
      </w:r>
    </w:p>
    <w:p>
      <w:r>
        <w:rPr>
          <w:b/>
        </w:rPr>
        <w:t xml:space="preserve">Esimerkki 2.2407</w:t>
      </w:r>
    </w:p>
    <w:p>
      <w:r>
        <w:t xml:space="preserve">Alku: Jay ja Bella rakastivat akvaarioita. Keskikohta: Jayllä ja Bellalla oli akvaario, mutta se vuoti.</w:t>
      </w:r>
    </w:p>
    <w:p>
      <w:r>
        <w:rPr>
          <w:b/>
        </w:rPr>
        <w:t xml:space="preserve">Tulos</w:t>
      </w:r>
    </w:p>
    <w:p>
      <w:r>
        <w:t xml:space="preserve">He eivät koskaan käyttäneet säiliötä.</w:t>
      </w:r>
    </w:p>
    <w:p>
      <w:r>
        <w:rPr>
          <w:b/>
        </w:rPr>
        <w:t xml:space="preserve">Esimerkki 2.2408</w:t>
      </w:r>
    </w:p>
    <w:p>
      <w:r>
        <w:t xml:space="preserve">Alku: Amanda oli niin innoissaan ensimmäisestä työpäivästään. Keskikohta: Amandan työ osoittautui kuitenkin huonoimmaksi työpaikaksi, joka hänellä oli koskaan ollut.</w:t>
      </w:r>
    </w:p>
    <w:p>
      <w:r>
        <w:rPr>
          <w:b/>
        </w:rPr>
        <w:t xml:space="preserve">Tulos</w:t>
      </w:r>
    </w:p>
    <w:p>
      <w:r>
        <w:t xml:space="preserve">Hän työskenteli puoleenpäivään asti, lähti eikä koskaan palannut.</w:t>
      </w:r>
    </w:p>
    <w:p>
      <w:r>
        <w:rPr>
          <w:b/>
        </w:rPr>
        <w:t xml:space="preserve">Esimerkki 2.2409</w:t>
      </w:r>
    </w:p>
    <w:p>
      <w:r>
        <w:t xml:space="preserve">Alku: Monta vuotta sitten Yhdysvallat ei ollut maa. Keskikohta: Ihmiset tulivat Englannista Yhdysvaltoihin perustamaan maata.</w:t>
      </w:r>
    </w:p>
    <w:p>
      <w:r>
        <w:rPr>
          <w:b/>
        </w:rPr>
        <w:t xml:space="preserve">Tulos</w:t>
      </w:r>
    </w:p>
    <w:p>
      <w:r>
        <w:t xml:space="preserve">Muutaman vuoden kuluttua Yhdysvallat päätti palata Englantiin.</w:t>
      </w:r>
    </w:p>
    <w:p>
      <w:r>
        <w:rPr>
          <w:b/>
        </w:rPr>
        <w:t xml:space="preserve">Esimerkki 2.2410</w:t>
      </w:r>
    </w:p>
    <w:p>
      <w:r>
        <w:t xml:space="preserve">Alku: Bailey meni naimisiin parhaan ystävänsä kanssa viime talvena. Keskikohta: Baileylla ja hänen ystävällään ei ollut varaa asuntolainaan tässä kuussa.</w:t>
      </w:r>
    </w:p>
    <w:p>
      <w:r>
        <w:rPr>
          <w:b/>
        </w:rPr>
        <w:t xml:space="preserve">Tulos</w:t>
      </w:r>
    </w:p>
    <w:p>
      <w:r>
        <w:t xml:space="preserve">Nyt hän joutuu luovuttamaan veriplasmaa tullakseen toimeen.</w:t>
      </w:r>
    </w:p>
    <w:p>
      <w:r>
        <w:rPr>
          <w:b/>
        </w:rPr>
        <w:t xml:space="preserve">Esimerkki 2.2411</w:t>
      </w:r>
    </w:p>
    <w:p>
      <w:r>
        <w:t xml:space="preserve">Alku: Julia päätti, että hän halusi muotokuvan. Keskikohta: Julia sai sellaisen ja näytti sen perheelleen.</w:t>
      </w:r>
    </w:p>
    <w:p>
      <w:r>
        <w:rPr>
          <w:b/>
        </w:rPr>
        <w:t xml:space="preserve">Tulos</w:t>
      </w:r>
    </w:p>
    <w:p>
      <w:r>
        <w:t xml:space="preserve">He rakastivat sitä.</w:t>
      </w:r>
    </w:p>
    <w:p>
      <w:r>
        <w:rPr>
          <w:b/>
        </w:rPr>
        <w:t xml:space="preserve">Esimerkki 2.2412</w:t>
      </w:r>
    </w:p>
    <w:p>
      <w:r>
        <w:t xml:space="preserve">Alku: Jon oli rikollinen. Keskikohta: Jon rikkoi jälleen lakia ja ryösti pankin.</w:t>
      </w:r>
    </w:p>
    <w:p>
      <w:r>
        <w:rPr>
          <w:b/>
        </w:rPr>
        <w:t xml:space="preserve">Tulos</w:t>
      </w:r>
    </w:p>
    <w:p>
      <w:r>
        <w:t xml:space="preserve">Jon tuomittiin elinkautiseen vankeuteen.</w:t>
      </w:r>
    </w:p>
    <w:p>
      <w:r>
        <w:rPr>
          <w:b/>
        </w:rPr>
        <w:t xml:space="preserve">Esimerkki 2.2413</w:t>
      </w:r>
    </w:p>
    <w:p>
      <w:r>
        <w:t xml:space="preserve">Alku: Jessica heräsi eräänä aamuna ja valmistautui töihin. Keskikohta: Jessica lähti töihin, mutta hänen autonsa ei käynnistynyt.</w:t>
      </w:r>
    </w:p>
    <w:p>
      <w:r>
        <w:rPr>
          <w:b/>
        </w:rPr>
        <w:t xml:space="preserve">Tulos</w:t>
      </w:r>
    </w:p>
    <w:p>
      <w:r>
        <w:t xml:space="preserve">Hän tajusi nopeasti, että hän voisi kulkea bussilla töihin, joten hän teki niin.</w:t>
      </w:r>
    </w:p>
    <w:p>
      <w:r>
        <w:rPr>
          <w:b/>
        </w:rPr>
        <w:t xml:space="preserve">Esimerkki 2.2414</w:t>
      </w:r>
    </w:p>
    <w:p>
      <w:r>
        <w:t xml:space="preserve">Alku: Ravi halusi naimisiin, mutta hänellä ei ollut koskaan ollut tyttöystävää. Keskikohta: Ravin vanhemmat järjestivät hänelle mukavat treffit mukavan tytön kanssa.</w:t>
      </w:r>
    </w:p>
    <w:p>
      <w:r>
        <w:rPr>
          <w:b/>
        </w:rPr>
        <w:t xml:space="preserve">Tulos</w:t>
      </w:r>
    </w:p>
    <w:p>
      <w:r>
        <w:t xml:space="preserve">Ravi meni naimisiin hänen kanssaan ja oli onnellinen, että kuunteli vanhempiaan.</w:t>
      </w:r>
    </w:p>
    <w:p>
      <w:r>
        <w:rPr>
          <w:b/>
        </w:rPr>
        <w:t xml:space="preserve">Esimerkki 2.2415</w:t>
      </w:r>
    </w:p>
    <w:p>
      <w:r>
        <w:t xml:space="preserve">Alku: Minulla oli hidas auto. Keskikohta: Sitten ostin uuden nopean auton.</w:t>
      </w:r>
    </w:p>
    <w:p>
      <w:r>
        <w:rPr>
          <w:b/>
        </w:rPr>
        <w:t xml:space="preserve">Tulos</w:t>
      </w:r>
    </w:p>
    <w:p>
      <w:r>
        <w:t xml:space="preserve">Autoni pystyi voittamaan monia muita paikallisen kerhon kilpailijoita.</w:t>
      </w:r>
    </w:p>
    <w:p>
      <w:r>
        <w:rPr>
          <w:b/>
        </w:rPr>
        <w:t xml:space="preserve">Esimerkki 2.2416</w:t>
      </w:r>
    </w:p>
    <w:p>
      <w:r>
        <w:t xml:space="preserve">Alku: Ara kilpaili laulukilpailussa. Keskikohta: Ara oli itsevarma ja pärjäsi hienosti.</w:t>
      </w:r>
    </w:p>
    <w:p>
      <w:r>
        <w:rPr>
          <w:b/>
        </w:rPr>
        <w:t xml:space="preserve">Tulos</w:t>
      </w:r>
    </w:p>
    <w:p>
      <w:r>
        <w:t xml:space="preserve">Mutta hänen järkytyksekseen hän voitti kilpailun toisen palkinnon!</w:t>
      </w:r>
    </w:p>
    <w:p>
      <w:r>
        <w:rPr>
          <w:b/>
        </w:rPr>
        <w:t xml:space="preserve">Esimerkki 2.2417</w:t>
      </w:r>
    </w:p>
    <w:p>
      <w:r>
        <w:t xml:space="preserve">Alku: Neil oli juuri laskeutunut Lontooseen. Keskikohta: Neil oli suunnitellut matkalleen paljon aktiviteetteja.</w:t>
      </w:r>
    </w:p>
    <w:p>
      <w:r>
        <w:rPr>
          <w:b/>
        </w:rPr>
        <w:t xml:space="preserve">Tulos</w:t>
      </w:r>
    </w:p>
    <w:p>
      <w:r>
        <w:t xml:space="preserve">Neil nautti todella matkastaan Lontooseen!</w:t>
      </w:r>
    </w:p>
    <w:p>
      <w:r>
        <w:rPr>
          <w:b/>
        </w:rPr>
        <w:t xml:space="preserve">Esimerkki 2.2418</w:t>
      </w:r>
    </w:p>
    <w:p>
      <w:r>
        <w:t xml:space="preserve">Alku: Deb oli aloitteleva shakinpelaaja. Keskikohta: Deb tunsi olonsa itsevarmaksi ja osallistui kilpailuun.</w:t>
      </w:r>
    </w:p>
    <w:p>
      <w:r>
        <w:rPr>
          <w:b/>
        </w:rPr>
        <w:t xml:space="preserve">Tulos</w:t>
      </w:r>
    </w:p>
    <w:p>
      <w:r>
        <w:t xml:space="preserve">Hän käveli pois toisen sijan pokaalin kanssa.</w:t>
      </w:r>
    </w:p>
    <w:p>
      <w:r>
        <w:rPr>
          <w:b/>
        </w:rPr>
        <w:t xml:space="preserve">Esimerkki 2.2419</w:t>
      </w:r>
    </w:p>
    <w:p>
      <w:r>
        <w:t xml:space="preserve">Alku: Barbaran talon ulkopuolella oli valtava kuoppa. Keskikohta: Se aiheutti paljon ongelmia autoilijoille.</w:t>
      </w:r>
    </w:p>
    <w:p>
      <w:r>
        <w:rPr>
          <w:b/>
        </w:rPr>
        <w:t xml:space="preserve">Tulos</w:t>
      </w:r>
    </w:p>
    <w:p>
      <w:r>
        <w:t xml:space="preserve">Työntekijät tulivat paikalle ja korjasivat kuopan seuraavana päivänä.</w:t>
      </w:r>
    </w:p>
    <w:p>
      <w:r>
        <w:rPr>
          <w:b/>
        </w:rPr>
        <w:t xml:space="preserve">Esimerkki 2.2420</w:t>
      </w:r>
    </w:p>
    <w:p>
      <w:r>
        <w:t xml:space="preserve">Alku: Jimmy valmistui lukiosta, mutta hänen arvosanansa eivät olleet hyvät. Keskikohta: Jimmystä tuli rumpali sen jälkeen, kun yliopisto hylkäsi hänet.</w:t>
      </w:r>
    </w:p>
    <w:p>
      <w:r>
        <w:rPr>
          <w:b/>
        </w:rPr>
        <w:t xml:space="preserve">Tulos</w:t>
      </w:r>
    </w:p>
    <w:p>
      <w:r>
        <w:t xml:space="preserve">Jimmy tienasi hyvin ja oli salaa iloinen siitä, että hänet hylättiin.</w:t>
      </w:r>
    </w:p>
    <w:p>
      <w:r>
        <w:rPr>
          <w:b/>
        </w:rPr>
        <w:t xml:space="preserve">Esimerkki 2.2421</w:t>
      </w:r>
    </w:p>
    <w:p>
      <w:r>
        <w:t xml:space="preserve">Alku: Doris teki kolmea työtä. Keskikohta: Doris maksoi tiensä kouluun.</w:t>
      </w:r>
    </w:p>
    <w:p>
      <w:r>
        <w:rPr>
          <w:b/>
        </w:rPr>
        <w:t xml:space="preserve">Tulos</w:t>
      </w:r>
    </w:p>
    <w:p>
      <w:r>
        <w:t xml:space="preserve">Hän työskenteli kaikissa kolmessa työpaikassa ja onnistui saamaan tutkinnon.</w:t>
      </w:r>
    </w:p>
    <w:p>
      <w:r>
        <w:rPr>
          <w:b/>
        </w:rPr>
        <w:t xml:space="preserve">Esimerkki 2.2422</w:t>
      </w:r>
    </w:p>
    <w:p>
      <w:r>
        <w:t xml:space="preserve">Alku: Haluan mennä katsomaan uutta elokuvaa, joka tuli juuri ulos. Keskellä: Elokuva, joka on luokiteltu r-luokkaan.</w:t>
      </w:r>
    </w:p>
    <w:p>
      <w:r>
        <w:rPr>
          <w:b/>
        </w:rPr>
        <w:t xml:space="preserve">Tulos</w:t>
      </w:r>
    </w:p>
    <w:p>
      <w:r>
        <w:t xml:space="preserve">Taidan odottaa, kunnes olen vanhempi.</w:t>
      </w:r>
    </w:p>
    <w:p>
      <w:r>
        <w:rPr>
          <w:b/>
        </w:rPr>
        <w:t xml:space="preserve">Esimerkki 2.2423</w:t>
      </w:r>
    </w:p>
    <w:p>
      <w:r>
        <w:t xml:space="preserve">Alku: Halusin tehdä jotain hauskaa. Keskivaihe: Halusin pelata uhkapelejä.</w:t>
      </w:r>
    </w:p>
    <w:p>
      <w:r>
        <w:rPr>
          <w:b/>
        </w:rPr>
        <w:t xml:space="preserve">Tulos</w:t>
      </w:r>
    </w:p>
    <w:p>
      <w:r>
        <w:t xml:space="preserve">Päätin käydä Vegasissa.</w:t>
      </w:r>
    </w:p>
    <w:p>
      <w:r>
        <w:rPr>
          <w:b/>
        </w:rPr>
        <w:t xml:space="preserve">Esimerkki 2.2424</w:t>
      </w:r>
    </w:p>
    <w:p>
      <w:r>
        <w:t xml:space="preserve">Alku: Maurice oli aina halunnut kokeilla hiihtoa Vermontissa. Keskikohta: Maurice lähti vihdoin hiihtämään ja mursi jalkansa, kun hän törmäsi puuhun lasketellessaan rinnettä alas.</w:t>
      </w:r>
    </w:p>
    <w:p>
      <w:r>
        <w:rPr>
          <w:b/>
        </w:rPr>
        <w:t xml:space="preserve">Tulos</w:t>
      </w:r>
    </w:p>
    <w:p>
      <w:r>
        <w:t xml:space="preserve">Maurice alkaa ajatella, että matka Vermontiin oli huono ajatus.</w:t>
      </w:r>
    </w:p>
    <w:p>
      <w:r>
        <w:rPr>
          <w:b/>
        </w:rPr>
        <w:t xml:space="preserve">Esimerkki 2.2425</w:t>
      </w:r>
    </w:p>
    <w:p>
      <w:r>
        <w:t xml:space="preserve">Alku: Gina odotti isoäitinsä tulevan taloon koirien ruokkimisen jälkeen. Keskikohta: Ginan isoäiti oli hyvin vanha.</w:t>
      </w:r>
    </w:p>
    <w:p>
      <w:r>
        <w:rPr>
          <w:b/>
        </w:rPr>
        <w:t xml:space="preserve">Tulos</w:t>
      </w:r>
    </w:p>
    <w:p>
      <w:r>
        <w:t xml:space="preserve">Hän päätti istua kuistilla ja odottaa, että isoäiti lopettaa.</w:t>
      </w:r>
    </w:p>
    <w:p>
      <w:r>
        <w:rPr>
          <w:b/>
        </w:rPr>
        <w:t xml:space="preserve">Esimerkki 2.2426</w:t>
      </w:r>
    </w:p>
    <w:p>
      <w:r>
        <w:t xml:space="preserve">Alku: Wendyllä oli yllättäen vapaapäivä. Keskikohta: Wendy halusi katsoa televisiota, mutta hänellä ei ollut sähköä.</w:t>
      </w:r>
    </w:p>
    <w:p>
      <w:r>
        <w:rPr>
          <w:b/>
        </w:rPr>
        <w:t xml:space="preserve">Tulos</w:t>
      </w:r>
    </w:p>
    <w:p>
      <w:r>
        <w:t xml:space="preserve">Niinpä hän päätyi lukemaan sen sijaan.</w:t>
      </w:r>
    </w:p>
    <w:p>
      <w:r>
        <w:rPr>
          <w:b/>
        </w:rPr>
        <w:t xml:space="preserve">Esimerkki 2.2427</w:t>
      </w:r>
    </w:p>
    <w:p>
      <w:r>
        <w:t xml:space="preserve">Alku: Pihallamme olevassa puussa asui ennen pöllö. Keskikohta: Pöllö piti meidät hereillä joka yö.</w:t>
      </w:r>
    </w:p>
    <w:p>
      <w:r>
        <w:rPr>
          <w:b/>
        </w:rPr>
        <w:t xml:space="preserve">Tulos</w:t>
      </w:r>
    </w:p>
    <w:p>
      <w:r>
        <w:t xml:space="preserve">Lopulta kaadoimme puun, ja pöllö lähti.</w:t>
      </w:r>
    </w:p>
    <w:p>
      <w:r>
        <w:rPr>
          <w:b/>
        </w:rPr>
        <w:t xml:space="preserve">Esimerkki 2.2428</w:t>
      </w:r>
    </w:p>
    <w:p>
      <w:r>
        <w:t xml:space="preserve">Alku: Jack pyysi vanhemmiltaan lupaa ostaa kultakala. Keskikohta: Lopulta he antoivat periksi ja antoivat Jackin hankkia kultakalan.</w:t>
      </w:r>
    </w:p>
    <w:p>
      <w:r>
        <w:rPr>
          <w:b/>
        </w:rPr>
        <w:t xml:space="preserve">Tulos</w:t>
      </w:r>
    </w:p>
    <w:p>
      <w:r>
        <w:t xml:space="preserve">Hän piti kaloistaan hyvää huolta, aivan kuten hänen vanhempansa olivat käskeneet.</w:t>
      </w:r>
    </w:p>
    <w:p>
      <w:r>
        <w:rPr>
          <w:b/>
        </w:rPr>
        <w:t xml:space="preserve">Esimerkki 2.2429</w:t>
      </w:r>
    </w:p>
    <w:p>
      <w:r>
        <w:t xml:space="preserve">Alku: Jessie yritti katsoa videota puhelimestaan. Keskikohta: Hän heitti puhelimen, koska video ei latautunut nopeasti.</w:t>
      </w:r>
    </w:p>
    <w:p>
      <w:r>
        <w:rPr>
          <w:b/>
        </w:rPr>
        <w:t xml:space="preserve">Tulos</w:t>
      </w:r>
    </w:p>
    <w:p>
      <w:r>
        <w:t xml:space="preserve">Puhelinta ei voinut korjata, ja Jessie katui äkkipikaisuuttaan.</w:t>
      </w:r>
    </w:p>
    <w:p>
      <w:r>
        <w:rPr>
          <w:b/>
        </w:rPr>
        <w:t xml:space="preserve">Esimerkki 2.2430</w:t>
      </w:r>
    </w:p>
    <w:p>
      <w:r>
        <w:t xml:space="preserve">Alku: Likaista pyykkiä oli iso kasa. Keskikohta: Vietin koko päivän pyykkiä pestessä.</w:t>
      </w:r>
    </w:p>
    <w:p>
      <w:r>
        <w:rPr>
          <w:b/>
        </w:rPr>
        <w:t xml:space="preserve">Tulos</w:t>
      </w:r>
    </w:p>
    <w:p>
      <w:r>
        <w:t xml:space="preserve">Sitten laitoin pyykit pois.</w:t>
      </w:r>
    </w:p>
    <w:p>
      <w:r>
        <w:rPr>
          <w:b/>
        </w:rPr>
        <w:t xml:space="preserve">Esimerkki 2.2431</w:t>
      </w:r>
    </w:p>
    <w:p>
      <w:r>
        <w:t xml:space="preserve">Alku: Callie oli osallistumassa kauneuskilpailuun. Keskikohta: Callie käytti paljon aikaa ja vaivaa valmistautuakseen.</w:t>
      </w:r>
    </w:p>
    <w:p>
      <w:r>
        <w:rPr>
          <w:b/>
        </w:rPr>
        <w:t xml:space="preserve">Tulos</w:t>
      </w:r>
    </w:p>
    <w:p>
      <w:r>
        <w:t xml:space="preserve">Callie näytti niin hyvältä, että hän voitti ensimmäisen palkinnon!</w:t>
      </w:r>
    </w:p>
    <w:p>
      <w:r>
        <w:rPr>
          <w:b/>
        </w:rPr>
        <w:t xml:space="preserve">Esimerkki 2.2432</w:t>
      </w:r>
    </w:p>
    <w:p>
      <w:r>
        <w:t xml:space="preserve">Alku: Tim pudotti mehunsa. Keskikohta: Tim haki lautasliinoja mehun siivoamiseksi.</w:t>
      </w:r>
    </w:p>
    <w:p>
      <w:r>
        <w:rPr>
          <w:b/>
        </w:rPr>
        <w:t xml:space="preserve">Tulos</w:t>
      </w:r>
    </w:p>
    <w:p>
      <w:r>
        <w:t xml:space="preserve">Hän laittoi ne mehun päälle ja antoi sen imeytyä.</w:t>
      </w:r>
    </w:p>
    <w:p>
      <w:r>
        <w:rPr>
          <w:b/>
        </w:rPr>
        <w:t xml:space="preserve">Esimerkki 2.2433</w:t>
      </w:r>
    </w:p>
    <w:p>
      <w:r>
        <w:t xml:space="preserve">Alku: Jane tuli töistä kotiin tavallista väsyneempänä. Keskikohta: Jane tiesi, että hän oli tulossa huonoon kuntoon.</w:t>
      </w:r>
    </w:p>
    <w:p>
      <w:r>
        <w:rPr>
          <w:b/>
        </w:rPr>
        <w:t xml:space="preserve">Tulos</w:t>
      </w:r>
    </w:p>
    <w:p>
      <w:r>
        <w:t xml:space="preserve">20 minuuttia myöhässä Janella oli päänsärkyä ja hän oli entistäkin jännittyneempi.</w:t>
      </w:r>
    </w:p>
    <w:p>
      <w:r>
        <w:rPr>
          <w:b/>
        </w:rPr>
        <w:t xml:space="preserve">Esimerkki 2.2434</w:t>
      </w:r>
    </w:p>
    <w:p>
      <w:r>
        <w:t xml:space="preserve">Alku: Cuy pärjäsi hyvin huonosti espanjan tunnilla. Keskivaihe: Cuy pyysi Evaa opettamaan häntä.</w:t>
      </w:r>
    </w:p>
    <w:p>
      <w:r>
        <w:rPr>
          <w:b/>
        </w:rPr>
        <w:t xml:space="preserve">Tulos</w:t>
      </w:r>
    </w:p>
    <w:p>
      <w:r>
        <w:t xml:space="preserve">Ja sitten, mikä parasta, Eva pyysi häntä treffeille!</w:t>
      </w:r>
    </w:p>
    <w:p>
      <w:r>
        <w:rPr>
          <w:b/>
        </w:rPr>
        <w:t xml:space="preserve">Esimerkki 2.2435</w:t>
      </w:r>
    </w:p>
    <w:p>
      <w:r>
        <w:t xml:space="preserve">Alku: Tyttäreni ei osaa päättää. Keskikohta: Tyttäreni ei halua lähteä uudestaan kauppaan.</w:t>
      </w:r>
    </w:p>
    <w:p>
      <w:r>
        <w:rPr>
          <w:b/>
        </w:rPr>
        <w:t xml:space="preserve">Tulos</w:t>
      </w:r>
    </w:p>
    <w:p>
      <w:r>
        <w:t xml:space="preserve">Nyt hänen on pyydettävä saadakseen elokuvia.</w:t>
      </w:r>
    </w:p>
    <w:p>
      <w:r>
        <w:rPr>
          <w:b/>
        </w:rPr>
        <w:t xml:space="preserve">Esimerkki 2.2436</w:t>
      </w:r>
    </w:p>
    <w:p>
      <w:r>
        <w:t xml:space="preserve">Alku: Jamie ei koskaan pystynyt hankkimaan joululahjaa vanhemmilleen. Keskikohta: Niinpä hän teki vanhemmilleen kotitekoisen askartelun.</w:t>
      </w:r>
    </w:p>
    <w:p>
      <w:r>
        <w:rPr>
          <w:b/>
        </w:rPr>
        <w:t xml:space="preserve">Tulos</w:t>
      </w:r>
    </w:p>
    <w:p>
      <w:r>
        <w:t xml:space="preserve">Hänen vanhempansa ottivat lahjan kiitollisena vastaan.</w:t>
      </w:r>
    </w:p>
    <w:p>
      <w:r>
        <w:rPr>
          <w:b/>
        </w:rPr>
        <w:t xml:space="preserve">Esimerkki 2.2437</w:t>
      </w:r>
    </w:p>
    <w:p>
      <w:r>
        <w:t xml:space="preserve">Alku: Pat asui metsässä vanhempiensa kanssa. Keskikohta: Pat tapasi samanhenkisen henkilön.</w:t>
      </w:r>
    </w:p>
    <w:p>
      <w:r>
        <w:rPr>
          <w:b/>
        </w:rPr>
        <w:t xml:space="preserve">Tulos</w:t>
      </w:r>
    </w:p>
    <w:p>
      <w:r>
        <w:t xml:space="preserve">Niistä tuli parhaita ystäviä, ja ne rakastavat metsää.</w:t>
      </w:r>
    </w:p>
    <w:p>
      <w:r>
        <w:rPr>
          <w:b/>
        </w:rPr>
        <w:t xml:space="preserve">Esimerkki 2.2438</w:t>
      </w:r>
    </w:p>
    <w:p>
      <w:r>
        <w:t xml:space="preserve">Alku: Päätin, että halusin liittyä pankkini jouluklubiin. Keskikohta: Sain bonuksen liittymisestä.</w:t>
      </w:r>
    </w:p>
    <w:p>
      <w:r>
        <w:rPr>
          <w:b/>
        </w:rPr>
        <w:t xml:space="preserve">Tulos</w:t>
      </w:r>
    </w:p>
    <w:p>
      <w:r>
        <w:t xml:space="preserve">Olen iloinen, että ilmoittauduin.</w:t>
      </w:r>
    </w:p>
    <w:p>
      <w:r>
        <w:rPr>
          <w:b/>
        </w:rPr>
        <w:t xml:space="preserve">Esimerkki 2.2439</w:t>
      </w:r>
    </w:p>
    <w:p>
      <w:r>
        <w:t xml:space="preserve">Alku: Mike oli suuri musiikin ystävä. Keskikohta: Miken uusi ipod hajosi.</w:t>
      </w:r>
    </w:p>
    <w:p>
      <w:r>
        <w:rPr>
          <w:b/>
        </w:rPr>
        <w:t xml:space="preserve">Tulos</w:t>
      </w:r>
    </w:p>
    <w:p>
      <w:r>
        <w:t xml:space="preserve">Mike oli pitkään murtunut musiikin menettämisestä.</w:t>
      </w:r>
    </w:p>
    <w:p>
      <w:r>
        <w:rPr>
          <w:b/>
        </w:rPr>
        <w:t xml:space="preserve">Esimerkki 2.2440</w:t>
      </w:r>
    </w:p>
    <w:p>
      <w:r>
        <w:t xml:space="preserve">Alku: Lunta satoi viime yönä. Keskikohta: Ihmiset ovat erityisen hitaita ja varovaisia teillä.</w:t>
      </w:r>
    </w:p>
    <w:p>
      <w:r>
        <w:rPr>
          <w:b/>
        </w:rPr>
        <w:t xml:space="preserve">Tulos</w:t>
      </w:r>
    </w:p>
    <w:p>
      <w:r>
        <w:t xml:space="preserve">Kaikki ovat myöhässä lumen takia.</w:t>
      </w:r>
    </w:p>
    <w:p>
      <w:r>
        <w:rPr>
          <w:b/>
        </w:rPr>
        <w:t xml:space="preserve">Esimerkki 2.2441</w:t>
      </w:r>
    </w:p>
    <w:p>
      <w:r>
        <w:t xml:space="preserve">Alku: Gary oli ulkona geokätköilemässä. Keskivaihe: Gary meni puistoon ja huomasi siellä ystävänsä.</w:t>
      </w:r>
    </w:p>
    <w:p>
      <w:r>
        <w:rPr>
          <w:b/>
        </w:rPr>
        <w:t xml:space="preserve">Tulos</w:t>
      </w:r>
    </w:p>
    <w:p>
      <w:r>
        <w:t xml:space="preserve">Kävi ilmi, että hänen ystävänsä oli myös geokätköillyt ja käynyt täällä.</w:t>
      </w:r>
    </w:p>
    <w:p>
      <w:r>
        <w:rPr>
          <w:b/>
        </w:rPr>
        <w:t xml:space="preserve">Esimerkki 2.2442</w:t>
      </w:r>
    </w:p>
    <w:p>
      <w:r>
        <w:t xml:space="preserve">Alku: John tunsi olevansa tulossa flunssaan. Keskikohta: John ilmoittautui sairaaksi töihin.</w:t>
      </w:r>
    </w:p>
    <w:p>
      <w:r>
        <w:rPr>
          <w:b/>
        </w:rPr>
        <w:t xml:space="preserve">Tulos</w:t>
      </w:r>
    </w:p>
    <w:p>
      <w:r>
        <w:t xml:space="preserve">Sen jälkeen John tunsi itsensä sairaaksi koko loppupäivän.</w:t>
      </w:r>
    </w:p>
    <w:p>
      <w:r>
        <w:rPr>
          <w:b/>
        </w:rPr>
        <w:t xml:space="preserve">Esimerkki 2.2443</w:t>
      </w:r>
    </w:p>
    <w:p>
      <w:r>
        <w:t xml:space="preserve">Alku: Mary oli aina saanut hyviä arvosanoja koulussa, mutta reputti eräässä kokeessa. Keskikohta: Mary kertoi opettajalle, että hän ei nukkunut paljon.</w:t>
      </w:r>
    </w:p>
    <w:p>
      <w:r>
        <w:rPr>
          <w:b/>
        </w:rPr>
        <w:t xml:space="preserve">Tulos</w:t>
      </w:r>
    </w:p>
    <w:p>
      <w:r>
        <w:t xml:space="preserve">Opettaja suostui ja antoi hänen tehdä kokeen uudelleen saadakseen paremman arvosanan.</w:t>
      </w:r>
    </w:p>
    <w:p>
      <w:r>
        <w:rPr>
          <w:b/>
        </w:rPr>
        <w:t xml:space="preserve">Esimerkki 2.2444</w:t>
      </w:r>
    </w:p>
    <w:p>
      <w:r>
        <w:t xml:space="preserve">Alku: Victorian isällä oli pian syntymäpäivä. Keskikohta: Victoria aikoi ostaa hänelle lahjan.</w:t>
      </w:r>
    </w:p>
    <w:p>
      <w:r>
        <w:rPr>
          <w:b/>
        </w:rPr>
        <w:t xml:space="preserve">Tulos</w:t>
      </w:r>
    </w:p>
    <w:p>
      <w:r>
        <w:t xml:space="preserve">Mutta hän päätti hankkia miehelle kortin siitä, kuinka paljon tämä piereskelee.</w:t>
      </w:r>
    </w:p>
    <w:p>
      <w:r>
        <w:rPr>
          <w:b/>
        </w:rPr>
        <w:t xml:space="preserve">Esimerkki 2.2445</w:t>
      </w:r>
    </w:p>
    <w:p>
      <w:r>
        <w:t xml:space="preserve">Alku: Riley oli markkinointiyrityksen johtaja. Keskikohta: Riley työskenteli erittäin ahkerasti työssään.</w:t>
      </w:r>
    </w:p>
    <w:p>
      <w:r>
        <w:rPr>
          <w:b/>
        </w:rPr>
        <w:t xml:space="preserve">Tulos</w:t>
      </w:r>
    </w:p>
    <w:p>
      <w:r>
        <w:t xml:space="preserve">Kampanja käynnistyi suunnitelmien mukaisesti, ja myynti oli ennätysmäärä.</w:t>
      </w:r>
    </w:p>
    <w:p>
      <w:r>
        <w:rPr>
          <w:b/>
        </w:rPr>
        <w:t xml:space="preserve">Esimerkki 2.2446</w:t>
      </w:r>
    </w:p>
    <w:p>
      <w:r>
        <w:t xml:space="preserve">Alku: Tyttäreni sai kanin, kun hän oli seitsemänvuotias. Keskikohta: Spot kuoli, kun tyttäreni oli 15-vuotias.</w:t>
      </w:r>
    </w:p>
    <w:p>
      <w:r>
        <w:rPr>
          <w:b/>
        </w:rPr>
        <w:t xml:space="preserve">Tulos</w:t>
      </w:r>
    </w:p>
    <w:p>
      <w:r>
        <w:t xml:space="preserve">Tyttäreni oli hyvin surullinen Spotin menettämisestä.</w:t>
      </w:r>
    </w:p>
    <w:p>
      <w:r>
        <w:rPr>
          <w:b/>
        </w:rPr>
        <w:t xml:space="preserve">Esimerkki 2.2447</w:t>
      </w:r>
    </w:p>
    <w:p>
      <w:r>
        <w:t xml:space="preserve">Alku: Dan piti 40 avainta avaimenperässään, koska se oli hänen mielestään siistiä. Keskikohta: Danin housut revittiin avaimella.</w:t>
      </w:r>
    </w:p>
    <w:p>
      <w:r>
        <w:rPr>
          <w:b/>
        </w:rPr>
        <w:t xml:space="preserve">Tulos</w:t>
      </w:r>
    </w:p>
    <w:p>
      <w:r>
        <w:t xml:space="preserve">Dan päätti vähentää avainten määrää sormuksessaan vain 10:een.</w:t>
      </w:r>
    </w:p>
    <w:p>
      <w:r>
        <w:rPr>
          <w:b/>
        </w:rPr>
        <w:t xml:space="preserve">Esimerkki 2.2448</w:t>
      </w:r>
    </w:p>
    <w:p>
      <w:r>
        <w:t xml:space="preserve">Alku: Evaa pyydettiin laulamaan kansallislaulu kaupunkinsa paraatissa. Keskikohta: Eva lauloi ihmeellisesti kaupungille.</w:t>
      </w:r>
    </w:p>
    <w:p>
      <w:r>
        <w:rPr>
          <w:b/>
        </w:rPr>
        <w:t xml:space="preserve">Tulos</w:t>
      </w:r>
    </w:p>
    <w:p>
      <w:r>
        <w:t xml:space="preserve">Koko kaupunki taputti ja hurrasi Evan laululle!</w:t>
      </w:r>
    </w:p>
    <w:p>
      <w:r>
        <w:rPr>
          <w:b/>
        </w:rPr>
        <w:t xml:space="preserve">Esimerkki 2.2449</w:t>
      </w:r>
    </w:p>
    <w:p>
      <w:r>
        <w:t xml:space="preserve">Alku: Jan johdatti pariskunnan oman osastonsa pöytään. Keskellä: Pariskunta kyseli upouudesta ruokalistasta.</w:t>
      </w:r>
    </w:p>
    <w:p>
      <w:r>
        <w:rPr>
          <w:b/>
        </w:rPr>
        <w:t xml:space="preserve">Tulos</w:t>
      </w:r>
    </w:p>
    <w:p>
      <w:r>
        <w:t xml:space="preserve">Jan änkytti puolet niistä läpi ennen kuin luovutti.</w:t>
      </w:r>
    </w:p>
    <w:p>
      <w:r>
        <w:rPr>
          <w:b/>
        </w:rPr>
        <w:t xml:space="preserve">Esimerkki 2.2450</w:t>
      </w:r>
    </w:p>
    <w:p>
      <w:r>
        <w:t xml:space="preserve">Alku: Keskimmäinen: Braxton ja Angela tapasivat ja rakastuivat ensisilmäyksellä: Braxton ja Angela ovat olleet yhdessä 10 vuotta.</w:t>
      </w:r>
    </w:p>
    <w:p>
      <w:r>
        <w:rPr>
          <w:b/>
        </w:rPr>
        <w:t xml:space="preserve">Tulos</w:t>
      </w:r>
    </w:p>
    <w:p>
      <w:r>
        <w:t xml:space="preserve">Braxton ja Angela menivät lopulta naimisiin ja elivät onnellisina perheensä kanssa...</w:t>
      </w:r>
    </w:p>
    <w:p>
      <w:r>
        <w:rPr>
          <w:b/>
        </w:rPr>
        <w:t xml:space="preserve">Esimerkki 2.2451</w:t>
      </w:r>
    </w:p>
    <w:p>
      <w:r>
        <w:t xml:space="preserve">Alku: Tiffany osti kirjahyllyn kaupasta. Keskikohta: Tiffany pelkäsi koota sitä itse.</w:t>
      </w:r>
    </w:p>
    <w:p>
      <w:r>
        <w:rPr>
          <w:b/>
        </w:rPr>
        <w:t xml:space="preserve">Tulos</w:t>
      </w:r>
    </w:p>
    <w:p>
      <w:r>
        <w:t xml:space="preserve">Kirjahyllystä tuli todella hyvä, ja hänellä oli hauskaa.</w:t>
      </w:r>
    </w:p>
    <w:p>
      <w:r>
        <w:rPr>
          <w:b/>
        </w:rPr>
        <w:t xml:space="preserve">Esimerkki 2.2452</w:t>
      </w:r>
    </w:p>
    <w:p>
      <w:r>
        <w:t xml:space="preserve">Alku: Kendall lensi New Yorkiin siskonsa Kimin kanssa koe-esiintymistä varten. Keskikohta: Kim ei päässyt koe-esiintymiseen ennen kuin rooli oli täytetty.</w:t>
      </w:r>
    </w:p>
    <w:p>
      <w:r>
        <w:rPr>
          <w:b/>
        </w:rPr>
        <w:t xml:space="preserve">Tulos</w:t>
      </w:r>
    </w:p>
    <w:p>
      <w:r>
        <w:t xml:space="preserve">Kim oli raivoissaan siitä, että hän tuhlasi heidän aikaansa.</w:t>
      </w:r>
    </w:p>
    <w:p>
      <w:r>
        <w:rPr>
          <w:b/>
        </w:rPr>
        <w:t xml:space="preserve">Esimerkki 2.2453</w:t>
      </w:r>
    </w:p>
    <w:p>
      <w:r>
        <w:t xml:space="preserve">Alku: Iris harjoitteli kilpailua varten. Keskikohta: Iris teki parhaansa kilpailun aikana.</w:t>
      </w:r>
    </w:p>
    <w:p>
      <w:r>
        <w:rPr>
          <w:b/>
        </w:rPr>
        <w:t xml:space="preserve">Tulos</w:t>
      </w:r>
    </w:p>
    <w:p>
      <w:r>
        <w:t xml:space="preserve">Iris voitti lopulta kisan!</w:t>
      </w:r>
    </w:p>
    <w:p>
      <w:r>
        <w:rPr>
          <w:b/>
        </w:rPr>
        <w:t xml:space="preserve">Esimerkki 2.2454</w:t>
      </w:r>
    </w:p>
    <w:p>
      <w:r>
        <w:t xml:space="preserve">Alku: Howe's Cavernissa. Keskikohta: Howen luolastossa oli mukavat matkaoppaat.</w:t>
      </w:r>
    </w:p>
    <w:p>
      <w:r>
        <w:rPr>
          <w:b/>
        </w:rPr>
        <w:t xml:space="preserve">Tulos</w:t>
      </w:r>
    </w:p>
    <w:p>
      <w:r>
        <w:t xml:space="preserve">He esittelivät, miten jotkut ihmiset menevät naimisiin luolassa.</w:t>
      </w:r>
    </w:p>
    <w:p>
      <w:r>
        <w:rPr>
          <w:b/>
        </w:rPr>
        <w:t xml:space="preserve">Esimerkki 2.2455</w:t>
      </w:r>
    </w:p>
    <w:p>
      <w:r>
        <w:t xml:space="preserve">Alku: New Yorkissa oli viime viikolla kehittymässä suuri myrsky. Keskikohta: Päätin pakata lapset ja ajaa etelään Virginia Beachiin välttääkseni myrskyn.</w:t>
      </w:r>
    </w:p>
    <w:p>
      <w:r>
        <w:rPr>
          <w:b/>
        </w:rPr>
        <w:t xml:space="preserve">Tulos</w:t>
      </w:r>
    </w:p>
    <w:p>
      <w:r>
        <w:t xml:space="preserve">Se oli mukava pieni loma lapsille.</w:t>
      </w:r>
    </w:p>
    <w:p>
      <w:r>
        <w:rPr>
          <w:b/>
        </w:rPr>
        <w:t xml:space="preserve">Esimerkki 2.2456</w:t>
      </w:r>
    </w:p>
    <w:p>
      <w:r>
        <w:t xml:space="preserve">Alku: Madelynn halusi mennä ystäviensä luokse yökylään. Keskikohta: Madelynn rakasti yökyläilyä.</w:t>
      </w:r>
    </w:p>
    <w:p>
      <w:r>
        <w:rPr>
          <w:b/>
        </w:rPr>
        <w:t xml:space="preserve">Tulos</w:t>
      </w:r>
    </w:p>
    <w:p>
      <w:r>
        <w:t xml:space="preserve">Madelynnillä oli hauskaa ja hän halusi mennä uudestaan.</w:t>
      </w:r>
    </w:p>
    <w:p>
      <w:r>
        <w:rPr>
          <w:b/>
        </w:rPr>
        <w:t xml:space="preserve">Esimerkki 2.2457</w:t>
      </w:r>
    </w:p>
    <w:p>
      <w:r>
        <w:t xml:space="preserve">Alku: Tom nautti palapeleistä lapsena. Keskimmäinen: Tom jatkoi palapelien tekemistä aina kun pystyi.</w:t>
      </w:r>
    </w:p>
    <w:p>
      <w:r>
        <w:rPr>
          <w:b/>
        </w:rPr>
        <w:t xml:space="preserve">Tulos</w:t>
      </w:r>
    </w:p>
    <w:p>
      <w:r>
        <w:t xml:space="preserve">Hän tunsi ylpeyttä saavutuksestaan.</w:t>
      </w:r>
    </w:p>
    <w:p>
      <w:r>
        <w:rPr>
          <w:b/>
        </w:rPr>
        <w:t xml:space="preserve">Esimerkki 2.2458</w:t>
      </w:r>
    </w:p>
    <w:p>
      <w:r>
        <w:t xml:space="preserve">Alku: Terry oli innoissaan siitä, että hän oli menossa katsomaan tv-ohjelmaa suorana lähetyksenä. Keskikohta: Hän järkyttyi, kun hänet kutsuttiin lavalle pelaamaan pelejä.</w:t>
      </w:r>
    </w:p>
    <w:p>
      <w:r>
        <w:rPr>
          <w:b/>
        </w:rPr>
        <w:t xml:space="preserve">Tulos</w:t>
      </w:r>
    </w:p>
    <w:p>
      <w:r>
        <w:t xml:space="preserve">Hän oli vielä onnellisempi ajaessaan kotiin uudella autollaan.</w:t>
      </w:r>
    </w:p>
    <w:p>
      <w:r>
        <w:rPr>
          <w:b/>
        </w:rPr>
        <w:t xml:space="preserve">Esimerkki 2.2459</w:t>
      </w:r>
    </w:p>
    <w:p>
      <w:r>
        <w:t xml:space="preserve">Alku: Smithit lähtevät Floridaan lomalle joka vuosi. Keskikohta: Suuri hurrikaani tuhosi lomakeskuksen, jossa he asuivat.</w:t>
      </w:r>
    </w:p>
    <w:p>
      <w:r>
        <w:rPr>
          <w:b/>
        </w:rPr>
        <w:t xml:space="preserve">Tulos</w:t>
      </w:r>
    </w:p>
    <w:p>
      <w:r>
        <w:t xml:space="preserve">He eivät enää koskaan mene lomalle Floridaan, vaan ainoastaan Havaijille.</w:t>
      </w:r>
    </w:p>
    <w:p>
      <w:r>
        <w:rPr>
          <w:b/>
        </w:rPr>
        <w:t xml:space="preserve">Esimerkki 2.2460</w:t>
      </w:r>
    </w:p>
    <w:p>
      <w:r>
        <w:t xml:space="preserve">Alku: Belle halusi olla äiti. Keskikohta: Belle pyysi miestään tekemään hänet raskaaksi.</w:t>
      </w:r>
    </w:p>
    <w:p>
      <w:r>
        <w:rPr>
          <w:b/>
        </w:rPr>
        <w:t xml:space="preserve">Tulos</w:t>
      </w:r>
    </w:p>
    <w:p>
      <w:r>
        <w:t xml:space="preserve">Yhdeksän kuukautta hoidon jälkeen Belle sai terveen poikavauvan!</w:t>
      </w:r>
    </w:p>
    <w:p>
      <w:r>
        <w:rPr>
          <w:b/>
        </w:rPr>
        <w:t xml:space="preserve">Esimerkki 2.2461</w:t>
      </w:r>
    </w:p>
    <w:p>
      <w:r>
        <w:t xml:space="preserve">Alku: Adriannan vanhemmat olivat eroamassa. Keskikohta: Hän aikoi muuttaa äitinsä luo.</w:t>
      </w:r>
    </w:p>
    <w:p>
      <w:r>
        <w:rPr>
          <w:b/>
        </w:rPr>
        <w:t xml:space="preserve">Tulos</w:t>
      </w:r>
    </w:p>
    <w:p>
      <w:r>
        <w:t xml:space="preserve">Hän tunsi olonsa paljon paremmaksi.</w:t>
      </w:r>
    </w:p>
    <w:p>
      <w:r>
        <w:rPr>
          <w:b/>
        </w:rPr>
        <w:t xml:space="preserve">Esimerkki 2.2462</w:t>
      </w:r>
    </w:p>
    <w:p>
      <w:r>
        <w:t xml:space="preserve">Alku: Travis teki tacoja ystävälleen. Keskikohta: Hänen ystävänsä halusi sitten tulista kastiketta.</w:t>
      </w:r>
    </w:p>
    <w:p>
      <w:r>
        <w:rPr>
          <w:b/>
        </w:rPr>
        <w:t xml:space="preserve">Tulos</w:t>
      </w:r>
    </w:p>
    <w:p>
      <w:r>
        <w:t xml:space="preserve">Travis meni kaapille hakemaan Jimille tulista kastiketta.</w:t>
      </w:r>
    </w:p>
    <w:p>
      <w:r>
        <w:rPr>
          <w:b/>
        </w:rPr>
        <w:t xml:space="preserve">Esimerkki 2.2463</w:t>
      </w:r>
    </w:p>
    <w:p>
      <w:r>
        <w:t xml:space="preserve">Alku: Tänä viikonloppuna käyn anoppini luona. Keskikohta: Anoppini näkee huonosti.</w:t>
      </w:r>
    </w:p>
    <w:p>
      <w:r>
        <w:rPr>
          <w:b/>
        </w:rPr>
        <w:t xml:space="preserve">Tulos</w:t>
      </w:r>
    </w:p>
    <w:p>
      <w:r>
        <w:t xml:space="preserve">Tilasin ison numerohälytyskellon, josta on hyviä arvosteluja.</w:t>
      </w:r>
    </w:p>
    <w:p>
      <w:r>
        <w:rPr>
          <w:b/>
        </w:rPr>
        <w:t xml:space="preserve">Esimerkki 2.2464</w:t>
      </w:r>
    </w:p>
    <w:p>
      <w:r>
        <w:t xml:space="preserve">Alku: Smithit tekivät perhematkan Etelä-Kaliforniaan. Keskikohta: Smithit paloivat kaikki auringossa.</w:t>
      </w:r>
    </w:p>
    <w:p>
      <w:r>
        <w:rPr>
          <w:b/>
        </w:rPr>
        <w:t xml:space="preserve">Tulos</w:t>
      </w:r>
    </w:p>
    <w:p>
      <w:r>
        <w:t xml:space="preserve">He varmistivat, että aurinkovoide oli pakattu rannalle palatessaan.</w:t>
      </w:r>
    </w:p>
    <w:p>
      <w:r>
        <w:rPr>
          <w:b/>
        </w:rPr>
        <w:t xml:space="preserve">Esimerkki 2.2465</w:t>
      </w:r>
    </w:p>
    <w:p>
      <w:r>
        <w:t xml:space="preserve">Alku: Kylen äiti oli ollut armeijassa ja oli siitä hyvin ylpeä. Keskellä: Lucy saapui sotilasleiriltä sinä yönä.</w:t>
      </w:r>
    </w:p>
    <w:p>
      <w:r>
        <w:rPr>
          <w:b/>
        </w:rPr>
        <w:t xml:space="preserve">Tulos</w:t>
      </w:r>
    </w:p>
    <w:p>
      <w:r>
        <w:t xml:space="preserve">Lucy halasi minua hyvää yötä ja meni sisälle syömään.</w:t>
      </w:r>
    </w:p>
    <w:p>
      <w:r>
        <w:rPr>
          <w:b/>
        </w:rPr>
        <w:t xml:space="preserve">Esimerkki 2.2466</w:t>
      </w:r>
    </w:p>
    <w:p>
      <w:r>
        <w:t xml:space="preserve">Alku: Susan istutti syksyllä takapihalle kukkien siemeniä. Keskikohta: Susan päätti myydä kasvit paikallisilla markkinoilla saadakseen ylimääräistä rahaa.</w:t>
      </w:r>
    </w:p>
    <w:p>
      <w:r>
        <w:rPr>
          <w:b/>
        </w:rPr>
        <w:t xml:space="preserve">Tulos</w:t>
      </w:r>
    </w:p>
    <w:p>
      <w:r>
        <w:t xml:space="preserve">Sitten hän kaivoi kaikki kukkansa pois.</w:t>
      </w:r>
    </w:p>
    <w:p>
      <w:r>
        <w:rPr>
          <w:b/>
        </w:rPr>
        <w:t xml:space="preserve">Esimerkki 2.2467</w:t>
      </w:r>
    </w:p>
    <w:p>
      <w:r>
        <w:t xml:space="preserve">Alku: Kelly ja hänen perheensä olivat aikeissa pystyttää joulukuusen. Keskikohta: Kelly halusi perhekuvan.</w:t>
      </w:r>
    </w:p>
    <w:p>
      <w:r>
        <w:rPr>
          <w:b/>
        </w:rPr>
        <w:t xml:space="preserve">Tulos</w:t>
      </w:r>
    </w:p>
    <w:p>
      <w:r>
        <w:t xml:space="preserve">Kelly otti kuvan, joka säilyisi pitkään.</w:t>
      </w:r>
    </w:p>
    <w:p>
      <w:r>
        <w:rPr>
          <w:b/>
        </w:rPr>
        <w:t xml:space="preserve">Esimerkki 2.2468</w:t>
      </w:r>
    </w:p>
    <w:p>
      <w:r>
        <w:t xml:space="preserve">Alku: Karen sai kämppäkaverin ensimmäisenä opiskeluvuotenaan. Keskikohta: Hänen kämppiksensä oli hyvin sotkuinen.</w:t>
      </w:r>
    </w:p>
    <w:p>
      <w:r>
        <w:rPr>
          <w:b/>
        </w:rPr>
        <w:t xml:space="preserve">Tulos</w:t>
      </w:r>
    </w:p>
    <w:p>
      <w:r>
        <w:t xml:space="preserve">Karen vihasi kämppistään.</w:t>
      </w:r>
    </w:p>
    <w:p>
      <w:r>
        <w:rPr>
          <w:b/>
        </w:rPr>
        <w:t xml:space="preserve">Esimerkki 2.2469</w:t>
      </w:r>
    </w:p>
    <w:p>
      <w:r>
        <w:t xml:space="preserve">Alku: Tyttöystäväni jeeppi vuoti vettä sisävalosta. Keskikohta: Korjasin sen hänelle.</w:t>
      </w:r>
    </w:p>
    <w:p>
      <w:r>
        <w:rPr>
          <w:b/>
        </w:rPr>
        <w:t xml:space="preserve">Tulos</w:t>
      </w:r>
    </w:p>
    <w:p>
      <w:r>
        <w:t xml:space="preserve">Kun olin pyyhkinyt kaiken, laitoin kannen takaisin.</w:t>
      </w:r>
    </w:p>
    <w:p>
      <w:r>
        <w:rPr>
          <w:b/>
        </w:rPr>
        <w:t xml:space="preserve">Esimerkki 2.2470</w:t>
      </w:r>
    </w:p>
    <w:p>
      <w:r>
        <w:t xml:space="preserve">Alku: Gina istui takapenkillä tylsistyneenä. Keskikohta: Gina päätti pelata puhelimellaan.</w:t>
      </w:r>
    </w:p>
    <w:p>
      <w:r>
        <w:rPr>
          <w:b/>
        </w:rPr>
        <w:t xml:space="preserve">Tulos</w:t>
      </w:r>
    </w:p>
    <w:p>
      <w:r>
        <w:t xml:space="preserve">Hän laittoi puhelimen pois ja meni takaisin nukkumaan.</w:t>
      </w:r>
    </w:p>
    <w:p>
      <w:r>
        <w:rPr>
          <w:b/>
        </w:rPr>
        <w:t xml:space="preserve">Esimerkki 2.2471</w:t>
      </w:r>
    </w:p>
    <w:p>
      <w:r>
        <w:t xml:space="preserve">Alku: Se oli lämmin, aurinkoinen päivä helmikuussa. Keskikohta: Vihdoinkin oli tarpeeksi mukavaa olla ulkona.</w:t>
      </w:r>
    </w:p>
    <w:p>
      <w:r>
        <w:rPr>
          <w:b/>
        </w:rPr>
        <w:t xml:space="preserve">Tulos</w:t>
      </w:r>
    </w:p>
    <w:p>
      <w:r>
        <w:t xml:space="preserve">Puiston jälkeen kävelimme kotiin ja söimme välipalaa.</w:t>
      </w:r>
    </w:p>
    <w:p>
      <w:r>
        <w:rPr>
          <w:b/>
        </w:rPr>
        <w:t xml:space="preserve">Esimerkki 2.2472</w:t>
      </w:r>
    </w:p>
    <w:p>
      <w:r>
        <w:t xml:space="preserve">Alku: Eddie tunnettiin väkivaltaisena miehenä. Keskikohta: Eddie heitteli ihmisiä kivillä jalkakäytävällä.</w:t>
      </w:r>
    </w:p>
    <w:p>
      <w:r>
        <w:rPr>
          <w:b/>
        </w:rPr>
        <w:t xml:space="preserve">Tulos</w:t>
      </w:r>
    </w:p>
    <w:p>
      <w:r>
        <w:t xml:space="preserve">Vankilaan jouduttuaan Eddie ei saanut palata kotiin.</w:t>
      </w:r>
    </w:p>
    <w:p>
      <w:r>
        <w:rPr>
          <w:b/>
        </w:rPr>
        <w:t xml:space="preserve">Esimerkki 2.2473</w:t>
      </w:r>
    </w:p>
    <w:p>
      <w:r>
        <w:t xml:space="preserve">Alku: Guy meni metsän läpi etsimään muinaista sivilisaatiota. Keskikohta: Guy alkoi liukastua ja pudota mäkeä alas.</w:t>
      </w:r>
    </w:p>
    <w:p>
      <w:r>
        <w:rPr>
          <w:b/>
        </w:rPr>
        <w:t xml:space="preserve">Tulos</w:t>
      </w:r>
    </w:p>
    <w:p>
      <w:r>
        <w:t xml:space="preserve">Hän tarttui köynnökseen ja veti itsensä turvaan.</w:t>
      </w:r>
    </w:p>
    <w:p>
      <w:r>
        <w:rPr>
          <w:b/>
        </w:rPr>
        <w:t xml:space="preserve">Esimerkki 2.2474</w:t>
      </w:r>
    </w:p>
    <w:p>
      <w:r>
        <w:t xml:space="preserve">Alku: Olin eräänä päivänä puistossa. Keskikohta: Toin eväitä linnuille.</w:t>
      </w:r>
    </w:p>
    <w:p>
      <w:r>
        <w:rPr>
          <w:b/>
        </w:rPr>
        <w:t xml:space="preserve">Tulos</w:t>
      </w:r>
    </w:p>
    <w:p>
      <w:r>
        <w:t xml:space="preserve">Kaikki kauhoivat palat ja söivät ne.</w:t>
      </w:r>
    </w:p>
    <w:p>
      <w:r>
        <w:rPr>
          <w:b/>
        </w:rPr>
        <w:t xml:space="preserve">Esimerkki 2.2475</w:t>
      </w:r>
    </w:p>
    <w:p>
      <w:r>
        <w:t xml:space="preserve">Alku: Erican oli päätettävä, tekisikö hän loppukokeensa vai menisikö hän auttamaan ystäviä. Keskikohta: Erica päätti auttaa ystäviään ja meni puhumaan tilanteesta professorinsa kanssa.</w:t>
      </w:r>
    </w:p>
    <w:p>
      <w:r>
        <w:rPr>
          <w:b/>
        </w:rPr>
        <w:t xml:space="preserve">Tulos</w:t>
      </w:r>
    </w:p>
    <w:p>
      <w:r>
        <w:t xml:space="preserve">Erica oli niin kiitollinen siitä, että hänen professorinsa oli ymmärtäväinen.</w:t>
      </w:r>
    </w:p>
    <w:p>
      <w:r>
        <w:rPr>
          <w:b/>
        </w:rPr>
        <w:t xml:space="preserve">Esimerkki 2.2476</w:t>
      </w:r>
    </w:p>
    <w:p>
      <w:r>
        <w:t xml:space="preserve">Alku: Sally osallistui nettikilpailuun ja voitti lahjakortteja. Keskikohta: Sally oli erittäin innoissaan voitostaan.</w:t>
      </w:r>
    </w:p>
    <w:p>
      <w:r>
        <w:rPr>
          <w:b/>
        </w:rPr>
        <w:t xml:space="preserve">Tulos</w:t>
      </w:r>
    </w:p>
    <w:p>
      <w:r>
        <w:t xml:space="preserve">Hän löysi hienon esineen ja osti sen sitten iloisesti.</w:t>
      </w:r>
    </w:p>
    <w:p>
      <w:r>
        <w:rPr>
          <w:b/>
        </w:rPr>
        <w:t xml:space="preserve">Esimerkki 2.2477</w:t>
      </w:r>
    </w:p>
    <w:p>
      <w:r>
        <w:t xml:space="preserve">Alku: Lacyllä oli kaksi lasta. Keskimmäinen: Hänellä oli tapana kertoa tarinoita lapsilleen saadakseen heidät nukkumaan.</w:t>
      </w:r>
    </w:p>
    <w:p>
      <w:r>
        <w:rPr>
          <w:b/>
        </w:rPr>
        <w:t xml:space="preserve">Tulos</w:t>
      </w:r>
    </w:p>
    <w:p>
      <w:r>
        <w:t xml:space="preserve">Hän ajoi heitä ympäriinsä, kunnes he molemmat nukahtivat.</w:t>
      </w:r>
    </w:p>
    <w:p>
      <w:r>
        <w:rPr>
          <w:b/>
        </w:rPr>
        <w:t xml:space="preserve">Esimerkki 2.2478</w:t>
      </w:r>
    </w:p>
    <w:p>
      <w:r>
        <w:t xml:space="preserve">Alku: Zoen naapuri rakasti koristella pihaansa nurmikon tontuilla. Keskikohta: Jotkut ihmiset valittivat tonttujen takia, ja poliisi sanoi, että hänen oli poistettava ne, mutta Zoen naapuri riiteli poliisin kanssa.</w:t>
      </w:r>
    </w:p>
    <w:p>
      <w:r>
        <w:rPr>
          <w:b/>
        </w:rPr>
        <w:t xml:space="preserve">Tulos</w:t>
      </w:r>
    </w:p>
    <w:p>
      <w:r>
        <w:t xml:space="preserve">Poliisi pidätti hänet.</w:t>
      </w:r>
    </w:p>
    <w:p>
      <w:r>
        <w:rPr>
          <w:b/>
        </w:rPr>
        <w:t xml:space="preserve">Esimerkki 2.2479</w:t>
      </w:r>
    </w:p>
    <w:p>
      <w:r>
        <w:t xml:space="preserve">Alku: Olen innokas kolikkokeräilijä. Keskimmäinen: Kävin antiikkikaupassa, mutta heillä ei ollut kolikoita.</w:t>
      </w:r>
    </w:p>
    <w:p>
      <w:r>
        <w:rPr>
          <w:b/>
        </w:rPr>
        <w:t xml:space="preserve">Tulos</w:t>
      </w:r>
    </w:p>
    <w:p>
      <w:r>
        <w:t xml:space="preserve">Olin pettynyt, kun lähdin takaisin kotiin.</w:t>
      </w:r>
    </w:p>
    <w:p>
      <w:r>
        <w:rPr>
          <w:b/>
        </w:rPr>
        <w:t xml:space="preserve">Esimerkki 2.2480</w:t>
      </w:r>
    </w:p>
    <w:p>
      <w:r>
        <w:t xml:space="preserve">Alku: Gina oli ollut haastattelussa pankissa lähellä kotiaan. Keskikohta: Ginan mielestä haastattelu sujui hyvin.</w:t>
      </w:r>
    </w:p>
    <w:p>
      <w:r>
        <w:rPr>
          <w:b/>
        </w:rPr>
        <w:t xml:space="preserve">Tulos</w:t>
      </w:r>
    </w:p>
    <w:p>
      <w:r>
        <w:t xml:space="preserve">Hänen piti vain odottaa, että johtaja soittaa ja tarjoaa hänelle töitä -</w:t>
      </w:r>
    </w:p>
    <w:p>
      <w:r>
        <w:rPr>
          <w:b/>
        </w:rPr>
        <w:t xml:space="preserve">Esimerkki 2.2481</w:t>
      </w:r>
    </w:p>
    <w:p>
      <w:r>
        <w:t xml:space="preserve">Alku: Bob, mehiläishoitaja, lähti keräämään hunajaa. Keskikohta: Hän teki tätä työtä monta vuotta.</w:t>
      </w:r>
    </w:p>
    <w:p>
      <w:r>
        <w:rPr>
          <w:b/>
        </w:rPr>
        <w:t xml:space="preserve">Tulos</w:t>
      </w:r>
    </w:p>
    <w:p>
      <w:r>
        <w:t xml:space="preserve">Bobia pisti, mutta ainakin hänellä oli paljon hunajaa.</w:t>
      </w:r>
    </w:p>
    <w:p>
      <w:r>
        <w:rPr>
          <w:b/>
        </w:rPr>
        <w:t xml:space="preserve">Esimerkki 2.2482</w:t>
      </w:r>
    </w:p>
    <w:p>
      <w:r>
        <w:t xml:space="preserve">Alku: Lucyn ystävä Lisa oli lähdössä kotiin. Keskikohta: Lisa keksi aina hauskoja asioita Lucyn tekemiseen.</w:t>
      </w:r>
    </w:p>
    <w:p>
      <w:r>
        <w:rPr>
          <w:b/>
        </w:rPr>
        <w:t xml:space="preserve">Tulos</w:t>
      </w:r>
    </w:p>
    <w:p>
      <w:r>
        <w:t xml:space="preserve">Hän tunsi itsensä heti taas tylsäksi.</w:t>
      </w:r>
    </w:p>
    <w:p>
      <w:r>
        <w:rPr>
          <w:b/>
        </w:rPr>
        <w:t xml:space="preserve">Esimerkki 2.2483</w:t>
      </w:r>
    </w:p>
    <w:p>
      <w:r>
        <w:t xml:space="preserve">Alku: James oli päivittäisellä lenkillään. Keskikohta: James joutui paniikkiin, kun hän näki pellolla suuren punaisen suden.</w:t>
      </w:r>
    </w:p>
    <w:p>
      <w:r>
        <w:rPr>
          <w:b/>
        </w:rPr>
        <w:t xml:space="preserve">Tulos</w:t>
      </w:r>
    </w:p>
    <w:p>
      <w:r>
        <w:t xml:space="preserve">James lähtee juoksemaan, ja punainen susi katsoo kaukaa.</w:t>
      </w:r>
    </w:p>
    <w:p>
      <w:r>
        <w:rPr>
          <w:b/>
        </w:rPr>
        <w:t xml:space="preserve">Esimerkki 2.2484</w:t>
      </w:r>
    </w:p>
    <w:p>
      <w:r>
        <w:t xml:space="preserve">Alku: Keskimmäinen: Hän löysi pinon rahaa.</w:t>
      </w:r>
    </w:p>
    <w:p>
      <w:r>
        <w:rPr>
          <w:b/>
        </w:rPr>
        <w:t xml:space="preserve">Tulos</w:t>
      </w:r>
    </w:p>
    <w:p>
      <w:r>
        <w:t xml:space="preserve">Kaikki rahat menivät hänen lompakkoonsa.</w:t>
      </w:r>
    </w:p>
    <w:p>
      <w:r>
        <w:rPr>
          <w:b/>
        </w:rPr>
        <w:t xml:space="preserve">Esimerkki 2.2485</w:t>
      </w:r>
    </w:p>
    <w:p>
      <w:r>
        <w:t xml:space="preserve">Alku: Menin äänestyskoppiin vaalipäivänä. Keskikohta: Suljin verhon takanani.</w:t>
      </w:r>
    </w:p>
    <w:p>
      <w:r>
        <w:rPr>
          <w:b/>
        </w:rPr>
        <w:t xml:space="preserve">Tulos</w:t>
      </w:r>
    </w:p>
    <w:p>
      <w:r>
        <w:t xml:space="preserve">Olen nyt äänestysalueeni konstaapeli.</w:t>
      </w:r>
    </w:p>
    <w:p>
      <w:r>
        <w:rPr>
          <w:b/>
        </w:rPr>
        <w:t xml:space="preserve">Esimerkki 2.2486</w:t>
      </w:r>
    </w:p>
    <w:p>
      <w:r>
        <w:t xml:space="preserve">Alku: Jill oli myyjänä tavaratalossa. Keskikohta: Hänen osastollaan oli kilpailu siitä, kuka myy eniten alusvaatteita, ja pääpalkintona oli matka.</w:t>
      </w:r>
    </w:p>
    <w:p>
      <w:r>
        <w:rPr>
          <w:b/>
        </w:rPr>
        <w:t xml:space="preserve">Tulos</w:t>
      </w:r>
    </w:p>
    <w:p>
      <w:r>
        <w:t xml:space="preserve">Hän voitti kolmen päivän matkan Havaijille.</w:t>
      </w:r>
    </w:p>
    <w:p>
      <w:r>
        <w:rPr>
          <w:b/>
        </w:rPr>
        <w:t xml:space="preserve">Esimerkki 2.2487</w:t>
      </w:r>
    </w:p>
    <w:p>
      <w:r>
        <w:t xml:space="preserve">Alku: Blaine jäi paljon koulusta pois. Keskimmäinen: Blaine sairastui sairauteen, jonka vuoksi hän jäi pois koulusta.</w:t>
      </w:r>
    </w:p>
    <w:p>
      <w:r>
        <w:rPr>
          <w:b/>
        </w:rPr>
        <w:t xml:space="preserve">Tulos</w:t>
      </w:r>
    </w:p>
    <w:p>
      <w:r>
        <w:t xml:space="preserve">Nyt hänellä on hyvät arvosanat, koska hän käy koulussa useammin.</w:t>
      </w:r>
    </w:p>
    <w:p>
      <w:r>
        <w:rPr>
          <w:b/>
        </w:rPr>
        <w:t xml:space="preserve">Esimerkki 2.2488</w:t>
      </w:r>
    </w:p>
    <w:p>
      <w:r>
        <w:t xml:space="preserve">Alku: Bob pelkäsi aina hämähäkkejä varttuessaan. Keskikohta: Sitten hän oppi, että ne syövät hyttysiä eivätkä ihmisiä.</w:t>
      </w:r>
    </w:p>
    <w:p>
      <w:r>
        <w:rPr>
          <w:b/>
        </w:rPr>
        <w:t xml:space="preserve">Tulos</w:t>
      </w:r>
    </w:p>
    <w:p>
      <w:r>
        <w:t xml:space="preserve">Nyt Bob ei enää pelkää ja jopa toivottaa heidät tervetulleiksi.</w:t>
      </w:r>
    </w:p>
    <w:p>
      <w:r>
        <w:rPr>
          <w:b/>
        </w:rPr>
        <w:t xml:space="preserve">Esimerkki 2.2489</w:t>
      </w:r>
    </w:p>
    <w:p>
      <w:r>
        <w:t xml:space="preserve">Alku: Laura halusi soittaa huilua. Keskikohta: Vanhemmat hankkivat hänelle sen sijaan viulun.</w:t>
      </w:r>
    </w:p>
    <w:p>
      <w:r>
        <w:rPr>
          <w:b/>
        </w:rPr>
        <w:t xml:space="preserve">Tulos</w:t>
      </w:r>
    </w:p>
    <w:p>
      <w:r>
        <w:t xml:space="preserve">Hän koki sen erittäin miellyttäväksi odottamattomaksi ilokseen.</w:t>
      </w:r>
    </w:p>
    <w:p>
      <w:r>
        <w:rPr>
          <w:b/>
        </w:rPr>
        <w:t xml:space="preserve">Esimerkki 2.2490</w:t>
      </w:r>
    </w:p>
    <w:p>
      <w:r>
        <w:t xml:space="preserve">Alku: Danin unelma oli tanssia Sian musiikkivideossa. Keskikohta: Dan murtautui musiikkivideon kuvauksiin ja ryntäsi kameran eteen.</w:t>
      </w:r>
    </w:p>
    <w:p>
      <w:r>
        <w:rPr>
          <w:b/>
        </w:rPr>
        <w:t xml:space="preserve">Tulos</w:t>
      </w:r>
    </w:p>
    <w:p>
      <w:r>
        <w:t xml:space="preserve">Dan tanssi Sian ja Maddie Zieglerin ja koko maailman edessä!</w:t>
      </w:r>
    </w:p>
    <w:p>
      <w:r>
        <w:rPr>
          <w:b/>
        </w:rPr>
        <w:t xml:space="preserve">Esimerkki 2.2491</w:t>
      </w:r>
    </w:p>
    <w:p>
      <w:r>
        <w:t xml:space="preserve">Alku: John halusi lopettaa maidon juomisen. Keskikohta: John kokeili useita maidottomia maitoja.</w:t>
      </w:r>
    </w:p>
    <w:p>
      <w:r>
        <w:rPr>
          <w:b/>
        </w:rPr>
        <w:t xml:space="preserve">Tulos</w:t>
      </w:r>
    </w:p>
    <w:p>
      <w:r>
        <w:t xml:space="preserve">John piti kaikista niistä eikä halunnut enää lehmänmaitoa.</w:t>
      </w:r>
    </w:p>
    <w:p>
      <w:r>
        <w:rPr>
          <w:b/>
        </w:rPr>
        <w:t xml:space="preserve">Esimerkki 2.2492</w:t>
      </w:r>
    </w:p>
    <w:p>
      <w:r>
        <w:t xml:space="preserve">Alku: Samantha työskenteli ahkerasti yrityksessään monta vuotta. Keskikohta: Samantha luuli, että hänet irtisanottaisiin.</w:t>
      </w:r>
    </w:p>
    <w:p>
      <w:r>
        <w:rPr>
          <w:b/>
        </w:rPr>
        <w:t xml:space="preserve">Tulos</w:t>
      </w:r>
    </w:p>
    <w:p>
      <w:r>
        <w:t xml:space="preserve">Samantha lopetti uuden työn etsimisen.</w:t>
      </w:r>
    </w:p>
    <w:p>
      <w:r>
        <w:rPr>
          <w:b/>
        </w:rPr>
        <w:t xml:space="preserve">Esimerkki 2.2493</w:t>
      </w:r>
    </w:p>
    <w:p>
      <w:r>
        <w:t xml:space="preserve">Alku: Tom tunsi itsensä sairaaksi lounasaikaan. Keskikohta: Tom sai ruokamyrkytyksen. hänet kiidätettiin ensiapuun.</w:t>
      </w:r>
    </w:p>
    <w:p>
      <w:r>
        <w:rPr>
          <w:b/>
        </w:rPr>
        <w:t xml:space="preserve">Tulos</w:t>
      </w:r>
    </w:p>
    <w:p>
      <w:r>
        <w:t xml:space="preserve">Lääkärit kertoivat Tomille, että hän toipuu.</w:t>
      </w:r>
    </w:p>
    <w:p>
      <w:r>
        <w:rPr>
          <w:b/>
        </w:rPr>
        <w:t xml:space="preserve">Esimerkki 2.2494</w:t>
      </w:r>
    </w:p>
    <w:p>
      <w:r>
        <w:t xml:space="preserve">Alku: Kimmy keinui keinussa. Keskikohta: Kimmy putosi keinusta ja loukkaantui.</w:t>
      </w:r>
    </w:p>
    <w:p>
      <w:r>
        <w:rPr>
          <w:b/>
        </w:rPr>
        <w:t xml:space="preserve">Tulos</w:t>
      </w:r>
    </w:p>
    <w:p>
      <w:r>
        <w:t xml:space="preserve">Hän sai lääkitystä tilansa hoitoon.</w:t>
      </w:r>
    </w:p>
    <w:p>
      <w:r>
        <w:rPr>
          <w:b/>
        </w:rPr>
        <w:t xml:space="preserve">Esimerkki 2.2495</w:t>
      </w:r>
    </w:p>
    <w:p>
      <w:r>
        <w:t xml:space="preserve">Alku: Minulle selvisi, että minulla on lievä verenpainetauti. Keskikohta: Kuntoilin ja muutin ruokavaliotani vähentääkseni natriumia.</w:t>
      </w:r>
    </w:p>
    <w:p>
      <w:r>
        <w:rPr>
          <w:b/>
        </w:rPr>
        <w:t xml:space="preserve">Tulos</w:t>
      </w:r>
    </w:p>
    <w:p>
      <w:r>
        <w:t xml:space="preserve">Kuusi kuukautta myöhemmin olin tavoitepainossa, eikä verenpainetautia!</w:t>
      </w:r>
    </w:p>
    <w:p>
      <w:r>
        <w:rPr>
          <w:b/>
        </w:rPr>
        <w:t xml:space="preserve">Esimerkki 2.2496</w:t>
      </w:r>
    </w:p>
    <w:p>
      <w:r>
        <w:t xml:space="preserve">Alku: Terry lähti sairaalasta turhautuneena ja lannistuneena. Keskikohta: Terryn isä ei uskonut, että lääkärit todella auttoivat häntä.</w:t>
      </w:r>
    </w:p>
    <w:p>
      <w:r>
        <w:rPr>
          <w:b/>
        </w:rPr>
        <w:t xml:space="preserve">Tulos</w:t>
      </w:r>
    </w:p>
    <w:p>
      <w:r>
        <w:t xml:space="preserve">Hän suostui.</w:t>
      </w:r>
    </w:p>
    <w:p>
      <w:r>
        <w:rPr>
          <w:b/>
        </w:rPr>
        <w:t xml:space="preserve">Esimerkki 2.2497</w:t>
      </w:r>
    </w:p>
    <w:p>
      <w:r>
        <w:t xml:space="preserve">Alku: Rod piti puheen häissä. Keskikohta: Rod teki sopimattoman vitsin ja hänet buuattiin pois.</w:t>
      </w:r>
    </w:p>
    <w:p>
      <w:r>
        <w:rPr>
          <w:b/>
        </w:rPr>
        <w:t xml:space="preserve">Tulos</w:t>
      </w:r>
    </w:p>
    <w:p>
      <w:r>
        <w:t xml:space="preserve">Rod toivoi, ettei olisi kertonut vitsiä.</w:t>
      </w:r>
    </w:p>
    <w:p>
      <w:r>
        <w:rPr>
          <w:b/>
        </w:rPr>
        <w:t xml:space="preserve">Esimerkki 2.2498</w:t>
      </w:r>
    </w:p>
    <w:p>
      <w:r>
        <w:t xml:space="preserve">Alku: Amy oli koulun bändin konsertissa. Keskikohta: Hänen isänsä oli niin ylpeä nähdessään Amyn soittavan.</w:t>
      </w:r>
    </w:p>
    <w:p>
      <w:r>
        <w:rPr>
          <w:b/>
        </w:rPr>
        <w:t xml:space="preserve">Tulos</w:t>
      </w:r>
    </w:p>
    <w:p>
      <w:r>
        <w:t xml:space="preserve">Mies vei tytön tämän lempiravintolaan syömään.</w:t>
      </w:r>
    </w:p>
    <w:p>
      <w:r>
        <w:rPr>
          <w:b/>
        </w:rPr>
        <w:t xml:space="preserve">Esimerkki 2.2499</w:t>
      </w:r>
    </w:p>
    <w:p>
      <w:r>
        <w:t xml:space="preserve">Alku: Rose oli 62-vuotias, eikä ollut koskaan aiemmin ollut ollut naimisissa. Keskikohta: Rose tuli läheiseksi naapurinsa kanssa.</w:t>
      </w:r>
    </w:p>
    <w:p>
      <w:r>
        <w:rPr>
          <w:b/>
        </w:rPr>
        <w:t xml:space="preserve">Tulos</w:t>
      </w:r>
    </w:p>
    <w:p>
      <w:r>
        <w:t xml:space="preserve">Vuotta myöhemmin he menivät naimisiin ja ovat hyvin onnellisia.</w:t>
      </w:r>
    </w:p>
    <w:p>
      <w:r>
        <w:rPr>
          <w:b/>
        </w:rPr>
        <w:t xml:space="preserve">Esimerkki 2.2500</w:t>
      </w:r>
    </w:p>
    <w:p>
      <w:r>
        <w:t xml:space="preserve">Alku: Jim pelasi palloa pihalla. Keskikohta: Jimin ystävät seisoivat portin ulkopuolella ja pyysivät päästä leikkimään.</w:t>
      </w:r>
    </w:p>
    <w:p>
      <w:r>
        <w:rPr>
          <w:b/>
        </w:rPr>
        <w:t xml:space="preserve">Tulos</w:t>
      </w:r>
    </w:p>
    <w:p>
      <w:r>
        <w:t xml:space="preserve">Hän päästi ystävänsä pihalle ja piti hauskaa.</w:t>
      </w:r>
    </w:p>
    <w:p>
      <w:r>
        <w:rPr>
          <w:b/>
        </w:rPr>
        <w:t xml:space="preserve">Esimerkki 2.2501</w:t>
      </w:r>
    </w:p>
    <w:p>
      <w:r>
        <w:t xml:space="preserve">Alku: Smithin perhe meni piirikunnan messuille. Keskikohta: Smithit pelasivat messuilla monia pelejä.</w:t>
      </w:r>
    </w:p>
    <w:p>
      <w:r>
        <w:rPr>
          <w:b/>
        </w:rPr>
        <w:t xml:space="preserve">Tulos</w:t>
      </w:r>
    </w:p>
    <w:p>
      <w:r>
        <w:t xml:space="preserve">Se oli niin hauskaa, että he päättivät tehdä siitä perinteen ja mennä joka vuosi!</w:t>
      </w:r>
    </w:p>
    <w:p>
      <w:r>
        <w:rPr>
          <w:b/>
        </w:rPr>
        <w:t xml:space="preserve">Esimerkki 2.2502</w:t>
      </w:r>
    </w:p>
    <w:p>
      <w:r>
        <w:t xml:space="preserve">Alku: Kun olin nuorempi, menin kesäleirille. Keskimmäinen: Leiri oli kirkon leiri.</w:t>
      </w:r>
    </w:p>
    <w:p>
      <w:r>
        <w:rPr>
          <w:b/>
        </w:rPr>
        <w:t xml:space="preserve">Tulos</w:t>
      </w:r>
    </w:p>
    <w:p>
      <w:r>
        <w:t xml:space="preserve">Aikani ministerin kanssa oli hyvin hyödyllistä.</w:t>
      </w:r>
    </w:p>
    <w:p>
      <w:r>
        <w:rPr>
          <w:b/>
        </w:rPr>
        <w:t xml:space="preserve">Esimerkki 2.2503</w:t>
      </w:r>
    </w:p>
    <w:p>
      <w:r>
        <w:t xml:space="preserve">Alku: Iggy oli usein matkustava lentäjä, ja hänellä oli usein vapaata. Keskikohta: Iggy päätti käydä Pariisissa.</w:t>
      </w:r>
    </w:p>
    <w:p>
      <w:r>
        <w:rPr>
          <w:b/>
        </w:rPr>
        <w:t xml:space="preserve">Tulos</w:t>
      </w:r>
    </w:p>
    <w:p>
      <w:r>
        <w:t xml:space="preserve">Vuoden sisällä Iggy osasi puhua sujuvasti ranskaa.</w:t>
      </w:r>
    </w:p>
    <w:p>
      <w:r>
        <w:rPr>
          <w:b/>
        </w:rPr>
        <w:t xml:space="preserve">Esimerkki 2.2504</w:t>
      </w:r>
    </w:p>
    <w:p>
      <w:r>
        <w:t xml:space="preserve">Alku: Doug ja hänen ystävänsä Lou hiipivät kauhuelokuvaan. Keskikohta: Doug ja hänen ystävänsä pelästyivät kaikkea väkivaltaa.</w:t>
      </w:r>
    </w:p>
    <w:p>
      <w:r>
        <w:rPr>
          <w:b/>
        </w:rPr>
        <w:t xml:space="preserve">Tulos</w:t>
      </w:r>
    </w:p>
    <w:p>
      <w:r>
        <w:t xml:space="preserve">Elokuvalle oli annettu R-luokitus hyvästä syystä.</w:t>
      </w:r>
    </w:p>
    <w:p>
      <w:r>
        <w:rPr>
          <w:b/>
        </w:rPr>
        <w:t xml:space="preserve">Esimerkki 2.2505</w:t>
      </w:r>
    </w:p>
    <w:p>
      <w:r>
        <w:t xml:space="preserve">Alku: Joka joulu Jimin äiti ostaa hänelle lottokuponkeja. Keskikohta: Jim tuntee syyllisyyttä aina voittaessaan.</w:t>
      </w:r>
    </w:p>
    <w:p>
      <w:r>
        <w:rPr>
          <w:b/>
        </w:rPr>
        <w:t xml:space="preserve">Tulos</w:t>
      </w:r>
    </w:p>
    <w:p>
      <w:r>
        <w:t xml:space="preserve">Hän yrittää jakaa rahat äitinsä kanssa, mutta äiti pakottaa hänet pitämään ne.</w:t>
      </w:r>
    </w:p>
    <w:p>
      <w:r>
        <w:rPr>
          <w:b/>
        </w:rPr>
        <w:t xml:space="preserve">Esimerkki 2.2506</w:t>
      </w:r>
    </w:p>
    <w:p>
      <w:r>
        <w:t xml:space="preserve">Alku: Tom ajoi yli kaksikymmentätuhatta kilometriä vuodessa. Keskikohta: Tom on rekkakuski ja näkee paljon asioita matkoillaan.</w:t>
      </w:r>
    </w:p>
    <w:p>
      <w:r>
        <w:rPr>
          <w:b/>
        </w:rPr>
        <w:t xml:space="preserve">Tulos</w:t>
      </w:r>
    </w:p>
    <w:p>
      <w:r>
        <w:t xml:space="preserve">Tomin ystävät nauttivat Tomin tarinoista.</w:t>
      </w:r>
    </w:p>
    <w:p>
      <w:r>
        <w:rPr>
          <w:b/>
        </w:rPr>
        <w:t xml:space="preserve">Esimerkki 2.2507</w:t>
      </w:r>
    </w:p>
    <w:p>
      <w:r>
        <w:t xml:space="preserve">Alku: Eva halusi laihtua muutaman kilon kesän aikana. Keskikohta: Eva päätti aloittaa dieetin ja käydä kuntosalilla.</w:t>
      </w:r>
    </w:p>
    <w:p>
      <w:r>
        <w:rPr>
          <w:b/>
        </w:rPr>
        <w:t xml:space="preserve">Tulos</w:t>
      </w:r>
    </w:p>
    <w:p>
      <w:r>
        <w:t xml:space="preserve">Kesän loppuun mennessä Eva oli laihtunut yksitoista kiloa!</w:t>
      </w:r>
    </w:p>
    <w:p>
      <w:r>
        <w:rPr>
          <w:b/>
        </w:rPr>
        <w:t xml:space="preserve">Esimerkki 2.2508</w:t>
      </w:r>
    </w:p>
    <w:p>
      <w:r>
        <w:t xml:space="preserve">Alku: Josh ja Ryan olivat takapihalla. Keskikohta: Josh ja Ryan tulvivat takapihalle.</w:t>
      </w:r>
    </w:p>
    <w:p>
      <w:r>
        <w:rPr>
          <w:b/>
        </w:rPr>
        <w:t xml:space="preserve">Tulos</w:t>
      </w:r>
    </w:p>
    <w:p>
      <w:r>
        <w:t xml:space="preserve">Heidän sotkunsa takia heidän piti soittaa vesilaitokselle.</w:t>
      </w:r>
    </w:p>
    <w:p>
      <w:r>
        <w:rPr>
          <w:b/>
        </w:rPr>
        <w:t xml:space="preserve">Esimerkki 2.2509</w:t>
      </w:r>
    </w:p>
    <w:p>
      <w:r>
        <w:t xml:space="preserve">Alku: Cassie oli uimassa altaassa. Keskikohta: Hänen ystävänsä antoi hänelle lainaksi vedenkestävän puhelinkotelonsa.</w:t>
      </w:r>
    </w:p>
    <w:p>
      <w:r>
        <w:rPr>
          <w:b/>
        </w:rPr>
        <w:t xml:space="preserve">Tulos</w:t>
      </w:r>
    </w:p>
    <w:p>
      <w:r>
        <w:t xml:space="preserve">Cassie kokeili sitä ja pystyi pitämään veden ulkona.</w:t>
      </w:r>
    </w:p>
    <w:p>
      <w:r>
        <w:rPr>
          <w:b/>
        </w:rPr>
        <w:t xml:space="preserve">Esimerkki 2.2510</w:t>
      </w:r>
    </w:p>
    <w:p>
      <w:r>
        <w:t xml:space="preserve">Alku: Ali erotettiin koulusta tappelun vuoksi. Keskikohta: Ali katui sitä ja oli surullinen.</w:t>
      </w:r>
    </w:p>
    <w:p>
      <w:r>
        <w:rPr>
          <w:b/>
        </w:rPr>
        <w:t xml:space="preserve">Tulos</w:t>
      </w:r>
    </w:p>
    <w:p>
      <w:r>
        <w:t xml:space="preserve">Hän oli vaikeuksissa, eikä hän voinut tehdä asialle mitään.</w:t>
      </w:r>
    </w:p>
    <w:p>
      <w:r>
        <w:rPr>
          <w:b/>
        </w:rPr>
        <w:t xml:space="preserve">Esimerkki 2.2511</w:t>
      </w:r>
    </w:p>
    <w:p>
      <w:r>
        <w:t xml:space="preserve">Alku: Myöhäinen iltapäivä tuntui iltapäivältä, koska sää oli synkkä. Keskikohta: He päättivät sytyttää takkaan tulen.</w:t>
      </w:r>
    </w:p>
    <w:p>
      <w:r>
        <w:rPr>
          <w:b/>
        </w:rPr>
        <w:t xml:space="preserve">Tulos</w:t>
      </w:r>
    </w:p>
    <w:p>
      <w:r>
        <w:t xml:space="preserve">Siellä he lämmittelivät itsensä vaahtokarkkeja sisältävällä kuumalla kaakaolla.</w:t>
      </w:r>
    </w:p>
    <w:p>
      <w:r>
        <w:rPr>
          <w:b/>
        </w:rPr>
        <w:t xml:space="preserve">Esimerkki 2.2512</w:t>
      </w:r>
    </w:p>
    <w:p>
      <w:r>
        <w:t xml:space="preserve">Alku: Puhdistin vihkisormukseni. Keskikohta: Rikoin timantin puhdistaessani.</w:t>
      </w:r>
    </w:p>
    <w:p>
      <w:r>
        <w:rPr>
          <w:b/>
        </w:rPr>
        <w:t xml:space="preserve">Tulos</w:t>
      </w:r>
    </w:p>
    <w:p>
      <w:r>
        <w:t xml:space="preserve">Päätin heittää sormuksen pois.</w:t>
      </w:r>
    </w:p>
    <w:p>
      <w:r>
        <w:rPr>
          <w:b/>
        </w:rPr>
        <w:t xml:space="preserve">Esimerkki 2.2513</w:t>
      </w:r>
    </w:p>
    <w:p>
      <w:r>
        <w:t xml:space="preserve">Alku: Einstein oli hyvännäköinen harmaa puhuva papukaija. Keskikohta: Einsteinia luultiin kanaksi.</w:t>
      </w:r>
    </w:p>
    <w:p>
      <w:r>
        <w:rPr>
          <w:b/>
        </w:rPr>
        <w:t xml:space="preserve">Tulos</w:t>
      </w:r>
    </w:p>
    <w:p>
      <w:r>
        <w:t xml:space="preserve">Einstein oli vain iloinen voidessaan puhua itsensä ulos illallisesta.</w:t>
      </w:r>
    </w:p>
    <w:p>
      <w:r>
        <w:rPr>
          <w:b/>
        </w:rPr>
        <w:t xml:space="preserve">Esimerkki 2.2514</w:t>
      </w:r>
    </w:p>
    <w:p>
      <w:r>
        <w:t xml:space="preserve">Alku: Arnold tuli eräänä päivänä kotiin ja huomasi, että hänen vanha lemmikkijäniksensä ei ollut syönyt. Keskikohta: Arnold tajusi, että hänen kaninsa oli kuolemassa.</w:t>
      </w:r>
    </w:p>
    <w:p>
      <w:r>
        <w:rPr>
          <w:b/>
        </w:rPr>
        <w:t xml:space="preserve">Tulos</w:t>
      </w:r>
    </w:p>
    <w:p>
      <w:r>
        <w:t xml:space="preserve">Kyyneleet valuivat, kun Arnold piteli lemmikkiään viimeistä kertaa.</w:t>
      </w:r>
    </w:p>
    <w:p>
      <w:r>
        <w:rPr>
          <w:b/>
        </w:rPr>
        <w:t xml:space="preserve">Esimerkki 2.2515</w:t>
      </w:r>
    </w:p>
    <w:p>
      <w:r>
        <w:t xml:space="preserve">Alku: Kahden miehen piti maalata pitkä seinä. Keskikohta: He päättivät vaihtaa asentoa saadakseen kiinni vaikeita alueita.</w:t>
      </w:r>
    </w:p>
    <w:p>
      <w:r>
        <w:rPr>
          <w:b/>
        </w:rPr>
        <w:t xml:space="preserve">Tulos</w:t>
      </w:r>
    </w:p>
    <w:p>
      <w:r>
        <w:t xml:space="preserve">He korjasivat toistensa puolta, jotta se näyttäisi yhtenäisemmältä.</w:t>
      </w:r>
    </w:p>
    <w:p>
      <w:r>
        <w:rPr>
          <w:b/>
        </w:rPr>
        <w:t xml:space="preserve">Esimerkki 2.2516</w:t>
      </w:r>
    </w:p>
    <w:p>
      <w:r>
        <w:t xml:space="preserve">Alku: Mieheni ja minä menimme tänään supermarkettiin ostamaan elintarvikkeita. Keskikohta: Valitsimme mieheni kanssa monia ruokaostoksia.</w:t>
      </w:r>
    </w:p>
    <w:p>
      <w:r>
        <w:rPr>
          <w:b/>
        </w:rPr>
        <w:t xml:space="preserve">Tulos</w:t>
      </w:r>
    </w:p>
    <w:p>
      <w:r>
        <w:t xml:space="preserve">Maksoimme ruokaostoksemme ja lähdimme matkaan.</w:t>
      </w:r>
    </w:p>
    <w:p>
      <w:r>
        <w:rPr>
          <w:b/>
        </w:rPr>
        <w:t xml:space="preserve">Esimerkki 2.2517</w:t>
      </w:r>
    </w:p>
    <w:p>
      <w:r>
        <w:t xml:space="preserve">Alku: Steve halusi työtä! Keskikohta: Hän haki moniin eri yrityksiin.</w:t>
      </w:r>
    </w:p>
    <w:p>
      <w:r>
        <w:rPr>
          <w:b/>
        </w:rPr>
        <w:t xml:space="preserve">Tulos</w:t>
      </w:r>
    </w:p>
    <w:p>
      <w:r>
        <w:t xml:space="preserve">Hän oli niin onnellinen saadessaan ensimmäisen palkkansa, että hän melkein itki!</w:t>
      </w:r>
    </w:p>
    <w:p>
      <w:r>
        <w:rPr>
          <w:b/>
        </w:rPr>
        <w:t xml:space="preserve">Esimerkki 2.2518</w:t>
      </w:r>
    </w:p>
    <w:p>
      <w:r>
        <w:t xml:space="preserve">Alku: Dave muutti Eurooppaan viime vuonna, mutta oli nyt palaamassa vierailulle. Keskellä: Dave kaipasi kaikkia ystäviään ja perhettään.</w:t>
      </w:r>
    </w:p>
    <w:p>
      <w:r>
        <w:rPr>
          <w:b/>
        </w:rPr>
        <w:t xml:space="preserve">Tulos</w:t>
      </w:r>
    </w:p>
    <w:p>
      <w:r>
        <w:t xml:space="preserve">Oltuaan jälleen kotona hän tiesi, että lähteminen ei olisi helppoa.</w:t>
      </w:r>
    </w:p>
    <w:p>
      <w:r>
        <w:rPr>
          <w:b/>
        </w:rPr>
        <w:t xml:space="preserve">Esimerkki 2.2519</w:t>
      </w:r>
    </w:p>
    <w:p>
      <w:r>
        <w:t xml:space="preserve">Alku: Veljeni oli eilen retkellä metsässä. Keskikohta: Veljeni löysi hylätyn talon, joka oli täynnä hiiriä.</w:t>
      </w:r>
    </w:p>
    <w:p>
      <w:r>
        <w:rPr>
          <w:b/>
        </w:rPr>
        <w:t xml:space="preserve">Tulos</w:t>
      </w:r>
    </w:p>
    <w:p>
      <w:r>
        <w:t xml:space="preserve">Veljeni juoksi talosta ulos metsään.</w:t>
      </w:r>
    </w:p>
    <w:p>
      <w:r>
        <w:rPr>
          <w:b/>
        </w:rPr>
        <w:t xml:space="preserve">Esimerkki 2.2520</w:t>
      </w:r>
    </w:p>
    <w:p>
      <w:r>
        <w:t xml:space="preserve">Alku: Mary työskenteli toimistossa. Keskikohta: Tänä vuonna messuilla oli pidennetyt aukioloajat, joten Mary pääsi sinne.</w:t>
      </w:r>
    </w:p>
    <w:p>
      <w:r>
        <w:rPr>
          <w:b/>
        </w:rPr>
        <w:t xml:space="preserve">Tulos</w:t>
      </w:r>
    </w:p>
    <w:p>
      <w:r>
        <w:t xml:space="preserve">Hän pääsi vihdoin katsomaan sitä töiden päätyttyä.</w:t>
      </w:r>
    </w:p>
    <w:p>
      <w:r>
        <w:rPr>
          <w:b/>
        </w:rPr>
        <w:t xml:space="preserve">Esimerkki 2.2521</w:t>
      </w:r>
    </w:p>
    <w:p>
      <w:r>
        <w:t xml:space="preserve">Alku: Ben osti koiran kuljetuslaatikon tulevaa lentomatkaa varten. Keskikohta: Ben tajusi, että häkki oli liian suuri.</w:t>
      </w:r>
    </w:p>
    <w:p>
      <w:r>
        <w:rPr>
          <w:b/>
        </w:rPr>
        <w:t xml:space="preserve">Tulos</w:t>
      </w:r>
    </w:p>
    <w:p>
      <w:r>
        <w:t xml:space="preserve">Hän oli todella järkyttynyt, kun kauppa ei ottanut palautusta vastaan.</w:t>
      </w:r>
    </w:p>
    <w:p>
      <w:r>
        <w:rPr>
          <w:b/>
        </w:rPr>
        <w:t xml:space="preserve">Esimerkki 2.2522</w:t>
      </w:r>
    </w:p>
    <w:p>
      <w:r>
        <w:t xml:space="preserve">Alku: Kuulin kovan äänen viime yönä. Keskikohta: Näin naapurini juhlivan.</w:t>
      </w:r>
    </w:p>
    <w:p>
      <w:r>
        <w:rPr>
          <w:b/>
        </w:rPr>
        <w:t xml:space="preserve">Tulos</w:t>
      </w:r>
    </w:p>
    <w:p>
      <w:r>
        <w:t xml:space="preserve">Menin sinne ja pyysin häntä hiljentämään musiikkia.</w:t>
      </w:r>
    </w:p>
    <w:p>
      <w:r>
        <w:rPr>
          <w:b/>
        </w:rPr>
        <w:t xml:space="preserve">Esimerkki 2.2523</w:t>
      </w:r>
    </w:p>
    <w:p>
      <w:r>
        <w:t xml:space="preserve">Alku: Menin autotalliin hakemaan juotavaa jääkaapista. Keskikohta: Kaaduin ja löin pääni pahasti.</w:t>
      </w:r>
    </w:p>
    <w:p>
      <w:r>
        <w:rPr>
          <w:b/>
        </w:rPr>
        <w:t xml:space="preserve">Tulos</w:t>
      </w:r>
    </w:p>
    <w:p>
      <w:r>
        <w:t xml:space="preserve">Päästäni vuoti verta, ja menin sisälle ilman juomaani.</w:t>
      </w:r>
    </w:p>
    <w:p>
      <w:r>
        <w:rPr>
          <w:b/>
        </w:rPr>
        <w:t xml:space="preserve">Esimerkki 2.2524</w:t>
      </w:r>
    </w:p>
    <w:p>
      <w:r>
        <w:t xml:space="preserve">Alku: Lempisupersankarini on Batman. Keskimmäinen: Poikani sai selville, että rakastan Batmania.</w:t>
      </w:r>
    </w:p>
    <w:p>
      <w:r>
        <w:rPr>
          <w:b/>
        </w:rPr>
        <w:t xml:space="preserve">Tulos</w:t>
      </w:r>
    </w:p>
    <w:p>
      <w:r>
        <w:t xml:space="preserve">Nyt hän kutsuu minua isän sijasta Batmaniksi.</w:t>
      </w:r>
    </w:p>
    <w:p>
      <w:r>
        <w:rPr>
          <w:b/>
        </w:rPr>
        <w:t xml:space="preserve">Esimerkki 2.2525</w:t>
      </w:r>
    </w:p>
    <w:p>
      <w:r>
        <w:t xml:space="preserve">Alku: Kälyni on hamstraaja. Keskikohta: Hän keräilee kaikenlaisia tulosteita näköpiirissään.</w:t>
      </w:r>
    </w:p>
    <w:p>
      <w:r>
        <w:rPr>
          <w:b/>
        </w:rPr>
        <w:t xml:space="preserve">Tulos</w:t>
      </w:r>
    </w:p>
    <w:p>
      <w:r>
        <w:t xml:space="preserve">Meidän oli annettava se takaisin.</w:t>
      </w:r>
    </w:p>
    <w:p>
      <w:r>
        <w:rPr>
          <w:b/>
        </w:rPr>
        <w:t xml:space="preserve">Esimerkki 2.2526</w:t>
      </w:r>
    </w:p>
    <w:p>
      <w:r>
        <w:t xml:space="preserve">Alku: Näin televisiossa mainoksen maapähkinävoipaloista. Keskikohta: Mieheni tuli kotiin maapähkinävoinpalojen kanssa.</w:t>
      </w:r>
    </w:p>
    <w:p>
      <w:r>
        <w:rPr>
          <w:b/>
        </w:rPr>
        <w:t xml:space="preserve">Tulos</w:t>
      </w:r>
    </w:p>
    <w:p>
      <w:r>
        <w:t xml:space="preserve">Olin innoissani.</w:t>
      </w:r>
    </w:p>
    <w:p>
      <w:r>
        <w:rPr>
          <w:b/>
        </w:rPr>
        <w:t xml:space="preserve">Esimerkki 2.2527</w:t>
      </w:r>
    </w:p>
    <w:p>
      <w:r>
        <w:t xml:space="preserve">Alku: Jane päätti kokata terveellisempää ruokaa perheelleen. Keskikohta: Janen tytär lisäsi paljon suolaa Janen valmistamaan ruokaan, kun Jane ei katsonut.</w:t>
      </w:r>
    </w:p>
    <w:p>
      <w:r>
        <w:rPr>
          <w:b/>
        </w:rPr>
        <w:t xml:space="preserve">Tulos</w:t>
      </w:r>
    </w:p>
    <w:p>
      <w:r>
        <w:t xml:space="preserve">Jane nauroi ja päätti antaa hänelle tällä kertaa anteeksi.</w:t>
      </w:r>
    </w:p>
    <w:p>
      <w:r>
        <w:rPr>
          <w:b/>
        </w:rPr>
        <w:t xml:space="preserve">Esimerkki 2.2528</w:t>
      </w:r>
    </w:p>
    <w:p>
      <w:r>
        <w:t xml:space="preserve">Alku: Tom rakasti rullalautailua. Keskimmäinen: Tom päätti lähteä ulos skeittaamaan.</w:t>
      </w:r>
    </w:p>
    <w:p>
      <w:r>
        <w:rPr>
          <w:b/>
        </w:rPr>
        <w:t xml:space="preserve">Tulos</w:t>
      </w:r>
    </w:p>
    <w:p>
      <w:r>
        <w:t xml:space="preserve">Tomilla oli hauskaa skeittiparkissa.</w:t>
      </w:r>
    </w:p>
    <w:p>
      <w:r>
        <w:rPr>
          <w:b/>
        </w:rPr>
        <w:t xml:space="preserve">Esimerkki 2.2529</w:t>
      </w:r>
    </w:p>
    <w:p>
      <w:r>
        <w:t xml:space="preserve">Alku: Tom luuli olevansa erittäin hyvä kuljettaja, joten hän ei tarvinnut vakuutusta. Keskikohta: Tom joutui kolariin ja vaurioitti autoaan.</w:t>
      </w:r>
    </w:p>
    <w:p>
      <w:r>
        <w:rPr>
          <w:b/>
        </w:rPr>
        <w:t xml:space="preserve">Tulos</w:t>
      </w:r>
    </w:p>
    <w:p>
      <w:r>
        <w:t xml:space="preserve">Sen jälkeen Tom osti varmasti vakuutuksen ja piti sitä aina mukanaan.</w:t>
      </w:r>
    </w:p>
    <w:p>
      <w:r>
        <w:rPr>
          <w:b/>
        </w:rPr>
        <w:t xml:space="preserve">Esimerkki 2.2530</w:t>
      </w:r>
    </w:p>
    <w:p>
      <w:r>
        <w:t xml:space="preserve">Alku: Donald tarvitsi lomaa! Keskikohta: Hän halusi matkustaa kauas, mutta pelkäsi lentämistä.</w:t>
      </w:r>
    </w:p>
    <w:p>
      <w:r>
        <w:rPr>
          <w:b/>
        </w:rPr>
        <w:t xml:space="preserve">Tulos</w:t>
      </w:r>
    </w:p>
    <w:p>
      <w:r>
        <w:t xml:space="preserve">Hän otti junan ja vietti parhaan loman ikinä!</w:t>
      </w:r>
    </w:p>
    <w:p>
      <w:r>
        <w:rPr>
          <w:b/>
        </w:rPr>
        <w:t xml:space="preserve">Esimerkki 2.2531</w:t>
      </w:r>
    </w:p>
    <w:p>
      <w:r>
        <w:t xml:space="preserve">Alku: Kenin kissa raapi itseään. Keskikohta: Kenin kissalla oli kirppuja.</w:t>
      </w:r>
    </w:p>
    <w:p>
      <w:r>
        <w:rPr>
          <w:b/>
        </w:rPr>
        <w:t xml:space="preserve">Tulos</w:t>
      </w:r>
    </w:p>
    <w:p>
      <w:r>
        <w:t xml:space="preserve">Onneksi niistä eroon pääseminen ei ollut niin vaikeaa.</w:t>
      </w:r>
    </w:p>
    <w:p>
      <w:r>
        <w:rPr>
          <w:b/>
        </w:rPr>
        <w:t xml:space="preserve">Esimerkki 2.2532</w:t>
      </w:r>
    </w:p>
    <w:p>
      <w:r>
        <w:t xml:space="preserve">Alku: Bill rakasti juoksemista. Keskimmäinen: Bill joutui kauheaan auto-onnettomuuteen ja halvaantui.</w:t>
      </w:r>
    </w:p>
    <w:p>
      <w:r>
        <w:rPr>
          <w:b/>
        </w:rPr>
        <w:t xml:space="preserve">Tulos</w:t>
      </w:r>
    </w:p>
    <w:p>
      <w:r>
        <w:t xml:space="preserve">Bill on hyvin surullinen siitä, ettei hän voi enää koskaan juosta.</w:t>
      </w:r>
    </w:p>
    <w:p>
      <w:r>
        <w:rPr>
          <w:b/>
        </w:rPr>
        <w:t xml:space="preserve">Esimerkki 2.2533</w:t>
      </w:r>
    </w:p>
    <w:p>
      <w:r>
        <w:t xml:space="preserve">Alku: Amanda oli koulunsa paras juoksija. Keskimmäinen: Amanda päätti viimeisen kisan myötä olla harjoittelematta.</w:t>
      </w:r>
    </w:p>
    <w:p>
      <w:r>
        <w:rPr>
          <w:b/>
        </w:rPr>
        <w:t xml:space="preserve">Tulos</w:t>
      </w:r>
    </w:p>
    <w:p>
      <w:r>
        <w:t xml:space="preserve">Kun kilpailu tuli, Amanda hävisi tytölle, joka oli treenannut kovimmin.</w:t>
      </w:r>
    </w:p>
    <w:p>
      <w:r>
        <w:rPr>
          <w:b/>
        </w:rPr>
        <w:t xml:space="preserve">Esimerkki 2.2534</w:t>
      </w:r>
    </w:p>
    <w:p>
      <w:r>
        <w:t xml:space="preserve">Alku: Viime vuonna päätimme hankkia kanoja. Keskikohta: Kanoista tuli kesyjä.</w:t>
      </w:r>
    </w:p>
    <w:p>
      <w:r>
        <w:rPr>
          <w:b/>
        </w:rPr>
        <w:t xml:space="preserve">Tulos</w:t>
      </w:r>
    </w:p>
    <w:p>
      <w:r>
        <w:t xml:space="preserve">Nyt kanat tulevat luoksemme hakemaan päänsilityksiä!</w:t>
      </w:r>
    </w:p>
    <w:p>
      <w:r>
        <w:rPr>
          <w:b/>
        </w:rPr>
        <w:t xml:space="preserve">Esimerkki 2.2535</w:t>
      </w:r>
    </w:p>
    <w:p>
      <w:r>
        <w:t xml:space="preserve">Alku: Erica teki huonosti kemian kotitehtäviä. Keskikohta: Erica palkkasi kemian tukiopettajan auttamaan häntä.</w:t>
      </w:r>
    </w:p>
    <w:p>
      <w:r>
        <w:rPr>
          <w:b/>
        </w:rPr>
        <w:t xml:space="preserve">Tulos</w:t>
      </w:r>
    </w:p>
    <w:p>
      <w:r>
        <w:t xml:space="preserve">Tutoroinnin jälkeen hänen arvosanansa ovat paljon paremmat.</w:t>
      </w:r>
    </w:p>
    <w:p>
      <w:r>
        <w:rPr>
          <w:b/>
        </w:rPr>
        <w:t xml:space="preserve">Esimerkki 2.2536</w:t>
      </w:r>
    </w:p>
    <w:p>
      <w:r>
        <w:t xml:space="preserve">Alku: Maria oli hoitanut vauvaa yöllä viimeisen viikon ajan. Keskikohta: Mutta tänään oli hänen miehensä Tedin vuoro vahtia lasta.</w:t>
      </w:r>
    </w:p>
    <w:p>
      <w:r>
        <w:rPr>
          <w:b/>
        </w:rPr>
        <w:t xml:space="preserve">Tulos</w:t>
      </w:r>
    </w:p>
    <w:p>
      <w:r>
        <w:t xml:space="preserve">Maria virnisti miehensä uupuneille kasvoille seuraavana aamuna.</w:t>
      </w:r>
    </w:p>
    <w:p>
      <w:r>
        <w:rPr>
          <w:b/>
        </w:rPr>
        <w:t xml:space="preserve">Esimerkki 2.2537</w:t>
      </w:r>
    </w:p>
    <w:p>
      <w:r>
        <w:t xml:space="preserve">Alku: Zippy oli ruskea kissa naapurustossani. Keskikohta: Syötin sille ruokaa, ja siitä tuli niin ystävällinen, että se tuli sisälle talooni.</w:t>
      </w:r>
    </w:p>
    <w:p>
      <w:r>
        <w:rPr>
          <w:b/>
        </w:rPr>
        <w:t xml:space="preserve">Tulos</w:t>
      </w:r>
    </w:p>
    <w:p>
      <w:r>
        <w:t xml:space="preserve">Minulla on nyt lemmikkikissa nimeltä Zippy.</w:t>
      </w:r>
    </w:p>
    <w:p>
      <w:r>
        <w:rPr>
          <w:b/>
        </w:rPr>
        <w:t xml:space="preserve">Esimerkki 2.2538</w:t>
      </w:r>
    </w:p>
    <w:p>
      <w:r>
        <w:t xml:space="preserve">Alku: Tärkeä katu Ginan kodin lähellä oli suljettu korjaustöiden ajaksi. Keskikohta: Gina jäi lopulta loukkuun tietöiden toiselle puolelle.</w:t>
      </w:r>
    </w:p>
    <w:p>
      <w:r>
        <w:rPr>
          <w:b/>
        </w:rPr>
        <w:t xml:space="preserve">Tulos</w:t>
      </w:r>
    </w:p>
    <w:p>
      <w:r>
        <w:t xml:space="preserve">Gina näki, että kadulla ei voinut ajaa, eikä sen poikki.</w:t>
      </w:r>
    </w:p>
    <w:p>
      <w:r>
        <w:rPr>
          <w:b/>
        </w:rPr>
        <w:t xml:space="preserve">Esimerkki 2.2539</w:t>
      </w:r>
    </w:p>
    <w:p>
      <w:r>
        <w:t xml:space="preserve">Alku: Frank seurasi poliittista keskustelua. Keskikohta: Frank oli pettynyt ehdokkaaseen.</w:t>
      </w:r>
    </w:p>
    <w:p>
      <w:r>
        <w:rPr>
          <w:b/>
        </w:rPr>
        <w:t xml:space="preserve">Tulos</w:t>
      </w:r>
    </w:p>
    <w:p>
      <w:r>
        <w:t xml:space="preserve">Frank päätti äänestää toista ehdokasta.</w:t>
      </w:r>
    </w:p>
    <w:p>
      <w:r>
        <w:rPr>
          <w:b/>
        </w:rPr>
        <w:t xml:space="preserve">Esimerkki 2.2540</w:t>
      </w:r>
    </w:p>
    <w:p>
      <w:r>
        <w:t xml:space="preserve">Alku: Sam pilkkasi jatkuvasti Billyn uutta kampausta. Keskikohta: Billy työnsi Samin pois viidakkovoimistelusalilta välitunnilla.</w:t>
      </w:r>
    </w:p>
    <w:p>
      <w:r>
        <w:rPr>
          <w:b/>
        </w:rPr>
        <w:t xml:space="preserve">Tulos</w:t>
      </w:r>
    </w:p>
    <w:p>
      <w:r>
        <w:t xml:space="preserve">Koulun terveydenhoitajan oli vietävä hänet klinikalle.</w:t>
      </w:r>
    </w:p>
    <w:p>
      <w:r>
        <w:rPr>
          <w:b/>
        </w:rPr>
        <w:t xml:space="preserve">Esimerkki 2.2541</w:t>
      </w:r>
    </w:p>
    <w:p>
      <w:r>
        <w:t xml:space="preserve">Alku: Pesäpallo ei ole koskaan ollut urheilulajini. Keskimmäinen: Isäni vei minut peliin.</w:t>
      </w:r>
    </w:p>
    <w:p>
      <w:r>
        <w:rPr>
          <w:b/>
        </w:rPr>
        <w:t xml:space="preserve">Tulos</w:t>
      </w:r>
    </w:p>
    <w:p>
      <w:r>
        <w:t xml:space="preserve">Peli on itse asiassa jännittävämpi livenä kuin televisiossa.</w:t>
      </w:r>
    </w:p>
    <w:p>
      <w:r>
        <w:rPr>
          <w:b/>
        </w:rPr>
        <w:t xml:space="preserve">Esimerkki 2.2542</w:t>
      </w:r>
    </w:p>
    <w:p>
      <w:r>
        <w:t xml:space="preserve">Alku: Ed vei Anan illalliselle. Keskikohta: Päivällisellä Ed ehdotti, että he muuttaisivat Detroitista Coloradoon.</w:t>
      </w:r>
    </w:p>
    <w:p>
      <w:r>
        <w:rPr>
          <w:b/>
        </w:rPr>
        <w:t xml:space="preserve">Tulos</w:t>
      </w:r>
    </w:p>
    <w:p>
      <w:r>
        <w:t xml:space="preserve">Itkien onnellisena hän nyökkäsi myöntävästi.</w:t>
      </w:r>
    </w:p>
    <w:p>
      <w:r>
        <w:rPr>
          <w:b/>
        </w:rPr>
        <w:t xml:space="preserve">Esimerkki 2.2543</w:t>
      </w:r>
    </w:p>
    <w:p>
      <w:r>
        <w:t xml:space="preserve">Alku: Bob aikoi viedä tyttärensä tapaamaan isoäitiä. Keskikohta: Isoäiti tervehti Bobia ja hänen tytärtään herkullisella lounaalla.</w:t>
      </w:r>
    </w:p>
    <w:p>
      <w:r>
        <w:rPr>
          <w:b/>
        </w:rPr>
        <w:t xml:space="preserve">Tulos</w:t>
      </w:r>
    </w:p>
    <w:p>
      <w:r>
        <w:t xml:space="preserve">Bobin tytär kiitti isoäitiä herkullisesta ateriasta.</w:t>
      </w:r>
    </w:p>
    <w:p>
      <w:r>
        <w:rPr>
          <w:b/>
        </w:rPr>
        <w:t xml:space="preserve">Esimerkki 2.2544</w:t>
      </w:r>
    </w:p>
    <w:p>
      <w:r>
        <w:t xml:space="preserve">Alku: Menimme viinikierrokselle vaimoni syntymäpäivänä. Keskikohta: Löysimme ihanan tuoreen vuosikertaviinin.</w:t>
      </w:r>
    </w:p>
    <w:p>
      <w:r>
        <w:rPr>
          <w:b/>
        </w:rPr>
        <w:t xml:space="preserve">Tulos</w:t>
      </w:r>
    </w:p>
    <w:p>
      <w:r>
        <w:t xml:space="preserve">Poimimme muutaman pullon kotiin ja teimme suunnitelmia tehdä se uudelleen.</w:t>
      </w:r>
    </w:p>
    <w:p>
      <w:r>
        <w:rPr>
          <w:b/>
        </w:rPr>
        <w:t xml:space="preserve">Esimerkki 2.2545</w:t>
      </w:r>
    </w:p>
    <w:p>
      <w:r>
        <w:t xml:space="preserve">Alku: Pyysin saada auttaa äitiä illallisella. Keskikohta: Unohdin laittaa nesteet jauhoihin ennen sekoittamista.</w:t>
      </w:r>
    </w:p>
    <w:p>
      <w:r>
        <w:rPr>
          <w:b/>
        </w:rPr>
        <w:t xml:space="preserve">Tulos</w:t>
      </w:r>
    </w:p>
    <w:p>
      <w:r>
        <w:t xml:space="preserve">Tein niin suuren sotkun, että jouduin kylpemään!</w:t>
      </w:r>
    </w:p>
    <w:p>
      <w:r>
        <w:rPr>
          <w:b/>
        </w:rPr>
        <w:t xml:space="preserve">Esimerkki 2.2546</w:t>
      </w:r>
    </w:p>
    <w:p>
      <w:r>
        <w:t xml:space="preserve">Alku: Mary päästi kissansa ulos eräänä yönä sen jatkuvan määkimisen jälkeen. Keskikohta: Mary ihmetteli, miksi hänen kissansa halusi mennä ulos.</w:t>
      </w:r>
    </w:p>
    <w:p>
      <w:r>
        <w:rPr>
          <w:b/>
        </w:rPr>
        <w:t xml:space="preserve">Tulos</w:t>
      </w:r>
    </w:p>
    <w:p>
      <w:r>
        <w:t xml:space="preserve">Kaksi tuntia myöhemmin kissa palasi ison rotan kanssa Maryn jalkojen juureen.</w:t>
      </w:r>
    </w:p>
    <w:p>
      <w:r>
        <w:rPr>
          <w:b/>
        </w:rPr>
        <w:t xml:space="preserve">Esimerkki 2.2547</w:t>
      </w:r>
    </w:p>
    <w:p>
      <w:r>
        <w:t xml:space="preserve">Alku: Chris tiesi, että hänen perheensä oli käymässä ahtaaksi heidän pienessä talossaan. Keskikohta: Chris päätti tehdä taloon lisäyksiä.</w:t>
      </w:r>
    </w:p>
    <w:p>
      <w:r>
        <w:rPr>
          <w:b/>
        </w:rPr>
        <w:t xml:space="preserve">Tulos</w:t>
      </w:r>
    </w:p>
    <w:p>
      <w:r>
        <w:t xml:space="preserve">Talon uusimisen jälkeen Chris oli tyytyväinen siihen, että he viihtyivät.</w:t>
      </w:r>
    </w:p>
    <w:p>
      <w:r>
        <w:rPr>
          <w:b/>
        </w:rPr>
        <w:t xml:space="preserve">Esimerkki 2.2548</w:t>
      </w:r>
    </w:p>
    <w:p>
      <w:r>
        <w:t xml:space="preserve">Alku: Joan heräsi jatkuvasti kämppiksensä soittamaan musiikkia. Keskikohta: Hän ja hänen kämppäkaverinsa joutuivat kamalaan riitaan henkilökohtaisista tavoista.</w:t>
      </w:r>
    </w:p>
    <w:p>
      <w:r>
        <w:rPr>
          <w:b/>
        </w:rPr>
        <w:t xml:space="preserve">Tulos</w:t>
      </w:r>
    </w:p>
    <w:p>
      <w:r>
        <w:t xml:space="preserve">Joan oli pettynyt huonetoveriinsa.</w:t>
      </w:r>
    </w:p>
    <w:p>
      <w:r>
        <w:rPr>
          <w:b/>
        </w:rPr>
        <w:t xml:space="preserve">Esimerkki 2.2549</w:t>
      </w:r>
    </w:p>
    <w:p>
      <w:r>
        <w:t xml:space="preserve">Alku: Joe kertoi äidilleen, että hän osallistui taidekilpailuun. Keskikohta: Joe alkoi piirtää, mutta turhautui nopeasti.</w:t>
      </w:r>
    </w:p>
    <w:p>
      <w:r>
        <w:rPr>
          <w:b/>
        </w:rPr>
        <w:t xml:space="preserve">Tulos</w:t>
      </w:r>
    </w:p>
    <w:p>
      <w:r>
        <w:t xml:space="preserve">Kun Joe äkkiä laski kynänsä, hänen äitinsä tarttui siihen piirtääkseen.</w:t>
      </w:r>
    </w:p>
    <w:p>
      <w:r>
        <w:rPr>
          <w:b/>
        </w:rPr>
        <w:t xml:space="preserve">Esimerkki 2.2550</w:t>
      </w:r>
    </w:p>
    <w:p>
      <w:r>
        <w:t xml:space="preserve">Alku: Mary oli biologian tunnilla. Keskikohta: Mary sai tunnilla karkkia.</w:t>
      </w:r>
    </w:p>
    <w:p>
      <w:r>
        <w:rPr>
          <w:b/>
        </w:rPr>
        <w:t xml:space="preserve">Tulos</w:t>
      </w:r>
    </w:p>
    <w:p>
      <w:r>
        <w:t xml:space="preserve">Yrityksistään huolimatta hän ei koskaan saanut selville, kuka karkit lähetti.</w:t>
      </w:r>
    </w:p>
    <w:p>
      <w:r>
        <w:rPr>
          <w:b/>
        </w:rPr>
        <w:t xml:space="preserve">Esimerkki 2.2551</w:t>
      </w:r>
    </w:p>
    <w:p>
      <w:r>
        <w:t xml:space="preserve">Alku: Adam pelasi tikkaa ystäviensä kanssa. Keskikohta: Adam tuli yhä paremmaksi ja paremmaksi dartsissa.</w:t>
      </w:r>
    </w:p>
    <w:p>
      <w:r>
        <w:rPr>
          <w:b/>
        </w:rPr>
        <w:t xml:space="preserve">Tulos</w:t>
      </w:r>
    </w:p>
    <w:p>
      <w:r>
        <w:t xml:space="preserve">Illan päätteeksi Adam heitti kuin asiantuntija!</w:t>
      </w:r>
    </w:p>
    <w:p>
      <w:r>
        <w:rPr>
          <w:b/>
        </w:rPr>
        <w:t xml:space="preserve">Esimerkki 2.2552</w:t>
      </w:r>
    </w:p>
    <w:p>
      <w:r>
        <w:t xml:space="preserve">Alku: George päätti yllättää isänsä syntymäpäivälahjaksi. Keskikohta: Hän hankki isälleen liput tämän suosikkijalkapallojoukkueeseen.</w:t>
      </w:r>
    </w:p>
    <w:p>
      <w:r>
        <w:rPr>
          <w:b/>
        </w:rPr>
        <w:t xml:space="preserve">Tulos</w:t>
      </w:r>
    </w:p>
    <w:p>
      <w:r>
        <w:t xml:space="preserve">Kun he saapuivat stadionille, Georgen isä oli niin innoissaan!</w:t>
      </w:r>
    </w:p>
    <w:p>
      <w:r>
        <w:rPr>
          <w:b/>
        </w:rPr>
        <w:t xml:space="preserve">Esimerkki 2.2553</w:t>
      </w:r>
    </w:p>
    <w:p>
      <w:r>
        <w:t xml:space="preserve">Alku: Kirjoitin eräänä iltana esseetä koulua varten. Keskikohta: Olin todella väsynyt enkä halunnut pysyä hereillä.</w:t>
      </w:r>
    </w:p>
    <w:p>
      <w:r>
        <w:rPr>
          <w:b/>
        </w:rPr>
        <w:t xml:space="preserve">Tulos</w:t>
      </w:r>
    </w:p>
    <w:p>
      <w:r>
        <w:t xml:space="preserve">Välttääkseni uneliaisuutta keitin kahvia ja palasin töihin.</w:t>
      </w:r>
    </w:p>
    <w:p>
      <w:r>
        <w:rPr>
          <w:b/>
        </w:rPr>
        <w:t xml:space="preserve">Esimerkki 2.2554</w:t>
      </w:r>
    </w:p>
    <w:p>
      <w:r>
        <w:t xml:space="preserve">Alku: John oli eilen illalla laittamassa ruokaa. Keskikohta: John poltti illallisen.</w:t>
      </w:r>
    </w:p>
    <w:p>
      <w:r>
        <w:rPr>
          <w:b/>
        </w:rPr>
        <w:t xml:space="preserve">Tulos</w:t>
      </w:r>
    </w:p>
    <w:p>
      <w:r>
        <w:t xml:space="preserve">Johnilla oli surkea ilta.</w:t>
      </w:r>
    </w:p>
    <w:p>
      <w:r>
        <w:rPr>
          <w:b/>
        </w:rPr>
        <w:t xml:space="preserve">Esimerkki 2.2555</w:t>
      </w:r>
    </w:p>
    <w:p>
      <w:r>
        <w:t xml:space="preserve">Alku: Amy näki kaupassa hedelmän, jota hän ei tuntenut. Keskikohta: Hän osti sen kuitenkin, mutta ei koskaan ehtinyt syödä sitä.</w:t>
      </w:r>
    </w:p>
    <w:p>
      <w:r>
        <w:rPr>
          <w:b/>
        </w:rPr>
        <w:t xml:space="preserve">Tulos</w:t>
      </w:r>
    </w:p>
    <w:p>
      <w:r>
        <w:t xml:space="preserve">Kahden viikon kuluttua eksoottiset hedelmät olivat pilaantuneet ja ne oli heitettävä pois.</w:t>
      </w:r>
    </w:p>
    <w:p>
      <w:r>
        <w:rPr>
          <w:b/>
        </w:rPr>
        <w:t xml:space="preserve">Esimerkki 2.2556</w:t>
      </w:r>
    </w:p>
    <w:p>
      <w:r>
        <w:t xml:space="preserve">Alku: Gertrude halusi kertoa useammalle ihmiselle maailmanmatkoistaan. Keskikohta: Gertrude perusti blogin.</w:t>
      </w:r>
    </w:p>
    <w:p>
      <w:r>
        <w:rPr>
          <w:b/>
        </w:rPr>
        <w:t xml:space="preserve">Tulos</w:t>
      </w:r>
    </w:p>
    <w:p>
      <w:r>
        <w:t xml:space="preserve">Gertrude oli niin onnellinen, että hän alkoi kirjoittaa blogia.</w:t>
      </w:r>
    </w:p>
    <w:p>
      <w:r>
        <w:rPr>
          <w:b/>
        </w:rPr>
        <w:t xml:space="preserve">Esimerkki 2.2557</w:t>
      </w:r>
    </w:p>
    <w:p>
      <w:r>
        <w:t xml:space="preserve">Alku: Kayla saapui ajokorttikokeeseen. Keskikohta: Kayla epäonnistui lähes kaikissa kohdissa ensimmäisellä yrityksellä.</w:t>
      </w:r>
    </w:p>
    <w:p>
      <w:r>
        <w:rPr>
          <w:b/>
        </w:rPr>
        <w:t xml:space="preserve">Tulos</w:t>
      </w:r>
    </w:p>
    <w:p>
      <w:r>
        <w:t xml:space="preserve">Toisella kerralla hän onnistui epäonnistumaan vain puoliksi.</w:t>
      </w:r>
    </w:p>
    <w:p>
      <w:r>
        <w:rPr>
          <w:b/>
        </w:rPr>
        <w:t xml:space="preserve">Esimerkki 2.2558</w:t>
      </w:r>
    </w:p>
    <w:p>
      <w:r>
        <w:t xml:space="preserve">Alku: John opiskeli lakia. Keskikohta: Hän hankki opettajan, joka auttoi häntä menestymään paremmin tunneilla.</w:t>
      </w:r>
    </w:p>
    <w:p>
      <w:r>
        <w:rPr>
          <w:b/>
        </w:rPr>
        <w:t xml:space="preserve">Tulos</w:t>
      </w:r>
    </w:p>
    <w:p>
      <w:r>
        <w:t xml:space="preserve">Melko pian hän pääsi vauhtiin ja tunsi itsensä paljon varmemmaksi.</w:t>
      </w:r>
    </w:p>
    <w:p>
      <w:r>
        <w:rPr>
          <w:b/>
        </w:rPr>
        <w:t xml:space="preserve">Esimerkki 2.2559</w:t>
      </w:r>
    </w:p>
    <w:p>
      <w:r>
        <w:t xml:space="preserve">Alku: Työskentelin toisessa vuorossa. Keskivaihe: Kun sain A-vuoron, pystyin tekemään enemmän sosiaalisia asioita.</w:t>
      </w:r>
    </w:p>
    <w:p>
      <w:r>
        <w:rPr>
          <w:b/>
        </w:rPr>
        <w:t xml:space="preserve">Tulos</w:t>
      </w:r>
    </w:p>
    <w:p>
      <w:r>
        <w:t xml:space="preserve">Nyt joku kutsuu minut aina.</w:t>
      </w:r>
    </w:p>
    <w:p>
      <w:r>
        <w:rPr>
          <w:b/>
        </w:rPr>
        <w:t xml:space="preserve">Esimerkki 2.2560</w:t>
      </w:r>
    </w:p>
    <w:p>
      <w:r>
        <w:t xml:space="preserve">Alku: Henryn vanhemmat veivät hänet lääkärin vastaanotolle. Keskikohta: Henry oli kiltti poika koko ajan.</w:t>
      </w:r>
    </w:p>
    <w:p>
      <w:r>
        <w:rPr>
          <w:b/>
        </w:rPr>
        <w:t xml:space="preserve">Tulos</w:t>
      </w:r>
    </w:p>
    <w:p>
      <w:r>
        <w:t xml:space="preserve">Lääkäri antoi hänelle tikkarin.</w:t>
      </w:r>
    </w:p>
    <w:p>
      <w:r>
        <w:rPr>
          <w:b/>
        </w:rPr>
        <w:t xml:space="preserve">Esimerkki 2.2561</w:t>
      </w:r>
    </w:p>
    <w:p>
      <w:r>
        <w:t xml:space="preserve">Alku: Eric oli täyttämässä neljää vuotta ja kertoi äidilleen synttäritoiveensa. Keskikohta: Eric pyysi päästä työnjohtajaksi.</w:t>
      </w:r>
    </w:p>
    <w:p>
      <w:r>
        <w:rPr>
          <w:b/>
        </w:rPr>
        <w:t xml:space="preserve">Tulos</w:t>
      </w:r>
    </w:p>
    <w:p>
      <w:r>
        <w:t xml:space="preserve">Eric pääsi sittenkin työnjohtajaksi syntymäpäivänään!</w:t>
      </w:r>
    </w:p>
    <w:p>
      <w:r>
        <w:rPr>
          <w:b/>
        </w:rPr>
        <w:t xml:space="preserve">Esimerkki 2.2562</w:t>
      </w:r>
    </w:p>
    <w:p>
      <w:r>
        <w:t xml:space="preserve">Alku: Jessien käly oli raskaana. Keskikohta: Vauva alkoi tulla ja he pelkäsivät.</w:t>
      </w:r>
    </w:p>
    <w:p>
      <w:r>
        <w:rPr>
          <w:b/>
        </w:rPr>
        <w:t xml:space="preserve">Tulos</w:t>
      </w:r>
    </w:p>
    <w:p>
      <w:r>
        <w:t xml:space="preserve">Jessie riensi sairaalaan lohduttamaan veljeään ja tämän vaimoa.</w:t>
      </w:r>
    </w:p>
    <w:p>
      <w:r>
        <w:rPr>
          <w:b/>
        </w:rPr>
        <w:t xml:space="preserve">Esimerkki 2.2563</w:t>
      </w:r>
    </w:p>
    <w:p>
      <w:r>
        <w:t xml:space="preserve">Alku: Jilly-setä antoi hänelle pääsiäiseksi poikasen. Keskikohta: Jilly kasvatti kanan, joka muni monta munaa.</w:t>
      </w:r>
    </w:p>
    <w:p>
      <w:r>
        <w:rPr>
          <w:b/>
        </w:rPr>
        <w:t xml:space="preserve">Tulos</w:t>
      </w:r>
    </w:p>
    <w:p>
      <w:r>
        <w:t xml:space="preserve">Hän eli onnellista elämää lähes kymmenen vuotta!</w:t>
      </w:r>
    </w:p>
    <w:p>
      <w:r>
        <w:rPr>
          <w:b/>
        </w:rPr>
        <w:t xml:space="preserve">Esimerkki 2.2564</w:t>
      </w:r>
    </w:p>
    <w:p>
      <w:r>
        <w:t xml:space="preserve">Alku: Ashley oli säästänyt rahaa koko kesän. Keskikohta: Ashley halusi ostaa uuden auton.</w:t>
      </w:r>
    </w:p>
    <w:p>
      <w:r>
        <w:rPr>
          <w:b/>
        </w:rPr>
        <w:t xml:space="preserve">Tulos</w:t>
      </w:r>
    </w:p>
    <w:p>
      <w:r>
        <w:t xml:space="preserve">Se oli hieman hänen budjettinsa ulkopuolella, mutta hänen isänsä tarjoutui auttamaan häntä maksamaan.</w:t>
      </w:r>
    </w:p>
    <w:p>
      <w:r>
        <w:rPr>
          <w:b/>
        </w:rPr>
        <w:t xml:space="preserve">Esimerkki 2.2565</w:t>
      </w:r>
    </w:p>
    <w:p>
      <w:r>
        <w:t xml:space="preserve">Alku: Megan ilmoittautui kansalaisopiston kitaranrakennuskurssille. Keskivaihe: Hän käytti paljon aikaa kitaran rakentamiseen kurssia varten.</w:t>
      </w:r>
    </w:p>
    <w:p>
      <w:r>
        <w:rPr>
          <w:b/>
        </w:rPr>
        <w:t xml:space="preserve">Tulos</w:t>
      </w:r>
    </w:p>
    <w:p>
      <w:r>
        <w:t xml:space="preserve">Kitarasta tuli kaunis, ja Megan oli ylpeä itsestään.</w:t>
      </w:r>
    </w:p>
    <w:p>
      <w:r>
        <w:rPr>
          <w:b/>
        </w:rPr>
        <w:t xml:space="preserve">Esimerkki 2.2566</w:t>
      </w:r>
    </w:p>
    <w:p>
      <w:r>
        <w:t xml:space="preserve">Alku: Naapurillani oli tapana koristella talonsa jouluksi. Keskikohta: Hänen kotinsa joutui ilkivallan kohteeksi.</w:t>
      </w:r>
    </w:p>
    <w:p>
      <w:r>
        <w:rPr>
          <w:b/>
        </w:rPr>
        <w:t xml:space="preserve">Tulos</w:t>
      </w:r>
    </w:p>
    <w:p>
      <w:r>
        <w:t xml:space="preserve">Sen jälkeen hän lakkasi koristelemasta taloaan.</w:t>
      </w:r>
    </w:p>
    <w:p>
      <w:r>
        <w:rPr>
          <w:b/>
        </w:rPr>
        <w:t xml:space="preserve">Esimerkki 2.2567</w:t>
      </w:r>
    </w:p>
    <w:p>
      <w:r>
        <w:t xml:space="preserve">Alku: Gina odotti puhelimensa latautumista etupenkillä. Keskikohta: Gina oli jättänyt ystävilleen viestin, jotta nämä soittaisivat hänelle.</w:t>
      </w:r>
    </w:p>
    <w:p>
      <w:r>
        <w:rPr>
          <w:b/>
        </w:rPr>
        <w:t xml:space="preserve">Tulos</w:t>
      </w:r>
    </w:p>
    <w:p>
      <w:r>
        <w:t xml:space="preserve">Kello oli yksi yöllä, eikä kukaan vastannut.</w:t>
      </w:r>
    </w:p>
    <w:p>
      <w:r>
        <w:rPr>
          <w:b/>
        </w:rPr>
        <w:t xml:space="preserve">Esimerkki 2.2568</w:t>
      </w:r>
    </w:p>
    <w:p>
      <w:r>
        <w:t xml:space="preserve">Alku: Sally halusi koiranpennun jo vuosia. Keskikohta: Sally kysyi vanhemmiltaan kauniisti, voisiko hän saada koiranpennun.</w:t>
      </w:r>
    </w:p>
    <w:p>
      <w:r>
        <w:rPr>
          <w:b/>
        </w:rPr>
        <w:t xml:space="preserve">Tulos</w:t>
      </w:r>
    </w:p>
    <w:p>
      <w:r>
        <w:t xml:space="preserve">Sally lähti vanhempiensa kanssa hakemaan pentua.</w:t>
      </w:r>
    </w:p>
    <w:p>
      <w:r>
        <w:rPr>
          <w:b/>
        </w:rPr>
        <w:t xml:space="preserve">Esimerkki 2.2569</w:t>
      </w:r>
    </w:p>
    <w:p>
      <w:r>
        <w:t xml:space="preserve">Alku: Ester oli vasta kolmenkymmenen vuoden ikäinen. Keskikohta: Esther meni ensitreffeille.</w:t>
      </w:r>
    </w:p>
    <w:p>
      <w:r>
        <w:rPr>
          <w:b/>
        </w:rPr>
        <w:t xml:space="preserve">Tulos</w:t>
      </w:r>
    </w:p>
    <w:p>
      <w:r>
        <w:t xml:space="preserve">Molemmat vetäytyivät illan päätteeksi koteihinsa.</w:t>
      </w:r>
    </w:p>
    <w:p>
      <w:r>
        <w:rPr>
          <w:b/>
        </w:rPr>
        <w:t xml:space="preserve">Esimerkki 2.2570</w:t>
      </w:r>
    </w:p>
    <w:p>
      <w:r>
        <w:t xml:space="preserve">Alku: Rita osti upouuden auton. Keskikohta: Ritalle tarjottiin sopimusta vanhan auton vaihtamisesta.</w:t>
      </w:r>
    </w:p>
    <w:p>
      <w:r>
        <w:rPr>
          <w:b/>
        </w:rPr>
        <w:t xml:space="preserve">Tulos</w:t>
      </w:r>
    </w:p>
    <w:p>
      <w:r>
        <w:t xml:space="preserve">Hän tarkisti sen ja sai vanhasta autostaan yli tuhat dollaria!</w:t>
      </w:r>
    </w:p>
    <w:p>
      <w:r>
        <w:rPr>
          <w:b/>
        </w:rPr>
        <w:t xml:space="preserve">Esimerkki 2.2571</w:t>
      </w:r>
    </w:p>
    <w:p>
      <w:r>
        <w:t xml:space="preserve">Alku: Kävimme kälyni kanssa syömässä viime viikolla. Keskikohta: Kälyni ajoi autoa hyvin hitaasti.</w:t>
      </w:r>
    </w:p>
    <w:p>
      <w:r>
        <w:rPr>
          <w:b/>
        </w:rPr>
        <w:t xml:space="preserve">Tulos</w:t>
      </w:r>
    </w:p>
    <w:p>
      <w:r>
        <w:t xml:space="preserve">Nauroimme, kun nopeusmittari näytti 20 mailia tunnissa.</w:t>
      </w:r>
    </w:p>
    <w:p>
      <w:r>
        <w:rPr>
          <w:b/>
        </w:rPr>
        <w:t xml:space="preserve">Esimerkki 2.2572</w:t>
      </w:r>
    </w:p>
    <w:p>
      <w:r>
        <w:t xml:space="preserve">Alku: Kay oli menossa ajokorttikokeeseen. Keskikohta: Opettaja kertoi Katelle, että hän reputtaisi uudelleen, jos hän ei hallitsisi rinnakkaispysäköintiä.</w:t>
      </w:r>
    </w:p>
    <w:p>
      <w:r>
        <w:rPr>
          <w:b/>
        </w:rPr>
        <w:t xml:space="preserve">Tulos</w:t>
      </w:r>
    </w:p>
    <w:p>
      <w:r>
        <w:t xml:space="preserve">Kay kertoi, että hän oli väärässä, ja oli varma, että hän läpäisee kokeen.</w:t>
      </w:r>
    </w:p>
    <w:p>
      <w:r>
        <w:rPr>
          <w:b/>
        </w:rPr>
        <w:t xml:space="preserve">Esimerkki 2.2573</w:t>
      </w:r>
    </w:p>
    <w:p>
      <w:r>
        <w:t xml:space="preserve">Alku: Mike pelasi mailapalloa Perryn kanssa. Keskikohta: Mike ja Perry rakastuivat.</w:t>
      </w:r>
    </w:p>
    <w:p>
      <w:r>
        <w:rPr>
          <w:b/>
        </w:rPr>
        <w:t xml:space="preserve">Tulos</w:t>
      </w:r>
    </w:p>
    <w:p>
      <w:r>
        <w:t xml:space="preserve">Mike ja Perry menivät naimisiin.</w:t>
      </w:r>
    </w:p>
    <w:p>
      <w:r>
        <w:rPr>
          <w:b/>
        </w:rPr>
        <w:t xml:space="preserve">Esimerkki 2.2574</w:t>
      </w:r>
    </w:p>
    <w:p>
      <w:r>
        <w:t xml:space="preserve">Alku: Jim tuli taloon suuren pizzan kanssa. Keskikohta: Jimin veli pyysi palan pizzaa.</w:t>
      </w:r>
    </w:p>
    <w:p>
      <w:r>
        <w:rPr>
          <w:b/>
        </w:rPr>
        <w:t xml:space="preserve">Tulos</w:t>
      </w:r>
    </w:p>
    <w:p>
      <w:r>
        <w:t xml:space="preserve">Jim huusi veljelleen kysymästä.</w:t>
      </w:r>
    </w:p>
    <w:p>
      <w:r>
        <w:rPr>
          <w:b/>
        </w:rPr>
        <w:t xml:space="preserve">Esimerkki 2.2575</w:t>
      </w:r>
    </w:p>
    <w:p>
      <w:r>
        <w:t xml:space="preserve">Alku: Bryce rakastaa vanukasta. Keskimmäinen: Bryce yritti tehdä omaa vanukasta, mutta se oli kokkareista.</w:t>
      </w:r>
    </w:p>
    <w:p>
      <w:r>
        <w:rPr>
          <w:b/>
        </w:rPr>
        <w:t xml:space="preserve">Tulos</w:t>
      </w:r>
    </w:p>
    <w:p>
      <w:r>
        <w:t xml:space="preserve">Se oli ainoa päivä, jolloin hän yritti tehdä itse vanukasta.</w:t>
      </w:r>
    </w:p>
    <w:p>
      <w:r>
        <w:rPr>
          <w:b/>
        </w:rPr>
        <w:t xml:space="preserve">Esimerkki 2.2576</w:t>
      </w:r>
    </w:p>
    <w:p>
      <w:r>
        <w:t xml:space="preserve">Alku: Sam Orava istuu puussaan. Keskikohta: Sam näki tammenterhoja, joita hän ei ollut aiemmin huomannut.</w:t>
      </w:r>
    </w:p>
    <w:p>
      <w:r>
        <w:rPr>
          <w:b/>
        </w:rPr>
        <w:t xml:space="preserve">Tulos</w:t>
      </w:r>
    </w:p>
    <w:p>
      <w:r>
        <w:t xml:space="preserve">Sam on onnellinen!</w:t>
      </w:r>
    </w:p>
    <w:p>
      <w:r>
        <w:rPr>
          <w:b/>
        </w:rPr>
        <w:t xml:space="preserve">Esimerkki 2.2577</w:t>
      </w:r>
    </w:p>
    <w:p>
      <w:r>
        <w:t xml:space="preserve">Alku: Amy oli kuntosalilla. Keskikohta: Amy pyysi miestä katsomaan häntä.</w:t>
      </w:r>
    </w:p>
    <w:p>
      <w:r>
        <w:rPr>
          <w:b/>
        </w:rPr>
        <w:t xml:space="preserve">Tulos</w:t>
      </w:r>
    </w:p>
    <w:p>
      <w:r>
        <w:t xml:space="preserve">Epäkohtelias mies ei välittänyt Amystä ja jatkoi treenaamista.</w:t>
      </w:r>
    </w:p>
    <w:p>
      <w:r>
        <w:rPr>
          <w:b/>
        </w:rPr>
        <w:t xml:space="preserve">Esimerkki 2.2578</w:t>
      </w:r>
    </w:p>
    <w:p>
      <w:r>
        <w:t xml:space="preserve">Alku: Tina päätti, että hän halusi jäätelöjuhlat. Keskikohta: Tina kutsui ystäviä ja he söivät paljon jäätelöä.</w:t>
      </w:r>
    </w:p>
    <w:p>
      <w:r>
        <w:rPr>
          <w:b/>
        </w:rPr>
        <w:t xml:space="preserve">Tulos</w:t>
      </w:r>
    </w:p>
    <w:p>
      <w:r>
        <w:t xml:space="preserve">Kun he menivät nukkumaan, he olivat sokerihumalassa.</w:t>
      </w:r>
    </w:p>
    <w:p>
      <w:r>
        <w:rPr>
          <w:b/>
        </w:rPr>
        <w:t xml:space="preserve">Esimerkki 2.2579</w:t>
      </w:r>
    </w:p>
    <w:p>
      <w:r>
        <w:t xml:space="preserve">Alku: Juan työskenteli pelloilla. Keskikohta: Eräänä päivänä hänen työskennellessään koiranpentu melkein juoksi traktorin eteen.</w:t>
      </w:r>
    </w:p>
    <w:p>
      <w:r>
        <w:rPr>
          <w:b/>
        </w:rPr>
        <w:t xml:space="preserve">Tulos</w:t>
      </w:r>
    </w:p>
    <w:p>
      <w:r>
        <w:t xml:space="preserve">Hän ehti paikalle juuri ajoissa, ja nyt hänellä on uusi lemmikki.</w:t>
      </w:r>
    </w:p>
    <w:p>
      <w:r>
        <w:rPr>
          <w:b/>
        </w:rPr>
        <w:t xml:space="preserve">Esimerkki 2.2580</w:t>
      </w:r>
    </w:p>
    <w:p>
      <w:r>
        <w:t xml:space="preserve">Alku: Jose oli innoissaan. Keskikohta: Jose on iloinen päästessään kokeilemaan uutta rullalautaansa.</w:t>
      </w:r>
    </w:p>
    <w:p>
      <w:r>
        <w:rPr>
          <w:b/>
        </w:rPr>
        <w:t xml:space="preserve">Tulos</w:t>
      </w:r>
    </w:p>
    <w:p>
      <w:r>
        <w:t xml:space="preserve">Josella oli hauskaa skeittiparkissa.</w:t>
      </w:r>
    </w:p>
    <w:p>
      <w:r>
        <w:rPr>
          <w:b/>
        </w:rPr>
        <w:t xml:space="preserve">Esimerkki 2.2581</w:t>
      </w:r>
    </w:p>
    <w:p>
      <w:r>
        <w:t xml:space="preserve">Alku: Dan meni luolaan ystäviensä kanssa. Keskikohta: Dan oli koko ajan peloissaan.</w:t>
      </w:r>
    </w:p>
    <w:p>
      <w:r>
        <w:rPr>
          <w:b/>
        </w:rPr>
        <w:t xml:space="preserve">Tulos</w:t>
      </w:r>
    </w:p>
    <w:p>
      <w:r>
        <w:t xml:space="preserve">Luolasta päästyään Dan kertoi kaikille, että hänellä oli ollut hauskaa.</w:t>
      </w:r>
    </w:p>
    <w:p>
      <w:r>
        <w:rPr>
          <w:b/>
        </w:rPr>
        <w:t xml:space="preserve">Esimerkki 2.2582</w:t>
      </w:r>
    </w:p>
    <w:p>
      <w:r>
        <w:t xml:space="preserve">Alku: John tunsi itsensä aina hermostuneeksi ja levottomaksi. Keskikohta: John , päätti ottaa lääkettä ahdistuneisuuteensa.</w:t>
      </w:r>
    </w:p>
    <w:p>
      <w:r>
        <w:rPr>
          <w:b/>
        </w:rPr>
        <w:t xml:space="preserve">Tulos</w:t>
      </w:r>
    </w:p>
    <w:p>
      <w:r>
        <w:t xml:space="preserve">Hänen hermonsa ovat nyt paljon rauhallisemmat.</w:t>
      </w:r>
    </w:p>
    <w:p>
      <w:r>
        <w:rPr>
          <w:b/>
        </w:rPr>
        <w:t xml:space="preserve">Esimerkki 2.2583</w:t>
      </w:r>
    </w:p>
    <w:p>
      <w:r>
        <w:t xml:space="preserve">Alku: Johnsonin perhe oli lomalla vuoristossa. Keskikohta: Johnsonin perhe huomasi lumimyrskyn.</w:t>
      </w:r>
    </w:p>
    <w:p>
      <w:r>
        <w:rPr>
          <w:b/>
        </w:rPr>
        <w:t xml:space="preserve">Tulos</w:t>
      </w:r>
    </w:p>
    <w:p>
      <w:r>
        <w:t xml:space="preserve">Johnsonin perhe kävi lumipallo-ottelua.</w:t>
      </w:r>
    </w:p>
    <w:p>
      <w:r>
        <w:rPr>
          <w:b/>
        </w:rPr>
        <w:t xml:space="preserve">Esimerkki 2.2584</w:t>
      </w:r>
    </w:p>
    <w:p>
      <w:r>
        <w:t xml:space="preserve">Alku: Kevin halusi päästä jalkapallojoukkueeseen. Keskimmäinen: Kevin harjoitteli jalkapallon pelaamista ja kokeili.</w:t>
      </w:r>
    </w:p>
    <w:p>
      <w:r>
        <w:rPr>
          <w:b/>
        </w:rPr>
        <w:t xml:space="preserve">Tulos</w:t>
      </w:r>
    </w:p>
    <w:p>
      <w:r>
        <w:t xml:space="preserve">Hän pääsi lukionsa jalkapallojoukkueeseen!</w:t>
      </w:r>
    </w:p>
    <w:p>
      <w:r>
        <w:rPr>
          <w:b/>
        </w:rPr>
        <w:t xml:space="preserve">Esimerkki 2.2585</w:t>
      </w:r>
    </w:p>
    <w:p>
      <w:r>
        <w:t xml:space="preserve">Alku: Andy söi kotonaan vain kaurahiutaleita. Keskikohta: Andy meni ruokakauppaan ostamaan ruokaa.</w:t>
      </w:r>
    </w:p>
    <w:p>
      <w:r>
        <w:rPr>
          <w:b/>
        </w:rPr>
        <w:t xml:space="preserve">Tulos</w:t>
      </w:r>
    </w:p>
    <w:p>
      <w:r>
        <w:t xml:space="preserve">Mutta siihen mennessä sää oli jo tarpeeksi viileä kaurapuurojen syömiseen.</w:t>
      </w:r>
    </w:p>
    <w:p>
      <w:r>
        <w:rPr>
          <w:b/>
        </w:rPr>
        <w:t xml:space="preserve">Esimerkki 2.2586</w:t>
      </w:r>
    </w:p>
    <w:p>
      <w:r>
        <w:t xml:space="preserve">Alku: Jen työskentelee tarjoilijana ravintolassa. Keskikohta: Jen pudotti kasan astioita lattialle kaikkien nähden.</w:t>
      </w:r>
    </w:p>
    <w:p>
      <w:r>
        <w:rPr>
          <w:b/>
        </w:rPr>
        <w:t xml:space="preserve">Tulos</w:t>
      </w:r>
    </w:p>
    <w:p>
      <w:r>
        <w:t xml:space="preserve">Jen ei ole koskaan elämässään ollut näin hämillään.</w:t>
      </w:r>
    </w:p>
    <w:p>
      <w:r>
        <w:rPr>
          <w:b/>
        </w:rPr>
        <w:t xml:space="preserve">Esimerkki 2.2587</w:t>
      </w:r>
    </w:p>
    <w:p>
      <w:r>
        <w:t xml:space="preserve">Alku: Tanner oli aina pelännyt vuoristoratoja. Keskikohta: Tanner kohtasi pelkonsa ja ajoi vuoristoradalla.</w:t>
      </w:r>
    </w:p>
    <w:p>
      <w:r>
        <w:rPr>
          <w:b/>
        </w:rPr>
        <w:t xml:space="preserve">Tulos</w:t>
      </w:r>
    </w:p>
    <w:p>
      <w:r>
        <w:t xml:space="preserve">Tanner ja hänen veljensä kävivät vuoristoradalla vielä kolme kertaa.</w:t>
      </w:r>
    </w:p>
    <w:p>
      <w:r>
        <w:rPr>
          <w:b/>
        </w:rPr>
        <w:t xml:space="preserve">Esimerkki 2.2588</w:t>
      </w:r>
    </w:p>
    <w:p>
      <w:r>
        <w:t xml:space="preserve">Alku: Esma oli vankilassa kymmenen vuotta. Keskikohta: Aika kului hitaasti.</w:t>
      </w:r>
    </w:p>
    <w:p>
      <w:r>
        <w:rPr>
          <w:b/>
        </w:rPr>
        <w:t xml:space="preserve">Tulos</w:t>
      </w:r>
    </w:p>
    <w:p>
      <w:r>
        <w:t xml:space="preserve">Kymmenen vuoden jälkeen hän oli vihdoin vapaa nainen!</w:t>
      </w:r>
    </w:p>
    <w:p>
      <w:r>
        <w:rPr>
          <w:b/>
        </w:rPr>
        <w:t xml:space="preserve">Esimerkki 2.2589</w:t>
      </w:r>
    </w:p>
    <w:p>
      <w:r>
        <w:t xml:space="preserve">Alku: Adele halusi todella karkkia. Keskikohta: Hän osti purkkapurkkaa.</w:t>
      </w:r>
    </w:p>
    <w:p>
      <w:r>
        <w:rPr>
          <w:b/>
        </w:rPr>
        <w:t xml:space="preserve">Tulos</w:t>
      </w:r>
    </w:p>
    <w:p>
      <w:r>
        <w:t xml:space="preserve">Hän himoitsee sitä karkkia vielä tänäkin päivänä.</w:t>
      </w:r>
    </w:p>
    <w:p>
      <w:r>
        <w:rPr>
          <w:b/>
        </w:rPr>
        <w:t xml:space="preserve">Esimerkki 2.2590</w:t>
      </w:r>
    </w:p>
    <w:p>
      <w:r>
        <w:t xml:space="preserve">Alku: Pam työskenteli huvipuiston suositussa laitteessa. Keskikohta: Pam tapasi suosikkijulkkiksensa, kun tämä ajoi laitteella.</w:t>
      </w:r>
    </w:p>
    <w:p>
      <w:r>
        <w:rPr>
          <w:b/>
        </w:rPr>
        <w:t xml:space="preserve">Tulos</w:t>
      </w:r>
    </w:p>
    <w:p>
      <w:r>
        <w:t xml:space="preserve">Pam oli tähtihämmästynyt koko loppupäivän.</w:t>
      </w:r>
    </w:p>
    <w:p>
      <w:r>
        <w:rPr>
          <w:b/>
        </w:rPr>
        <w:t xml:space="preserve">Esimerkki 2.2591</w:t>
      </w:r>
    </w:p>
    <w:p>
      <w:r>
        <w:t xml:space="preserve">Alku: Will oli hyvin villi päiväkodissa, eikä kuunnellut opettajaansa. Keskikohta: Will sai huonoja arvosanoja.</w:t>
      </w:r>
    </w:p>
    <w:p>
      <w:r>
        <w:rPr>
          <w:b/>
        </w:rPr>
        <w:t xml:space="preserve">Tulos</w:t>
      </w:r>
    </w:p>
    <w:p>
      <w:r>
        <w:t xml:space="preserve">Will alkoi kuunnella opettajaansa.</w:t>
      </w:r>
    </w:p>
    <w:p>
      <w:r>
        <w:rPr>
          <w:b/>
        </w:rPr>
        <w:t xml:space="preserve">Esimerkki 2.2592</w:t>
      </w:r>
    </w:p>
    <w:p>
      <w:r>
        <w:t xml:space="preserve">Alku: Anna ajoi eräänä yönä maaseudulla. Keskikohta: Anna pysähtyi katselemaan villieläimiä.</w:t>
      </w:r>
    </w:p>
    <w:p>
      <w:r>
        <w:rPr>
          <w:b/>
        </w:rPr>
        <w:t xml:space="preserve">Tulos</w:t>
      </w:r>
    </w:p>
    <w:p>
      <w:r>
        <w:t xml:space="preserve">Yöilma oli täynnä tuhansia kauniita tulikärpäsiä!</w:t>
      </w:r>
    </w:p>
    <w:p>
      <w:r>
        <w:rPr>
          <w:b/>
        </w:rPr>
        <w:t xml:space="preserve">Esimerkki 2.2593</w:t>
      </w:r>
    </w:p>
    <w:p>
      <w:r>
        <w:t xml:space="preserve">Alku: Siivoaminen oli pelottava tehtävä. Keskivaihe: Kaapeissa ja laatikoissa oli valtavasti tavaraa.</w:t>
      </w:r>
    </w:p>
    <w:p>
      <w:r>
        <w:rPr>
          <w:b/>
        </w:rPr>
        <w:t xml:space="preserve">Tulos</w:t>
      </w:r>
    </w:p>
    <w:p>
      <w:r>
        <w:t xml:space="preserve">Hän vannoi, ettei anna sen enää koskaan mennä näin huonosti.</w:t>
      </w:r>
    </w:p>
    <w:p>
      <w:r>
        <w:rPr>
          <w:b/>
        </w:rPr>
        <w:t xml:space="preserve">Esimerkki 2.2594</w:t>
      </w:r>
    </w:p>
    <w:p>
      <w:r>
        <w:t xml:space="preserve">Alku: Ryhmä oli hyvin nälkäinen. Keskikohta: Ryhmä meni kalliiseen ravintolaan.</w:t>
      </w:r>
    </w:p>
    <w:p>
      <w:r>
        <w:rPr>
          <w:b/>
        </w:rPr>
        <w:t xml:space="preserve">Tulos</w:t>
      </w:r>
    </w:p>
    <w:p>
      <w:r>
        <w:t xml:space="preserve">Ryhmällä ei ollut enää nälkä, mutta se oli köyhtynyt hieman.</w:t>
      </w:r>
    </w:p>
    <w:p>
      <w:r>
        <w:rPr>
          <w:b/>
        </w:rPr>
        <w:t xml:space="preserve">Esimerkki 2.2595</w:t>
      </w:r>
    </w:p>
    <w:p>
      <w:r>
        <w:t xml:space="preserve">Alku: Tom, lukiolainen, ei pärjännyt kokeessa hyvin. Keskikohta: Tom korjasi kokeensa vastaukset.</w:t>
      </w:r>
    </w:p>
    <w:p>
      <w:r>
        <w:rPr>
          <w:b/>
        </w:rPr>
        <w:t xml:space="preserve">Tulos</w:t>
      </w:r>
    </w:p>
    <w:p>
      <w:r>
        <w:t xml:space="preserve">Seuraavana päivänä hän luovutti kokeen opettajalle ja pääsi pälkähästä.</w:t>
      </w:r>
    </w:p>
    <w:p>
      <w:r>
        <w:rPr>
          <w:b/>
        </w:rPr>
        <w:t xml:space="preserve">Esimerkki 2.2596</w:t>
      </w:r>
    </w:p>
    <w:p>
      <w:r>
        <w:t xml:space="preserve">Alku: John käveli kotiin koulusta. Keskikohta: Johnilla oli laukussaan karkkia.</w:t>
      </w:r>
    </w:p>
    <w:p>
      <w:r>
        <w:rPr>
          <w:b/>
        </w:rPr>
        <w:t xml:space="preserve">Tulos</w:t>
      </w:r>
    </w:p>
    <w:p>
      <w:r>
        <w:t xml:space="preserve">Kotimatkalla John söi kaikki karkit.</w:t>
      </w:r>
    </w:p>
    <w:p>
      <w:r>
        <w:rPr>
          <w:b/>
        </w:rPr>
        <w:t xml:space="preserve">Esimerkki 2.2597</w:t>
      </w:r>
    </w:p>
    <w:p>
      <w:r>
        <w:t xml:space="preserve">Alku: Tim meni ystävänsä luokse. Keskikohta: Tim auttoi ystäväänsä siivoamaan äitinsä talon ja hankkiutumaan eroon joistakin tavaroista.</w:t>
      </w:r>
    </w:p>
    <w:p>
      <w:r>
        <w:rPr>
          <w:b/>
        </w:rPr>
        <w:t xml:space="preserve">Tulos</w:t>
      </w:r>
    </w:p>
    <w:p>
      <w:r>
        <w:t xml:space="preserve">Hänen äitinsä oli onnellinen siitä, että hänellä oli vihdoin kaunis talo.</w:t>
      </w:r>
    </w:p>
    <w:p>
      <w:r>
        <w:rPr>
          <w:b/>
        </w:rPr>
        <w:t xml:space="preserve">Esimerkki 2.2598</w:t>
      </w:r>
    </w:p>
    <w:p>
      <w:r>
        <w:t xml:space="preserve">Alku: John käveli eräänä päivänä puistossa. Keskikohta: Teinit ryöstivät Johnin.</w:t>
      </w:r>
    </w:p>
    <w:p>
      <w:r>
        <w:rPr>
          <w:b/>
        </w:rPr>
        <w:t xml:space="preserve">Tulos</w:t>
      </w:r>
    </w:p>
    <w:p>
      <w:r>
        <w:t xml:space="preserve">Poliisi ei onnistunut jäljittämään teini-ikäisiä.</w:t>
      </w:r>
    </w:p>
    <w:p>
      <w:r>
        <w:rPr>
          <w:b/>
        </w:rPr>
        <w:t xml:space="preserve">Esimerkki 2.2599</w:t>
      </w:r>
    </w:p>
    <w:p>
      <w:r>
        <w:t xml:space="preserve">Alku: Nate kamppaili yliopistossa. Keskikohta: Nate löysi opettajan, joka auttoi häntä, ja hän on valmistunut.</w:t>
      </w:r>
    </w:p>
    <w:p>
      <w:r>
        <w:rPr>
          <w:b/>
        </w:rPr>
        <w:t xml:space="preserve">Tulos</w:t>
      </w:r>
    </w:p>
    <w:p>
      <w:r>
        <w:t xml:space="preserve">Hän oli niin ylpeä itsestään, kun ei luovuttanut!</w:t>
      </w:r>
    </w:p>
    <w:p>
      <w:r>
        <w:rPr>
          <w:b/>
        </w:rPr>
        <w:t xml:space="preserve">Esimerkki 2.2600</w:t>
      </w:r>
    </w:p>
    <w:p>
      <w:r>
        <w:t xml:space="preserve">Alku: Benillä oli vaikeaa lukiossa. Keskikohta: Beniä kiusattiin ja hän puolusti itseään.</w:t>
      </w:r>
    </w:p>
    <w:p>
      <w:r>
        <w:rPr>
          <w:b/>
        </w:rPr>
        <w:t xml:space="preserve">Tulos</w:t>
      </w:r>
    </w:p>
    <w:p>
      <w:r>
        <w:t xml:space="preserve">Hän sai lopulta mustan silmän, mutta hän sai asiansa selväksi.</w:t>
      </w:r>
    </w:p>
    <w:p>
      <w:r>
        <w:rPr>
          <w:b/>
        </w:rPr>
        <w:t xml:space="preserve">Esimerkki 2.2601</w:t>
      </w:r>
    </w:p>
    <w:p>
      <w:r>
        <w:t xml:space="preserve">Alku: Angie oli itsetietoinen ulkonäöstään, erityisesti nenästään. Keskikohta: Angie oli julkisella paikalla ja käveli poikaporukan ohi.</w:t>
      </w:r>
    </w:p>
    <w:p>
      <w:r>
        <w:rPr>
          <w:b/>
        </w:rPr>
        <w:t xml:space="preserve">Tulos</w:t>
      </w:r>
    </w:p>
    <w:p>
      <w:r>
        <w:t xml:space="preserve">Mies kääntyi kavereidensa puoleen ja sanoi, että nainen näytti Barbra Streisandilta.</w:t>
      </w:r>
    </w:p>
    <w:p>
      <w:r>
        <w:rPr>
          <w:b/>
        </w:rPr>
        <w:t xml:space="preserve">Esimerkki 2.2602</w:t>
      </w:r>
    </w:p>
    <w:p>
      <w:r>
        <w:t xml:space="preserve">Alku: Francesca-niminen tyttö. Keskimmäinen: Tapailimme jonkin aikaa.</w:t>
      </w:r>
    </w:p>
    <w:p>
      <w:r>
        <w:rPr>
          <w:b/>
        </w:rPr>
        <w:t xml:space="preserve">Tulos</w:t>
      </w:r>
    </w:p>
    <w:p>
      <w:r>
        <w:t xml:space="preserve">Lopulta päätimme, että meidän pitäisi erota ja jatkaa elämäämme -</w:t>
      </w:r>
    </w:p>
    <w:p>
      <w:r>
        <w:rPr>
          <w:b/>
        </w:rPr>
        <w:t xml:space="preserve">Esimerkki 2.2603</w:t>
      </w:r>
    </w:p>
    <w:p>
      <w:r>
        <w:t xml:space="preserve">Alku: Sophia oli lähdössä ensimmäiselle junamatkalleen. Keskikohta: Sophia nautti henkilökohtaisista kärryistään junassa.</w:t>
      </w:r>
    </w:p>
    <w:p>
      <w:r>
        <w:rPr>
          <w:b/>
        </w:rPr>
        <w:t xml:space="preserve">Tulos</w:t>
      </w:r>
    </w:p>
    <w:p>
      <w:r>
        <w:t xml:space="preserve">Sophian mielestä ajelu oli riemastuttavaa!</w:t>
      </w:r>
    </w:p>
    <w:p>
      <w:r>
        <w:rPr>
          <w:b/>
        </w:rPr>
        <w:t xml:space="preserve">Esimerkki 2.2604</w:t>
      </w:r>
    </w:p>
    <w:p>
      <w:r>
        <w:t xml:space="preserve">Alku: Maurice etsii jotain hyvää aamiaiseksi. Keskikohta: Hän katsoo jääkaappiin ja huomaa, että jogurttiin tarkoitetut hedelmät ovat pilaantuneet.</w:t>
      </w:r>
    </w:p>
    <w:p>
      <w:r>
        <w:rPr>
          <w:b/>
        </w:rPr>
        <w:t xml:space="preserve">Tulos</w:t>
      </w:r>
    </w:p>
    <w:p>
      <w:r>
        <w:t xml:space="preserve">Maurice päättää sen sijaan paistaa pekonia.</w:t>
      </w:r>
    </w:p>
    <w:p>
      <w:r>
        <w:rPr>
          <w:b/>
        </w:rPr>
        <w:t xml:space="preserve">Esimerkki 2.2605</w:t>
      </w:r>
    </w:p>
    <w:p>
      <w:r>
        <w:t xml:space="preserve">Alku: Jane saapui puistoon. Keskikohta: Jane lukitsi vahingossa avaimensa autoon.</w:t>
      </w:r>
    </w:p>
    <w:p>
      <w:r>
        <w:rPr>
          <w:b/>
        </w:rPr>
        <w:t xml:space="preserve">Tulos</w:t>
      </w:r>
    </w:p>
    <w:p>
      <w:r>
        <w:t xml:space="preserve">Mekaanikon oli autettava häntä avaamaan ovi.</w:t>
      </w:r>
    </w:p>
    <w:p>
      <w:r>
        <w:rPr>
          <w:b/>
        </w:rPr>
        <w:t xml:space="preserve">Esimerkki 2.2606</w:t>
      </w:r>
    </w:p>
    <w:p>
      <w:r>
        <w:t xml:space="preserve">Alku: Manny sai uuden hyllyn elokuvilleen. Keskikohta: Manny laittoi kaikki elokuvansa hyllyn lähelle.</w:t>
      </w:r>
    </w:p>
    <w:p>
      <w:r>
        <w:rPr>
          <w:b/>
        </w:rPr>
        <w:t xml:space="preserve">Tulos</w:t>
      </w:r>
    </w:p>
    <w:p>
      <w:r>
        <w:t xml:space="preserve">Hän käytti seuraavat kaksikymmentä minuuttia kaikkien elokuvien järjestämiseen.</w:t>
      </w:r>
    </w:p>
    <w:p>
      <w:r>
        <w:rPr>
          <w:b/>
        </w:rPr>
        <w:t xml:space="preserve">Esimerkki 2.2607</w:t>
      </w:r>
    </w:p>
    <w:p>
      <w:r>
        <w:t xml:space="preserve">Alku: Pelinrakentaja sai pallon. Keskikohta: Pelinrakentaja lähti juoksemaan.</w:t>
      </w:r>
    </w:p>
    <w:p>
      <w:r>
        <w:rPr>
          <w:b/>
        </w:rPr>
        <w:t xml:space="preserve">Tulos</w:t>
      </w:r>
    </w:p>
    <w:p>
      <w:r>
        <w:t xml:space="preserve">Hän onnistui juoksemaan kentän vastakkaiselle puolelle.</w:t>
      </w:r>
    </w:p>
    <w:p>
      <w:r>
        <w:rPr>
          <w:b/>
        </w:rPr>
        <w:t xml:space="preserve">Esimerkki 2.2608</w:t>
      </w:r>
    </w:p>
    <w:p>
      <w:r>
        <w:t xml:space="preserve">Alku: Vanhempani ostivat minulle penkkisarjan painojen nostamista varten. Keskikohta: Yritin nostaa liikaa painoa.</w:t>
      </w:r>
    </w:p>
    <w:p>
      <w:r>
        <w:rPr>
          <w:b/>
        </w:rPr>
        <w:t xml:space="preserve">Tulos</w:t>
      </w:r>
    </w:p>
    <w:p>
      <w:r>
        <w:t xml:space="preserve">Painot putosivat rintakehälleni, ja jouduin sairaalaan.</w:t>
      </w:r>
    </w:p>
    <w:p>
      <w:r>
        <w:rPr>
          <w:b/>
        </w:rPr>
        <w:t xml:space="preserve">Esimerkki 2.2609</w:t>
      </w:r>
    </w:p>
    <w:p>
      <w:r>
        <w:t xml:space="preserve">Alku: Kelly odotti innolla ensimmäisiä treffejään Benin kanssa. Keskikohta: Kelly oli niin innoissaan odottaessaan Benin saapumista.</w:t>
      </w:r>
    </w:p>
    <w:p>
      <w:r>
        <w:rPr>
          <w:b/>
        </w:rPr>
        <w:t xml:space="preserve">Tulos</w:t>
      </w:r>
    </w:p>
    <w:p>
      <w:r>
        <w:t xml:space="preserve">Kun yli tunti oli kulunut, hän tajusi, että Ben oli lavastanut hänet.</w:t>
      </w:r>
    </w:p>
    <w:p>
      <w:r>
        <w:rPr>
          <w:b/>
        </w:rPr>
        <w:t xml:space="preserve">Esimerkki 2.2610</w:t>
      </w:r>
    </w:p>
    <w:p>
      <w:r>
        <w:t xml:space="preserve">Alku: Kyle otti kirjan kirjastosta. Keskikohta: Kyle unohti ja palautti kirjan myöhässä.</w:t>
      </w:r>
    </w:p>
    <w:p>
      <w:r>
        <w:rPr>
          <w:b/>
        </w:rPr>
        <w:t xml:space="preserve">Tulos</w:t>
      </w:r>
    </w:p>
    <w:p>
      <w:r>
        <w:t xml:space="preserve">Kyle toi sen takaisin kirjastoon ja joutui maksamaan suuren sakon.</w:t>
      </w:r>
    </w:p>
    <w:p>
      <w:r>
        <w:rPr>
          <w:b/>
        </w:rPr>
        <w:t xml:space="preserve">Esimerkki 2.2611</w:t>
      </w:r>
    </w:p>
    <w:p>
      <w:r>
        <w:t xml:space="preserve">Alku: Kelly oli ollut Timin kanssa kolme kuukautta. Keskikohta: Tim petti Kellyä.</w:t>
      </w:r>
    </w:p>
    <w:p>
      <w:r>
        <w:rPr>
          <w:b/>
        </w:rPr>
        <w:t xml:space="preserve">Tulos</w:t>
      </w:r>
    </w:p>
    <w:p>
      <w:r>
        <w:t xml:space="preserve">He erosivat lopulta.</w:t>
      </w:r>
    </w:p>
    <w:p>
      <w:r>
        <w:rPr>
          <w:b/>
        </w:rPr>
        <w:t xml:space="preserve">Esimerkki 2.2612</w:t>
      </w:r>
    </w:p>
    <w:p>
      <w:r>
        <w:t xml:space="preserve">Alku: Tommy kutsui luokassa vieressä istuvaa tyttöä. Keskikohta: Tyttö vastaa, ja hän ja Tommy keskustelevat tuntikausia.</w:t>
      </w:r>
    </w:p>
    <w:p>
      <w:r>
        <w:rPr>
          <w:b/>
        </w:rPr>
        <w:t xml:space="preserve">Tulos</w:t>
      </w:r>
    </w:p>
    <w:p>
      <w:r>
        <w:t xml:space="preserve">Tommy päätti pyytää tyttöä treffeille.</w:t>
      </w:r>
    </w:p>
    <w:p>
      <w:r>
        <w:rPr>
          <w:b/>
        </w:rPr>
        <w:t xml:space="preserve">Esimerkki 2.2613</w:t>
      </w:r>
    </w:p>
    <w:p>
      <w:r>
        <w:t xml:space="preserve">Alku: NYC:ssä avattiin uusi Organic Avenue -myymälä, ja kävin siellä. Keskikohta: Paikassa oli herkullista ruokaa.</w:t>
      </w:r>
    </w:p>
    <w:p>
      <w:r>
        <w:rPr>
          <w:b/>
        </w:rPr>
        <w:t xml:space="preserve">Tulos</w:t>
      </w:r>
    </w:p>
    <w:p>
      <w:r>
        <w:t xml:space="preserve">Tämä oli uusi suosikkiravintolani.</w:t>
      </w:r>
    </w:p>
    <w:p>
      <w:r>
        <w:rPr>
          <w:b/>
        </w:rPr>
        <w:t xml:space="preserve">Esimerkki 2.2614</w:t>
      </w:r>
    </w:p>
    <w:p>
      <w:r>
        <w:t xml:space="preserve">Alku: Siksi päätin kokeilla sitä. Keskivaihe: Välittömästi kaaduin takapuolelleni.</w:t>
      </w:r>
    </w:p>
    <w:p>
      <w:r>
        <w:rPr>
          <w:b/>
        </w:rPr>
        <w:t xml:space="preserve">Tulos</w:t>
      </w:r>
    </w:p>
    <w:p>
      <w:r>
        <w:t xml:space="preserve">Onneksi nousin takaisin ylös ja olin kunnossa.</w:t>
      </w:r>
    </w:p>
    <w:p>
      <w:r>
        <w:rPr>
          <w:b/>
        </w:rPr>
        <w:t xml:space="preserve">Esimerkki 2.2615</w:t>
      </w:r>
    </w:p>
    <w:p>
      <w:r>
        <w:t xml:space="preserve">Alku: Lucyn poikaystävä rakasti täytettyjä paprikoita. Keskikohta: Lucy laittaa niitä lautaselle.</w:t>
      </w:r>
    </w:p>
    <w:p>
      <w:r>
        <w:rPr>
          <w:b/>
        </w:rPr>
        <w:t xml:space="preserve">Tulos</w:t>
      </w:r>
    </w:p>
    <w:p>
      <w:r>
        <w:t xml:space="preserve">Valitettavasti, kun hän nosti astiaa, pohja putosi ulos.</w:t>
      </w:r>
    </w:p>
    <w:p>
      <w:r>
        <w:rPr>
          <w:b/>
        </w:rPr>
        <w:t xml:space="preserve">Esimerkki 2.2616</w:t>
      </w:r>
    </w:p>
    <w:p>
      <w:r>
        <w:t xml:space="preserve">Alku: Desmond ja Alexis ovat sisarukset. Keskikohta: Desmond oli kateellinen Alexisin dinosaurukselle.</w:t>
      </w:r>
    </w:p>
    <w:p>
      <w:r>
        <w:rPr>
          <w:b/>
        </w:rPr>
        <w:t xml:space="preserve">Tulos</w:t>
      </w:r>
    </w:p>
    <w:p>
      <w:r>
        <w:t xml:space="preserve">Alexis päätti jakaa dinosauruksensa tehdäkseen Desmondin onnelliseksi.</w:t>
      </w:r>
    </w:p>
    <w:p>
      <w:r>
        <w:rPr>
          <w:b/>
        </w:rPr>
        <w:t xml:space="preserve">Esimerkki 2.2617</w:t>
      </w:r>
    </w:p>
    <w:p>
      <w:r>
        <w:t xml:space="preserve">Alku: En ollut koskaan kokeillut Jerkyä. Keskikohta: Siellä oli kaikkia eri lajeja valittavana.</w:t>
      </w:r>
    </w:p>
    <w:p>
      <w:r>
        <w:rPr>
          <w:b/>
        </w:rPr>
        <w:t xml:space="preserve">Tulos</w:t>
      </w:r>
    </w:p>
    <w:p>
      <w:r>
        <w:t xml:space="preserve">Valitsin hirvenlihaa, ja se oli maukasta.</w:t>
      </w:r>
    </w:p>
    <w:p>
      <w:r>
        <w:rPr>
          <w:b/>
        </w:rPr>
        <w:t xml:space="preserve">Esimerkki 2.2618</w:t>
      </w:r>
    </w:p>
    <w:p>
      <w:r>
        <w:t xml:space="preserve">Alku: Tyler odotti tärkeää pakettia. Keskikohta: Tyler tarkisti postilaatikkonsa.</w:t>
      </w:r>
    </w:p>
    <w:p>
      <w:r>
        <w:rPr>
          <w:b/>
        </w:rPr>
        <w:t xml:space="preserve">Tulos</w:t>
      </w:r>
    </w:p>
    <w:p>
      <w:r>
        <w:t xml:space="preserve">Hän oli tyytyväinen saadessaan tilaamansa tuotteen.</w:t>
      </w:r>
    </w:p>
    <w:p>
      <w:r>
        <w:rPr>
          <w:b/>
        </w:rPr>
        <w:t xml:space="preserve">Esimerkki 2.2619</w:t>
      </w:r>
    </w:p>
    <w:p>
      <w:r>
        <w:t xml:space="preserve">Alku: Adam tarvitsi uuden baseball-lippiksen. Keskikohta: Hän osti hatun, jota hän inhosi.</w:t>
      </w:r>
    </w:p>
    <w:p>
      <w:r>
        <w:rPr>
          <w:b/>
        </w:rPr>
        <w:t xml:space="preserve">Tulos</w:t>
      </w:r>
    </w:p>
    <w:p>
      <w:r>
        <w:t xml:space="preserve">Hän heitti laatikon kaappiin.</w:t>
      </w:r>
    </w:p>
    <w:p>
      <w:r>
        <w:rPr>
          <w:b/>
        </w:rPr>
        <w:t xml:space="preserve">Esimerkki 2.2620</w:t>
      </w:r>
    </w:p>
    <w:p>
      <w:r>
        <w:t xml:space="preserve">Alku: Charles halusi liittyä polkupyöräkerhoon ystävänsä Kevinin tavoin. Keskikohta: Kerho oli suunnitellut viikonlopuksi polkuajelua.</w:t>
      </w:r>
    </w:p>
    <w:p>
      <w:r>
        <w:rPr>
          <w:b/>
        </w:rPr>
        <w:t xml:space="preserve">Tulos</w:t>
      </w:r>
    </w:p>
    <w:p>
      <w:r>
        <w:t xml:space="preserve">Se oli rankkaa Charlesille, mutta hän ratsasti polkua ja liittyi kerhoon.</w:t>
      </w:r>
    </w:p>
    <w:p>
      <w:r>
        <w:rPr>
          <w:b/>
        </w:rPr>
        <w:t xml:space="preserve">Esimerkki 2.2621</w:t>
      </w:r>
    </w:p>
    <w:p>
      <w:r>
        <w:t xml:space="preserve">Alku: Poikani ystävä Joe muutti Bostonista Austiniin, Texasiin. Keskikohta: Joe lopetti työnsä Bostonissa aloittaakseen uuden jossain muualla.</w:t>
      </w:r>
    </w:p>
    <w:p>
      <w:r>
        <w:rPr>
          <w:b/>
        </w:rPr>
        <w:t xml:space="preserve">Tulos</w:t>
      </w:r>
    </w:p>
    <w:p>
      <w:r>
        <w:t xml:space="preserve">Joe etsii yhä työtä.</w:t>
      </w:r>
    </w:p>
    <w:p>
      <w:r>
        <w:rPr>
          <w:b/>
        </w:rPr>
        <w:t xml:space="preserve">Esimerkki 2.2622</w:t>
      </w:r>
    </w:p>
    <w:p>
      <w:r>
        <w:t xml:space="preserve">Alku: Sarah vihasi talvea. Keskikohta: Niinpä hän muutti etelään.</w:t>
      </w:r>
    </w:p>
    <w:p>
      <w:r>
        <w:rPr>
          <w:b/>
        </w:rPr>
        <w:t xml:space="preserve">Tulos</w:t>
      </w:r>
    </w:p>
    <w:p>
      <w:r>
        <w:t xml:space="preserve">Hän rakasti Kalifornian lämpimiä talvia.</w:t>
      </w:r>
    </w:p>
    <w:p>
      <w:r>
        <w:rPr>
          <w:b/>
        </w:rPr>
        <w:t xml:space="preserve">Esimerkki 2.2623</w:t>
      </w:r>
    </w:p>
    <w:p>
      <w:r>
        <w:t xml:space="preserve">Alku: Sandy meni keittämään itselleen kupin kahvia. Keskikohta: Sandy oli hyvin unelias.</w:t>
      </w:r>
    </w:p>
    <w:p>
      <w:r>
        <w:rPr>
          <w:b/>
        </w:rPr>
        <w:t xml:space="preserve">Tulos</w:t>
      </w:r>
    </w:p>
    <w:p>
      <w:r>
        <w:t xml:space="preserve">Sandy tunsi olevansa hereillä kahvinsa jälkeen.</w:t>
      </w:r>
    </w:p>
    <w:p>
      <w:r>
        <w:rPr>
          <w:b/>
        </w:rPr>
        <w:t xml:space="preserve">Esimerkki 2.2624</w:t>
      </w:r>
    </w:p>
    <w:p>
      <w:r>
        <w:t xml:space="preserve">Alku: Gabe oli balettitunnilla. Keskikohta: Gaben ystävät pilkkasivat häntä ja sanoivat, että baletti on tyttöjä varten.</w:t>
      </w:r>
    </w:p>
    <w:p>
      <w:r>
        <w:rPr>
          <w:b/>
        </w:rPr>
        <w:t xml:space="preserve">Tulos</w:t>
      </w:r>
    </w:p>
    <w:p>
      <w:r>
        <w:t xml:space="preserve">Gabe halusi vielä vuosia harrastaa balettia, mutta tunsi itsensä liian häpeälliseksi.</w:t>
      </w:r>
    </w:p>
    <w:p>
      <w:r>
        <w:rPr>
          <w:b/>
        </w:rPr>
        <w:t xml:space="preserve">Esimerkki 2.2625</w:t>
      </w:r>
    </w:p>
    <w:p>
      <w:r>
        <w:t xml:space="preserve">Alku: Jen rakasti käyttää korkokenkiä. Keskikohta: Jenin korkokengistä katkesi kantapää.</w:t>
      </w:r>
    </w:p>
    <w:p>
      <w:r>
        <w:rPr>
          <w:b/>
        </w:rPr>
        <w:t xml:space="preserve">Tulos</w:t>
      </w:r>
    </w:p>
    <w:p>
      <w:r>
        <w:t xml:space="preserve">Onneksi hän sai sen korjattua.</w:t>
      </w:r>
    </w:p>
    <w:p>
      <w:r>
        <w:rPr>
          <w:b/>
        </w:rPr>
        <w:t xml:space="preserve">Esimerkki 2.2626</w:t>
      </w:r>
    </w:p>
    <w:p>
      <w:r>
        <w:t xml:space="preserve">Alku: Jenny oli enemmän kuin valmis lomalle. Keskikohta: Jenny tapasi ystävänsä lentokentällä Floridan-matkalle.</w:t>
      </w:r>
    </w:p>
    <w:p>
      <w:r>
        <w:rPr>
          <w:b/>
        </w:rPr>
        <w:t xml:space="preserve">Tulos</w:t>
      </w:r>
    </w:p>
    <w:p>
      <w:r>
        <w:t xml:space="preserve">Hän olisi rannalla muutaman tunnin kuluttua.</w:t>
      </w:r>
    </w:p>
    <w:p>
      <w:r>
        <w:rPr>
          <w:b/>
        </w:rPr>
        <w:t xml:space="preserve">Esimerkki 2.2627</w:t>
      </w:r>
    </w:p>
    <w:p>
      <w:r>
        <w:t xml:space="preserve">Alku: Sophialla oli täytetty apina. Keskimmäinen: Sophia kadotti sen ruokakaupassa.</w:t>
      </w:r>
    </w:p>
    <w:p>
      <w:r>
        <w:rPr>
          <w:b/>
        </w:rPr>
        <w:t xml:space="preserve">Tulos</w:t>
      </w:r>
    </w:p>
    <w:p>
      <w:r>
        <w:t xml:space="preserve">He saivat sen takaisin hänelle!</w:t>
      </w:r>
    </w:p>
    <w:p>
      <w:r>
        <w:rPr>
          <w:b/>
        </w:rPr>
        <w:t xml:space="preserve">Esimerkki 2.2628</w:t>
      </w:r>
    </w:p>
    <w:p>
      <w:r>
        <w:t xml:space="preserve">Alku: Sam palasi juuri töistä. Keskikohta: Sam kuuli kovaa musiikkia kadulla.</w:t>
      </w:r>
    </w:p>
    <w:p>
      <w:r>
        <w:rPr>
          <w:b/>
        </w:rPr>
        <w:t xml:space="preserve">Tulos</w:t>
      </w:r>
    </w:p>
    <w:p>
      <w:r>
        <w:t xml:space="preserve">Sam ei pystynyt rentoutumaan työstä niin kuin oli suunnitellut.</w:t>
      </w:r>
    </w:p>
    <w:p>
      <w:r>
        <w:rPr>
          <w:b/>
        </w:rPr>
        <w:t xml:space="preserve">Esimerkki 2.2629</w:t>
      </w:r>
    </w:p>
    <w:p>
      <w:r>
        <w:t xml:space="preserve">Alku: Lucy oli uinut tuntikausia. Keskikohta: Lucy palasi kotiin läpimärkänä ja halusi mennä sisälle.</w:t>
      </w:r>
    </w:p>
    <w:p>
      <w:r>
        <w:rPr>
          <w:b/>
        </w:rPr>
        <w:t xml:space="preserve">Tulos</w:t>
      </w:r>
    </w:p>
    <w:p>
      <w:r>
        <w:t xml:space="preserve">Mutta hän tiesi, että hänen oli parasta odottaa, kunnes hän oli kuiva, tai joutua vaikeuksiin.</w:t>
      </w:r>
    </w:p>
    <w:p>
      <w:r>
        <w:rPr>
          <w:b/>
        </w:rPr>
        <w:t xml:space="preserve">Esimerkki 2.2630</w:t>
      </w:r>
    </w:p>
    <w:p>
      <w:r>
        <w:t xml:space="preserve">Alku: Lindy neuloi villapaitaa poikaystävälleen. Keskikohta: Neule oli liian pieni Lindyn poikaystävälle.</w:t>
      </w:r>
    </w:p>
    <w:p>
      <w:r>
        <w:rPr>
          <w:b/>
        </w:rPr>
        <w:t xml:space="preserve">Tulos</w:t>
      </w:r>
    </w:p>
    <w:p>
      <w:r>
        <w:t xml:space="preserve">Hän tajusi mitanneensa pikkuveljen paidan vahingossa.</w:t>
      </w:r>
    </w:p>
    <w:p>
      <w:r>
        <w:rPr>
          <w:b/>
        </w:rPr>
        <w:t xml:space="preserve">Esimerkki 2.2631</w:t>
      </w:r>
    </w:p>
    <w:p>
      <w:r>
        <w:t xml:space="preserve">Alku: Sam ei koskaan lähtenyt ulos yöllä. Keskikohta: Kävellessään kotiin Sam huomasi vihdoin yötaivaan.</w:t>
      </w:r>
    </w:p>
    <w:p>
      <w:r>
        <w:rPr>
          <w:b/>
        </w:rPr>
        <w:t xml:space="preserve">Tulos</w:t>
      </w:r>
    </w:p>
    <w:p>
      <w:r>
        <w:t xml:space="preserve">Kauniit tähdet saivat hänet rakastumaan ikuisesti yöhön.</w:t>
      </w:r>
    </w:p>
    <w:p>
      <w:r>
        <w:rPr>
          <w:b/>
        </w:rPr>
        <w:t xml:space="preserve">Esimerkki 2.2632</w:t>
      </w:r>
    </w:p>
    <w:p>
      <w:r>
        <w:t xml:space="preserve">Alku: Barbara näytti huolestuneelta ja surulliselta töissä. Keskikohta: Hän sai tietää, että hänen miehensä menetti työpaikkansa tänä aamuna.</w:t>
      </w:r>
    </w:p>
    <w:p>
      <w:r>
        <w:rPr>
          <w:b/>
        </w:rPr>
        <w:t xml:space="preserve">Tulos</w:t>
      </w:r>
    </w:p>
    <w:p>
      <w:r>
        <w:t xml:space="preserve">Barbara on nyt iloinen, että hänen miehensä on saanut uuden työpaikan.</w:t>
      </w:r>
    </w:p>
    <w:p>
      <w:r>
        <w:rPr>
          <w:b/>
        </w:rPr>
        <w:t xml:space="preserve">Esimerkki 2.2633</w:t>
      </w:r>
    </w:p>
    <w:p>
      <w:r>
        <w:t xml:space="preserve">Alku: Gavin päättää lähteä metsästämään. Keskikohta: Hän onnistui hyvin ja sai paljon hirvenlihaa.</w:t>
      </w:r>
    </w:p>
    <w:p>
      <w:r>
        <w:rPr>
          <w:b/>
        </w:rPr>
        <w:t xml:space="preserve">Tulos</w:t>
      </w:r>
    </w:p>
    <w:p>
      <w:r>
        <w:t xml:space="preserve">Gavinilla on nyt päivällistä ja hirvenlihapihviä viikoiksi!</w:t>
      </w:r>
    </w:p>
    <w:p>
      <w:r>
        <w:rPr>
          <w:b/>
        </w:rPr>
        <w:t xml:space="preserve">Esimerkki 2.2634</w:t>
      </w:r>
    </w:p>
    <w:p>
      <w:r>
        <w:t xml:space="preserve">Alku: Jessie haluaa pelastaa planeetan. Keskikohta: Jessie vähentää energiankäyttöä säästääkseen hiilidioksidipäästöjä.</w:t>
      </w:r>
    </w:p>
    <w:p>
      <w:r>
        <w:rPr>
          <w:b/>
        </w:rPr>
        <w:t xml:space="preserve">Tulos</w:t>
      </w:r>
    </w:p>
    <w:p>
      <w:r>
        <w:t xml:space="preserve">Kesä oli tänä vuonna hieman vähemmän lämmin.</w:t>
      </w:r>
    </w:p>
    <w:p>
      <w:r>
        <w:rPr>
          <w:b/>
        </w:rPr>
        <w:t xml:space="preserve">Esimerkki 2.2635</w:t>
      </w:r>
    </w:p>
    <w:p>
      <w:r>
        <w:t xml:space="preserve">Alku: Tanssiaisten piti olla täydelliset. Keskikohta: Olin innoissani illasta.</w:t>
      </w:r>
    </w:p>
    <w:p>
      <w:r>
        <w:rPr>
          <w:b/>
        </w:rPr>
        <w:t xml:space="preserve">Tulos</w:t>
      </w:r>
    </w:p>
    <w:p>
      <w:r>
        <w:t xml:space="preserve">Silloin näin seuralaiseni pussailevan parhaan ystäväni kanssa.</w:t>
      </w:r>
    </w:p>
    <w:p>
      <w:r>
        <w:rPr>
          <w:b/>
        </w:rPr>
        <w:t xml:space="preserve">Esimerkki 2.2636</w:t>
      </w:r>
    </w:p>
    <w:p>
      <w:r>
        <w:t xml:space="preserve">Alku: Milton myi jäätelöä. Keskikohta: Mutta joulukuussa kauppa kävi hyvin huonosti.</w:t>
      </w:r>
    </w:p>
    <w:p>
      <w:r>
        <w:rPr>
          <w:b/>
        </w:rPr>
        <w:t xml:space="preserve">Tulos</w:t>
      </w:r>
    </w:p>
    <w:p>
      <w:r>
        <w:t xml:space="preserve">Lopulta hän päätti olla myymättä jäätelöä enää joulukuussa.</w:t>
      </w:r>
    </w:p>
    <w:p>
      <w:r>
        <w:rPr>
          <w:b/>
        </w:rPr>
        <w:t xml:space="preserve">Esimerkki 2.2637</w:t>
      </w:r>
    </w:p>
    <w:p>
      <w:r>
        <w:t xml:space="preserve">Alku: Cynthia etsi rahaa ylimääräisiin ylellisyyksiin. Keskikohta: Cynthia päättää myydä joitakin vanhoja korujaan.</w:t>
      </w:r>
    </w:p>
    <w:p>
      <w:r>
        <w:rPr>
          <w:b/>
        </w:rPr>
        <w:t xml:space="preserve">Tulos</w:t>
      </w:r>
    </w:p>
    <w:p>
      <w:r>
        <w:t xml:space="preserve">Hän vei kullan kultakauppiaalle ja sai suuren shekin.</w:t>
      </w:r>
    </w:p>
    <w:p>
      <w:r>
        <w:rPr>
          <w:b/>
        </w:rPr>
        <w:t xml:space="preserve">Esimerkki 2.2638</w:t>
      </w:r>
    </w:p>
    <w:p>
      <w:r>
        <w:t xml:space="preserve">Alku: Gina ei halunnut mennä kouluun. Keskikohta: Gina oli hermostunut luokkatovereista koulussa.</w:t>
      </w:r>
    </w:p>
    <w:p>
      <w:r>
        <w:rPr>
          <w:b/>
        </w:rPr>
        <w:t xml:space="preserve">Tulos</w:t>
      </w:r>
    </w:p>
    <w:p>
      <w:r>
        <w:t xml:space="preserve">Gina pukeutui hitaasti vatsa täynnä kauhua.</w:t>
      </w:r>
    </w:p>
    <w:p>
      <w:r>
        <w:rPr>
          <w:b/>
        </w:rPr>
        <w:t xml:space="preserve">Esimerkki 2.2639</w:t>
      </w:r>
    </w:p>
    <w:p>
      <w:r>
        <w:t xml:space="preserve">Alku: Terry oli matkalla kotiinsa: Terry oli innoissaan päästessään aikaisin kotiin.</w:t>
      </w:r>
    </w:p>
    <w:p>
      <w:r>
        <w:rPr>
          <w:b/>
        </w:rPr>
        <w:t xml:space="preserve">Tulos</w:t>
      </w:r>
    </w:p>
    <w:p>
      <w:r>
        <w:t xml:space="preserve">Terry ajoi lopulta onnellisena kotiin.</w:t>
      </w:r>
    </w:p>
    <w:p>
      <w:r>
        <w:rPr>
          <w:b/>
        </w:rPr>
        <w:t xml:space="preserve">Esimerkki 2.2640</w:t>
      </w:r>
    </w:p>
    <w:p>
      <w:r>
        <w:t xml:space="preserve">Alku: Helen nousi aikaisin töihin. Keskikohta: Helen sai sähköpostin, jossa sanottiin, että työ oli peruttu, ja päätti hemmotella itseään vapaapäivänään.</w:t>
      </w:r>
    </w:p>
    <w:p>
      <w:r>
        <w:rPr>
          <w:b/>
        </w:rPr>
        <w:t xml:space="preserve">Tulos</w:t>
      </w:r>
    </w:p>
    <w:p>
      <w:r>
        <w:t xml:space="preserve">Helen meni järvelle vuokraamaan vesiskootteria.</w:t>
      </w:r>
    </w:p>
    <w:p>
      <w:r>
        <w:rPr>
          <w:b/>
        </w:rPr>
        <w:t xml:space="preserve">Esimerkki 2.2641</w:t>
      </w:r>
    </w:p>
    <w:p>
      <w:r>
        <w:t xml:space="preserve">Alku: Harold oli aina luonnostaan urheilullinen koulussa. Keskikohta: Harold ei yrittänyt kovasti jalkapallokokeissa.</w:t>
      </w:r>
    </w:p>
    <w:p>
      <w:r>
        <w:rPr>
          <w:b/>
        </w:rPr>
        <w:t xml:space="preserve">Tulos</w:t>
      </w:r>
    </w:p>
    <w:p>
      <w:r>
        <w:t xml:space="preserve">Harold harjoitteli ahkerasti sen jälkeen, kun hän ei päässyt joukkueeseen.</w:t>
      </w:r>
    </w:p>
    <w:p>
      <w:r>
        <w:rPr>
          <w:b/>
        </w:rPr>
        <w:t xml:space="preserve">Esimerkki 2.2642</w:t>
      </w:r>
    </w:p>
    <w:p>
      <w:r>
        <w:t xml:space="preserve">Alku: Allie oli innoissaan päästäkseen tänään suklaatehtaalle. Keskikohta: Allie ja hänen ystävänsä söivät niin paljon suklaata.</w:t>
      </w:r>
    </w:p>
    <w:p>
      <w:r>
        <w:rPr>
          <w:b/>
        </w:rPr>
        <w:t xml:space="preserve">Tulos</w:t>
      </w:r>
    </w:p>
    <w:p>
      <w:r>
        <w:t xml:space="preserve">Allie ja hänen ystävänsä lähtivät tehtaalta vatsat täynnä.</w:t>
      </w:r>
    </w:p>
    <w:p>
      <w:r>
        <w:rPr>
          <w:b/>
        </w:rPr>
        <w:t xml:space="preserve">Esimerkki 2.2643</w:t>
      </w:r>
    </w:p>
    <w:p>
      <w:r>
        <w:t xml:space="preserve">Alku: Drew riiteli tyttöystävänsä kanssa. Keskikohta: Drew ei saanut puolustautua syytöksiä vastaan.</w:t>
      </w:r>
    </w:p>
    <w:p>
      <w:r>
        <w:rPr>
          <w:b/>
        </w:rPr>
        <w:t xml:space="preserve">Tulos</w:t>
      </w:r>
    </w:p>
    <w:p>
      <w:r>
        <w:t xml:space="preserve">Drew ajoi pois ilman häntä.</w:t>
      </w:r>
    </w:p>
    <w:p>
      <w:r>
        <w:rPr>
          <w:b/>
        </w:rPr>
        <w:t xml:space="preserve">Esimerkki 2.2644</w:t>
      </w:r>
    </w:p>
    <w:p>
      <w:r>
        <w:t xml:space="preserve">Alku: Brian oli entinen poikaystäväni kahden vuoden ajalta. Keskikohta: Brian alkoi ahdistella minua.</w:t>
      </w:r>
    </w:p>
    <w:p>
      <w:r>
        <w:rPr>
          <w:b/>
        </w:rPr>
        <w:t xml:space="preserve">Tulos</w:t>
      </w:r>
    </w:p>
    <w:p>
      <w:r>
        <w:t xml:space="preserve">Hän ei lopettanut ennen kuin estin hänet kaikesta sosiaalisesta mediasta.</w:t>
      </w:r>
    </w:p>
    <w:p>
      <w:r>
        <w:rPr>
          <w:b/>
        </w:rPr>
        <w:t xml:space="preserve">Esimerkki 2.2645</w:t>
      </w:r>
    </w:p>
    <w:p>
      <w:r>
        <w:t xml:space="preserve">Alku: Olin valmistelemassa ruokaa pääsiäisen potluck-tapahtumaan. Keskikohta: Kaikki pitivät siitä, mitä toin.</w:t>
      </w:r>
    </w:p>
    <w:p>
      <w:r>
        <w:rPr>
          <w:b/>
        </w:rPr>
        <w:t xml:space="preserve">Tulos</w:t>
      </w:r>
    </w:p>
    <w:p>
      <w:r>
        <w:t xml:space="preserve">He käskivät minun tehdä sen uudelleen ensi vuonna.</w:t>
      </w:r>
    </w:p>
    <w:p>
      <w:r>
        <w:rPr>
          <w:b/>
        </w:rPr>
        <w:t xml:space="preserve">Esimerkki 2.2646</w:t>
      </w:r>
    </w:p>
    <w:p>
      <w:r>
        <w:t xml:space="preserve">Alku: Susan päättää tehdä fondanttia suunnittelemiinsa juhliin. Keskikohta: Hän löytää reseptin, ja siitä tulee loistava.</w:t>
      </w:r>
    </w:p>
    <w:p>
      <w:r>
        <w:rPr>
          <w:b/>
        </w:rPr>
        <w:t xml:space="preserve">Tulos</w:t>
      </w:r>
    </w:p>
    <w:p>
      <w:r>
        <w:t xml:space="preserve">Susan on ylpeä tekemästään fondusta.</w:t>
      </w:r>
    </w:p>
    <w:p>
      <w:r>
        <w:rPr>
          <w:b/>
        </w:rPr>
        <w:t xml:space="preserve">Esimerkki 2.2647</w:t>
      </w:r>
    </w:p>
    <w:p>
      <w:r>
        <w:t xml:space="preserve">Alku: Talomme alla asui ennen vanha valkoinen luonnonvarainen kissa. Keskikohta: Kissa näytti loukkaantuneen.</w:t>
      </w:r>
    </w:p>
    <w:p>
      <w:r>
        <w:rPr>
          <w:b/>
        </w:rPr>
        <w:t xml:space="preserve">Tulos</w:t>
      </w:r>
    </w:p>
    <w:p>
      <w:r>
        <w:t xml:space="preserve">Vein sen paikalliselle eläinlääkärille, joka sanoi, että sillä oli tulehtunut kissanpurema.</w:t>
      </w:r>
    </w:p>
    <w:p>
      <w:r>
        <w:rPr>
          <w:b/>
        </w:rPr>
        <w:t xml:space="preserve">Esimerkki 2.2648</w:t>
      </w:r>
    </w:p>
    <w:p>
      <w:r>
        <w:t xml:space="preserve">Alku: Bella istui leirinuotion äärellä ystäviensä kanssa. Keskikohta: Hän kertoi tarinan, jonka hänen isoisänsä oli kertonut hänelle kerran Whimmydoodleista.</w:t>
      </w:r>
    </w:p>
    <w:p>
      <w:r>
        <w:rPr>
          <w:b/>
        </w:rPr>
        <w:t xml:space="preserve">Tulos</w:t>
      </w:r>
    </w:p>
    <w:p>
      <w:r>
        <w:t xml:space="preserve">Bellan ystävät olivat hyvin peloissaan hänen tarinastaan.</w:t>
      </w:r>
    </w:p>
    <w:p>
      <w:r>
        <w:rPr>
          <w:b/>
        </w:rPr>
        <w:t xml:space="preserve">Esimerkki 2.2649</w:t>
      </w:r>
    </w:p>
    <w:p>
      <w:r>
        <w:t xml:space="preserve">Alku: Perheeni meni piirikunnan messuille. Keskimmäinen: Veljeni ajoi ajelulla, joka menee ylösalaisin.</w:t>
      </w:r>
    </w:p>
    <w:p>
      <w:r>
        <w:rPr>
          <w:b/>
        </w:rPr>
        <w:t xml:space="preserve">Tulos</w:t>
      </w:r>
    </w:p>
    <w:p>
      <w:r>
        <w:t xml:space="preserve">Hän sairastui pahoin matkan aikana.</w:t>
      </w:r>
    </w:p>
    <w:p>
      <w:r>
        <w:rPr>
          <w:b/>
        </w:rPr>
        <w:t xml:space="preserve">Esimerkki 2.2650</w:t>
      </w:r>
    </w:p>
    <w:p>
      <w:r>
        <w:t xml:space="preserve">Alku: Ashley oli säästänyt rahaa koko kesän. Keskikohta: Ashley halusi matkustaa Eurooppaan.</w:t>
      </w:r>
    </w:p>
    <w:p>
      <w:r>
        <w:rPr>
          <w:b/>
        </w:rPr>
        <w:t xml:space="preserve">Tulos</w:t>
      </w:r>
    </w:p>
    <w:p>
      <w:r>
        <w:t xml:space="preserve">Se oli hieman hänen budjettinsa ulkopuolella, mutta hänen isänsä tarjoutui auttamaan häntä maksamaan.</w:t>
      </w:r>
    </w:p>
    <w:p>
      <w:r>
        <w:rPr>
          <w:b/>
        </w:rPr>
        <w:t xml:space="preserve">Esimerkki 2.2651</w:t>
      </w:r>
    </w:p>
    <w:p>
      <w:r>
        <w:t xml:space="preserve">Alku: Bob päätti ostaa vanhan talon. Keskikohta: Bob joutui käyttämään paljon aikaa ja rahaa remonttiin.</w:t>
      </w:r>
    </w:p>
    <w:p>
      <w:r>
        <w:rPr>
          <w:b/>
        </w:rPr>
        <w:t xml:space="preserve">Tulos</w:t>
      </w:r>
    </w:p>
    <w:p>
      <w:r>
        <w:t xml:space="preserve">Onneksi hän nosti talon markkina-arvoa 300 prosenttia.</w:t>
      </w:r>
    </w:p>
    <w:p>
      <w:r>
        <w:rPr>
          <w:b/>
        </w:rPr>
        <w:t xml:space="preserve">Esimerkki 2.2652</w:t>
      </w:r>
    </w:p>
    <w:p>
      <w:r>
        <w:t xml:space="preserve">Alku: Se oli äitienpäivä! Keskikohta: Samantha teki äidilleen aamiaista ja tarjoili sen sängyssä.</w:t>
      </w:r>
    </w:p>
    <w:p>
      <w:r>
        <w:rPr>
          <w:b/>
        </w:rPr>
        <w:t xml:space="preserve">Tulos</w:t>
      </w:r>
    </w:p>
    <w:p>
      <w:r>
        <w:t xml:space="preserve">Samanthan äiti oli innoissaan syödessään aamiaista sängyssä.</w:t>
      </w:r>
    </w:p>
    <w:p>
      <w:r>
        <w:rPr>
          <w:b/>
        </w:rPr>
        <w:t xml:space="preserve">Esimerkki 2.2653</w:t>
      </w:r>
    </w:p>
    <w:p>
      <w:r>
        <w:t xml:space="preserve">Alku: Tänään pidimme ystävieni kanssa vesipallo-ottelun. Keskimmäinen: Siellä oli kiviä, joita olisi voinut heittää.</w:t>
      </w:r>
    </w:p>
    <w:p>
      <w:r>
        <w:rPr>
          <w:b/>
        </w:rPr>
        <w:t xml:space="preserve">Tulos</w:t>
      </w:r>
    </w:p>
    <w:p>
      <w:r>
        <w:t xml:space="preserve">Olin hyvin onnellinen siitä, että heittelin vain vesipalloja.</w:t>
      </w:r>
    </w:p>
    <w:p>
      <w:r>
        <w:rPr>
          <w:b/>
        </w:rPr>
        <w:t xml:space="preserve">Esimerkki 2.2654</w:t>
      </w:r>
    </w:p>
    <w:p>
      <w:r>
        <w:t xml:space="preserve">Alku: Ystäväni Donald on hyvin introvertti. Keskikohta: Donaldin oli vaikea työskennellä monien ihmisten seurassa.</w:t>
      </w:r>
    </w:p>
    <w:p>
      <w:r>
        <w:rPr>
          <w:b/>
        </w:rPr>
        <w:t xml:space="preserve">Tulos</w:t>
      </w:r>
    </w:p>
    <w:p>
      <w:r>
        <w:t xml:space="preserve">Donald työskenteli osa-aikaisesti kirkossa, kunnes jäi eläkkeelle.</w:t>
      </w:r>
    </w:p>
    <w:p>
      <w:r>
        <w:rPr>
          <w:b/>
        </w:rPr>
        <w:t xml:space="preserve">Esimerkki 2.2655</w:t>
      </w:r>
    </w:p>
    <w:p>
      <w:r>
        <w:t xml:space="preserve">Alku: Mike osti uuden polkupyörän, jolla hän voi ajaa kaupungissaan. Keskikohta: Mike ei nähnyt lapsia edessään.</w:t>
      </w:r>
    </w:p>
    <w:p>
      <w:r>
        <w:rPr>
          <w:b/>
        </w:rPr>
        <w:t xml:space="preserve">Tulos</w:t>
      </w:r>
    </w:p>
    <w:p>
      <w:r>
        <w:t xml:space="preserve">Mike törmäsi vahingossa lapsiin.</w:t>
      </w:r>
    </w:p>
    <w:p>
      <w:r>
        <w:rPr>
          <w:b/>
        </w:rPr>
        <w:t xml:space="preserve">Esimerkki 2.2656</w:t>
      </w:r>
    </w:p>
    <w:p>
      <w:r>
        <w:t xml:space="preserve">Alku: Hän oli vihdoin eronnut Johnista. Keskikohta: John ei ymmärtänyt, miksi hän teki niin.</w:t>
      </w:r>
    </w:p>
    <w:p>
      <w:r>
        <w:rPr>
          <w:b/>
        </w:rPr>
        <w:t xml:space="preserve">Tulos</w:t>
      </w:r>
    </w:p>
    <w:p>
      <w:r>
        <w:t xml:space="preserve">Hän sanoi katselleensa vain lintuja.</w:t>
      </w:r>
    </w:p>
    <w:p>
      <w:r>
        <w:rPr>
          <w:b/>
        </w:rPr>
        <w:t xml:space="preserve">Esimerkki 2.2657</w:t>
      </w:r>
    </w:p>
    <w:p>
      <w:r>
        <w:t xml:space="preserve">Alku: Sara kuuli, että hänen äitinsä oli loukkaantunut kaatumisessa. Keskikohta: Sara asui kaukana eikä saanut lomaa nähdäkseen äitinsä,.</w:t>
      </w:r>
    </w:p>
    <w:p>
      <w:r>
        <w:rPr>
          <w:b/>
        </w:rPr>
        <w:t xml:space="preserve">Tulos</w:t>
      </w:r>
    </w:p>
    <w:p>
      <w:r>
        <w:t xml:space="preserve">Hän lähetti kukkia saadakseen äitinsä ja itsensä voimaan paremmin.</w:t>
      </w:r>
    </w:p>
    <w:p>
      <w:r>
        <w:rPr>
          <w:b/>
        </w:rPr>
        <w:t xml:space="preserve">Esimerkki 2.2658</w:t>
      </w:r>
    </w:p>
    <w:p>
      <w:r>
        <w:t xml:space="preserve">Alku: Eva oli hyvin uskonnollinen ja harras. Keskikohta: Hän on hyvin ylpeä siitä, mitä hän tekee.</w:t>
      </w:r>
    </w:p>
    <w:p>
      <w:r>
        <w:rPr>
          <w:b/>
        </w:rPr>
        <w:t xml:space="preserve">Tulos</w:t>
      </w:r>
    </w:p>
    <w:p>
      <w:r>
        <w:t xml:space="preserve">Eva oli tyytyväinen elämänvalintaansa.</w:t>
      </w:r>
    </w:p>
    <w:p>
      <w:r>
        <w:rPr>
          <w:b/>
        </w:rPr>
        <w:t xml:space="preserve">Esimerkki 2.2659</w:t>
      </w:r>
    </w:p>
    <w:p>
      <w:r>
        <w:t xml:space="preserve">Alku: Maxin unelma oli ollut pelata kaupunkinsa jääkiekkojoukkueessa. Keskikohta: Max kokeili paikalliseen jääkiekkojoukkueeseensa.</w:t>
      </w:r>
    </w:p>
    <w:p>
      <w:r>
        <w:rPr>
          <w:b/>
        </w:rPr>
        <w:t xml:space="preserve">Tulos</w:t>
      </w:r>
    </w:p>
    <w:p>
      <w:r>
        <w:t xml:space="preserve">Max oli yksi parhaista pelaajista, joten hän pääsi joukkueeseen.</w:t>
      </w:r>
    </w:p>
    <w:p>
      <w:r>
        <w:rPr>
          <w:b/>
        </w:rPr>
        <w:t xml:space="preserve">Esimerkki 2.2660</w:t>
      </w:r>
    </w:p>
    <w:p>
      <w:r>
        <w:t xml:space="preserve">Alku: Tyttö söi paistettua kanaa. Keskikohta: Tyttö häiriintyi, kun hän katsoi ruokaansa tarkkaan.</w:t>
      </w:r>
    </w:p>
    <w:p>
      <w:r>
        <w:rPr>
          <w:b/>
        </w:rPr>
        <w:t xml:space="preserve">Tulos</w:t>
      </w:r>
    </w:p>
    <w:p>
      <w:r>
        <w:t xml:space="preserve">Hänen kanassaan oli pitkä tukka.</w:t>
      </w:r>
    </w:p>
    <w:p>
      <w:r>
        <w:rPr>
          <w:b/>
        </w:rPr>
        <w:t xml:space="preserve">Esimerkki 2.2661</w:t>
      </w:r>
    </w:p>
    <w:p>
      <w:r>
        <w:t xml:space="preserve">Alku: Tarkistin juuri postin. Keskikohta: Ketju oli jälkimmäinen.</w:t>
      </w:r>
    </w:p>
    <w:p>
      <w:r>
        <w:rPr>
          <w:b/>
        </w:rPr>
        <w:t xml:space="preserve">Tulos</w:t>
      </w:r>
    </w:p>
    <w:p>
      <w:r>
        <w:t xml:space="preserve">Sen jälkeen heitin sen suoraan roskiin.</w:t>
      </w:r>
    </w:p>
    <w:p>
      <w:r>
        <w:rPr>
          <w:b/>
        </w:rPr>
        <w:t xml:space="preserve">Esimerkki 2.2662</w:t>
      </w:r>
    </w:p>
    <w:p>
      <w:r>
        <w:t xml:space="preserve">Alku: Kelly vihasi matematiikan tunteja ja kamppaili käsitteiden oppimisesta. Keskimmäinen: Kelly opiskeli ahkerasti vapaa-ajallaan.</w:t>
      </w:r>
    </w:p>
    <w:p>
      <w:r>
        <w:rPr>
          <w:b/>
        </w:rPr>
        <w:t xml:space="preserve">Tulos</w:t>
      </w:r>
    </w:p>
    <w:p>
      <w:r>
        <w:t xml:space="preserve">Kelly valmistui hyvillä arvosanoilla.</w:t>
      </w:r>
    </w:p>
    <w:p>
      <w:r>
        <w:rPr>
          <w:b/>
        </w:rPr>
        <w:t xml:space="preserve">Esimerkki 2.2663</w:t>
      </w:r>
    </w:p>
    <w:p>
      <w:r>
        <w:t xml:space="preserve">Alku: Lena sai 4 tuuman korkokengät tanssiaisiin. Keskikohta: Lena otti korkokengät pois, kun hän saapui tanssiaisiin.</w:t>
      </w:r>
    </w:p>
    <w:p>
      <w:r>
        <w:rPr>
          <w:b/>
        </w:rPr>
        <w:t xml:space="preserve">Tulos</w:t>
      </w:r>
    </w:p>
    <w:p>
      <w:r>
        <w:t xml:space="preserve">Hän ei halunnut olla seuralaista pidempi.</w:t>
      </w:r>
    </w:p>
    <w:p>
      <w:r>
        <w:rPr>
          <w:b/>
        </w:rPr>
        <w:t xml:space="preserve">Esimerkki 2.2664</w:t>
      </w:r>
    </w:p>
    <w:p>
      <w:r>
        <w:t xml:space="preserve">Alku: Molly silitteli eräänä iltana kissaansa. Keskikohta: Kissa raapi Mollya, kun tämä yritti silittää sen vatsaa.</w:t>
      </w:r>
    </w:p>
    <w:p>
      <w:r>
        <w:rPr>
          <w:b/>
        </w:rPr>
        <w:t xml:space="preserve">Tulos</w:t>
      </w:r>
    </w:p>
    <w:p>
      <w:r>
        <w:t xml:space="preserve">Tuo kissa ei saa herkkuja vähään aikaan!</w:t>
      </w:r>
    </w:p>
    <w:p>
      <w:r>
        <w:rPr>
          <w:b/>
        </w:rPr>
        <w:t xml:space="preserve">Esimerkki 2.2665</w:t>
      </w:r>
    </w:p>
    <w:p>
      <w:r>
        <w:t xml:space="preserve">Alku: Kara on valokuvaaja. Keskikohta: Hän rikkoi kameransa ja tarvitsi uuden.</w:t>
      </w:r>
    </w:p>
    <w:p>
      <w:r>
        <w:rPr>
          <w:b/>
        </w:rPr>
        <w:t xml:space="preserve">Tulos</w:t>
      </w:r>
    </w:p>
    <w:p>
      <w:r>
        <w:t xml:space="preserve">Kara lainaa rahaa saadakseen uuden kameran.</w:t>
      </w:r>
    </w:p>
    <w:p>
      <w:r>
        <w:rPr>
          <w:b/>
        </w:rPr>
        <w:t xml:space="preserve">Esimerkki 2.2666</w:t>
      </w:r>
    </w:p>
    <w:p>
      <w:r>
        <w:t xml:space="preserve">Alku: Sallyn nuppineulapyörä leikki ulkona. Keskikohta: Mutta hän ei ollut tarkkana ja päästi koiransa ulos.</w:t>
      </w:r>
    </w:p>
    <w:p>
      <w:r>
        <w:rPr>
          <w:b/>
        </w:rPr>
        <w:t xml:space="preserve">Tulos</w:t>
      </w:r>
    </w:p>
    <w:p>
      <w:r>
        <w:t xml:space="preserve">Hänen koiransa Fido sai sen suuhunsa ennen kuin se putosi maahan.</w:t>
      </w:r>
    </w:p>
    <w:p>
      <w:r>
        <w:rPr>
          <w:b/>
        </w:rPr>
        <w:t xml:space="preserve">Esimerkki 2.2667</w:t>
      </w:r>
    </w:p>
    <w:p>
      <w:r>
        <w:t xml:space="preserve">Alku: Yksi naapureistamme valittaa jatkuvasti. Keskikohta: Naapuri valitti lopulta johdolle.</w:t>
      </w:r>
    </w:p>
    <w:p>
      <w:r>
        <w:rPr>
          <w:b/>
        </w:rPr>
        <w:t xml:space="preserve">Tulos</w:t>
      </w:r>
    </w:p>
    <w:p>
      <w:r>
        <w:t xml:space="preserve">Johto antoi hänelle uuden uunin pitääkseen hänet hiljaa.</w:t>
      </w:r>
    </w:p>
    <w:p>
      <w:r>
        <w:rPr>
          <w:b/>
        </w:rPr>
        <w:t xml:space="preserve">Esimerkki 2.2668</w:t>
      </w:r>
    </w:p>
    <w:p>
      <w:r>
        <w:t xml:space="preserve">Alku: Gina oli maksamassa karkkejaan CVS:ssä. Keskikohta: Työntekijä kutsui häntä läskiksi.</w:t>
      </w:r>
    </w:p>
    <w:p>
      <w:r>
        <w:rPr>
          <w:b/>
        </w:rPr>
        <w:t xml:space="preserve">Tulos</w:t>
      </w:r>
    </w:p>
    <w:p>
      <w:r>
        <w:t xml:space="preserve">Gina oli järkyttynyt nähdessään myymälän työntekijän olevan näin ammattitaidoton.</w:t>
      </w:r>
    </w:p>
    <w:p>
      <w:r>
        <w:rPr>
          <w:b/>
        </w:rPr>
        <w:t xml:space="preserve">Esimerkki 2.2669</w:t>
      </w:r>
    </w:p>
    <w:p>
      <w:r>
        <w:t xml:space="preserve">Alku: Todd oli lomalla perheensä kanssa, ja he olivat juuri saapuneet hotelliin. Keskikohta: Todd luuli näkevänsä miehen, jolla oli miekka.</w:t>
      </w:r>
    </w:p>
    <w:p>
      <w:r>
        <w:rPr>
          <w:b/>
        </w:rPr>
        <w:t xml:space="preserve">Tulos</w:t>
      </w:r>
    </w:p>
    <w:p>
      <w:r>
        <w:t xml:space="preserve">Hotellin turvamiehet saapuivat paikalle ja kertoivat, että kyseessä oli veistos, eikä se ollut aito.</w:t>
      </w:r>
    </w:p>
    <w:p>
      <w:r>
        <w:rPr>
          <w:b/>
        </w:rPr>
        <w:t xml:space="preserve">Esimerkki 2.2670</w:t>
      </w:r>
    </w:p>
    <w:p>
      <w:r>
        <w:t xml:space="preserve">Alku: Ryan ei koskaan halunnut mennä kesäleirille, mutta hänen vanhempansa pakottivat hänet. Keskikohta: Ryan päätti antaa sille mahdollisuuden.</w:t>
      </w:r>
    </w:p>
    <w:p>
      <w:r>
        <w:rPr>
          <w:b/>
        </w:rPr>
        <w:t xml:space="preserve">Tulos</w:t>
      </w:r>
    </w:p>
    <w:p>
      <w:r>
        <w:t xml:space="preserve">Ryan ei malttanut odottaa, että pääsisi ensi vuonna tapaamaan kavereitaan.</w:t>
      </w:r>
    </w:p>
    <w:p>
      <w:r>
        <w:rPr>
          <w:b/>
        </w:rPr>
        <w:t xml:space="preserve">Esimerkki 2.2671</w:t>
      </w:r>
    </w:p>
    <w:p>
      <w:r>
        <w:t xml:space="preserve">Alku: Härkä: Ruohokentän toisella puolella näin härän. Keskikohta: Härkä hyökkäsi kimppuuni, kun juoksin autolleni.</w:t>
      </w:r>
    </w:p>
    <w:p>
      <w:r>
        <w:rPr>
          <w:b/>
        </w:rPr>
        <w:t xml:space="preserve">Tulos</w:t>
      </w:r>
    </w:p>
    <w:p>
      <w:r>
        <w:t xml:space="preserve">Ennen kuin ehdin edes puoliväliin, hän polki minut maahan.</w:t>
      </w:r>
    </w:p>
    <w:p>
      <w:r>
        <w:rPr>
          <w:b/>
        </w:rPr>
        <w:t xml:space="preserve">Esimerkki 2.2672</w:t>
      </w:r>
    </w:p>
    <w:p>
      <w:r>
        <w:t xml:space="preserve">Alku: Tommy lupasi minulle, että hän piirtäisi minusta hyvän piirroksen. Keskikohta: Tommy piirsi minusta ilkeän kuvan.</w:t>
      </w:r>
    </w:p>
    <w:p>
      <w:r>
        <w:rPr>
          <w:b/>
        </w:rPr>
        <w:t xml:space="preserve">Tulos</w:t>
      </w:r>
    </w:p>
    <w:p>
      <w:r>
        <w:t xml:space="preserve">Revin sivun irti ja heitin sen pois.</w:t>
      </w:r>
    </w:p>
    <w:p>
      <w:r>
        <w:rPr>
          <w:b/>
        </w:rPr>
        <w:t xml:space="preserve">Esimerkki 2.2673</w:t>
      </w:r>
    </w:p>
    <w:p>
      <w:r>
        <w:t xml:space="preserve">Alku: Lucy oli keittiössä isoäitinsä kanssa. Keskikohta: Lucy auttoi isoäitiään, kun äiti antoi hänen käyttää veistä.</w:t>
      </w:r>
    </w:p>
    <w:p>
      <w:r>
        <w:rPr>
          <w:b/>
        </w:rPr>
        <w:t xml:space="preserve">Tulos</w:t>
      </w:r>
    </w:p>
    <w:p>
      <w:r>
        <w:t xml:space="preserve">Lucy oli järkyttynyt, koska hänen äitinsä antoi hänen käyttää pihviveitsensä.</w:t>
      </w:r>
    </w:p>
    <w:p>
      <w:r>
        <w:rPr>
          <w:b/>
        </w:rPr>
        <w:t xml:space="preserve">Esimerkki 2.2674</w:t>
      </w:r>
    </w:p>
    <w:p>
      <w:r>
        <w:t xml:space="preserve">Alku: Parker-perhe etsi uutta taloa. Keskikohta: He ostivat tontin ja rakensivat oman talonsa.</w:t>
      </w:r>
    </w:p>
    <w:p>
      <w:r>
        <w:rPr>
          <w:b/>
        </w:rPr>
        <w:t xml:space="preserve">Tulos</w:t>
      </w:r>
    </w:p>
    <w:p>
      <w:r>
        <w:t xml:space="preserve">Parkerin perhe muutti pian uuteen kotiinsa.</w:t>
      </w:r>
    </w:p>
    <w:p>
      <w:r>
        <w:rPr>
          <w:b/>
        </w:rPr>
        <w:t xml:space="preserve">Esimerkki 2.2675</w:t>
      </w:r>
    </w:p>
    <w:p>
      <w:r>
        <w:t xml:space="preserve">Alku: Kerään uutuus aivojumppia. Keskimmäinen: Osa niistä on hyvin vaikeita.</w:t>
      </w:r>
    </w:p>
    <w:p>
      <w:r>
        <w:rPr>
          <w:b/>
        </w:rPr>
        <w:t xml:space="preserve">Tulos</w:t>
      </w:r>
    </w:p>
    <w:p>
      <w:r>
        <w:t xml:space="preserve">Ne menevät ylähyllylle minut päihittäneinä teekkareina.</w:t>
      </w:r>
    </w:p>
    <w:p>
      <w:r>
        <w:rPr>
          <w:b/>
        </w:rPr>
        <w:t xml:space="preserve">Esimerkki 2.2676</w:t>
      </w:r>
    </w:p>
    <w:p>
      <w:r>
        <w:t xml:space="preserve">Alku: Jill nukahti hiusvärinsä kanssa! Keskikohta: Jill kutsui siskonsa auttamaan häntä.</w:t>
      </w:r>
    </w:p>
    <w:p>
      <w:r>
        <w:rPr>
          <w:b/>
        </w:rPr>
        <w:t xml:space="preserve">Tulos</w:t>
      </w:r>
    </w:p>
    <w:p>
      <w:r>
        <w:t xml:space="preserve">Yhdessä he saivat hänen hiuksensa takaisin tummanruskeiksi.</w:t>
      </w:r>
    </w:p>
    <w:p>
      <w:r>
        <w:rPr>
          <w:b/>
        </w:rPr>
        <w:t xml:space="preserve">Esimerkki 2.2677</w:t>
      </w:r>
    </w:p>
    <w:p>
      <w:r>
        <w:t xml:space="preserve">Alku: Allie laihtui 50 kiloa. Keskikohta: Allie vaipui vakavaan masennukseen.</w:t>
      </w:r>
    </w:p>
    <w:p>
      <w:r>
        <w:rPr>
          <w:b/>
        </w:rPr>
        <w:t xml:space="preserve">Tulos</w:t>
      </w:r>
    </w:p>
    <w:p>
      <w:r>
        <w:t xml:space="preserve">Allie sai kaiken menettämänsä painon takaisin.</w:t>
      </w:r>
    </w:p>
    <w:p>
      <w:r>
        <w:rPr>
          <w:b/>
        </w:rPr>
        <w:t xml:space="preserve">Esimerkki 2.2678</w:t>
      </w:r>
    </w:p>
    <w:p>
      <w:r>
        <w:t xml:space="preserve">Alku: Kelly ja hänen ystävänsä päättivät järjestää nakkikilpailun. Keskikohta: He yrittivät syödä niin monta kuin pystyivät voittaakseen palkinnon.</w:t>
      </w:r>
    </w:p>
    <w:p>
      <w:r>
        <w:rPr>
          <w:b/>
        </w:rPr>
        <w:t xml:space="preserve">Tulos</w:t>
      </w:r>
    </w:p>
    <w:p>
      <w:r>
        <w:t xml:space="preserve">Hän voitti mitalin.</w:t>
      </w:r>
    </w:p>
    <w:p>
      <w:r>
        <w:rPr>
          <w:b/>
        </w:rPr>
        <w:t xml:space="preserve">Esimerkki 2.2679</w:t>
      </w:r>
    </w:p>
    <w:p>
      <w:r>
        <w:t xml:space="preserve">Alku: Sandra oli aina toivonut lemmikkikilpikonnaa. Keskikohta: Sandra osti etsimänsä kilpikonnan.</w:t>
      </w:r>
    </w:p>
    <w:p>
      <w:r>
        <w:rPr>
          <w:b/>
        </w:rPr>
        <w:t xml:space="preserve">Tulos</w:t>
      </w:r>
    </w:p>
    <w:p>
      <w:r>
        <w:t xml:space="preserve">Hän rakasti uutta kilpikonnaansa.</w:t>
      </w:r>
    </w:p>
    <w:p>
      <w:r>
        <w:rPr>
          <w:b/>
        </w:rPr>
        <w:t xml:space="preserve">Esimerkki 2.2680</w:t>
      </w:r>
    </w:p>
    <w:p>
      <w:r>
        <w:t xml:space="preserve">Alku: Jerry oli tylsistynyt tunnilla. Keskikohta: Jerry päätti pelata peliä puhelimellaan ja unohti kotitehtävänsä.</w:t>
      </w:r>
    </w:p>
    <w:p>
      <w:r>
        <w:rPr>
          <w:b/>
        </w:rPr>
        <w:t xml:space="preserve">Tulos</w:t>
      </w:r>
    </w:p>
    <w:p>
      <w:r>
        <w:t xml:space="preserve">Jerry alkoi sen jälkeen kiinnittää enemmän huomiota tunneilla.</w:t>
      </w:r>
    </w:p>
    <w:p>
      <w:r>
        <w:rPr>
          <w:b/>
        </w:rPr>
        <w:t xml:space="preserve">Esimerkki 2.2681</w:t>
      </w:r>
    </w:p>
    <w:p>
      <w:r>
        <w:t xml:space="preserve">Alku: Joey oli hyvin epävarma itsestään. Keskikohta: Joey tapasi toisen pojan, joka auttoi häntä pääsemään ulos kuorestaan.</w:t>
      </w:r>
    </w:p>
    <w:p>
      <w:r>
        <w:rPr>
          <w:b/>
        </w:rPr>
        <w:t xml:space="preserve">Tulos</w:t>
      </w:r>
    </w:p>
    <w:p>
      <w:r>
        <w:t xml:space="preserve">He rakastuivat ja menivät naimisiin muutamaa vuotta myöhemmin.</w:t>
      </w:r>
    </w:p>
    <w:p>
      <w:r>
        <w:rPr>
          <w:b/>
        </w:rPr>
        <w:t xml:space="preserve">Esimerkki 2.2682</w:t>
      </w:r>
    </w:p>
    <w:p>
      <w:r>
        <w:t xml:space="preserve">Alku: Laiva oli täynnä matkustajia, kun se ylitti Atlantin. Keskikohta: Laiva törmäsi jäälohkareeseen.</w:t>
      </w:r>
    </w:p>
    <w:p>
      <w:r>
        <w:rPr>
          <w:b/>
        </w:rPr>
        <w:t xml:space="preserve">Tulos</w:t>
      </w:r>
    </w:p>
    <w:p>
      <w:r>
        <w:t xml:space="preserve">Nopean toiminnan ansiosta kaikki jäivät henkiin.</w:t>
      </w:r>
    </w:p>
    <w:p>
      <w:r>
        <w:rPr>
          <w:b/>
        </w:rPr>
        <w:t xml:space="preserve">Esimerkki 2.2683</w:t>
      </w:r>
    </w:p>
    <w:p>
      <w:r>
        <w:t xml:space="preserve">Alku: Francis ajoi Chicagoon konserttiin. Keskikohta: Francis meni katsomaan lempibändiään.</w:t>
      </w:r>
    </w:p>
    <w:p>
      <w:r>
        <w:rPr>
          <w:b/>
        </w:rPr>
        <w:t xml:space="preserve">Tulos</w:t>
      </w:r>
    </w:p>
    <w:p>
      <w:r>
        <w:t xml:space="preserve">Francis lähti konsertista pettyneenä.</w:t>
      </w:r>
    </w:p>
    <w:p>
      <w:r>
        <w:rPr>
          <w:b/>
        </w:rPr>
        <w:t xml:space="preserve">Esimerkki 2.2684</w:t>
      </w:r>
    </w:p>
    <w:p>
      <w:r>
        <w:t xml:space="preserve">Alku: Mark kuuli usein isänsä sanovan, että jokin asia oli puppua. Keskikohta: Hän päätti maistaa makkaraa.</w:t>
      </w:r>
    </w:p>
    <w:p>
      <w:r>
        <w:rPr>
          <w:b/>
        </w:rPr>
        <w:t xml:space="preserve">Tulos</w:t>
      </w:r>
    </w:p>
    <w:p>
      <w:r>
        <w:t xml:space="preserve">Jälkeenpäin hän päätti, että paistijauhelihan täytyy tarkoittaa ällöttävää, koska se maistui pahalta.</w:t>
      </w:r>
    </w:p>
    <w:p>
      <w:r>
        <w:rPr>
          <w:b/>
        </w:rPr>
        <w:t xml:space="preserve">Esimerkki 2.2685</w:t>
      </w:r>
    </w:p>
    <w:p>
      <w:r>
        <w:t xml:space="preserve">Alku: Ellen halusi oppia ristipistotaitoa. Keskimmäinen: Ella sai opetusta ystävältään.</w:t>
      </w:r>
    </w:p>
    <w:p>
      <w:r>
        <w:rPr>
          <w:b/>
        </w:rPr>
        <w:t xml:space="preserve">Tulos</w:t>
      </w:r>
    </w:p>
    <w:p>
      <w:r>
        <w:t xml:space="preserve">Pian Ella ompeli kuin ammattilainen!</w:t>
      </w:r>
    </w:p>
    <w:p>
      <w:r>
        <w:rPr>
          <w:b/>
        </w:rPr>
        <w:t xml:space="preserve">Esimerkki 2.2686</w:t>
      </w:r>
    </w:p>
    <w:p>
      <w:r>
        <w:t xml:space="preserve">Alku: John oli aloittamassa ensimmäistä vuottaan yliopistossa. Keskikohta: Johnilla oli hauskaa perehdytysjuhlissa.</w:t>
      </w:r>
    </w:p>
    <w:p>
      <w:r>
        <w:rPr>
          <w:b/>
        </w:rPr>
        <w:t xml:space="preserve">Tulos</w:t>
      </w:r>
    </w:p>
    <w:p>
      <w:r>
        <w:t xml:space="preserve">Johnin mielestä oli typerää, että hän melkein jätti osallistumatta.</w:t>
      </w:r>
    </w:p>
    <w:p>
      <w:r>
        <w:rPr>
          <w:b/>
        </w:rPr>
        <w:t xml:space="preserve">Esimerkki 2.2687</w:t>
      </w:r>
    </w:p>
    <w:p>
      <w:r>
        <w:t xml:space="preserve">Alku: Mara oli opiskellut karatea vain muutaman kuukauden ajan. Keskivaihe: Mara osallistui jokaiselle tunnille ja harjoitteli kotona.</w:t>
      </w:r>
    </w:p>
    <w:p>
      <w:r>
        <w:rPr>
          <w:b/>
        </w:rPr>
        <w:t xml:space="preserve">Tulos</w:t>
      </w:r>
    </w:p>
    <w:p>
      <w:r>
        <w:t xml:space="preserve">Mara kantoi ylpeänä upouutta oranssia vyötään.</w:t>
      </w:r>
    </w:p>
    <w:p>
      <w:r>
        <w:rPr>
          <w:b/>
        </w:rPr>
        <w:t xml:space="preserve">Esimerkki 2.2688</w:t>
      </w:r>
    </w:p>
    <w:p>
      <w:r>
        <w:t xml:space="preserve">Alku: Amy oli järkyttynyt siitä, ettei löytänyt uutta kelloaan. Keskikohta: Amy syytti Lucya kellon varastamisesta.</w:t>
      </w:r>
    </w:p>
    <w:p>
      <w:r>
        <w:rPr>
          <w:b/>
        </w:rPr>
        <w:t xml:space="preserve">Tulos</w:t>
      </w:r>
    </w:p>
    <w:p>
      <w:r>
        <w:t xml:space="preserve">Syytetty tyttö juoksi luokasta itkien.</w:t>
      </w:r>
    </w:p>
    <w:p>
      <w:r>
        <w:rPr>
          <w:b/>
        </w:rPr>
        <w:t xml:space="preserve">Esimerkki 2.2689</w:t>
      </w:r>
    </w:p>
    <w:p>
      <w:r>
        <w:t xml:space="preserve">Alku: Portia rakastaa kävelyä kotinsa lähellä sijaitsevassa metsässä. Keskikohta: Portia huomaa, että hänen saappaansa ovat liian pienet.</w:t>
      </w:r>
    </w:p>
    <w:p>
      <w:r>
        <w:rPr>
          <w:b/>
        </w:rPr>
        <w:t xml:space="preserve">Tulos</w:t>
      </w:r>
    </w:p>
    <w:p>
      <w:r>
        <w:t xml:space="preserve">Hän lahjoittaa saappaat säästöliikkeeseen.</w:t>
      </w:r>
    </w:p>
    <w:p>
      <w:r>
        <w:rPr>
          <w:b/>
        </w:rPr>
        <w:t xml:space="preserve">Esimerkki 2.2690</w:t>
      </w:r>
    </w:p>
    <w:p>
      <w:r>
        <w:t xml:space="preserve">Alku: Chasen oli määrä aloittaa päiväkoti syyskuussa. Keskimmäinen: Aloituspäivä siirtyi elokuulle.</w:t>
      </w:r>
    </w:p>
    <w:p>
      <w:r>
        <w:rPr>
          <w:b/>
        </w:rPr>
        <w:t xml:space="preserve">Tulos</w:t>
      </w:r>
    </w:p>
    <w:p>
      <w:r>
        <w:t xml:space="preserve">Chase on innoissaan koulun aloittamisesta.</w:t>
      </w:r>
    </w:p>
    <w:p>
      <w:r>
        <w:rPr>
          <w:b/>
        </w:rPr>
        <w:t xml:space="preserve">Esimerkki 2.2691</w:t>
      </w:r>
    </w:p>
    <w:p>
      <w:r>
        <w:t xml:space="preserve">Alku: Pääosanäyttelijä kieltäytyi tulemasta paikalle. Keskikohta: Ohjaaja joutui hätiköimään, ja lavastajan piti tuurata häntä, koska hän tiesi kaikki pääosan esittäjän vuorosanat.</w:t>
      </w:r>
    </w:p>
    <w:p>
      <w:r>
        <w:rPr>
          <w:b/>
        </w:rPr>
        <w:t xml:space="preserve">Tulos</w:t>
      </w:r>
    </w:p>
    <w:p>
      <w:r>
        <w:t xml:space="preserve">Ohjaajaa kehuttiin neroksi.</w:t>
      </w:r>
    </w:p>
    <w:p>
      <w:r>
        <w:rPr>
          <w:b/>
        </w:rPr>
        <w:t xml:space="preserve">Esimerkki 2.2692</w:t>
      </w:r>
    </w:p>
    <w:p>
      <w:r>
        <w:t xml:space="preserve">Alku: Matka, jonka tein valmistumiseni kunniaksi, oli jännittävä, hauska ja elämän oppitunti. Keskikohta: Kävin Kaliforniassa ystäväni Allenin kanssa.</w:t>
      </w:r>
    </w:p>
    <w:p>
      <w:r>
        <w:rPr>
          <w:b/>
        </w:rPr>
        <w:t xml:space="preserve">Tulos</w:t>
      </w:r>
    </w:p>
    <w:p>
      <w:r>
        <w:t xml:space="preserve">Rakastin matkaani Kaliforniaan ja haluan asua siellä jonain päivänä.</w:t>
      </w:r>
    </w:p>
    <w:p>
      <w:r>
        <w:rPr>
          <w:b/>
        </w:rPr>
        <w:t xml:space="preserve">Esimerkki 2.2693</w:t>
      </w:r>
    </w:p>
    <w:p>
      <w:r>
        <w:t xml:space="preserve">Alku: Tomilla oli kasa karkkia halloweenista. Keskikohta: Tom tajusi, että kaikki oli kadonnut.</w:t>
      </w:r>
    </w:p>
    <w:p>
      <w:r>
        <w:rPr>
          <w:b/>
        </w:rPr>
        <w:t xml:space="preserve">Tulos</w:t>
      </w:r>
    </w:p>
    <w:p>
      <w:r>
        <w:t xml:space="preserve">Hänen pikkuveljensä vei kaiken.</w:t>
      </w:r>
    </w:p>
    <w:p>
      <w:r>
        <w:rPr>
          <w:b/>
        </w:rPr>
        <w:t xml:space="preserve">Esimerkki 2.2694</w:t>
      </w:r>
    </w:p>
    <w:p>
      <w:r>
        <w:t xml:space="preserve">Alku: Viime vuonna olin hyvin masentunut, koska menetin työni. Keskivaihe: Eräänä iltana ostin lottokupongin.</w:t>
      </w:r>
    </w:p>
    <w:p>
      <w:r>
        <w:rPr>
          <w:b/>
        </w:rPr>
        <w:t xml:space="preserve">Tulos</w:t>
      </w:r>
    </w:p>
    <w:p>
      <w:r>
        <w:t xml:space="preserve">Kuvittele sitä iloa, jonka tunsin, kun jättipotti voitti 1400 dollaria sinä iltana!</w:t>
      </w:r>
    </w:p>
    <w:p>
      <w:r>
        <w:rPr>
          <w:b/>
        </w:rPr>
        <w:t xml:space="preserve">Esimerkki 2.2695</w:t>
      </w:r>
    </w:p>
    <w:p>
      <w:r>
        <w:t xml:space="preserve">Alku: Sam halusi pannukakkuja aamiaiseksi. Keskikohta: Sam meni kuppilaan hakemaan pannukakkuja.</w:t>
      </w:r>
    </w:p>
    <w:p>
      <w:r>
        <w:rPr>
          <w:b/>
        </w:rPr>
        <w:t xml:space="preserve">Tulos</w:t>
      </w:r>
    </w:p>
    <w:p>
      <w:r>
        <w:t xml:space="preserve">Samin ei tarvinnut edes valmistaa pannukakkuja aamiaiseksi.</w:t>
      </w:r>
    </w:p>
    <w:p>
      <w:r>
        <w:rPr>
          <w:b/>
        </w:rPr>
        <w:t xml:space="preserve">Esimerkki 2.2696</w:t>
      </w:r>
    </w:p>
    <w:p>
      <w:r>
        <w:t xml:space="preserve">Alku: Wyatt oli innoissaan päästessään käymään isoäidin luona. Keskikohta: Hänen isoäitinsä sanoi, että hän haluaisi mennä illalliselle sinä iltana. Hän alkoi kuitenkin voida pahoin eikä voinut lähteä.</w:t>
      </w:r>
    </w:p>
    <w:p>
      <w:r>
        <w:rPr>
          <w:b/>
        </w:rPr>
        <w:t xml:space="preserve">Tulos</w:t>
      </w:r>
    </w:p>
    <w:p>
      <w:r>
        <w:t xml:space="preserve">Wyatt sai selville, että suunnitelmat olivat muuttuneet, ja laittoi sen sijaan television päälle.</w:t>
      </w:r>
    </w:p>
    <w:p>
      <w:r>
        <w:rPr>
          <w:b/>
        </w:rPr>
        <w:t xml:space="preserve">Esimerkki 2.2697</w:t>
      </w:r>
    </w:p>
    <w:p>
      <w:r>
        <w:t xml:space="preserve">Alku: Kate halusi pelata potkupalloa. Keskikohta: Kate soitti ystävilleen ja kutsui heidät puistoon.</w:t>
      </w:r>
    </w:p>
    <w:p>
      <w:r>
        <w:rPr>
          <w:b/>
        </w:rPr>
        <w:t xml:space="preserve">Tulos</w:t>
      </w:r>
    </w:p>
    <w:p>
      <w:r>
        <w:t xml:space="preserve">Katen oli hauskaa pelata potkupalloa ystäviensä kanssa.</w:t>
      </w:r>
    </w:p>
    <w:p>
      <w:r>
        <w:rPr>
          <w:b/>
        </w:rPr>
        <w:t xml:space="preserve">Esimerkki 2.2698</w:t>
      </w:r>
    </w:p>
    <w:p>
      <w:r>
        <w:t xml:space="preserve">Alku: Tänään oli Miken ensimmäinen päivä uudessa työpaikassa. Keskikohta: Työtoverit esittelivät Mikelle paikkoja.</w:t>
      </w:r>
    </w:p>
    <w:p>
      <w:r>
        <w:rPr>
          <w:b/>
        </w:rPr>
        <w:t xml:space="preserve">Tulos</w:t>
      </w:r>
    </w:p>
    <w:p>
      <w:r>
        <w:t xml:space="preserve">Päivän päätteeksi hän tunsi olonsa kotoisaksi uudessa työpaikassaan.</w:t>
      </w:r>
    </w:p>
    <w:p>
      <w:r>
        <w:rPr>
          <w:b/>
        </w:rPr>
        <w:t xml:space="preserve">Esimerkki 2.2699</w:t>
      </w:r>
    </w:p>
    <w:p>
      <w:r>
        <w:t xml:space="preserve">Alku: Tyttöä kiehtoi sade, vaikka hän asui autiomaassa. Keskikohta: Tyttö päätti vuosien aavikolla asumisen jälkeen muuttaa Seattleen, jossa satoi paljon.</w:t>
      </w:r>
    </w:p>
    <w:p>
      <w:r>
        <w:rPr>
          <w:b/>
        </w:rPr>
        <w:t xml:space="preserve">Tulos</w:t>
      </w:r>
    </w:p>
    <w:p>
      <w:r>
        <w:t xml:space="preserve">Tyttö tiesi tehneensä oikean päätöksen, hän ei ollut koskaan ollut onnellisempi.</w:t>
      </w:r>
    </w:p>
    <w:p>
      <w:r>
        <w:rPr>
          <w:b/>
        </w:rPr>
        <w:t xml:space="preserve">Esimerkki 2.2700</w:t>
      </w:r>
    </w:p>
    <w:p>
      <w:r>
        <w:t xml:space="preserve">Alku: Olen viulisti ja kannan viuluani mukanani kaikkialle. Keskimmäinen: Jätin viuluni Paneraan.</w:t>
      </w:r>
    </w:p>
    <w:p>
      <w:r>
        <w:rPr>
          <w:b/>
        </w:rPr>
        <w:t xml:space="preserve">Tulos</w:t>
      </w:r>
    </w:p>
    <w:p>
      <w:r>
        <w:t xml:space="preserve">Soitin Paneraan ja he löysivät viuluni.</w:t>
      </w:r>
    </w:p>
    <w:p>
      <w:r>
        <w:rPr>
          <w:b/>
        </w:rPr>
        <w:t xml:space="preserve">Esimerkki 2.2701</w:t>
      </w:r>
    </w:p>
    <w:p>
      <w:r>
        <w:t xml:space="preserve">Alku: John pyysi lapsiaan antamaan hänelle yhden tunnin. Keskikohta: Lapset olivat innoissaan päästessään isänsä kanssa eläintarhaan.</w:t>
      </w:r>
    </w:p>
    <w:p>
      <w:r>
        <w:rPr>
          <w:b/>
        </w:rPr>
        <w:t xml:space="preserve">Tulos</w:t>
      </w:r>
    </w:p>
    <w:p>
      <w:r>
        <w:t xml:space="preserve">Lasten mielestä eläintarha ei ollut päivän päätteeksi niin hieno.</w:t>
      </w:r>
    </w:p>
    <w:p>
      <w:r>
        <w:rPr>
          <w:b/>
        </w:rPr>
        <w:t xml:space="preserve">Esimerkki 2.2702</w:t>
      </w:r>
    </w:p>
    <w:p>
      <w:r>
        <w:t xml:space="preserve">Alku: Buzzy oli nukkunut yöunet. Keskikohta: Lapset eivät nousseet sängystä, kun hän huusi.</w:t>
      </w:r>
    </w:p>
    <w:p>
      <w:r>
        <w:rPr>
          <w:b/>
        </w:rPr>
        <w:t xml:space="preserve">Tulos</w:t>
      </w:r>
    </w:p>
    <w:p>
      <w:r>
        <w:t xml:space="preserve">Buzzy huusi vielä kovempaa.</w:t>
      </w:r>
    </w:p>
    <w:p>
      <w:r>
        <w:rPr>
          <w:b/>
        </w:rPr>
        <w:t xml:space="preserve">Esimerkki 2.2703</w:t>
      </w:r>
    </w:p>
    <w:p>
      <w:r>
        <w:t xml:space="preserve">Alku: Jake ja hänen isoisänsä viettivät päivän yhdessä. Keskikohta: Isoisä näytti hänelle junakokoelmaansa.</w:t>
      </w:r>
    </w:p>
    <w:p>
      <w:r>
        <w:rPr>
          <w:b/>
        </w:rPr>
        <w:t xml:space="preserve">Tulos</w:t>
      </w:r>
    </w:p>
    <w:p>
      <w:r>
        <w:t xml:space="preserve">He viettivät ihanan päivän yhdessä junasarjan parissa.</w:t>
      </w:r>
    </w:p>
    <w:p>
      <w:r>
        <w:rPr>
          <w:b/>
        </w:rPr>
        <w:t xml:space="preserve">Esimerkki 2.2704</w:t>
      </w:r>
    </w:p>
    <w:p>
      <w:r>
        <w:t xml:space="preserve">Alku: Paul rakasti pelata jalkapalloa. Keskimmäinen: Paul liittyi joukkueeseen yläasteella ja teki kovasti töitä.</w:t>
      </w:r>
    </w:p>
    <w:p>
      <w:r>
        <w:rPr>
          <w:b/>
        </w:rPr>
        <w:t xml:space="preserve">Tulos</w:t>
      </w:r>
    </w:p>
    <w:p>
      <w:r>
        <w:t xml:space="preserve">Nyt Paul pelaa ammattilaisjalkapalloa!</w:t>
      </w:r>
    </w:p>
    <w:p>
      <w:r>
        <w:rPr>
          <w:b/>
        </w:rPr>
        <w:t xml:space="preserve">Esimerkki 2.2705</w:t>
      </w:r>
    </w:p>
    <w:p>
      <w:r>
        <w:t xml:space="preserve">Alku: Menimme Napolin eläintarhaan. Keskikohta: Siellä oli paljon eläimiä.</w:t>
      </w:r>
    </w:p>
    <w:p>
      <w:r>
        <w:rPr>
          <w:b/>
        </w:rPr>
        <w:t xml:space="preserve">Tulos</w:t>
      </w:r>
    </w:p>
    <w:p>
      <w:r>
        <w:t xml:space="preserve">Meillä oli niin hauskaa ja haluaisimme mennä takaisin.</w:t>
      </w:r>
    </w:p>
    <w:p>
      <w:r>
        <w:rPr>
          <w:b/>
        </w:rPr>
        <w:t xml:space="preserve">Esimerkki 2.2706</w:t>
      </w:r>
    </w:p>
    <w:p>
      <w:r>
        <w:t xml:space="preserve">Alku: Jake ja hänen tyttöystävänsä kärsivät parisuhdeongelmista. Keskikohta: Jake ja hänen tyttöystävänsä eivät voineet lopettaa riitelyä.</w:t>
      </w:r>
    </w:p>
    <w:p>
      <w:r>
        <w:rPr>
          <w:b/>
        </w:rPr>
        <w:t xml:space="preserve">Tulos</w:t>
      </w:r>
    </w:p>
    <w:p>
      <w:r>
        <w:t xml:space="preserve">He erosivat pian sen jälkeen.</w:t>
      </w:r>
    </w:p>
    <w:p>
      <w:r>
        <w:rPr>
          <w:b/>
        </w:rPr>
        <w:t xml:space="preserve">Esimerkki 2.2707</w:t>
      </w:r>
    </w:p>
    <w:p>
      <w:r>
        <w:t xml:space="preserve">Alku: Ally joutui jatkuvasti luokkansa tyttöjen kiusaamaksi. Keskikohta: Ally oli kyllästynyt kiusatuksi tulemiseen.</w:t>
      </w:r>
    </w:p>
    <w:p>
      <w:r>
        <w:rPr>
          <w:b/>
        </w:rPr>
        <w:t xml:space="preserve">Tulos</w:t>
      </w:r>
    </w:p>
    <w:p>
      <w:r>
        <w:t xml:space="preserve">Niinpä Ally päätti ottaa rohkeutta ja nousta itse kiusaajia vastaan.</w:t>
      </w:r>
    </w:p>
    <w:p>
      <w:r>
        <w:rPr>
          <w:b/>
        </w:rPr>
        <w:t xml:space="preserve">Esimerkki 2.2708</w:t>
      </w:r>
    </w:p>
    <w:p>
      <w:r>
        <w:t xml:space="preserve">Alku: Myahin oli aika kylpeä. Keskikohta: Myah meni hakemaan huuliharppunsa.</w:t>
      </w:r>
    </w:p>
    <w:p>
      <w:r>
        <w:rPr>
          <w:b/>
        </w:rPr>
        <w:t xml:space="preserve">Tulos</w:t>
      </w:r>
    </w:p>
    <w:p>
      <w:r>
        <w:t xml:space="preserve">Myah meni kylpyynsä ja leikki tunnin ajan.</w:t>
      </w:r>
    </w:p>
    <w:p>
      <w:r>
        <w:rPr>
          <w:b/>
        </w:rPr>
        <w:t xml:space="preserve">Esimerkki 2.2709</w:t>
      </w:r>
    </w:p>
    <w:p>
      <w:r>
        <w:t xml:space="preserve">Alku: Henryllä oli tapana juosta talossa, mikä ei ollut sallittua. Keskikohta: Henry juoksi ja rikkoi lampun sekä sormen.</w:t>
      </w:r>
    </w:p>
    <w:p>
      <w:r>
        <w:rPr>
          <w:b/>
        </w:rPr>
        <w:t xml:space="preserve">Tulos</w:t>
      </w:r>
    </w:p>
    <w:p>
      <w:r>
        <w:t xml:space="preserve">Henry oli vaikeuksissa, mutta hän oppi läksynsä sisälle juoksemisesta.</w:t>
      </w:r>
    </w:p>
    <w:p>
      <w:r>
        <w:rPr>
          <w:b/>
        </w:rPr>
        <w:t xml:space="preserve">Esimerkki 2.2710</w:t>
      </w:r>
    </w:p>
    <w:p>
      <w:r>
        <w:t xml:space="preserve">Alku: Jim ja hänen poikansa menivät viime viikonloppuna kiipeilemään. Keskimmäinen: Jimin poika putosi kalliolta.</w:t>
      </w:r>
    </w:p>
    <w:p>
      <w:r>
        <w:rPr>
          <w:b/>
        </w:rPr>
        <w:t xml:space="preserve">Tulos</w:t>
      </w:r>
    </w:p>
    <w:p>
      <w:r>
        <w:t xml:space="preserve">Jim joutui leikkaukseen välittömästi.</w:t>
      </w:r>
    </w:p>
    <w:p>
      <w:r>
        <w:rPr>
          <w:b/>
        </w:rPr>
        <w:t xml:space="preserve">Esimerkki 2.2711</w:t>
      </w:r>
    </w:p>
    <w:p>
      <w:r>
        <w:t xml:space="preserve">Alku: Sean tuli tänään käymään. Keskikohta: Sean ja minä pidimme hauskaa.</w:t>
      </w:r>
    </w:p>
    <w:p>
      <w:r>
        <w:rPr>
          <w:b/>
        </w:rPr>
        <w:t xml:space="preserve">Tulos</w:t>
      </w:r>
    </w:p>
    <w:p>
      <w:r>
        <w:t xml:space="preserve">Olin todella tyytyväinen.</w:t>
      </w:r>
    </w:p>
    <w:p>
      <w:r>
        <w:rPr>
          <w:b/>
        </w:rPr>
        <w:t xml:space="preserve">Esimerkki 2.2712</w:t>
      </w:r>
    </w:p>
    <w:p>
      <w:r>
        <w:t xml:space="preserve">Alku: Veronicalla oli rahavaikeuksia, mikä sai hänet hermostumaan. Keskikohta: Veronica laati listan keinoista, joilla hän voisi vähentää menojaan.</w:t>
      </w:r>
    </w:p>
    <w:p>
      <w:r>
        <w:rPr>
          <w:b/>
        </w:rPr>
        <w:t xml:space="preserve">Tulos</w:t>
      </w:r>
    </w:p>
    <w:p>
      <w:r>
        <w:t xml:space="preserve">Asioiden käsittely helpottui huomattavasti, kun kustannukset jaettiin kahtia.</w:t>
      </w:r>
    </w:p>
    <w:p>
      <w:r>
        <w:rPr>
          <w:b/>
        </w:rPr>
        <w:t xml:space="preserve">Esimerkki 2.2713</w:t>
      </w:r>
    </w:p>
    <w:p>
      <w:r>
        <w:t xml:space="preserve">Alku: Lou löysi kadulta lompakon. Keskikohta: Lou löysi lompakon omistajan.</w:t>
      </w:r>
    </w:p>
    <w:p>
      <w:r>
        <w:rPr>
          <w:b/>
        </w:rPr>
        <w:t xml:space="preserve">Tulos</w:t>
      </w:r>
    </w:p>
    <w:p>
      <w:r>
        <w:t xml:space="preserve">Hän antoi sinulle jopa 50 dollarin palkkion.</w:t>
      </w:r>
    </w:p>
    <w:p>
      <w:r>
        <w:rPr>
          <w:b/>
        </w:rPr>
        <w:t xml:space="preserve">Esimerkki 2.2714</w:t>
      </w:r>
    </w:p>
    <w:p>
      <w:r>
        <w:t xml:space="preserve">Alku: Tom ajoi lava-autoaan tiellä. Keskikohta: Tom näki hevosen pakenevan karsinasta.</w:t>
      </w:r>
    </w:p>
    <w:p>
      <w:r>
        <w:rPr>
          <w:b/>
        </w:rPr>
        <w:t xml:space="preserve">Tulos</w:t>
      </w:r>
    </w:p>
    <w:p>
      <w:r>
        <w:t xml:space="preserve">Hän nousi ulos ja lähti juoksemaan kohti hevosta.</w:t>
      </w:r>
    </w:p>
    <w:p>
      <w:r>
        <w:rPr>
          <w:b/>
        </w:rPr>
        <w:t xml:space="preserve">Esimerkki 2.2715</w:t>
      </w:r>
    </w:p>
    <w:p>
      <w:r>
        <w:t xml:space="preserve">Alku: Kim ja Beth olivat New Yorkissa ja halusivat nähdä Cosbyn talon. Keskikohta: Kim ja Beth menivät metrolla Cosbyn taloon.</w:t>
      </w:r>
    </w:p>
    <w:p>
      <w:r>
        <w:rPr>
          <w:b/>
        </w:rPr>
        <w:t xml:space="preserve">Tulos</w:t>
      </w:r>
    </w:p>
    <w:p>
      <w:r>
        <w:t xml:space="preserve">Siellä he löysivät ja valokuvasivat Cosbyn talon ulkokuoren.</w:t>
      </w:r>
    </w:p>
    <w:p>
      <w:r>
        <w:rPr>
          <w:b/>
        </w:rPr>
        <w:t xml:space="preserve">Esimerkki 2.2716</w:t>
      </w:r>
    </w:p>
    <w:p>
      <w:r>
        <w:t xml:space="preserve">Alku: Sam valvoi koko yön esityksensä parissa. Keskikohta: Max nukkui seuraavana aamuna liian myöhään eikä päässyt esitykseensä.</w:t>
      </w:r>
    </w:p>
    <w:p>
      <w:r>
        <w:rPr>
          <w:b/>
        </w:rPr>
        <w:t xml:space="preserve">Tulos</w:t>
      </w:r>
    </w:p>
    <w:p>
      <w:r>
        <w:t xml:space="preserve">Koska hän ei ollut paikalla töissä, hän sai potkut.</w:t>
      </w:r>
    </w:p>
    <w:p>
      <w:r>
        <w:rPr>
          <w:b/>
        </w:rPr>
        <w:t xml:space="preserve">Esimerkki 2.2717</w:t>
      </w:r>
    </w:p>
    <w:p>
      <w:r>
        <w:t xml:space="preserve">Alku: Josh kokeili baseballia. Keskikohta: Hän suoriutui todella hyvin.</w:t>
      </w:r>
    </w:p>
    <w:p>
      <w:r>
        <w:rPr>
          <w:b/>
        </w:rPr>
        <w:t xml:space="preserve">Tulos</w:t>
      </w:r>
    </w:p>
    <w:p>
      <w:r>
        <w:t xml:space="preserve">Hän oli innoissaan, kun hän pääsi joukkueeseen.</w:t>
      </w:r>
    </w:p>
    <w:p>
      <w:r>
        <w:rPr>
          <w:b/>
        </w:rPr>
        <w:t xml:space="preserve">Esimerkki 2.2718</w:t>
      </w:r>
    </w:p>
    <w:p>
      <w:r>
        <w:t xml:space="preserve">Alku: Eli kaatoi kahvinsa neljännesvuosittaisen TP-raportin päälle. Keskikohta: Eli tiesi, ettei pomo haluaisi raporttia tässä kunnossa.</w:t>
      </w:r>
    </w:p>
    <w:p>
      <w:r>
        <w:rPr>
          <w:b/>
        </w:rPr>
        <w:t xml:space="preserve">Tulos</w:t>
      </w:r>
    </w:p>
    <w:p>
      <w:r>
        <w:t xml:space="preserve">Eli onneksi hänellä oli varmuuskopio ja hän vain tulosti raportin uudelleen.</w:t>
      </w:r>
    </w:p>
    <w:p>
      <w:r>
        <w:rPr>
          <w:b/>
        </w:rPr>
        <w:t xml:space="preserve">Esimerkki 2.2719</w:t>
      </w:r>
    </w:p>
    <w:p>
      <w:r>
        <w:t xml:space="preserve">Alku: Jackie oli ollut pitkän matkan juoksija monta vuotta. Keskimmäinen: Jackie käyttää kuulokkeita.</w:t>
      </w:r>
    </w:p>
    <w:p>
      <w:r>
        <w:rPr>
          <w:b/>
        </w:rPr>
        <w:t xml:space="preserve">Tulos</w:t>
      </w:r>
    </w:p>
    <w:p>
      <w:r>
        <w:t xml:space="preserve">Hän oli iloinen siitä, ettei hän koskaan kyllästy musiikkiin.</w:t>
      </w:r>
    </w:p>
    <w:p>
      <w:r>
        <w:rPr>
          <w:b/>
        </w:rPr>
        <w:t xml:space="preserve">Esimerkki 2.2720</w:t>
      </w:r>
    </w:p>
    <w:p>
      <w:r>
        <w:t xml:space="preserve">Alku: Otin Cashin eräänä päivänä mukaan vaellukselle. Keskikohta: Orava juoksi maassa Cashin edessä.</w:t>
      </w:r>
    </w:p>
    <w:p>
      <w:r>
        <w:rPr>
          <w:b/>
        </w:rPr>
        <w:t xml:space="preserve">Tulos</w:t>
      </w:r>
    </w:p>
    <w:p>
      <w:r>
        <w:t xml:space="preserve">käteinen sai oravan kiinni</w:t>
      </w:r>
    </w:p>
    <w:p>
      <w:r>
        <w:rPr>
          <w:b/>
        </w:rPr>
        <w:t xml:space="preserve">Esimerkki 2.2721</w:t>
      </w:r>
    </w:p>
    <w:p>
      <w:r>
        <w:t xml:space="preserve">Alku: Pat ei halunnut leikata nurmikkoa tänään. Keskikohta: Patin vaimo lopulta huusi hänelle ja käski hänen mennä töihin.</w:t>
      </w:r>
    </w:p>
    <w:p>
      <w:r>
        <w:rPr>
          <w:b/>
        </w:rPr>
        <w:t xml:space="preserve">Tulos</w:t>
      </w:r>
    </w:p>
    <w:p>
      <w:r>
        <w:t xml:space="preserve">Kaikki naapuruston asukkaat katselivat Patin nurmikonleikkuuta häpeissään.</w:t>
      </w:r>
    </w:p>
    <w:p>
      <w:r>
        <w:rPr>
          <w:b/>
        </w:rPr>
        <w:t xml:space="preserve">Esimerkki 2.2722</w:t>
      </w:r>
    </w:p>
    <w:p>
      <w:r>
        <w:t xml:space="preserve">Alku: Alice yritti lopettaa tupakoinnin. Keskikohta: Alice ja hänen miehensä riitelivät hänen riippuvuudestaan.</w:t>
      </w:r>
    </w:p>
    <w:p>
      <w:r>
        <w:rPr>
          <w:b/>
        </w:rPr>
        <w:t xml:space="preserve">Tulos</w:t>
      </w:r>
    </w:p>
    <w:p>
      <w:r>
        <w:t xml:space="preserve">He riitelivät, eivätkä ole puhuneet sen jälkeen.</w:t>
      </w:r>
    </w:p>
    <w:p>
      <w:r>
        <w:rPr>
          <w:b/>
        </w:rPr>
        <w:t xml:space="preserve">Esimerkki 2.2723</w:t>
      </w:r>
    </w:p>
    <w:p>
      <w:r>
        <w:t xml:space="preserve">Alku: Zora tutki hämähäkkien verkkojen geometriaa. Keskikohta: Elämänsä aikana Zora julkaisi hämähäkkejä koskevia tutkimuksia ja keksintöjä, joiden ansiosta hänestä tuli varsin varakas.</w:t>
      </w:r>
    </w:p>
    <w:p>
      <w:r>
        <w:rPr>
          <w:b/>
        </w:rPr>
        <w:t xml:space="preserve">Tulos</w:t>
      </w:r>
    </w:p>
    <w:p>
      <w:r>
        <w:t xml:space="preserve">Zora jäi eläkkeelle ja vietti loppuelämänsä tekemällä hämähäkkipuutarhaa.</w:t>
      </w:r>
    </w:p>
    <w:p>
      <w:r>
        <w:rPr>
          <w:b/>
        </w:rPr>
        <w:t xml:space="preserve">Esimerkki 2.2724</w:t>
      </w:r>
    </w:p>
    <w:p>
      <w:r>
        <w:t xml:space="preserve">Alku: Cora istutti puutarhan takapihalleen. Keskikohta: Cora istutti kaalia ja kurkkuja.</w:t>
      </w:r>
    </w:p>
    <w:p>
      <w:r>
        <w:rPr>
          <w:b/>
        </w:rPr>
        <w:t xml:space="preserve">Tulos</w:t>
      </w:r>
    </w:p>
    <w:p>
      <w:r>
        <w:t xml:space="preserve">Cora teki tuoreista vihanneksistaan paistettua paistijauhelihaa!</w:t>
      </w:r>
    </w:p>
    <w:p>
      <w:r>
        <w:rPr>
          <w:b/>
        </w:rPr>
        <w:t xml:space="preserve">Esimerkki 2.2725</w:t>
      </w:r>
    </w:p>
    <w:p>
      <w:r>
        <w:t xml:space="preserve">Alku: Tim pelasi palloa. Keskikohta: Tim sai pallon.</w:t>
      </w:r>
    </w:p>
    <w:p>
      <w:r>
        <w:rPr>
          <w:b/>
        </w:rPr>
        <w:t xml:space="preserve">Tulos</w:t>
      </w:r>
    </w:p>
    <w:p>
      <w:r>
        <w:t xml:space="preserve">Tim lähti kentältä eikä koskaan palannut takaisin.</w:t>
      </w:r>
    </w:p>
    <w:p>
      <w:r>
        <w:rPr>
          <w:b/>
        </w:rPr>
        <w:t xml:space="preserve">Esimerkki 2.2726</w:t>
      </w:r>
    </w:p>
    <w:p>
      <w:r>
        <w:t xml:space="preserve">Alku: Lana oli pitämässä vauvakutsuja. Keskikohta: Lanan äiti ei päässyt vauvakutsuille.</w:t>
      </w:r>
    </w:p>
    <w:p>
      <w:r>
        <w:rPr>
          <w:b/>
        </w:rPr>
        <w:t xml:space="preserve">Tulos</w:t>
      </w:r>
    </w:p>
    <w:p>
      <w:r>
        <w:t xml:space="preserve">Lana sai tietää asiasta Facebookissa, ja hänen sydämensä murtui.</w:t>
      </w:r>
    </w:p>
    <w:p>
      <w:r>
        <w:rPr>
          <w:b/>
        </w:rPr>
        <w:t xml:space="preserve">Esimerkki 2.2727</w:t>
      </w:r>
    </w:p>
    <w:p>
      <w:r>
        <w:t xml:space="preserve">Alku: Kolmea oppilasta pyydettiin kirjoittamaan lyhyt näytelmä luokkaan. Keskivaihe: Oppilaat ideoivat ideoita, kunnes he pääsivät yhteisymmärrykseen yhdestä.</w:t>
      </w:r>
    </w:p>
    <w:p>
      <w:r>
        <w:rPr>
          <w:b/>
        </w:rPr>
        <w:t xml:space="preserve">Tulos</w:t>
      </w:r>
    </w:p>
    <w:p>
      <w:r>
        <w:t xml:space="preserve">Lopulta oppilaat sopivat, että näytelmän aiheena olisi koiranpentu.</w:t>
      </w:r>
    </w:p>
    <w:p>
      <w:r>
        <w:rPr>
          <w:b/>
        </w:rPr>
        <w:t xml:space="preserve">Esimerkki 2.2728</w:t>
      </w:r>
    </w:p>
    <w:p>
      <w:r>
        <w:t xml:space="preserve">Alku: Jess halusi tehdä oman keittokirjan. Keskikohta: Jess ei osannut keksiä, mitä reseptejä siihen laittaisi.</w:t>
      </w:r>
    </w:p>
    <w:p>
      <w:r>
        <w:rPr>
          <w:b/>
        </w:rPr>
        <w:t xml:space="preserve">Tulos</w:t>
      </w:r>
    </w:p>
    <w:p>
      <w:r>
        <w:t xml:space="preserve">Hän harkitsi keittokirjaideaansa kahdesti.</w:t>
      </w:r>
    </w:p>
    <w:p>
      <w:r>
        <w:rPr>
          <w:b/>
        </w:rPr>
        <w:t xml:space="preserve">Esimerkki 2.2729</w:t>
      </w:r>
    </w:p>
    <w:p>
      <w:r>
        <w:t xml:space="preserve">Alku: Veljenpoikani kävi eräänä päivänä luonani. Keskikohta: Hän on kaksivuotias ja kaatoi pullon olohuoneessa.</w:t>
      </w:r>
    </w:p>
    <w:p>
      <w:r>
        <w:rPr>
          <w:b/>
        </w:rPr>
        <w:t xml:space="preserve">Tulos</w:t>
      </w:r>
    </w:p>
    <w:p>
      <w:r>
        <w:t xml:space="preserve">Nappasin pölylavan ja luudan ja siivosin lasin.</w:t>
      </w:r>
    </w:p>
    <w:p>
      <w:r>
        <w:rPr>
          <w:b/>
        </w:rPr>
        <w:t xml:space="preserve">Esimerkki 2.2730</w:t>
      </w:r>
    </w:p>
    <w:p>
      <w:r>
        <w:t xml:space="preserve">Alku: Jerry halusi esiintyä stand-upissa avoimessa mikrofonissa. Keskikohta: Jerry meni ja esiintyi kaikille.</w:t>
      </w:r>
    </w:p>
    <w:p>
      <w:r>
        <w:rPr>
          <w:b/>
        </w:rPr>
        <w:t xml:space="preserve">Tulos</w:t>
      </w:r>
    </w:p>
    <w:p>
      <w:r>
        <w:t xml:space="preserve">Jerry oli tyytyväinen esitykseensä ja päätti jatkaa komediaa.</w:t>
      </w:r>
    </w:p>
    <w:p>
      <w:r>
        <w:rPr>
          <w:b/>
        </w:rPr>
        <w:t xml:space="preserve">Esimerkki 2.2731</w:t>
      </w:r>
    </w:p>
    <w:p>
      <w:r>
        <w:t xml:space="preserve">Alku: Bobilla oli aina vaikeuksia luottokorttien kanssa. Keskikohta: Bob päätti sitten silputa korttinsa.</w:t>
      </w:r>
    </w:p>
    <w:p>
      <w:r>
        <w:rPr>
          <w:b/>
        </w:rPr>
        <w:t xml:space="preserve">Tulos</w:t>
      </w:r>
    </w:p>
    <w:p>
      <w:r>
        <w:t xml:space="preserve">Se oli parasta, mitä he olisivat voineet tehdä.</w:t>
      </w:r>
    </w:p>
    <w:p>
      <w:r>
        <w:rPr>
          <w:b/>
        </w:rPr>
        <w:t xml:space="preserve">Esimerkki 2.2732</w:t>
      </w:r>
    </w:p>
    <w:p>
      <w:r>
        <w:t xml:space="preserve">Alku: Sally oli suunnitellut menevänsä lenkille. Keskikohta: Sally lähti lenkille ja alkoi sataa.</w:t>
      </w:r>
    </w:p>
    <w:p>
      <w:r>
        <w:rPr>
          <w:b/>
        </w:rPr>
        <w:t xml:space="preserve">Tulos</w:t>
      </w:r>
    </w:p>
    <w:p>
      <w:r>
        <w:t xml:space="preserve">Sally varautuu nyt odottamattomiin tilanteisiin.</w:t>
      </w:r>
    </w:p>
    <w:p>
      <w:r>
        <w:rPr>
          <w:b/>
        </w:rPr>
        <w:t xml:space="preserve">Esimerkki 2.2733</w:t>
      </w:r>
    </w:p>
    <w:p>
      <w:r>
        <w:t xml:space="preserve">Alku: Mary ja Olivia lähtivät pitkälle metsäretkelle. Keskikohta: Mary ja Olivia eksyivät ja päättivät varmistaa, ettei niin käy enää.</w:t>
      </w:r>
    </w:p>
    <w:p>
      <w:r>
        <w:rPr>
          <w:b/>
        </w:rPr>
        <w:t xml:space="preserve">Tulos</w:t>
      </w:r>
    </w:p>
    <w:p>
      <w:r>
        <w:t xml:space="preserve">Nyt Mary ja Olivia ovat paremmin valmistautuneita, kun he lähtevät vaelluksille.</w:t>
      </w:r>
    </w:p>
    <w:p>
      <w:r>
        <w:rPr>
          <w:b/>
        </w:rPr>
        <w:t xml:space="preserve">Esimerkki 2.2734</w:t>
      </w:r>
    </w:p>
    <w:p>
      <w:r>
        <w:t xml:space="preserve">Alku: Sandy meni tänään lapsenlapsensa Meredithin luokse. Keskikohta: Meredith jätti Sandyn huomiotta, kunnes tämä lähti.</w:t>
      </w:r>
    </w:p>
    <w:p>
      <w:r>
        <w:rPr>
          <w:b/>
        </w:rPr>
        <w:t xml:space="preserve">Tulos</w:t>
      </w:r>
    </w:p>
    <w:p>
      <w:r>
        <w:t xml:space="preserve">Sandy itki koko yön, koska hän tunsi, että hänen tyttärentyttärensä oli pettänyt hänet.</w:t>
      </w:r>
    </w:p>
    <w:p>
      <w:r>
        <w:rPr>
          <w:b/>
        </w:rPr>
        <w:t xml:space="preserve">Esimerkki 2.2735</w:t>
      </w:r>
    </w:p>
    <w:p>
      <w:r>
        <w:t xml:space="preserve">Alku: Lucy heräsi lauantaiaamuna ihanaan tuoksuun. Keskikohta: Lucyn äiti teki pannukakkuja.</w:t>
      </w:r>
    </w:p>
    <w:p>
      <w:r>
        <w:rPr>
          <w:b/>
        </w:rPr>
        <w:t xml:space="preserve">Tulos</w:t>
      </w:r>
    </w:p>
    <w:p>
      <w:r>
        <w:t xml:space="preserve">Hän ryntäsi alakertaan hakemaan yhden, ennen kuin hänen veljensä söi ne kaikki.</w:t>
      </w:r>
    </w:p>
    <w:p>
      <w:r>
        <w:rPr>
          <w:b/>
        </w:rPr>
        <w:t xml:space="preserve">Esimerkki 2.2736</w:t>
      </w:r>
    </w:p>
    <w:p>
      <w:r>
        <w:t xml:space="preserve">Alku: Chester päättää mennä ostoskeskukseen eräänä iltapäivänä. Keskikohta: Chester meni kotiin ja sovitti ostoksiaan.</w:t>
      </w:r>
    </w:p>
    <w:p>
      <w:r>
        <w:rPr>
          <w:b/>
        </w:rPr>
        <w:t xml:space="preserve">Tulos</w:t>
      </w:r>
    </w:p>
    <w:p>
      <w:r>
        <w:t xml:space="preserve">Chester oli hyvin tyytyväinen ostamaansa paitaan.</w:t>
      </w:r>
    </w:p>
    <w:p>
      <w:r>
        <w:rPr>
          <w:b/>
        </w:rPr>
        <w:t xml:space="preserve">Esimerkki 2.2737</w:t>
      </w:r>
    </w:p>
    <w:p>
      <w:r>
        <w:t xml:space="preserve">Alku: Amyllä oli vakava korvatulehdus. Keskikohta: Korvatulehduksen vuoksi Amy menetti tasapainoaistinsa.</w:t>
      </w:r>
    </w:p>
    <w:p>
      <w:r>
        <w:rPr>
          <w:b/>
        </w:rPr>
        <w:t xml:space="preserve">Tulos</w:t>
      </w:r>
    </w:p>
    <w:p>
      <w:r>
        <w:t xml:space="preserve">Hän sai vakavia vammoja.</w:t>
      </w:r>
    </w:p>
    <w:p>
      <w:r>
        <w:rPr>
          <w:b/>
        </w:rPr>
        <w:t xml:space="preserve">Esimerkki 2.2738</w:t>
      </w:r>
    </w:p>
    <w:p>
      <w:r>
        <w:t xml:space="preserve">Alku: Lisa oli juuri lopettanut ostokset. Keskikohta: Lisa löysi pakastetun lelun.</w:t>
      </w:r>
    </w:p>
    <w:p>
      <w:r>
        <w:rPr>
          <w:b/>
        </w:rPr>
        <w:t xml:space="preserve">Tulos</w:t>
      </w:r>
    </w:p>
    <w:p>
      <w:r>
        <w:t xml:space="preserve">Hänen oli pakko kääriä se takkiin, ennen kuin hän pystyi käyttämään sitä.</w:t>
      </w:r>
    </w:p>
    <w:p>
      <w:r>
        <w:rPr>
          <w:b/>
        </w:rPr>
        <w:t xml:space="preserve">Esimerkki 2.2739</w:t>
      </w:r>
    </w:p>
    <w:p>
      <w:r>
        <w:t xml:space="preserve">Alku: Jack oli merijalkaväen sotilas. Keskikohta: Jack lähetti rahaa kotiin vammaiselle isälleen.</w:t>
      </w:r>
    </w:p>
    <w:p>
      <w:r>
        <w:rPr>
          <w:b/>
        </w:rPr>
        <w:t xml:space="preserve">Tulos</w:t>
      </w:r>
    </w:p>
    <w:p>
      <w:r>
        <w:t xml:space="preserve">Jack uskoi, että hänen perheensä miesten piti tehdä niin.</w:t>
      </w:r>
    </w:p>
    <w:p>
      <w:r>
        <w:rPr>
          <w:b/>
        </w:rPr>
        <w:t xml:space="preserve">Esimerkki 2.2740</w:t>
      </w:r>
    </w:p>
    <w:p>
      <w:r>
        <w:t xml:space="preserve">Alku: Justinin luokkatoverilla oli syntymäpäivä. Keskikohta: Justinilla oli hauskaa ystäviensä kanssa.</w:t>
      </w:r>
    </w:p>
    <w:p>
      <w:r>
        <w:rPr>
          <w:b/>
        </w:rPr>
        <w:t xml:space="preserve">Tulos</w:t>
      </w:r>
    </w:p>
    <w:p>
      <w:r>
        <w:t xml:space="preserve">Kun se oli ohi, Justin lähti kotiin.</w:t>
      </w:r>
    </w:p>
    <w:p>
      <w:r>
        <w:rPr>
          <w:b/>
        </w:rPr>
        <w:t xml:space="preserve">Esimerkki 2.2741</w:t>
      </w:r>
    </w:p>
    <w:p>
      <w:r>
        <w:t xml:space="preserve">Alku: Dan teki perheelleen ruokaostokset. Keskikohta: Dan valitsi ostoksensa huolellisesti.</w:t>
      </w:r>
    </w:p>
    <w:p>
      <w:r>
        <w:rPr>
          <w:b/>
        </w:rPr>
        <w:t xml:space="preserve">Tulos</w:t>
      </w:r>
    </w:p>
    <w:p>
      <w:r>
        <w:t xml:space="preserve">Dan oli järjestäytynyt ja teki hyvää työtä perheensä ruokkimiseksi.</w:t>
      </w:r>
    </w:p>
    <w:p>
      <w:r>
        <w:rPr>
          <w:b/>
        </w:rPr>
        <w:t xml:space="preserve">Esimerkki 2.2742</w:t>
      </w:r>
    </w:p>
    <w:p>
      <w:r>
        <w:t xml:space="preserve">Alku: Nancy hemmotteli aina koiraansa. Keskikohta: Nancyn koira alkoi olla ylipainoinen.</w:t>
      </w:r>
    </w:p>
    <w:p>
      <w:r>
        <w:rPr>
          <w:b/>
        </w:rPr>
        <w:t xml:space="preserve">Tulos</w:t>
      </w:r>
    </w:p>
    <w:p>
      <w:r>
        <w:t xml:space="preserve">Hän alkoi syöttää koiralle vähemmän herkkuja ja terveellisempää ruokavaliota.</w:t>
      </w:r>
    </w:p>
    <w:p>
      <w:r>
        <w:rPr>
          <w:b/>
        </w:rPr>
        <w:t xml:space="preserve">Esimerkki 2.2743</w:t>
      </w:r>
    </w:p>
    <w:p>
      <w:r>
        <w:t xml:space="preserve">Alku: Bob otti lasinsa pöydältä. Keskikohta: Bob laittoi lasit silmilleen nähdäkseen.</w:t>
      </w:r>
    </w:p>
    <w:p>
      <w:r>
        <w:rPr>
          <w:b/>
        </w:rPr>
        <w:t xml:space="preserve">Tulos</w:t>
      </w:r>
    </w:p>
    <w:p>
      <w:r>
        <w:t xml:space="preserve">Bob pystyi lukemaan taululla olevan kirjoituksen.</w:t>
      </w:r>
    </w:p>
    <w:p>
      <w:r>
        <w:rPr>
          <w:b/>
        </w:rPr>
        <w:t xml:space="preserve">Esimerkki 2.2744</w:t>
      </w:r>
    </w:p>
    <w:p>
      <w:r>
        <w:t xml:space="preserve">Alku: Kim oli matkalla töihin. Keskikohta: Kim ei ehtinyt uloskäynnille.</w:t>
      </w:r>
    </w:p>
    <w:p>
      <w:r>
        <w:rPr>
          <w:b/>
        </w:rPr>
        <w:t xml:space="preserve">Tulos</w:t>
      </w:r>
    </w:p>
    <w:p>
      <w:r>
        <w:t xml:space="preserve">Hän kääntyi etsimään oikeaa.</w:t>
      </w:r>
    </w:p>
    <w:p>
      <w:r>
        <w:rPr>
          <w:b/>
        </w:rPr>
        <w:t xml:space="preserve">Esimerkki 2.2745</w:t>
      </w:r>
    </w:p>
    <w:p>
      <w:r>
        <w:t xml:space="preserve">Alku: Samin piti hankkia graafinen laskin laskentakurssia varten. Keskikohta: Hän haluaa yrittää asentaa pelejä laskimeensa.</w:t>
      </w:r>
    </w:p>
    <w:p>
      <w:r>
        <w:rPr>
          <w:b/>
        </w:rPr>
        <w:t xml:space="preserve">Tulos</w:t>
      </w:r>
    </w:p>
    <w:p>
      <w:r>
        <w:t xml:space="preserve">Sam asensi pelit laskimeensa heti sen jälkeen.</w:t>
      </w:r>
    </w:p>
    <w:p>
      <w:r>
        <w:rPr>
          <w:b/>
        </w:rPr>
        <w:t xml:space="preserve">Esimerkki 2.2746</w:t>
      </w:r>
    </w:p>
    <w:p>
      <w:r>
        <w:t xml:space="preserve">Alku: Deborah rakasti käydä ostoksilla mustana perjantaina. Keskikohta: Deborah päätti, että musta perjantai oli hölmöjä varten.</w:t>
      </w:r>
    </w:p>
    <w:p>
      <w:r>
        <w:rPr>
          <w:b/>
        </w:rPr>
        <w:t xml:space="preserve">Tulos</w:t>
      </w:r>
    </w:p>
    <w:p>
      <w:r>
        <w:t xml:space="preserve">Edes parhaat tarjoukset eivät olleet tuona vuonna vaivan arvoisia!</w:t>
      </w:r>
    </w:p>
    <w:p>
      <w:r>
        <w:rPr>
          <w:b/>
        </w:rPr>
        <w:t xml:space="preserve">Esimerkki 2.2747</w:t>
      </w:r>
    </w:p>
    <w:p>
      <w:r>
        <w:t xml:space="preserve">Alku: Ginan vanhemmat olivat ostaneet kaikille uudet sängyt. Keskikohta: Gina kokeili sänkyään.</w:t>
      </w:r>
    </w:p>
    <w:p>
      <w:r>
        <w:rPr>
          <w:b/>
        </w:rPr>
        <w:t xml:space="preserve">Tulos</w:t>
      </w:r>
    </w:p>
    <w:p>
      <w:r>
        <w:t xml:space="preserve">Gina oli innoissaan uudesta sängystään.</w:t>
      </w:r>
    </w:p>
    <w:p>
      <w:r>
        <w:rPr>
          <w:b/>
        </w:rPr>
        <w:t xml:space="preserve">Esimerkki 2.2748</w:t>
      </w:r>
    </w:p>
    <w:p>
      <w:r>
        <w:t xml:space="preserve">Alku: Aundrea oli kotiopettaja. Keskimmäinen: Aundrealla oli oppilas, jota hän auttoi parantamaan matematiikkaa.</w:t>
      </w:r>
    </w:p>
    <w:p>
      <w:r>
        <w:rPr>
          <w:b/>
        </w:rPr>
        <w:t xml:space="preserve">Tulos</w:t>
      </w:r>
    </w:p>
    <w:p>
      <w:r>
        <w:t xml:space="preserve">Hänen matematiikan arvosanansa paranivat dramaattisesti.</w:t>
      </w:r>
    </w:p>
    <w:p>
      <w:r>
        <w:rPr>
          <w:b/>
        </w:rPr>
        <w:t xml:space="preserve">Esimerkki 2.2749</w:t>
      </w:r>
    </w:p>
    <w:p>
      <w:r>
        <w:t xml:space="preserve">Alku: Tina oli eräänä iltana keilaamassa. Keskikohta: Tina keilasi kolme kertaa peräkkäin.</w:t>
      </w:r>
    </w:p>
    <w:p>
      <w:r>
        <w:rPr>
          <w:b/>
        </w:rPr>
        <w:t xml:space="preserve">Tulos</w:t>
      </w:r>
    </w:p>
    <w:p>
      <w:r>
        <w:t xml:space="preserve">Nuo kolme lyöntiä olivat saaneet hänet voittamaan pelin!</w:t>
      </w:r>
    </w:p>
    <w:p>
      <w:r>
        <w:rPr>
          <w:b/>
        </w:rPr>
        <w:t xml:space="preserve">Esimerkki 2.2750</w:t>
      </w:r>
    </w:p>
    <w:p>
      <w:r>
        <w:t xml:space="preserve">Alku: Aloin syödä ateriaani ravintolassa. Keskikohta: ja ilman varoitusta seuralaiseni alkoi juosta. Yritin saada hänet kiinni.</w:t>
      </w:r>
    </w:p>
    <w:p>
      <w:r>
        <w:rPr>
          <w:b/>
        </w:rPr>
        <w:t xml:space="preserve">Tulos</w:t>
      </w:r>
    </w:p>
    <w:p>
      <w:r>
        <w:t xml:space="preserve">Hän onnistui kuitenkin nousemaan autoonsa ja ajamaan pois.</w:t>
      </w:r>
    </w:p>
    <w:p>
      <w:r>
        <w:rPr>
          <w:b/>
        </w:rPr>
        <w:t xml:space="preserve">Esimerkki 2.2751</w:t>
      </w:r>
    </w:p>
    <w:p>
      <w:r>
        <w:t xml:space="preserve">Alku: Charlesin kengännauhat jäivät aina yhtenäisinä hänen jälkeensä. Keskikohta: Hän ei osannut sitoa.</w:t>
      </w:r>
    </w:p>
    <w:p>
      <w:r>
        <w:rPr>
          <w:b/>
        </w:rPr>
        <w:t xml:space="preserve">Tulos</w:t>
      </w:r>
    </w:p>
    <w:p>
      <w:r>
        <w:t xml:space="preserve">Charles oli hyvin iloinen, kun äiti osti hänelle kengät, joissa oli tarranauhat!</w:t>
      </w:r>
    </w:p>
    <w:p>
      <w:r>
        <w:rPr>
          <w:b/>
        </w:rPr>
        <w:t xml:space="preserve">Esimerkki 2.2752</w:t>
      </w:r>
    </w:p>
    <w:p>
      <w:r>
        <w:t xml:space="preserve">Alku: Etsimme toista kissaa pitämään nykyisen kissamme kiireisenä. Keskimmäinen: Kissanpoika vaelsi kuistillemme ja murisi koko ajan.</w:t>
      </w:r>
    </w:p>
    <w:p>
      <w:r>
        <w:rPr>
          <w:b/>
        </w:rPr>
        <w:t xml:space="preserve">Tulos</w:t>
      </w:r>
    </w:p>
    <w:p>
      <w:r>
        <w:t xml:space="preserve">Tiesimme hetkessä, että tämä kissa oli meitä varten.</w:t>
      </w:r>
    </w:p>
    <w:p>
      <w:r>
        <w:rPr>
          <w:b/>
        </w:rPr>
        <w:t xml:space="preserve">Esimerkki 2.2753</w:t>
      </w:r>
    </w:p>
    <w:p>
      <w:r>
        <w:t xml:space="preserve">Alku: Ystäväni työskentelee McDonald'sissa. Keskikohta: McDonald's on minimipalkkatyö.</w:t>
      </w:r>
    </w:p>
    <w:p>
      <w:r>
        <w:rPr>
          <w:b/>
        </w:rPr>
        <w:t xml:space="preserve">Tulos</w:t>
      </w:r>
    </w:p>
    <w:p>
      <w:r>
        <w:t xml:space="preserve">Hän ei tiedä, mitä tehdä laskujen suhteen.</w:t>
      </w:r>
    </w:p>
    <w:p>
      <w:r>
        <w:rPr>
          <w:b/>
        </w:rPr>
        <w:t xml:space="preserve">Esimerkki 2.2754</w:t>
      </w:r>
    </w:p>
    <w:p>
      <w:r>
        <w:t xml:space="preserve">Alku: Perheemme rakastaa baseballia hyvin paljon. Keskiosa: Tänään menimme kuitenkin pesäpallopeliin.</w:t>
      </w:r>
    </w:p>
    <w:p>
      <w:r>
        <w:rPr>
          <w:b/>
        </w:rPr>
        <w:t xml:space="preserve">Tulos</w:t>
      </w:r>
    </w:p>
    <w:p>
      <w:r>
        <w:t xml:space="preserve">Se oli tapahtumarikas päivä pallokentällä!</w:t>
      </w:r>
    </w:p>
    <w:p>
      <w:r>
        <w:rPr>
          <w:b/>
        </w:rPr>
        <w:t xml:space="preserve">Esimerkki 2.2755</w:t>
      </w:r>
    </w:p>
    <w:p>
      <w:r>
        <w:t xml:space="preserve">Alku: Jacob lensi lelukoneellaan, kun se putosi mäen päälle. Keskikohta: Jacobille tuli sitten tylsää.</w:t>
      </w:r>
    </w:p>
    <w:p>
      <w:r>
        <w:rPr>
          <w:b/>
        </w:rPr>
        <w:t xml:space="preserve">Tulos</w:t>
      </w:r>
    </w:p>
    <w:p>
      <w:r>
        <w:t xml:space="preserve">Parin tunnin kuluttua hän juoksi kotiin.</w:t>
      </w:r>
    </w:p>
    <w:p>
      <w:r>
        <w:rPr>
          <w:b/>
        </w:rPr>
        <w:t xml:space="preserve">Esimerkki 2.2756</w:t>
      </w:r>
    </w:p>
    <w:p>
      <w:r>
        <w:t xml:space="preserve">Alku: Bob auttoi tyttöystäväänsä kynsien maalaamisessa. Keskikohta: Bob sotki tyttöystävänsä kynnet kynsilakan kanssa.</w:t>
      </w:r>
    </w:p>
    <w:p>
      <w:r>
        <w:rPr>
          <w:b/>
        </w:rPr>
        <w:t xml:space="preserve">Tulos</w:t>
      </w:r>
    </w:p>
    <w:p>
      <w:r>
        <w:t xml:space="preserve">Bob tajusi, että hän oli loppujen lopuksi aika huono kynsien maalaamisessa.</w:t>
      </w:r>
    </w:p>
    <w:p>
      <w:r>
        <w:rPr>
          <w:b/>
        </w:rPr>
        <w:t xml:space="preserve">Esimerkki 2.2757</w:t>
      </w:r>
    </w:p>
    <w:p>
      <w:r>
        <w:t xml:space="preserve">Alku: Sue perusti pienen pienen alueen parvekejuhlia varten. Keskellä: Sue järjesti juhlat perjantaina.</w:t>
      </w:r>
    </w:p>
    <w:p>
      <w:r>
        <w:rPr>
          <w:b/>
        </w:rPr>
        <w:t xml:space="preserve">Tulos</w:t>
      </w:r>
    </w:p>
    <w:p>
      <w:r>
        <w:t xml:space="preserve">Juhlat päättyivät, ja hänen ystävänsä lähtivät kotiin.</w:t>
      </w:r>
    </w:p>
    <w:p>
      <w:r>
        <w:rPr>
          <w:b/>
        </w:rPr>
        <w:t xml:space="preserve">Esimerkki 2.2758</w:t>
      </w:r>
    </w:p>
    <w:p>
      <w:r>
        <w:t xml:space="preserve">Alku: Cody vihasi keittoa. Keskikohta: Cody kokeili keittoa, josta hän piti.</w:t>
      </w:r>
    </w:p>
    <w:p>
      <w:r>
        <w:rPr>
          <w:b/>
        </w:rPr>
        <w:t xml:space="preserve">Tulos</w:t>
      </w:r>
    </w:p>
    <w:p>
      <w:r>
        <w:t xml:space="preserve">Keitto on nyt Codyn lempiruoka.</w:t>
      </w:r>
    </w:p>
    <w:p>
      <w:r>
        <w:rPr>
          <w:b/>
        </w:rPr>
        <w:t xml:space="preserve">Esimerkki 2.2759</w:t>
      </w:r>
    </w:p>
    <w:p>
      <w:r>
        <w:t xml:space="preserve">Alku: Tin kirjoitti hienon runon englannin tunnilla. Keskikohta: Tim korjasi opettajalle, ettei hänen nimensä ollut Tin.</w:t>
      </w:r>
    </w:p>
    <w:p>
      <w:r>
        <w:rPr>
          <w:b/>
        </w:rPr>
        <w:t xml:space="preserve">Tulos</w:t>
      </w:r>
    </w:p>
    <w:p>
      <w:r>
        <w:t xml:space="preserve">Se oli Tim!</w:t>
      </w:r>
    </w:p>
    <w:p>
      <w:r>
        <w:rPr>
          <w:b/>
        </w:rPr>
        <w:t xml:space="preserve">Esimerkki 2.2760</w:t>
      </w:r>
    </w:p>
    <w:p>
      <w:r>
        <w:t xml:space="preserve">Alku: Jim tunnettiin nyrkkeilijänä. Keskimmäinen: Jim oli ottelussa, jossa vastustaja löi häntä kovaa päähän.</w:t>
      </w:r>
    </w:p>
    <w:p>
      <w:r>
        <w:rPr>
          <w:b/>
        </w:rPr>
        <w:t xml:space="preserve">Tulos</w:t>
      </w:r>
    </w:p>
    <w:p>
      <w:r>
        <w:t xml:space="preserve">Jim ei enää koskaan pystynyt taistelemaan.</w:t>
      </w:r>
    </w:p>
    <w:p>
      <w:r>
        <w:rPr>
          <w:b/>
        </w:rPr>
        <w:t xml:space="preserve">Esimerkki 2.2761</w:t>
      </w:r>
    </w:p>
    <w:p>
      <w:r>
        <w:t xml:space="preserve">Alku: Sue valmistautui tansseihin. Keskikohta: Hänen tanssikenkänsä puuttuivat.</w:t>
      </w:r>
    </w:p>
    <w:p>
      <w:r>
        <w:rPr>
          <w:b/>
        </w:rPr>
        <w:t xml:space="preserve">Tulos</w:t>
      </w:r>
    </w:p>
    <w:p>
      <w:r>
        <w:t xml:space="preserve">Seuraavana päivänä he kävivät ostamassa uudet kengät.</w:t>
      </w:r>
    </w:p>
    <w:p>
      <w:r>
        <w:rPr>
          <w:b/>
        </w:rPr>
        <w:t xml:space="preserve">Esimerkki 2.2762</w:t>
      </w:r>
    </w:p>
    <w:p>
      <w:r>
        <w:t xml:space="preserve">Alku: Mike oli nälkäinen ja meni yksin hakemaan mereneläviä. Keskikohta: Hän piti merenelävistä ja kutsui ystävänsä mukaansa seuraavana päivänä.</w:t>
      </w:r>
    </w:p>
    <w:p>
      <w:r>
        <w:rPr>
          <w:b/>
        </w:rPr>
        <w:t xml:space="preserve">Tulos</w:t>
      </w:r>
    </w:p>
    <w:p>
      <w:r>
        <w:t xml:space="preserve">Seuraavana päivänä he menivät sinne ja se oli suljettu!</w:t>
      </w:r>
    </w:p>
    <w:p>
      <w:r>
        <w:rPr>
          <w:b/>
        </w:rPr>
        <w:t xml:space="preserve">Esimerkki 2.2763</w:t>
      </w:r>
    </w:p>
    <w:p>
      <w:r>
        <w:t xml:space="preserve">Alku: Jake rakasti lenkkeilyä. Keskimmäinen: Jake loukkasi itsensä vakavasti.</w:t>
      </w:r>
    </w:p>
    <w:p>
      <w:r>
        <w:rPr>
          <w:b/>
        </w:rPr>
        <w:t xml:space="preserve">Tulos</w:t>
      </w:r>
    </w:p>
    <w:p>
      <w:r>
        <w:t xml:space="preserve">Hän ei pystynyt enää juoksemaan ja lihoi.</w:t>
      </w:r>
    </w:p>
    <w:p>
      <w:r>
        <w:rPr>
          <w:b/>
        </w:rPr>
        <w:t xml:space="preserve">Esimerkki 2.2764</w:t>
      </w:r>
    </w:p>
    <w:p>
      <w:r>
        <w:t xml:space="preserve">Alku: Karen oli yhdeksännellä kuulla raskaana. Keskikohta: Karenin oli synnyttävä.</w:t>
      </w:r>
    </w:p>
    <w:p>
      <w:r>
        <w:rPr>
          <w:b/>
        </w:rPr>
        <w:t xml:space="preserve">Tulos</w:t>
      </w:r>
    </w:p>
    <w:p>
      <w:r>
        <w:t xml:space="preserve">Vauva ei voinut odottaa, ja se syntyi autossa.</w:t>
      </w:r>
    </w:p>
    <w:p>
      <w:r>
        <w:rPr>
          <w:b/>
        </w:rPr>
        <w:t xml:space="preserve">Esimerkki 2.2765</w:t>
      </w:r>
    </w:p>
    <w:p>
      <w:r>
        <w:t xml:space="preserve">Alku: Gregillä oli riippuvuus. Keskikohta: hän haluaa päästä siitä eroon ja hän otti hoitoa sen vuoksi.</w:t>
      </w:r>
    </w:p>
    <w:p>
      <w:r>
        <w:rPr>
          <w:b/>
        </w:rPr>
        <w:t xml:space="preserve">Tulos</w:t>
      </w:r>
    </w:p>
    <w:p>
      <w:r>
        <w:t xml:space="preserve">Hän on iloinen.</w:t>
      </w:r>
    </w:p>
    <w:p>
      <w:r>
        <w:rPr>
          <w:b/>
        </w:rPr>
        <w:t xml:space="preserve">Esimerkki 2.2766</w:t>
      </w:r>
    </w:p>
    <w:p>
      <w:r>
        <w:t xml:space="preserve">Alku: Rufus on myöhässä englannin tunnilta. Keskikohta: Hän teki kohtauksen yrittäessään livahtaa espanjaksi.</w:t>
      </w:r>
    </w:p>
    <w:p>
      <w:r>
        <w:rPr>
          <w:b/>
        </w:rPr>
        <w:t xml:space="preserve">Tulos</w:t>
      </w:r>
    </w:p>
    <w:p>
      <w:r>
        <w:t xml:space="preserve">Rufus vannoo, ettei hän enää koskaan myöhästy.</w:t>
      </w:r>
    </w:p>
    <w:p>
      <w:r>
        <w:rPr>
          <w:b/>
        </w:rPr>
        <w:t xml:space="preserve">Esimerkki 2.2767</w:t>
      </w:r>
    </w:p>
    <w:p>
      <w:r>
        <w:t xml:space="preserve">Alku: Muistan yöpyneeni ystäväni luona yökylässä. Keskikohta: Nukuimme kellarissa ja pelasimme videopelejä koko yön.</w:t>
      </w:r>
    </w:p>
    <w:p>
      <w:r>
        <w:rPr>
          <w:b/>
        </w:rPr>
        <w:t xml:space="preserve">Tulos</w:t>
      </w:r>
    </w:p>
    <w:p>
      <w:r>
        <w:t xml:space="preserve">Hänen siskonsa yritti pelotella minua vain nähdäkseen, ettei minulla ollut boksereita.</w:t>
      </w:r>
    </w:p>
    <w:p>
      <w:r>
        <w:rPr>
          <w:b/>
        </w:rPr>
        <w:t xml:space="preserve">Esimerkki 2.2768</w:t>
      </w:r>
    </w:p>
    <w:p>
      <w:r>
        <w:t xml:space="preserve">Alku: Alicen ystävät kutsuivat hänet lounaalle. Keskikohta: Alicen ystävät olivat etuajassa.</w:t>
      </w:r>
    </w:p>
    <w:p>
      <w:r>
        <w:rPr>
          <w:b/>
        </w:rPr>
        <w:t xml:space="preserve">Tulos</w:t>
      </w:r>
    </w:p>
    <w:p>
      <w:r>
        <w:t xml:space="preserve">Alicen mielestä hänen ystävänsä olivat hyvin huomaavaisia.</w:t>
      </w:r>
    </w:p>
    <w:p>
      <w:r>
        <w:rPr>
          <w:b/>
        </w:rPr>
        <w:t xml:space="preserve">Esimerkki 2.2769</w:t>
      </w:r>
    </w:p>
    <w:p>
      <w:r>
        <w:t xml:space="preserve">Alku: Ed päätti alkaa elää ympäristöystävällisemmin. Keskikohta: Ed aloitti kierrättämällä roskansa.</w:t>
      </w:r>
    </w:p>
    <w:p>
      <w:r>
        <w:rPr>
          <w:b/>
        </w:rPr>
        <w:t xml:space="preserve">Tulos</w:t>
      </w:r>
    </w:p>
    <w:p>
      <w:r>
        <w:t xml:space="preserve">Edistä tuntui niin hyvältä hänen positiivisesta ympäristövaikutuksestaan!</w:t>
      </w:r>
    </w:p>
    <w:p>
      <w:r>
        <w:rPr>
          <w:b/>
        </w:rPr>
        <w:t xml:space="preserve">Esimerkki 2.2770</w:t>
      </w:r>
    </w:p>
    <w:p>
      <w:r>
        <w:t xml:space="preserve">Alku: Joel rakasti syöttää ankkoja. Keskikohta: Hän heitteli niille vanhaa leipää.</w:t>
      </w:r>
    </w:p>
    <w:p>
      <w:r>
        <w:rPr>
          <w:b/>
        </w:rPr>
        <w:t xml:space="preserve">Tulos</w:t>
      </w:r>
    </w:p>
    <w:p>
      <w:r>
        <w:t xml:space="preserve">He kerääntyivät aina hänen ympärilleen ruokaa saadakseen.</w:t>
      </w:r>
    </w:p>
    <w:p>
      <w:r>
        <w:rPr>
          <w:b/>
        </w:rPr>
        <w:t xml:space="preserve">Esimerkki 2.2771</w:t>
      </w:r>
    </w:p>
    <w:p>
      <w:r>
        <w:t xml:space="preserve">Alku: Alice oli suloinen tyttö, mutta hän oli myös hyvin ovela. Keskikohta: Alice jäi kiinni opettajan varastamisesta.</w:t>
      </w:r>
    </w:p>
    <w:p>
      <w:r>
        <w:rPr>
          <w:b/>
        </w:rPr>
        <w:t xml:space="preserve">Tulos</w:t>
      </w:r>
    </w:p>
    <w:p>
      <w:r>
        <w:t xml:space="preserve">Siitä lähtien Alice päätti olla hyvä oppilas.</w:t>
      </w:r>
    </w:p>
    <w:p>
      <w:r>
        <w:rPr>
          <w:b/>
        </w:rPr>
        <w:t xml:space="preserve">Esimerkki 2.2772</w:t>
      </w:r>
    </w:p>
    <w:p>
      <w:r>
        <w:t xml:space="preserve">Alku: Tyttöystäväni ja minä päätimme kokata yhdessä tiistaina. Keskikohta: Valmistimme ruokaa reseptien mukaan.</w:t>
      </w:r>
    </w:p>
    <w:p>
      <w:r>
        <w:rPr>
          <w:b/>
        </w:rPr>
        <w:t xml:space="preserve">Tulos</w:t>
      </w:r>
    </w:p>
    <w:p>
      <w:r>
        <w:t xml:space="preserve">Ruoka oli herkullista, ja aiomme tehdä sen pian uudelleen.</w:t>
      </w:r>
    </w:p>
    <w:p>
      <w:r>
        <w:rPr>
          <w:b/>
        </w:rPr>
        <w:t xml:space="preserve">Esimerkki 2.2773</w:t>
      </w:r>
    </w:p>
    <w:p>
      <w:r>
        <w:t xml:space="preserve">Alku: Eric osti ensimmäisen autonsa. Keskikohta: Se hajosi aina.</w:t>
      </w:r>
    </w:p>
    <w:p>
      <w:r>
        <w:rPr>
          <w:b/>
        </w:rPr>
        <w:t xml:space="preserve">Tulos</w:t>
      </w:r>
    </w:p>
    <w:p>
      <w:r>
        <w:t xml:space="preserve">Niinpä se vaihtoi sen luotettavampaan.</w:t>
      </w:r>
    </w:p>
    <w:p>
      <w:r>
        <w:rPr>
          <w:b/>
        </w:rPr>
        <w:t xml:space="preserve">Esimerkki 2.2774</w:t>
      </w:r>
    </w:p>
    <w:p>
      <w:r>
        <w:t xml:space="preserve">Alku: Jose yritti kovasti laihduttaa. Keskivaihe: Jose menetti useita senttejä vyötäröltä ja lantiolta.</w:t>
      </w:r>
    </w:p>
    <w:p>
      <w:r>
        <w:rPr>
          <w:b/>
        </w:rPr>
        <w:t xml:space="preserve">Tulos</w:t>
      </w:r>
    </w:p>
    <w:p>
      <w:r>
        <w:t xml:space="preserve">Josen piti mennä ostoksille ja ostaa uusi vaatekaappi.</w:t>
      </w:r>
    </w:p>
    <w:p>
      <w:r>
        <w:rPr>
          <w:b/>
        </w:rPr>
        <w:t xml:space="preserve">Esimerkki 2.2775</w:t>
      </w:r>
    </w:p>
    <w:p>
      <w:r>
        <w:t xml:space="preserve">Alku: Halusin laihtua. Keskivaihe: Menin kolmen päivän paastolle.</w:t>
      </w:r>
    </w:p>
    <w:p>
      <w:r>
        <w:rPr>
          <w:b/>
        </w:rPr>
        <w:t xml:space="preserve">Tulos</w:t>
      </w:r>
    </w:p>
    <w:p>
      <w:r>
        <w:t xml:space="preserve">Hämmästyttävää kyllä, en laihtunut!</w:t>
      </w:r>
    </w:p>
    <w:p>
      <w:r>
        <w:rPr>
          <w:b/>
        </w:rPr>
        <w:t xml:space="preserve">Esimerkki 2.2776</w:t>
      </w:r>
    </w:p>
    <w:p>
      <w:r>
        <w:t xml:space="preserve">Alku: Tom oli elektroniikkaliike. Keskikohta: Tom näki uuden kannettavan tietokoneen kaiuttimen ja osti sen.</w:t>
      </w:r>
    </w:p>
    <w:p>
      <w:r>
        <w:rPr>
          <w:b/>
        </w:rPr>
        <w:t xml:space="preserve">Tulos</w:t>
      </w:r>
    </w:p>
    <w:p>
      <w:r>
        <w:t xml:space="preserve">Kun Tom pääsi kotiin, hän tajusi tuhlanneensa rahansa.</w:t>
      </w:r>
    </w:p>
    <w:p>
      <w:r>
        <w:rPr>
          <w:b/>
        </w:rPr>
        <w:t xml:space="preserve">Esimerkki 2.2777</w:t>
      </w:r>
    </w:p>
    <w:p>
      <w:r>
        <w:t xml:space="preserve">Alku: Megan oli ostanut jääkaapin netistä. Keskikohta: Megan ei kysynyt, olivatko ihmiset puhdistaneet jääkaapin.</w:t>
      </w:r>
    </w:p>
    <w:p>
      <w:r>
        <w:rPr>
          <w:b/>
        </w:rPr>
        <w:t xml:space="preserve">Tulos</w:t>
      </w:r>
    </w:p>
    <w:p>
      <w:r>
        <w:t xml:space="preserve">Häneltä kesti tuntikausia puhdistaa koko paikka.</w:t>
      </w:r>
    </w:p>
    <w:p>
      <w:r>
        <w:rPr>
          <w:b/>
        </w:rPr>
        <w:t xml:space="preserve">Esimerkki 2.2778</w:t>
      </w:r>
    </w:p>
    <w:p>
      <w:r>
        <w:t xml:space="preserve">Alku: Keskimmäinen: Pomoni odotti, että saisin tietää.</w:t>
      </w:r>
    </w:p>
    <w:p>
      <w:r>
        <w:rPr>
          <w:b/>
        </w:rPr>
        <w:t xml:space="preserve">Tulos</w:t>
      </w:r>
    </w:p>
    <w:p>
      <w:r>
        <w:t xml:space="preserve">Hän sanoi, ettei tehnyt sitä aikaisemmin, koska halusi motivoida minua.</w:t>
      </w:r>
    </w:p>
    <w:p>
      <w:r>
        <w:rPr>
          <w:b/>
        </w:rPr>
        <w:t xml:space="preserve">Esimerkki 2.2779</w:t>
      </w:r>
    </w:p>
    <w:p>
      <w:r>
        <w:t xml:space="preserve">Alku: Tim rakasti chattailua kännykällään. Keskikohta: Tim sai eräänä päivänä äidiltään lahjan.</w:t>
      </w:r>
    </w:p>
    <w:p>
      <w:r>
        <w:rPr>
          <w:b/>
        </w:rPr>
        <w:t xml:space="preserve">Tulos</w:t>
      </w:r>
    </w:p>
    <w:p>
      <w:r>
        <w:t xml:space="preserve">Hän oli niin iloinen purkaessaan puhelinkorttiaan!</w:t>
      </w:r>
    </w:p>
    <w:p>
      <w:r>
        <w:rPr>
          <w:b/>
        </w:rPr>
        <w:t xml:space="preserve">Esimerkki 2.2780</w:t>
      </w:r>
    </w:p>
    <w:p>
      <w:r>
        <w:t xml:space="preserve">Alku: Istuin alas pelaamaan tammea veljentyttäreni kanssa. Keskikohta: Hän ei pitänyt tammea.</w:t>
      </w:r>
    </w:p>
    <w:p>
      <w:r>
        <w:rPr>
          <w:b/>
        </w:rPr>
        <w:t xml:space="preserve">Tulos</w:t>
      </w:r>
    </w:p>
    <w:p>
      <w:r>
        <w:t xml:space="preserve">Hän sanoi, että hänellä oli tylsää ja hän halusi mennä ulos leikkimään.</w:t>
      </w:r>
    </w:p>
    <w:p>
      <w:r>
        <w:rPr>
          <w:b/>
        </w:rPr>
        <w:t xml:space="preserve">Esimerkki 2.2781</w:t>
      </w:r>
    </w:p>
    <w:p>
      <w:r>
        <w:t xml:space="preserve">Alku: Ben oli suuri eläinten ystävä. Keskikohta: Hän opiskeli eläinlääkäriksi.</w:t>
      </w:r>
    </w:p>
    <w:p>
      <w:r>
        <w:rPr>
          <w:b/>
        </w:rPr>
        <w:t xml:space="preserve">Tulos</w:t>
      </w:r>
    </w:p>
    <w:p>
      <w:r>
        <w:t xml:space="preserve">Ben omistaa nyt suurimman eläinsairaalan.</w:t>
      </w:r>
    </w:p>
    <w:p>
      <w:r>
        <w:rPr>
          <w:b/>
        </w:rPr>
        <w:t xml:space="preserve">Esimerkki 2.2782</w:t>
      </w:r>
    </w:p>
    <w:p>
      <w:r>
        <w:t xml:space="preserve">Alku: Catherinea on aina kiehtonut curling-urheilu. Keskimmäinen: Eräänä päivänä hän päätti, että hän haluaa kilpailla olympialaisissa.</w:t>
      </w:r>
    </w:p>
    <w:p>
      <w:r>
        <w:rPr>
          <w:b/>
        </w:rPr>
        <w:t xml:space="preserve">Tulos</w:t>
      </w:r>
    </w:p>
    <w:p>
      <w:r>
        <w:t xml:space="preserve">Sitten Catherine alkoi harjoitella joka päivä, ja hänestä tuli hyvä siinä.</w:t>
      </w:r>
    </w:p>
    <w:p>
      <w:r>
        <w:rPr>
          <w:b/>
        </w:rPr>
        <w:t xml:space="preserve">Esimerkki 2.2783</w:t>
      </w:r>
    </w:p>
    <w:p>
      <w:r>
        <w:t xml:space="preserve">Alku: Opettaja valmisteli oppilailleen vaikeaa välikoetta. Keskikohta: Arvostellessaan koetta opettaja huomasi tehneensä kokeesta liian vaikean, eikä kukaan saanut yli kolmosta.</w:t>
      </w:r>
    </w:p>
    <w:p>
      <w:r>
        <w:rPr>
          <w:b/>
        </w:rPr>
        <w:t xml:space="preserve">Tulos</w:t>
      </w:r>
    </w:p>
    <w:p>
      <w:r>
        <w:t xml:space="preserve">Hän antoi heille käyrän, joka nosti keskiarvon B:hen.</w:t>
      </w:r>
    </w:p>
    <w:p>
      <w:r>
        <w:rPr>
          <w:b/>
        </w:rPr>
        <w:t xml:space="preserve">Esimerkki 2.2784</w:t>
      </w:r>
    </w:p>
    <w:p>
      <w:r>
        <w:t xml:space="preserve">Alku: Päätin muuttaa takaisin vanhempieni luo. Keskikohta: He pystyivät tukemaan minua niin paljon, kun etsin uutta työtä.</w:t>
      </w:r>
    </w:p>
    <w:p>
      <w:r>
        <w:rPr>
          <w:b/>
        </w:rPr>
        <w:t xml:space="preserve">Tulos</w:t>
      </w:r>
    </w:p>
    <w:p>
      <w:r>
        <w:t xml:space="preserve">Olin niin onnellinen, että tein tuon päätöksen.</w:t>
      </w:r>
    </w:p>
    <w:p>
      <w:r>
        <w:rPr>
          <w:b/>
        </w:rPr>
        <w:t xml:space="preserve">Esimerkki 2.2785</w:t>
      </w:r>
    </w:p>
    <w:p>
      <w:r>
        <w:t xml:space="preserve">Alku: Pelaan baseballia aikuisten liigassa. Keskimmäinen: Sinä päivänä joukkueemme pelasi paremmin kuin koskaan.</w:t>
      </w:r>
    </w:p>
    <w:p>
      <w:r>
        <w:rPr>
          <w:b/>
        </w:rPr>
        <w:t xml:space="preserve">Tulos</w:t>
      </w:r>
    </w:p>
    <w:p>
      <w:r>
        <w:t xml:space="preserve">Voitimme pelin, ja se oli hauskaa.</w:t>
      </w:r>
    </w:p>
    <w:p>
      <w:r>
        <w:rPr>
          <w:b/>
        </w:rPr>
        <w:t xml:space="preserve">Esimerkki 2.2786</w:t>
      </w:r>
    </w:p>
    <w:p>
      <w:r>
        <w:t xml:space="preserve">Alku: Ginan isoäiti säästi hänen aamiaisensa, kun hän nukkui pitkään. Keskikohta: Gina heräsi hyvin nälkäisenä.</w:t>
      </w:r>
    </w:p>
    <w:p>
      <w:r>
        <w:rPr>
          <w:b/>
        </w:rPr>
        <w:t xml:space="preserve">Tulos</w:t>
      </w:r>
    </w:p>
    <w:p>
      <w:r>
        <w:t xml:space="preserve">Gina halasi isoäitiään osoittaakseen kiitollisuutensa.</w:t>
      </w:r>
    </w:p>
    <w:p>
      <w:r>
        <w:rPr>
          <w:b/>
        </w:rPr>
        <w:t xml:space="preserve">Esimerkki 2.2787</w:t>
      </w:r>
    </w:p>
    <w:p>
      <w:r>
        <w:t xml:space="preserve">Alku: Walter pelkäsi kovasti vedessä uimista. Keskikohta: Walteria pyydettiin rannalle.</w:t>
      </w:r>
    </w:p>
    <w:p>
      <w:r>
        <w:rPr>
          <w:b/>
        </w:rPr>
        <w:t xml:space="preserve">Tulos</w:t>
      </w:r>
    </w:p>
    <w:p>
      <w:r>
        <w:t xml:space="preserve">Walter ei pidä rannalla käymisestä, koska hän pelkää uintia.</w:t>
      </w:r>
    </w:p>
    <w:p>
      <w:r>
        <w:rPr>
          <w:b/>
        </w:rPr>
        <w:t xml:space="preserve">Esimerkki 2.2788</w:t>
      </w:r>
    </w:p>
    <w:p>
      <w:r>
        <w:t xml:space="preserve">Alku: Holice tykkäsi leikkiä lazer tagia. Keskikohta: Holice huijasi ystävien kanssa pelatun pelin aikana.</w:t>
      </w:r>
    </w:p>
    <w:p>
      <w:r>
        <w:rPr>
          <w:b/>
        </w:rPr>
        <w:t xml:space="preserve">Tulos</w:t>
      </w:r>
    </w:p>
    <w:p>
      <w:r>
        <w:t xml:space="preserve">Joten he eivät enää koskaan soittaneet hänen kanssaan.</w:t>
      </w:r>
    </w:p>
    <w:p>
      <w:r>
        <w:rPr>
          <w:b/>
        </w:rPr>
        <w:t xml:space="preserve">Esimerkki 2.2789</w:t>
      </w:r>
    </w:p>
    <w:p>
      <w:r>
        <w:t xml:space="preserve">Alku: Samantha piti tänään ruman villapaidan juhlat. Keskikohta: Samantha valitsi rumimman villapaidan, jonka hän löysi.</w:t>
      </w:r>
    </w:p>
    <w:p>
      <w:r>
        <w:rPr>
          <w:b/>
        </w:rPr>
        <w:t xml:space="preserve">Tulos</w:t>
      </w:r>
    </w:p>
    <w:p>
      <w:r>
        <w:t xml:space="preserve">Hänen ystävänsä kehuivat hänen puseroaan juhlissa myöhemmin samana iltana.</w:t>
      </w:r>
    </w:p>
    <w:p>
      <w:r>
        <w:rPr>
          <w:b/>
        </w:rPr>
        <w:t xml:space="preserve">Esimerkki 2.2790</w:t>
      </w:r>
    </w:p>
    <w:p>
      <w:r>
        <w:t xml:space="preserve">Alku: Jay oli kuullut radiosta uuden kappaleen, josta hän todella piti. Keskikohta: Jay kysyi ystäviltään, tunsivatko he kappaleen.</w:t>
      </w:r>
    </w:p>
    <w:p>
      <w:r>
        <w:rPr>
          <w:b/>
        </w:rPr>
        <w:t xml:space="preserve">Tulos</w:t>
      </w:r>
    </w:p>
    <w:p>
      <w:r>
        <w:t xml:space="preserve">He tiesivät heti, mikä kappale oli kyseessä, ja tunnistivat sen.</w:t>
      </w:r>
    </w:p>
    <w:p>
      <w:r>
        <w:rPr>
          <w:b/>
        </w:rPr>
        <w:t xml:space="preserve">Esimerkki 2.2791</w:t>
      </w:r>
    </w:p>
    <w:p>
      <w:r>
        <w:t xml:space="preserve">Alku: Melanie oli viidennellä luokalla, ja hänellä oli vaikeuksia matematiikassa. Keskivaihe: Melanien äiti palkkasi matematiikan asiantuntijan.</w:t>
      </w:r>
    </w:p>
    <w:p>
      <w:r>
        <w:rPr>
          <w:b/>
        </w:rPr>
        <w:t xml:space="preserve">Tulos</w:t>
      </w:r>
    </w:p>
    <w:p>
      <w:r>
        <w:t xml:space="preserve">Nyt Melanie on luottavainen seuraavaa matematiikan koetta varten.</w:t>
      </w:r>
    </w:p>
    <w:p>
      <w:r>
        <w:rPr>
          <w:b/>
        </w:rPr>
        <w:t xml:space="preserve">Esimerkki 2.2792</w:t>
      </w:r>
    </w:p>
    <w:p>
      <w:r>
        <w:t xml:space="preserve">Alku: Jeremy oli uimassa järvessä. Keskikohta: Hän näki järvessä alligaattorin.</w:t>
      </w:r>
    </w:p>
    <w:p>
      <w:r>
        <w:rPr>
          <w:b/>
        </w:rPr>
        <w:t xml:space="preserve">Tulos</w:t>
      </w:r>
    </w:p>
    <w:p>
      <w:r>
        <w:t xml:space="preserve">Hän huusi ja ui nopeasti pois.</w:t>
      </w:r>
    </w:p>
    <w:p>
      <w:r>
        <w:rPr>
          <w:b/>
        </w:rPr>
        <w:t xml:space="preserve">Esimerkki 2.2793</w:t>
      </w:r>
    </w:p>
    <w:p>
      <w:r>
        <w:t xml:space="preserve">Alku: Timmy pyysi äidiltään lemmikkiä. Keskikohta: Timmyn isä toi hänelle kotiin kissanpennun.</w:t>
      </w:r>
    </w:p>
    <w:p>
      <w:r>
        <w:rPr>
          <w:b/>
        </w:rPr>
        <w:t xml:space="preserve">Tulos</w:t>
      </w:r>
    </w:p>
    <w:p>
      <w:r>
        <w:t xml:space="preserve">Timmy kysyi äidiltään, voisiko hän pitää sen lemmikkinä.</w:t>
      </w:r>
    </w:p>
    <w:p>
      <w:r>
        <w:rPr>
          <w:b/>
        </w:rPr>
        <w:t xml:space="preserve">Esimerkki 2.2794</w:t>
      </w:r>
    </w:p>
    <w:p>
      <w:r>
        <w:t xml:space="preserve">Alku: Kelly ja hänen ystävänsä halusivat tehdä linnoituksen. Keskellä: Kelly ja hänen ystävänsä työskentelivät kuumalla säällä.</w:t>
      </w:r>
    </w:p>
    <w:p>
      <w:r>
        <w:rPr>
          <w:b/>
        </w:rPr>
        <w:t xml:space="preserve">Tulos</w:t>
      </w:r>
    </w:p>
    <w:p>
      <w:r>
        <w:t xml:space="preserve">Kotiin päästyään he huohottivat.</w:t>
      </w:r>
    </w:p>
    <w:p>
      <w:r>
        <w:rPr>
          <w:b/>
        </w:rPr>
        <w:t xml:space="preserve">Esimerkki 2.2795</w:t>
      </w:r>
    </w:p>
    <w:p>
      <w:r>
        <w:t xml:space="preserve">Alku: Jennifer ratsastaa hevosellaan tallilla. Keskikohta: Hevonen nousi ylös ja heitti Jenniferin pellon poikki.</w:t>
      </w:r>
    </w:p>
    <w:p>
      <w:r>
        <w:rPr>
          <w:b/>
        </w:rPr>
        <w:t xml:space="preserve">Tulos</w:t>
      </w:r>
    </w:p>
    <w:p>
      <w:r>
        <w:t xml:space="preserve">Jennifer murtaa kätensä, mutta se on kunnossa.</w:t>
      </w:r>
    </w:p>
    <w:p>
      <w:r>
        <w:rPr>
          <w:b/>
        </w:rPr>
        <w:t xml:space="preserve">Esimerkki 2.2796</w:t>
      </w:r>
    </w:p>
    <w:p>
      <w:r>
        <w:t xml:space="preserve">Alku: En juonut olutta ennen kuin olin 26-vuotias. Keskikohta: Menin baariin kokeilemaan olutta.</w:t>
      </w:r>
    </w:p>
    <w:p>
      <w:r>
        <w:rPr>
          <w:b/>
        </w:rPr>
        <w:t xml:space="preserve">Tulos</w:t>
      </w:r>
    </w:p>
    <w:p>
      <w:r>
        <w:t xml:space="preserve">Minulla oli Coors.</w:t>
      </w:r>
    </w:p>
    <w:p>
      <w:r>
        <w:rPr>
          <w:b/>
        </w:rPr>
        <w:t xml:space="preserve">Esimerkki 2.2797</w:t>
      </w:r>
    </w:p>
    <w:p>
      <w:r>
        <w:t xml:space="preserve">Alku: Halusin käydä suihkussa töiden jälkeen. Keskikohta: Otin kaapista saippuapalan.</w:t>
      </w:r>
    </w:p>
    <w:p>
      <w:r>
        <w:rPr>
          <w:b/>
        </w:rPr>
        <w:t xml:space="preserve">Tulos</w:t>
      </w:r>
    </w:p>
    <w:p>
      <w:r>
        <w:t xml:space="preserve">Sitten astuin kuumaan suihkuun.</w:t>
      </w:r>
    </w:p>
    <w:p>
      <w:r>
        <w:rPr>
          <w:b/>
        </w:rPr>
        <w:t xml:space="preserve">Esimerkki 2.2798</w:t>
      </w:r>
    </w:p>
    <w:p>
      <w:r>
        <w:t xml:space="preserve">Alku: Tom oli kyllästynyt arkeen. Keskikohta: Hän meni ja pakkasi talonsa.</w:t>
      </w:r>
    </w:p>
    <w:p>
      <w:r>
        <w:rPr>
          <w:b/>
        </w:rPr>
        <w:t xml:space="preserve">Tulos</w:t>
      </w:r>
    </w:p>
    <w:p>
      <w:r>
        <w:t xml:space="preserve">Lopulta Tom palasi ruutuun.</w:t>
      </w:r>
    </w:p>
    <w:p>
      <w:r>
        <w:rPr>
          <w:b/>
        </w:rPr>
        <w:t xml:space="preserve">Esimerkki 2.2799</w:t>
      </w:r>
    </w:p>
    <w:p>
      <w:r>
        <w:t xml:space="preserve">Alku: Joyce istui sisällä, kun tornadosireenit soivat. Keskikohta: Joyce piiloutui kellariinsa, mutta kuuli tornadon kovat ja pelottavat äänet ulkoa.</w:t>
      </w:r>
    </w:p>
    <w:p>
      <w:r>
        <w:rPr>
          <w:b/>
        </w:rPr>
        <w:t xml:space="preserve">Tulos</w:t>
      </w:r>
    </w:p>
    <w:p>
      <w:r>
        <w:t xml:space="preserve">Joyce oli kiitollinen siitä, että hänen talonsa oli säilynyt.</w:t>
      </w:r>
    </w:p>
    <w:p>
      <w:r>
        <w:rPr>
          <w:b/>
        </w:rPr>
        <w:t xml:space="preserve">Esimerkki 2.2800</w:t>
      </w:r>
    </w:p>
    <w:p>
      <w:r>
        <w:t xml:space="preserve">Alku: Thomas satutti sormensa. Keskikohta: Thomas laittoi siteen verenvuodon hidastamiseksi.</w:t>
      </w:r>
    </w:p>
    <w:p>
      <w:r>
        <w:rPr>
          <w:b/>
        </w:rPr>
        <w:t xml:space="preserve">Tulos</w:t>
      </w:r>
    </w:p>
    <w:p>
      <w:r>
        <w:t xml:space="preserve">Pian verenvuoto tyrehtyi.</w:t>
      </w:r>
    </w:p>
    <w:p>
      <w:r>
        <w:rPr>
          <w:b/>
        </w:rPr>
        <w:t xml:space="preserve">Esimerkki 2.2801</w:t>
      </w:r>
    </w:p>
    <w:p>
      <w:r>
        <w:t xml:space="preserve">Alku: Tiesin erään nuoren miehen, joka voitti lotossa. Keskikohta: Nuoresta miehestä tuli holtiton.</w:t>
      </w:r>
    </w:p>
    <w:p>
      <w:r>
        <w:rPr>
          <w:b/>
        </w:rPr>
        <w:t xml:space="preserve">Tulos</w:t>
      </w:r>
    </w:p>
    <w:p>
      <w:r>
        <w:t xml:space="preserve">Lopulta hänen voittonsa peruttiin rattijuopumuksen jälkeen.</w:t>
      </w:r>
    </w:p>
    <w:p>
      <w:r>
        <w:rPr>
          <w:b/>
        </w:rPr>
        <w:t xml:space="preserve">Esimerkki 2.2802</w:t>
      </w:r>
    </w:p>
    <w:p>
      <w:r>
        <w:t xml:space="preserve">Alku: Ericka kävi mielellään ravintoloissa, mutta hän halusi myös säästää rahaa. Keskikohta: Ericka päätti käyttää kuponkia, jotta hän voisi säästää rahaa.</w:t>
      </w:r>
    </w:p>
    <w:p>
      <w:r>
        <w:rPr>
          <w:b/>
        </w:rPr>
        <w:t xml:space="preserve">Tulos</w:t>
      </w:r>
    </w:p>
    <w:p>
      <w:r>
        <w:t xml:space="preserve">Ravintola hyväksyi kupongin ja Ericka säästi paljon rahaa!</w:t>
      </w:r>
    </w:p>
    <w:p>
      <w:r>
        <w:rPr>
          <w:b/>
        </w:rPr>
        <w:t xml:space="preserve">Esimerkki 2.2803</w:t>
      </w:r>
    </w:p>
    <w:p>
      <w:r>
        <w:t xml:space="preserve">Alku: Judylla oli lounaan jälkeen liikuntatunti. Keskikohta: Judy vihasi liikuntaa ja myöhästyi aina tunnilta.</w:t>
      </w:r>
    </w:p>
    <w:p>
      <w:r>
        <w:rPr>
          <w:b/>
        </w:rPr>
        <w:t xml:space="preserve">Tulos</w:t>
      </w:r>
    </w:p>
    <w:p>
      <w:r>
        <w:t xml:space="preserve">Judy ei enää syönyt lounasaikaan.</w:t>
      </w:r>
    </w:p>
    <w:p>
      <w:r>
        <w:rPr>
          <w:b/>
        </w:rPr>
        <w:t xml:space="preserve">Esimerkki 2.2804</w:t>
      </w:r>
    </w:p>
    <w:p>
      <w:r>
        <w:t xml:space="preserve">Alku: Jan meni lounaalle Kimin kanssa. Keskikohta: Jan päätti syödä jotain hyvää lounaaksi.</w:t>
      </w:r>
    </w:p>
    <w:p>
      <w:r>
        <w:rPr>
          <w:b/>
        </w:rPr>
        <w:t xml:space="preserve">Tulos</w:t>
      </w:r>
    </w:p>
    <w:p>
      <w:r>
        <w:t xml:space="preserve">Kim ojensi laskun Janille ja sanoi, että lounas oli hänen kustannuksellaan.</w:t>
      </w:r>
    </w:p>
    <w:p>
      <w:r>
        <w:rPr>
          <w:b/>
        </w:rPr>
        <w:t xml:space="preserve">Esimerkki 2.2805</w:t>
      </w:r>
    </w:p>
    <w:p>
      <w:r>
        <w:t xml:space="preserve">Alku: Mike oli elokuvateatterissa. Keskikohta: Mikea ärsytti se, että ihmiset puhuivat hänen edessään elokuvan aikana.</w:t>
      </w:r>
    </w:p>
    <w:p>
      <w:r>
        <w:rPr>
          <w:b/>
        </w:rPr>
        <w:t xml:space="preserve">Tulos</w:t>
      </w:r>
    </w:p>
    <w:p>
      <w:r>
        <w:t xml:space="preserve">Niinpä hän ryntäsi ulos elokuvateatterista ja katsoi jotain muuta.</w:t>
      </w:r>
    </w:p>
    <w:p>
      <w:r>
        <w:rPr>
          <w:b/>
        </w:rPr>
        <w:t xml:space="preserve">Esimerkki 2.2806</w:t>
      </w:r>
    </w:p>
    <w:p>
      <w:r>
        <w:t xml:space="preserve">Alku: Sean yritti mennä nukkumaan. Keskikohta: Sean otti kipulääkettä.</w:t>
      </w:r>
    </w:p>
    <w:p>
      <w:r>
        <w:rPr>
          <w:b/>
        </w:rPr>
        <w:t xml:space="preserve">Tulos</w:t>
      </w:r>
    </w:p>
    <w:p>
      <w:r>
        <w:t xml:space="preserve">Onneksi hänen olonsa parani pian ja hän pystyi nukkumaan.</w:t>
      </w:r>
    </w:p>
    <w:p>
      <w:r>
        <w:rPr>
          <w:b/>
        </w:rPr>
        <w:t xml:space="preserve">Esimerkki 2.2807</w:t>
      </w:r>
    </w:p>
    <w:p>
      <w:r>
        <w:t xml:space="preserve">Alku: Holly halusi niin kovasti tulla kuuluisaksi runoilijaksi. Keskikohta: Holly opiskeli runoutta ja kokeili sitä.</w:t>
      </w:r>
    </w:p>
    <w:p>
      <w:r>
        <w:rPr>
          <w:b/>
        </w:rPr>
        <w:t xml:space="preserve">Tulos</w:t>
      </w:r>
    </w:p>
    <w:p>
      <w:r>
        <w:t xml:space="preserve">Valmistuttuaan Dee jätti Mattin romaanikirjailijaksi.</w:t>
      </w:r>
    </w:p>
    <w:p>
      <w:r>
        <w:rPr>
          <w:b/>
        </w:rPr>
        <w:t xml:space="preserve">Esimerkki 2.2808</w:t>
      </w:r>
    </w:p>
    <w:p>
      <w:r>
        <w:t xml:space="preserve">Alku: Kay päätti tehdä omia donitsejaan. Keskikohta: Kay ei ollut tarkkaavainen ja jätti donitsit liian pitkäksi aikaa öljyyn, ja ne paloivat.</w:t>
      </w:r>
    </w:p>
    <w:p>
      <w:r>
        <w:rPr>
          <w:b/>
        </w:rPr>
        <w:t xml:space="preserve">Tulos</w:t>
      </w:r>
    </w:p>
    <w:p>
      <w:r>
        <w:t xml:space="preserve">Hän päätti olla ensi kerralla varovaisempi.</w:t>
      </w:r>
    </w:p>
    <w:p>
      <w:r>
        <w:rPr>
          <w:b/>
        </w:rPr>
        <w:t xml:space="preserve">Esimerkki 2.2809</w:t>
      </w:r>
    </w:p>
    <w:p>
      <w:r>
        <w:t xml:space="preserve">Alku: Olen aina rakastanut salaattien syömistä. Keskikohta: En tee salaatteja, koska niiden valmistaminen kestää liian kauan.</w:t>
      </w:r>
    </w:p>
    <w:p>
      <w:r>
        <w:rPr>
          <w:b/>
        </w:rPr>
        <w:t xml:space="preserve">Tulos</w:t>
      </w:r>
    </w:p>
    <w:p>
      <w:r>
        <w:t xml:space="preserve">Ostin salaattikehrääjän, ja nyt niiden tekemiseen kuluu hyvin vähän aikaa.</w:t>
      </w:r>
    </w:p>
    <w:p>
      <w:r>
        <w:rPr>
          <w:b/>
        </w:rPr>
        <w:t xml:space="preserve">Esimerkki 2.2810</w:t>
      </w:r>
    </w:p>
    <w:p>
      <w:r>
        <w:t xml:space="preserve">Alku: Gina ja Lisa istuivat puiston penkillä. Keskikohta: Gina putosi puistonpenkiltä.</w:t>
      </w:r>
    </w:p>
    <w:p>
      <w:r>
        <w:rPr>
          <w:b/>
        </w:rPr>
        <w:t xml:space="preserve">Tulos</w:t>
      </w:r>
    </w:p>
    <w:p>
      <w:r>
        <w:t xml:space="preserve">Hän nousi ylös ja syytti Lisaa kaatumisestaan, vaikka Lisa ei ollut syyllinen.</w:t>
      </w:r>
    </w:p>
    <w:p>
      <w:r>
        <w:rPr>
          <w:b/>
        </w:rPr>
        <w:t xml:space="preserve">Esimerkki 2.2811</w:t>
      </w:r>
    </w:p>
    <w:p>
      <w:r>
        <w:t xml:space="preserve">Alku: Adam halusi mennä kauppaan, mutta hänen autonsa ei käynnistynyt. Keskikohta: Adam soitti Uberin.</w:t>
      </w:r>
    </w:p>
    <w:p>
      <w:r>
        <w:rPr>
          <w:b/>
        </w:rPr>
        <w:t xml:space="preserve">Tulos</w:t>
      </w:r>
    </w:p>
    <w:p>
      <w:r>
        <w:t xml:space="preserve">Hän pääsi kauppaan nopeasti.</w:t>
      </w:r>
    </w:p>
    <w:p>
      <w:r>
        <w:rPr>
          <w:b/>
        </w:rPr>
        <w:t xml:space="preserve">Esimerkki 2.2812</w:t>
      </w:r>
    </w:p>
    <w:p>
      <w:r>
        <w:t xml:space="preserve">Alku: Dave oli erakko. Keskikohta: Dave kaipasi ystäväänsä Tomia.</w:t>
      </w:r>
    </w:p>
    <w:p>
      <w:r>
        <w:rPr>
          <w:b/>
        </w:rPr>
        <w:t xml:space="preserve">Tulos</w:t>
      </w:r>
    </w:p>
    <w:p>
      <w:r>
        <w:t xml:space="preserve">Tänään Dave löysi itsensä koputtelemasta Tomin oveen hymyillen.</w:t>
      </w:r>
    </w:p>
    <w:p>
      <w:r>
        <w:rPr>
          <w:b/>
        </w:rPr>
        <w:t xml:space="preserve">Esimerkki 2.2813</w:t>
      </w:r>
    </w:p>
    <w:p>
      <w:r>
        <w:t xml:space="preserve">Alku: Keskimmäinen: Doris istuttaa kukkia etupihan kukkapenkkiin: Doris pyysi naapureilta apua.</w:t>
      </w:r>
    </w:p>
    <w:p>
      <w:r>
        <w:rPr>
          <w:b/>
        </w:rPr>
        <w:t xml:space="preserve">Tulos</w:t>
      </w:r>
    </w:p>
    <w:p>
      <w:r>
        <w:t xml:space="preserve">Naapurit auttavat Dorisia nyt hoitamaan kukkapenkkiä.</w:t>
      </w:r>
    </w:p>
    <w:p>
      <w:r>
        <w:rPr>
          <w:b/>
        </w:rPr>
        <w:t xml:space="preserve">Esimerkki 2.2814</w:t>
      </w:r>
    </w:p>
    <w:p>
      <w:r>
        <w:t xml:space="preserve">Alku: Kun Joan kävi paikallisissa palloilupeleissä, hän ei voinut uskoa, miten innokkaasti siellä pelattiin. Keskikohta: Joanin mielestä se oli aivan liian äänekästä.</w:t>
      </w:r>
    </w:p>
    <w:p>
      <w:r>
        <w:rPr>
          <w:b/>
        </w:rPr>
        <w:t xml:space="preserve">Tulos</w:t>
      </w:r>
    </w:p>
    <w:p>
      <w:r>
        <w:t xml:space="preserve">Joan hyppäsi jaloilleen ja päästeli ennennäkemättömän voimakkaan äänen.</w:t>
      </w:r>
    </w:p>
    <w:p>
      <w:r>
        <w:rPr>
          <w:b/>
        </w:rPr>
        <w:t xml:space="preserve">Esimerkki 2.2815</w:t>
      </w:r>
    </w:p>
    <w:p>
      <w:r>
        <w:t xml:space="preserve">Alku: Nina meni rannalle. Keskikohta: Nina oli auringossa tuntikausia.</w:t>
      </w:r>
    </w:p>
    <w:p>
      <w:r>
        <w:rPr>
          <w:b/>
        </w:rPr>
        <w:t xml:space="preserve">Tulos</w:t>
      </w:r>
    </w:p>
    <w:p>
      <w:r>
        <w:t xml:space="preserve">Nina oli saanut auringonpolttaman.</w:t>
      </w:r>
    </w:p>
    <w:p>
      <w:r>
        <w:rPr>
          <w:b/>
        </w:rPr>
        <w:t xml:space="preserve">Esimerkki 2.2816</w:t>
      </w:r>
    </w:p>
    <w:p>
      <w:r>
        <w:t xml:space="preserve">Alku: Mollyn ensimmäinen päivä opettajana. Keskikohta: Molly oli hermostunut siitä, että oppilaat eivät pitäisi hänestä.</w:t>
      </w:r>
    </w:p>
    <w:p>
      <w:r>
        <w:rPr>
          <w:b/>
        </w:rPr>
        <w:t xml:space="preserve">Tulos</w:t>
      </w:r>
    </w:p>
    <w:p>
      <w:r>
        <w:t xml:space="preserve">Millyn helpotukseksi kaikki oppilaat olivat ystävällisiä ja ystävällisiä!</w:t>
      </w:r>
    </w:p>
    <w:p>
      <w:r>
        <w:rPr>
          <w:b/>
        </w:rPr>
        <w:t xml:space="preserve">Esimerkki 2.2817</w:t>
      </w:r>
    </w:p>
    <w:p>
      <w:r>
        <w:t xml:space="preserve">Alku: Gina oli pesemässä päiväpeittoa. Keskikohta: Gina laittoi koneeseen liikaa saippuaa, ja se valui yli.</w:t>
      </w:r>
    </w:p>
    <w:p>
      <w:r>
        <w:rPr>
          <w:b/>
        </w:rPr>
        <w:t xml:space="preserve">Tulos</w:t>
      </w:r>
    </w:p>
    <w:p>
      <w:r>
        <w:t xml:space="preserve">Vesi sai sen kellumaan, joten sitä oli vaikea saada koneeseen.</w:t>
      </w:r>
    </w:p>
    <w:p>
      <w:r>
        <w:rPr>
          <w:b/>
        </w:rPr>
        <w:t xml:space="preserve">Esimerkki 2.2818</w:t>
      </w:r>
    </w:p>
    <w:p>
      <w:r>
        <w:t xml:space="preserve">Alku: Albert-setäni maatilalla Mainen maaseudulla. Keskikohta: Meidän puolellamme perhettä ei juurikaan vierailtu, koska emme olleet hyviä eläinten kanssa.</w:t>
      </w:r>
    </w:p>
    <w:p>
      <w:r>
        <w:rPr>
          <w:b/>
        </w:rPr>
        <w:t xml:space="preserve">Tulos</w:t>
      </w:r>
    </w:p>
    <w:p>
      <w:r>
        <w:t xml:space="preserve">Luonnonvarainen emokissa, jolla oli pentuja, hyökkäsi kimppuuni ja raapi kasvojani.</w:t>
      </w:r>
    </w:p>
    <w:p>
      <w:r>
        <w:rPr>
          <w:b/>
        </w:rPr>
        <w:t xml:space="preserve">Esimerkki 2.2819</w:t>
      </w:r>
    </w:p>
    <w:p>
      <w:r>
        <w:t xml:space="preserve">Alku: Maria inhosi lumisateessa ajamista. Keskikohta: Maria joutui ajamaan töihin joka päivä.</w:t>
      </w:r>
    </w:p>
    <w:p>
      <w:r>
        <w:rPr>
          <w:b/>
        </w:rPr>
        <w:t xml:space="preserve">Tulos</w:t>
      </w:r>
    </w:p>
    <w:p>
      <w:r>
        <w:t xml:space="preserve">Kun hän pääsi toimistolleen, se oli suljettu lumen takia.</w:t>
      </w:r>
    </w:p>
    <w:p>
      <w:r>
        <w:rPr>
          <w:b/>
        </w:rPr>
        <w:t xml:space="preserve">Esimerkki 2.2820</w:t>
      </w:r>
    </w:p>
    <w:p>
      <w:r>
        <w:t xml:space="preserve">Alku: Kenillä ei ollut yhtään puhdasta vaatetta Middle: Ken pyysi veljeltään puhtaita sukkia.</w:t>
      </w:r>
    </w:p>
    <w:p>
      <w:r>
        <w:rPr>
          <w:b/>
        </w:rPr>
        <w:t xml:space="preserve">Tulos</w:t>
      </w:r>
    </w:p>
    <w:p>
      <w:r>
        <w:t xml:space="preserve">Valitettavasti hänen veljelläänkään ei ollut puhtaita sukkia.</w:t>
      </w:r>
    </w:p>
    <w:p>
      <w:r>
        <w:rPr>
          <w:b/>
        </w:rPr>
        <w:t xml:space="preserve">Esimerkki 2.2821</w:t>
      </w:r>
    </w:p>
    <w:p>
      <w:r>
        <w:t xml:space="preserve">Alku: Kävelin kadulla. Keskikohta: Joku tuntematon henkilö lähestyi minua.</w:t>
      </w:r>
    </w:p>
    <w:p>
      <w:r>
        <w:rPr>
          <w:b/>
        </w:rPr>
        <w:t xml:space="preserve">Tulos</w:t>
      </w:r>
    </w:p>
    <w:p>
      <w:r>
        <w:t xml:space="preserve">Kyseessä taisi olla erehdys.</w:t>
      </w:r>
    </w:p>
    <w:p>
      <w:r>
        <w:rPr>
          <w:b/>
        </w:rPr>
        <w:t xml:space="preserve">Esimerkki 2.2822</w:t>
      </w:r>
    </w:p>
    <w:p>
      <w:r>
        <w:t xml:space="preserve">Alku: Joka päivä Marialla oli sama rutiini. Keskikohta: Eräänä päivänä Maria oli myöhässä ja näki komean miehen.</w:t>
      </w:r>
    </w:p>
    <w:p>
      <w:r>
        <w:rPr>
          <w:b/>
        </w:rPr>
        <w:t xml:space="preserve">Tulos</w:t>
      </w:r>
    </w:p>
    <w:p>
      <w:r>
        <w:t xml:space="preserve">Siitä lähtien hän myöhästyi joka päivä, jotta voisi tavata miehen.</w:t>
      </w:r>
    </w:p>
    <w:p>
      <w:r>
        <w:rPr>
          <w:b/>
        </w:rPr>
        <w:t xml:space="preserve">Esimerkki 2.2823</w:t>
      </w:r>
    </w:p>
    <w:p>
      <w:r>
        <w:t xml:space="preserve">Alku: Olivia meni korkealle arvostettuun pizzaravintolaan. Keskikohta: Olivia ei pitänyt pizzasta lainkaan.</w:t>
      </w:r>
    </w:p>
    <w:p>
      <w:r>
        <w:rPr>
          <w:b/>
        </w:rPr>
        <w:t xml:space="preserve">Tulos</w:t>
      </w:r>
    </w:p>
    <w:p>
      <w:r>
        <w:t xml:space="preserve">Olivia ei halunnut luottaa enää verkkoarvosteluihin.</w:t>
      </w:r>
    </w:p>
    <w:p>
      <w:r>
        <w:rPr>
          <w:b/>
        </w:rPr>
        <w:t xml:space="preserve">Esimerkki 2.2824</w:t>
      </w:r>
    </w:p>
    <w:p>
      <w:r>
        <w:t xml:space="preserve">Alku: Josiah oli vauva, joka yritti ryömiä ensimmäistä kertaa. Keskikohta: Josiah oli nelinkontin.</w:t>
      </w:r>
    </w:p>
    <w:p>
      <w:r>
        <w:rPr>
          <w:b/>
        </w:rPr>
        <w:t xml:space="preserve">Tulos</w:t>
      </w:r>
    </w:p>
    <w:p>
      <w:r>
        <w:t xml:space="preserve">Josiah kääntyi ympäri ja leikki jaloillaan.</w:t>
      </w:r>
    </w:p>
    <w:p>
      <w:r>
        <w:rPr>
          <w:b/>
        </w:rPr>
        <w:t xml:space="preserve">Esimerkki 2.2825</w:t>
      </w:r>
    </w:p>
    <w:p>
      <w:r>
        <w:t xml:space="preserve">Alku: Ken halusi leikkiä isänsä kanssa. Keskikohta: Kenin isä sanoi Kenille, että hänellä oli liian kiire, joten Ken istui yksin nurmikolla.</w:t>
      </w:r>
    </w:p>
    <w:p>
      <w:r>
        <w:rPr>
          <w:b/>
        </w:rPr>
        <w:t xml:space="preserve">Tulos</w:t>
      </w:r>
    </w:p>
    <w:p>
      <w:r>
        <w:t xml:space="preserve">Hänestä tuntui pahalta ja meni leikkimään hänen kanssaan.</w:t>
      </w:r>
    </w:p>
    <w:p>
      <w:r>
        <w:rPr>
          <w:b/>
        </w:rPr>
        <w:t xml:space="preserve">Esimerkki 2.2826</w:t>
      </w:r>
    </w:p>
    <w:p>
      <w:r>
        <w:t xml:space="preserve">Alku: Kay rakensi itselleen lautan. Keskikohta: Kayn lautta ei kellunut.</w:t>
      </w:r>
    </w:p>
    <w:p>
      <w:r>
        <w:rPr>
          <w:b/>
        </w:rPr>
        <w:t xml:space="preserve">Tulos</w:t>
      </w:r>
    </w:p>
    <w:p>
      <w:r>
        <w:t xml:space="preserve">Kay käytti lautan polttopuiksi.</w:t>
      </w:r>
    </w:p>
    <w:p>
      <w:r>
        <w:rPr>
          <w:b/>
        </w:rPr>
        <w:t xml:space="preserve">Esimerkki 2.2827</w:t>
      </w:r>
    </w:p>
    <w:p>
      <w:r>
        <w:t xml:space="preserve">Alku: Susan istutti syksyllä takapihalle kukkien siemeniä. Keskikohta: Susan oli tyytyväinen.</w:t>
      </w:r>
    </w:p>
    <w:p>
      <w:r>
        <w:rPr>
          <w:b/>
        </w:rPr>
        <w:t xml:space="preserve">Tulos</w:t>
      </w:r>
    </w:p>
    <w:p>
      <w:r>
        <w:t xml:space="preserve">Pian Susanilla oli kaunis puutarha.</w:t>
      </w:r>
    </w:p>
    <w:p>
      <w:r>
        <w:rPr>
          <w:b/>
        </w:rPr>
        <w:t xml:space="preserve">Esimerkki 2.2828</w:t>
      </w:r>
    </w:p>
    <w:p>
      <w:r>
        <w:t xml:space="preserve">Alku: Eric osti ensimmäisen autonsa. Keskikohta: Auto ei lopulta kulkenut kovin hyvin.</w:t>
      </w:r>
    </w:p>
    <w:p>
      <w:r>
        <w:rPr>
          <w:b/>
        </w:rPr>
        <w:t xml:space="preserve">Tulos</w:t>
      </w:r>
    </w:p>
    <w:p>
      <w:r>
        <w:t xml:space="preserve">Niinpä se vaihtoi sen luotettavampaan.</w:t>
      </w:r>
    </w:p>
    <w:p>
      <w:r>
        <w:rPr>
          <w:b/>
        </w:rPr>
        <w:t xml:space="preserve">Esimerkki 2.2829</w:t>
      </w:r>
    </w:p>
    <w:p>
      <w:r>
        <w:t xml:space="preserve">Alku: Naapuruston lapset rakastivat pelata baseballia kadulla. Keskikohta: Heidän vanhempansa pakottivat heidät pelaamaan puistossa.</w:t>
      </w:r>
    </w:p>
    <w:p>
      <w:r>
        <w:rPr>
          <w:b/>
        </w:rPr>
        <w:t xml:space="preserve">Tulos</w:t>
      </w:r>
    </w:p>
    <w:p>
      <w:r>
        <w:t xml:space="preserve">Nyt lapset eivät enää pelaa baseballia kadulla.</w:t>
      </w:r>
    </w:p>
    <w:p>
      <w:r>
        <w:rPr>
          <w:b/>
        </w:rPr>
        <w:t xml:space="preserve">Esimerkki 2.2830</w:t>
      </w:r>
    </w:p>
    <w:p>
      <w:r>
        <w:t xml:space="preserve">Alku: Äiti ei löytänyt silmälasejaan. Keskikohta: Hän etsi kaikkialta, mutta käveli sitten eteisessä olevan peilin ohi.</w:t>
      </w:r>
    </w:p>
    <w:p>
      <w:r>
        <w:rPr>
          <w:b/>
        </w:rPr>
        <w:t xml:space="preserve">Tulos</w:t>
      </w:r>
    </w:p>
    <w:p>
      <w:r>
        <w:t xml:space="preserve">Hän tajusi, että hänen silmälasinsa olivat hänen päänsä päällä!</w:t>
      </w:r>
    </w:p>
    <w:p>
      <w:r>
        <w:rPr>
          <w:b/>
        </w:rPr>
        <w:t xml:space="preserve">Esimerkki 2.2831</w:t>
      </w:r>
    </w:p>
    <w:p>
      <w:r>
        <w:t xml:space="preserve">Alku: Gina yritti tavoittaa ihastuksensa Jamien. Keskikohta: Jamie ehti Ginan ovelle.</w:t>
      </w:r>
    </w:p>
    <w:p>
      <w:r>
        <w:rPr>
          <w:b/>
        </w:rPr>
        <w:t xml:space="preserve">Tulos</w:t>
      </w:r>
    </w:p>
    <w:p>
      <w:r>
        <w:t xml:space="preserve">Gina oli melkein oven ulottuvilla.</w:t>
      </w:r>
    </w:p>
    <w:p>
      <w:r>
        <w:rPr>
          <w:b/>
        </w:rPr>
        <w:t xml:space="preserve">Esimerkki 2.2832</w:t>
      </w:r>
    </w:p>
    <w:p>
      <w:r>
        <w:t xml:space="preserve">Alku: Tonylla oli ongelma. Keskikohta: Hän unohti, mihin hän oli laittanut lempipallonsa, ja turhautui.</w:t>
      </w:r>
    </w:p>
    <w:p>
      <w:r>
        <w:rPr>
          <w:b/>
        </w:rPr>
        <w:t xml:space="preserve">Tulos</w:t>
      </w:r>
    </w:p>
    <w:p>
      <w:r>
        <w:t xml:space="preserve">Lopulta hän löysi pallon istuimen alta.</w:t>
      </w:r>
    </w:p>
    <w:p>
      <w:r>
        <w:rPr>
          <w:b/>
        </w:rPr>
        <w:t xml:space="preserve">Esimerkki 2.2833</w:t>
      </w:r>
    </w:p>
    <w:p>
      <w:r>
        <w:t xml:space="preserve">Alku: Sara oli mahtava tyttö. Keskikohta: Sara tapasi miehen.</w:t>
      </w:r>
    </w:p>
    <w:p>
      <w:r>
        <w:rPr>
          <w:b/>
        </w:rPr>
        <w:t xml:space="preserve">Tulos</w:t>
      </w:r>
    </w:p>
    <w:p>
      <w:r>
        <w:t xml:space="preserve">He menivät naimisiin viime maaliskuussa.</w:t>
      </w:r>
    </w:p>
    <w:p>
      <w:r>
        <w:rPr>
          <w:b/>
        </w:rPr>
        <w:t xml:space="preserve">Esimerkki 2.2834</w:t>
      </w:r>
    </w:p>
    <w:p>
      <w:r>
        <w:t xml:space="preserve">Alku: Sandy rakastaa komedioiden katsomista. Keskikohta: Hänen miehensä vihaa komedioita eikä halunnut katsoa sellaista.</w:t>
      </w:r>
    </w:p>
    <w:p>
      <w:r>
        <w:rPr>
          <w:b/>
        </w:rPr>
        <w:t xml:space="preserve">Tulos</w:t>
      </w:r>
    </w:p>
    <w:p>
      <w:r>
        <w:t xml:space="preserve">He riitelivät ja menivät nukkumaan vihaisina.</w:t>
      </w:r>
    </w:p>
    <w:p>
      <w:r>
        <w:rPr>
          <w:b/>
        </w:rPr>
        <w:t xml:space="preserve">Esimerkki 2.2835</w:t>
      </w:r>
    </w:p>
    <w:p>
      <w:r>
        <w:t xml:space="preserve">Alku: Viime viikolla vaimoni ja minä kävimme katsomassa jäätiköitä. Keskikohta: Se oli kaunista ja pidimme siitä.</w:t>
      </w:r>
    </w:p>
    <w:p>
      <w:r>
        <w:rPr>
          <w:b/>
        </w:rPr>
        <w:t xml:space="preserve">Tulos</w:t>
      </w:r>
    </w:p>
    <w:p>
      <w:r>
        <w:t xml:space="preserve">Haluamme palata takaisin seuraavalla lomallamme.</w:t>
      </w:r>
    </w:p>
    <w:p>
      <w:r>
        <w:rPr>
          <w:b/>
        </w:rPr>
        <w:t xml:space="preserve">Esimerkki 2.2836</w:t>
      </w:r>
    </w:p>
    <w:p>
      <w:r>
        <w:t xml:space="preserve">Alku: Neil lensi Venäjälle. Keskikohta: Neilillä oli tylsää Venäjällä.</w:t>
      </w:r>
    </w:p>
    <w:p>
      <w:r>
        <w:rPr>
          <w:b/>
        </w:rPr>
        <w:t xml:space="preserve">Tulos</w:t>
      </w:r>
    </w:p>
    <w:p>
      <w:r>
        <w:t xml:space="preserve">Neil piti matkaa tylsänä.</w:t>
      </w:r>
    </w:p>
    <w:p>
      <w:r>
        <w:rPr>
          <w:b/>
        </w:rPr>
        <w:t xml:space="preserve">Esimerkki 2.2837</w:t>
      </w:r>
    </w:p>
    <w:p>
      <w:r>
        <w:t xml:space="preserve">Alku: Joe lähti retkelle mökilleen. Keskikohta: Hänelle kävi niin huonosti, kun katto vuoti, polttopuut olivat märkiä ja tarvikkeita puuttui, että se sai hänet luopumaan mökistä.</w:t>
      </w:r>
    </w:p>
    <w:p>
      <w:r>
        <w:rPr>
          <w:b/>
        </w:rPr>
        <w:t xml:space="preserve">Tulos</w:t>
      </w:r>
    </w:p>
    <w:p>
      <w:r>
        <w:t xml:space="preserve">Joe ei enää koskaan palannut sinne.</w:t>
      </w:r>
    </w:p>
    <w:p>
      <w:r>
        <w:rPr>
          <w:b/>
        </w:rPr>
        <w:t xml:space="preserve">Esimerkki 2.2838</w:t>
      </w:r>
    </w:p>
    <w:p>
      <w:r>
        <w:t xml:space="preserve">Alku: Viime viikolla tein Gnocchia tyttöystävälleni. Keskikohta: Se oli vaikea tehdä.</w:t>
      </w:r>
    </w:p>
    <w:p>
      <w:r>
        <w:rPr>
          <w:b/>
        </w:rPr>
        <w:t xml:space="preserve">Tulos</w:t>
      </w:r>
    </w:p>
    <w:p>
      <w:r>
        <w:t xml:space="preserve">Hänen ilmeensä sai kaiken stressin toimimaan.</w:t>
      </w:r>
    </w:p>
    <w:p>
      <w:r>
        <w:rPr>
          <w:b/>
        </w:rPr>
        <w:t xml:space="preserve">Esimerkki 2.2839</w:t>
      </w:r>
    </w:p>
    <w:p>
      <w:r>
        <w:t xml:space="preserve">Alku: Larry rakasti jalkapalloa. Keskimmäinen: Larrya taklattiin kovaa.</w:t>
      </w:r>
    </w:p>
    <w:p>
      <w:r>
        <w:rPr>
          <w:b/>
        </w:rPr>
        <w:t xml:space="preserve">Tulos</w:t>
      </w:r>
    </w:p>
    <w:p>
      <w:r>
        <w:t xml:space="preserve">Lary kaatui ja hänen jalkansa murtui, ja hänet vietiin välittömästi sairaalaan!</w:t>
      </w:r>
    </w:p>
    <w:p>
      <w:r>
        <w:rPr>
          <w:b/>
        </w:rPr>
        <w:t xml:space="preserve">Esimerkki 2.2840</w:t>
      </w:r>
    </w:p>
    <w:p>
      <w:r>
        <w:t xml:space="preserve">Alku: Cornelia on aina rakastanut sitä, miltä hänen hiuksensa näyttävät, kun ne ovat pitkät. Keskikohta: Cornelia halusi tehdä hiuksilleen jotain uutta.</w:t>
      </w:r>
    </w:p>
    <w:p>
      <w:r>
        <w:rPr>
          <w:b/>
        </w:rPr>
        <w:t xml:space="preserve">Tulos</w:t>
      </w:r>
    </w:p>
    <w:p>
      <w:r>
        <w:t xml:space="preserve">Hän on hyvin ylpeä siitä, että otti riskin ja leikkasi hiuksensa lyhyiksi.</w:t>
      </w:r>
    </w:p>
    <w:p>
      <w:r>
        <w:rPr>
          <w:b/>
        </w:rPr>
        <w:t xml:space="preserve">Esimerkki 2.2841</w:t>
      </w:r>
    </w:p>
    <w:p>
      <w:r>
        <w:t xml:space="preserve">Alku: Eric käveli kampuksella. Keskikohta: Eric kuuli huutoa siitä suunnasta, johon hän oli kävelemässä.</w:t>
      </w:r>
    </w:p>
    <w:p>
      <w:r>
        <w:rPr>
          <w:b/>
        </w:rPr>
        <w:t xml:space="preserve">Tulos</w:t>
      </w:r>
    </w:p>
    <w:p>
      <w:r>
        <w:t xml:space="preserve">Eric näki, kuinka opiskelija pakotettiin poliisiautoon ja vietiin pois.</w:t>
      </w:r>
    </w:p>
    <w:p>
      <w:r>
        <w:rPr>
          <w:b/>
        </w:rPr>
        <w:t xml:space="preserve">Esimerkki 2.2842</w:t>
      </w:r>
    </w:p>
    <w:p>
      <w:r>
        <w:t xml:space="preserve">Alku: Kyle lähti laskuvarjohyppäämään. Keskikohta: Hän oli innoissaan eikä halunnut epäröidä lainkaan.</w:t>
      </w:r>
    </w:p>
    <w:p>
      <w:r>
        <w:rPr>
          <w:b/>
        </w:rPr>
        <w:t xml:space="preserve">Tulos</w:t>
      </w:r>
    </w:p>
    <w:p>
      <w:r>
        <w:t xml:space="preserve">Hän hyppäsi ulos ja laskeutui täydellisesti.</w:t>
      </w:r>
    </w:p>
    <w:p>
      <w:r>
        <w:rPr>
          <w:b/>
        </w:rPr>
        <w:t xml:space="preserve">Esimerkki 2.2843</w:t>
      </w:r>
    </w:p>
    <w:p>
      <w:r>
        <w:t xml:space="preserve">Alku: Uther saapui juhliin myöhässä. Keskikohta: Uther toivotettiin nopeasti tervetulleeksi.</w:t>
      </w:r>
    </w:p>
    <w:p>
      <w:r>
        <w:rPr>
          <w:b/>
        </w:rPr>
        <w:t xml:space="preserve">Tulos</w:t>
      </w:r>
    </w:p>
    <w:p>
      <w:r>
        <w:t xml:space="preserve">Uther oli helpottunut ja voitti osan sosiaalisesta ahdistuksestaan.</w:t>
      </w:r>
    </w:p>
    <w:p>
      <w:r>
        <w:rPr>
          <w:b/>
        </w:rPr>
        <w:t xml:space="preserve">Esimerkki 2.2844</w:t>
      </w:r>
    </w:p>
    <w:p>
      <w:r>
        <w:t xml:space="preserve">Alku: Vaimollani on Starbucks-sovellus. Keskikohta: Sovellus tilasi kahvia matkalla kauppaan.</w:t>
      </w:r>
    </w:p>
    <w:p>
      <w:r>
        <w:rPr>
          <w:b/>
        </w:rPr>
        <w:t xml:space="preserve">Tulos</w:t>
      </w:r>
    </w:p>
    <w:p>
      <w:r>
        <w:t xml:space="preserve">Ihmettelen, miksi supermarket Starbucks ei voinut auttaa häntä.</w:t>
      </w:r>
    </w:p>
    <w:p>
      <w:r>
        <w:rPr>
          <w:b/>
        </w:rPr>
        <w:t xml:space="preserve">Esimerkki 2.2845</w:t>
      </w:r>
    </w:p>
    <w:p>
      <w:r>
        <w:t xml:space="preserve">Alku: John oli hyvin keskittynyt grilliin. Keskellä: Sitten hän kuuli hurraahuutoja talon sisältä ja juoksi sisälle katsomaan, mitä pelissä tapahtui.</w:t>
      </w:r>
    </w:p>
    <w:p>
      <w:r>
        <w:rPr>
          <w:b/>
        </w:rPr>
        <w:t xml:space="preserve">Tulos</w:t>
      </w:r>
    </w:p>
    <w:p>
      <w:r>
        <w:t xml:space="preserve">Viisi minuuttia myöhemmin hän palasi grilliin, joka oli täynnä palaneita hampurilaisia.</w:t>
      </w:r>
    </w:p>
    <w:p>
      <w:r>
        <w:rPr>
          <w:b/>
        </w:rPr>
        <w:t xml:space="preserve">Esimerkki 2.2846</w:t>
      </w:r>
    </w:p>
    <w:p>
      <w:r>
        <w:t xml:space="preserve">Alku: Kerran menin vaellukselle Virginiassa. Keskikohta: Näin ison mustakarhun.</w:t>
      </w:r>
    </w:p>
    <w:p>
      <w:r>
        <w:rPr>
          <w:b/>
        </w:rPr>
        <w:t xml:space="preserve">Tulos</w:t>
      </w:r>
    </w:p>
    <w:p>
      <w:r>
        <w:t xml:space="preserve">Siellä päätin kääntyä ympäri, koska olin peloissani.</w:t>
      </w:r>
    </w:p>
    <w:p>
      <w:r>
        <w:rPr>
          <w:b/>
        </w:rPr>
        <w:t xml:space="preserve">Esimerkki 2.2847</w:t>
      </w:r>
    </w:p>
    <w:p>
      <w:r>
        <w:t xml:space="preserve">Alku: Tom rakasti pyöräillä ystäviensä kanssa. Keskimmäinen: Tomin piti hankkia uusi pyörä eikä hän osannut päättää, minkä pyörän hän hankkisi.</w:t>
      </w:r>
    </w:p>
    <w:p>
      <w:r>
        <w:rPr>
          <w:b/>
        </w:rPr>
        <w:t xml:space="preserve">Tulos</w:t>
      </w:r>
    </w:p>
    <w:p>
      <w:r>
        <w:t xml:space="preserve">Hän kutsui ystävänsä apuun.</w:t>
      </w:r>
    </w:p>
    <w:p>
      <w:r>
        <w:rPr>
          <w:b/>
        </w:rPr>
        <w:t xml:space="preserve">Esimerkki 2.2848</w:t>
      </w:r>
    </w:p>
    <w:p>
      <w:r>
        <w:t xml:space="preserve">Alku: Jenny halusi löytää täydellisen syntymäpäivälahjan äidilleen. Keskikohta: Jenny mietti pitkään ja hartaasti, mitä hänen äitinsä haluaisi.</w:t>
      </w:r>
    </w:p>
    <w:p>
      <w:r>
        <w:rPr>
          <w:b/>
        </w:rPr>
        <w:t xml:space="preserve">Tulos</w:t>
      </w:r>
    </w:p>
    <w:p>
      <w:r>
        <w:t xml:space="preserve">Hänen äitinsä sanoi, että se oli paras lahja, jonka hän oli koskaan saanut.</w:t>
      </w:r>
    </w:p>
    <w:p>
      <w:r>
        <w:rPr>
          <w:b/>
        </w:rPr>
        <w:t xml:space="preserve">Esimerkki 2.2849</w:t>
      </w:r>
    </w:p>
    <w:p>
      <w:r>
        <w:t xml:space="preserve">Alku: Jake ja hänen tyttöystävänsä kärsivät parisuhdeongelmista. Keskikohta: Jake ja hänen tyttöystävänsä eivät pystyneet tekemään kompromisseja keskenään.</w:t>
      </w:r>
    </w:p>
    <w:p>
      <w:r>
        <w:rPr>
          <w:b/>
        </w:rPr>
        <w:t xml:space="preserve">Tulos</w:t>
      </w:r>
    </w:p>
    <w:p>
      <w:r>
        <w:t xml:space="preserve">He erosivat pian sen jälkeen.</w:t>
      </w:r>
    </w:p>
    <w:p>
      <w:r>
        <w:rPr>
          <w:b/>
        </w:rPr>
        <w:t xml:space="preserve">Esimerkki 2.2850</w:t>
      </w:r>
    </w:p>
    <w:p>
      <w:r>
        <w:t xml:space="preserve">Alku: Useita ihmisiä käveli ostoskeskuksessa. Keskikohta: Yksi henkilöistä nähtiin veitsen kanssa uhkailemassa ihmisiä.</w:t>
      </w:r>
    </w:p>
    <w:p>
      <w:r>
        <w:rPr>
          <w:b/>
        </w:rPr>
        <w:t xml:space="preserve">Tulos</w:t>
      </w:r>
    </w:p>
    <w:p>
      <w:r>
        <w:t xml:space="preserve">Veitsi takavarikoitiin ja hänet pidätettiin.</w:t>
      </w:r>
    </w:p>
    <w:p>
      <w:r>
        <w:rPr>
          <w:b/>
        </w:rPr>
        <w:t xml:space="preserve">Esimerkki 2.2851</w:t>
      </w:r>
    </w:p>
    <w:p>
      <w:r>
        <w:t xml:space="preserve">Alku: Margaretille oli sovittu raskauden ultraäänitutkimus. Keskikohta: Sitten Margaretin päivässä tapahtui jotain odottamatonta.</w:t>
      </w:r>
    </w:p>
    <w:p>
      <w:r>
        <w:rPr>
          <w:b/>
        </w:rPr>
        <w:t xml:space="preserve">Tulos</w:t>
      </w:r>
    </w:p>
    <w:p>
      <w:r>
        <w:t xml:space="preserve">Valitettavasti tapaamista jouduttiin lykkäämään.</w:t>
      </w:r>
    </w:p>
    <w:p>
      <w:r>
        <w:rPr>
          <w:b/>
        </w:rPr>
        <w:t xml:space="preserve">Esimerkki 2.2852</w:t>
      </w:r>
    </w:p>
    <w:p>
      <w:r>
        <w:t xml:space="preserve">Alku: Joan pakkasi lapset autoon matkalle mummolaan. Keskikohta: Hän halusi mennä ravintolaan, jota hän kerran rakasti.</w:t>
      </w:r>
    </w:p>
    <w:p>
      <w:r>
        <w:rPr>
          <w:b/>
        </w:rPr>
        <w:t xml:space="preserve">Tulos</w:t>
      </w:r>
    </w:p>
    <w:p>
      <w:r>
        <w:t xml:space="preserve">Sitten hän näki sen paikalla ruman pikaruokapaikan.</w:t>
      </w:r>
    </w:p>
    <w:p>
      <w:r>
        <w:rPr>
          <w:b/>
        </w:rPr>
        <w:t xml:space="preserve">Esimerkki 2.2853</w:t>
      </w:r>
    </w:p>
    <w:p>
      <w:r>
        <w:t xml:space="preserve">Alku: Heräsin tänä aamuna kello 5:45. Keskikohta: Koira seurasi minua, kun valmistauduin.</w:t>
      </w:r>
    </w:p>
    <w:p>
      <w:r>
        <w:rPr>
          <w:b/>
        </w:rPr>
        <w:t xml:space="preserve">Tulos</w:t>
      </w:r>
    </w:p>
    <w:p>
      <w:r>
        <w:t xml:space="preserve">Hän hyppäsi sängylle, kun lähdin.</w:t>
      </w:r>
    </w:p>
    <w:p>
      <w:r>
        <w:rPr>
          <w:b/>
        </w:rPr>
        <w:t xml:space="preserve">Esimerkki 2.2854</w:t>
      </w:r>
    </w:p>
    <w:p>
      <w:r>
        <w:t xml:space="preserve">Alku: Olen kiinalainen ja vaimoni on valkoihoinen. Keskimmäinen: Esittelin heidät eräänä iltana.</w:t>
      </w:r>
    </w:p>
    <w:p>
      <w:r>
        <w:rPr>
          <w:b/>
        </w:rPr>
        <w:t xml:space="preserve">Tulos</w:t>
      </w:r>
    </w:p>
    <w:p>
      <w:r>
        <w:t xml:space="preserve">Äitini oli erittäin loukkaantunut.</w:t>
      </w:r>
    </w:p>
    <w:p>
      <w:r>
        <w:rPr>
          <w:b/>
        </w:rPr>
        <w:t xml:space="preserve">Esimerkki 2.2855</w:t>
      </w:r>
    </w:p>
    <w:p>
      <w:r>
        <w:t xml:space="preserve">Alku: Amberilla oli paljon tekemistä tänä sunnuntaina. Keskellä: Amber päätti perua brunssisuunnitelmansa.</w:t>
      </w:r>
    </w:p>
    <w:p>
      <w:r>
        <w:rPr>
          <w:b/>
        </w:rPr>
        <w:t xml:space="preserve">Tulos</w:t>
      </w:r>
    </w:p>
    <w:p>
      <w:r>
        <w:t xml:space="preserve">Amber nautti rentouttavasta kahden tunnin brunssista.</w:t>
      </w:r>
    </w:p>
    <w:p>
      <w:r>
        <w:rPr>
          <w:b/>
        </w:rPr>
        <w:t xml:space="preserve">Esimerkki 2.2856</w:t>
      </w:r>
    </w:p>
    <w:p>
      <w:r>
        <w:t xml:space="preserve">Alku: Azalla oli kauhea närästys. Keskikohta: Hän kävi lääkärissä ja sai lääkitystä.</w:t>
      </w:r>
    </w:p>
    <w:p>
      <w:r>
        <w:rPr>
          <w:b/>
        </w:rPr>
        <w:t xml:space="preserve">Tulos</w:t>
      </w:r>
    </w:p>
    <w:p>
      <w:r>
        <w:t xml:space="preserve">Vähitellen hänen kurkkunsa kirvely väheni.</w:t>
      </w:r>
    </w:p>
    <w:p>
      <w:r>
        <w:rPr>
          <w:b/>
        </w:rPr>
        <w:t xml:space="preserve">Esimerkki 2.2857</w:t>
      </w:r>
    </w:p>
    <w:p>
      <w:r>
        <w:t xml:space="preserve">Alku: Lähdin töistä autolla. Keskikohta: Jouduin pahaan onnettomuuteen ja minut vietiin sairaalaan. Kun heräsin, ihmettelin, mitä oli tapahtunut.</w:t>
      </w:r>
    </w:p>
    <w:p>
      <w:r>
        <w:rPr>
          <w:b/>
        </w:rPr>
        <w:t xml:space="preserve">Tulos</w:t>
      </w:r>
    </w:p>
    <w:p>
      <w:r>
        <w:t xml:space="preserve">Lääkäri korjasi kaksi murtunutta kättäni.</w:t>
      </w:r>
    </w:p>
    <w:p>
      <w:r>
        <w:rPr>
          <w:b/>
        </w:rPr>
        <w:t xml:space="preserve">Esimerkki 2.2858</w:t>
      </w:r>
    </w:p>
    <w:p>
      <w:r>
        <w:t xml:space="preserve">Alku: Vuonna 2001 halusin parin Osiriksen. Keskellä: Maksoin niistä paljon rahaa.</w:t>
      </w:r>
    </w:p>
    <w:p>
      <w:r>
        <w:rPr>
          <w:b/>
        </w:rPr>
        <w:t xml:space="preserve">Tulos</w:t>
      </w:r>
    </w:p>
    <w:p>
      <w:r>
        <w:t xml:space="preserve">Ne repesivät viikon sisällä niiden käyttämisestä.</w:t>
      </w:r>
    </w:p>
    <w:p>
      <w:r>
        <w:rPr>
          <w:b/>
        </w:rPr>
        <w:t xml:space="preserve">Esimerkki 2.2859</w:t>
      </w:r>
    </w:p>
    <w:p>
      <w:r>
        <w:t xml:space="preserve">Alku: Eräänä iltana äitini pyysi veljeäni viemään roskat. Keskikohta: Roskat olivat liian painavia, minkä vuoksi kaaduin.</w:t>
      </w:r>
    </w:p>
    <w:p>
      <w:r>
        <w:rPr>
          <w:b/>
        </w:rPr>
        <w:t xml:space="preserve">Tulos</w:t>
      </w:r>
    </w:p>
    <w:p>
      <w:r>
        <w:t xml:space="preserve">Tarvitsin 13 tikkiä sinä yönä.</w:t>
      </w:r>
    </w:p>
    <w:p>
      <w:r>
        <w:rPr>
          <w:b/>
        </w:rPr>
        <w:t xml:space="preserve">Esimerkki 2.2860</w:t>
      </w:r>
    </w:p>
    <w:p>
      <w:r>
        <w:t xml:space="preserve">Alku: Johnny oli innoissaan menossa kirpputorille äitinsä kanssa. Keskikohta: Johnnyn äiti sairastui äkillisesti.</w:t>
      </w:r>
    </w:p>
    <w:p>
      <w:r>
        <w:rPr>
          <w:b/>
        </w:rPr>
        <w:t xml:space="preserve">Tulos</w:t>
      </w:r>
    </w:p>
    <w:p>
      <w:r>
        <w:t xml:space="preserve">Hän oli erittäin pettynyt.</w:t>
      </w:r>
    </w:p>
    <w:p>
      <w:r>
        <w:rPr>
          <w:b/>
        </w:rPr>
        <w:t xml:space="preserve">Esimerkki 2.2861</w:t>
      </w:r>
    </w:p>
    <w:p>
      <w:r>
        <w:t xml:space="preserve">Alku: Ginan kävellessä yksin leikkikentällä Tami tuli hänen luokseen. Keskikohta: Gina ei ollut koskaan erityisemmin pitänyt Tamista.</w:t>
      </w:r>
    </w:p>
    <w:p>
      <w:r>
        <w:rPr>
          <w:b/>
        </w:rPr>
        <w:t xml:space="preserve">Tulos</w:t>
      </w:r>
    </w:p>
    <w:p>
      <w:r>
        <w:t xml:space="preserve">Mutta Gina oli iloinen seurasta.</w:t>
      </w:r>
    </w:p>
    <w:p>
      <w:r>
        <w:rPr>
          <w:b/>
        </w:rPr>
        <w:t xml:space="preserve">Esimerkki 2.2862</w:t>
      </w:r>
    </w:p>
    <w:p>
      <w:r>
        <w:t xml:space="preserve">Alku: Toukokuu halusi tehdä jotain hauskaa viikonloppuna. Keskivaihe: May soitti tyttöystävilleen ja pyysi heitä lähtemään lomalle viikonlopuksi.</w:t>
      </w:r>
    </w:p>
    <w:p>
      <w:r>
        <w:rPr>
          <w:b/>
        </w:rPr>
        <w:t xml:space="preserve">Tulos</w:t>
      </w:r>
    </w:p>
    <w:p>
      <w:r>
        <w:t xml:space="preserve">Tytöillä oli kaikilla hauskempaa kuin he olisivat voineet kuvitellakaan!</w:t>
      </w:r>
    </w:p>
    <w:p>
      <w:r>
        <w:rPr>
          <w:b/>
        </w:rPr>
        <w:t xml:space="preserve">Esimerkki 2.2863</w:t>
      </w:r>
    </w:p>
    <w:p>
      <w:r>
        <w:t xml:space="preserve">Alku: Simon pomo laittoi taukohuoneeseen tusinan donitseja työntekijöilleen. Keskikohta: Laatikossa ei ollut suklaamunkkeja.</w:t>
      </w:r>
    </w:p>
    <w:p>
      <w:r>
        <w:rPr>
          <w:b/>
        </w:rPr>
        <w:t xml:space="preserve">Tulos</w:t>
      </w:r>
    </w:p>
    <w:p>
      <w:r>
        <w:t xml:space="preserve">Simon ei pitänyt muista mauista, joten hän ei ottanut donitsia.</w:t>
      </w:r>
    </w:p>
    <w:p>
      <w:r>
        <w:rPr>
          <w:b/>
        </w:rPr>
        <w:t xml:space="preserve">Esimerkki 2.2864</w:t>
      </w:r>
    </w:p>
    <w:p>
      <w:r>
        <w:t xml:space="preserve">Alku: Anaya sai tehtäväkseen nimetä monia tiedostoja uudelleen. Keskivaihe: Hän teki ne kaikki käsin.</w:t>
      </w:r>
    </w:p>
    <w:p>
      <w:r>
        <w:rPr>
          <w:b/>
        </w:rPr>
        <w:t xml:space="preserve">Tulos</w:t>
      </w:r>
    </w:p>
    <w:p>
      <w:r>
        <w:t xml:space="preserve">Hänen pomonsa kysyi häneltä, miksi hän ei ollut kirjoittanut käsikirjoitusta.</w:t>
      </w:r>
    </w:p>
    <w:p>
      <w:r>
        <w:rPr>
          <w:b/>
        </w:rPr>
        <w:t xml:space="preserve">Esimerkki 2.2865</w:t>
      </w:r>
    </w:p>
    <w:p>
      <w:r>
        <w:t xml:space="preserve">Alku: Pelaan todella mielelläni videopelejä. Keskimmäinen: Playstationini lakkasi toimimasta.</w:t>
      </w:r>
    </w:p>
    <w:p>
      <w:r>
        <w:rPr>
          <w:b/>
        </w:rPr>
        <w:t xml:space="preserve">Tulos</w:t>
      </w:r>
    </w:p>
    <w:p>
      <w:r>
        <w:t xml:space="preserve">En voinut pelata videopelejä ennen kuin ostin uuden.</w:t>
      </w:r>
    </w:p>
    <w:p>
      <w:r>
        <w:rPr>
          <w:b/>
        </w:rPr>
        <w:t xml:space="preserve">Esimerkki 2.2866</w:t>
      </w:r>
    </w:p>
    <w:p>
      <w:r>
        <w:t xml:space="preserve">Alku: Viime yönä tunsin itseni uskomattoman sairaaksi. Keskikohta: Nousin ylös ja hengitin syvään.</w:t>
      </w:r>
    </w:p>
    <w:p>
      <w:r>
        <w:rPr>
          <w:b/>
        </w:rPr>
        <w:t xml:space="preserve">Tulos</w:t>
      </w:r>
    </w:p>
    <w:p>
      <w:r>
        <w:t xml:space="preserve">Tunsin välittömästi helpotusta.</w:t>
      </w:r>
    </w:p>
    <w:p>
      <w:r>
        <w:rPr>
          <w:b/>
        </w:rPr>
        <w:t xml:space="preserve">Esimerkki 2.2867</w:t>
      </w:r>
    </w:p>
    <w:p>
      <w:r>
        <w:t xml:space="preserve">Alku: Laivaston laivalla näimme usein delfiinejä. Keskellä: Yksi merimiehistä meni veteen delfiinien kanssa.</w:t>
      </w:r>
    </w:p>
    <w:p>
      <w:r>
        <w:rPr>
          <w:b/>
        </w:rPr>
        <w:t xml:space="preserve">Tulos</w:t>
      </w:r>
    </w:p>
    <w:p>
      <w:r>
        <w:t xml:space="preserve">Kapteeni suuttui ja vapautti hänet tehtävistään.</w:t>
      </w:r>
    </w:p>
    <w:p>
      <w:r>
        <w:rPr>
          <w:b/>
        </w:rPr>
        <w:t xml:space="preserve">Esimerkki 2.2868</w:t>
      </w:r>
    </w:p>
    <w:p>
      <w:r>
        <w:t xml:space="preserve">Alku: Anna päätti maalata olohuoneensa. Keskikohta: Hän harkitsi sinistä maalia, mutta palasi harmaaseen.</w:t>
      </w:r>
    </w:p>
    <w:p>
      <w:r>
        <w:rPr>
          <w:b/>
        </w:rPr>
        <w:t xml:space="preserve">Tulos</w:t>
      </w:r>
    </w:p>
    <w:p>
      <w:r>
        <w:t xml:space="preserve">Anna oli iloinen, että hän oli noudattanut vaistoaan.</w:t>
      </w:r>
    </w:p>
    <w:p>
      <w:r>
        <w:rPr>
          <w:b/>
        </w:rPr>
        <w:t xml:space="preserve">Esimerkki 2.2869</w:t>
      </w:r>
    </w:p>
    <w:p>
      <w:r>
        <w:t xml:space="preserve">Alku: Kelly halusi etsiä uutta työtä. Keskikohta: Kelly haki PayPalissa.</w:t>
      </w:r>
    </w:p>
    <w:p>
      <w:r>
        <w:rPr>
          <w:b/>
        </w:rPr>
        <w:t xml:space="preserve">Tulos</w:t>
      </w:r>
    </w:p>
    <w:p>
      <w:r>
        <w:t xml:space="preserve">Hänen ilokseen hänet kutsuttiin haastatteluun.</w:t>
      </w:r>
    </w:p>
    <w:p>
      <w:r>
        <w:rPr>
          <w:b/>
        </w:rPr>
        <w:t xml:space="preserve">Esimerkki 2.2870</w:t>
      </w:r>
    </w:p>
    <w:p>
      <w:r>
        <w:t xml:space="preserve">Alku: Samin koulussa oli purkkiruokakampanja. Keskikohta: Samia pyydettiin tuomaan tiettyjä elintarvikkeita.</w:t>
      </w:r>
    </w:p>
    <w:p>
      <w:r>
        <w:rPr>
          <w:b/>
        </w:rPr>
        <w:t xml:space="preserve">Tulos</w:t>
      </w:r>
    </w:p>
    <w:p>
      <w:r>
        <w:t xml:space="preserve">Sam laittoi tölkkinsä ruokatynnyriin ennen kuin kukaan ehti tarkastaa ne.</w:t>
      </w:r>
    </w:p>
    <w:p>
      <w:r>
        <w:rPr>
          <w:b/>
        </w:rPr>
        <w:t xml:space="preserve">Esimerkki 2.2871</w:t>
      </w:r>
    </w:p>
    <w:p>
      <w:r>
        <w:t xml:space="preserve">Alku: Jack tykkäsi tehdä viikonloppuisin retkiä ystäviensä kanssa. Keskikohta: Jack mursi jalkansa ennen ystäviensä hiihtoretkeä.</w:t>
      </w:r>
    </w:p>
    <w:p>
      <w:r>
        <w:rPr>
          <w:b/>
        </w:rPr>
        <w:t xml:space="preserve">Tulos</w:t>
      </w:r>
    </w:p>
    <w:p>
      <w:r>
        <w:t xml:space="preserve">Hän päätti, ettei halunnut lähteä hiihtämään.</w:t>
      </w:r>
    </w:p>
    <w:p>
      <w:r>
        <w:rPr>
          <w:b/>
        </w:rPr>
        <w:t xml:space="preserve">Esimerkki 2.2872</w:t>
      </w:r>
    </w:p>
    <w:p>
      <w:r>
        <w:t xml:space="preserve">Alku: Alice rakasti kukkia. Keskikohta: Alice istutti enkelitorven kuistinsa lähelle.</w:t>
      </w:r>
    </w:p>
    <w:p>
      <w:r>
        <w:rPr>
          <w:b/>
        </w:rPr>
        <w:t xml:space="preserve">Tulos</w:t>
      </w:r>
    </w:p>
    <w:p>
      <w:r>
        <w:t xml:space="preserve">Muutamaa viikkoa myöhemmin se oli kaunis!</w:t>
      </w:r>
    </w:p>
    <w:p>
      <w:r>
        <w:rPr>
          <w:b/>
        </w:rPr>
        <w:t xml:space="preserve">Esimerkki 2.2873</w:t>
      </w:r>
    </w:p>
    <w:p>
      <w:r>
        <w:t xml:space="preserve">Alku: Drew käveli kotiin. Keskikohta: Drew kompastui oksaan.</w:t>
      </w:r>
    </w:p>
    <w:p>
      <w:r>
        <w:rPr>
          <w:b/>
        </w:rPr>
        <w:t xml:space="preserve">Tulos</w:t>
      </w:r>
    </w:p>
    <w:p>
      <w:r>
        <w:t xml:space="preserve">Hän taivutti nilkkansa ja kaatui lattialle.</w:t>
      </w:r>
    </w:p>
    <w:p>
      <w:r>
        <w:rPr>
          <w:b/>
        </w:rPr>
        <w:t xml:space="preserve">Esimerkki 2.2874</w:t>
      </w:r>
    </w:p>
    <w:p>
      <w:r>
        <w:t xml:space="preserve">Alku: Alicia oli eilen kihartamassa hiuksiaan. Keskikohta: Alice poltti otsatukan pois ja poltti otsansa.</w:t>
      </w:r>
    </w:p>
    <w:p>
      <w:r>
        <w:rPr>
          <w:b/>
        </w:rPr>
        <w:t xml:space="preserve">Tulos</w:t>
      </w:r>
    </w:p>
    <w:p>
      <w:r>
        <w:t xml:space="preserve">Hänen piti hakea aloeta sitä varten.</w:t>
      </w:r>
    </w:p>
    <w:p>
      <w:r>
        <w:rPr>
          <w:b/>
        </w:rPr>
        <w:t xml:space="preserve">Esimerkki 2.2875</w:t>
      </w:r>
    </w:p>
    <w:p>
      <w:r>
        <w:t xml:space="preserve">Alku: Julie oli ystäväpiirinsä ainoa sinkku. Keskikohta: Julien ystävät esittelivät hänet eräälle kaverille.</w:t>
      </w:r>
    </w:p>
    <w:p>
      <w:r>
        <w:rPr>
          <w:b/>
        </w:rPr>
        <w:t xml:space="preserve">Tulos</w:t>
      </w:r>
    </w:p>
    <w:p>
      <w:r>
        <w:t xml:space="preserve">Julie ja mies ovat nyt pari.</w:t>
      </w:r>
    </w:p>
    <w:p>
      <w:r>
        <w:rPr>
          <w:b/>
        </w:rPr>
        <w:t xml:space="preserve">Esimerkki 2.2876</w:t>
      </w:r>
    </w:p>
    <w:p>
      <w:r>
        <w:t xml:space="preserve">Alku: Lähetti ajoi tänään rullalautalla. Keskikohta: Hän putosi rullalaudalta.</w:t>
      </w:r>
    </w:p>
    <w:p>
      <w:r>
        <w:rPr>
          <w:b/>
        </w:rPr>
        <w:t xml:space="preserve">Tulos</w:t>
      </w:r>
    </w:p>
    <w:p>
      <w:r>
        <w:t xml:space="preserve">Naapurin ystävä auttoi hänet ylös ja tarkisti hänen haavansa.</w:t>
      </w:r>
    </w:p>
    <w:p>
      <w:r>
        <w:rPr>
          <w:b/>
        </w:rPr>
        <w:t xml:space="preserve">Esimerkki 2.2877</w:t>
      </w:r>
    </w:p>
    <w:p>
      <w:r>
        <w:t xml:space="preserve">Alku: Tulin kirjastoon ja istahdin alas. Keskikohta: Siellä oli lapsi, joka pelasi videopelejä hiljaa vieressäni.</w:t>
      </w:r>
    </w:p>
    <w:p>
      <w:r>
        <w:rPr>
          <w:b/>
        </w:rPr>
        <w:t xml:space="preserve">Tulos</w:t>
      </w:r>
    </w:p>
    <w:p>
      <w:r>
        <w:t xml:space="preserve">Minua ei haitannut, mitä poika teki.</w:t>
      </w:r>
    </w:p>
    <w:p>
      <w:r>
        <w:rPr>
          <w:b/>
        </w:rPr>
        <w:t xml:space="preserve">Esimerkki 2.2878</w:t>
      </w:r>
    </w:p>
    <w:p>
      <w:r>
        <w:t xml:space="preserve">Alku: Bella käytti tänään trikoota, sukkahousuja ja balettitossuja. Keskikohta: Bellalla oli niin hauskaa balettitunnilla.</w:t>
      </w:r>
    </w:p>
    <w:p>
      <w:r>
        <w:rPr>
          <w:b/>
        </w:rPr>
        <w:t xml:space="preserve">Tulos</w:t>
      </w:r>
    </w:p>
    <w:p>
      <w:r>
        <w:t xml:space="preserve">Hän ei malta odottaa paluuta ensi viikolla.</w:t>
      </w:r>
    </w:p>
    <w:p>
      <w:r>
        <w:rPr>
          <w:b/>
        </w:rPr>
        <w:t xml:space="preserve">Esimerkki 2.2879</w:t>
      </w:r>
    </w:p>
    <w:p>
      <w:r>
        <w:t xml:space="preserve">Alku: Shay ja tytöt päättivät lähteä matkalle. Keskikohta: Heillä oli hauskaa.</w:t>
      </w:r>
    </w:p>
    <w:p>
      <w:r>
        <w:rPr>
          <w:b/>
        </w:rPr>
        <w:t xml:space="preserve">Tulos</w:t>
      </w:r>
    </w:p>
    <w:p>
      <w:r>
        <w:t xml:space="preserve">Matkan lopussa he eivät halunneet lähteä.</w:t>
      </w:r>
    </w:p>
    <w:p>
      <w:r>
        <w:rPr>
          <w:b/>
        </w:rPr>
        <w:t xml:space="preserve">Esimerkki 2.2880</w:t>
      </w:r>
    </w:p>
    <w:p>
      <w:r>
        <w:t xml:space="preserve">Alku: Gary oli juuri saapunut kotiin. Keskikohta: Gary näki koiriensa tappelevan keskenään.</w:t>
      </w:r>
    </w:p>
    <w:p>
      <w:r>
        <w:rPr>
          <w:b/>
        </w:rPr>
        <w:t xml:space="preserve">Tulos</w:t>
      </w:r>
    </w:p>
    <w:p>
      <w:r>
        <w:t xml:space="preserve">Yksi koira loukkaantui pahasti, ja Garyn oli päästävä eroon ilkeästä koirasta.</w:t>
      </w:r>
    </w:p>
    <w:p>
      <w:r>
        <w:rPr>
          <w:b/>
        </w:rPr>
        <w:t xml:space="preserve">Esimerkki 2.2881</w:t>
      </w:r>
    </w:p>
    <w:p>
      <w:r>
        <w:t xml:space="preserve">Alku: Kelly ja hänen ystävänsä halusivat tehdä linnoituksen. Keskellä: Linnoituksen rakentaminen oli kovaa työtä, ja Kelly ja hänen ystävänsä olivat pian väsyneitä.</w:t>
      </w:r>
    </w:p>
    <w:p>
      <w:r>
        <w:rPr>
          <w:b/>
        </w:rPr>
        <w:t xml:space="preserve">Tulos</w:t>
      </w:r>
    </w:p>
    <w:p>
      <w:r>
        <w:t xml:space="preserve">Kotiin päästyään he huohottivat.</w:t>
      </w:r>
    </w:p>
    <w:p>
      <w:r>
        <w:rPr>
          <w:b/>
        </w:rPr>
        <w:t xml:space="preserve">Esimerkki 2.2882</w:t>
      </w:r>
    </w:p>
    <w:p>
      <w:r>
        <w:t xml:space="preserve">Alku: Pattyllä oli koira. Keskikohta: Koira sairastui.</w:t>
      </w:r>
    </w:p>
    <w:p>
      <w:r>
        <w:rPr>
          <w:b/>
        </w:rPr>
        <w:t xml:space="preserve">Tulos</w:t>
      </w:r>
    </w:p>
    <w:p>
      <w:r>
        <w:t xml:space="preserve">Koira oli taas terve ja onnellinen.</w:t>
      </w:r>
    </w:p>
    <w:p>
      <w:r>
        <w:rPr>
          <w:b/>
        </w:rPr>
        <w:t xml:space="preserve">Esimerkki 2.2883</w:t>
      </w:r>
    </w:p>
    <w:p>
      <w:r>
        <w:t xml:space="preserve">Alku: Lance antoi ystävälleen rahaa olutta varten. Keskikohta: Lancen ystävä halusi pitää rahat.</w:t>
      </w:r>
    </w:p>
    <w:p>
      <w:r>
        <w:rPr>
          <w:b/>
        </w:rPr>
        <w:t xml:space="preserve">Tulos</w:t>
      </w:r>
    </w:p>
    <w:p>
      <w:r>
        <w:t xml:space="preserve">Hänen ystävänsä päätti sen sijaan varastaa hyvää olutta.</w:t>
      </w:r>
    </w:p>
    <w:p>
      <w:r>
        <w:rPr>
          <w:b/>
        </w:rPr>
        <w:t xml:space="preserve">Esimerkki 2.2884</w:t>
      </w:r>
    </w:p>
    <w:p>
      <w:r>
        <w:t xml:space="preserve">Alku: Kaikki Brianin ystävät sanoivat hänelle, että hän oli loistava laulaja. Keskikohta: Brian päätti osallistua kilpailuun.</w:t>
      </w:r>
    </w:p>
    <w:p>
      <w:r>
        <w:rPr>
          <w:b/>
        </w:rPr>
        <w:t xml:space="preserve">Tulos</w:t>
      </w:r>
    </w:p>
    <w:p>
      <w:r>
        <w:t xml:space="preserve">Tuomarit nauroivat hänelle eivätkä olleet lainkaan vaikuttuneita.</w:t>
      </w:r>
    </w:p>
    <w:p>
      <w:r>
        <w:rPr>
          <w:b/>
        </w:rPr>
        <w:t xml:space="preserve">Esimerkki 2.2885</w:t>
      </w:r>
    </w:p>
    <w:p>
      <w:r>
        <w:t xml:space="preserve">Alku: Betsyllä oli tärkeä työhaastattelu. Keskikohta: Hermostuneisuutensa vuoksi Betsy lausui haastattelijan nimen kahdesti väärin.</w:t>
      </w:r>
    </w:p>
    <w:p>
      <w:r>
        <w:rPr>
          <w:b/>
        </w:rPr>
        <w:t xml:space="preserve">Tulos</w:t>
      </w:r>
    </w:p>
    <w:p>
      <w:r>
        <w:t xml:space="preserve">Nolona Betsy oli niin helpottunut, kun hän kuitenkin sai työpaikan.</w:t>
      </w:r>
    </w:p>
    <w:p>
      <w:r>
        <w:rPr>
          <w:b/>
        </w:rPr>
        <w:t xml:space="preserve">Esimerkki 2.2886</w:t>
      </w:r>
    </w:p>
    <w:p>
      <w:r>
        <w:t xml:space="preserve">Alku: Freda huomaa, että hänen nurmikkonsa ruoho on kasvanut liian pitkäksi. Keskikohta: Frieda leikkasi nurmikon ja sai pihatyöt valmiiksi.</w:t>
      </w:r>
    </w:p>
    <w:p>
      <w:r>
        <w:rPr>
          <w:b/>
        </w:rPr>
        <w:t xml:space="preserve">Tulos</w:t>
      </w:r>
    </w:p>
    <w:p>
      <w:r>
        <w:t xml:space="preserve">Freda on hyvin ylpeä siitä, että hänen nurmikkonsa ruoho on nyt lyhyt.</w:t>
      </w:r>
    </w:p>
    <w:p>
      <w:r>
        <w:rPr>
          <w:b/>
        </w:rPr>
        <w:t xml:space="preserve">Esimerkki 2.2887</w:t>
      </w:r>
    </w:p>
    <w:p>
      <w:r>
        <w:t xml:space="preserve">Alku: Jessica oli juuri heräämässä eräänä päivänä. Keskikohta: Hän tajusi jättäneensä puhelimensa bussiin.</w:t>
      </w:r>
    </w:p>
    <w:p>
      <w:r>
        <w:rPr>
          <w:b/>
        </w:rPr>
        <w:t xml:space="preserve">Tulos</w:t>
      </w:r>
    </w:p>
    <w:p>
      <w:r>
        <w:t xml:space="preserve">Jessica oli surullinen koko loppupäivän.</w:t>
      </w:r>
    </w:p>
    <w:p>
      <w:r>
        <w:rPr>
          <w:b/>
        </w:rPr>
        <w:t xml:space="preserve">Esimerkki 2.2888</w:t>
      </w:r>
    </w:p>
    <w:p>
      <w:r>
        <w:t xml:space="preserve">Alku: Seanilla oli kamala flunssa. Keskikohta: Sean otti parasetamolia ja nukkui.</w:t>
      </w:r>
    </w:p>
    <w:p>
      <w:r>
        <w:rPr>
          <w:b/>
        </w:rPr>
        <w:t xml:space="preserve">Tulos</w:t>
      </w:r>
    </w:p>
    <w:p>
      <w:r>
        <w:t xml:space="preserve">Mutta kun hän heräsi seuraavana aamuna ja tunsi olonsa vielä huonommaksi, -</w:t>
      </w:r>
    </w:p>
    <w:p>
      <w:r>
        <w:rPr>
          <w:b/>
        </w:rPr>
        <w:t xml:space="preserve">Esimerkki 2.2889</w:t>
      </w:r>
    </w:p>
    <w:p>
      <w:r>
        <w:t xml:space="preserve">Alku: Billy oli eräänä päivänä tekemässä tacoja. Keskikohta: Billy ei noudattanut ohjeita ja pilasi reseptin.</w:t>
      </w:r>
    </w:p>
    <w:p>
      <w:r>
        <w:rPr>
          <w:b/>
        </w:rPr>
        <w:t xml:space="preserve">Tulos</w:t>
      </w:r>
    </w:p>
    <w:p>
      <w:r>
        <w:t xml:space="preserve">Billy sai pikaruokaa sinä iltana.</w:t>
      </w:r>
    </w:p>
    <w:p>
      <w:r>
        <w:rPr>
          <w:b/>
        </w:rPr>
        <w:t xml:space="preserve">Esimerkki 2.2890</w:t>
      </w:r>
    </w:p>
    <w:p>
      <w:r>
        <w:t xml:space="preserve">Alku: Mary ja Rob halusivat hakea ruokaa. Keskikohta: He päättivät mennä mukavaan ravintolaan keskustaan.</w:t>
      </w:r>
    </w:p>
    <w:p>
      <w:r>
        <w:rPr>
          <w:b/>
        </w:rPr>
        <w:t xml:space="preserve">Tulos</w:t>
      </w:r>
    </w:p>
    <w:p>
      <w:r>
        <w:t xml:space="preserve">Heidän oli käveltävä tunnin ajan ennen ruokailua.</w:t>
      </w:r>
    </w:p>
    <w:p>
      <w:r>
        <w:rPr>
          <w:b/>
        </w:rPr>
        <w:t xml:space="preserve">Esimerkki 2.2891</w:t>
      </w:r>
    </w:p>
    <w:p>
      <w:r>
        <w:t xml:space="preserve">Alku: Jeremyn äiti alkoi maksaa hänelle viikkorahaa. Keskikohta: Jeremy säästi rahaa, jotta hän voisi ostaa lelun.</w:t>
      </w:r>
    </w:p>
    <w:p>
      <w:r>
        <w:rPr>
          <w:b/>
        </w:rPr>
        <w:t xml:space="preserve">Tulos</w:t>
      </w:r>
    </w:p>
    <w:p>
      <w:r>
        <w:t xml:space="preserve">Hänen äitinsä vei hänet ostoksille hänen lempikaupassaan.</w:t>
      </w:r>
    </w:p>
    <w:p>
      <w:r>
        <w:rPr>
          <w:b/>
        </w:rPr>
        <w:t xml:space="preserve">Esimerkki 2.2892</w:t>
      </w:r>
    </w:p>
    <w:p>
      <w:r>
        <w:t xml:space="preserve">Alku: Tulin eilen illalla kylmästä. Keskikohta: Se oli todella myöhä ja herätin äitini.</w:t>
      </w:r>
    </w:p>
    <w:p>
      <w:r>
        <w:rPr>
          <w:b/>
        </w:rPr>
        <w:t xml:space="preserve">Tulos</w:t>
      </w:r>
    </w:p>
    <w:p>
      <w:r>
        <w:t xml:space="preserve">Nauroin ja pyysin anteeksi.</w:t>
      </w:r>
    </w:p>
    <w:p>
      <w:r>
        <w:rPr>
          <w:b/>
        </w:rPr>
        <w:t xml:space="preserve">Esimerkki 2.2893</w:t>
      </w:r>
    </w:p>
    <w:p>
      <w:r>
        <w:t xml:space="preserve">Alku: Gina halusi tehdä keksejä. Keskikohta: Keksit olivat niin herkullisia, että Gina ei voinut lopettaa niiden syömistä.</w:t>
      </w:r>
    </w:p>
    <w:p>
      <w:r>
        <w:rPr>
          <w:b/>
        </w:rPr>
        <w:t xml:space="preserve">Tulos</w:t>
      </w:r>
    </w:p>
    <w:p>
      <w:r>
        <w:t xml:space="preserve">Hän oli syönyt puolet kekseistä ennen kuin hänen sisaruksensa palasivat kotiin.</w:t>
      </w:r>
    </w:p>
    <w:p>
      <w:r>
        <w:rPr>
          <w:b/>
        </w:rPr>
        <w:t xml:space="preserve">Esimerkki 2.2894</w:t>
      </w:r>
    </w:p>
    <w:p>
      <w:r>
        <w:t xml:space="preserve">Alku: Hank haaveili menestyksestä. Keskikohta: Hän haaveili pääsystä World Seriesiin.</w:t>
      </w:r>
    </w:p>
    <w:p>
      <w:r>
        <w:rPr>
          <w:b/>
        </w:rPr>
        <w:t xml:space="preserve">Tulos</w:t>
      </w:r>
    </w:p>
    <w:p>
      <w:r>
        <w:t xml:space="preserve">Mutta hänellä ei ollut motivaatiota toteuttaa unelmiaan.</w:t>
      </w:r>
    </w:p>
    <w:p>
      <w:r>
        <w:rPr>
          <w:b/>
        </w:rPr>
        <w:t xml:space="preserve">Esimerkki 2.2895</w:t>
      </w:r>
    </w:p>
    <w:p>
      <w:r>
        <w:t xml:space="preserve">Alku: Abby oli huolissaan tulevasta maanjäristyksestä. Keskikohta: Abby pakkasi ruokaa ja vettä.</w:t>
      </w:r>
    </w:p>
    <w:p>
      <w:r>
        <w:rPr>
          <w:b/>
        </w:rPr>
        <w:t xml:space="preserve">Tulos</w:t>
      </w:r>
    </w:p>
    <w:p>
      <w:r>
        <w:t xml:space="preserve">Abby tunsi olonsa vähemmän ahdistuneeksi valmistelujensa ansiosta.</w:t>
      </w:r>
    </w:p>
    <w:p>
      <w:r>
        <w:rPr>
          <w:b/>
        </w:rPr>
        <w:t xml:space="preserve">Esimerkki 2.2896</w:t>
      </w:r>
    </w:p>
    <w:p>
      <w:r>
        <w:t xml:space="preserve">Alku: Hain gradua vuonna 1975. Keskikohta: Yksi professoreistani ei kirjoittanut minulle suosituskirjettä.</w:t>
      </w:r>
    </w:p>
    <w:p>
      <w:r>
        <w:rPr>
          <w:b/>
        </w:rPr>
        <w:t xml:space="preserve">Tulos</w:t>
      </w:r>
    </w:p>
    <w:p>
      <w:r>
        <w:t xml:space="preserve">Sain toisen professorin kirjoittamaan kirjeen.</w:t>
      </w:r>
    </w:p>
    <w:p>
      <w:r>
        <w:rPr>
          <w:b/>
        </w:rPr>
        <w:t xml:space="preserve">Esimerkki 2.2897</w:t>
      </w:r>
    </w:p>
    <w:p>
      <w:r>
        <w:t xml:space="preserve">Alku: Minulla on kaksi ihanaa kissaa. Keskimmäinen: Kissat rakastavat syödä lihaa.</w:t>
      </w:r>
    </w:p>
    <w:p>
      <w:r>
        <w:rPr>
          <w:b/>
        </w:rPr>
        <w:t xml:space="preserve">Tulos</w:t>
      </w:r>
    </w:p>
    <w:p>
      <w:r>
        <w:t xml:space="preserve">Tapaan ne keittiössä ja syötän niille tonnikalaa.</w:t>
      </w:r>
    </w:p>
    <w:p>
      <w:r>
        <w:rPr>
          <w:b/>
        </w:rPr>
        <w:t xml:space="preserve">Esimerkki 2.2898</w:t>
      </w:r>
    </w:p>
    <w:p>
      <w:r>
        <w:t xml:space="preserve">Alku: Ella oli aina kateellinen siskolleen Connielle. Keskikohta: Sitten Ella kokeili erilaisia asioita harrastuksena.</w:t>
      </w:r>
    </w:p>
    <w:p>
      <w:r>
        <w:rPr>
          <w:b/>
        </w:rPr>
        <w:t xml:space="preserve">Tulos</w:t>
      </w:r>
    </w:p>
    <w:p>
      <w:r>
        <w:t xml:space="preserve">Ella huomasi, että hänellä oli erilaisia kykyjä kuin Conniella.</w:t>
      </w:r>
    </w:p>
    <w:p>
      <w:r>
        <w:rPr>
          <w:b/>
        </w:rPr>
        <w:t xml:space="preserve">Esimerkki 2.2899</w:t>
      </w:r>
    </w:p>
    <w:p>
      <w:r>
        <w:t xml:space="preserve">Alku: Ystäväni Jake söi hampurilaisen. Keskikohta: Hän sai ruokamyrkytyksen.</w:t>
      </w:r>
    </w:p>
    <w:p>
      <w:r>
        <w:rPr>
          <w:b/>
        </w:rPr>
        <w:t xml:space="preserve">Tulos</w:t>
      </w:r>
    </w:p>
    <w:p>
      <w:r>
        <w:t xml:space="preserve">Lääkäri antoi hänelle antibiootteja, jotta hän paranisi.</w:t>
      </w:r>
    </w:p>
    <w:p>
      <w:r>
        <w:rPr>
          <w:b/>
        </w:rPr>
        <w:t xml:space="preserve">Esimerkki 2.2900</w:t>
      </w:r>
    </w:p>
    <w:p>
      <w:r>
        <w:t xml:space="preserve">Alku: Steven halusi pelkän Pac-Man Arcade-kaapin. Keskikohta: Steven työskenteli koko kesän säästääkseen rahaa.</w:t>
      </w:r>
    </w:p>
    <w:p>
      <w:r>
        <w:rPr>
          <w:b/>
        </w:rPr>
        <w:t xml:space="preserve">Tulos</w:t>
      </w:r>
    </w:p>
    <w:p>
      <w:r>
        <w:t xml:space="preserve">Peterillä oli vihdoin varaa Pac-Man Arcade -kaappiin.</w:t>
      </w:r>
    </w:p>
    <w:p>
      <w:r>
        <w:rPr>
          <w:b/>
        </w:rPr>
        <w:t xml:space="preserve">Esimerkki 2.2901</w:t>
      </w:r>
    </w:p>
    <w:p>
      <w:r>
        <w:t xml:space="preserve">Alku: Egypt on hyvin kaunis kissa. Keskikohta: Naapurin koira tykkää halailla Egyptin kanssa.</w:t>
      </w:r>
    </w:p>
    <w:p>
      <w:r>
        <w:rPr>
          <w:b/>
        </w:rPr>
        <w:t xml:space="preserve">Tulos</w:t>
      </w:r>
    </w:p>
    <w:p>
      <w:r>
        <w:t xml:space="preserve">Oli hyvin suloista nähdä heidän tekevän niin.</w:t>
      </w:r>
    </w:p>
    <w:p>
      <w:r>
        <w:rPr>
          <w:b/>
        </w:rPr>
        <w:t xml:space="preserve">Esimerkki 2.2902</w:t>
      </w:r>
    </w:p>
    <w:p>
      <w:r>
        <w:t xml:space="preserve">Alku: Haroldin uusi pentu oli hyvin riehakas ja täynnä energiaa. Keskikohta: Harold päätti laittaa uuden koiranpentunsa tottelevaisuuskouluun.</w:t>
      </w:r>
    </w:p>
    <w:p>
      <w:r>
        <w:rPr>
          <w:b/>
        </w:rPr>
        <w:t xml:space="preserve">Tulos</w:t>
      </w:r>
    </w:p>
    <w:p>
      <w:r>
        <w:t xml:space="preserve">Kolmen kuukauden kuluttua oli selvää, että tottelevaisuuskurssit toimivat.</w:t>
      </w:r>
    </w:p>
    <w:p>
      <w:r>
        <w:rPr>
          <w:b/>
        </w:rPr>
        <w:t xml:space="preserve">Esimerkki 2.2903</w:t>
      </w:r>
    </w:p>
    <w:p>
      <w:r>
        <w:t xml:space="preserve">Alku: Heitin naruni veden yli. Keskikohta: Minulta oli nyt loppunut kalastusnaru.</w:t>
      </w:r>
    </w:p>
    <w:p>
      <w:r>
        <w:rPr>
          <w:b/>
        </w:rPr>
        <w:t xml:space="preserve">Tulos</w:t>
      </w:r>
    </w:p>
    <w:p>
      <w:r>
        <w:t xml:space="preserve">Päätin pakata ja lähteä kotiin.</w:t>
      </w:r>
    </w:p>
    <w:p>
      <w:r>
        <w:rPr>
          <w:b/>
        </w:rPr>
        <w:t xml:space="preserve">Esimerkki 2.2904</w:t>
      </w:r>
    </w:p>
    <w:p>
      <w:r>
        <w:t xml:space="preserve">Alku: Addie oli töissä Hollisterin ostoskeskuksessa, kun outo mies tuli sisään. Keskikohta: Mies pyysi apua ja oli itse asiassa ystävällinen.</w:t>
      </w:r>
    </w:p>
    <w:p>
      <w:r>
        <w:rPr>
          <w:b/>
        </w:rPr>
        <w:t xml:space="preserve">Tulos</w:t>
      </w:r>
    </w:p>
    <w:p>
      <w:r>
        <w:t xml:space="preserve">Addie oli helpottunut ja hengitti syvään rauhoittuakseen.</w:t>
      </w:r>
    </w:p>
    <w:p>
      <w:r>
        <w:rPr>
          <w:b/>
        </w:rPr>
        <w:t xml:space="preserve">Esimerkki 2.2905</w:t>
      </w:r>
    </w:p>
    <w:p>
      <w:r>
        <w:t xml:space="preserve">Alku: Ruben oli niin hermostunut työhaastattelustaan, ettei hän nukkunut. Keskikohta: Ruben oli hyvin huolissaan siitä, ettei hän saisi työtä.</w:t>
      </w:r>
    </w:p>
    <w:p>
      <w:r>
        <w:rPr>
          <w:b/>
        </w:rPr>
        <w:t xml:space="preserve">Tulos</w:t>
      </w:r>
    </w:p>
    <w:p>
      <w:r>
        <w:t xml:space="preserve">Hän rauhoittui juuri sen verran, että sai haastattelun ja työpaikan.</w:t>
      </w:r>
    </w:p>
    <w:p>
      <w:r>
        <w:rPr>
          <w:b/>
        </w:rPr>
        <w:t xml:space="preserve">Esimerkki 2.2906</w:t>
      </w:r>
    </w:p>
    <w:p>
      <w:r>
        <w:t xml:space="preserve">Alku: Kimin poika halusi lemmikkinä kultakalan. Keskikohta: Niinpä hän pelasi tivolissa peliä voittaakseen sellaisen.</w:t>
      </w:r>
    </w:p>
    <w:p>
      <w:r>
        <w:rPr>
          <w:b/>
        </w:rPr>
        <w:t xml:space="preserve">Tulos</w:t>
      </w:r>
    </w:p>
    <w:p>
      <w:r>
        <w:t xml:space="preserve">Myöhemmin Kim osti kauniin, suuren akvaarion ja lisää kaloja.</w:t>
      </w:r>
    </w:p>
    <w:p>
      <w:r>
        <w:rPr>
          <w:b/>
        </w:rPr>
        <w:t xml:space="preserve">Esimerkki 2.2907</w:t>
      </w:r>
    </w:p>
    <w:p>
      <w:r>
        <w:t xml:space="preserve">Alku: Myles on tänään huomattavan heikko sairauden vuoksi. Keskikohta: Myles otti Advilia.</w:t>
      </w:r>
    </w:p>
    <w:p>
      <w:r>
        <w:rPr>
          <w:b/>
        </w:rPr>
        <w:t xml:space="preserve">Tulos</w:t>
      </w:r>
    </w:p>
    <w:p>
      <w:r>
        <w:t xml:space="preserve">Se auttoi myös alentamaan hänen kuumettaan, ja hän nukkuu hyvin tänä yönä.</w:t>
      </w:r>
    </w:p>
    <w:p>
      <w:r>
        <w:rPr>
          <w:b/>
        </w:rPr>
        <w:t xml:space="preserve">Esimerkki 2.2908</w:t>
      </w:r>
    </w:p>
    <w:p>
      <w:r>
        <w:t xml:space="preserve">Alku: Kimin ollessa kymmenen kuukauden ikäinen hän koki ensimmäistä kertaa lunta. Keskikohta: Emme olleet varmoja, pitäisikö Kim lumesta.</w:t>
      </w:r>
    </w:p>
    <w:p>
      <w:r>
        <w:rPr>
          <w:b/>
        </w:rPr>
        <w:t xml:space="preserve">Tulos</w:t>
      </w:r>
    </w:p>
    <w:p>
      <w:r>
        <w:t xml:space="preserve">Hän teki niin ja alkoi itkeä, koska oli liian kylmä!</w:t>
      </w:r>
    </w:p>
    <w:p>
      <w:r>
        <w:rPr>
          <w:b/>
        </w:rPr>
        <w:t xml:space="preserve">Esimerkki 2.2909</w:t>
      </w:r>
    </w:p>
    <w:p>
      <w:r>
        <w:t xml:space="preserve">Alku: Sarah rakasti käydä ostoksilla. Keskimmäinen: Sarahilla ei ollut rahaa kenkiin.</w:t>
      </w:r>
    </w:p>
    <w:p>
      <w:r>
        <w:rPr>
          <w:b/>
        </w:rPr>
        <w:t xml:space="preserve">Tulos</w:t>
      </w:r>
    </w:p>
    <w:p>
      <w:r>
        <w:t xml:space="preserve">Hän osti kengät isänsä luottokortilla.</w:t>
      </w:r>
    </w:p>
    <w:p>
      <w:r>
        <w:rPr>
          <w:b/>
        </w:rPr>
        <w:t xml:space="preserve">Esimerkki 2.2910</w:t>
      </w:r>
    </w:p>
    <w:p>
      <w:r>
        <w:t xml:space="preserve">Alku: Tom halusi ansaita lisätuloja. Keskikohta: Tom opetti joitakin kursseja.</w:t>
      </w:r>
    </w:p>
    <w:p>
      <w:r>
        <w:rPr>
          <w:b/>
        </w:rPr>
        <w:t xml:space="preserve">Tulos</w:t>
      </w:r>
    </w:p>
    <w:p>
      <w:r>
        <w:t xml:space="preserve">Tom tienasi paljon rahaa kursseilla.</w:t>
      </w:r>
    </w:p>
    <w:p>
      <w:r>
        <w:rPr>
          <w:b/>
        </w:rPr>
        <w:t xml:space="preserve">Esimerkki 2.2911</w:t>
      </w:r>
    </w:p>
    <w:p>
      <w:r>
        <w:t xml:space="preserve">Alku: Hunter oli aina ujo ja hermostunut tyttöjen seurassa. Keskikohta: Hunter pyysi ulos tyttöä, josta hän todella piti.</w:t>
      </w:r>
    </w:p>
    <w:p>
      <w:r>
        <w:rPr>
          <w:b/>
        </w:rPr>
        <w:t xml:space="preserve">Tulos</w:t>
      </w:r>
    </w:p>
    <w:p>
      <w:r>
        <w:t xml:space="preserve">Hän suostui iloisesti, ja Hunter oli hurmioitunut, että hän kohtasi pelkonsa.</w:t>
      </w:r>
    </w:p>
    <w:p>
      <w:r>
        <w:rPr>
          <w:b/>
        </w:rPr>
        <w:t xml:space="preserve">Esimerkki 2.2912</w:t>
      </w:r>
    </w:p>
    <w:p>
      <w:r>
        <w:t xml:space="preserve">Alku: Donilla oli suhde vaimonsa Lauran kanssa. Keskikohta: Molemmat piiloutuivat kaappiin.</w:t>
      </w:r>
    </w:p>
    <w:p>
      <w:r>
        <w:rPr>
          <w:b/>
        </w:rPr>
        <w:t xml:space="preserve">Tulos</w:t>
      </w:r>
    </w:p>
    <w:p>
      <w:r>
        <w:t xml:space="preserve">He kohtasivat hänet heti, kun hän avasi kaapin oven!</w:t>
      </w:r>
    </w:p>
    <w:p>
      <w:r>
        <w:rPr>
          <w:b/>
        </w:rPr>
        <w:t xml:space="preserve">Esimerkki 2.2913</w:t>
      </w:r>
    </w:p>
    <w:p>
      <w:r>
        <w:t xml:space="preserve">Alku: Kälyni veli sairasti poliota. Keskikohta: Kälyni perhe kamppaili lääkärilaskujen kanssa.</w:t>
      </w:r>
    </w:p>
    <w:p>
      <w:r>
        <w:rPr>
          <w:b/>
        </w:rPr>
        <w:t xml:space="preserve">Tulos</w:t>
      </w:r>
    </w:p>
    <w:p>
      <w:r>
        <w:t xml:space="preserve">Perhe muutti pois entisestä talostaan.</w:t>
      </w:r>
    </w:p>
    <w:p>
      <w:r>
        <w:rPr>
          <w:b/>
        </w:rPr>
        <w:t xml:space="preserve">Esimerkki 2.2914</w:t>
      </w:r>
    </w:p>
    <w:p>
      <w:r>
        <w:t xml:space="preserve">Alku: Katie ei ollut koskaan joutunut vaikeuksiin. Keskikohta: Katie heitti pallon toista lasta kohti.</w:t>
      </w:r>
    </w:p>
    <w:p>
      <w:r>
        <w:rPr>
          <w:b/>
        </w:rPr>
        <w:t xml:space="preserve">Tulos</w:t>
      </w:r>
    </w:p>
    <w:p>
      <w:r>
        <w:t xml:space="preserve">Katie sai jälki-istuntoa ensimmäistä kertaa.</w:t>
      </w:r>
    </w:p>
    <w:p>
      <w:r>
        <w:rPr>
          <w:b/>
        </w:rPr>
        <w:t xml:space="preserve">Esimerkki 2.2915</w:t>
      </w:r>
    </w:p>
    <w:p>
      <w:r>
        <w:t xml:space="preserve">Alku: Eliin koulussa oli kenttäpäivä. Keskikohta: Eli ja hänen ystävänsä Lou olivat harjoitelleet koko viikon esteiden läpikäyntiä varten.</w:t>
      </w:r>
    </w:p>
    <w:p>
      <w:r>
        <w:rPr>
          <w:b/>
        </w:rPr>
        <w:t xml:space="preserve">Tulos</w:t>
      </w:r>
    </w:p>
    <w:p>
      <w:r>
        <w:t xml:space="preserve">Muut lapset olivat yllättyneitä, kun hän ja Lou voittivat.</w:t>
      </w:r>
    </w:p>
    <w:p>
      <w:r>
        <w:rPr>
          <w:b/>
        </w:rPr>
        <w:t xml:space="preserve">Esimerkki 2.2916</w:t>
      </w:r>
    </w:p>
    <w:p>
      <w:r>
        <w:t xml:space="preserve">Alku: Frank halusi aloittaa sarjakuvan. Keskikohta: Frank käytti aikaa ja loi jotain uskomatonta.</w:t>
      </w:r>
    </w:p>
    <w:p>
      <w:r>
        <w:rPr>
          <w:b/>
        </w:rPr>
        <w:t xml:space="preserve">Tulos</w:t>
      </w:r>
    </w:p>
    <w:p>
      <w:r>
        <w:t xml:space="preserve">Frankista tuli kuuluisa ja hän tienasi miljoonia dollareita.</w:t>
      </w:r>
    </w:p>
    <w:p>
      <w:r>
        <w:rPr>
          <w:b/>
        </w:rPr>
        <w:t xml:space="preserve">Esimerkki 2.2917</w:t>
      </w:r>
    </w:p>
    <w:p>
      <w:r>
        <w:t xml:space="preserve">Alku: Mies päätti syödä terveellisempää ruokavaliota. Keskikohta: Hän laittoi kasan vihanneksia tehosekoittimeen.</w:t>
      </w:r>
    </w:p>
    <w:p>
      <w:r>
        <w:rPr>
          <w:b/>
        </w:rPr>
        <w:t xml:space="preserve">Tulos</w:t>
      </w:r>
    </w:p>
    <w:p>
      <w:r>
        <w:t xml:space="preserve">Tehosekoitin ei ollut pelastettavissa, ja se oli heitettävä pois.</w:t>
      </w:r>
    </w:p>
    <w:p>
      <w:r>
        <w:rPr>
          <w:b/>
        </w:rPr>
        <w:t xml:space="preserve">Esimerkki 2.2918</w:t>
      </w:r>
    </w:p>
    <w:p>
      <w:r>
        <w:t xml:space="preserve">Alku: Joeylla oli kiire lähteä kotoa töihin. Keskikohta: Hän joutui vakavaan auto-onnettomuuteen.</w:t>
      </w:r>
    </w:p>
    <w:p>
      <w:r>
        <w:rPr>
          <w:b/>
        </w:rPr>
        <w:t xml:space="preserve">Tulos</w:t>
      </w:r>
    </w:p>
    <w:p>
      <w:r>
        <w:t xml:space="preserve">Joey jää sairaalassa ollessaan paljon pois töistä.</w:t>
      </w:r>
    </w:p>
    <w:p>
      <w:r>
        <w:rPr>
          <w:b/>
        </w:rPr>
        <w:t xml:space="preserve">Esimerkki 2.2919</w:t>
      </w:r>
    </w:p>
    <w:p>
      <w:r>
        <w:t xml:space="preserve">Alku: Gina oli isoäitinsä luona. Keskikohta: Kaikki makuuhuoneet olivat Ginan serkkujen käytössä.</w:t>
      </w:r>
    </w:p>
    <w:p>
      <w:r>
        <w:rPr>
          <w:b/>
        </w:rPr>
        <w:t xml:space="preserve">Tulos</w:t>
      </w:r>
    </w:p>
    <w:p>
      <w:r>
        <w:t xml:space="preserve">Hänen oli odotettava, että huone vapautuisi, jotta hän voisi vaihtaa vaatteet.</w:t>
      </w:r>
    </w:p>
    <w:p>
      <w:r>
        <w:rPr>
          <w:b/>
        </w:rPr>
        <w:t xml:space="preserve">Esimerkki 2.2920</w:t>
      </w:r>
    </w:p>
    <w:p>
      <w:r>
        <w:t xml:space="preserve">Alku: Jody ja hänen äitinsä menivät sunnuntaibrunssille. Keskikohta: Jody kompastui märän lattian merkkiin.</w:t>
      </w:r>
    </w:p>
    <w:p>
      <w:r>
        <w:rPr>
          <w:b/>
        </w:rPr>
        <w:t xml:space="preserve">Tulos</w:t>
      </w:r>
    </w:p>
    <w:p>
      <w:r>
        <w:t xml:space="preserve">Jody ja äidin ruoka putoaa hänen mukanaan.</w:t>
      </w:r>
    </w:p>
    <w:p>
      <w:r>
        <w:rPr>
          <w:b/>
        </w:rPr>
        <w:t xml:space="preserve">Esimerkki 2.2921</w:t>
      </w:r>
    </w:p>
    <w:p>
      <w:r>
        <w:t xml:space="preserve">Alku: Olin nälkäinen ja halusin appelsiineja. Keskikohta: Menin kauppaan ostamaan appelsiineja.</w:t>
      </w:r>
    </w:p>
    <w:p>
      <w:r>
        <w:rPr>
          <w:b/>
        </w:rPr>
        <w:t xml:space="preserve">Tulos</w:t>
      </w:r>
    </w:p>
    <w:p>
      <w:r>
        <w:t xml:space="preserve">Maksoin appelsiinit ja menin kotiin.</w:t>
      </w:r>
    </w:p>
    <w:p>
      <w:r>
        <w:rPr>
          <w:b/>
        </w:rPr>
        <w:t xml:space="preserve">Esimerkki 2.2922</w:t>
      </w:r>
    </w:p>
    <w:p>
      <w:r>
        <w:t xml:space="preserve">Alku: Ed haastoi ystävänsä softball-peliin. Keskikohta: Ed oli heidän paras pelaajansa.</w:t>
      </w:r>
    </w:p>
    <w:p>
      <w:r>
        <w:rPr>
          <w:b/>
        </w:rPr>
        <w:t xml:space="preserve">Tulos</w:t>
      </w:r>
    </w:p>
    <w:p>
      <w:r>
        <w:t xml:space="preserve">Hän voitti pelin helposti!</w:t>
      </w:r>
    </w:p>
    <w:p>
      <w:r>
        <w:rPr>
          <w:b/>
        </w:rPr>
        <w:t xml:space="preserve">Esimerkki 2.2923</w:t>
      </w:r>
    </w:p>
    <w:p>
      <w:r>
        <w:t xml:space="preserve">Alku: Terri oli aina luokkansa paras matematiikan oppilas. Keskimmäinen: Terri halusi olla koulunsa paras.</w:t>
      </w:r>
    </w:p>
    <w:p>
      <w:r>
        <w:rPr>
          <w:b/>
        </w:rPr>
        <w:t xml:space="preserve">Tulos</w:t>
      </w:r>
    </w:p>
    <w:p>
      <w:r>
        <w:t xml:space="preserve">Terri päätti tehdä kovasti töitä ja sai koulunsa parhaat matematiikan arvosanat.</w:t>
      </w:r>
    </w:p>
    <w:p>
      <w:r>
        <w:rPr>
          <w:b/>
        </w:rPr>
        <w:t xml:space="preserve">Esimerkki 2.2924</w:t>
      </w:r>
    </w:p>
    <w:p>
      <w:r>
        <w:t xml:space="preserve">Alku: Sylvia makasi sängyssä. Keskikohta: Sylvia kuuli äänen ja säikähti.</w:t>
      </w:r>
    </w:p>
    <w:p>
      <w:r>
        <w:rPr>
          <w:b/>
        </w:rPr>
        <w:t xml:space="preserve">Tulos</w:t>
      </w:r>
    </w:p>
    <w:p>
      <w:r>
        <w:t xml:space="preserve">Se osoittautui jääkaapiksi, ja Sylvia rauhoittui.</w:t>
      </w:r>
    </w:p>
    <w:p>
      <w:r>
        <w:rPr>
          <w:b/>
        </w:rPr>
        <w:t xml:space="preserve">Esimerkki 2.2925</w:t>
      </w:r>
    </w:p>
    <w:p>
      <w:r>
        <w:t xml:space="preserve">Alku: Ron ei ollut koskaan lasketellut. Keskikohta: Hän ja hänen ystävänsä Eric päättivät harjoitella.</w:t>
      </w:r>
    </w:p>
    <w:p>
      <w:r>
        <w:rPr>
          <w:b/>
        </w:rPr>
        <w:t xml:space="preserve">Tulos</w:t>
      </w:r>
    </w:p>
    <w:p>
      <w:r>
        <w:t xml:space="preserve">Eric ja Ron onnistuivat sitten hiihtämään onnistuneesti alas mestaririnnettä.</w:t>
      </w:r>
    </w:p>
    <w:p>
      <w:r>
        <w:rPr>
          <w:b/>
        </w:rPr>
        <w:t xml:space="preserve">Esimerkki 2.2926</w:t>
      </w:r>
    </w:p>
    <w:p>
      <w:r>
        <w:t xml:space="preserve">Alku: Bob muutti uuteen opiskelija-asuntolaansa. Keskikohta: Bob laittoi koneeseen valkaisuainetta pesuaineen sijasta.</w:t>
      </w:r>
    </w:p>
    <w:p>
      <w:r>
        <w:rPr>
          <w:b/>
        </w:rPr>
        <w:t xml:space="preserve">Tulos</w:t>
      </w:r>
    </w:p>
    <w:p>
      <w:r>
        <w:t xml:space="preserve">Hänen vaatteensa olivat toki pilalla.</w:t>
      </w:r>
    </w:p>
    <w:p>
      <w:r>
        <w:rPr>
          <w:b/>
        </w:rPr>
        <w:t xml:space="preserve">Esimerkki 2.2927</w:t>
      </w:r>
    </w:p>
    <w:p>
      <w:r>
        <w:t xml:space="preserve">Alku: Amy halusi kielilävistyksen. Keskikohta: Hän sai sen tehtyä, mutta sitten se tulehtui.</w:t>
      </w:r>
    </w:p>
    <w:p>
      <w:r>
        <w:rPr>
          <w:b/>
        </w:rPr>
        <w:t xml:space="preserve">Tulos</w:t>
      </w:r>
    </w:p>
    <w:p>
      <w:r>
        <w:t xml:space="preserve">Hän päätti poistaa kielilävistyksen.</w:t>
      </w:r>
    </w:p>
    <w:p>
      <w:r>
        <w:rPr>
          <w:b/>
        </w:rPr>
        <w:t xml:space="preserve">Esimerkki 2.2928</w:t>
      </w:r>
    </w:p>
    <w:p>
      <w:r>
        <w:t xml:space="preserve">Alku: Kelly meni keilaradalle. Keskikohta: Kelly loukkasi nilkkansa.</w:t>
      </w:r>
    </w:p>
    <w:p>
      <w:r>
        <w:rPr>
          <w:b/>
        </w:rPr>
        <w:t xml:space="preserve">Tulos</w:t>
      </w:r>
    </w:p>
    <w:p>
      <w:r>
        <w:t xml:space="preserve">Kellyn oli pakko pysähtyä.</w:t>
      </w:r>
    </w:p>
    <w:p>
      <w:r>
        <w:rPr>
          <w:b/>
        </w:rPr>
        <w:t xml:space="preserve">Esimerkki 2.2929</w:t>
      </w:r>
    </w:p>
    <w:p>
      <w:r>
        <w:t xml:space="preserve">Alku: Cindyllä on setä. Keskikohta: Cindyn setä oli nimeltään Henry. Hän pudotti metallilevyn jalkaansa.</w:t>
      </w:r>
    </w:p>
    <w:p>
      <w:r>
        <w:rPr>
          <w:b/>
        </w:rPr>
        <w:t xml:space="preserve">Tulos</w:t>
      </w:r>
    </w:p>
    <w:p>
      <w:r>
        <w:t xml:space="preserve">Henryn iso varvas jouduttiin amputoimaan.</w:t>
      </w:r>
    </w:p>
    <w:p>
      <w:r>
        <w:rPr>
          <w:b/>
        </w:rPr>
        <w:t xml:space="preserve">Esimerkki 2.2930</w:t>
      </w:r>
    </w:p>
    <w:p>
      <w:r>
        <w:t xml:space="preserve">Alku: Sally heräsi erityisen aikaisin. Keskikohta: Sallyn kanssa asuvat ihmiset heräsivät myös aikaisin.</w:t>
      </w:r>
    </w:p>
    <w:p>
      <w:r>
        <w:rPr>
          <w:b/>
        </w:rPr>
        <w:t xml:space="preserve">Tulos</w:t>
      </w:r>
    </w:p>
    <w:p>
      <w:r>
        <w:t xml:space="preserve">He söivät yhdessä herkullisen aamiaisen.</w:t>
      </w:r>
    </w:p>
    <w:p>
      <w:r>
        <w:rPr>
          <w:b/>
        </w:rPr>
        <w:t xml:space="preserve">Esimerkki 2.2931</w:t>
      </w:r>
    </w:p>
    <w:p>
      <w:r>
        <w:t xml:space="preserve">Alku: Syyskuussa kaupungissa järjestettiin joka vuosi tivoli. Keskikohta: Lapset pelasivat pelejä messuilla.</w:t>
      </w:r>
    </w:p>
    <w:p>
      <w:r>
        <w:rPr>
          <w:b/>
        </w:rPr>
        <w:t xml:space="preserve">Tulos</w:t>
      </w:r>
    </w:p>
    <w:p>
      <w:r>
        <w:t xml:space="preserve">Molemmat voittivat pehmoleluja ja koripallon.</w:t>
      </w:r>
    </w:p>
    <w:p>
      <w:r>
        <w:rPr>
          <w:b/>
        </w:rPr>
        <w:t xml:space="preserve">Esimerkki 2.2932</w:t>
      </w:r>
    </w:p>
    <w:p>
      <w:r>
        <w:t xml:space="preserve">Alku: Eliillä oli suuri kiire. Keskikohta: Opettaja näki Elin juoksevan suoraan luokkatoveriin, jolloin tämä kaatui ja loukkasi kätensä.</w:t>
      </w:r>
    </w:p>
    <w:p>
      <w:r>
        <w:rPr>
          <w:b/>
        </w:rPr>
        <w:t xml:space="preserve">Tulos</w:t>
      </w:r>
    </w:p>
    <w:p>
      <w:r>
        <w:t xml:space="preserve">Hän hyllytti Elin päiväksi!</w:t>
      </w:r>
    </w:p>
    <w:p>
      <w:r>
        <w:rPr>
          <w:b/>
        </w:rPr>
        <w:t xml:space="preserve">Esimerkki 2.2933</w:t>
      </w:r>
    </w:p>
    <w:p>
      <w:r>
        <w:t xml:space="preserve">Alku: Emma oli pitkällä automatkalla. Keskikohta: Emma ei tiennyt, pitäisikö hänen syödä ennen saapumista.</w:t>
      </w:r>
    </w:p>
    <w:p>
      <w:r>
        <w:rPr>
          <w:b/>
        </w:rPr>
        <w:t xml:space="preserve">Tulos</w:t>
      </w:r>
    </w:p>
    <w:p>
      <w:r>
        <w:t xml:space="preserve">Ennen kuin hän ehti päättää, he saapuivat paikalle.</w:t>
      </w:r>
    </w:p>
    <w:p>
      <w:r>
        <w:rPr>
          <w:b/>
        </w:rPr>
        <w:t xml:space="preserve">Esimerkki 2.2934</w:t>
      </w:r>
    </w:p>
    <w:p>
      <w:r>
        <w:t xml:space="preserve">Alku: Polly päätti, että hän haluaa oppia ranskaa. Keskikohta: Polly puhui murrettua ranskaa.</w:t>
      </w:r>
    </w:p>
    <w:p>
      <w:r>
        <w:rPr>
          <w:b/>
        </w:rPr>
        <w:t xml:space="preserve">Tulos</w:t>
      </w:r>
    </w:p>
    <w:p>
      <w:r>
        <w:t xml:space="preserve">Hän kokeili sitä, ja se todella auttoi häntä oppimaan nopeasti.</w:t>
      </w:r>
    </w:p>
    <w:p>
      <w:r>
        <w:rPr>
          <w:b/>
        </w:rPr>
        <w:t xml:space="preserve">Esimerkki 2.2935</w:t>
      </w:r>
    </w:p>
    <w:p>
      <w:r>
        <w:t xml:space="preserve">Alku: Keskimmäinen: Tula luuli olevansa hyvä kuljettaja: Tula joutui auto-onnettomuuteen.</w:t>
      </w:r>
    </w:p>
    <w:p>
      <w:r>
        <w:rPr>
          <w:b/>
        </w:rPr>
        <w:t xml:space="preserve">Tulos</w:t>
      </w:r>
    </w:p>
    <w:p>
      <w:r>
        <w:t xml:space="preserve">Tulan luottamus ajotaitoihinsa murtui.</w:t>
      </w:r>
    </w:p>
    <w:p>
      <w:r>
        <w:rPr>
          <w:b/>
        </w:rPr>
        <w:t xml:space="preserve">Esimerkki 2.2936</w:t>
      </w:r>
    </w:p>
    <w:p>
      <w:r>
        <w:t xml:space="preserve">Alku: Sam käveli kotiinsa ja käänsi kytkintä, mutta valo ei syttynyt. Keskikohta: Sam meni tietokoneensa ääreen päivittääkseen maksutiedot sähkö- ja vesihuoltotililleen.</w:t>
      </w:r>
    </w:p>
    <w:p>
      <w:r>
        <w:rPr>
          <w:b/>
        </w:rPr>
        <w:t xml:space="preserve">Tulos</w:t>
      </w:r>
    </w:p>
    <w:p>
      <w:r>
        <w:t xml:space="preserve">Sam käänsi kytkintä ja oli iloinen nähdessään valon syttyvän.</w:t>
      </w:r>
    </w:p>
    <w:p>
      <w:r>
        <w:rPr>
          <w:b/>
        </w:rPr>
        <w:t xml:space="preserve">Esimerkki 2.2937</w:t>
      </w:r>
    </w:p>
    <w:p>
      <w:r>
        <w:t xml:space="preserve">Alku: Jasonilla oli työhaastattelu. Keskikohta: Jason menee työhaastatteluun.</w:t>
      </w:r>
    </w:p>
    <w:p>
      <w:r>
        <w:rPr>
          <w:b/>
        </w:rPr>
        <w:t xml:space="preserve">Tulos</w:t>
      </w:r>
    </w:p>
    <w:p>
      <w:r>
        <w:t xml:space="preserve">Hän sai työpaikan hyvän työmoraalin ja pätevyyden ansiosta.</w:t>
      </w:r>
    </w:p>
    <w:p>
      <w:r>
        <w:rPr>
          <w:b/>
        </w:rPr>
        <w:t xml:space="preserve">Esimerkki 2.2938</w:t>
      </w:r>
    </w:p>
    <w:p>
      <w:r>
        <w:t xml:space="preserve">Alku: Sam seisoi laboratoriolaitteensa päällä valmiina testaamaan sitä. Keskikohta: Hän tarkisti valmistelunsa ja oli aloittamassa testiä.</w:t>
      </w:r>
    </w:p>
    <w:p>
      <w:r>
        <w:rPr>
          <w:b/>
        </w:rPr>
        <w:t xml:space="preserve">Tulos</w:t>
      </w:r>
    </w:p>
    <w:p>
      <w:r>
        <w:t xml:space="preserve">Hän unohti, oliko hän käyttänyt reagenssia, joten hän kaatoi paljon enemmän.</w:t>
      </w:r>
    </w:p>
    <w:p>
      <w:r>
        <w:rPr>
          <w:b/>
        </w:rPr>
        <w:t xml:space="preserve">Esimerkki 2.2939</w:t>
      </w:r>
    </w:p>
    <w:p>
      <w:r>
        <w:t xml:space="preserve">Alku: Jackie pääsi tänään sairaalaan. Keskikohta: Jackie sai tietää olevansa kunnossa.</w:t>
      </w:r>
    </w:p>
    <w:p>
      <w:r>
        <w:rPr>
          <w:b/>
        </w:rPr>
        <w:t xml:space="preserve">Tulos</w:t>
      </w:r>
    </w:p>
    <w:p>
      <w:r>
        <w:t xml:space="preserve">Jackie ja hänen miehensä olivat hyvin onnellisia.</w:t>
      </w:r>
    </w:p>
    <w:p>
      <w:r>
        <w:rPr>
          <w:b/>
        </w:rPr>
        <w:t xml:space="preserve">Esimerkki 2.2940</w:t>
      </w:r>
    </w:p>
    <w:p>
      <w:r>
        <w:t xml:space="preserve">Alku: Josh halusi todella päästä oikeustieteelliseen. Keskikohta: Josh teki kovasti töitä ja opiskeli kokeeseensa.</w:t>
      </w:r>
    </w:p>
    <w:p>
      <w:r>
        <w:rPr>
          <w:b/>
        </w:rPr>
        <w:t xml:space="preserve">Tulos</w:t>
      </w:r>
    </w:p>
    <w:p>
      <w:r>
        <w:t xml:space="preserve">Josh pääsi vihdoin seuraavana vuonna oikeustieteelliseen korkeakouluun.</w:t>
      </w:r>
    </w:p>
    <w:p>
      <w:r>
        <w:rPr>
          <w:b/>
        </w:rPr>
        <w:t xml:space="preserve">Esimerkki 2.2941</w:t>
      </w:r>
    </w:p>
    <w:p>
      <w:r>
        <w:t xml:space="preserve">Alku: Jack ja hänen isänsä olivat menossa elokuviin. Keskikohta: Jack piti elokuvasta, jota hän ja hänen isänsä kävivät katsomassa.</w:t>
      </w:r>
    </w:p>
    <w:p>
      <w:r>
        <w:rPr>
          <w:b/>
        </w:rPr>
        <w:t xml:space="preserve">Tulos</w:t>
      </w:r>
    </w:p>
    <w:p>
      <w:r>
        <w:t xml:space="preserve">Jack rakasti elokuvaa niin paljon, että hän aneli Hämähäkkimies-julistetta.</w:t>
      </w:r>
    </w:p>
    <w:p>
      <w:r>
        <w:rPr>
          <w:b/>
        </w:rPr>
        <w:t xml:space="preserve">Esimerkki 2.2942</w:t>
      </w:r>
    </w:p>
    <w:p>
      <w:r>
        <w:t xml:space="preserve">Alku: Tämä näytti tavalliselta maanantailta. Keskivaihe: Huonoja asioita alkoi tapahtua päivän mittaan.</w:t>
      </w:r>
    </w:p>
    <w:p>
      <w:r>
        <w:rPr>
          <w:b/>
        </w:rPr>
        <w:t xml:space="preserve">Tulos</w:t>
      </w:r>
    </w:p>
    <w:p>
      <w:r>
        <w:t xml:space="preserve">Tämä ei vain ollut minun päiväni.</w:t>
      </w:r>
    </w:p>
    <w:p>
      <w:r>
        <w:rPr>
          <w:b/>
        </w:rPr>
        <w:t xml:space="preserve">Esimerkki 2.2943</w:t>
      </w:r>
    </w:p>
    <w:p>
      <w:r>
        <w:t xml:space="preserve">Alku: Pallokausi oli pian alkamassa. Keskikohta: Hän löysi ystävän, joka pitää urheilusta.</w:t>
      </w:r>
    </w:p>
    <w:p>
      <w:r>
        <w:rPr>
          <w:b/>
        </w:rPr>
        <w:t xml:space="preserve">Tulos</w:t>
      </w:r>
    </w:p>
    <w:p>
      <w:r>
        <w:t xml:space="preserve">Hän oli iloinen siitä, että vihdoin oli menossa jonkun kanssa.</w:t>
      </w:r>
    </w:p>
    <w:p>
      <w:r>
        <w:rPr>
          <w:b/>
        </w:rPr>
        <w:t xml:space="preserve">Esimerkki 2.2944</w:t>
      </w:r>
    </w:p>
    <w:p>
      <w:r>
        <w:t xml:space="preserve">Alku: Bo ja Jim halusivat ajaa nopeasti. Keskikohta: Bo ja Jim joutuivat onnettomuuteen, Bo loukkaantui.</w:t>
      </w:r>
    </w:p>
    <w:p>
      <w:r>
        <w:rPr>
          <w:b/>
        </w:rPr>
        <w:t xml:space="preserve">Tulos</w:t>
      </w:r>
    </w:p>
    <w:p>
      <w:r>
        <w:t xml:space="preserve">Jim hieroi Bota.</w:t>
      </w:r>
    </w:p>
    <w:p>
      <w:r>
        <w:rPr>
          <w:b/>
        </w:rPr>
        <w:t xml:space="preserve">Esimerkki 2.2945</w:t>
      </w:r>
    </w:p>
    <w:p>
      <w:r>
        <w:t xml:space="preserve">Alku: James meni omenan poimintaan äitinsä kanssa. Keskikohta: James ja hänen äitinsä tekivät omenoista piirakkaa.</w:t>
      </w:r>
    </w:p>
    <w:p>
      <w:r>
        <w:rPr>
          <w:b/>
        </w:rPr>
        <w:t xml:space="preserve">Tulos</w:t>
      </w:r>
    </w:p>
    <w:p>
      <w:r>
        <w:t xml:space="preserve">Piirakka osoittautui herkulliseksi!</w:t>
      </w:r>
    </w:p>
    <w:p>
      <w:r>
        <w:rPr>
          <w:b/>
        </w:rPr>
        <w:t xml:space="preserve">Esimerkki 2.2946</w:t>
      </w:r>
    </w:p>
    <w:p>
      <w:r>
        <w:t xml:space="preserve">Alku: Billy heräsi eräänä aamuna ja katsoi ulos. Keskikohta: Lunta oli satanut yön aikana useita senttejä.</w:t>
      </w:r>
    </w:p>
    <w:p>
      <w:r>
        <w:rPr>
          <w:b/>
        </w:rPr>
        <w:t xml:space="preserve">Tulos</w:t>
      </w:r>
    </w:p>
    <w:p>
      <w:r>
        <w:t xml:space="preserve">Billy leikki lumessa koko päivän.</w:t>
      </w:r>
    </w:p>
    <w:p>
      <w:r>
        <w:rPr>
          <w:b/>
        </w:rPr>
        <w:t xml:space="preserve">Esimerkki 2.2947</w:t>
      </w:r>
    </w:p>
    <w:p>
      <w:r>
        <w:t xml:space="preserve">Alku: Terry oli lahjatavarakaupassa, kun hän näki kaulakoruja. Keskikohta: Terry osti kaulakoruja itselleen ja ystävälleen.</w:t>
      </w:r>
    </w:p>
    <w:p>
      <w:r>
        <w:rPr>
          <w:b/>
        </w:rPr>
        <w:t xml:space="preserve">Tulos</w:t>
      </w:r>
    </w:p>
    <w:p>
      <w:r>
        <w:t xml:space="preserve">Hänen ystävänsä oli liikuttunut, ja molemmat pitivät niitä.</w:t>
      </w:r>
    </w:p>
    <w:p>
      <w:r>
        <w:rPr>
          <w:b/>
        </w:rPr>
        <w:t xml:space="preserve">Esimerkki 2.2948</w:t>
      </w:r>
    </w:p>
    <w:p>
      <w:r>
        <w:t xml:space="preserve">Alku: Jerry halusi tulla olympiavoimistelijaksi. Keskivaihe: Niinpä hän yritti päästä joukkueeseen.</w:t>
      </w:r>
    </w:p>
    <w:p>
      <w:r>
        <w:rPr>
          <w:b/>
        </w:rPr>
        <w:t xml:space="preserve">Tulos</w:t>
      </w:r>
    </w:p>
    <w:p>
      <w:r>
        <w:t xml:space="preserve">Valitettavasti Jerry ei ollut tarpeeksi hyvä, ja hänen unelmansa murskattiin.</w:t>
      </w:r>
    </w:p>
    <w:p>
      <w:r>
        <w:rPr>
          <w:b/>
        </w:rPr>
        <w:t xml:space="preserve">Esimerkki 2.2949</w:t>
      </w:r>
    </w:p>
    <w:p>
      <w:r>
        <w:t xml:space="preserve">Alku: CJ halusi nahkasohvia. Keskikohta: CJ näki koiriensa raapivan kangassohvia.</w:t>
      </w:r>
    </w:p>
    <w:p>
      <w:r>
        <w:rPr>
          <w:b/>
        </w:rPr>
        <w:t xml:space="preserve">Tulos</w:t>
      </w:r>
    </w:p>
    <w:p>
      <w:r>
        <w:t xml:space="preserve">Hän päätti odottaa niiden vaihtamista, kunnes koirat kuolisivat.</w:t>
      </w:r>
    </w:p>
    <w:p>
      <w:r>
        <w:rPr>
          <w:b/>
        </w:rPr>
        <w:t xml:space="preserve">Esimerkki 2.2950</w:t>
      </w:r>
    </w:p>
    <w:p>
      <w:r>
        <w:t xml:space="preserve">Alku: Minulla oli kerran musta labra. Keskikohta: Se eli pitkään eikä sillä ollut koskaan terveysongelmia.</w:t>
      </w:r>
    </w:p>
    <w:p>
      <w:r>
        <w:rPr>
          <w:b/>
        </w:rPr>
        <w:t xml:space="preserve">Tulos</w:t>
      </w:r>
    </w:p>
    <w:p>
      <w:r>
        <w:t xml:space="preserve">Sitten eräänä päivänä hän kuoli rauhallisesti nukkuessaan.</w:t>
      </w:r>
    </w:p>
    <w:p>
      <w:r>
        <w:rPr>
          <w:b/>
        </w:rPr>
        <w:t xml:space="preserve">Esimerkki 2.2951</w:t>
      </w:r>
    </w:p>
    <w:p>
      <w:r>
        <w:t xml:space="preserve">Alku: Kelloseppä alkoi valmistaa vaahterapuukelloa. Keskikohta: Hänellä oli aikapula.</w:t>
      </w:r>
    </w:p>
    <w:p>
      <w:r>
        <w:rPr>
          <w:b/>
        </w:rPr>
        <w:t xml:space="preserve">Tulos</w:t>
      </w:r>
    </w:p>
    <w:p>
      <w:r>
        <w:t xml:space="preserve">Hän tuli maaliin 5 minuuttia ennen loppua.</w:t>
      </w:r>
    </w:p>
    <w:p>
      <w:r>
        <w:rPr>
          <w:b/>
        </w:rPr>
        <w:t xml:space="preserve">Esimerkki 2.2952</w:t>
      </w:r>
    </w:p>
    <w:p>
      <w:r>
        <w:t xml:space="preserve">Alku: Rhonda ei koskaan tuntenut ymmärtävänsä nykytaidetta. Keskikohta: Rhonda kysyi taiteilijalta modernista taiteesta.</w:t>
      </w:r>
    </w:p>
    <w:p>
      <w:r>
        <w:rPr>
          <w:b/>
        </w:rPr>
        <w:t xml:space="preserve">Tulos</w:t>
      </w:r>
    </w:p>
    <w:p>
      <w:r>
        <w:t xml:space="preserve">Hän tunsi ymmärtävänsä nykytaidetta hieman paremmin.</w:t>
      </w:r>
    </w:p>
    <w:p>
      <w:r>
        <w:rPr>
          <w:b/>
        </w:rPr>
        <w:t xml:space="preserve">Esimerkki 2.2953</w:t>
      </w:r>
    </w:p>
    <w:p>
      <w:r>
        <w:t xml:space="preserve">Alku: John oli lukukauden puolivälissä, ja hän reputti kursseillaan. Keskikohta: John ponnistelisi erityisen paljon opiskellakseen kirjastossa.</w:t>
      </w:r>
    </w:p>
    <w:p>
      <w:r>
        <w:rPr>
          <w:b/>
        </w:rPr>
        <w:t xml:space="preserve">Tulos</w:t>
      </w:r>
    </w:p>
    <w:p>
      <w:r>
        <w:t xml:space="preserve">Professori käveli ohi ja sanoi olevansa iloinen nähdessään Johnin yrittävän -</w:t>
      </w:r>
    </w:p>
    <w:p>
      <w:r>
        <w:rPr>
          <w:b/>
        </w:rPr>
        <w:t xml:space="preserve">Esimerkki 2.2954</w:t>
      </w:r>
    </w:p>
    <w:p>
      <w:r>
        <w:t xml:space="preserve">Alku: Todd vihaa kampaajakäyntiä. Keskikohta: Todd päätti yrittää puhua parturin kanssa.</w:t>
      </w:r>
    </w:p>
    <w:p>
      <w:r>
        <w:rPr>
          <w:b/>
        </w:rPr>
        <w:t xml:space="preserve">Tulos</w:t>
      </w:r>
    </w:p>
    <w:p>
      <w:r>
        <w:t xml:space="preserve">Todd pitää nyt parturista.</w:t>
      </w:r>
    </w:p>
    <w:p>
      <w:r>
        <w:rPr>
          <w:b/>
        </w:rPr>
        <w:t xml:space="preserve">Esimerkki 2.2955</w:t>
      </w:r>
    </w:p>
    <w:p>
      <w:r>
        <w:t xml:space="preserve">Alku: Annan ystävä teki hänelle ystävyysrannekkeen. Keskikohta: Anna meni uimaan ja kadotti rannekorun. Hän oli järkyttynyt.</w:t>
      </w:r>
    </w:p>
    <w:p>
      <w:r>
        <w:rPr>
          <w:b/>
        </w:rPr>
        <w:t xml:space="preserve">Tulos</w:t>
      </w:r>
    </w:p>
    <w:p>
      <w:r>
        <w:t xml:space="preserve">Hänen ystävänsä teki Annalle korvaavan rannekorun.</w:t>
      </w:r>
    </w:p>
    <w:p>
      <w:r>
        <w:rPr>
          <w:b/>
        </w:rPr>
        <w:t xml:space="preserve">Esimerkki 2.2956</w:t>
      </w:r>
    </w:p>
    <w:p>
      <w:r>
        <w:t xml:space="preserve">Alku: Rintakarvoitukseni oli karkaamassa käsistä. Keskikohta: Näytin hassulta ilman rintakarvoja.</w:t>
      </w:r>
    </w:p>
    <w:p>
      <w:r>
        <w:rPr>
          <w:b/>
        </w:rPr>
        <w:t xml:space="preserve">Tulos</w:t>
      </w:r>
    </w:p>
    <w:p>
      <w:r>
        <w:t xml:space="preserve">Päätin liimata hiukset takaisin.</w:t>
      </w:r>
    </w:p>
    <w:p>
      <w:r>
        <w:rPr>
          <w:b/>
        </w:rPr>
        <w:t xml:space="preserve">Esimerkki 2.2957</w:t>
      </w:r>
    </w:p>
    <w:p>
      <w:r>
        <w:t xml:space="preserve">Alku: Laura odotti kärsivällisesti testituloksia. Keskikohta: Hän oli opiskellut ahkerasti.</w:t>
      </w:r>
    </w:p>
    <w:p>
      <w:r>
        <w:rPr>
          <w:b/>
        </w:rPr>
        <w:t xml:space="preserve">Tulos</w:t>
      </w:r>
    </w:p>
    <w:p>
      <w:r>
        <w:t xml:space="preserve">Laura sai lukukauden päätteeksi kaikki arvosanat kiitettäviä.</w:t>
      </w:r>
    </w:p>
    <w:p>
      <w:r>
        <w:rPr>
          <w:b/>
        </w:rPr>
        <w:t xml:space="preserve">Esimerkki 2.2958</w:t>
      </w:r>
    </w:p>
    <w:p>
      <w:r>
        <w:t xml:space="preserve">Alku: Stephanie kävi ovelta ovelle myymässä keksejä koulunsa hyväksi. Keskikohta: Stephanie myi 18 laatikkoa keksejä.</w:t>
      </w:r>
    </w:p>
    <w:p>
      <w:r>
        <w:rPr>
          <w:b/>
        </w:rPr>
        <w:t xml:space="preserve">Tulos</w:t>
      </w:r>
    </w:p>
    <w:p>
      <w:r>
        <w:t xml:space="preserve">Stephanie oli innoissaan kuullessaan, että hänen ystävänsä oli myynyt vain 16.</w:t>
      </w:r>
    </w:p>
    <w:p>
      <w:r>
        <w:rPr>
          <w:b/>
        </w:rPr>
        <w:t xml:space="preserve">Esimerkki 2.2959</w:t>
      </w:r>
    </w:p>
    <w:p>
      <w:r>
        <w:t xml:space="preserve">Alku: Veljeni sai sakkolapun. Keskikohta: Hän oli joutunut yliajo-onnettomuuteen.</w:t>
      </w:r>
    </w:p>
    <w:p>
      <w:r>
        <w:rPr>
          <w:b/>
        </w:rPr>
        <w:t xml:space="preserve">Tulos</w:t>
      </w:r>
    </w:p>
    <w:p>
      <w:r>
        <w:t xml:space="preserve">Tuomari tuomitsi hänet murhasta.</w:t>
      </w:r>
    </w:p>
    <w:p>
      <w:r>
        <w:rPr>
          <w:b/>
        </w:rPr>
        <w:t xml:space="preserve">Esimerkki 2.2960</w:t>
      </w:r>
    </w:p>
    <w:p>
      <w:r>
        <w:t xml:space="preserve">Alku: Mike oli lukion koripallojoukkueen tähti. Keskikohta: Mike kaatui pahasti ja loukkasi selkänsä, mikä halvaannutti hänen jalkansa.</w:t>
      </w:r>
    </w:p>
    <w:p>
      <w:r>
        <w:rPr>
          <w:b/>
        </w:rPr>
        <w:t xml:space="preserve">Tulos</w:t>
      </w:r>
    </w:p>
    <w:p>
      <w:r>
        <w:t xml:space="preserve">Vuotta myöhemmin Mike jatkoi koripallon pelaamista pyörätuolissa.</w:t>
      </w:r>
    </w:p>
    <w:p>
      <w:r>
        <w:rPr>
          <w:b/>
        </w:rPr>
        <w:t xml:space="preserve">Esimerkki 2.2961</w:t>
      </w:r>
    </w:p>
    <w:p>
      <w:r>
        <w:t xml:space="preserve">Alku: Vanhin käveli kaupassa. Keskikohta: Vanhin kaatui ja minä autoin häntä.</w:t>
      </w:r>
    </w:p>
    <w:p>
      <w:r>
        <w:rPr>
          <w:b/>
        </w:rPr>
        <w:t xml:space="preserve">Tulos</w:t>
      </w:r>
    </w:p>
    <w:p>
      <w:r>
        <w:t xml:space="preserve">Hän kiitti minua sen jälkeen.</w:t>
      </w:r>
    </w:p>
    <w:p>
      <w:r>
        <w:rPr>
          <w:b/>
        </w:rPr>
        <w:t xml:space="preserve">Esimerkki 2.2962</w:t>
      </w:r>
    </w:p>
    <w:p>
      <w:r>
        <w:t xml:space="preserve">Alku: Sam kaatoi asioita viemäriin. Keskikohta: Viemäri tukkeutui ruoantähteistä.</w:t>
      </w:r>
    </w:p>
    <w:p>
      <w:r>
        <w:rPr>
          <w:b/>
        </w:rPr>
        <w:t xml:space="preserve">Tulos</w:t>
      </w:r>
    </w:p>
    <w:p>
      <w:r>
        <w:t xml:space="preserve">Sam ei enää koskaan tuhlannut ruokaa.</w:t>
      </w:r>
    </w:p>
    <w:p>
      <w:r>
        <w:rPr>
          <w:b/>
        </w:rPr>
        <w:t xml:space="preserve">Esimerkki 2.2963</w:t>
      </w:r>
    </w:p>
    <w:p>
      <w:r>
        <w:t xml:space="preserve">Alku: Rob halusi mennä Burger Kingiin syömään: Rob kutsui ystävänsä kokeilemaan uutta ruokalistaa.</w:t>
      </w:r>
    </w:p>
    <w:p>
      <w:r>
        <w:rPr>
          <w:b/>
        </w:rPr>
        <w:t xml:space="preserve">Tulos</w:t>
      </w:r>
    </w:p>
    <w:p>
      <w:r>
        <w:t xml:space="preserve">He päättivät kokeilla niitä ainakin kerran</w:t>
      </w:r>
    </w:p>
    <w:p>
      <w:r>
        <w:rPr>
          <w:b/>
        </w:rPr>
        <w:t xml:space="preserve">Esimerkki 2.2964</w:t>
      </w:r>
    </w:p>
    <w:p>
      <w:r>
        <w:t xml:space="preserve">Alku: Charles on musta mies, joka on tottunut tapailemaan mustia naisia. Keskikohta: Charles, sanoi olevansa hermostunut seurustellessaan Sabrinan kanssa.</w:t>
      </w:r>
    </w:p>
    <w:p>
      <w:r>
        <w:rPr>
          <w:b/>
        </w:rPr>
        <w:t xml:space="preserve">Tulos</w:t>
      </w:r>
    </w:p>
    <w:p>
      <w:r>
        <w:t xml:space="preserve">Sabrina sanoi, ettei hän ole valkoinen vaan brasilialainen.</w:t>
      </w:r>
    </w:p>
    <w:p>
      <w:r>
        <w:rPr>
          <w:b/>
        </w:rPr>
        <w:t xml:space="preserve">Esimerkki 2.2965</w:t>
      </w:r>
    </w:p>
    <w:p>
      <w:r>
        <w:t xml:space="preserve">Alku: Joey katsoi ulos ja oli niin innoissaan, että ulkona satoi lunta. Keskikohta: Joeyn mielestä juuri satanut lumi oli kaunista.</w:t>
      </w:r>
    </w:p>
    <w:p>
      <w:r>
        <w:rPr>
          <w:b/>
        </w:rPr>
        <w:t xml:space="preserve">Tulos</w:t>
      </w:r>
    </w:p>
    <w:p>
      <w:r>
        <w:t xml:space="preserve">Joey otti kuvan ja tiesi, että se jäisi elämään.</w:t>
      </w:r>
    </w:p>
    <w:p>
      <w:r>
        <w:rPr>
          <w:b/>
        </w:rPr>
        <w:t xml:space="preserve">Esimerkki 2.2966</w:t>
      </w:r>
    </w:p>
    <w:p>
      <w:r>
        <w:t xml:space="preserve">Alku: Maxin unelma oli ollut pelata kaupunkinsa jääkiekkojoukkueessa. Keskikohta: Max jatkoi harjoittelua, kunnes hän pääsi koe-esiintymiseen.</w:t>
      </w:r>
    </w:p>
    <w:p>
      <w:r>
        <w:rPr>
          <w:b/>
        </w:rPr>
        <w:t xml:space="preserve">Tulos</w:t>
      </w:r>
    </w:p>
    <w:p>
      <w:r>
        <w:t xml:space="preserve">Max oli yksi parhaista pelaajista, joten hän pääsi joukkueeseen.</w:t>
      </w:r>
    </w:p>
    <w:p>
      <w:r>
        <w:rPr>
          <w:b/>
        </w:rPr>
        <w:t xml:space="preserve">Esimerkki 2.2967</w:t>
      </w:r>
    </w:p>
    <w:p>
      <w:r>
        <w:t xml:space="preserve">Alku: Charlesin isä kertoi hänelle, että hänen oli tärkeää kiillottaa kenkänsä. Keskikohta: Charles kiillotti kenkänsä peilimerkin edessä.</w:t>
      </w:r>
    </w:p>
    <w:p>
      <w:r>
        <w:rPr>
          <w:b/>
        </w:rPr>
        <w:t xml:space="preserve">Tulos</w:t>
      </w:r>
    </w:p>
    <w:p>
      <w:r>
        <w:t xml:space="preserve">Hän kertoi Charlesille, että hänet palkattiin, koska pomo piti hänen kiillotetuista kengistään.</w:t>
      </w:r>
    </w:p>
    <w:p>
      <w:r>
        <w:rPr>
          <w:b/>
        </w:rPr>
        <w:t xml:space="preserve">Esimerkki 2.2968</w:t>
      </w:r>
    </w:p>
    <w:p>
      <w:r>
        <w:t xml:space="preserve">Alku: Oli Saran syntymäpäivä. Keskikohta: Saralla oli huono olo.</w:t>
      </w:r>
    </w:p>
    <w:p>
      <w:r>
        <w:rPr>
          <w:b/>
        </w:rPr>
        <w:t xml:space="preserve">Tulos</w:t>
      </w:r>
    </w:p>
    <w:p>
      <w:r>
        <w:t xml:space="preserve">Hän sairastui pahoin ja oksensi.</w:t>
      </w:r>
    </w:p>
    <w:p>
      <w:r>
        <w:rPr>
          <w:b/>
        </w:rPr>
        <w:t xml:space="preserve">Esimerkki 2.2969</w:t>
      </w:r>
    </w:p>
    <w:p>
      <w:r>
        <w:t xml:space="preserve">Alku: Kävellessäni tunsin itseni tylsäksi. Keskivaihe: Laitoin kännykässä Pandoran päälle.</w:t>
      </w:r>
    </w:p>
    <w:p>
      <w:r>
        <w:rPr>
          <w:b/>
        </w:rPr>
        <w:t xml:space="preserve">Tulos</w:t>
      </w:r>
    </w:p>
    <w:p>
      <w:r>
        <w:t xml:space="preserve">Aloin kuunnella musiikkia kävellessäni.</w:t>
      </w:r>
    </w:p>
    <w:p>
      <w:r>
        <w:rPr>
          <w:b/>
        </w:rPr>
        <w:t xml:space="preserve">Esimerkki 2.2970</w:t>
      </w:r>
    </w:p>
    <w:p>
      <w:r>
        <w:t xml:space="preserve">Alku: Jasmine oli niin lähellä voittoa. Keskikohta: Jasmine meni kuusi senttiä edelle.</w:t>
      </w:r>
    </w:p>
    <w:p>
      <w:r>
        <w:rPr>
          <w:b/>
        </w:rPr>
        <w:t xml:space="preserve">Tulos</w:t>
      </w:r>
    </w:p>
    <w:p>
      <w:r>
        <w:t xml:space="preserve">Kädet ojennettuina Jasmine voitti kisan!</w:t>
      </w:r>
    </w:p>
    <w:p>
      <w:r>
        <w:rPr>
          <w:b/>
        </w:rPr>
        <w:t xml:space="preserve">Esimerkki 2.2971</w:t>
      </w:r>
    </w:p>
    <w:p>
      <w:r>
        <w:t xml:space="preserve">Alku: Tiffany rakastaa etsy-kauppojen selaamista. Keskikohta: Tiffany päätti tutkia, miten avata oma kauppa.</w:t>
      </w:r>
    </w:p>
    <w:p>
      <w:r>
        <w:rPr>
          <w:b/>
        </w:rPr>
        <w:t xml:space="preserve">Tulos</w:t>
      </w:r>
    </w:p>
    <w:p>
      <w:r>
        <w:t xml:space="preserve">Tiffany avasi pian sen jälkeen oman etsy-myymälänsä.</w:t>
      </w:r>
    </w:p>
    <w:p>
      <w:r>
        <w:rPr>
          <w:b/>
        </w:rPr>
        <w:t xml:space="preserve">Esimerkki 2.2972</w:t>
      </w:r>
    </w:p>
    <w:p>
      <w:r>
        <w:t xml:space="preserve">Alku: Jerry oli korjaamassa autoaan autotallissaan. Keskikohta: Hän roiskutti käytettyä öljyä kaikkialle vaatteisiinsa.</w:t>
      </w:r>
    </w:p>
    <w:p>
      <w:r>
        <w:rPr>
          <w:b/>
        </w:rPr>
        <w:t xml:space="preserve">Tulos</w:t>
      </w:r>
    </w:p>
    <w:p>
      <w:r>
        <w:t xml:space="preserve">Jerry vaihtoi heti vaatteet pois öljynvaihdon jälkeen.</w:t>
      </w:r>
    </w:p>
    <w:p>
      <w:r>
        <w:rPr>
          <w:b/>
        </w:rPr>
        <w:t xml:space="preserve">Esimerkki 2.2973</w:t>
      </w:r>
    </w:p>
    <w:p>
      <w:r>
        <w:t xml:space="preserve">Alku: Olin matkalla poikaystäväni luo. Keskikohta: Huomasin toisen tytön tulevan ulos hänen asunnostaan juuri ennen saapumistani.</w:t>
      </w:r>
    </w:p>
    <w:p>
      <w:r>
        <w:rPr>
          <w:b/>
        </w:rPr>
        <w:t xml:space="preserve">Tulos</w:t>
      </w:r>
    </w:p>
    <w:p>
      <w:r>
        <w:t xml:space="preserve">En enää koskaan puhunut hänelle.</w:t>
      </w:r>
    </w:p>
    <w:p>
      <w:r>
        <w:rPr>
          <w:b/>
        </w:rPr>
        <w:t xml:space="preserve">Esimerkki 2.2974</w:t>
      </w:r>
    </w:p>
    <w:p>
      <w:r>
        <w:t xml:space="preserve">Alku: Frank ei halunnut palkata Charlesia puhelinmyyjäksi. Keskikohta: Frank ei palkannut Charlesia.</w:t>
      </w:r>
    </w:p>
    <w:p>
      <w:r>
        <w:rPr>
          <w:b/>
        </w:rPr>
        <w:t xml:space="preserve">Tulos</w:t>
      </w:r>
    </w:p>
    <w:p>
      <w:r>
        <w:t xml:space="preserve">Frankin pomo suuttui ja vaati Frankia palkkaamaan Charlesin.</w:t>
      </w:r>
    </w:p>
    <w:p>
      <w:r>
        <w:rPr>
          <w:b/>
        </w:rPr>
        <w:t xml:space="preserve">Esimerkki 2.2975</w:t>
      </w:r>
    </w:p>
    <w:p>
      <w:r>
        <w:t xml:space="preserve">Alku: Muuttoauto saapui täsmällisesti yhdeksältä. Keskikohta: Vilkutin pakettiautolle.</w:t>
      </w:r>
    </w:p>
    <w:p>
      <w:r>
        <w:rPr>
          <w:b/>
        </w:rPr>
        <w:t xml:space="preserve">Tulos</w:t>
      </w:r>
    </w:p>
    <w:p>
      <w:r>
        <w:t xml:space="preserve">Muuttomiehet purkivat hitaasti pakettiauton, ja olin vihdoin uudessa kodissani!</w:t>
      </w:r>
    </w:p>
    <w:p>
      <w:r>
        <w:rPr>
          <w:b/>
        </w:rPr>
        <w:t xml:space="preserve">Esimerkki 2.2976</w:t>
      </w:r>
    </w:p>
    <w:p>
      <w:r>
        <w:t xml:space="preserve">Alku: Benjaminilla on pallo käsissään, kun jäljellä on 4 sekuntia. Keskikohta: Hän heitti juuri ennen kuin ajastin soi.</w:t>
      </w:r>
    </w:p>
    <w:p>
      <w:r>
        <w:rPr>
          <w:b/>
        </w:rPr>
        <w:t xml:space="preserve">Tulos</w:t>
      </w:r>
    </w:p>
    <w:p>
      <w:r>
        <w:t xml:space="preserve">Tuomarit julkistivat voittajat, jotka olimme me.</w:t>
      </w:r>
    </w:p>
    <w:p>
      <w:r>
        <w:rPr>
          <w:b/>
        </w:rPr>
        <w:t xml:space="preserve">Esimerkki 2.2977</w:t>
      </w:r>
    </w:p>
    <w:p>
      <w:r>
        <w:t xml:space="preserve">Alku: Bill ei saanut yöllä unta. Keskikohta: Hänen sängyssään oli huono tyyny.</w:t>
      </w:r>
    </w:p>
    <w:p>
      <w:r>
        <w:rPr>
          <w:b/>
        </w:rPr>
        <w:t xml:space="preserve">Tulos</w:t>
      </w:r>
    </w:p>
    <w:p>
      <w:r>
        <w:t xml:space="preserve">Kaksi tyynyä oli pinottu päällekkäin, ja Bill nukkui sikeästi.</w:t>
      </w:r>
    </w:p>
    <w:p>
      <w:r>
        <w:rPr>
          <w:b/>
        </w:rPr>
        <w:t xml:space="preserve">Esimerkki 2.2978</w:t>
      </w:r>
    </w:p>
    <w:p>
      <w:r>
        <w:t xml:space="preserve">Alku: Gary lähti baarista eräänä iltana vietettyään aikaa ystäviensä kanssa. Keskikohta: Gary oli niin humalassa, että kompuroi ympäriinsä.</w:t>
      </w:r>
    </w:p>
    <w:p>
      <w:r>
        <w:rPr>
          <w:b/>
        </w:rPr>
        <w:t xml:space="preserve">Tulos</w:t>
      </w:r>
    </w:p>
    <w:p>
      <w:r>
        <w:t xml:space="preserve">Kotiin päästyään Gary lyyhistyi sohvalle.</w:t>
      </w:r>
    </w:p>
    <w:p>
      <w:r>
        <w:rPr>
          <w:b/>
        </w:rPr>
        <w:t xml:space="preserve">Esimerkki 2.2979</w:t>
      </w:r>
    </w:p>
    <w:p>
      <w:r>
        <w:t xml:space="preserve">Alku: Viime viikolla yritin olla söpö tyttöystäväni kanssa. Keskikohta: Hän sanoi, että olin ääliö.</w:t>
      </w:r>
    </w:p>
    <w:p>
      <w:r>
        <w:rPr>
          <w:b/>
        </w:rPr>
        <w:t xml:space="preserve">Tulos</w:t>
      </w:r>
    </w:p>
    <w:p>
      <w:r>
        <w:t xml:space="preserve">Hän ei ole antanut minulle täysin anteeksi.</w:t>
      </w:r>
    </w:p>
    <w:p>
      <w:r>
        <w:rPr>
          <w:b/>
        </w:rPr>
        <w:t xml:space="preserve">Esimerkki 2.2980</w:t>
      </w:r>
    </w:p>
    <w:p>
      <w:r>
        <w:t xml:space="preserve">Alku: Vanha mies meni kuppilaan kahville. Keskikohta: Hän aloitti uuden kirjan ja tilasi toisen.</w:t>
      </w:r>
    </w:p>
    <w:p>
      <w:r>
        <w:rPr>
          <w:b/>
        </w:rPr>
        <w:t xml:space="preserve">Tulos</w:t>
      </w:r>
    </w:p>
    <w:p>
      <w:r>
        <w:t xml:space="preserve">Vanhus joi puolet kattilasta lukemisensa päätteeksi.</w:t>
      </w:r>
    </w:p>
    <w:p>
      <w:r>
        <w:rPr>
          <w:b/>
        </w:rPr>
        <w:t xml:space="preserve">Esimerkki 2.2981</w:t>
      </w:r>
    </w:p>
    <w:p>
      <w:r>
        <w:t xml:space="preserve">Alku: Emmy huomasi kaupassa rasvattoman ruoan käytävän. Keskikohta: Emmy oli epävarma siitä, kuinka terveellisiä elintarvikkeet olivat.</w:t>
      </w:r>
    </w:p>
    <w:p>
      <w:r>
        <w:rPr>
          <w:b/>
        </w:rPr>
        <w:t xml:space="preserve">Tulos</w:t>
      </w:r>
    </w:p>
    <w:p>
      <w:r>
        <w:t xml:space="preserve">Sitten hän tarkisti elintarvikkeiden etiketit ja näki kalorimäärät.</w:t>
      </w:r>
    </w:p>
    <w:p>
      <w:r>
        <w:rPr>
          <w:b/>
        </w:rPr>
        <w:t xml:space="preserve">Esimerkki 2.2982</w:t>
      </w:r>
    </w:p>
    <w:p>
      <w:r>
        <w:t xml:space="preserve">Alku: Chasen oli määrä aloittaa päiväkoti syyskuussa. Keskimmäinen: Chase sai uudet kouluvaatteet ja uuden repun.</w:t>
      </w:r>
    </w:p>
    <w:p>
      <w:r>
        <w:rPr>
          <w:b/>
        </w:rPr>
        <w:t xml:space="preserve">Tulos</w:t>
      </w:r>
    </w:p>
    <w:p>
      <w:r>
        <w:t xml:space="preserve">Chase on innoissaan koulun aloittamisesta.</w:t>
      </w:r>
    </w:p>
    <w:p>
      <w:r>
        <w:rPr>
          <w:b/>
        </w:rPr>
        <w:t xml:space="preserve">Esimerkki 2.2983</w:t>
      </w:r>
    </w:p>
    <w:p>
      <w:r>
        <w:t xml:space="preserve">Alku: Jill asui kaupungissa, jossa tähdet eivät koskaan näyttäneet niin kirkkailta. Keskikohta: Jill teki matkan Montanan vuorille.</w:t>
      </w:r>
    </w:p>
    <w:p>
      <w:r>
        <w:rPr>
          <w:b/>
        </w:rPr>
        <w:t xml:space="preserve">Tulos</w:t>
      </w:r>
    </w:p>
    <w:p>
      <w:r>
        <w:t xml:space="preserve">Tähdet loistivat uskomattoman kirkkaina pilkkopimeää taivasta vasten.</w:t>
      </w:r>
    </w:p>
    <w:p>
      <w:r>
        <w:rPr>
          <w:b/>
        </w:rPr>
        <w:t xml:space="preserve">Esimerkki 2.2984</w:t>
      </w:r>
    </w:p>
    <w:p>
      <w:r>
        <w:t xml:space="preserve">Alku: Bill ostaa joukon vanhoja sarjakuvia pihakirpputorilta ja unohtaa ne. Keskikohta: Billin sarjakuvia tutkiva ystävä löytää harvinaisen sarjakuvan.</w:t>
      </w:r>
    </w:p>
    <w:p>
      <w:r>
        <w:rPr>
          <w:b/>
        </w:rPr>
        <w:t xml:space="preserve">Tulos</w:t>
      </w:r>
    </w:p>
    <w:p>
      <w:r>
        <w:t xml:space="preserve">Hän kertoo Billille, että kirja on 100k arvoinen!</w:t>
      </w:r>
    </w:p>
    <w:p>
      <w:r>
        <w:rPr>
          <w:b/>
        </w:rPr>
        <w:t xml:space="preserve">Esimerkki 2.2985</w:t>
      </w:r>
    </w:p>
    <w:p>
      <w:r>
        <w:t xml:space="preserve">Alku: Manny hiipi hienoihin viininmaistelujuhliin. Keskikohta: Mies kysyi Mannyltä, millaista viiniä hän joi.</w:t>
      </w:r>
    </w:p>
    <w:p>
      <w:r>
        <w:rPr>
          <w:b/>
        </w:rPr>
        <w:t xml:space="preserve">Tulos</w:t>
      </w:r>
    </w:p>
    <w:p>
      <w:r>
        <w:t xml:space="preserve">Manny kertoi, että se oli rypäleviiniä.</w:t>
      </w:r>
    </w:p>
    <w:p>
      <w:r>
        <w:rPr>
          <w:b/>
        </w:rPr>
        <w:t xml:space="preserve">Esimerkki 2.2986</w:t>
      </w:r>
    </w:p>
    <w:p>
      <w:r>
        <w:t xml:space="preserve">Alku: Lauren oli huolissaan siitä, ettei hänellä ollut tarpeeksi rahaa vuokraan. Keskikohta: Lauren muutti aikatauluaan niin, että hän työskenteli seuraavat 7 päivää.</w:t>
      </w:r>
    </w:p>
    <w:p>
      <w:r>
        <w:rPr>
          <w:b/>
        </w:rPr>
        <w:t xml:space="preserve">Tulos</w:t>
      </w:r>
    </w:p>
    <w:p>
      <w:r>
        <w:t xml:space="preserve">Lauren työskenteli ahkerasti 7 päivää ja pystyi maksamaan vuokransa.</w:t>
      </w:r>
    </w:p>
    <w:p>
      <w:r>
        <w:rPr>
          <w:b/>
        </w:rPr>
        <w:t xml:space="preserve">Esimerkki 2.2987</w:t>
      </w:r>
    </w:p>
    <w:p>
      <w:r>
        <w:t xml:space="preserve">Alku: Joan oli valmistautumassa kouluun. Keskikohta: Hän pakkasi tänään omat eväät.</w:t>
      </w:r>
    </w:p>
    <w:p>
      <w:r>
        <w:rPr>
          <w:b/>
        </w:rPr>
        <w:t xml:space="preserve">Tulos</w:t>
      </w:r>
    </w:p>
    <w:p>
      <w:r>
        <w:t xml:space="preserve">Kun hän kuitenkin meni syömään, hänen maitonsa oli hapanta!</w:t>
      </w:r>
    </w:p>
    <w:p>
      <w:r>
        <w:rPr>
          <w:b/>
        </w:rPr>
        <w:t xml:space="preserve">Esimerkki 2.2988</w:t>
      </w:r>
    </w:p>
    <w:p>
      <w:r>
        <w:t xml:space="preserve">Alku: Murphy rakasti kynillä kirjoittamista. Keskimmäinen: Murphyn kuvataideopettaja opetti hänelle, miten kyniä voi käyttää kuvituksissa.</w:t>
      </w:r>
    </w:p>
    <w:p>
      <w:r>
        <w:rPr>
          <w:b/>
        </w:rPr>
        <w:t xml:space="preserve">Tulos</w:t>
      </w:r>
    </w:p>
    <w:p>
      <w:r>
        <w:t xml:space="preserve">Sen jälkeen hän alkoi pitää kynistä entistä enemmän.</w:t>
      </w:r>
    </w:p>
    <w:p>
      <w:r>
        <w:rPr>
          <w:b/>
        </w:rPr>
        <w:t xml:space="preserve">Esimerkki 2.2989</w:t>
      </w:r>
    </w:p>
    <w:p>
      <w:r>
        <w:t xml:space="preserve">Alku: Meillä oli kaksi autoa. Keskikohta: Vakuutuskustannukset olivat karkaamassa käsistä.</w:t>
      </w:r>
    </w:p>
    <w:p>
      <w:r>
        <w:rPr>
          <w:b/>
        </w:rPr>
        <w:t xml:space="preserve">Tulos</w:t>
      </w:r>
    </w:p>
    <w:p>
      <w:r>
        <w:t xml:space="preserve">Myimme auton ja puolitimme vakuutuskustannuksemme.</w:t>
      </w:r>
    </w:p>
    <w:p>
      <w:r>
        <w:rPr>
          <w:b/>
        </w:rPr>
        <w:t xml:space="preserve">Esimerkki 2.2990</w:t>
      </w:r>
    </w:p>
    <w:p>
      <w:r>
        <w:t xml:space="preserve">Alku: Tess halusi parantaa sijoitustaan tennisjoukkueessa. Keskikohta: Tess palkkasi ohjaajan ja harjoitteli paljon.</w:t>
      </w:r>
    </w:p>
    <w:p>
      <w:r>
        <w:rPr>
          <w:b/>
        </w:rPr>
        <w:t xml:space="preserve">Tulos</w:t>
      </w:r>
    </w:p>
    <w:p>
      <w:r>
        <w:t xml:space="preserve">Tess paransi sijoitustaan tennisjoukkueessaan.</w:t>
      </w:r>
    </w:p>
    <w:p>
      <w:r>
        <w:rPr>
          <w:b/>
        </w:rPr>
        <w:t xml:space="preserve">Esimerkki 2.2991</w:t>
      </w:r>
    </w:p>
    <w:p>
      <w:r>
        <w:t xml:space="preserve">Alku: John sai kukkia ihastukselleen. Keskikohta: Johnin ihastus piti kukkia kauniina ja kysyi, olivatko ne kukkakaupasta.</w:t>
      </w:r>
    </w:p>
    <w:p>
      <w:r>
        <w:rPr>
          <w:b/>
        </w:rPr>
        <w:t xml:space="preserve">Tulos</w:t>
      </w:r>
    </w:p>
    <w:p>
      <w:r>
        <w:t xml:space="preserve">Hän sai ne itse asiassa huoltoasemalta.</w:t>
      </w:r>
    </w:p>
    <w:p>
      <w:r>
        <w:rPr>
          <w:b/>
        </w:rPr>
        <w:t xml:space="preserve">Esimerkki 2.2992</w:t>
      </w:r>
    </w:p>
    <w:p>
      <w:r>
        <w:t xml:space="preserve">Alku: Richard oli rannalla. Keskikohta: Richard ei käyttänyt aurinkovoidetta.</w:t>
      </w:r>
    </w:p>
    <w:p>
      <w:r>
        <w:rPr>
          <w:b/>
        </w:rPr>
        <w:t xml:space="preserve">Tulos</w:t>
      </w:r>
    </w:p>
    <w:p>
      <w:r>
        <w:t xml:space="preserve">Hän meni kotiin voidellakseen palovammojaan.</w:t>
      </w:r>
    </w:p>
    <w:p>
      <w:r>
        <w:rPr>
          <w:b/>
        </w:rPr>
        <w:t xml:space="preserve">Esimerkki 2.2993</w:t>
      </w:r>
    </w:p>
    <w:p>
      <w:r>
        <w:t xml:space="preserve">Alku: Sam ajoi pyörällään puiston läpi. Keskikohta: Nainen pysäytti Samin ja pyysi apua aavikon kanssa.</w:t>
      </w:r>
    </w:p>
    <w:p>
      <w:r>
        <w:rPr>
          <w:b/>
        </w:rPr>
        <w:t xml:space="preserve">Tulos</w:t>
      </w:r>
    </w:p>
    <w:p>
      <w:r>
        <w:t xml:space="preserve">Sitten hän kiitti Samia avusta jälkiruoan kanssa!</w:t>
      </w:r>
    </w:p>
    <w:p>
      <w:r>
        <w:rPr>
          <w:b/>
        </w:rPr>
        <w:t xml:space="preserve">Esimerkki 2.2994</w:t>
      </w:r>
    </w:p>
    <w:p>
      <w:r>
        <w:t xml:space="preserve">Alku: Amyn ystävä Beth tuli vierailulle osavaltion ulkopuolelta. Keskikohta: Heillä oli hauskaa yhdessä.</w:t>
      </w:r>
    </w:p>
    <w:p>
      <w:r>
        <w:rPr>
          <w:b/>
        </w:rPr>
        <w:t xml:space="preserve">Tulos</w:t>
      </w:r>
    </w:p>
    <w:p>
      <w:r>
        <w:t xml:space="preserve">Amy oli hyvin tyytyväinen Bethin vierailuun.</w:t>
      </w:r>
    </w:p>
    <w:p>
      <w:r>
        <w:rPr>
          <w:b/>
        </w:rPr>
        <w:t xml:space="preserve">Esimerkki 2.2995</w:t>
      </w:r>
    </w:p>
    <w:p>
      <w:r>
        <w:t xml:space="preserve">Alku: Ystäväni ja minä menimme telttailemaan. Keskikohta: Päätimme lähteä lomamme aikana.</w:t>
      </w:r>
    </w:p>
    <w:p>
      <w:r>
        <w:rPr>
          <w:b/>
        </w:rPr>
        <w:t xml:space="preserve">Tulos</w:t>
      </w:r>
    </w:p>
    <w:p>
      <w:r>
        <w:t xml:space="preserve">Siitä jäi hieno muisto.</w:t>
      </w:r>
    </w:p>
    <w:p>
      <w:r>
        <w:rPr>
          <w:b/>
        </w:rPr>
        <w:t xml:space="preserve">Esimerkki 2.2996</w:t>
      </w:r>
    </w:p>
    <w:p>
      <w:r>
        <w:t xml:space="preserve">Alku: Gina oli etsinyt laulua viikon ajan. Keskikohta: Gina ei löytänyt kappaletta mistään netistä.</w:t>
      </w:r>
    </w:p>
    <w:p>
      <w:r>
        <w:rPr>
          <w:b/>
        </w:rPr>
        <w:t xml:space="preserve">Tulos</w:t>
      </w:r>
    </w:p>
    <w:p>
      <w:r>
        <w:t xml:space="preserve">Gina oli pettynyt, mutta ainakin hän oli nauhoittanut kappaleen nauhalle.</w:t>
      </w:r>
    </w:p>
    <w:p>
      <w:r>
        <w:rPr>
          <w:b/>
        </w:rPr>
        <w:t xml:space="preserve">Esimerkki 2.2997</w:t>
      </w:r>
    </w:p>
    <w:p>
      <w:r>
        <w:t xml:space="preserve">Alku: Minut pysäytettiin kotimatkalla töistä. Keskikohta: Takavalo oli rikki.</w:t>
      </w:r>
    </w:p>
    <w:p>
      <w:r>
        <w:rPr>
          <w:b/>
        </w:rPr>
        <w:t xml:space="preserve">Tulos</w:t>
      </w:r>
    </w:p>
    <w:p>
      <w:r>
        <w:t xml:space="preserve">Hän vain käski minun varmistaa, että se korjataan pian.</w:t>
      </w:r>
    </w:p>
    <w:p>
      <w:r>
        <w:rPr>
          <w:b/>
        </w:rPr>
        <w:t xml:space="preserve">Esimerkki 2.2998</w:t>
      </w:r>
    </w:p>
    <w:p>
      <w:r>
        <w:t xml:space="preserve">Alku: Äitini kasvoi hevosten parissa. Keskimmäinen: Äitini osti kaksi hevosta.</w:t>
      </w:r>
    </w:p>
    <w:p>
      <w:r>
        <w:rPr>
          <w:b/>
        </w:rPr>
        <w:t xml:space="preserve">Tulos</w:t>
      </w:r>
    </w:p>
    <w:p>
      <w:r>
        <w:t xml:space="preserve">Nyt meillä on talossamme kaksi hevosta, joilla emme ratsasta.</w:t>
      </w:r>
    </w:p>
    <w:p>
      <w:r>
        <w:rPr>
          <w:b/>
        </w:rPr>
        <w:t xml:space="preserve">Esimerkki 2.2999</w:t>
      </w:r>
    </w:p>
    <w:p>
      <w:r>
        <w:t xml:space="preserve">Alku: Ruth vihasi poikaystävänsä koiraa. Keskikohta: Kun Ruth tuli raskaaksi, hän vaati poikaystäväänsä hankkiutumaan eroon koirasta. Ruth väitti, että vauva oli tärkeämpi ja että koira saattoi vahingoittaa vauvaa.</w:t>
      </w:r>
    </w:p>
    <w:p>
      <w:r>
        <w:rPr>
          <w:b/>
        </w:rPr>
        <w:t xml:space="preserve">Tulos</w:t>
      </w:r>
    </w:p>
    <w:p>
      <w:r>
        <w:t xml:space="preserve">He saivat poikavauvan, joka kasvoi kerjäämällä koiranpentua.</w:t>
      </w:r>
    </w:p>
    <w:p>
      <w:r>
        <w:rPr>
          <w:b/>
        </w:rPr>
        <w:t xml:space="preserve">Esimerkki 2.3000</w:t>
      </w:r>
    </w:p>
    <w:p>
      <w:r>
        <w:t xml:space="preserve">Alku: Join ennen paperimukeista. Keskikohta: Nyt juon kahvia mieluummin mukista.</w:t>
      </w:r>
    </w:p>
    <w:p>
      <w:r>
        <w:rPr>
          <w:b/>
        </w:rPr>
        <w:t xml:space="preserve">Tulos</w:t>
      </w:r>
    </w:p>
    <w:p>
      <w:r>
        <w:t xml:space="preserve">Vihaan vain sitä, että olen jo pudottanut ja rikkonut monia!</w:t>
      </w:r>
    </w:p>
    <w:p>
      <w:r>
        <w:rPr>
          <w:b/>
        </w:rPr>
        <w:t xml:space="preserve">Esimerkki 2.3001</w:t>
      </w:r>
    </w:p>
    <w:p>
      <w:r>
        <w:t xml:space="preserve">Alku: Brad käveli kohti opettajan pulpettia. Keskikohta: Brad kompastui ja kaatui opettajan pöytään.</w:t>
      </w:r>
    </w:p>
    <w:p>
      <w:r>
        <w:rPr>
          <w:b/>
        </w:rPr>
        <w:t xml:space="preserve">Tulos</w:t>
      </w:r>
    </w:p>
    <w:p>
      <w:r>
        <w:t xml:space="preserve">Hän sai lopulta mustelman.</w:t>
      </w:r>
    </w:p>
    <w:p>
      <w:r>
        <w:rPr>
          <w:b/>
        </w:rPr>
        <w:t xml:space="preserve">Esimerkki 2.3002</w:t>
      </w:r>
    </w:p>
    <w:p>
      <w:r>
        <w:t xml:space="preserve">Alku: Katien perhe oli läheinen ystävä seurakunnan papin kanssa. Keskikohta: ja Katie kertoi hänelle jotain, mikä ei ollut totta.</w:t>
      </w:r>
    </w:p>
    <w:p>
      <w:r>
        <w:rPr>
          <w:b/>
        </w:rPr>
        <w:t xml:space="preserve">Tulos</w:t>
      </w:r>
    </w:p>
    <w:p>
      <w:r>
        <w:t xml:space="preserve">Nyt hänen olisi tunnustettava tämäkin valhe.</w:t>
      </w:r>
    </w:p>
    <w:p>
      <w:r>
        <w:rPr>
          <w:b/>
        </w:rPr>
        <w:t xml:space="preserve">Esimerkki 2.3003</w:t>
      </w:r>
    </w:p>
    <w:p>
      <w:r>
        <w:t xml:space="preserve">Alku: Jeff raivostui ja löysi paperiliittimet hajallaan lattialla. Keskikohta: Jeff ei enää kestänyt sitä. Hän ei voinut enää elää jonkun kanssa, joka ei kunnioittanut häntä.</w:t>
      </w:r>
    </w:p>
    <w:p>
      <w:r>
        <w:rPr>
          <w:b/>
        </w:rPr>
        <w:t xml:space="preserve">Tulos</w:t>
      </w:r>
    </w:p>
    <w:p>
      <w:r>
        <w:t xml:space="preserve">Jeff ryntäsi ulos, eikä häntä enää koskaan nähty, kun Suze nautti hiljaisuudesta.</w:t>
      </w:r>
    </w:p>
    <w:p>
      <w:r>
        <w:rPr>
          <w:b/>
        </w:rPr>
        <w:t xml:space="preserve">Esimerkki 2.3004</w:t>
      </w:r>
    </w:p>
    <w:p>
      <w:r>
        <w:t xml:space="preserve">Alku: Sam tarvitsi apua kotinsa sohvan siirtämisessä. Keskikohta: Sam laittoi ilmoituksen muutosta varten.</w:t>
      </w:r>
    </w:p>
    <w:p>
      <w:r>
        <w:rPr>
          <w:b/>
        </w:rPr>
        <w:t xml:space="preserve">Tulos</w:t>
      </w:r>
    </w:p>
    <w:p>
      <w:r>
        <w:t xml:space="preserve">Soittaja sanoi olevansa vahva ja voivansa auttaa Samia.</w:t>
      </w:r>
    </w:p>
    <w:p>
      <w:r>
        <w:rPr>
          <w:b/>
        </w:rPr>
        <w:t xml:space="preserve">Esimerkki 2.3005</w:t>
      </w:r>
    </w:p>
    <w:p>
      <w:r>
        <w:t xml:space="preserve">Alku: Johnnyn piti lähteä kotiin loman jälkeen. Keskikohta: Johnny odotti lentokentällä lentoaan.</w:t>
      </w:r>
    </w:p>
    <w:p>
      <w:r>
        <w:rPr>
          <w:b/>
        </w:rPr>
        <w:t xml:space="preserve">Tulos</w:t>
      </w:r>
    </w:p>
    <w:p>
      <w:r>
        <w:t xml:space="preserve">Päivän päätteeksi hän ehti lennolle kotiin.</w:t>
      </w:r>
    </w:p>
    <w:p>
      <w:r>
        <w:rPr>
          <w:b/>
        </w:rPr>
        <w:t xml:space="preserve">Esimerkki 2.3006</w:t>
      </w:r>
    </w:p>
    <w:p>
      <w:r>
        <w:t xml:space="preserve">Alku: Dan oli amerikkalainen toimittaja, joka oli sijoitettuna sotilasyksikköön Irakissa. Keskikohta: Dan oli hyvin liikuttunut kokemuksestaan.</w:t>
      </w:r>
    </w:p>
    <w:p>
      <w:r>
        <w:rPr>
          <w:b/>
        </w:rPr>
        <w:t xml:space="preserve">Tulos</w:t>
      </w:r>
    </w:p>
    <w:p>
      <w:r>
        <w:t xml:space="preserve">Kotiin palattuaan Dan perusti rahaston kotiin palaavien veteraanien auttamiseksi.</w:t>
      </w:r>
    </w:p>
    <w:p>
      <w:r>
        <w:rPr>
          <w:b/>
        </w:rPr>
        <w:t xml:space="preserve">Esimerkki 2.3007</w:t>
      </w:r>
    </w:p>
    <w:p>
      <w:r>
        <w:t xml:space="preserve">Alku: Nainen ulkoilutti koiraansa omenatarhassa. Keskikohta: Koira alkaa haukkua muita eläimiä hedelmätarhassa.</w:t>
      </w:r>
    </w:p>
    <w:p>
      <w:r>
        <w:rPr>
          <w:b/>
        </w:rPr>
        <w:t xml:space="preserve">Tulos</w:t>
      </w:r>
    </w:p>
    <w:p>
      <w:r>
        <w:t xml:space="preserve">He poistuivat nopeasti hedelmätarhasta eivätkä enää syksyllä kulkeneet sen läpi.</w:t>
      </w:r>
    </w:p>
    <w:p>
      <w:r>
        <w:rPr>
          <w:b/>
        </w:rPr>
        <w:t xml:space="preserve">Esimerkki 2.3008</w:t>
      </w:r>
    </w:p>
    <w:p>
      <w:r>
        <w:t xml:space="preserve">Alku: Hans the DJ saapui Reykjavikiin yhden neljän tunnin DJ-setin ajaksi. Keskikohta: Yleisö oli innoissaan setistä ja todella innostunut Hansista.</w:t>
      </w:r>
    </w:p>
    <w:p>
      <w:r>
        <w:rPr>
          <w:b/>
        </w:rPr>
        <w:t xml:space="preserve">Tulos</w:t>
      </w:r>
    </w:p>
    <w:p>
      <w:r>
        <w:t xml:space="preserve">Hans katseli väkijoukkoa tietäen, että hän palaisi vielä monta kertaa.</w:t>
      </w:r>
    </w:p>
    <w:p>
      <w:r>
        <w:rPr>
          <w:b/>
        </w:rPr>
        <w:t xml:space="preserve">Esimerkki 2.3009</w:t>
      </w:r>
    </w:p>
    <w:p>
      <w:r>
        <w:t xml:space="preserve">Alku: Bob ja Kiva ostivat liput Ballet on Ice -tapahtumaan. Keskikohta: Bob ja Kiva menivät katsomaan sitä.</w:t>
      </w:r>
    </w:p>
    <w:p>
      <w:r>
        <w:rPr>
          <w:b/>
        </w:rPr>
        <w:t xml:space="preserve">Tulos</w:t>
      </w:r>
    </w:p>
    <w:p>
      <w:r>
        <w:t xml:space="preserve">He tajusivat, että he olivat täysin väärässä näyttelyssä.</w:t>
      </w:r>
    </w:p>
    <w:p>
      <w:r>
        <w:rPr>
          <w:b/>
        </w:rPr>
        <w:t xml:space="preserve">Esimerkki 2.3010</w:t>
      </w:r>
    </w:p>
    <w:p>
      <w:r>
        <w:t xml:space="preserve">Alku: Joella oli kamala päivä. Keskikohta: Joe päätyi saamaan kohtauksen töissä.</w:t>
      </w:r>
    </w:p>
    <w:p>
      <w:r>
        <w:rPr>
          <w:b/>
        </w:rPr>
        <w:t xml:space="preserve">Tulos</w:t>
      </w:r>
    </w:p>
    <w:p>
      <w:r>
        <w:t xml:space="preserve">Joe sai potkut työstään.</w:t>
      </w:r>
    </w:p>
    <w:p>
      <w:r>
        <w:rPr>
          <w:b/>
        </w:rPr>
        <w:t xml:space="preserve">Esimerkki 2.3011</w:t>
      </w:r>
    </w:p>
    <w:p>
      <w:r>
        <w:t xml:space="preserve">Alku: Annien isoisä tarvitsi sydämensiirron. Keskikohta: Annien isoisä kuoli.</w:t>
      </w:r>
    </w:p>
    <w:p>
      <w:r>
        <w:rPr>
          <w:b/>
        </w:rPr>
        <w:t xml:space="preserve">Tulos</w:t>
      </w:r>
    </w:p>
    <w:p>
      <w:r>
        <w:t xml:space="preserve">Annien perhe oli surullinen.</w:t>
      </w:r>
    </w:p>
    <w:p>
      <w:r>
        <w:rPr>
          <w:b/>
        </w:rPr>
        <w:t xml:space="preserve">Esimerkki 2.3012</w:t>
      </w:r>
    </w:p>
    <w:p>
      <w:r>
        <w:t xml:space="preserve">Alku: Geoff oli telttailemassa järvellä. Keskikohta: Geoff ui järven keskellä olevalle kivelle.</w:t>
      </w:r>
    </w:p>
    <w:p>
      <w:r>
        <w:rPr>
          <w:b/>
        </w:rPr>
        <w:t xml:space="preserve">Tulos</w:t>
      </w:r>
    </w:p>
    <w:p>
      <w:r>
        <w:t xml:space="preserve">Onneksi hän pääsi kalliolle, ja siellä oli todella kaunista.</w:t>
      </w:r>
    </w:p>
    <w:p>
      <w:r>
        <w:rPr>
          <w:b/>
        </w:rPr>
        <w:t xml:space="preserve">Esimerkki 2.3013</w:t>
      </w:r>
    </w:p>
    <w:p>
      <w:r>
        <w:t xml:space="preserve">Alku: Minut erotettiin jalkapallojoukkueesta. Keskimmäinen: Harjoittelin koko vuoden sen jälkeen, kun minut erotettiin.</w:t>
      </w:r>
    </w:p>
    <w:p>
      <w:r>
        <w:rPr>
          <w:b/>
        </w:rPr>
        <w:t xml:space="preserve">Tulos</w:t>
      </w:r>
    </w:p>
    <w:p>
      <w:r>
        <w:t xml:space="preserve">Seuraavana vuonna pääsin joukkueeseen.</w:t>
      </w:r>
    </w:p>
    <w:p>
      <w:r>
        <w:rPr>
          <w:b/>
        </w:rPr>
        <w:t xml:space="preserve">Esimerkki 2.3014</w:t>
      </w:r>
    </w:p>
    <w:p>
      <w:r>
        <w:t xml:space="preserve">Alku: John ja hänen tyttöystävänsä hengailivat illalla. Keskikohta: John ja hänen tyttöystävänsä lähtevät elokuvan jälkeen kotiin.</w:t>
      </w:r>
    </w:p>
    <w:p>
      <w:r>
        <w:rPr>
          <w:b/>
        </w:rPr>
        <w:t xml:space="preserve">Tulos</w:t>
      </w:r>
    </w:p>
    <w:p>
      <w:r>
        <w:t xml:space="preserve">Hän ehti kotiin juuri ajoissa, ja John käveli kotiin.</w:t>
      </w:r>
    </w:p>
    <w:p>
      <w:r>
        <w:rPr>
          <w:b/>
        </w:rPr>
        <w:t xml:space="preserve">Esimerkki 2.3015</w:t>
      </w:r>
    </w:p>
    <w:p>
      <w:r>
        <w:t xml:space="preserve">Alku: Nick meni maatilalle tapaamaan ystäväänsä Johnia. Keskikohta: John sanoi, että he teurastaisivat karjan pian.</w:t>
      </w:r>
    </w:p>
    <w:p>
      <w:r>
        <w:rPr>
          <w:b/>
        </w:rPr>
        <w:t xml:space="preserve">Tulos</w:t>
      </w:r>
    </w:p>
    <w:p>
      <w:r>
        <w:t xml:space="preserve">Nick tunsi yhtäkkiä pahaa karjaa kohtaan.</w:t>
      </w:r>
    </w:p>
    <w:p>
      <w:r>
        <w:rPr>
          <w:b/>
        </w:rPr>
        <w:t xml:space="preserve">Esimerkki 2.3016</w:t>
      </w:r>
    </w:p>
    <w:p>
      <w:r>
        <w:t xml:space="preserve">Alku: Daltonin talon ohi kulki myrsky. Keskikohta: Myrsky oli todella raju, sähköt katkesivat, ja kuulosti siltä, että puut törmäisivät taloon.</w:t>
      </w:r>
    </w:p>
    <w:p>
      <w:r>
        <w:rPr>
          <w:b/>
        </w:rPr>
        <w:t xml:space="preserve">Tulos</w:t>
      </w:r>
    </w:p>
    <w:p>
      <w:r>
        <w:t xml:space="preserve">Kun myrsky oli ohi, kaikki oli kunnossa.</w:t>
      </w:r>
    </w:p>
    <w:p>
      <w:r>
        <w:rPr>
          <w:b/>
        </w:rPr>
        <w:t xml:space="preserve">Esimerkki 2.3017</w:t>
      </w:r>
    </w:p>
    <w:p>
      <w:r>
        <w:t xml:space="preserve">Alku: Karen kasvatti omia vihanneksia puutarhassaan. Keskellä: Karenin vihanneksista kaikki naapuruston asukkaat tekevät mielellään salaattia.</w:t>
      </w:r>
    </w:p>
    <w:p>
      <w:r>
        <w:rPr>
          <w:b/>
        </w:rPr>
        <w:t xml:space="preserve">Tulos</w:t>
      </w:r>
    </w:p>
    <w:p>
      <w:r>
        <w:t xml:space="preserve">Karen on laajentanut puutarhaansa ja myy nyt coleslaw'ta kokopäiväisesti!</w:t>
      </w:r>
    </w:p>
    <w:p>
      <w:r>
        <w:rPr>
          <w:b/>
        </w:rPr>
        <w:t xml:space="preserve">Esimerkki 2.3018</w:t>
      </w:r>
    </w:p>
    <w:p>
      <w:r>
        <w:t xml:space="preserve">Alku: Ava löysi pienen linnun maasta. Keskikohta: Ava syöttää linnulle siemeniä.</w:t>
      </w:r>
    </w:p>
    <w:p>
      <w:r>
        <w:rPr>
          <w:b/>
        </w:rPr>
        <w:t xml:space="preserve">Tulos</w:t>
      </w:r>
    </w:p>
    <w:p>
      <w:r>
        <w:t xml:space="preserve">Pian lintu vahvistui ja lensi pois!</w:t>
      </w:r>
    </w:p>
    <w:p>
      <w:r>
        <w:rPr>
          <w:b/>
        </w:rPr>
        <w:t xml:space="preserve">Esimerkki 2.3019</w:t>
      </w:r>
    </w:p>
    <w:p>
      <w:r>
        <w:t xml:space="preserve">Alku: Gina tarvitsi paremmin palkattua työtä. Keskikohta: Gina sai haastattelun.</w:t>
      </w:r>
    </w:p>
    <w:p>
      <w:r>
        <w:rPr>
          <w:b/>
        </w:rPr>
        <w:t xml:space="preserve">Tulos</w:t>
      </w:r>
    </w:p>
    <w:p>
      <w:r>
        <w:t xml:space="preserve">Hän oli varma, että haastattelu sujuisi hyvin.</w:t>
      </w:r>
    </w:p>
    <w:p>
      <w:r>
        <w:rPr>
          <w:b/>
        </w:rPr>
        <w:t xml:space="preserve">Esimerkki 2.3020</w:t>
      </w:r>
    </w:p>
    <w:p>
      <w:r>
        <w:t xml:space="preserve">Alku: Cara oli kyllästynyt autotalliinsa kasaantuneeseen sotkuun. Keskikohta: Cara päätti järjestää pihamyynnin.</w:t>
      </w:r>
    </w:p>
    <w:p>
      <w:r>
        <w:rPr>
          <w:b/>
        </w:rPr>
        <w:t xml:space="preserve">Tulos</w:t>
      </w:r>
    </w:p>
    <w:p>
      <w:r>
        <w:t xml:space="preserve">Cara myi paljon tavaroita.</w:t>
      </w:r>
    </w:p>
    <w:p>
      <w:r>
        <w:rPr>
          <w:b/>
        </w:rPr>
        <w:t xml:space="preserve">Esimerkki 2.3021</w:t>
      </w:r>
    </w:p>
    <w:p>
      <w:r>
        <w:t xml:space="preserve">Alku: Calin herätyskello soi hänen asettamaansa aikaan. Keskikohta: Cal ei herännyt.</w:t>
      </w:r>
    </w:p>
    <w:p>
      <w:r>
        <w:rPr>
          <w:b/>
        </w:rPr>
        <w:t xml:space="preserve">Tulos</w:t>
      </w:r>
    </w:p>
    <w:p>
      <w:r>
        <w:t xml:space="preserve">Hän heräsi hyvin myöhään ja myöhästyi töistä.</w:t>
      </w:r>
    </w:p>
    <w:p>
      <w:r>
        <w:rPr>
          <w:b/>
        </w:rPr>
        <w:t xml:space="preserve">Esimerkki 2.3022</w:t>
      </w:r>
    </w:p>
    <w:p>
      <w:r>
        <w:t xml:space="preserve">Alku: Cindy vihasi ystävänpäivää. Keskikohta: Cindyllä ei ollut puolisoa.</w:t>
      </w:r>
    </w:p>
    <w:p>
      <w:r>
        <w:rPr>
          <w:b/>
        </w:rPr>
        <w:t xml:space="preserve">Tulos</w:t>
      </w:r>
    </w:p>
    <w:p>
      <w:r>
        <w:t xml:space="preserve">Cindy oli yksin joka ainoa ystävänpäivä.</w:t>
      </w:r>
    </w:p>
    <w:p>
      <w:r>
        <w:rPr>
          <w:b/>
        </w:rPr>
        <w:t xml:space="preserve">Esimerkki 2.3023</w:t>
      </w:r>
    </w:p>
    <w:p>
      <w:r>
        <w:t xml:space="preserve">Alku: Se oli helmikuun loppupuolella, ja lunta oli satanut kovasti. Keskikohta: Ihmisiltä loppui parkkitila lumen takia.</w:t>
      </w:r>
    </w:p>
    <w:p>
      <w:r>
        <w:rPr>
          <w:b/>
        </w:rPr>
        <w:t xml:space="preserve">Tulos</w:t>
      </w:r>
    </w:p>
    <w:p>
      <w:r>
        <w:t xml:space="preserve">Ilmoitettiin, että autot voivat pysäköidä kadun parittomalle puolelle.</w:t>
      </w:r>
    </w:p>
    <w:p>
      <w:r>
        <w:rPr>
          <w:b/>
        </w:rPr>
        <w:t xml:space="preserve">Esimerkki 2.3024</w:t>
      </w:r>
    </w:p>
    <w:p>
      <w:r>
        <w:t xml:space="preserve">Alku: Lamron Goon Squad oli voittamaton Chicagon kaupungissa. Keskimmäinen: He lähtivät kiertueelle pelaamaan muita joukkueita vastaan.</w:t>
      </w:r>
    </w:p>
    <w:p>
      <w:r>
        <w:rPr>
          <w:b/>
        </w:rPr>
        <w:t xml:space="preserve">Tulos</w:t>
      </w:r>
    </w:p>
    <w:p>
      <w:r>
        <w:t xml:space="preserve">He voittivat hiljattain toisen mestaruuden.</w:t>
      </w:r>
    </w:p>
    <w:p>
      <w:r>
        <w:rPr>
          <w:b/>
        </w:rPr>
        <w:t xml:space="preserve">Esimerkki 2.3025</w:t>
      </w:r>
    </w:p>
    <w:p>
      <w:r>
        <w:t xml:space="preserve">Alku: Jessica heräsi eräänä aamuna ja valmistautui töihin. Keskikohta: Hän huomasi bussipysäkin asuntonsa vieressä.</w:t>
      </w:r>
    </w:p>
    <w:p>
      <w:r>
        <w:rPr>
          <w:b/>
        </w:rPr>
        <w:t xml:space="preserve">Tulos</w:t>
      </w:r>
    </w:p>
    <w:p>
      <w:r>
        <w:t xml:space="preserve">Hän tajusi nopeasti, että hän voisi kulkea bussilla töihin, joten hän teki niin.</w:t>
      </w:r>
    </w:p>
    <w:p>
      <w:r>
        <w:rPr>
          <w:b/>
        </w:rPr>
        <w:t xml:space="preserve">Esimerkki 2.3026</w:t>
      </w:r>
    </w:p>
    <w:p>
      <w:r>
        <w:t xml:space="preserve">Alku: Lena oli ajamassa kotiin ostoskeskuksesta. Keskikohta: Lenan auto hajosi moottoritiellä.</w:t>
      </w:r>
    </w:p>
    <w:p>
      <w:r>
        <w:rPr>
          <w:b/>
        </w:rPr>
        <w:t xml:space="preserve">Tulos</w:t>
      </w:r>
    </w:p>
    <w:p>
      <w:r>
        <w:t xml:space="preserve">Hänen oli soitettava poikaystävälleen hakemaan hänet.</w:t>
      </w:r>
    </w:p>
    <w:p>
      <w:r>
        <w:rPr>
          <w:b/>
        </w:rPr>
        <w:t xml:space="preserve">Esimerkki 2.3027</w:t>
      </w:r>
    </w:p>
    <w:p>
      <w:r>
        <w:t xml:space="preserve">Alku: Sam ja Annie olivat riidelleet päiväkausia. Keskikohta: Viidentenä päivänä Sam myönsi pettäneensä Annieta.</w:t>
      </w:r>
    </w:p>
    <w:p>
      <w:r>
        <w:rPr>
          <w:b/>
        </w:rPr>
        <w:t xml:space="preserve">Tulos</w:t>
      </w:r>
    </w:p>
    <w:p>
      <w:r>
        <w:t xml:space="preserve">Hän oli niin vihainen, että jätti miehen heti.</w:t>
      </w:r>
    </w:p>
    <w:p>
      <w:r>
        <w:rPr>
          <w:b/>
        </w:rPr>
        <w:t xml:space="preserve">Esimerkki 2.3028</w:t>
      </w:r>
    </w:p>
    <w:p>
      <w:r>
        <w:t xml:space="preserve">Alku: Thomas on ollut kasvissyöjä 2 vuotta. Keskikohta: Hän söi eräänä iltana ystäviensä kanssa hampurilaisen ja se oli mahtava.</w:t>
      </w:r>
    </w:p>
    <w:p>
      <w:r>
        <w:rPr>
          <w:b/>
        </w:rPr>
        <w:t xml:space="preserve">Tulos</w:t>
      </w:r>
    </w:p>
    <w:p>
      <w:r>
        <w:t xml:space="preserve">Sen jälkeen hän lakkasi olemasta kasvissyöjä.</w:t>
      </w:r>
    </w:p>
    <w:p>
      <w:r>
        <w:rPr>
          <w:b/>
        </w:rPr>
        <w:t xml:space="preserve">Esimerkki 2.3029</w:t>
      </w:r>
    </w:p>
    <w:p>
      <w:r>
        <w:t xml:space="preserve">Alku: Jasper huomaa, että hänen hiuksiinsa on alkanut muodostua hilse. Keskikohta: Jasperilla ei ole varaa ostaa hilseshampoota.</w:t>
      </w:r>
    </w:p>
    <w:p>
      <w:r>
        <w:rPr>
          <w:b/>
        </w:rPr>
        <w:t xml:space="preserve">Tulos</w:t>
      </w:r>
    </w:p>
    <w:p>
      <w:r>
        <w:t xml:space="preserve">Jasper on pettynyt.</w:t>
      </w:r>
    </w:p>
    <w:p>
      <w:r>
        <w:rPr>
          <w:b/>
        </w:rPr>
        <w:t xml:space="preserve">Esimerkki 2.3030</w:t>
      </w:r>
    </w:p>
    <w:p>
      <w:r>
        <w:t xml:space="preserve">Alku: Vincent oli syömässä aamiaista kuppilassa. Keskikohta: Vincentin vieressä istuva nainen söi myös aamiaista kuppilassa, joten he keskustelivat.</w:t>
      </w:r>
    </w:p>
    <w:p>
      <w:r>
        <w:rPr>
          <w:b/>
        </w:rPr>
        <w:t xml:space="preserve">Tulos</w:t>
      </w:r>
    </w:p>
    <w:p>
      <w:r>
        <w:t xml:space="preserve">He lupasivat pitää yhteyttä.</w:t>
      </w:r>
    </w:p>
    <w:p>
      <w:r>
        <w:rPr>
          <w:b/>
        </w:rPr>
        <w:t xml:space="preserve">Esimerkki 2.3031</w:t>
      </w:r>
    </w:p>
    <w:p>
      <w:r>
        <w:t xml:space="preserve">Alku: Tracy halusi Dougin huomion. Keskikohta: Tracy yritti leuhkia miehelle ajamalla kovaa tietä pitkin, mutta ajautui lopulta kolariin.</w:t>
      </w:r>
    </w:p>
    <w:p>
      <w:r>
        <w:rPr>
          <w:b/>
        </w:rPr>
        <w:t xml:space="preserve">Tulos</w:t>
      </w:r>
    </w:p>
    <w:p>
      <w:r>
        <w:t xml:space="preserve">Tracya pidetään nyt murhaajana, koska hän tappoi Dougin.</w:t>
      </w:r>
    </w:p>
    <w:p>
      <w:r>
        <w:rPr>
          <w:b/>
        </w:rPr>
        <w:t xml:space="preserve">Esimerkki 2.3032</w:t>
      </w:r>
    </w:p>
    <w:p>
      <w:r>
        <w:t xml:space="preserve">Alku: Zoey juhli pääsiäistä. Keskikohta: Zoey näki kuolleen pupun.</w:t>
      </w:r>
    </w:p>
    <w:p>
      <w:r>
        <w:rPr>
          <w:b/>
        </w:rPr>
        <w:t xml:space="preserve">Tulos</w:t>
      </w:r>
    </w:p>
    <w:p>
      <w:r>
        <w:t xml:space="preserve">Lapset ja Zoey hautasivat sen kauniiden kukkien kanssa.</w:t>
      </w:r>
    </w:p>
    <w:p>
      <w:r>
        <w:rPr>
          <w:b/>
        </w:rPr>
        <w:t xml:space="preserve">Esimerkki 2.3033</w:t>
      </w:r>
    </w:p>
    <w:p>
      <w:r>
        <w:t xml:space="preserve">Alku: Alex oli sairaana kotona koulusta. Keskikohta: Alex soitti isoäidilleen.</w:t>
      </w:r>
    </w:p>
    <w:p>
      <w:r>
        <w:rPr>
          <w:b/>
        </w:rPr>
        <w:t xml:space="preserve">Tulos</w:t>
      </w:r>
    </w:p>
    <w:p>
      <w:r>
        <w:t xml:space="preserve">Isoäiti oli isää parempi hoitamaan sairaita lapsia.</w:t>
      </w:r>
    </w:p>
    <w:p>
      <w:r>
        <w:rPr>
          <w:b/>
        </w:rPr>
        <w:t xml:space="preserve">Esimerkki 2.3034</w:t>
      </w:r>
    </w:p>
    <w:p>
      <w:r>
        <w:t xml:space="preserve">Alku: Eräänä aamuna minut herätettiin hyvin aikaisin. Keskikohta: Kojootti oli tullut pihallemme.</w:t>
      </w:r>
    </w:p>
    <w:p>
      <w:r>
        <w:rPr>
          <w:b/>
        </w:rPr>
        <w:t xml:space="preserve">Tulos</w:t>
      </w:r>
    </w:p>
    <w:p>
      <w:r>
        <w:t xml:space="preserve">Koirat ajoivat kojootin pois.</w:t>
      </w:r>
    </w:p>
    <w:p>
      <w:r>
        <w:rPr>
          <w:b/>
        </w:rPr>
        <w:t xml:space="preserve">Esimerkki 2.3035</w:t>
      </w:r>
    </w:p>
    <w:p>
      <w:r>
        <w:t xml:space="preserve">Alku: Anna kiirehti työpaikalleen suurkaupunkiin. Keskikohta: Anna näki Sam Heughanin kadulla ja pysäytti hänet.</w:t>
      </w:r>
    </w:p>
    <w:p>
      <w:r>
        <w:rPr>
          <w:b/>
        </w:rPr>
        <w:t xml:space="preserve">Tulos</w:t>
      </w:r>
    </w:p>
    <w:p>
      <w:r>
        <w:t xml:space="preserve">Anna myöhästyi töistä, mutta sai sentään nimikirjoituksen.</w:t>
      </w:r>
    </w:p>
    <w:p>
      <w:r>
        <w:rPr>
          <w:b/>
        </w:rPr>
        <w:t xml:space="preserve">Esimerkki 2.3036</w:t>
      </w:r>
    </w:p>
    <w:p>
      <w:r>
        <w:t xml:space="preserve">Alku: Gina oli isoäitinsä luona Illinoisissa. Keskikohta: Hän pyysi ystäviä mukaan.</w:t>
      </w:r>
    </w:p>
    <w:p>
      <w:r>
        <w:rPr>
          <w:b/>
        </w:rPr>
        <w:t xml:space="preserve">Tulos</w:t>
      </w:r>
    </w:p>
    <w:p>
      <w:r>
        <w:t xml:space="preserve">Hän ja hänen ystävänsä tappelivat ehkä paljon, mutta he olivat kuin perhe.</w:t>
      </w:r>
    </w:p>
    <w:p>
      <w:r>
        <w:rPr>
          <w:b/>
        </w:rPr>
        <w:t xml:space="preserve">Esimerkki 2.3037</w:t>
      </w:r>
    </w:p>
    <w:p>
      <w:r>
        <w:t xml:space="preserve">Alku: Billy vihaa kotitehtävien tekemistä. Keskikohta: Hänellä on rutiini tehdä ne joka päivä.</w:t>
      </w:r>
    </w:p>
    <w:p>
      <w:r>
        <w:rPr>
          <w:b/>
        </w:rPr>
        <w:t xml:space="preserve">Tulos</w:t>
      </w:r>
    </w:p>
    <w:p>
      <w:r>
        <w:t xml:space="preserve">Billy tekee nyt läksynsä joka päivä.</w:t>
      </w:r>
    </w:p>
    <w:p>
      <w:r>
        <w:rPr>
          <w:b/>
        </w:rPr>
        <w:t xml:space="preserve">Esimerkki 2.3038</w:t>
      </w:r>
    </w:p>
    <w:p>
      <w:r>
        <w:t xml:space="preserve">Alku: Unohdin puhelimeni laturin kotiin, kun menin kouluun. Keskikohta: Olin koko päivän huolissani siitä, että jotain kiireellistä tapahtuisi.</w:t>
      </w:r>
    </w:p>
    <w:p>
      <w:r>
        <w:rPr>
          <w:b/>
        </w:rPr>
        <w:t xml:space="preserve">Tulos</w:t>
      </w:r>
    </w:p>
    <w:p>
      <w:r>
        <w:t xml:space="preserve">Kaikki meni hyvin.</w:t>
      </w:r>
    </w:p>
    <w:p>
      <w:r>
        <w:rPr>
          <w:b/>
        </w:rPr>
        <w:t xml:space="preserve">Esimerkki 2.3039</w:t>
      </w:r>
    </w:p>
    <w:p>
      <w:r>
        <w:t xml:space="preserve">Alku: Donna pitää työpöydällään valtavaa kulhoa karkkia työtovereilleen. Keskikohta: Donna täydensi kulhonsa Halloween-karkilla.</w:t>
      </w:r>
    </w:p>
    <w:p>
      <w:r>
        <w:rPr>
          <w:b/>
        </w:rPr>
        <w:t xml:space="preserve">Tulos</w:t>
      </w:r>
    </w:p>
    <w:p>
      <w:r>
        <w:t xml:space="preserve">Hänen työkaverinsa olivat niin innoissaan kaikista uusista herkuista!</w:t>
      </w:r>
    </w:p>
    <w:p>
      <w:r>
        <w:rPr>
          <w:b/>
        </w:rPr>
        <w:t xml:space="preserve">Esimerkki 2.3040</w:t>
      </w:r>
    </w:p>
    <w:p>
      <w:r>
        <w:t xml:space="preserve">Alku: Halusin kirjoittaa kirjan. Keskivaihe: Löysin kustantajan ja kirjoitin kirjani.</w:t>
      </w:r>
    </w:p>
    <w:p>
      <w:r>
        <w:rPr>
          <w:b/>
        </w:rPr>
        <w:t xml:space="preserve">Tulos</w:t>
      </w:r>
    </w:p>
    <w:p>
      <w:r>
        <w:t xml:space="preserve">Olin hyvin tyytyväinen valmiiseen kirjaani.</w:t>
      </w:r>
    </w:p>
    <w:p>
      <w:r>
        <w:rPr>
          <w:b/>
        </w:rPr>
        <w:t xml:space="preserve">Esimerkki 2.3041</w:t>
      </w:r>
    </w:p>
    <w:p>
      <w:r>
        <w:t xml:space="preserve">Alku: Jill sai uuden kameran ja testasi sitä ystäviensä kanssa. Keskikohta: Hänen ystävänsä lähetti kuvat lehdelle.</w:t>
      </w:r>
    </w:p>
    <w:p>
      <w:r>
        <w:rPr>
          <w:b/>
        </w:rPr>
        <w:t xml:space="preserve">Tulos</w:t>
      </w:r>
    </w:p>
    <w:p>
      <w:r>
        <w:t xml:space="preserve">Hän soitti lehteen ja sai nolot kuvat takaisin.</w:t>
      </w:r>
    </w:p>
    <w:p>
      <w:r>
        <w:rPr>
          <w:b/>
        </w:rPr>
        <w:t xml:space="preserve">Esimerkki 2.3042</w:t>
      </w:r>
    </w:p>
    <w:p>
      <w:r>
        <w:t xml:space="preserve">Alku: Hän oli vihdoin eronnut Johnista. Keskikohta: Hän syytti Johnia siitä, että hän katseli muita naisia.</w:t>
      </w:r>
    </w:p>
    <w:p>
      <w:r>
        <w:rPr>
          <w:b/>
        </w:rPr>
        <w:t xml:space="preserve">Tulos</w:t>
      </w:r>
    </w:p>
    <w:p>
      <w:r>
        <w:t xml:space="preserve">Hän sanoi katselleensa vain lintuja.</w:t>
      </w:r>
    </w:p>
    <w:p>
      <w:r>
        <w:rPr>
          <w:b/>
        </w:rPr>
        <w:t xml:space="preserve">Esimerkki 2.3043</w:t>
      </w:r>
    </w:p>
    <w:p>
      <w:r>
        <w:t xml:space="preserve">Alku: Amber ja hänen perheensä rakastivat heinäkuun 4. päivää. Keskellä: Amber ja hänen perheensä kävivät ilotulituksessa.</w:t>
      </w:r>
    </w:p>
    <w:p>
      <w:r>
        <w:rPr>
          <w:b/>
        </w:rPr>
        <w:t xml:space="preserve">Tulos</w:t>
      </w:r>
    </w:p>
    <w:p>
      <w:r>
        <w:t xml:space="preserve">Kun ilotulitus alkoi, he rakastivat sitä.</w:t>
      </w:r>
    </w:p>
    <w:p>
      <w:r>
        <w:rPr>
          <w:b/>
        </w:rPr>
        <w:t xml:space="preserve">Esimerkki 2.3044</w:t>
      </w:r>
    </w:p>
    <w:p>
      <w:r>
        <w:t xml:space="preserve">Alku: Jessica halusi ottaa korvalävistyksen, mutta hänen vanhempansa kielsivät sen. Keskikohta: Jessica yritti lävistää ne itse, mutta se sattui todella pahasti.</w:t>
      </w:r>
    </w:p>
    <w:p>
      <w:r>
        <w:rPr>
          <w:b/>
        </w:rPr>
        <w:t xml:space="preserve">Tulos</w:t>
      </w:r>
    </w:p>
    <w:p>
      <w:r>
        <w:t xml:space="preserve">Hän ei koskaan enää yrittäisi sellaista!</w:t>
      </w:r>
    </w:p>
    <w:p>
      <w:r>
        <w:rPr>
          <w:b/>
        </w:rPr>
        <w:t xml:space="preserve">Esimerkki 2.3045</w:t>
      </w:r>
    </w:p>
    <w:p>
      <w:r>
        <w:t xml:space="preserve">Alku: Anna halusi leipoa kakun äitinsä syntymäpäiville. Keskikohta: Anna leipoi kakun ja antoi sen äidilleen.</w:t>
      </w:r>
    </w:p>
    <w:p>
      <w:r>
        <w:rPr>
          <w:b/>
        </w:rPr>
        <w:t xml:space="preserve">Tulos</w:t>
      </w:r>
    </w:p>
    <w:p>
      <w:r>
        <w:t xml:space="preserve">Hänen äitinsä nautti kakusta suuresti.</w:t>
      </w:r>
    </w:p>
    <w:p>
      <w:r>
        <w:rPr>
          <w:b/>
        </w:rPr>
        <w:t xml:space="preserve">Esimerkki 2.3046</w:t>
      </w:r>
    </w:p>
    <w:p>
      <w:r>
        <w:t xml:space="preserve">Alku: Carlos on vanki Guantanamossa Middle: Carlosia kidutettiin tietojen saamiseksi.</w:t>
      </w:r>
    </w:p>
    <w:p>
      <w:r>
        <w:rPr>
          <w:b/>
        </w:rPr>
        <w:t xml:space="preserve">Tulos</w:t>
      </w:r>
    </w:p>
    <w:p>
      <w:r>
        <w:t xml:space="preserve">Hän päätyy kuolemaan.</w:t>
      </w:r>
    </w:p>
    <w:p>
      <w:r>
        <w:rPr>
          <w:b/>
        </w:rPr>
        <w:t xml:space="preserve">Esimerkki 2.3047</w:t>
      </w:r>
    </w:p>
    <w:p>
      <w:r>
        <w:t xml:space="preserve">Alku: Lisa halusi kemiallisen hoidon. Keskikohta: Hänen kampaajansa jätti käsittelyn liian pitkäksi aikaa.</w:t>
      </w:r>
    </w:p>
    <w:p>
      <w:r>
        <w:rPr>
          <w:b/>
        </w:rPr>
        <w:t xml:space="preserve">Tulos</w:t>
      </w:r>
    </w:p>
    <w:p>
      <w:r>
        <w:t xml:space="preserve">Hänen hiuksistaan tuli kuitenkin hyvät.</w:t>
      </w:r>
    </w:p>
    <w:p>
      <w:r>
        <w:rPr>
          <w:b/>
        </w:rPr>
        <w:t xml:space="preserve">Esimerkki 2.3048</w:t>
      </w:r>
    </w:p>
    <w:p>
      <w:r>
        <w:t xml:space="preserve">Alku: Pääsiäismunien kuoleminen oli niin hauskaa! Keskimmäinen: Susan antoi isoäidilleen munia.</w:t>
      </w:r>
    </w:p>
    <w:p>
      <w:r>
        <w:rPr>
          <w:b/>
        </w:rPr>
        <w:t xml:space="preserve">Tulos</w:t>
      </w:r>
    </w:p>
    <w:p>
      <w:r>
        <w:t xml:space="preserve">Onneksi hänen isoäitinsä piti munista ja otti niitä pääsiäisen jälkeen.</w:t>
      </w:r>
    </w:p>
    <w:p>
      <w:r>
        <w:rPr>
          <w:b/>
        </w:rPr>
        <w:t xml:space="preserve">Esimerkki 2.3049</w:t>
      </w:r>
    </w:p>
    <w:p>
      <w:r>
        <w:t xml:space="preserve">Alku: Kylie kutsui ystävänsä jäätelöjuhliin. Keskikohta: He söivät kolme litraa jäätelöä.</w:t>
      </w:r>
    </w:p>
    <w:p>
      <w:r>
        <w:rPr>
          <w:b/>
        </w:rPr>
        <w:t xml:space="preserve">Tulos</w:t>
      </w:r>
    </w:p>
    <w:p>
      <w:r>
        <w:t xml:space="preserve">Sitten he katsoivat elokuvan ja menivät nukkumaan.</w:t>
      </w:r>
    </w:p>
    <w:p>
      <w:r>
        <w:rPr>
          <w:b/>
        </w:rPr>
        <w:t xml:space="preserve">Esimerkki 2.3050</w:t>
      </w:r>
    </w:p>
    <w:p>
      <w:r>
        <w:t xml:space="preserve">Alku: Minulla oli lapsena pakkomielle hevosiin. Keskimmäinen: Kerroin vanhemmilleni pakkomielteestäni.</w:t>
      </w:r>
    </w:p>
    <w:p>
      <w:r>
        <w:rPr>
          <w:b/>
        </w:rPr>
        <w:t xml:space="preserve">Tulos</w:t>
      </w:r>
    </w:p>
    <w:p>
      <w:r>
        <w:t xml:space="preserve">He olivat ostaneet minulle kauniin ponin nimeltä Twinkle!</w:t>
      </w:r>
    </w:p>
    <w:p>
      <w:r>
        <w:rPr>
          <w:b/>
        </w:rPr>
        <w:t xml:space="preserve">Esimerkki 2.3051</w:t>
      </w:r>
    </w:p>
    <w:p>
      <w:r>
        <w:t xml:space="preserve">Alku: Henry käveli luokalleen. Keskikohta: Hän kompastui jonkun jalkaan.</w:t>
      </w:r>
    </w:p>
    <w:p>
      <w:r>
        <w:rPr>
          <w:b/>
        </w:rPr>
        <w:t xml:space="preserve">Tulos</w:t>
      </w:r>
    </w:p>
    <w:p>
      <w:r>
        <w:t xml:space="preserve">Henkilö pyysi Henryltä anteeksi.</w:t>
      </w:r>
    </w:p>
    <w:p>
      <w:r>
        <w:rPr>
          <w:b/>
        </w:rPr>
        <w:t xml:space="preserve">Esimerkki 2.3052</w:t>
      </w:r>
    </w:p>
    <w:p>
      <w:r>
        <w:t xml:space="preserve">Alku: Tom käytti lähes tunnin saadakseen tahran pois sohvastaan. Keskikohta: Hän söi ruokaa sohvalla.</w:t>
      </w:r>
    </w:p>
    <w:p>
      <w:r>
        <w:rPr>
          <w:b/>
        </w:rPr>
        <w:t xml:space="preserve">Tulos</w:t>
      </w:r>
    </w:p>
    <w:p>
      <w:r>
        <w:t xml:space="preserve">Sitten hän pudotti sen vahingossa samaan kohtaan.</w:t>
      </w:r>
    </w:p>
    <w:p>
      <w:r>
        <w:rPr>
          <w:b/>
        </w:rPr>
        <w:t xml:space="preserve">Esimerkki 2.3053</w:t>
      </w:r>
    </w:p>
    <w:p>
      <w:r>
        <w:t xml:space="preserve">Alku: Tom sai tietää, että hänellä oli ihosyöpä. Keskikohta: Tomilta poistettiin syöpä kirurgisesti, ja se oli poissa.</w:t>
      </w:r>
    </w:p>
    <w:p>
      <w:r>
        <w:rPr>
          <w:b/>
        </w:rPr>
        <w:t xml:space="preserve">Tulos</w:t>
      </w:r>
    </w:p>
    <w:p>
      <w:r>
        <w:t xml:space="preserve">Tom oli kiitollinen kirurgista.</w:t>
      </w:r>
    </w:p>
    <w:p>
      <w:r>
        <w:rPr>
          <w:b/>
        </w:rPr>
        <w:t xml:space="preserve">Esimerkki 2.3054</w:t>
      </w:r>
    </w:p>
    <w:p>
      <w:r>
        <w:t xml:space="preserve">Alku: Jane oli saanut perheensä syömään tofua. Keskikohta: Janen perhe kokeili sitä, mutta he inhosivat sitä.</w:t>
      </w:r>
    </w:p>
    <w:p>
      <w:r>
        <w:rPr>
          <w:b/>
        </w:rPr>
        <w:t xml:space="preserve">Tulos</w:t>
      </w:r>
    </w:p>
    <w:p>
      <w:r>
        <w:t xml:space="preserve">Yksi kerrallaan he kaikki kaatoivat sen viemäriin.</w:t>
      </w:r>
    </w:p>
    <w:p>
      <w:r>
        <w:rPr>
          <w:b/>
        </w:rPr>
        <w:t xml:space="preserve">Esimerkki 2.3055</w:t>
      </w:r>
    </w:p>
    <w:p>
      <w:r>
        <w:t xml:space="preserve">Alku: Lily lensi ensimmäistä kertaa yksin. Keskikohta: Mukava muukalainen kertoi Lilylle, mitä odottaa.</w:t>
      </w:r>
    </w:p>
    <w:p>
      <w:r>
        <w:rPr>
          <w:b/>
        </w:rPr>
        <w:t xml:space="preserve">Tulos</w:t>
      </w:r>
    </w:p>
    <w:p>
      <w:r>
        <w:t xml:space="preserve">Lily tunsi itsensä hyvin lohdutetuksi.</w:t>
      </w:r>
    </w:p>
    <w:p>
      <w:r>
        <w:rPr>
          <w:b/>
        </w:rPr>
        <w:t xml:space="preserve">Esimerkki 2.3056</w:t>
      </w:r>
    </w:p>
    <w:p>
      <w:r>
        <w:t xml:space="preserve">Alku: Kim meni kenkäkauppaan. Keskikohta: Kim sovitti kenkiä kymmenen paria, mutta mikään ei sopinut.</w:t>
      </w:r>
    </w:p>
    <w:p>
      <w:r>
        <w:rPr>
          <w:b/>
        </w:rPr>
        <w:t xml:space="preserve">Tulos</w:t>
      </w:r>
    </w:p>
    <w:p>
      <w:r>
        <w:t xml:space="preserve">Kim ei lopulta ostanut mitään.</w:t>
      </w:r>
    </w:p>
    <w:p>
      <w:r>
        <w:rPr>
          <w:b/>
        </w:rPr>
        <w:t xml:space="preserve">Esimerkki 2.3057</w:t>
      </w:r>
    </w:p>
    <w:p>
      <w:r>
        <w:t xml:space="preserve">Alku: Alice ajoi autollaan kouluun. Keskikohta: Alice ajoi stop-merkin yli ja joutui onnettomuuteen.</w:t>
      </w:r>
    </w:p>
    <w:p>
      <w:r>
        <w:rPr>
          <w:b/>
        </w:rPr>
        <w:t xml:space="preserve">Tulos</w:t>
      </w:r>
    </w:p>
    <w:p>
      <w:r>
        <w:t xml:space="preserve">Hän joutui maksamaan paljon rahaa sen korjaamisesta.</w:t>
      </w:r>
    </w:p>
    <w:p>
      <w:r>
        <w:rPr>
          <w:b/>
        </w:rPr>
        <w:t xml:space="preserve">Esimerkki 2.3058</w:t>
      </w:r>
    </w:p>
    <w:p>
      <w:r>
        <w:t xml:space="preserve">Alku: Ana oli juuri saanut tyttövauvan. Keskikohta: Anna sai lahjaksi uudet korvakorut.</w:t>
      </w:r>
    </w:p>
    <w:p>
      <w:r>
        <w:rPr>
          <w:b/>
        </w:rPr>
        <w:t xml:space="preserve">Tulos</w:t>
      </w:r>
    </w:p>
    <w:p>
      <w:r>
        <w:t xml:space="preserve">Ana ihastui korvakoruihin.</w:t>
      </w:r>
    </w:p>
    <w:p>
      <w:r>
        <w:rPr>
          <w:b/>
        </w:rPr>
        <w:t xml:space="preserve">Esimerkki 2.3059</w:t>
      </w:r>
    </w:p>
    <w:p>
      <w:r>
        <w:t xml:space="preserve">Alku: Thomas poltti 2-3 askia savukkeita päivässä. Keskikohta: Hänen lääkärinsä sanoi, että hänen on lopetettava, mutta hän ei lopettanut.</w:t>
      </w:r>
    </w:p>
    <w:p>
      <w:r>
        <w:rPr>
          <w:b/>
        </w:rPr>
        <w:t xml:space="preserve">Tulos</w:t>
      </w:r>
    </w:p>
    <w:p>
      <w:r>
        <w:t xml:space="preserve">Thomas sairastui keuhkoahtaumatautiin ja kuoli muutaman vuoden kuluttua.</w:t>
      </w:r>
    </w:p>
    <w:p>
      <w:r>
        <w:rPr>
          <w:b/>
        </w:rPr>
        <w:t xml:space="preserve">Esimerkki 2.3060</w:t>
      </w:r>
    </w:p>
    <w:p>
      <w:r>
        <w:t xml:space="preserve">Alku: Erinin silmät tuntuivat väsyneiltä. Keskikohta: Ystävä kertoi hänelle, että porkkanat auttavat näkökykyä.</w:t>
      </w:r>
    </w:p>
    <w:p>
      <w:r>
        <w:rPr>
          <w:b/>
        </w:rPr>
        <w:t xml:space="preserve">Tulos</w:t>
      </w:r>
    </w:p>
    <w:p>
      <w:r>
        <w:t xml:space="preserve">Siitä lähtien Erin söi porkkanan joka päivä.</w:t>
      </w:r>
    </w:p>
    <w:p>
      <w:r>
        <w:rPr>
          <w:b/>
        </w:rPr>
        <w:t xml:space="preserve">Esimerkki 2.3061</w:t>
      </w:r>
    </w:p>
    <w:p>
      <w:r>
        <w:t xml:space="preserve">Alku: Mike oli retkeilemässä takamaastossa aikaisin keväällä. Keskikohta: Mike törmäsi karhuun polullaan.</w:t>
      </w:r>
    </w:p>
    <w:p>
      <w:r>
        <w:rPr>
          <w:b/>
        </w:rPr>
        <w:t xml:space="preserve">Tulos</w:t>
      </w:r>
    </w:p>
    <w:p>
      <w:r>
        <w:t xml:space="preserve">Karhu kääntyi lopulta ja lähti toiseen suuntaan.</w:t>
      </w:r>
    </w:p>
    <w:p>
      <w:r>
        <w:rPr>
          <w:b/>
        </w:rPr>
        <w:t xml:space="preserve">Esimerkki 2.3062</w:t>
      </w:r>
    </w:p>
    <w:p>
      <w:r>
        <w:t xml:space="preserve">Alku: Neil oli vierailulla Limerickissä Irlannissa. Keskikohta: Hän putosi Shannon-jokeen retken aikana.</w:t>
      </w:r>
    </w:p>
    <w:p>
      <w:r>
        <w:rPr>
          <w:b/>
        </w:rPr>
        <w:t xml:space="preserve">Tulos</w:t>
      </w:r>
    </w:p>
    <w:p>
      <w:r>
        <w:t xml:space="preserve">Neil oli hyvin tyhmä.</w:t>
      </w:r>
    </w:p>
    <w:p>
      <w:r>
        <w:rPr>
          <w:b/>
        </w:rPr>
        <w:t xml:space="preserve">Esimerkki 2.3063</w:t>
      </w:r>
    </w:p>
    <w:p>
      <w:r>
        <w:t xml:space="preserve">Alku: Javier huomasi, että hänen juoksushortsinsa alkoivat kulua. Keskikohta: Javier meni ostamaan uudet juoksushortsit.</w:t>
      </w:r>
    </w:p>
    <w:p>
      <w:r>
        <w:rPr>
          <w:b/>
        </w:rPr>
        <w:t xml:space="preserve">Tulos</w:t>
      </w:r>
    </w:p>
    <w:p>
      <w:r>
        <w:t xml:space="preserve">Nyt Javier näyttää upealta uusissa juoksushortseissaan.</w:t>
      </w:r>
    </w:p>
    <w:p>
      <w:r>
        <w:rPr>
          <w:b/>
        </w:rPr>
        <w:t xml:space="preserve">Esimerkki 2.3064</w:t>
      </w:r>
    </w:p>
    <w:p>
      <w:r>
        <w:t xml:space="preserve">Alku: Sarah kävi läpi vanhoja valokuvia. Keskikohta: Hän löysi kuvia, jotka hänen vanhempansa olivat ottaneet, kun hän oli pikkulapsi.</w:t>
      </w:r>
    </w:p>
    <w:p>
      <w:r>
        <w:rPr>
          <w:b/>
        </w:rPr>
        <w:t xml:space="preserve">Tulos</w:t>
      </w:r>
    </w:p>
    <w:p>
      <w:r>
        <w:t xml:space="preserve">Nyt Sarahilla on ainutlaatuinen tarina kerrottavana juhlissa perheestään.</w:t>
      </w:r>
    </w:p>
    <w:p>
      <w:r>
        <w:rPr>
          <w:b/>
        </w:rPr>
        <w:t xml:space="preserve">Esimerkki 2.3065</w:t>
      </w:r>
    </w:p>
    <w:p>
      <w:r>
        <w:t xml:space="preserve">Alku: Laura halusi soittaa huilua. Keskikohta: Laura ajatteli, että soittamaan oppiminen olisi vaikeaa.</w:t>
      </w:r>
    </w:p>
    <w:p>
      <w:r>
        <w:rPr>
          <w:b/>
        </w:rPr>
        <w:t xml:space="preserve">Tulos</w:t>
      </w:r>
    </w:p>
    <w:p>
      <w:r>
        <w:t xml:space="preserve">Hän koki sen erittäin miellyttäväksi odottamattomaksi ilokseen.</w:t>
      </w:r>
    </w:p>
    <w:p>
      <w:r>
        <w:rPr>
          <w:b/>
        </w:rPr>
        <w:t xml:space="preserve">Esimerkki 2.3066</w:t>
      </w:r>
    </w:p>
    <w:p>
      <w:r>
        <w:t xml:space="preserve">Alku: Ronda oli innoissaan aamun kuulutuksista. Keskikohta: Se oli hänen ensimmäinen kertansa, ja hän oli hermostunut.</w:t>
      </w:r>
    </w:p>
    <w:p>
      <w:r>
        <w:rPr>
          <w:b/>
        </w:rPr>
        <w:t xml:space="preserve">Tulos</w:t>
      </w:r>
    </w:p>
    <w:p>
      <w:r>
        <w:t xml:space="preserve">Lopulta hän viihtyi paremmin ja teki hyvää työtä.</w:t>
      </w:r>
    </w:p>
    <w:p>
      <w:r>
        <w:rPr>
          <w:b/>
        </w:rPr>
        <w:t xml:space="preserve">Esimerkki 2.3067</w:t>
      </w:r>
    </w:p>
    <w:p>
      <w:r>
        <w:t xml:space="preserve">Alku: Kävin figuuripiirustuksen kurssin yliopistossa. Keskivaihe: Erosin eilen tyttöystävästäni.</w:t>
      </w:r>
    </w:p>
    <w:p>
      <w:r>
        <w:rPr>
          <w:b/>
        </w:rPr>
        <w:t xml:space="preserve">Tulos</w:t>
      </w:r>
    </w:p>
    <w:p>
      <w:r>
        <w:t xml:space="preserve">Olin hyvin surullinen, ja minulla oli hänen taideteoksensa asunnossani.</w:t>
      </w:r>
    </w:p>
    <w:p>
      <w:r>
        <w:rPr>
          <w:b/>
        </w:rPr>
        <w:t xml:space="preserve">Esimerkki 2.3068</w:t>
      </w:r>
    </w:p>
    <w:p>
      <w:r>
        <w:t xml:space="preserve">Alku: Sam halusi viedä tyttöystävänsä piknikille. Keskikohta: Sam joi paljon viiniä.</w:t>
      </w:r>
    </w:p>
    <w:p>
      <w:r>
        <w:rPr>
          <w:b/>
        </w:rPr>
        <w:t xml:space="preserve">Tulos</w:t>
      </w:r>
    </w:p>
    <w:p>
      <w:r>
        <w:t xml:space="preserve">He olivat hieman humalassa ja heillä oli hauskaa puistossa.</w:t>
      </w:r>
    </w:p>
    <w:p>
      <w:r>
        <w:rPr>
          <w:b/>
        </w:rPr>
        <w:t xml:space="preserve">Esimerkki 2.3069</w:t>
      </w:r>
    </w:p>
    <w:p>
      <w:r>
        <w:t xml:space="preserve">Alku: Tina halusi tehdä erityisen syntymäpäiväkakun tyttärelleen. Keskikohta: Tina etsi Pinterestistä tyttöjen syntymäpäiväkakkuja.</w:t>
      </w:r>
    </w:p>
    <w:p>
      <w:r>
        <w:rPr>
          <w:b/>
        </w:rPr>
        <w:t xml:space="preserve">Tulos</w:t>
      </w:r>
    </w:p>
    <w:p>
      <w:r>
        <w:t xml:space="preserve">Nuken asettaminen keskelle teki kakusta ihanan hameen!</w:t>
      </w:r>
    </w:p>
    <w:p>
      <w:r>
        <w:rPr>
          <w:b/>
        </w:rPr>
        <w:t xml:space="preserve">Esimerkki 2.3070</w:t>
      </w:r>
    </w:p>
    <w:p>
      <w:r>
        <w:t xml:space="preserve">Alku: Kayla ajoi eräänä yönä metsässä. Keskikohta: Kaylan auto hajosi.</w:t>
      </w:r>
    </w:p>
    <w:p>
      <w:r>
        <w:rPr>
          <w:b/>
        </w:rPr>
        <w:t xml:space="preserve">Tulos</w:t>
      </w:r>
    </w:p>
    <w:p>
      <w:r>
        <w:t xml:space="preserve">Kaylan piti soittaa hinausfirma poistamaan se!</w:t>
      </w:r>
    </w:p>
    <w:p>
      <w:r>
        <w:rPr>
          <w:b/>
        </w:rPr>
        <w:t xml:space="preserve">Esimerkki 2.3071</w:t>
      </w:r>
    </w:p>
    <w:p>
      <w:r>
        <w:t xml:space="preserve">Alku: Sally ajatteli, että hän olisi itsevarmempi, jos hänellä olisi enemmän hiuksia. Keskikohta: Hän meni ulos ja osti peruukin.</w:t>
      </w:r>
    </w:p>
    <w:p>
      <w:r>
        <w:rPr>
          <w:b/>
        </w:rPr>
        <w:t xml:space="preserve">Tulos</w:t>
      </w:r>
    </w:p>
    <w:p>
      <w:r>
        <w:t xml:space="preserve">Sally tajusi ostaneensa aivan liian suuren peruukin.</w:t>
      </w:r>
    </w:p>
    <w:p>
      <w:r>
        <w:rPr>
          <w:b/>
        </w:rPr>
        <w:t xml:space="preserve">Esimerkki 2.3072</w:t>
      </w:r>
    </w:p>
    <w:p>
      <w:r>
        <w:t xml:space="preserve">Alku: Marty laittoi petroolilämmittimensä päälle. Keskikohta: Marty nukahti ja jätti lämmittimen päälle joulukuusen lähelle.</w:t>
      </w:r>
    </w:p>
    <w:p>
      <w:r>
        <w:rPr>
          <w:b/>
        </w:rPr>
        <w:t xml:space="preserve">Tulos</w:t>
      </w:r>
    </w:p>
    <w:p>
      <w:r>
        <w:t xml:space="preserve">Martyn talo oli hänen virheensä vuoksi täysin tuhoutunut.</w:t>
      </w:r>
    </w:p>
    <w:p>
      <w:r>
        <w:rPr>
          <w:b/>
        </w:rPr>
        <w:t xml:space="preserve">Esimerkki 2.3073</w:t>
      </w:r>
    </w:p>
    <w:p>
      <w:r>
        <w:t xml:space="preserve">Alku: Renee rakasti suuresti retkeilyä Middle: Reneen ystävät suostuivat lähtemään hänen kanssaan telttailemaan.</w:t>
      </w:r>
    </w:p>
    <w:p>
      <w:r>
        <w:rPr>
          <w:b/>
        </w:rPr>
        <w:t xml:space="preserve">Tulos</w:t>
      </w:r>
    </w:p>
    <w:p>
      <w:r>
        <w:t xml:space="preserve">Heillä oli erittäin hauskaa ja he tuskin nukkuivat.</w:t>
      </w:r>
    </w:p>
    <w:p>
      <w:r>
        <w:rPr>
          <w:b/>
        </w:rPr>
        <w:t xml:space="preserve">Esimerkki 2.3074</w:t>
      </w:r>
    </w:p>
    <w:p>
      <w:r>
        <w:t xml:space="preserve">Alku: Kelly arpoi viime viikolla töissään iPadin voittamisesta. Keskimmäinen: Kelly odotti tuloksia tänään.</w:t>
      </w:r>
    </w:p>
    <w:p>
      <w:r>
        <w:rPr>
          <w:b/>
        </w:rPr>
        <w:t xml:space="preserve">Tulos</w:t>
      </w:r>
    </w:p>
    <w:p>
      <w:r>
        <w:t xml:space="preserve">Hänen toiveensa toteutuivat.</w:t>
      </w:r>
    </w:p>
    <w:p>
      <w:r>
        <w:rPr>
          <w:b/>
        </w:rPr>
        <w:t xml:space="preserve">Esimerkki 2.3075</w:t>
      </w:r>
    </w:p>
    <w:p>
      <w:r>
        <w:t xml:space="preserve">Alku: Koululla oli kannustustilaisuus ennen peliä. Keskikohta: Kaikki pukeutuivat väreihin.</w:t>
      </w:r>
    </w:p>
    <w:p>
      <w:r>
        <w:rPr>
          <w:b/>
        </w:rPr>
        <w:t xml:space="preserve">Tulos</w:t>
      </w:r>
    </w:p>
    <w:p>
      <w:r>
        <w:t xml:space="preserve">Kaikki osoittivat kouluhenkeään.</w:t>
      </w:r>
    </w:p>
    <w:p>
      <w:r>
        <w:rPr>
          <w:b/>
        </w:rPr>
        <w:t xml:space="preserve">Esimerkki 2.3076</w:t>
      </w:r>
    </w:p>
    <w:p>
      <w:r>
        <w:t xml:space="preserve">Alku: Lee oli syömässä ensimmäistä kertaa päivällistä juuri adoptoidun tyttärensä Ivyn kanssa. Keskikohta: Lee valmisti kaikki Ivyn suosikkiateriat.</w:t>
      </w:r>
    </w:p>
    <w:p>
      <w:r>
        <w:rPr>
          <w:b/>
        </w:rPr>
        <w:t xml:space="preserve">Tulos</w:t>
      </w:r>
    </w:p>
    <w:p>
      <w:r>
        <w:t xml:space="preserve">Varpaan kanssa päädyttiin nauttimaan yhdessä erittäin miellyttävästä ateriasta!</w:t>
      </w:r>
    </w:p>
    <w:p>
      <w:r>
        <w:rPr>
          <w:b/>
        </w:rPr>
        <w:t xml:space="preserve">Esimerkki 2.3077</w:t>
      </w:r>
    </w:p>
    <w:p>
      <w:r>
        <w:t xml:space="preserve">Alku: Ann antoi tyttärensä Maen leipoa kakun. Keskikohta: koska halusin oppia.</w:t>
      </w:r>
    </w:p>
    <w:p>
      <w:r>
        <w:rPr>
          <w:b/>
        </w:rPr>
        <w:t xml:space="preserve">Tulos</w:t>
      </w:r>
    </w:p>
    <w:p>
      <w:r>
        <w:t xml:space="preserve">Hän unohti lisätä öljyä, ja se maistui kamalalta.</w:t>
      </w:r>
    </w:p>
    <w:p>
      <w:r>
        <w:rPr>
          <w:b/>
        </w:rPr>
        <w:t xml:space="preserve">Esimerkki 2.3078</w:t>
      </w:r>
    </w:p>
    <w:p>
      <w:r>
        <w:t xml:space="preserve">Alku: Iris tarvitsi todella uutta hiustenhoitoa. Keskikohta: Iris meni paikalliseen kampaamoon.</w:t>
      </w:r>
    </w:p>
    <w:p>
      <w:r>
        <w:rPr>
          <w:b/>
        </w:rPr>
        <w:t xml:space="preserve">Tulos</w:t>
      </w:r>
    </w:p>
    <w:p>
      <w:r>
        <w:t xml:space="preserve">Kun se oli valmis, se oli hieno.</w:t>
      </w:r>
    </w:p>
    <w:p>
      <w:r>
        <w:rPr>
          <w:b/>
        </w:rPr>
        <w:t xml:space="preserve">Esimerkki 2.3079</w:t>
      </w:r>
    </w:p>
    <w:p>
      <w:r>
        <w:t xml:space="preserve">Alku: Laurence käveli kotiinsa ja haistoi todella pahan hajun. Keskikohta: Hän löysi jumppakengät, jotka hän oli käärinyt muovipussiin.</w:t>
      </w:r>
    </w:p>
    <w:p>
      <w:r>
        <w:rPr>
          <w:b/>
        </w:rPr>
        <w:t xml:space="preserve">Tulos</w:t>
      </w:r>
    </w:p>
    <w:p>
      <w:r>
        <w:t xml:space="preserve">Laurence heitti kengät roskikseen ja käytti toista paria.</w:t>
      </w:r>
    </w:p>
    <w:p>
      <w:r>
        <w:rPr>
          <w:b/>
        </w:rPr>
        <w:t xml:space="preserve">Esimerkki 2.3080</w:t>
      </w:r>
    </w:p>
    <w:p>
      <w:r>
        <w:t xml:space="preserve">Alku: He olivat kiertäneet kaksi kertaa peräkkäin. Keskellä: He olivat eksyksissä, mutta päättivät jatkaa yrittämistä.</w:t>
      </w:r>
    </w:p>
    <w:p>
      <w:r>
        <w:rPr>
          <w:b/>
        </w:rPr>
        <w:t xml:space="preserve">Tulos</w:t>
      </w:r>
    </w:p>
    <w:p>
      <w:r>
        <w:t xml:space="preserve">Kun he olivat kävelleet polkua pitkin kymmenen minuuttia, he löysivät leirinsä.</w:t>
      </w:r>
    </w:p>
    <w:p>
      <w:r>
        <w:rPr>
          <w:b/>
        </w:rPr>
        <w:t xml:space="preserve">Esimerkki 2.3081</w:t>
      </w:r>
    </w:p>
    <w:p>
      <w:r>
        <w:t xml:space="preserve">Alku: Tarjoilija tuli keittiöön puhumaan keittiömestarin kanssa. Keskikohta: Tarjoilija kysyi, oliko rapu lihaa.</w:t>
      </w:r>
    </w:p>
    <w:p>
      <w:r>
        <w:rPr>
          <w:b/>
        </w:rPr>
        <w:t xml:space="preserve">Tulos</w:t>
      </w:r>
    </w:p>
    <w:p>
      <w:r>
        <w:t xml:space="preserve">Keittiömestari nauroi tarjoilijalle, joka oli niin typerä.</w:t>
      </w:r>
    </w:p>
    <w:p>
      <w:r>
        <w:rPr>
          <w:b/>
        </w:rPr>
        <w:t xml:space="preserve">Esimerkki 2.3082</w:t>
      </w:r>
    </w:p>
    <w:p>
      <w:r>
        <w:t xml:space="preserve">Alku: Mcdonaldit asuivat maatilalla maaseudulla. Keskikohta: McDonald rakasti laulujen tekemistä.</w:t>
      </w:r>
    </w:p>
    <w:p>
      <w:r>
        <w:rPr>
          <w:b/>
        </w:rPr>
        <w:t xml:space="preserve">Tulos</w:t>
      </w:r>
    </w:p>
    <w:p>
      <w:r>
        <w:t xml:space="preserve">Lopulta hän kirjoitti heidän maatilastaan laulun, jota monet rakastivat.</w:t>
      </w:r>
    </w:p>
    <w:p>
      <w:r>
        <w:rPr>
          <w:b/>
        </w:rPr>
        <w:t xml:space="preserve">Esimerkki 2.3083</w:t>
      </w:r>
    </w:p>
    <w:p>
      <w:r>
        <w:t xml:space="preserve">Alku: Eric oli aina halunnut näyttelijäksi. Keskikohta: Eric hakeutui koe-esiintymiseen näyttelijän työhön.</w:t>
      </w:r>
    </w:p>
    <w:p>
      <w:r>
        <w:rPr>
          <w:b/>
        </w:rPr>
        <w:t xml:space="preserve">Tulos</w:t>
      </w:r>
    </w:p>
    <w:p>
      <w:r>
        <w:t xml:space="preserve">Sanomattakin on selvää, että Eric ei saanut koe-esiintymistään roolia.</w:t>
      </w:r>
    </w:p>
    <w:p>
      <w:r>
        <w:rPr>
          <w:b/>
        </w:rPr>
        <w:t xml:space="preserve">Esimerkki 2.3084</w:t>
      </w:r>
    </w:p>
    <w:p>
      <w:r>
        <w:t xml:space="preserve">Alku: Denise oli aina haaveillut ballerinan urasta. Keskikohta: Denise harjoitteli balettia koko ajan.</w:t>
      </w:r>
    </w:p>
    <w:p>
      <w:r>
        <w:rPr>
          <w:b/>
        </w:rPr>
        <w:t xml:space="preserve">Tulos</w:t>
      </w:r>
    </w:p>
    <w:p>
      <w:r>
        <w:t xml:space="preserve">Hän pystyi tanssimaan niin kuin oli aina unelmoinut.</w:t>
      </w:r>
    </w:p>
    <w:p>
      <w:r>
        <w:rPr>
          <w:b/>
        </w:rPr>
        <w:t xml:space="preserve">Esimerkki 2.3085</w:t>
      </w:r>
    </w:p>
    <w:p>
      <w:r>
        <w:t xml:space="preserve">Alku: Bill ja Ted olivat parhaita ystäviä. Keskikohta: Bill ja Ted tekivät kaiken yhdessä.</w:t>
      </w:r>
    </w:p>
    <w:p>
      <w:r>
        <w:rPr>
          <w:b/>
        </w:rPr>
        <w:t xml:space="preserve">Tulos</w:t>
      </w:r>
    </w:p>
    <w:p>
      <w:r>
        <w:t xml:space="preserve">He pelasivat ja rakastivat yhdessä peliä nimeltä quarter.</w:t>
      </w:r>
    </w:p>
    <w:p>
      <w:r>
        <w:rPr>
          <w:b/>
        </w:rPr>
        <w:t xml:space="preserve">Esimerkki 2.3086</w:t>
      </w:r>
    </w:p>
    <w:p>
      <w:r>
        <w:t xml:space="preserve">Alku: Ben kysyi Tinalta, tarvitseeko hän jotain kaupasta. Keskikohta: Tina pyysi karkkia ja Ben kieltäytyi.</w:t>
      </w:r>
    </w:p>
    <w:p>
      <w:r>
        <w:rPr>
          <w:b/>
        </w:rPr>
        <w:t xml:space="preserve">Tulos</w:t>
      </w:r>
    </w:p>
    <w:p>
      <w:r>
        <w:t xml:space="preserve">Hän kertoi, että mies oli itsekäs ihminen.</w:t>
      </w:r>
    </w:p>
    <w:p>
      <w:r>
        <w:rPr>
          <w:b/>
        </w:rPr>
        <w:t xml:space="preserve">Esimerkki 2.3087</w:t>
      </w:r>
    </w:p>
    <w:p>
      <w:r>
        <w:t xml:space="preserve">Alku: Johnsonin perhe istui alas kiitospäivän päivälliselle. Keskikohta: Kalkkunan liha oli sitkeää.</w:t>
      </w:r>
    </w:p>
    <w:p>
      <w:r>
        <w:rPr>
          <w:b/>
        </w:rPr>
        <w:t xml:space="preserve">Tulos</w:t>
      </w:r>
    </w:p>
    <w:p>
      <w:r>
        <w:t xml:space="preserve">Kaikki nauroivat ja söivät hieman karpalokastiketta.</w:t>
      </w:r>
    </w:p>
    <w:p>
      <w:r>
        <w:rPr>
          <w:b/>
        </w:rPr>
        <w:t xml:space="preserve">Esimerkki 2.3088</w:t>
      </w:r>
    </w:p>
    <w:p>
      <w:r>
        <w:t xml:space="preserve">Alku: Quentin on aina halunnut lähteä lomalle toiseen maahan. Keskikohta: Kesällä Quentin päättää matkustaa Intiaan.</w:t>
      </w:r>
    </w:p>
    <w:p>
      <w:r>
        <w:rPr>
          <w:b/>
        </w:rPr>
        <w:t xml:space="preserve">Tulos</w:t>
      </w:r>
    </w:p>
    <w:p>
      <w:r>
        <w:t xml:space="preserve">Hän on todella kokenut elämänsä matkan.</w:t>
      </w:r>
    </w:p>
    <w:p>
      <w:r>
        <w:rPr>
          <w:b/>
        </w:rPr>
        <w:t xml:space="preserve">Esimerkki 2.3089</w:t>
      </w:r>
    </w:p>
    <w:p>
      <w:r>
        <w:t xml:space="preserve">Alku: Sallyn oli mentävä hammaslääkäriin ensimmäistä kertaa. Keskikohta: Sally oli peloissaan ja teki yhteistyötä mukavan hammaslääkärin kanssa.</w:t>
      </w:r>
    </w:p>
    <w:p>
      <w:r>
        <w:rPr>
          <w:b/>
        </w:rPr>
        <w:t xml:space="preserve">Tulos</w:t>
      </w:r>
    </w:p>
    <w:p>
      <w:r>
        <w:t xml:space="preserve">Hammaslääkäri sanoi Sallylle, että hän teki hienoa työtä, ja antoi hänelle tarran!</w:t>
      </w:r>
    </w:p>
    <w:p>
      <w:r>
        <w:rPr>
          <w:b/>
        </w:rPr>
        <w:t xml:space="preserve">Esimerkki 2.3090</w:t>
      </w:r>
    </w:p>
    <w:p>
      <w:r>
        <w:t xml:space="preserve">Alku: Ashley meni kihloihin tänä vuonna! Keskikohta: Ashley alkoi hinnoitella häitä.</w:t>
      </w:r>
    </w:p>
    <w:p>
      <w:r>
        <w:rPr>
          <w:b/>
        </w:rPr>
        <w:t xml:space="preserve">Tulos</w:t>
      </w:r>
    </w:p>
    <w:p>
      <w:r>
        <w:t xml:space="preserve">Hän on yhtäkkiä järkyttynyt siitä, kuinka paljon kaikki maksaa!</w:t>
      </w:r>
    </w:p>
    <w:p>
      <w:r>
        <w:rPr>
          <w:b/>
        </w:rPr>
        <w:t xml:space="preserve">Esimerkki 2.3091</w:t>
      </w:r>
    </w:p>
    <w:p>
      <w:r>
        <w:t xml:space="preserve">Alku: Zach yrittää luoda uusia tapoja. Keskikohta: Zach päätti harrastaa liikuntaa joka päivä.</w:t>
      </w:r>
    </w:p>
    <w:p>
      <w:r>
        <w:rPr>
          <w:b/>
        </w:rPr>
        <w:t xml:space="preserve">Tulos</w:t>
      </w:r>
    </w:p>
    <w:p>
      <w:r>
        <w:t xml:space="preserve">On kulunut 50 päivää, ja Zach treenaa edelleen joka päivä!</w:t>
      </w:r>
    </w:p>
    <w:p>
      <w:r>
        <w:rPr>
          <w:b/>
        </w:rPr>
        <w:t xml:space="preserve">Esimerkki 2.3092</w:t>
      </w:r>
    </w:p>
    <w:p>
      <w:r>
        <w:t xml:space="preserve">Alku: Franny oli herännyt koko yön. Keskikohta: Hänen ystävänsä antoi hänelle unilääkkeitä.</w:t>
      </w:r>
    </w:p>
    <w:p>
      <w:r>
        <w:rPr>
          <w:b/>
        </w:rPr>
        <w:t xml:space="preserve">Tulos</w:t>
      </w:r>
    </w:p>
    <w:p>
      <w:r>
        <w:t xml:space="preserve">Kiitokseksi hän siivosi koko talon.</w:t>
      </w:r>
    </w:p>
    <w:p>
      <w:r>
        <w:rPr>
          <w:b/>
        </w:rPr>
        <w:t xml:space="preserve">Esimerkki 2.3093</w:t>
      </w:r>
    </w:p>
    <w:p>
      <w:r>
        <w:t xml:space="preserve">Alku: Eddie ja Carol olivat matkalla kotiin, ajamassa maan halki. Keskikohta: Eddie ja Carol olivat katsomassa paikkoja.</w:t>
      </w:r>
    </w:p>
    <w:p>
      <w:r>
        <w:rPr>
          <w:b/>
        </w:rPr>
        <w:t xml:space="preserve">Tulos</w:t>
      </w:r>
    </w:p>
    <w:p>
      <w:r>
        <w:t xml:space="preserve">Nämä järvitaukopaikat tekivät matkasta pidemmän, mutta sen arvoisen.</w:t>
      </w:r>
    </w:p>
    <w:p>
      <w:r>
        <w:rPr>
          <w:b/>
        </w:rPr>
        <w:t xml:space="preserve">Esimerkki 2.3094</w:t>
      </w:r>
    </w:p>
    <w:p>
      <w:r>
        <w:t xml:space="preserve">Alku: Sarah odotti innolla, että pääsisi ostoksille tänään iltapäivällä. Keskikohta: Hän ei löytänyt lompakkoaan, joten hän jäljitti askeleitaan.</w:t>
      </w:r>
    </w:p>
    <w:p>
      <w:r>
        <w:rPr>
          <w:b/>
        </w:rPr>
        <w:t xml:space="preserve">Tulos</w:t>
      </w:r>
    </w:p>
    <w:p>
      <w:r>
        <w:t xml:space="preserve">Hän nousi autoonsa ja huomasi helpottuneena, että hänen lompakkonsa oli pudonnut ulos.</w:t>
      </w:r>
    </w:p>
    <w:p>
      <w:r>
        <w:rPr>
          <w:b/>
        </w:rPr>
        <w:t xml:space="preserve">Esimerkki 2.3095</w:t>
      </w:r>
    </w:p>
    <w:p>
      <w:r>
        <w:t xml:space="preserve">Alku: Larry sai tietää, että hänen paras koulukaverinsa Jake oli muuttamassa pois. Keskikohta: Larry kertoi Jakelle pitävänsä häneen yhteyttä verkossa.</w:t>
      </w:r>
    </w:p>
    <w:p>
      <w:r>
        <w:rPr>
          <w:b/>
        </w:rPr>
        <w:t xml:space="preserve">Tulos</w:t>
      </w:r>
    </w:p>
    <w:p>
      <w:r>
        <w:t xml:space="preserve">Nyt Larry ja Jake lähettävät toisilleen sähköpostia ja pikaviestejä joka päivä.</w:t>
      </w:r>
    </w:p>
    <w:p>
      <w:r>
        <w:rPr>
          <w:b/>
        </w:rPr>
        <w:t xml:space="preserve">Esimerkki 2.3096</w:t>
      </w:r>
    </w:p>
    <w:p>
      <w:r>
        <w:t xml:space="preserve">Alku: Greg vihasi teini-ikäisiä. Keskikohta: Gregg vihasi halloweenia, kunnes kolme teini-ikäistä vartioi hänen taloaan.</w:t>
      </w:r>
    </w:p>
    <w:p>
      <w:r>
        <w:rPr>
          <w:b/>
        </w:rPr>
        <w:t xml:space="preserve">Tulos</w:t>
      </w:r>
    </w:p>
    <w:p>
      <w:r>
        <w:t xml:space="preserve">Tuo ystävällinen teko lämmitti Gregin tuskan kovettamaa sydäntä.</w:t>
      </w:r>
    </w:p>
    <w:p>
      <w:r>
        <w:rPr>
          <w:b/>
        </w:rPr>
        <w:t xml:space="preserve">Esimerkki 2.3097</w:t>
      </w:r>
    </w:p>
    <w:p>
      <w:r>
        <w:t xml:space="preserve">Alku: Istuin soutuveneessä. Keskikohta: Soutuveneessä oli vuoto ja se alkoi upota.</w:t>
      </w:r>
    </w:p>
    <w:p>
      <w:r>
        <w:rPr>
          <w:b/>
        </w:rPr>
        <w:t xml:space="preserve">Tulos</w:t>
      </w:r>
    </w:p>
    <w:p>
      <w:r>
        <w:t xml:space="preserve">Olen iloinen, että osasin uida.</w:t>
      </w:r>
    </w:p>
    <w:p>
      <w:r>
        <w:rPr>
          <w:b/>
        </w:rPr>
        <w:t xml:space="preserve">Esimerkki 2.3098</w:t>
      </w:r>
    </w:p>
    <w:p>
      <w:r>
        <w:t xml:space="preserve">Alku: Olen tiennyt tiedekokeesta jo kolme viikkoa. Keskikohta: Aloitin opiskelun luonnontieteiden koetta varten vasta edellisenä iltana.</w:t>
      </w:r>
    </w:p>
    <w:p>
      <w:r>
        <w:rPr>
          <w:b/>
        </w:rPr>
        <w:t xml:space="preserve">Tulos</w:t>
      </w:r>
    </w:p>
    <w:p>
      <w:r>
        <w:t xml:space="preserve">En enää koskaan viivyttele opintojani.</w:t>
      </w:r>
    </w:p>
    <w:p>
      <w:r>
        <w:rPr>
          <w:b/>
        </w:rPr>
        <w:t xml:space="preserve">Esimerkki 2.3099</w:t>
      </w:r>
    </w:p>
    <w:p>
      <w:r>
        <w:t xml:space="preserve">Alku: Ana ja hänen ystävänsä menivät alastonrannalle. Keskikohta: Ystävä ja Ana pelkäsivät liikaa alastomuutta.</w:t>
      </w:r>
    </w:p>
    <w:p>
      <w:r>
        <w:rPr>
          <w:b/>
        </w:rPr>
        <w:t xml:space="preserve">Tulos</w:t>
      </w:r>
    </w:p>
    <w:p>
      <w:r>
        <w:t xml:space="preserve">Analla ja hänen ystävillään oli hauskaa!</w:t>
      </w:r>
    </w:p>
    <w:p>
      <w:r>
        <w:rPr>
          <w:b/>
        </w:rPr>
        <w:t xml:space="preserve">Esimerkki 2.3100</w:t>
      </w:r>
    </w:p>
    <w:p>
      <w:r>
        <w:t xml:space="preserve">Alku: Fred ei ole nähnyt veljeään vuosiin. Keskikohta: Hänen veljensä on muuttunut, ei parempaan suuntaan.</w:t>
      </w:r>
    </w:p>
    <w:p>
      <w:r>
        <w:rPr>
          <w:b/>
        </w:rPr>
        <w:t xml:space="preserve">Tulos</w:t>
      </w:r>
    </w:p>
    <w:p>
      <w:r>
        <w:t xml:space="preserve">Fred päättää olla enää käymättä veljensä luona.</w:t>
      </w:r>
    </w:p>
    <w:p>
      <w:r>
        <w:rPr>
          <w:b/>
        </w:rPr>
        <w:t xml:space="preserve">Esimerkki 2.3101</w:t>
      </w:r>
    </w:p>
    <w:p>
      <w:r>
        <w:t xml:space="preserve">Alku: Greg oli eksynyt alueelle. Keskikohta: Greg halusi mennä kotiin.</w:t>
      </w:r>
    </w:p>
    <w:p>
      <w:r>
        <w:rPr>
          <w:b/>
        </w:rPr>
        <w:t xml:space="preserve">Tulos</w:t>
      </w:r>
    </w:p>
    <w:p>
      <w:r>
        <w:t xml:space="preserve">Jotenkin hän pääsi takaisin kotiin.</w:t>
      </w:r>
    </w:p>
    <w:p>
      <w:r>
        <w:rPr>
          <w:b/>
        </w:rPr>
        <w:t xml:space="preserve">Esimerkki 2.3102</w:t>
      </w:r>
    </w:p>
    <w:p>
      <w:r>
        <w:t xml:space="preserve">Alku: Sam ja Sasha koristelivat ensimmäistä joulukuusta. Keskikohta: Samilla ja Sashalla ei ollut paljon rahaa, joten he keräsivät tarvikkeita ympäri taloa.</w:t>
      </w:r>
    </w:p>
    <w:p>
      <w:r>
        <w:rPr>
          <w:b/>
        </w:rPr>
        <w:t xml:space="preserve">Tulos</w:t>
      </w:r>
    </w:p>
    <w:p>
      <w:r>
        <w:t xml:space="preserve">Hän loi sievän putkipuhdistustähden.</w:t>
      </w:r>
    </w:p>
    <w:p>
      <w:r>
        <w:rPr>
          <w:b/>
        </w:rPr>
        <w:t xml:space="preserve">Esimerkki 2.3103</w:t>
      </w:r>
    </w:p>
    <w:p>
      <w:r>
        <w:t xml:space="preserve">Alku: Kaupunkini on täynnä villieläimiä. Keskikohta: Opossumi oli eräänä päivänä huoneessani.</w:t>
      </w:r>
    </w:p>
    <w:p>
      <w:r>
        <w:rPr>
          <w:b/>
        </w:rPr>
        <w:t xml:space="preserve">Tulos</w:t>
      </w:r>
    </w:p>
    <w:p>
      <w:r>
        <w:t xml:space="preserve">Se oli niin karmivaa, että vältän opossumeja aina kun näen niitä.</w:t>
      </w:r>
    </w:p>
    <w:p>
      <w:r>
        <w:rPr>
          <w:b/>
        </w:rPr>
        <w:t xml:space="preserve">Esimerkki 2.3104</w:t>
      </w:r>
    </w:p>
    <w:p>
      <w:r>
        <w:t xml:space="preserve">Alku: Amyn ja hänen ystävänsä Kimin oli tarkoitus ryhtyä kasvissyöjiksi. Keskikohta: Amy kuitenkin rakasti lihaa liikaa luopuakseen siitä.</w:t>
      </w:r>
    </w:p>
    <w:p>
      <w:r>
        <w:rPr>
          <w:b/>
        </w:rPr>
        <w:t xml:space="preserve">Tulos</w:t>
      </w:r>
    </w:p>
    <w:p>
      <w:r>
        <w:t xml:space="preserve">Hän päätti menettää mieluummin ystävän kuin pekonin.</w:t>
      </w:r>
    </w:p>
    <w:p>
      <w:r>
        <w:rPr>
          <w:b/>
        </w:rPr>
        <w:t xml:space="preserve">Esimerkki 2.3105</w:t>
      </w:r>
    </w:p>
    <w:p>
      <w:r>
        <w:t xml:space="preserve">Alku: Kelly, räppäri, piti Pariisissa keikan ampumisen jälkeen. Keskikohta: Kelly omisti sen uhreille.</w:t>
      </w:r>
    </w:p>
    <w:p>
      <w:r>
        <w:rPr>
          <w:b/>
        </w:rPr>
        <w:t xml:space="preserve">Tulos</w:t>
      </w:r>
    </w:p>
    <w:p>
      <w:r>
        <w:t xml:space="preserve">Tämä oli yksi hänen suosikkiohjelmistaan.</w:t>
      </w:r>
    </w:p>
    <w:p>
      <w:r>
        <w:rPr>
          <w:b/>
        </w:rPr>
        <w:t xml:space="preserve">Esimerkki 2.3106</w:t>
      </w:r>
    </w:p>
    <w:p>
      <w:r>
        <w:t xml:space="preserve">Alku: Ben tarvitsi sydänleikkauksen. Keskikohta: Leikkauspäivä koitti.</w:t>
      </w:r>
    </w:p>
    <w:p>
      <w:r>
        <w:rPr>
          <w:b/>
        </w:rPr>
        <w:t xml:space="preserve">Tulos</w:t>
      </w:r>
    </w:p>
    <w:p>
      <w:r>
        <w:t xml:space="preserve">Ja loppujen lopuksi Ben selvisi täydellisesti!</w:t>
      </w:r>
    </w:p>
    <w:p>
      <w:r>
        <w:rPr>
          <w:b/>
        </w:rPr>
        <w:t xml:space="preserve">Esimerkki 2.3107</w:t>
      </w:r>
    </w:p>
    <w:p>
      <w:r>
        <w:t xml:space="preserve">Alku: Outo mies tulee baariin drinkille. Keskikohta: Outo mies kertoo miehelle olevansa pahoillaan siitä, ettei ole ollut hänen elämässään.</w:t>
      </w:r>
    </w:p>
    <w:p>
      <w:r>
        <w:rPr>
          <w:b/>
        </w:rPr>
        <w:t xml:space="preserve">Tulos</w:t>
      </w:r>
    </w:p>
    <w:p>
      <w:r>
        <w:t xml:space="preserve">Myöhemmin baarimikko saa selville, että mies jätti hänelle testamentissaan 500 000 dollaria.</w:t>
      </w:r>
    </w:p>
    <w:p>
      <w:r>
        <w:rPr>
          <w:b/>
        </w:rPr>
        <w:t xml:space="preserve">Esimerkki 2.3108</w:t>
      </w:r>
    </w:p>
    <w:p>
      <w:r>
        <w:t xml:space="preserve">Alku: Sarverit juhlivat joulua joka vuosi talviasunnollaan. Keskikohta: Tänä vuonna ei ollut lahjoja.</w:t>
      </w:r>
    </w:p>
    <w:p>
      <w:r>
        <w:rPr>
          <w:b/>
        </w:rPr>
        <w:t xml:space="preserve">Tulos</w:t>
      </w:r>
    </w:p>
    <w:p>
      <w:r>
        <w:t xml:space="preserve">Kaikki olivat edelleen tyytyväisiä.</w:t>
      </w:r>
    </w:p>
    <w:p>
      <w:r>
        <w:rPr>
          <w:b/>
        </w:rPr>
        <w:t xml:space="preserve">Esimerkki 2.3109</w:t>
      </w:r>
    </w:p>
    <w:p>
      <w:r>
        <w:t xml:space="preserve">Alku: Grace on aina uskonut vahvasti siihen, että on tehtävä oikein. Keskikohta: Grace uskoo, että hänestä tulisi hyvä luokan puheenjohtaja.</w:t>
      </w:r>
    </w:p>
    <w:p>
      <w:r>
        <w:rPr>
          <w:b/>
        </w:rPr>
        <w:t xml:space="preserve">Tulos</w:t>
      </w:r>
    </w:p>
    <w:p>
      <w:r>
        <w:t xml:space="preserve">Seuraavana päivänä Grace kertoo opettajalleen, että hän aikoo pyrkiä presidentiksi.</w:t>
      </w:r>
    </w:p>
    <w:p>
      <w:r>
        <w:rPr>
          <w:b/>
        </w:rPr>
        <w:t xml:space="preserve">Esimerkki 2.3110</w:t>
      </w:r>
    </w:p>
    <w:p>
      <w:r>
        <w:t xml:space="preserve">Alku: Bob näki, että alkoi tulla pimeää. Keskikohta: Bob näki lumen putoavan.</w:t>
      </w:r>
    </w:p>
    <w:p>
      <w:r>
        <w:rPr>
          <w:b/>
        </w:rPr>
        <w:t xml:space="preserve">Tulos</w:t>
      </w:r>
    </w:p>
    <w:p>
      <w:r>
        <w:t xml:space="preserve">Bob oli surullinen, koska hänen piti lapioida se.</w:t>
      </w:r>
    </w:p>
    <w:p>
      <w:r>
        <w:rPr>
          <w:b/>
        </w:rPr>
        <w:t xml:space="preserve">Esimerkki 2.3111</w:t>
      </w:r>
    </w:p>
    <w:p>
      <w:r>
        <w:t xml:space="preserve">Alku: Ben oli pelannut videopelejä koko päivän. Keskikohta: Benin äiti yritti keskustella Benin kanssa.</w:t>
      </w:r>
    </w:p>
    <w:p>
      <w:r>
        <w:rPr>
          <w:b/>
        </w:rPr>
        <w:t xml:space="preserve">Tulos</w:t>
      </w:r>
    </w:p>
    <w:p>
      <w:r>
        <w:t xml:space="preserve">Hänen äitinsä irrotti television ja käski häntä kuuntelemaan häntä.</w:t>
      </w:r>
    </w:p>
    <w:p>
      <w:r>
        <w:rPr>
          <w:b/>
        </w:rPr>
        <w:t xml:space="preserve">Esimerkki 2.3112</w:t>
      </w:r>
    </w:p>
    <w:p>
      <w:r>
        <w:t xml:space="preserve">Alku: Jim rakasti enojaan. Keskiosa: Jim ei ollut ehtinyt käydä heidän luonaan.</w:t>
      </w:r>
    </w:p>
    <w:p>
      <w:r>
        <w:rPr>
          <w:b/>
        </w:rPr>
        <w:t xml:space="preserve">Tulos</w:t>
      </w:r>
    </w:p>
    <w:p>
      <w:r>
        <w:t xml:space="preserve">Niinpä hän päätti tavata heidät kahdesti seuraavan vuoden aikana.</w:t>
      </w:r>
    </w:p>
    <w:p>
      <w:r>
        <w:rPr>
          <w:b/>
        </w:rPr>
        <w:t xml:space="preserve">Esimerkki 2.3113</w:t>
      </w:r>
    </w:p>
    <w:p>
      <w:r>
        <w:t xml:space="preserve">Alku: Se oli lämmin päivä ja bensa oli halpaa. Keskikohta: Sitten tuli talvi, ja kaasua oli vaikea kaivaa.</w:t>
      </w:r>
    </w:p>
    <w:p>
      <w:r>
        <w:rPr>
          <w:b/>
        </w:rPr>
        <w:t xml:space="preserve">Tulos</w:t>
      </w:r>
    </w:p>
    <w:p>
      <w:r>
        <w:t xml:space="preserve">Kunpa voisin palata siihen aikaan, jolloin kaikki ei ollut niin kylmää ja kallista.</w:t>
      </w:r>
    </w:p>
    <w:p>
      <w:r>
        <w:rPr>
          <w:b/>
        </w:rPr>
        <w:t xml:space="preserve">Esimerkki 2.3114</w:t>
      </w:r>
    </w:p>
    <w:p>
      <w:r>
        <w:t xml:space="preserve">Alku: Brent on innokas metsästäjä. Keskikohta: Brent lähti metsästämään, mutta ei saanut mitään.</w:t>
      </w:r>
    </w:p>
    <w:p>
      <w:r>
        <w:rPr>
          <w:b/>
        </w:rPr>
        <w:t xml:space="preserve">Tulos</w:t>
      </w:r>
    </w:p>
    <w:p>
      <w:r>
        <w:t xml:space="preserve">Brent lähti kotiin pettyneenä.</w:t>
      </w:r>
    </w:p>
    <w:p>
      <w:r>
        <w:rPr>
          <w:b/>
        </w:rPr>
        <w:t xml:space="preserve">Esimerkki 2.3115</w:t>
      </w:r>
    </w:p>
    <w:p>
      <w:r>
        <w:t xml:space="preserve">Alku: Kay rakensi itselleen lautan. Keskikohta: Lautta ei päässyt kellumaan.</w:t>
      </w:r>
    </w:p>
    <w:p>
      <w:r>
        <w:rPr>
          <w:b/>
        </w:rPr>
        <w:t xml:space="preserve">Tulos</w:t>
      </w:r>
    </w:p>
    <w:p>
      <w:r>
        <w:t xml:space="preserve">Kay käytti lautan polttopuiksi.</w:t>
      </w:r>
    </w:p>
    <w:p>
      <w:r>
        <w:rPr>
          <w:b/>
        </w:rPr>
        <w:t xml:space="preserve">Esimerkki 2.3116</w:t>
      </w:r>
    </w:p>
    <w:p>
      <w:r>
        <w:t xml:space="preserve">Alku: Liikuntasalissa oli suuri koripallo-ottelu. Keskikohta: Sain pelata koko pelin.</w:t>
      </w:r>
    </w:p>
    <w:p>
      <w:r>
        <w:rPr>
          <w:b/>
        </w:rPr>
        <w:t xml:space="preserve">Tulos</w:t>
      </w:r>
    </w:p>
    <w:p>
      <w:r>
        <w:t xml:space="preserve">Heitin voittokorin, jolla voitin pelin joukkueellemme.</w:t>
      </w:r>
    </w:p>
    <w:p>
      <w:r>
        <w:rPr>
          <w:b/>
        </w:rPr>
        <w:t xml:space="preserve">Esimerkki 2.3117</w:t>
      </w:r>
    </w:p>
    <w:p>
      <w:r>
        <w:t xml:space="preserve">Alku: Mauran sydän sykähti, kun hän odotti jonossa. Keskikohta: Maura teki kovasti töitä.</w:t>
      </w:r>
    </w:p>
    <w:p>
      <w:r>
        <w:rPr>
          <w:b/>
        </w:rPr>
        <w:t xml:space="preserve">Tulos</w:t>
      </w:r>
    </w:p>
    <w:p>
      <w:r>
        <w:t xml:space="preserve">Hän oli vihdoin valmistunut yliopistosta.</w:t>
      </w:r>
    </w:p>
    <w:p>
      <w:r>
        <w:rPr>
          <w:b/>
        </w:rPr>
        <w:t xml:space="preserve">Esimerkki 2.3118</w:t>
      </w:r>
    </w:p>
    <w:p>
      <w:r>
        <w:t xml:space="preserve">Alku: Will ja hänen vanhempansa kävivät joka lauantai kirpputorimyynneillä. Keskikohta: Will näki kitaran, jonka hän todella halusi, mutta hänellä ei ollut tarpeeksi rahaa sen ostamiseen.</w:t>
      </w:r>
    </w:p>
    <w:p>
      <w:r>
        <w:rPr>
          <w:b/>
        </w:rPr>
        <w:t xml:space="preserve">Tulos</w:t>
      </w:r>
    </w:p>
    <w:p>
      <w:r>
        <w:t xml:space="preserve">Willin äiti lainasi Willille ylimääräiset rahat, ja Will sai kitaran.</w:t>
      </w:r>
    </w:p>
    <w:p>
      <w:r>
        <w:rPr>
          <w:b/>
        </w:rPr>
        <w:t xml:space="preserve">Esimerkki 2.3119</w:t>
      </w:r>
    </w:p>
    <w:p>
      <w:r>
        <w:t xml:space="preserve">Alku: Louisa ja hänen perheensä tekivät matkan Epcotiin. Keskikohta: Lisa ja hänen perheensä näkivät kaikki Epcotin nähtävyydet.</w:t>
      </w:r>
    </w:p>
    <w:p>
      <w:r>
        <w:rPr>
          <w:b/>
        </w:rPr>
        <w:t xml:space="preserve">Tulos</w:t>
      </w:r>
    </w:p>
    <w:p>
      <w:r>
        <w:t xml:space="preserve">Päivän päätteeksi he viettivät puistossa kymmenen tuntia.</w:t>
      </w:r>
    </w:p>
    <w:p>
      <w:r>
        <w:rPr>
          <w:b/>
        </w:rPr>
        <w:t xml:space="preserve">Esimerkki 2.3120</w:t>
      </w:r>
    </w:p>
    <w:p>
      <w:r>
        <w:t xml:space="preserve">Alku: Tänään oli surullinen päivä Jimille. Keskikohta: Jim menetti työnsä.</w:t>
      </w:r>
    </w:p>
    <w:p>
      <w:r>
        <w:rPr>
          <w:b/>
        </w:rPr>
        <w:t xml:space="preserve">Tulos</w:t>
      </w:r>
    </w:p>
    <w:p>
      <w:r>
        <w:t xml:space="preserve">Hän kuvitteli keskustelevansa isänsä kanssa.</w:t>
      </w:r>
    </w:p>
    <w:p>
      <w:r>
        <w:rPr>
          <w:b/>
        </w:rPr>
        <w:t xml:space="preserve">Esimerkki 2.3121</w:t>
      </w:r>
    </w:p>
    <w:p>
      <w:r>
        <w:t xml:space="preserve">Alku: Pomoni antoi minulle yrityspuhelimen. Keskikohta: Pomoni sirutti puhelimen kuullakseen keskusteluni.</w:t>
      </w:r>
    </w:p>
    <w:p>
      <w:r>
        <w:rPr>
          <w:b/>
        </w:rPr>
        <w:t xml:space="preserve">Tulos</w:t>
      </w:r>
    </w:p>
    <w:p>
      <w:r>
        <w:t xml:space="preserve">Suutuin ja murskasin puhelimen lattialle.</w:t>
      </w:r>
    </w:p>
    <w:p>
      <w:r>
        <w:rPr>
          <w:b/>
        </w:rPr>
        <w:t xml:space="preserve">Esimerkki 2.3122</w:t>
      </w:r>
    </w:p>
    <w:p>
      <w:r>
        <w:t xml:space="preserve">Alku: Mark on hengenpelastaja kesäisin. Keskikohta: Mark pelasti hukkuvan lapsen.</w:t>
      </w:r>
    </w:p>
    <w:p>
      <w:r>
        <w:rPr>
          <w:b/>
        </w:rPr>
        <w:t xml:space="preserve">Tulos</w:t>
      </w:r>
    </w:p>
    <w:p>
      <w:r>
        <w:t xml:space="preserve">Poika kiitti Markia hyvin tehdystä pelastustyöstä.</w:t>
      </w:r>
    </w:p>
    <w:p>
      <w:r>
        <w:rPr>
          <w:b/>
        </w:rPr>
        <w:t xml:space="preserve">Esimerkki 2.3123</w:t>
      </w:r>
    </w:p>
    <w:p>
      <w:r>
        <w:t xml:space="preserve">Alku: James pakkasi voileipiä, salaatteja ja jälkiruokia piknikille. Keskellä: James ja hänen ystävänsä söivät ruokaa piknikillä.</w:t>
      </w:r>
    </w:p>
    <w:p>
      <w:r>
        <w:rPr>
          <w:b/>
        </w:rPr>
        <w:t xml:space="preserve">Tulos</w:t>
      </w:r>
    </w:p>
    <w:p>
      <w:r>
        <w:t xml:space="preserve">Sitten he siivosivat roskat, taittelivat peiton ja lähtivät kotiin.</w:t>
      </w:r>
    </w:p>
    <w:p>
      <w:r>
        <w:rPr>
          <w:b/>
        </w:rPr>
        <w:t xml:space="preserve">Esimerkki 2.3124</w:t>
      </w:r>
    </w:p>
    <w:p>
      <w:r>
        <w:t xml:space="preserve">Alku: Bradley palasi sodasta kotiin ja löysi kotinsa miehittäjiä. Keskikohta: Bradley potkaisi talonvaltaajat ulos.</w:t>
      </w:r>
    </w:p>
    <w:p>
      <w:r>
        <w:rPr>
          <w:b/>
        </w:rPr>
        <w:t xml:space="preserve">Tulos</w:t>
      </w:r>
    </w:p>
    <w:p>
      <w:r>
        <w:t xml:space="preserve">Bradley muutti yhtäkkiä vapautuneeseen kotiinsa.</w:t>
      </w:r>
    </w:p>
    <w:p>
      <w:r>
        <w:rPr>
          <w:b/>
        </w:rPr>
        <w:t xml:space="preserve">Esimerkki 2.3125</w:t>
      </w:r>
    </w:p>
    <w:p>
      <w:r>
        <w:t xml:space="preserve">Alku: Jack oli koe-esiintymässä tosi-tv-ohjelmaan. Keskikohta: Tuottaja tajusi, että Jack oli huijari.</w:t>
      </w:r>
    </w:p>
    <w:p>
      <w:r>
        <w:rPr>
          <w:b/>
        </w:rPr>
        <w:t xml:space="preserve">Tulos</w:t>
      </w:r>
    </w:p>
    <w:p>
      <w:r>
        <w:t xml:space="preserve">Kun tuottaja sai tietää asiasta, Jackia pyydettiin välittömästi poistumaan.</w:t>
      </w:r>
    </w:p>
    <w:p>
      <w:r>
        <w:rPr>
          <w:b/>
        </w:rPr>
        <w:t xml:space="preserve">Esimerkki 2.3126</w:t>
      </w:r>
    </w:p>
    <w:p>
      <w:r>
        <w:t xml:space="preserve">Alku: Kim nylki polvensa, kun häntä vedettiin pyörän perässä. Keskikohta: Kimin vanhemmat näkivät veren hänen polvessaan.</w:t>
      </w:r>
    </w:p>
    <w:p>
      <w:r>
        <w:rPr>
          <w:b/>
        </w:rPr>
        <w:t xml:space="preserve">Tulos</w:t>
      </w:r>
    </w:p>
    <w:p>
      <w:r>
        <w:t xml:space="preserve">Tytöt joutuivat vaikeuksiin, kun he yrittivät näin vaarallista temppua.</w:t>
      </w:r>
    </w:p>
    <w:p>
      <w:r>
        <w:rPr>
          <w:b/>
        </w:rPr>
        <w:t xml:space="preserve">Esimerkki 2.3127</w:t>
      </w:r>
    </w:p>
    <w:p>
      <w:r>
        <w:t xml:space="preserve">Alku: Marco aloittaa tänään uuden työn. Keskikohta: Marco tutustui yritykseen, jonka kanssa hän oli haastattelussa.</w:t>
      </w:r>
    </w:p>
    <w:p>
      <w:r>
        <w:rPr>
          <w:b/>
        </w:rPr>
        <w:t xml:space="preserve">Tulos</w:t>
      </w:r>
    </w:p>
    <w:p>
      <w:r>
        <w:t xml:space="preserve">Marco on iloinen siitä, että hän teki hyvän vaikutuksen.</w:t>
      </w:r>
    </w:p>
    <w:p>
      <w:r>
        <w:rPr>
          <w:b/>
        </w:rPr>
        <w:t xml:space="preserve">Esimerkki 2.3128</w:t>
      </w:r>
    </w:p>
    <w:p>
      <w:r>
        <w:t xml:space="preserve">Alku: Kun olin lapsi, asuin karmivan kodin vieressä. Keskimmäinen: Yritimme hiipiä karmivaan kotiin.</w:t>
      </w:r>
    </w:p>
    <w:p>
      <w:r>
        <w:rPr>
          <w:b/>
        </w:rPr>
        <w:t xml:space="preserve">Tulos</w:t>
      </w:r>
    </w:p>
    <w:p>
      <w:r>
        <w:t xml:space="preserve">Vanhempamme saivat meidät kiinni ja soittivat puhelimeeni, joten menin kotiin.</w:t>
      </w:r>
    </w:p>
    <w:p>
      <w:r>
        <w:rPr>
          <w:b/>
        </w:rPr>
        <w:t xml:space="preserve">Esimerkki 2.3129</w:t>
      </w:r>
    </w:p>
    <w:p>
      <w:r>
        <w:t xml:space="preserve">Alku: Olin kitkemässä etupihaani. Keskikohta: Yksi rikkaruoho oli niin vaikea kitkeä pois.</w:t>
      </w:r>
    </w:p>
    <w:p>
      <w:r>
        <w:rPr>
          <w:b/>
        </w:rPr>
        <w:t xml:space="preserve">Tulos</w:t>
      </w:r>
    </w:p>
    <w:p>
      <w:r>
        <w:t xml:space="preserve">Päätin jättää sen rauhaan.</w:t>
      </w:r>
    </w:p>
    <w:p>
      <w:r>
        <w:rPr>
          <w:b/>
        </w:rPr>
        <w:t xml:space="preserve">Esimerkki 2.3130</w:t>
      </w:r>
    </w:p>
    <w:p>
      <w:r>
        <w:t xml:space="preserve">Alku: Brad halusi munia aamiaiseksi. Keskikohta: Bradin äiti keitti viimeisen munan tänä aamuna itselleen.</w:t>
      </w:r>
    </w:p>
    <w:p>
      <w:r>
        <w:rPr>
          <w:b/>
        </w:rPr>
        <w:t xml:space="preserve">Tulos</w:t>
      </w:r>
    </w:p>
    <w:p>
      <w:r>
        <w:t xml:space="preserve">Brad vihasi äitiään munien hankkimisesta.</w:t>
      </w:r>
    </w:p>
    <w:p>
      <w:r>
        <w:rPr>
          <w:b/>
        </w:rPr>
        <w:t xml:space="preserve">Esimerkki 2.3131</w:t>
      </w:r>
    </w:p>
    <w:p>
      <w:r>
        <w:t xml:space="preserve">Alku: Opettaja antoi meille luokassa tehtäväksi kirjoittaa novelli. Keskikohta: Minulla oli niin paljon kotitehtäviä, etten tiennyt, saisinko niitä valmiiksi.</w:t>
      </w:r>
    </w:p>
    <w:p>
      <w:r>
        <w:rPr>
          <w:b/>
        </w:rPr>
        <w:t xml:space="preserve">Tulos</w:t>
      </w:r>
    </w:p>
    <w:p>
      <w:r>
        <w:t xml:space="preserve">Sain tarinan valmiiksi ajoissa seuraavana päivänä pidettävään oppituntiin.</w:t>
      </w:r>
    </w:p>
    <w:p>
      <w:r>
        <w:rPr>
          <w:b/>
        </w:rPr>
        <w:t xml:space="preserve">Esimerkki 2.3132</w:t>
      </w:r>
    </w:p>
    <w:p>
      <w:r>
        <w:t xml:space="preserve">Alku: Olin telttailemassa vuorilla parhaan ystäväni kanssa. Keskikohta: Näimme karhun.</w:t>
      </w:r>
    </w:p>
    <w:p>
      <w:r>
        <w:rPr>
          <w:b/>
        </w:rPr>
        <w:t xml:space="preserve">Tulos</w:t>
      </w:r>
    </w:p>
    <w:p>
      <w:r>
        <w:t xml:space="preserve">Juoksimme nopeasti takaisin telttaamme.</w:t>
      </w:r>
    </w:p>
    <w:p>
      <w:r>
        <w:rPr>
          <w:b/>
        </w:rPr>
        <w:t xml:space="preserve">Esimerkki 2.3133</w:t>
      </w:r>
    </w:p>
    <w:p>
      <w:r>
        <w:t xml:space="preserve">Alku: Sid tykkäsi ajaa moottoripyörällään todella nopeasti. Keskikohta: Sid joutui moottoripyörällä onnettomuuteen.</w:t>
      </w:r>
    </w:p>
    <w:p>
      <w:r>
        <w:rPr>
          <w:b/>
        </w:rPr>
        <w:t xml:space="preserve">Tulos</w:t>
      </w:r>
    </w:p>
    <w:p>
      <w:r>
        <w:t xml:space="preserve">Se oli ainoa kehotus, jonka hän tarvitsi ollakseen varovaisempi siitä lähtien.</w:t>
      </w:r>
    </w:p>
    <w:p>
      <w:r>
        <w:rPr>
          <w:b/>
        </w:rPr>
        <w:t xml:space="preserve">Esimerkki 2.3134</w:t>
      </w:r>
    </w:p>
    <w:p>
      <w:r>
        <w:t xml:space="preserve">Alku: Amy oli juuri saapunut ensimmäiselle yläasteelle. Keskikohta: Amylle kerrottiin, ettei hänellä olisi kotitehtäviä.</w:t>
      </w:r>
    </w:p>
    <w:p>
      <w:r>
        <w:rPr>
          <w:b/>
        </w:rPr>
        <w:t xml:space="preserve">Tulos</w:t>
      </w:r>
    </w:p>
    <w:p>
      <w:r>
        <w:t xml:space="preserve">Amy alkoi rentoutua ja nauttia päivästä.</w:t>
      </w:r>
    </w:p>
    <w:p>
      <w:r>
        <w:rPr>
          <w:b/>
        </w:rPr>
        <w:t xml:space="preserve">Esimerkki 2.3135</w:t>
      </w:r>
    </w:p>
    <w:p>
      <w:r>
        <w:t xml:space="preserve">Alku: Ginan vanhemmat olivat etsineet taloa. Keskikohta: Ginan vanhemmat ostivat pienemmän talon.</w:t>
      </w:r>
    </w:p>
    <w:p>
      <w:r>
        <w:rPr>
          <w:b/>
        </w:rPr>
        <w:t xml:space="preserve">Tulos</w:t>
      </w:r>
    </w:p>
    <w:p>
      <w:r>
        <w:t xml:space="preserve">Hän ei ollut innoissaan siitä, että hän muuttaisi takaisin siskojensa luokse.</w:t>
      </w:r>
    </w:p>
    <w:p>
      <w:r>
        <w:rPr>
          <w:b/>
        </w:rPr>
        <w:t xml:space="preserve">Esimerkki 2.3136</w:t>
      </w:r>
    </w:p>
    <w:p>
      <w:r>
        <w:t xml:space="preserve">Alku: Jasonin oli määrä mennä tänään naimisiin. Keskikohta: Jason oli hyvin hermostunut.</w:t>
      </w:r>
    </w:p>
    <w:p>
      <w:r>
        <w:rPr>
          <w:b/>
        </w:rPr>
        <w:t xml:space="preserve">Tulos</w:t>
      </w:r>
    </w:p>
    <w:p>
      <w:r>
        <w:t xml:space="preserve">Bestman teki työnsä ja rauhoitti lopulta Jasonin.</w:t>
      </w:r>
    </w:p>
    <w:p>
      <w:r>
        <w:rPr>
          <w:b/>
        </w:rPr>
        <w:t xml:space="preserve">Esimerkki 2.3137</w:t>
      </w:r>
    </w:p>
    <w:p>
      <w:r>
        <w:t xml:space="preserve">Alku: Hän erottui kuin kipeä peukalo tässä naapurustossa, ja hän tiesi sen. Keskikohta: Hän pelkäsi jäävänsä kiinni.</w:t>
      </w:r>
    </w:p>
    <w:p>
      <w:r>
        <w:rPr>
          <w:b/>
        </w:rPr>
        <w:t xml:space="preserve">Tulos</w:t>
      </w:r>
    </w:p>
    <w:p>
      <w:r>
        <w:t xml:space="preserve">Kun peitepoliisi pidätti hänet, hän tunsi olonsa oudon helpottuneeksi.</w:t>
      </w:r>
    </w:p>
    <w:p>
      <w:r>
        <w:rPr>
          <w:b/>
        </w:rPr>
        <w:t xml:space="preserve">Esimerkki 2.3138</w:t>
      </w:r>
    </w:p>
    <w:p>
      <w:r>
        <w:t xml:space="preserve">Alku: Viime vuonna päätimme hankkia kanoja. Keskikohta: Kasvatimme kanoja käsin poikasista lähtien.</w:t>
      </w:r>
    </w:p>
    <w:p>
      <w:r>
        <w:rPr>
          <w:b/>
        </w:rPr>
        <w:t xml:space="preserve">Tulos</w:t>
      </w:r>
    </w:p>
    <w:p>
      <w:r>
        <w:t xml:space="preserve">Nyt kanat tulevat luoksemme hakemaan päänsilitystä!</w:t>
      </w:r>
    </w:p>
    <w:p>
      <w:r>
        <w:rPr>
          <w:b/>
        </w:rPr>
        <w:t xml:space="preserve">Esimerkki 2.3139</w:t>
      </w:r>
    </w:p>
    <w:p>
      <w:r>
        <w:t xml:space="preserve">Alku: Janella oli paritalon naapuri nimeltä Bonnie. Keskikohta: Jane pyysi Bonnieta siirtämään yhden ruokintalaitteistaan.</w:t>
      </w:r>
    </w:p>
    <w:p>
      <w:r>
        <w:rPr>
          <w:b/>
        </w:rPr>
        <w:t xml:space="preserve">Tulos</w:t>
      </w:r>
    </w:p>
    <w:p>
      <w:r>
        <w:t xml:space="preserve">Bonnie suostui ja ruokkii edelleen lintuja toisesta paikasta.</w:t>
      </w:r>
    </w:p>
    <w:p>
      <w:r>
        <w:rPr>
          <w:b/>
        </w:rPr>
        <w:t xml:space="preserve">Esimerkki 2.3140</w:t>
      </w:r>
    </w:p>
    <w:p>
      <w:r>
        <w:t xml:space="preserve">Alku: Riley ei ollut kovin suosittu koulussa. Keskimmäinen: Riley kieltäytyi muuttamasta ulkonäköään.</w:t>
      </w:r>
    </w:p>
    <w:p>
      <w:r>
        <w:rPr>
          <w:b/>
        </w:rPr>
        <w:t xml:space="preserve">Tulos</w:t>
      </w:r>
    </w:p>
    <w:p>
      <w:r>
        <w:t xml:space="preserve">Riley lakkasi olemasta ystävä.</w:t>
      </w:r>
    </w:p>
    <w:p>
      <w:r>
        <w:rPr>
          <w:b/>
        </w:rPr>
        <w:t xml:space="preserve">Esimerkki 2.3141</w:t>
      </w:r>
    </w:p>
    <w:p>
      <w:r>
        <w:t xml:space="preserve">Alku: Eräänä iltana äitini pyysi veljeäni viemään roskat. Keskikohta: Veljeni viilteli minua veitsellä.</w:t>
      </w:r>
    </w:p>
    <w:p>
      <w:r>
        <w:rPr>
          <w:b/>
        </w:rPr>
        <w:t xml:space="preserve">Tulos</w:t>
      </w:r>
    </w:p>
    <w:p>
      <w:r>
        <w:t xml:space="preserve">Tarvitsin 13 tikkiä sinä yönä.</w:t>
      </w:r>
    </w:p>
    <w:p>
      <w:r>
        <w:rPr>
          <w:b/>
        </w:rPr>
        <w:t xml:space="preserve">Esimerkki 2.3142</w:t>
      </w:r>
    </w:p>
    <w:p>
      <w:r>
        <w:t xml:space="preserve">Alku: Melanie oli viidennellä luokalla, ja hänellä oli vaikeuksia matematiikassa. Keskivaihe: Melanien äiti palkkasi hänelle tukiopettajan.</w:t>
      </w:r>
    </w:p>
    <w:p>
      <w:r>
        <w:rPr>
          <w:b/>
        </w:rPr>
        <w:t xml:space="preserve">Tulos</w:t>
      </w:r>
    </w:p>
    <w:p>
      <w:r>
        <w:t xml:space="preserve">Nyt Melanie on luottavainen seuraavaa matematiikan koetta varten.</w:t>
      </w:r>
    </w:p>
    <w:p>
      <w:r>
        <w:rPr>
          <w:b/>
        </w:rPr>
        <w:t xml:space="preserve">Esimerkki 2.3143</w:t>
      </w:r>
    </w:p>
    <w:p>
      <w:r>
        <w:t xml:space="preserve">Alku: Abe pelkäsi hylkäämistä niin paljon, että se vaikutti hänen rakkauselämäänsä. Keskikohta: Abe jätti pelkonsa huomiotta ja alkoi seurustella.</w:t>
      </w:r>
    </w:p>
    <w:p>
      <w:r>
        <w:rPr>
          <w:b/>
        </w:rPr>
        <w:t xml:space="preserve">Tulos</w:t>
      </w:r>
    </w:p>
    <w:p>
      <w:r>
        <w:t xml:space="preserve">Aben mielestä hylkäämisen pelon voittaminen oli hienoa.</w:t>
      </w:r>
    </w:p>
    <w:p>
      <w:r>
        <w:rPr>
          <w:b/>
        </w:rPr>
        <w:t xml:space="preserve">Esimerkki 2.3144</w:t>
      </w:r>
    </w:p>
    <w:p>
      <w:r>
        <w:t xml:space="preserve">Alku: Sara päätti adoptoida kissan. Keskikohta: Sara meni eläinsuojaan.</w:t>
      </w:r>
    </w:p>
    <w:p>
      <w:r>
        <w:rPr>
          <w:b/>
        </w:rPr>
        <w:t xml:space="preserve">Tulos</w:t>
      </w:r>
    </w:p>
    <w:p>
      <w:r>
        <w:t xml:space="preserve">Sara toi kissan kotiin samana päivänä.</w:t>
      </w:r>
    </w:p>
    <w:p>
      <w:r>
        <w:rPr>
          <w:b/>
        </w:rPr>
        <w:t xml:space="preserve">Esimerkki 2.3145</w:t>
      </w:r>
    </w:p>
    <w:p>
      <w:r>
        <w:t xml:space="preserve">Alku: Billin lääkäri kertoi Billille, että hänen on pidettävä huolta terveydestään. Keskikohta: Bill aloitti dieetin.</w:t>
      </w:r>
    </w:p>
    <w:p>
      <w:r>
        <w:rPr>
          <w:b/>
        </w:rPr>
        <w:t xml:space="preserve">Tulos</w:t>
      </w:r>
    </w:p>
    <w:p>
      <w:r>
        <w:t xml:space="preserve">Bill oli vihdoin terve!</w:t>
      </w:r>
    </w:p>
    <w:p>
      <w:r>
        <w:rPr>
          <w:b/>
        </w:rPr>
        <w:t xml:space="preserve">Esimerkki 2.3146</w:t>
      </w:r>
    </w:p>
    <w:p>
      <w:r>
        <w:t xml:space="preserve">Alku: Sam on yksinäinen. Keskikohta: Sam piti kiinni toivosta jonkun menneisyydestään.</w:t>
      </w:r>
    </w:p>
    <w:p>
      <w:r>
        <w:rPr>
          <w:b/>
        </w:rPr>
        <w:t xml:space="preserve">Tulos</w:t>
      </w:r>
    </w:p>
    <w:p>
      <w:r>
        <w:t xml:space="preserve">Hän kertoi minulle toivovansa, että mies pyytäisi häntä vaimokseen.</w:t>
      </w:r>
    </w:p>
    <w:p>
      <w:r>
        <w:rPr>
          <w:b/>
        </w:rPr>
        <w:t xml:space="preserve">Esimerkki 2.3147</w:t>
      </w:r>
    </w:p>
    <w:p>
      <w:r>
        <w:t xml:space="preserve">Alku: Edwardin tapaamiseen asti. Keskikohta: Edwardin kanssa: Nyt en enää usko rakkauteen.</w:t>
      </w:r>
    </w:p>
    <w:p>
      <w:r>
        <w:rPr>
          <w:b/>
        </w:rPr>
        <w:t xml:space="preserve">Tulos</w:t>
      </w:r>
    </w:p>
    <w:p>
      <w:r>
        <w:t xml:space="preserve">Mainitsinko, että Edward jätti minut toisen miehen takia?</w:t>
      </w:r>
    </w:p>
    <w:p>
      <w:r>
        <w:rPr>
          <w:b/>
        </w:rPr>
        <w:t xml:space="preserve">Esimerkki 2.3148</w:t>
      </w:r>
    </w:p>
    <w:p>
      <w:r>
        <w:t xml:space="preserve">Alku: Tänään meni tavalliseen tapaan, kunnes pääsin kotiin. Keskikohta: Kuulin ääniä roskiksen luona.</w:t>
      </w:r>
    </w:p>
    <w:p>
      <w:r>
        <w:rPr>
          <w:b/>
        </w:rPr>
        <w:t xml:space="preserve">Tulos</w:t>
      </w:r>
    </w:p>
    <w:p>
      <w:r>
        <w:t xml:space="preserve">Sisältä löysin suloisen pienen koiranpennun, jonka joku oli hylännyt.</w:t>
      </w:r>
    </w:p>
    <w:p>
      <w:r>
        <w:rPr>
          <w:b/>
        </w:rPr>
        <w:t xml:space="preserve">Esimerkki 2.3149</w:t>
      </w:r>
    </w:p>
    <w:p>
      <w:r>
        <w:t xml:space="preserve">Alku: Katie oli cheerleading-kilpailussa. Keskikohta: Hän laskeutui väärin ja loukkasi jalkansa pahasti.</w:t>
      </w:r>
    </w:p>
    <w:p>
      <w:r>
        <w:rPr>
          <w:b/>
        </w:rPr>
        <w:t xml:space="preserve">Tulos</w:t>
      </w:r>
    </w:p>
    <w:p>
      <w:r>
        <w:t xml:space="preserve">Ensihoitajien piti tulla auttamaan häntä.</w:t>
      </w:r>
    </w:p>
    <w:p>
      <w:r>
        <w:rPr>
          <w:b/>
        </w:rPr>
        <w:t xml:space="preserve">Esimerkki 2.3150</w:t>
      </w:r>
    </w:p>
    <w:p>
      <w:r>
        <w:t xml:space="preserve">Alku: Jimmy oli aina tutkimassa maata. Keskikohta: Jimmyn tyttöystävä ei pitänyt matkustamisesta.</w:t>
      </w:r>
    </w:p>
    <w:p>
      <w:r>
        <w:rPr>
          <w:b/>
        </w:rPr>
        <w:t xml:space="preserve">Tulos</w:t>
      </w:r>
    </w:p>
    <w:p>
      <w:r>
        <w:t xml:space="preserve">Siitä huolimatta nainen rakasti häntä edelleen ja auttoi häntä retkien suunnittelussa.</w:t>
      </w:r>
    </w:p>
    <w:p>
      <w:r>
        <w:rPr>
          <w:b/>
        </w:rPr>
        <w:t xml:space="preserve">Esimerkki 2.3151</w:t>
      </w:r>
    </w:p>
    <w:p>
      <w:r>
        <w:t xml:space="preserve">Alku: Gina yritti tavoittaa ihastuksensa Jamien. Keskikohta: Gina hermostui kovasti lähestyessään.</w:t>
      </w:r>
    </w:p>
    <w:p>
      <w:r>
        <w:rPr>
          <w:b/>
        </w:rPr>
        <w:t xml:space="preserve">Tulos</w:t>
      </w:r>
    </w:p>
    <w:p>
      <w:r>
        <w:t xml:space="preserve">Gina oli melkein oven ulottuvilla.</w:t>
      </w:r>
    </w:p>
    <w:p>
      <w:r>
        <w:rPr>
          <w:b/>
        </w:rPr>
        <w:t xml:space="preserve">Esimerkki 2.3152</w:t>
      </w:r>
    </w:p>
    <w:p>
      <w:r>
        <w:t xml:space="preserve">Alku: Marcus haluaa ulos kotoa katsottuaan televisiota koko päivän. Keskikohta: Marcus lähtee pyöräretkelle puistoon.</w:t>
      </w:r>
    </w:p>
    <w:p>
      <w:r>
        <w:rPr>
          <w:b/>
        </w:rPr>
        <w:t xml:space="preserve">Tulos</w:t>
      </w:r>
    </w:p>
    <w:p>
      <w:r>
        <w:t xml:space="preserve">Hän on iloinen siitä, että hän lähti kotoa.</w:t>
      </w:r>
    </w:p>
    <w:p>
      <w:r>
        <w:rPr>
          <w:b/>
        </w:rPr>
        <w:t xml:space="preserve">Esimerkki 2.3153</w:t>
      </w:r>
    </w:p>
    <w:p>
      <w:r>
        <w:t xml:space="preserve">Alku: Elise halusi viedä uuden poikaystävänsä luistelemaan. Keskikohta: Elise osti miehelle luistimet syntymäpäivälahjaksi.</w:t>
      </w:r>
    </w:p>
    <w:p>
      <w:r>
        <w:rPr>
          <w:b/>
        </w:rPr>
        <w:t xml:space="preserve">Tulos</w:t>
      </w:r>
    </w:p>
    <w:p>
      <w:r>
        <w:t xml:space="preserve">Heillä oli hauska iltapäivä jäähallissa.</w:t>
      </w:r>
    </w:p>
    <w:p>
      <w:r>
        <w:rPr>
          <w:b/>
        </w:rPr>
        <w:t xml:space="preserve">Esimerkki 2.3154</w:t>
      </w:r>
    </w:p>
    <w:p>
      <w:r>
        <w:t xml:space="preserve">Alku: Kelly sai juuri uuden takan. Keskikohta: Kellyllä oli takka, mutta se lakkasi toimimasta.</w:t>
      </w:r>
    </w:p>
    <w:p>
      <w:r>
        <w:rPr>
          <w:b/>
        </w:rPr>
        <w:t xml:space="preserve">Tulos</w:t>
      </w:r>
    </w:p>
    <w:p>
      <w:r>
        <w:t xml:space="preserve">Hänen oli vaihdettava se.</w:t>
      </w:r>
    </w:p>
    <w:p>
      <w:r>
        <w:rPr>
          <w:b/>
        </w:rPr>
        <w:t xml:space="preserve">Esimerkki 2.3155</w:t>
      </w:r>
    </w:p>
    <w:p>
      <w:r>
        <w:t xml:space="preserve">Alku: Gerard oli esiintymässä syntymäpäivänään. Keskikohta: Gerardin ystävät olivat hyvin tarkkaavaisia.</w:t>
      </w:r>
    </w:p>
    <w:p>
      <w:r>
        <w:rPr>
          <w:b/>
        </w:rPr>
        <w:t xml:space="preserve">Tulos</w:t>
      </w:r>
    </w:p>
    <w:p>
      <w:r>
        <w:t xml:space="preserve">Gerard oli hyvin iloinen ja esitti encoren.</w:t>
      </w:r>
    </w:p>
    <w:p>
      <w:r>
        <w:rPr>
          <w:b/>
        </w:rPr>
        <w:t xml:space="preserve">Esimerkki 2.3156</w:t>
      </w:r>
    </w:p>
    <w:p>
      <w:r>
        <w:t xml:space="preserve">Alku: Minulla on iso lemmikkikoira. Keskimmäinen: Eräänä päivänä koirani nappasi keksin lautaseltani.</w:t>
      </w:r>
    </w:p>
    <w:p>
      <w:r>
        <w:rPr>
          <w:b/>
        </w:rPr>
        <w:t xml:space="preserve">Tulos</w:t>
      </w:r>
    </w:p>
    <w:p>
      <w:r>
        <w:t xml:space="preserve">Nyt se ei syö mitään muuta kuin keksejä!</w:t>
      </w:r>
    </w:p>
    <w:p>
      <w:r>
        <w:rPr>
          <w:b/>
        </w:rPr>
        <w:t xml:space="preserve">Esimerkki 2.3157</w:t>
      </w:r>
    </w:p>
    <w:p>
      <w:r>
        <w:t xml:space="preserve">Alku: Otin rikkinäisiä väriliituja ja tein niistä rintakuvan. Keskikohta: Vein luomukseni taidenäyttelyyn.</w:t>
      </w:r>
    </w:p>
    <w:p>
      <w:r>
        <w:rPr>
          <w:b/>
        </w:rPr>
        <w:t xml:space="preserve">Tulos</w:t>
      </w:r>
    </w:p>
    <w:p>
      <w:r>
        <w:t xml:space="preserve">Luulen, että jotkut ihmiset eivät näe kauneutta luomuksessani.</w:t>
      </w:r>
    </w:p>
    <w:p>
      <w:r>
        <w:rPr>
          <w:b/>
        </w:rPr>
        <w:t xml:space="preserve">Esimerkki 2.3158</w:t>
      </w:r>
    </w:p>
    <w:p>
      <w:r>
        <w:t xml:space="preserve">Alku: Jane huomasi, että hänen luokkatoverinsa Dan haisi pahalle joka päivä. Keskikohta: Dan ei tajunnut, että hän haisi pahalle, joten Jane otti hänet syrjään ja kertoi hänelle hiljaa.</w:t>
      </w:r>
    </w:p>
    <w:p>
      <w:r>
        <w:rPr>
          <w:b/>
        </w:rPr>
        <w:t xml:space="preserve">Tulos</w:t>
      </w:r>
    </w:p>
    <w:p>
      <w:r>
        <w:t xml:space="preserve">Dan oli hyvin kiitollinen, ja Jane ystävystyi hänen kanssaan.</w:t>
      </w:r>
    </w:p>
    <w:p>
      <w:r>
        <w:rPr>
          <w:b/>
        </w:rPr>
        <w:t xml:space="preserve">Esimerkki 2.3159</w:t>
      </w:r>
    </w:p>
    <w:p>
      <w:r>
        <w:t xml:space="preserve">Alku: Garth ja hänen isänsä riitelivät. Keskikohta: Poliisi kutsuttiin paikalle.</w:t>
      </w:r>
    </w:p>
    <w:p>
      <w:r>
        <w:rPr>
          <w:b/>
        </w:rPr>
        <w:t xml:space="preserve">Tulos</w:t>
      </w:r>
    </w:p>
    <w:p>
      <w:r>
        <w:t xml:space="preserve">Garth ja hänen isänsä lakkasivat heti tappelemasta.</w:t>
      </w:r>
    </w:p>
    <w:p>
      <w:r>
        <w:rPr>
          <w:b/>
        </w:rPr>
        <w:t xml:space="preserve">Esimerkki 2.3160</w:t>
      </w:r>
    </w:p>
    <w:p>
      <w:r>
        <w:t xml:space="preserve">Alku: Minun piti sovittaa regressio tietoihin. Keskivaihe: Säädin tietoja, jotta ne sopisivat.</w:t>
      </w:r>
    </w:p>
    <w:p>
      <w:r>
        <w:rPr>
          <w:b/>
        </w:rPr>
        <w:t xml:space="preserve">Tulos</w:t>
      </w:r>
    </w:p>
    <w:p>
      <w:r>
        <w:t xml:space="preserve">Regressio toimi täydellisesti kyseisessä aineistossa!</w:t>
      </w:r>
    </w:p>
    <w:p>
      <w:r>
        <w:rPr>
          <w:b/>
        </w:rPr>
        <w:t xml:space="preserve">Esimerkki 2.3161</w:t>
      </w:r>
    </w:p>
    <w:p>
      <w:r>
        <w:t xml:space="preserve">Alku: Kissan nimi on Andy. Keskimmäinen: Koirani nimi on Larry.</w:t>
      </w:r>
    </w:p>
    <w:p>
      <w:r>
        <w:rPr>
          <w:b/>
        </w:rPr>
        <w:t xml:space="preserve">Tulos</w:t>
      </w:r>
    </w:p>
    <w:p>
      <w:r>
        <w:t xml:space="preserve">Andy ja Larry leikkivät keskenään joka päivä, he ovat parhaita ystäviäni.</w:t>
      </w:r>
    </w:p>
    <w:p>
      <w:r>
        <w:rPr>
          <w:b/>
        </w:rPr>
        <w:t xml:space="preserve">Esimerkki 2.3162</w:t>
      </w:r>
    </w:p>
    <w:p>
      <w:r>
        <w:t xml:space="preserve">Alku: Anna halusi mennä rannalle. Keskikohta: He päättivät mennä eräänä lauantaiaamuna.</w:t>
      </w:r>
    </w:p>
    <w:p>
      <w:r>
        <w:rPr>
          <w:b/>
        </w:rPr>
        <w:t xml:space="preserve">Tulos</w:t>
      </w:r>
    </w:p>
    <w:p>
      <w:r>
        <w:t xml:space="preserve">Anna ja hänen ystävänsä rakastivat päivää rannalla!</w:t>
      </w:r>
    </w:p>
    <w:p>
      <w:r>
        <w:rPr>
          <w:b/>
        </w:rPr>
        <w:t xml:space="preserve">Esimerkki 2.3163</w:t>
      </w:r>
    </w:p>
    <w:p>
      <w:r>
        <w:t xml:space="preserve">Alku: Halusin uuden puhelimen. Keskikohta: Säästin viikkorahani, kunnes minulla oli tarpeeksi.</w:t>
      </w:r>
    </w:p>
    <w:p>
      <w:r>
        <w:rPr>
          <w:b/>
        </w:rPr>
        <w:t xml:space="preserve">Tulos</w:t>
      </w:r>
    </w:p>
    <w:p>
      <w:r>
        <w:t xml:space="preserve">Ja ostaa sellaisen itse.</w:t>
      </w:r>
    </w:p>
    <w:p>
      <w:r>
        <w:rPr>
          <w:b/>
        </w:rPr>
        <w:t xml:space="preserve">Esimerkki 2.3164</w:t>
      </w:r>
    </w:p>
    <w:p>
      <w:r>
        <w:t xml:space="preserve">Alku: Ike löysi lompakon kadulta. Keskikohta: Löysin miehen henkilöllisyystodistuksen perusteella ja vein lompakon hänelle.</w:t>
      </w:r>
    </w:p>
    <w:p>
      <w:r>
        <w:rPr>
          <w:b/>
        </w:rPr>
        <w:t xml:space="preserve">Tulos</w:t>
      </w:r>
    </w:p>
    <w:p>
      <w:r>
        <w:t xml:space="preserve">Omistaja oli niin iloinen, että hän palkitsi Iken 100 dollarilla!</w:t>
      </w:r>
    </w:p>
    <w:p>
      <w:r>
        <w:rPr>
          <w:b/>
        </w:rPr>
        <w:t xml:space="preserve">Esimerkki 2.3165</w:t>
      </w:r>
    </w:p>
    <w:p>
      <w:r>
        <w:t xml:space="preserve">Alku: Haaveilin lentäjän ammatista lapsesta asti. Keskimmäinen: Isäni oli maanviljelijä, joten minusta tuli maanviljelijä.</w:t>
      </w:r>
    </w:p>
    <w:p>
      <w:r>
        <w:rPr>
          <w:b/>
        </w:rPr>
        <w:t xml:space="preserve">Tulos</w:t>
      </w:r>
    </w:p>
    <w:p>
      <w:r>
        <w:t xml:space="preserve">Neljäntenäkymmenentenä syntymäpäivänäni päätin jättää työni ja ryhtyä lentäjäksi.</w:t>
      </w:r>
    </w:p>
    <w:p>
      <w:r>
        <w:rPr>
          <w:b/>
        </w:rPr>
        <w:t xml:space="preserve">Esimerkki 2.3166</w:t>
      </w:r>
    </w:p>
    <w:p>
      <w:r>
        <w:t xml:space="preserve">Alku: Tyler on innoissaan siitä, että hänen perheellään on tänään pieni juhla. Keskikohta: Kaikki eivät olleet nähneet toisiaan pitkään aikaan.</w:t>
      </w:r>
    </w:p>
    <w:p>
      <w:r>
        <w:rPr>
          <w:b/>
        </w:rPr>
        <w:t xml:space="preserve">Tulos</w:t>
      </w:r>
    </w:p>
    <w:p>
      <w:r>
        <w:t xml:space="preserve">Tyler on niin iloinen siitä, että hän auttoi perheen kokoontumisessa.</w:t>
      </w:r>
    </w:p>
    <w:p>
      <w:r>
        <w:rPr>
          <w:b/>
        </w:rPr>
        <w:t xml:space="preserve">Esimerkki 2.3167</w:t>
      </w:r>
    </w:p>
    <w:p>
      <w:r>
        <w:t xml:space="preserve">Alku: Eräänä talvipäivänä tammikuussa saimme lähes metrin lumen. Keskikohta: Ihmiset eivät menneet töihin, ja koulut olivat kaikki kiinni.</w:t>
      </w:r>
    </w:p>
    <w:p>
      <w:r>
        <w:rPr>
          <w:b/>
        </w:rPr>
        <w:t xml:space="preserve">Tulos</w:t>
      </w:r>
    </w:p>
    <w:p>
      <w:r>
        <w:t xml:space="preserve">He tekivät työpäivästä hauskan päivän.</w:t>
      </w:r>
    </w:p>
    <w:p>
      <w:r>
        <w:rPr>
          <w:b/>
        </w:rPr>
        <w:t xml:space="preserve">Esimerkki 2.3168</w:t>
      </w:r>
    </w:p>
    <w:p>
      <w:r>
        <w:t xml:space="preserve">Alku: Tibby-kissamme on kiva nukkua yöllä sängyssämme. Keskikohta: Lukitsimme oven, jotta Tibby ei voisi tulla sisään.</w:t>
      </w:r>
    </w:p>
    <w:p>
      <w:r>
        <w:rPr>
          <w:b/>
        </w:rPr>
        <w:t xml:space="preserve">Tulos</w:t>
      </w:r>
    </w:p>
    <w:p>
      <w:r>
        <w:t xml:space="preserve">Nyt voimme kaikki nukkua paremmin.</w:t>
      </w:r>
    </w:p>
    <w:p>
      <w:r>
        <w:rPr>
          <w:b/>
        </w:rPr>
        <w:t xml:space="preserve">Esimerkki 2.3169</w:t>
      </w:r>
    </w:p>
    <w:p>
      <w:r>
        <w:t xml:space="preserve">Alku: Briana oli puistossa siskonsa kanssa. Keskikohta: Briana näki maassa kiiltäviä esineitä. Se oli rahaa!.</w:t>
      </w:r>
    </w:p>
    <w:p>
      <w:r>
        <w:rPr>
          <w:b/>
        </w:rPr>
        <w:t xml:space="preserve">Tulos</w:t>
      </w:r>
    </w:p>
    <w:p>
      <w:r>
        <w:t xml:space="preserve">Hän käytti kolikot jäätelön ostamiseen.</w:t>
      </w:r>
    </w:p>
    <w:p>
      <w:r>
        <w:rPr>
          <w:b/>
        </w:rPr>
        <w:t xml:space="preserve">Esimerkki 2.3170</w:t>
      </w:r>
    </w:p>
    <w:p>
      <w:r>
        <w:t xml:space="preserve">Alku: Koira vihaa herkkujaan. Keskikohta: Niinpä päällystin niitä pekonilla ja laitoin ne sen kulhon ympärille.</w:t>
      </w:r>
    </w:p>
    <w:p>
      <w:r>
        <w:rPr>
          <w:b/>
        </w:rPr>
        <w:t xml:space="preserve">Tulos</w:t>
      </w:r>
    </w:p>
    <w:p>
      <w:r>
        <w:t xml:space="preserve">Hän rakasti sitä!</w:t>
      </w:r>
    </w:p>
    <w:p>
      <w:r>
        <w:rPr>
          <w:b/>
        </w:rPr>
        <w:t xml:space="preserve">Esimerkki 2.3171</w:t>
      </w:r>
    </w:p>
    <w:p>
      <w:r>
        <w:t xml:space="preserve">Alku: Eli ajoi maaseudulla. Keskikohta: Eli kadotti äitinsä lempi-cd:n jonnekin.</w:t>
      </w:r>
    </w:p>
    <w:p>
      <w:r>
        <w:rPr>
          <w:b/>
        </w:rPr>
        <w:t xml:space="preserve">Tulos</w:t>
      </w:r>
    </w:p>
    <w:p>
      <w:r>
        <w:t xml:space="preserve">Hän tunsi syyllisyyttä siitä, ettei löytänyt sitä.</w:t>
      </w:r>
    </w:p>
    <w:p>
      <w:r>
        <w:rPr>
          <w:b/>
        </w:rPr>
        <w:t xml:space="preserve">Esimerkki 2.3172</w:t>
      </w:r>
    </w:p>
    <w:p>
      <w:r>
        <w:t xml:space="preserve">Alku: Amy oli kuntosalilla. Keskikohta: Amy pyysi miestä auttamaan häntä koneen asentamisessa.</w:t>
      </w:r>
    </w:p>
    <w:p>
      <w:r>
        <w:rPr>
          <w:b/>
        </w:rPr>
        <w:t xml:space="preserve">Tulos</w:t>
      </w:r>
    </w:p>
    <w:p>
      <w:r>
        <w:t xml:space="preserve">Epäkohtelias mies ei välittänyt Amystä ja jatkoi treenaamista.</w:t>
      </w:r>
    </w:p>
    <w:p>
      <w:r>
        <w:rPr>
          <w:b/>
        </w:rPr>
        <w:t xml:space="preserve">Esimerkki 2.3173</w:t>
      </w:r>
    </w:p>
    <w:p>
      <w:r>
        <w:t xml:space="preserve">Alku: Isäni sai juuri potkut töistä. Keskikohta: Hän tiesi, että se oli tulossa, ja hänellä oli ansioluettelo valmiina.</w:t>
      </w:r>
    </w:p>
    <w:p>
      <w:r>
        <w:rPr>
          <w:b/>
        </w:rPr>
        <w:t xml:space="preserve">Tulos</w:t>
      </w:r>
    </w:p>
    <w:p>
      <w:r>
        <w:t xml:space="preserve">Onneksi isäni pystyi toipumaan.</w:t>
      </w:r>
    </w:p>
    <w:p>
      <w:r>
        <w:rPr>
          <w:b/>
        </w:rPr>
        <w:t xml:space="preserve">Esimerkki 2.3174</w:t>
      </w:r>
    </w:p>
    <w:p>
      <w:r>
        <w:t xml:space="preserve">Alku: Juliella oli kaunis vaaleanpunainen pallo, jota hän rakasti pomppia ulkona. Keskikohta: Julie leikki pallollaan ulkona.</w:t>
      </w:r>
    </w:p>
    <w:p>
      <w:r>
        <w:rPr>
          <w:b/>
        </w:rPr>
        <w:t xml:space="preserve">Tulos</w:t>
      </w:r>
    </w:p>
    <w:p>
      <w:r>
        <w:t xml:space="preserve">Hän jatkoi pallon kanssa pelaamista koko iltapäivän.</w:t>
      </w:r>
    </w:p>
    <w:p>
      <w:r>
        <w:rPr>
          <w:b/>
        </w:rPr>
        <w:t xml:space="preserve">Esimerkki 2.3175</w:t>
      </w:r>
    </w:p>
    <w:p>
      <w:r>
        <w:t xml:space="preserve">Alku: Minulla oli paperihaava kädessäni. Keskikohta: Minulle sanottiin, että minun on desinfioitava se.</w:t>
      </w:r>
    </w:p>
    <w:p>
      <w:r>
        <w:rPr>
          <w:b/>
        </w:rPr>
        <w:t xml:space="preserve">Tulos</w:t>
      </w:r>
    </w:p>
    <w:p>
      <w:r>
        <w:t xml:space="preserve">Nyt tiedän olla varovaisempi, kun minulla on paperihaava.</w:t>
      </w:r>
    </w:p>
    <w:p>
      <w:r>
        <w:rPr>
          <w:b/>
        </w:rPr>
        <w:t xml:space="preserve">Esimerkki 2.3176</w:t>
      </w:r>
    </w:p>
    <w:p>
      <w:r>
        <w:t xml:space="preserve">Alku: Annalta oli kahvi loppu. Keskikohta: Anna löysi kaapista yrttiteetä ja maistoi sitä.</w:t>
      </w:r>
    </w:p>
    <w:p>
      <w:r>
        <w:rPr>
          <w:b/>
        </w:rPr>
        <w:t xml:space="preserve">Tulos</w:t>
      </w:r>
    </w:p>
    <w:p>
      <w:r>
        <w:t xml:space="preserve">Anna päätti juoda teetä useammin.</w:t>
      </w:r>
    </w:p>
    <w:p>
      <w:r>
        <w:rPr>
          <w:b/>
        </w:rPr>
        <w:t xml:space="preserve">Esimerkki 2.3177</w:t>
      </w:r>
    </w:p>
    <w:p>
      <w:r>
        <w:t xml:space="preserve">Alku: Anthony oli Charlesin pikkuserkku. Keskikohta: Charles lakkasi puhumasta Anthonyn kanssa, kun hän sai tietää tämän diilaavan huumeita.</w:t>
      </w:r>
    </w:p>
    <w:p>
      <w:r>
        <w:rPr>
          <w:b/>
        </w:rPr>
        <w:t xml:space="preserve">Tulos</w:t>
      </w:r>
    </w:p>
    <w:p>
      <w:r>
        <w:t xml:space="preserve">Kun Charles otti uudelleen yhteyttä Anthonyyn, Anthony oli vankilassa...</w:t>
      </w:r>
    </w:p>
    <w:p>
      <w:r>
        <w:rPr>
          <w:b/>
        </w:rPr>
        <w:t xml:space="preserve">Esimerkki 2.3178</w:t>
      </w:r>
    </w:p>
    <w:p>
      <w:r>
        <w:t xml:space="preserve">Alku: Jack leipoo piirakan leivontakilpailua varten. Keskikohta: Jack ajatteli tehneensä hienon piirakan.</w:t>
      </w:r>
    </w:p>
    <w:p>
      <w:r>
        <w:rPr>
          <w:b/>
        </w:rPr>
        <w:t xml:space="preserve">Tulos</w:t>
      </w:r>
    </w:p>
    <w:p>
      <w:r>
        <w:t xml:space="preserve">Jack on järkyttynyt, kun hän jää leivontakilpailussa viimeiseksi.</w:t>
      </w:r>
    </w:p>
    <w:p>
      <w:r>
        <w:rPr>
          <w:b/>
        </w:rPr>
        <w:t xml:space="preserve">Esimerkki 2.3179</w:t>
      </w:r>
    </w:p>
    <w:p>
      <w:r>
        <w:t xml:space="preserve">Alku: Amy oli ihastunut Rayyn. Keskikohta: Amy ja Ray menivät treffeille.</w:t>
      </w:r>
    </w:p>
    <w:p>
      <w:r>
        <w:rPr>
          <w:b/>
        </w:rPr>
        <w:t xml:space="preserve">Tulos</w:t>
      </w:r>
    </w:p>
    <w:p>
      <w:r>
        <w:t xml:space="preserve">Amy oli haltioissaan ja kauhean hämmentynyt.</w:t>
      </w:r>
    </w:p>
    <w:p>
      <w:r>
        <w:rPr>
          <w:b/>
        </w:rPr>
        <w:t xml:space="preserve">Esimerkki 2.3180</w:t>
      </w:r>
    </w:p>
    <w:p>
      <w:r>
        <w:t xml:space="preserve">Alku: Nick oli myöhässä töistä. Keskikohta: Hän joutui fyysiseen tappeluun pomonsa kanssa.</w:t>
      </w:r>
    </w:p>
    <w:p>
      <w:r>
        <w:rPr>
          <w:b/>
        </w:rPr>
        <w:t xml:space="preserve">Tulos</w:t>
      </w:r>
    </w:p>
    <w:p>
      <w:r>
        <w:t xml:space="preserve">Hänen kollegansa olivat järkyttyneitä ja kauhistuneita.</w:t>
      </w:r>
    </w:p>
    <w:p>
      <w:r>
        <w:rPr>
          <w:b/>
        </w:rPr>
        <w:t xml:space="preserve">Esimerkki 2.3181</w:t>
      </w:r>
    </w:p>
    <w:p>
      <w:r>
        <w:t xml:space="preserve">Alku: Marie vilustui. Keskikohta: Fred hoiti Marieta ja sairastui itsekin.</w:t>
      </w:r>
    </w:p>
    <w:p>
      <w:r>
        <w:rPr>
          <w:b/>
        </w:rPr>
        <w:t xml:space="preserve">Tulos</w:t>
      </w:r>
    </w:p>
    <w:p>
      <w:r>
        <w:t xml:space="preserve">Fred perui matkasuunnitelmansa sairauden vuoksi.</w:t>
      </w:r>
    </w:p>
    <w:p>
      <w:r>
        <w:rPr>
          <w:b/>
        </w:rPr>
        <w:t xml:space="preserve">Esimerkki 2.3182</w:t>
      </w:r>
    </w:p>
    <w:p>
      <w:r>
        <w:t xml:space="preserve">Alku: Joe oli varas. Keskikohta: Joe varasti joitakin dvd-levyjä.</w:t>
      </w:r>
    </w:p>
    <w:p>
      <w:r>
        <w:rPr>
          <w:b/>
        </w:rPr>
        <w:t xml:space="preserve">Tulos</w:t>
      </w:r>
    </w:p>
    <w:p>
      <w:r>
        <w:t xml:space="preserve">Hän jäi kiinni tavaroiden kanssa ja pidätettiin.</w:t>
      </w:r>
    </w:p>
    <w:p>
      <w:r>
        <w:rPr>
          <w:b/>
        </w:rPr>
        <w:t xml:space="preserve">Esimerkki 2.3183</w:t>
      </w:r>
    </w:p>
    <w:p>
      <w:r>
        <w:t xml:space="preserve">Alku: Alvin ja hänen perheensä asuivat Oklahomassa. Keskimmäinen: Tämä osa maata oli altis pyörremyrskyille... eikä tänäänkään ollut toisin.</w:t>
      </w:r>
    </w:p>
    <w:p>
      <w:r>
        <w:rPr>
          <w:b/>
        </w:rPr>
        <w:t xml:space="preserve">Tulos</w:t>
      </w:r>
    </w:p>
    <w:p>
      <w:r>
        <w:t xml:space="preserve">Tornado iski, mutta he olivat turvassa kellarin ansiosta.</w:t>
      </w:r>
    </w:p>
    <w:p>
      <w:r>
        <w:rPr>
          <w:b/>
        </w:rPr>
        <w:t xml:space="preserve">Esimerkki 2.3184</w:t>
      </w:r>
    </w:p>
    <w:p>
      <w:r>
        <w:t xml:space="preserve">Alku: Faya lähti ystäviensä kanssa järvellä järjestettäviin juhliin. Keskikohta: Oli kaunis sää ja kaikki olivat paikalla.</w:t>
      </w:r>
    </w:p>
    <w:p>
      <w:r>
        <w:rPr>
          <w:b/>
        </w:rPr>
        <w:t xml:space="preserve">Tulos</w:t>
      </w:r>
    </w:p>
    <w:p>
      <w:r>
        <w:t xml:space="preserve">Kaikilla oli hauskaa.</w:t>
      </w:r>
    </w:p>
    <w:p>
      <w:r>
        <w:rPr>
          <w:b/>
        </w:rPr>
        <w:t xml:space="preserve">Esimerkki 2.3185</w:t>
      </w:r>
    </w:p>
    <w:p>
      <w:r>
        <w:t xml:space="preserve">Alku: Kaupungissani oli meneillään paikallinen festivaali. Keskikohta: Käsityöt ja taideteokset olivat innottomia ja huonosti tehtyjä.</w:t>
      </w:r>
    </w:p>
    <w:p>
      <w:r>
        <w:rPr>
          <w:b/>
        </w:rPr>
        <w:t xml:space="preserve">Tulos</w:t>
      </w:r>
    </w:p>
    <w:p>
      <w:r>
        <w:t xml:space="preserve">Sen jälkeen menin kotiin ja olin surullinen.</w:t>
      </w:r>
    </w:p>
    <w:p>
      <w:r>
        <w:rPr>
          <w:b/>
        </w:rPr>
        <w:t xml:space="preserve">Esimerkki 2.3186</w:t>
      </w:r>
    </w:p>
    <w:p>
      <w:r>
        <w:t xml:space="preserve">Alku: Ray oli teini-ikäinen ja liittyi nyrkkeilysaliin. Keskikohta: Ray treenasi loputtomasti tullakseen paremmaksi.</w:t>
      </w:r>
    </w:p>
    <w:p>
      <w:r>
        <w:rPr>
          <w:b/>
        </w:rPr>
        <w:t xml:space="preserve">Tulos</w:t>
      </w:r>
    </w:p>
    <w:p>
      <w:r>
        <w:t xml:space="preserve">Raysta tuli kevyen sarjan Yhdysvaltain mestari.</w:t>
      </w:r>
    </w:p>
    <w:p>
      <w:r>
        <w:rPr>
          <w:b/>
        </w:rPr>
        <w:t xml:space="preserve">Esimerkki 2.3187</w:t>
      </w:r>
    </w:p>
    <w:p>
      <w:r>
        <w:t xml:space="preserve">Alku: Carol oli juuri lopettanut moppaamisen. Keskikohta: Lapset läikyttivät maitoa lattialle.</w:t>
      </w:r>
    </w:p>
    <w:p>
      <w:r>
        <w:rPr>
          <w:b/>
        </w:rPr>
        <w:t xml:space="preserve">Tulos</w:t>
      </w:r>
    </w:p>
    <w:p>
      <w:r>
        <w:t xml:space="preserve">Hän luennoi lapsilleen vastuullisuudesta.</w:t>
      </w:r>
    </w:p>
    <w:p>
      <w:r>
        <w:rPr>
          <w:b/>
        </w:rPr>
        <w:t xml:space="preserve">Esimerkki 2.3188</w:t>
      </w:r>
    </w:p>
    <w:p>
      <w:r>
        <w:t xml:space="preserve">Alku: Eric halusi suunnitella jotain erityistä ensimmäisille treffeilleen Kellyn kanssa. Keskikohta: Kellyllä ei ollut treffeillä hauskaa.</w:t>
      </w:r>
    </w:p>
    <w:p>
      <w:r>
        <w:rPr>
          <w:b/>
        </w:rPr>
        <w:t xml:space="preserve">Tulos</w:t>
      </w:r>
    </w:p>
    <w:p>
      <w:r>
        <w:t xml:space="preserve">Valitettavasti Kelly päätti olla tapaamatta Ericiä toisille treffeille.</w:t>
      </w:r>
    </w:p>
    <w:p>
      <w:r>
        <w:rPr>
          <w:b/>
        </w:rPr>
        <w:t xml:space="preserve">Esimerkki 2.3189</w:t>
      </w:r>
    </w:p>
    <w:p>
      <w:r>
        <w:t xml:space="preserve">Alku: Sallyllä oli työhaastattelu. Keskikohta: Sally oli hermostunut, mutta hänellä oli hyvä haastattelu.</w:t>
      </w:r>
    </w:p>
    <w:p>
      <w:r>
        <w:rPr>
          <w:b/>
        </w:rPr>
        <w:t xml:space="preserve">Tulos</w:t>
      </w:r>
    </w:p>
    <w:p>
      <w:r>
        <w:t xml:space="preserve">Sallyn olo oli paljon parempi.</w:t>
      </w:r>
    </w:p>
    <w:p>
      <w:r>
        <w:rPr>
          <w:b/>
        </w:rPr>
        <w:t xml:space="preserve">Esimerkki 2.3190</w:t>
      </w:r>
    </w:p>
    <w:p>
      <w:r>
        <w:t xml:space="preserve">Alku: Jeff tarvitsi lisää proteiinia päivittäiseen ruokavalioonsa. Keskivaihe: Jeff oppi, että kananmunat ovat hyvä proteiininlähde.</w:t>
      </w:r>
    </w:p>
    <w:p>
      <w:r>
        <w:rPr>
          <w:b/>
        </w:rPr>
        <w:t xml:space="preserve">Tulos</w:t>
      </w:r>
    </w:p>
    <w:p>
      <w:r>
        <w:t xml:space="preserve">Hän keitti tusinan verran ja syö niitä nyt matkalla.</w:t>
      </w:r>
    </w:p>
    <w:p>
      <w:r>
        <w:rPr>
          <w:b/>
        </w:rPr>
        <w:t xml:space="preserve">Esimerkki 2.3191</w:t>
      </w:r>
    </w:p>
    <w:p>
      <w:r>
        <w:t xml:space="preserve">Alku: Dean oli vieraantunut perheestään. Keskikohta: Deanin perhe etsi häntä kaikkialta.</w:t>
      </w:r>
    </w:p>
    <w:p>
      <w:r>
        <w:rPr>
          <w:b/>
        </w:rPr>
        <w:t xml:space="preserve">Tulos</w:t>
      </w:r>
    </w:p>
    <w:p>
      <w:r>
        <w:t xml:space="preserve">Pitkän ajan kuluttua he vihdoin löysivät hänet.</w:t>
      </w:r>
    </w:p>
    <w:p>
      <w:r>
        <w:rPr>
          <w:b/>
        </w:rPr>
        <w:t xml:space="preserve">Esimerkki 2.3192</w:t>
      </w:r>
    </w:p>
    <w:p>
      <w:r>
        <w:t xml:space="preserve">Alku: Rory, joka on yhdeksännellä kuulla raskaana, on hajonnut kannettava tietokone. Keskikohta: Rory lainasi kannettavan tietokoneen.</w:t>
      </w:r>
    </w:p>
    <w:p>
      <w:r>
        <w:rPr>
          <w:b/>
        </w:rPr>
        <w:t xml:space="preserve">Tulos</w:t>
      </w:r>
    </w:p>
    <w:p>
      <w:r>
        <w:t xml:space="preserve">Toimivan kannettavan tietokoneen kanssa hän suuntaa sairaalaan.</w:t>
      </w:r>
    </w:p>
    <w:p>
      <w:r>
        <w:rPr>
          <w:b/>
        </w:rPr>
        <w:t xml:space="preserve">Esimerkki 2.3193</w:t>
      </w:r>
    </w:p>
    <w:p>
      <w:r>
        <w:t xml:space="preserve">Alku: Mahaffey tunnettiin kovana opettajana. Keskimmäinen: Useimmilla oppilailla oli vaikeuksia kotitehtävien kanssa.</w:t>
      </w:r>
    </w:p>
    <w:p>
      <w:r>
        <w:rPr>
          <w:b/>
        </w:rPr>
        <w:t xml:space="preserve">Tulos</w:t>
      </w:r>
    </w:p>
    <w:p>
      <w:r>
        <w:t xml:space="preserve">Lisäpisteitä varten annettiin bonuskysymys, joka auttoi pisteiden laskemisessa.</w:t>
      </w:r>
    </w:p>
    <w:p>
      <w:r>
        <w:rPr>
          <w:b/>
        </w:rPr>
        <w:t xml:space="preserve">Esimerkki 2.3194</w:t>
      </w:r>
    </w:p>
    <w:p>
      <w:r>
        <w:t xml:space="preserve">Alku: Jasmine ei osaa soittaa kitaraa. Keskikohta: Hän ottaa tunteja ja harjoittelee ahkerasti.</w:t>
      </w:r>
    </w:p>
    <w:p>
      <w:r>
        <w:rPr>
          <w:b/>
        </w:rPr>
        <w:t xml:space="preserve">Tulos</w:t>
      </w:r>
    </w:p>
    <w:p>
      <w:r>
        <w:t xml:space="preserve">Jasminesta on tullut erittäin hyvä soittamaan kitaraa.</w:t>
      </w:r>
    </w:p>
    <w:p>
      <w:r>
        <w:rPr>
          <w:b/>
        </w:rPr>
        <w:t xml:space="preserve">Esimerkki 2.3195</w:t>
      </w:r>
    </w:p>
    <w:p>
      <w:r>
        <w:t xml:space="preserve">Alku: Vihasin aina lentämistä. Keskimmäinen: Kuuntelin musiikkia rauhoittaakseni mieleni.</w:t>
      </w:r>
    </w:p>
    <w:p>
      <w:r>
        <w:rPr>
          <w:b/>
        </w:rPr>
        <w:t xml:space="preserve">Tulos</w:t>
      </w:r>
    </w:p>
    <w:p>
      <w:r>
        <w:t xml:space="preserve">Se rauhoitti minua liikaa, ja nukuin herätykseni läpi.</w:t>
      </w:r>
    </w:p>
    <w:p>
      <w:r>
        <w:rPr>
          <w:b/>
        </w:rPr>
        <w:t xml:space="preserve">Esimerkki 2.3196</w:t>
      </w:r>
    </w:p>
    <w:p>
      <w:r>
        <w:t xml:space="preserve">Alku: Jerry oli ollut huumeriippuvainen lähes yhtä kauan kuin hän oli ollut maanviljelijä. Keskikohta: Jerry halusi päästä eroon huumeista.</w:t>
      </w:r>
    </w:p>
    <w:p>
      <w:r>
        <w:rPr>
          <w:b/>
        </w:rPr>
        <w:t xml:space="preserve">Tulos</w:t>
      </w:r>
    </w:p>
    <w:p>
      <w:r>
        <w:t xml:space="preserve">Jerry käytti palkkiorahat hoidon maksamiseen.</w:t>
      </w:r>
    </w:p>
    <w:p>
      <w:r>
        <w:rPr>
          <w:b/>
        </w:rPr>
        <w:t xml:space="preserve">Esimerkki 2.3197</w:t>
      </w:r>
    </w:p>
    <w:p>
      <w:r>
        <w:t xml:space="preserve">Alku: Hän oli onnekas hölmö blackjackissa. Keskikohta: Sitten John päätti panostaa kaikki voittonsa yrittäessään tuplata ne.</w:t>
      </w:r>
    </w:p>
    <w:p>
      <w:r>
        <w:rPr>
          <w:b/>
        </w:rPr>
        <w:t xml:space="preserve">Tulos</w:t>
      </w:r>
    </w:p>
    <w:p>
      <w:r>
        <w:t xml:space="preserve">Illan päätteeksi hän oli hävinnyt kaiken ruletissa.</w:t>
      </w:r>
    </w:p>
    <w:p>
      <w:r>
        <w:rPr>
          <w:b/>
        </w:rPr>
        <w:t xml:space="preserve">Esimerkki 2.3198</w:t>
      </w:r>
    </w:p>
    <w:p>
      <w:r>
        <w:t xml:space="preserve">Alku: Ralph huomasi koiransa alkavan kulkea hermostuneesti. Keskikohta: Ralph yritti harjata koiran turkkia, mutta ei onnistunut.</w:t>
      </w:r>
    </w:p>
    <w:p>
      <w:r>
        <w:rPr>
          <w:b/>
        </w:rPr>
        <w:t xml:space="preserve">Tulos</w:t>
      </w:r>
    </w:p>
    <w:p>
      <w:r>
        <w:t xml:space="preserve">Sitten hän antoi koirilleen herkkua, jotta ne rauhoittuisivat.</w:t>
      </w:r>
    </w:p>
    <w:p>
      <w:r>
        <w:rPr>
          <w:b/>
        </w:rPr>
        <w:t xml:space="preserve">Esimerkki 2.3199</w:t>
      </w:r>
    </w:p>
    <w:p>
      <w:r>
        <w:t xml:space="preserve">Alku: Fred reputti matematiikan tunnilla yläasteella. Keskikohta: Fred halusi leikkiä kavereidensa kanssa matematiikan opiskelun sijaan.</w:t>
      </w:r>
    </w:p>
    <w:p>
      <w:r>
        <w:rPr>
          <w:b/>
        </w:rPr>
        <w:t xml:space="preserve">Tulos</w:t>
      </w:r>
    </w:p>
    <w:p>
      <w:r>
        <w:t xml:space="preserve">Fred opiskeli ahkerasti ja läpäisi toisella kerralla.</w:t>
      </w:r>
    </w:p>
    <w:p>
      <w:r>
        <w:rPr>
          <w:b/>
        </w:rPr>
        <w:t xml:space="preserve">Esimerkki 2.3200</w:t>
      </w:r>
    </w:p>
    <w:p>
      <w:r>
        <w:t xml:space="preserve">Alku: Tonylla oli takapihallaan lemmikkikalkkuna. Keskikohta: Tonyn piti maksaa vuokra.</w:t>
      </w:r>
    </w:p>
    <w:p>
      <w:r>
        <w:rPr>
          <w:b/>
        </w:rPr>
        <w:t xml:space="preserve">Tulos</w:t>
      </w:r>
    </w:p>
    <w:p>
      <w:r>
        <w:t xml:space="preserve">Tony tunsi huonoa omaatuntoa siitä, että oli myynyt ystävänsä syötäväksi rahasta.</w:t>
      </w:r>
    </w:p>
    <w:p>
      <w:r>
        <w:rPr>
          <w:b/>
        </w:rPr>
        <w:t xml:space="preserve">Esimerkki 2.3201</w:t>
      </w:r>
    </w:p>
    <w:p>
      <w:r>
        <w:t xml:space="preserve">Alku: Gina istui lattialla ja tuijotti kirjaa. Keskikohta: Gina unohti kuoroharjoitukset.</w:t>
      </w:r>
    </w:p>
    <w:p>
      <w:r>
        <w:rPr>
          <w:b/>
        </w:rPr>
        <w:t xml:space="preserve">Tulos</w:t>
      </w:r>
    </w:p>
    <w:p>
      <w:r>
        <w:t xml:space="preserve">Hän päätti, että hänen raporttinsa saisi odottaa.</w:t>
      </w:r>
    </w:p>
    <w:p>
      <w:r>
        <w:rPr>
          <w:b/>
        </w:rPr>
        <w:t xml:space="preserve">Esimerkki 2.3202</w:t>
      </w:r>
    </w:p>
    <w:p>
      <w:r>
        <w:t xml:space="preserve">Alku: Doug meni jalkapallo-otteluun pakkasessa. Keskikohta: Hän ei pukeutunut kunnolla. vaikka hänellä oli kylmä, hän päätti olla menemättä hakemaan takkia.</w:t>
      </w:r>
    </w:p>
    <w:p>
      <w:r>
        <w:rPr>
          <w:b/>
        </w:rPr>
        <w:t xml:space="preserve">Tulos</w:t>
      </w:r>
    </w:p>
    <w:p>
      <w:r>
        <w:t xml:space="preserve">Sitten Doug oli matkalla sairaalaan hypotermian takia.</w:t>
      </w:r>
    </w:p>
    <w:p>
      <w:r>
        <w:rPr>
          <w:b/>
        </w:rPr>
        <w:t xml:space="preserve">Esimerkki 2.3203</w:t>
      </w:r>
    </w:p>
    <w:p>
      <w:r>
        <w:t xml:space="preserve">Alku: Sharonilla oli kaunis sininen reppu, jota hän rakasti. Keskikohta: Tytöllä hänen vieressään oli samanvärinen reppu.</w:t>
      </w:r>
    </w:p>
    <w:p>
      <w:r>
        <w:rPr>
          <w:b/>
        </w:rPr>
        <w:t xml:space="preserve">Tulos</w:t>
      </w:r>
    </w:p>
    <w:p>
      <w:r>
        <w:t xml:space="preserve">Hän oli napannut bussista väärän repun!</w:t>
      </w:r>
    </w:p>
    <w:p>
      <w:r>
        <w:rPr>
          <w:b/>
        </w:rPr>
        <w:t xml:space="preserve">Esimerkki 2.3204</w:t>
      </w:r>
    </w:p>
    <w:p>
      <w:r>
        <w:t xml:space="preserve">Alku: Jason sai juuri ajokortin. Keskikohta: Jasonilla oli varaa ostaa vain vanha auto.</w:t>
      </w:r>
    </w:p>
    <w:p>
      <w:r>
        <w:rPr>
          <w:b/>
        </w:rPr>
        <w:t xml:space="preserve">Tulos</w:t>
      </w:r>
    </w:p>
    <w:p>
      <w:r>
        <w:t xml:space="preserve">Jason teki siitä sitten siisteimmän klassikkoauton ikinä.</w:t>
      </w:r>
    </w:p>
    <w:p>
      <w:r>
        <w:rPr>
          <w:b/>
        </w:rPr>
        <w:t xml:space="preserve">Esimerkki 2.3205</w:t>
      </w:r>
    </w:p>
    <w:p>
      <w:r>
        <w:t xml:space="preserve">Alku: Ricardin mielestä avaruus oli siistiä. Keskikohta: Ricard pyysi avaruuskypärää.</w:t>
      </w:r>
    </w:p>
    <w:p>
      <w:r>
        <w:rPr>
          <w:b/>
        </w:rPr>
        <w:t xml:space="preserve">Tulos</w:t>
      </w:r>
    </w:p>
    <w:p>
      <w:r>
        <w:t xml:space="preserve">Sinä aamuna hän purki yhden.</w:t>
      </w:r>
    </w:p>
    <w:p>
      <w:r>
        <w:rPr>
          <w:b/>
        </w:rPr>
        <w:t xml:space="preserve">Esimerkki 2.3206</w:t>
      </w:r>
    </w:p>
    <w:p>
      <w:r>
        <w:t xml:space="preserve">Alku: Rita halusi urheilla. Keskikohta: Rita tarkkailee muita pelaajia ja oppii pelaamaan.</w:t>
      </w:r>
    </w:p>
    <w:p>
      <w:r>
        <w:rPr>
          <w:b/>
        </w:rPr>
        <w:t xml:space="preserve">Tulos</w:t>
      </w:r>
    </w:p>
    <w:p>
      <w:r>
        <w:t xml:space="preserve">Rita alkoi pelata golfia ja hänestä tuli erittäin hyvä golfissa.</w:t>
      </w:r>
    </w:p>
    <w:p>
      <w:r>
        <w:rPr>
          <w:b/>
        </w:rPr>
        <w:t xml:space="preserve">Esimerkki 2.3207</w:t>
      </w:r>
    </w:p>
    <w:p>
      <w:r>
        <w:t xml:space="preserve">Alku: Fred rakasti huvipuistoa, mutta hän ei koskaan ajanut vuoristoradalla. Keskikohta: Hän päätti odottaa pitkässä jonossa.</w:t>
      </w:r>
    </w:p>
    <w:p>
      <w:r>
        <w:rPr>
          <w:b/>
        </w:rPr>
        <w:t xml:space="preserve">Tulos</w:t>
      </w:r>
    </w:p>
    <w:p>
      <w:r>
        <w:t xml:space="preserve">Hän oli niin onnellinen, että hän teki niin, ja hän rakasti puistoa vielä enemmän.</w:t>
      </w:r>
    </w:p>
    <w:p>
      <w:r>
        <w:rPr>
          <w:b/>
        </w:rPr>
        <w:t xml:space="preserve">Esimerkki 2.3208</w:t>
      </w:r>
    </w:p>
    <w:p>
      <w:r>
        <w:t xml:space="preserve">Alku: Sarah ja hänen ystävänsä olivat lähdössä eri korkeakouluihin. Keskikohta: Sarah ja hänen ystävänsä päättivät lähteä matkalle.</w:t>
      </w:r>
    </w:p>
    <w:p>
      <w:r>
        <w:rPr>
          <w:b/>
        </w:rPr>
        <w:t xml:space="preserve">Tulos</w:t>
      </w:r>
    </w:p>
    <w:p>
      <w:r>
        <w:t xml:space="preserve">Matkalla heillä oli hauskaa ja he loivat upeita muistoja.</w:t>
      </w:r>
    </w:p>
    <w:p>
      <w:r>
        <w:rPr>
          <w:b/>
        </w:rPr>
        <w:t xml:space="preserve">Esimerkki 2.3209</w:t>
      </w:r>
    </w:p>
    <w:p>
      <w:r>
        <w:t xml:space="preserve">Alku: Bette työskentelee vähittäiskaupassa, ja hänelle tarjottiin ylennystä. Keskikohta: Bette sai ylennyksen johonkin toiseen tehtävään.</w:t>
      </w:r>
    </w:p>
    <w:p>
      <w:r>
        <w:rPr>
          <w:b/>
        </w:rPr>
        <w:t xml:space="preserve">Tulos</w:t>
      </w:r>
    </w:p>
    <w:p>
      <w:r>
        <w:t xml:space="preserve">Nyt Bette saa hyvää palkkaa ja pitää uudesta asemastaan työpaikassaan.</w:t>
      </w:r>
    </w:p>
    <w:p>
      <w:r>
        <w:rPr>
          <w:b/>
        </w:rPr>
        <w:t xml:space="preserve">Esimerkki 2.3210</w:t>
      </w:r>
    </w:p>
    <w:p>
      <w:r>
        <w:t xml:space="preserve">Alku: Larry oli rikkonut porttini, kun hän aurasi ajotieni. Keskikohta: Kukaan ei pystynyt korjaamaan sitä.</w:t>
      </w:r>
    </w:p>
    <w:p>
      <w:r>
        <w:rPr>
          <w:b/>
        </w:rPr>
        <w:t xml:space="preserve">Tulos</w:t>
      </w:r>
    </w:p>
    <w:p>
      <w:r>
        <w:t xml:space="preserve">Nyt en voi sulkea pihatieni päässä olevaa porttia lainkaan.</w:t>
      </w:r>
    </w:p>
    <w:p>
      <w:r>
        <w:rPr>
          <w:b/>
        </w:rPr>
        <w:t xml:space="preserve">Esimerkki 2.3211</w:t>
      </w:r>
    </w:p>
    <w:p>
      <w:r>
        <w:t xml:space="preserve">Alku: Neil oli juuri saapunut Amsterdamiin. Keskikohta: Siellä oli niin paljon upeita nähtävyyksiä.</w:t>
      </w:r>
    </w:p>
    <w:p>
      <w:r>
        <w:rPr>
          <w:b/>
        </w:rPr>
        <w:t xml:space="preserve">Tulos</w:t>
      </w:r>
    </w:p>
    <w:p>
      <w:r>
        <w:t xml:space="preserve">Neil piti Alankomaita kauniina!</w:t>
      </w:r>
    </w:p>
    <w:p>
      <w:r>
        <w:rPr>
          <w:b/>
        </w:rPr>
        <w:t xml:space="preserve">Esimerkki 2.3212</w:t>
      </w:r>
    </w:p>
    <w:p>
      <w:r>
        <w:t xml:space="preserve">Alku: Henry seisoi lähellä uima-allasta. Keskikohta: Suuri roiskahdus.</w:t>
      </w:r>
    </w:p>
    <w:p>
      <w:r>
        <w:rPr>
          <w:b/>
        </w:rPr>
        <w:t xml:space="preserve">Tulos</w:t>
      </w:r>
    </w:p>
    <w:p>
      <w:r>
        <w:t xml:space="preserve">Kaikki hänen tavaransa kastuivat.</w:t>
      </w:r>
    </w:p>
    <w:p>
      <w:r>
        <w:rPr>
          <w:b/>
        </w:rPr>
        <w:t xml:space="preserve">Esimerkki 2.3213</w:t>
      </w:r>
    </w:p>
    <w:p>
      <w:r>
        <w:t xml:space="preserve">Alku: Poikani ja minä menimme ystäväni ystävän kotiin. Keskikohta: Ystäväni ystävä soitti talossa bändissä.</w:t>
      </w:r>
    </w:p>
    <w:p>
      <w:r>
        <w:rPr>
          <w:b/>
        </w:rPr>
        <w:t xml:space="preserve">Tulos</w:t>
      </w:r>
    </w:p>
    <w:p>
      <w:r>
        <w:t xml:space="preserve">Poikani liittyi mukaan, ja heillä oli mahtava jammailusessio!</w:t>
      </w:r>
    </w:p>
    <w:p>
      <w:r>
        <w:rPr>
          <w:b/>
        </w:rPr>
        <w:t xml:space="preserve">Esimerkki 2.3214</w:t>
      </w:r>
    </w:p>
    <w:p>
      <w:r>
        <w:t xml:space="preserve">Alku: Hester on aina halunnut esiintyä yhteisössään teatterissa. Keskikohta: Hester keräsi rohkeutta mennä koe-esiintymiseen.</w:t>
      </w:r>
    </w:p>
    <w:p>
      <w:r>
        <w:rPr>
          <w:b/>
        </w:rPr>
        <w:t xml:space="preserve">Tulos</w:t>
      </w:r>
    </w:p>
    <w:p>
      <w:r>
        <w:t xml:space="preserve">Hän on hyvin iloinen siitä, että hän päätti osallistua koe-esiintymiseen.</w:t>
      </w:r>
    </w:p>
    <w:p>
      <w:r>
        <w:rPr>
          <w:b/>
        </w:rPr>
        <w:t xml:space="preserve">Esimerkki 2.3215</w:t>
      </w:r>
    </w:p>
    <w:p>
      <w:r>
        <w:t xml:space="preserve">Alku: Jouluna päätimme, että haluamme kaataa oman kuusemme. Keskikohta: Kävimme paikallisella kuusitilalla.</w:t>
      </w:r>
    </w:p>
    <w:p>
      <w:r>
        <w:rPr>
          <w:b/>
        </w:rPr>
        <w:t xml:space="preserve">Tulos</w:t>
      </w:r>
    </w:p>
    <w:p>
      <w:r>
        <w:t xml:space="preserve">Kun olimme maksaneet, veimme kuusen kotiin ja koristelimme sen juhlapyhää varten.</w:t>
      </w:r>
    </w:p>
    <w:p>
      <w:r>
        <w:rPr>
          <w:b/>
        </w:rPr>
        <w:t xml:space="preserve">Esimerkki 2.3216</w:t>
      </w:r>
    </w:p>
    <w:p>
      <w:r>
        <w:t xml:space="preserve">Alku: Cory oli söpö mutta vaarallinen. Keskikohta: Corey oli osa reesusapinalaumaa.</w:t>
      </w:r>
    </w:p>
    <w:p>
      <w:r>
        <w:rPr>
          <w:b/>
        </w:rPr>
        <w:t xml:space="preserve">Tulos</w:t>
      </w:r>
    </w:p>
    <w:p>
      <w:r>
        <w:t xml:space="preserve">UPS-kuorma-auto törmäsi Coryn ja hänen ystäviensä päälle ja tappoi kaikki kahta lukuun ottamatta.</w:t>
      </w:r>
    </w:p>
    <w:p>
      <w:r>
        <w:rPr>
          <w:b/>
        </w:rPr>
        <w:t xml:space="preserve">Esimerkki 2.3217</w:t>
      </w:r>
    </w:p>
    <w:p>
      <w:r>
        <w:t xml:space="preserve">Alku: Päätimme tehdä kierroksen keskustan vanhoihin taloihin. Keskikohta: Se oli halloweenin kummitustalokierros.</w:t>
      </w:r>
    </w:p>
    <w:p>
      <w:r>
        <w:rPr>
          <w:b/>
        </w:rPr>
        <w:t xml:space="preserve">Tulos</w:t>
      </w:r>
    </w:p>
    <w:p>
      <w:r>
        <w:t xml:space="preserve">Kun hänen ystävänsä ilmestyivät veitsien kanssa, arvelimme, että he tekivät niin edelleen.</w:t>
      </w:r>
    </w:p>
    <w:p>
      <w:r>
        <w:rPr>
          <w:b/>
        </w:rPr>
        <w:t xml:space="preserve">Esimerkki 2.3218</w:t>
      </w:r>
    </w:p>
    <w:p>
      <w:r>
        <w:t xml:space="preserve">Alku: Eräänä päivänä autokauppiaan varastot olivat vähissä. Keskikohta: Autokauppias nosti hintaa vahingossa.</w:t>
      </w:r>
    </w:p>
    <w:p>
      <w:r>
        <w:rPr>
          <w:b/>
        </w:rPr>
        <w:t xml:space="preserve">Tulos</w:t>
      </w:r>
    </w:p>
    <w:p>
      <w:r>
        <w:t xml:space="preserve">Hän ei ilmoittanut virheestä ja myi kaikki 69 autoa ylimääräistä rahaa saadakseen.</w:t>
      </w:r>
    </w:p>
    <w:p>
      <w:r>
        <w:rPr>
          <w:b/>
        </w:rPr>
        <w:t xml:space="preserve">Esimerkki 2.3219</w:t>
      </w:r>
    </w:p>
    <w:p>
      <w:r>
        <w:t xml:space="preserve">Alku: Amy on aina halunnut puhua espanjaa. Keskimmäinen: Amy katsoi espanjankielistä televisiota ja puhui espanjaa kaverinsa Chrisin kanssa.</w:t>
      </w:r>
    </w:p>
    <w:p>
      <w:r>
        <w:rPr>
          <w:b/>
        </w:rPr>
        <w:t xml:space="preserve">Tulos</w:t>
      </w:r>
    </w:p>
    <w:p>
      <w:r>
        <w:t xml:space="preserve">Chris nauroi ja sanoi Amylle, että hänen pitäisi jatkaa harjoittelua.</w:t>
      </w:r>
    </w:p>
    <w:p>
      <w:r>
        <w:rPr>
          <w:b/>
        </w:rPr>
        <w:t xml:space="preserve">Esimerkki 2.3220</w:t>
      </w:r>
    </w:p>
    <w:p>
      <w:r>
        <w:t xml:space="preserve">Alku: Paula istui lounaalla. Keskikohta: Paula huomasi nurkassa istuvan tytön, joka istui yksin.</w:t>
      </w:r>
    </w:p>
    <w:p>
      <w:r>
        <w:rPr>
          <w:b/>
        </w:rPr>
        <w:t xml:space="preserve">Tulos</w:t>
      </w:r>
    </w:p>
    <w:p>
      <w:r>
        <w:t xml:space="preserve">Paula päätti jakaa lounaan tytön kanssa.</w:t>
      </w:r>
    </w:p>
    <w:p>
      <w:r>
        <w:rPr>
          <w:b/>
        </w:rPr>
        <w:t xml:space="preserve">Esimerkki 2.3221</w:t>
      </w:r>
    </w:p>
    <w:p>
      <w:r>
        <w:t xml:space="preserve">Alku: Päätin lähteä ystävieni kanssa kiipeilemään sisätiloihin. Keskikohta: Putosin pahasti.</w:t>
      </w:r>
    </w:p>
    <w:p>
      <w:r>
        <w:rPr>
          <w:b/>
        </w:rPr>
        <w:t xml:space="preserve">Tulos</w:t>
      </w:r>
    </w:p>
    <w:p>
      <w:r>
        <w:t xml:space="preserve">Aloin vuotaa verta ja tarvitsin laastarin.</w:t>
      </w:r>
    </w:p>
    <w:p>
      <w:r>
        <w:rPr>
          <w:b/>
        </w:rPr>
        <w:t xml:space="preserve">Esimerkki 2.3222</w:t>
      </w:r>
    </w:p>
    <w:p>
      <w:r>
        <w:t xml:space="preserve">Alku: Carl unohti englannin kirjansa. Keskikohta: Carlo lainasi sitä luokkatoveriltaan.</w:t>
      </w:r>
    </w:p>
    <w:p>
      <w:r>
        <w:rPr>
          <w:b/>
        </w:rPr>
        <w:t xml:space="preserve">Tulos</w:t>
      </w:r>
    </w:p>
    <w:p>
      <w:r>
        <w:t xml:space="preserve">Tunnin jälkeen he juttelivat keskenään ja ystävystyivät.</w:t>
      </w:r>
    </w:p>
    <w:p>
      <w:r>
        <w:rPr>
          <w:b/>
        </w:rPr>
        <w:t xml:space="preserve">Esimerkki 2.3223</w:t>
      </w:r>
    </w:p>
    <w:p>
      <w:r>
        <w:t xml:space="preserve">Alku: Mark ja Frank olivat uimassa Markin perheen uima-altaassa. Keskikohta: He repivät vahingossa vuorauslevyn, ja vesi vuoti ulos.</w:t>
      </w:r>
    </w:p>
    <w:p>
      <w:r>
        <w:rPr>
          <w:b/>
        </w:rPr>
        <w:t xml:space="preserve">Tulos</w:t>
      </w:r>
    </w:p>
    <w:p>
      <w:r>
        <w:t xml:space="preserve">Mark ja Frank pyysivät syvästi anteeksi.</w:t>
      </w:r>
    </w:p>
    <w:p>
      <w:r>
        <w:rPr>
          <w:b/>
        </w:rPr>
        <w:t xml:space="preserve">Esimerkki 2.3224</w:t>
      </w:r>
    </w:p>
    <w:p>
      <w:r>
        <w:t xml:space="preserve">Alku: Meg vihasi nimeään niin paljon, että hän muutti sen täytettyään 18 vuotta. Keskimmäinen: Meg sai selville, että hänen nimensä oli peräisin hänen pelottomalta isoäitinsä mukaan.</w:t>
      </w:r>
    </w:p>
    <w:p>
      <w:r>
        <w:rPr>
          <w:b/>
        </w:rPr>
        <w:t xml:space="preserve">Tulos</w:t>
      </w:r>
    </w:p>
    <w:p>
      <w:r>
        <w:t xml:space="preserve">Meg otti vanhan nimensä takaisin laillisesti ja uudella ylpeydellä.</w:t>
      </w:r>
    </w:p>
    <w:p>
      <w:r>
        <w:rPr>
          <w:b/>
        </w:rPr>
        <w:t xml:space="preserve">Esimerkki 2.3225</w:t>
      </w:r>
    </w:p>
    <w:p>
      <w:r>
        <w:t xml:space="preserve">Alku: Ben rakasti uintia. Keskimmäinen: Ben päätti liittyä uintijoukkueeseen.</w:t>
      </w:r>
    </w:p>
    <w:p>
      <w:r>
        <w:rPr>
          <w:b/>
        </w:rPr>
        <w:t xml:space="preserve">Tulos</w:t>
      </w:r>
    </w:p>
    <w:p>
      <w:r>
        <w:t xml:space="preserve">Ben tajusi, ettei hän ollut paras.</w:t>
      </w:r>
    </w:p>
    <w:p>
      <w:r>
        <w:rPr>
          <w:b/>
        </w:rPr>
        <w:t xml:space="preserve">Esimerkki 2.3226</w:t>
      </w:r>
    </w:p>
    <w:p>
      <w:r>
        <w:t xml:space="preserve">Alku: Vivian katseli suosikkiohjelmaansa televisiosta. Keskikohta: Vivianin televisio hajosi, joten hän meni ystävänsä luokse.</w:t>
      </w:r>
    </w:p>
    <w:p>
      <w:r>
        <w:rPr>
          <w:b/>
        </w:rPr>
        <w:t xml:space="preserve">Tulos</w:t>
      </w:r>
    </w:p>
    <w:p>
      <w:r>
        <w:t xml:space="preserve">Heidän televisionsa toimi, mutta kun hän saapui paikalle, esitys oli jo ohi.</w:t>
      </w:r>
    </w:p>
    <w:p>
      <w:r>
        <w:rPr>
          <w:b/>
        </w:rPr>
        <w:t xml:space="preserve">Esimerkki 2.3227</w:t>
      </w:r>
    </w:p>
    <w:p>
      <w:r>
        <w:t xml:space="preserve">Alku: Gina oli viettänyt neljä tuntia ilmoittautumalla uuteen lukioon. Keskivaihe: Gina meni ensimmäiseen päiväänsä uudessa koulussa.</w:t>
      </w:r>
    </w:p>
    <w:p>
      <w:r>
        <w:rPr>
          <w:b/>
        </w:rPr>
        <w:t xml:space="preserve">Tulos</w:t>
      </w:r>
    </w:p>
    <w:p>
      <w:r>
        <w:t xml:space="preserve">Hänen ilonsa muuttui happamaksi, kun hän tajusi, ettei hänellä ollut ystäviä lounaalla.</w:t>
      </w:r>
    </w:p>
    <w:p>
      <w:r>
        <w:rPr>
          <w:b/>
        </w:rPr>
        <w:t xml:space="preserve">Esimerkki 2.3228</w:t>
      </w:r>
    </w:p>
    <w:p>
      <w:r>
        <w:t xml:space="preserve">Alku: Oli välitunti, ja meidän kaikkien piti mennä ulos. Keskiosa: Timmy kompastui Susaniin ja hän kaatui. Hän ei itkenyt. Hän nousi ylös ja potkaisi Timmyä jalkojen väliin.</w:t>
      </w:r>
    </w:p>
    <w:p>
      <w:r>
        <w:rPr>
          <w:b/>
        </w:rPr>
        <w:t xml:space="preserve">Tulos</w:t>
      </w:r>
    </w:p>
    <w:p>
      <w:r>
        <w:t xml:space="preserve">Hän alkoi itkeä, eikä hän tietääkseni enää koskaan kiusannut ketään.</w:t>
      </w:r>
    </w:p>
    <w:p>
      <w:r>
        <w:rPr>
          <w:b/>
        </w:rPr>
        <w:t xml:space="preserve">Esimerkki 2.3229</w:t>
      </w:r>
    </w:p>
    <w:p>
      <w:r>
        <w:t xml:space="preserve">Alku: Benillä oli vaikeaa lukiossa. Keskikohta: Ben joutui tappeluun saadakseen kiusaajan lopettamaan puhumisen hänen äidistään.</w:t>
      </w:r>
    </w:p>
    <w:p>
      <w:r>
        <w:rPr>
          <w:b/>
        </w:rPr>
        <w:t xml:space="preserve">Tulos</w:t>
      </w:r>
    </w:p>
    <w:p>
      <w:r>
        <w:t xml:space="preserve">Hän sai lopulta mustan silmän, mutta hän sai asiansa selväksi.</w:t>
      </w:r>
    </w:p>
    <w:p>
      <w:r>
        <w:rPr>
          <w:b/>
        </w:rPr>
        <w:t xml:space="preserve">Esimerkki 2.3230</w:t>
      </w:r>
    </w:p>
    <w:p>
      <w:r>
        <w:t xml:space="preserve">Alku: Jane ja hänen ystävänsä kuuntelivat musiikkivideoita. Keskikohta: Janes oli reilu musiikista.</w:t>
      </w:r>
    </w:p>
    <w:p>
      <w:r>
        <w:rPr>
          <w:b/>
        </w:rPr>
        <w:t xml:space="preserve">Tulos</w:t>
      </w:r>
    </w:p>
    <w:p>
      <w:r>
        <w:t xml:space="preserve">Jane valitsi kappaleen ja antoi sitten jonkun toisen valita seuraavan.</w:t>
      </w:r>
    </w:p>
    <w:p>
      <w:r>
        <w:rPr>
          <w:b/>
        </w:rPr>
        <w:t xml:space="preserve">Esimerkki 2.3231</w:t>
      </w:r>
    </w:p>
    <w:p>
      <w:r>
        <w:t xml:space="preserve">Alku: Ben ja Belle olivat kaksoset. Keskikohta: He viihtyvät yhdessä ja tekevät kaikkea yhdessä.</w:t>
      </w:r>
    </w:p>
    <w:p>
      <w:r>
        <w:rPr>
          <w:b/>
        </w:rPr>
        <w:t xml:space="preserve">Tulos</w:t>
      </w:r>
    </w:p>
    <w:p>
      <w:r>
        <w:t xml:space="preserve">Ben ja Bella tajusivat, että he molemmat olivat hyvin iloisia, että heillä oli kaksonen!</w:t>
      </w:r>
    </w:p>
    <w:p>
      <w:r>
        <w:rPr>
          <w:b/>
        </w:rPr>
        <w:t xml:space="preserve">Esimerkki 2.3232</w:t>
      </w:r>
    </w:p>
    <w:p>
      <w:r>
        <w:t xml:space="preserve">Alku: Jimmyn piti oppia koodaamaan työtään varten. Keskikohta: Jimmy harjoitteli koodausta päivittäin.</w:t>
      </w:r>
    </w:p>
    <w:p>
      <w:r>
        <w:rPr>
          <w:b/>
        </w:rPr>
        <w:t xml:space="preserve">Tulos</w:t>
      </w:r>
    </w:p>
    <w:p>
      <w:r>
        <w:t xml:space="preserve">Pitkän ajan kuluttua hän oppi koodaamaan kunnolla.</w:t>
      </w:r>
    </w:p>
    <w:p>
      <w:r>
        <w:rPr>
          <w:b/>
        </w:rPr>
        <w:t xml:space="preserve">Esimerkki 2.3233</w:t>
      </w:r>
    </w:p>
    <w:p>
      <w:r>
        <w:t xml:space="preserve">Alku: Ajoimme koko yön, mutta pääsimme vain puoliväliin. Keskikohta: Aamulla ajoimme vielä lisää.</w:t>
      </w:r>
    </w:p>
    <w:p>
      <w:r>
        <w:rPr>
          <w:b/>
        </w:rPr>
        <w:t xml:space="preserve">Tulos</w:t>
      </w:r>
    </w:p>
    <w:p>
      <w:r>
        <w:t xml:space="preserve">Enää muutama tunti ja olemme kotona, lämpimissä sängyissämme.</w:t>
      </w:r>
    </w:p>
    <w:p>
      <w:r>
        <w:rPr>
          <w:b/>
        </w:rPr>
        <w:t xml:space="preserve">Esimerkki 2.3234</w:t>
      </w:r>
    </w:p>
    <w:p>
      <w:r>
        <w:t xml:space="preserve">Alku: Joona kaipasi jotain makeaa. Keskikohta: Joona meni kauppaan ja osti piirakan leivottavaksi uuniin. Hän nukahti sen paistamisen aikana.</w:t>
      </w:r>
    </w:p>
    <w:p>
      <w:r>
        <w:rPr>
          <w:b/>
        </w:rPr>
        <w:t xml:space="preserve">Tulos</w:t>
      </w:r>
    </w:p>
    <w:p>
      <w:r>
        <w:t xml:space="preserve">Kun hän veti sen ulos, se oli toivottomasti palanut!</w:t>
      </w:r>
    </w:p>
    <w:p>
      <w:r>
        <w:rPr>
          <w:b/>
        </w:rPr>
        <w:t xml:space="preserve">Esimerkki 2.3235</w:t>
      </w:r>
    </w:p>
    <w:p>
      <w:r>
        <w:t xml:space="preserve">Alku: Felician tyttärentytär antoi hänelle syntymäpäivälahjaksi kauniin mukin. Keskikohta: Felicia pudotti sen vahingossa.</w:t>
      </w:r>
    </w:p>
    <w:p>
      <w:r>
        <w:rPr>
          <w:b/>
        </w:rPr>
        <w:t xml:space="preserve">Tulos</w:t>
      </w:r>
    </w:p>
    <w:p>
      <w:r>
        <w:t xml:space="preserve">Felicia oli hyvin surullinen rikkinäisestä mukistaan.</w:t>
      </w:r>
    </w:p>
    <w:p>
      <w:r>
        <w:rPr>
          <w:b/>
        </w:rPr>
        <w:t xml:space="preserve">Esimerkki 2.3236</w:t>
      </w:r>
    </w:p>
    <w:p>
      <w:r>
        <w:t xml:space="preserve">Alku: PS2 oli juuri ilmestynyt vuoden 2000 alussa. Keskikohta: Halusin todella hankkia uuden PS2:n.</w:t>
      </w:r>
    </w:p>
    <w:p>
      <w:r>
        <w:rPr>
          <w:b/>
        </w:rPr>
        <w:t xml:space="preserve">Tulos</w:t>
      </w:r>
    </w:p>
    <w:p>
      <w:r>
        <w:t xml:space="preserve">Vanhempani ostivat minulle PS2:n, ja se oli paras konsoli, jonka olen koskaan nähnyt.</w:t>
      </w:r>
    </w:p>
    <w:p>
      <w:r>
        <w:rPr>
          <w:b/>
        </w:rPr>
        <w:t xml:space="preserve">Esimerkki 2.3237</w:t>
      </w:r>
    </w:p>
    <w:p>
      <w:r>
        <w:t xml:space="preserve">Alku: Brianin perhe työskenteli kiitospäivänä soppakeittiössä. Keskikohta: Brian nautti todella vapaaehtoistyöstä.</w:t>
      </w:r>
    </w:p>
    <w:p>
      <w:r>
        <w:rPr>
          <w:b/>
        </w:rPr>
        <w:t xml:space="preserve">Tulos</w:t>
      </w:r>
    </w:p>
    <w:p>
      <w:r>
        <w:t xml:space="preserve">Hän toivoi, että hänen perheensä palaisi auttamaan jälleen ensi vuonna.</w:t>
      </w:r>
    </w:p>
    <w:p>
      <w:r>
        <w:rPr>
          <w:b/>
        </w:rPr>
        <w:t xml:space="preserve">Esimerkki 2.3238</w:t>
      </w:r>
    </w:p>
    <w:p>
      <w:r>
        <w:t xml:space="preserve">Alku: Abdul halusi lentää lentokonetta. Keskikohta: Hän kävi useita lentäjäkursseja.</w:t>
      </w:r>
    </w:p>
    <w:p>
      <w:r>
        <w:rPr>
          <w:b/>
        </w:rPr>
        <w:t xml:space="preserve">Tulos</w:t>
      </w:r>
    </w:p>
    <w:p>
      <w:r>
        <w:t xml:space="preserve">Kovan työnsä ansiosta Abdul lentää nyt joka päivä.</w:t>
      </w:r>
    </w:p>
    <w:p>
      <w:r>
        <w:rPr>
          <w:b/>
        </w:rPr>
        <w:t xml:space="preserve">Esimerkki 2.3239</w:t>
      </w:r>
    </w:p>
    <w:p>
      <w:r>
        <w:t xml:space="preserve">Alku: Mindy pesee miehensä ja kahden lapsensa pyykit. Keskikohta: Mindy halusi olla energiatehokkaampi.</w:t>
      </w:r>
    </w:p>
    <w:p>
      <w:r>
        <w:rPr>
          <w:b/>
        </w:rPr>
        <w:t xml:space="preserve">Tulos</w:t>
      </w:r>
    </w:p>
    <w:p>
      <w:r>
        <w:t xml:space="preserve">Mindy pesee nyt perheen vaatteet käsin ja kuivaa ne ilmakuivaksi.</w:t>
      </w:r>
    </w:p>
    <w:p>
      <w:r>
        <w:rPr>
          <w:b/>
        </w:rPr>
        <w:t xml:space="preserve">Esimerkki 2.3240</w:t>
      </w:r>
    </w:p>
    <w:p>
      <w:r>
        <w:t xml:space="preserve">Alku: Arnold pelkäsi oravia. Keskikohta: Arnold näki oravan hyppäävän alas puusta suoraan edessään.</w:t>
      </w:r>
    </w:p>
    <w:p>
      <w:r>
        <w:rPr>
          <w:b/>
        </w:rPr>
        <w:t xml:space="preserve">Tulos</w:t>
      </w:r>
    </w:p>
    <w:p>
      <w:r>
        <w:t xml:space="preserve">Arnold huusi kuin pikkutyttö.</w:t>
      </w:r>
    </w:p>
    <w:p>
      <w:r>
        <w:rPr>
          <w:b/>
        </w:rPr>
        <w:t xml:space="preserve">Esimerkki 2.3241</w:t>
      </w:r>
    </w:p>
    <w:p>
      <w:r>
        <w:t xml:space="preserve">Alku: Beverly rakasti kalliohyppyjä. Keskimmäinen: Beverley päätti eräänä viikonloppuna, että hän haluaisi kokeilla hyppäämistä riskialttiilta kalliolta.</w:t>
      </w:r>
    </w:p>
    <w:p>
      <w:r>
        <w:rPr>
          <w:b/>
        </w:rPr>
        <w:t xml:space="preserve">Tulos</w:t>
      </w:r>
    </w:p>
    <w:p>
      <w:r>
        <w:t xml:space="preserve">Sen sijaan, että hän olisi mennyt veteen, hän meni sairaalaan.</w:t>
      </w:r>
    </w:p>
    <w:p>
      <w:r>
        <w:rPr>
          <w:b/>
        </w:rPr>
        <w:t xml:space="preserve">Esimerkki 2.3242</w:t>
      </w:r>
    </w:p>
    <w:p>
      <w:r>
        <w:t xml:space="preserve">Alku: Joe otti vaatteensa pesusta. Keskikohta: Hän kuivasi vaatteensa ilmakuivauskoneessa sen sijaan, että olisi käyttänyt pesukonetta.</w:t>
      </w:r>
    </w:p>
    <w:p>
      <w:r>
        <w:rPr>
          <w:b/>
        </w:rPr>
        <w:t xml:space="preserve">Tulos</w:t>
      </w:r>
    </w:p>
    <w:p>
      <w:r>
        <w:t xml:space="preserve">Joe tunsi olonsa paremmaksi ympäristön kannalta, ja hänen energialaskunsa oli pienempi.</w:t>
      </w:r>
    </w:p>
    <w:p>
      <w:r>
        <w:rPr>
          <w:b/>
        </w:rPr>
        <w:t xml:space="preserve">Esimerkki 2.3243</w:t>
      </w:r>
    </w:p>
    <w:p>
      <w:r>
        <w:t xml:space="preserve">Alku: Ryan rakasti leikkiä kissojen kanssa. Keskimmäinen: Ryan tajusi häiritsevänsä kissoja.</w:t>
      </w:r>
    </w:p>
    <w:p>
      <w:r>
        <w:rPr>
          <w:b/>
        </w:rPr>
        <w:t xml:space="preserve">Tulos</w:t>
      </w:r>
    </w:p>
    <w:p>
      <w:r>
        <w:t xml:space="preserve">Ryan oppi olemaan ärsyttämättä kissoja enää.</w:t>
      </w:r>
    </w:p>
    <w:p>
      <w:r>
        <w:rPr>
          <w:b/>
        </w:rPr>
        <w:t xml:space="preserve">Esimerkki 2.3244</w:t>
      </w:r>
    </w:p>
    <w:p>
      <w:r>
        <w:t xml:space="preserve">Alku: James työskenteli Washington State Universityssä. Keskimmäinen: James oli vahtimestari.</w:t>
      </w:r>
    </w:p>
    <w:p>
      <w:r>
        <w:rPr>
          <w:b/>
        </w:rPr>
        <w:t xml:space="preserve">Tulos</w:t>
      </w:r>
    </w:p>
    <w:p>
      <w:r>
        <w:t xml:space="preserve">Kerran hän ei kuullut kelloa ja työskenteli koko päivän.</w:t>
      </w:r>
    </w:p>
    <w:p>
      <w:r>
        <w:rPr>
          <w:b/>
        </w:rPr>
        <w:t xml:space="preserve">Esimerkki 2.3245</w:t>
      </w:r>
    </w:p>
    <w:p>
      <w:r>
        <w:t xml:space="preserve">Alku: Kylen koulussa järjestetään hänen luokka-asteellaan tiedemessut. Keskikohta: Kyle laati tiedeprojektin tiedemessuja varten.</w:t>
      </w:r>
    </w:p>
    <w:p>
      <w:r>
        <w:rPr>
          <w:b/>
        </w:rPr>
        <w:t xml:space="preserve">Tulos</w:t>
      </w:r>
    </w:p>
    <w:p>
      <w:r>
        <w:t xml:space="preserve">Kun kilpailu oli ohi, Kyle sijoittui kolmanneksi.</w:t>
      </w:r>
    </w:p>
    <w:p>
      <w:r>
        <w:rPr>
          <w:b/>
        </w:rPr>
        <w:t xml:space="preserve">Esimerkki 2.3246</w:t>
      </w:r>
    </w:p>
    <w:p>
      <w:r>
        <w:t xml:space="preserve">Alku: Michelle ei päässyt cheerleader-joukkueeseen. Keskikohta: Michelle alkoi harjoitella kaksi kertaa ahkerammin.</w:t>
      </w:r>
    </w:p>
    <w:p>
      <w:r>
        <w:rPr>
          <w:b/>
        </w:rPr>
        <w:t xml:space="preserve">Tulos</w:t>
      </w:r>
    </w:p>
    <w:p>
      <w:r>
        <w:t xml:space="preserve">Seuraavassa koe-esiintymisessään syksyllä hän hurmasi kaikki.</w:t>
      </w:r>
    </w:p>
    <w:p>
      <w:r>
        <w:rPr>
          <w:b/>
        </w:rPr>
        <w:t xml:space="preserve">Esimerkki 2.3247</w:t>
      </w:r>
    </w:p>
    <w:p>
      <w:r>
        <w:t xml:space="preserve">Alku: Istuin alas kankaan ja maalin kanssa. Keskikohta: Halusin yrittää maalata.</w:t>
      </w:r>
    </w:p>
    <w:p>
      <w:r>
        <w:rPr>
          <w:b/>
        </w:rPr>
        <w:t xml:space="preserve">Tulos</w:t>
      </w:r>
    </w:p>
    <w:p>
      <w:r>
        <w:t xml:space="preserve">Siitä ei tullut kovin hyvää, mutta pidin sen kuitenkin.</w:t>
      </w:r>
    </w:p>
    <w:p>
      <w:r>
        <w:rPr>
          <w:b/>
        </w:rPr>
        <w:t xml:space="preserve">Esimerkki 2.3248</w:t>
      </w:r>
    </w:p>
    <w:p>
      <w:r>
        <w:t xml:space="preserve">Alku: Intia halusi kokeilla jääkahvia. Keskikohta: Hän inhosi jääkahvia.</w:t>
      </w:r>
    </w:p>
    <w:p>
      <w:r>
        <w:rPr>
          <w:b/>
        </w:rPr>
        <w:t xml:space="preserve">Tulos</w:t>
      </w:r>
    </w:p>
    <w:p>
      <w:r>
        <w:t xml:space="preserve">Sitten hän joi kaakaota.</w:t>
      </w:r>
    </w:p>
    <w:p>
      <w:r>
        <w:rPr>
          <w:b/>
        </w:rPr>
        <w:t xml:space="preserve">Esimerkki 2.3249</w:t>
      </w:r>
    </w:p>
    <w:p>
      <w:r>
        <w:t xml:space="preserve">Alku: Jill oli hyvin hermostunut jättäessään 3-vuotiaan lapsensa esikouluun. Keskikohta: Jillin lapsella oli lopulta hauskaa.</w:t>
      </w:r>
    </w:p>
    <w:p>
      <w:r>
        <w:rPr>
          <w:b/>
        </w:rPr>
        <w:t xml:space="preserve">Tulos</w:t>
      </w:r>
    </w:p>
    <w:p>
      <w:r>
        <w:t xml:space="preserve">Kun hän haki hänet, hän nauroi ja oli täynnä tarinoita!</w:t>
      </w:r>
    </w:p>
    <w:p>
      <w:r>
        <w:rPr>
          <w:b/>
        </w:rPr>
        <w:t xml:space="preserve">Esimerkki 2.3250</w:t>
      </w:r>
    </w:p>
    <w:p>
      <w:r>
        <w:t xml:space="preserve">Alku: Demi oli kaupassa. Keskikohta: Demi halusi meikkejä, mutta hänellä ei ollut tarpeeksi rahaa.</w:t>
      </w:r>
    </w:p>
    <w:p>
      <w:r>
        <w:rPr>
          <w:b/>
        </w:rPr>
        <w:t xml:space="preserve">Tulos</w:t>
      </w:r>
    </w:p>
    <w:p>
      <w:r>
        <w:t xml:space="preserve">Lopulta hän päätti olla varastamatta ja laittoi meikin takaisin.</w:t>
      </w:r>
    </w:p>
    <w:p>
      <w:r>
        <w:rPr>
          <w:b/>
        </w:rPr>
        <w:t xml:space="preserve">Esimerkki 2.3251</w:t>
      </w:r>
    </w:p>
    <w:p>
      <w:r>
        <w:t xml:space="preserve">Alku: Ben halusi lasillisen appelsiinimehua. Keskikohta: Ben päätti sitten juoda omenamehua sen sijaan.</w:t>
      </w:r>
    </w:p>
    <w:p>
      <w:r>
        <w:rPr>
          <w:b/>
        </w:rPr>
        <w:t xml:space="preserve">Tulos</w:t>
      </w:r>
    </w:p>
    <w:p>
      <w:r>
        <w:t xml:space="preserve">Ben siemaisi tyytyväisenä omenamehuaan.</w:t>
      </w:r>
    </w:p>
    <w:p>
      <w:r>
        <w:rPr>
          <w:b/>
        </w:rPr>
        <w:t xml:space="preserve">Esimerkki 2.3252</w:t>
      </w:r>
    </w:p>
    <w:p>
      <w:r>
        <w:t xml:space="preserve">Alku: Ray kutsui luokkatoverinsa Callien illalliselle. Keskikohta: Ray valmisti Callielle herkullisen aterian.</w:t>
      </w:r>
    </w:p>
    <w:p>
      <w:r>
        <w:rPr>
          <w:b/>
        </w:rPr>
        <w:t xml:space="preserve">Tulos</w:t>
      </w:r>
    </w:p>
    <w:p>
      <w:r>
        <w:t xml:space="preserve">Callie sanoi olleensa enemmän vaikuttunut hänen ruoanlaitostaan kuin mistään ravintolasta.</w:t>
      </w:r>
    </w:p>
    <w:p>
      <w:r>
        <w:rPr>
          <w:b/>
        </w:rPr>
        <w:t xml:space="preserve">Esimerkki 2.3253</w:t>
      </w:r>
    </w:p>
    <w:p>
      <w:r>
        <w:t xml:space="preserve">Alku: Max halusi todella nähdä suuren elokuvan ensi-illan. Keskikohta: Max oli jumissa töissä.</w:t>
      </w:r>
    </w:p>
    <w:p>
      <w:r>
        <w:rPr>
          <w:b/>
        </w:rPr>
        <w:t xml:space="preserve">Tulos</w:t>
      </w:r>
    </w:p>
    <w:p>
      <w:r>
        <w:t xml:space="preserve">Lopulta hän joutui jättämään elokuvan väliin.</w:t>
      </w:r>
    </w:p>
    <w:p>
      <w:r>
        <w:rPr>
          <w:b/>
        </w:rPr>
        <w:t xml:space="preserve">Esimerkki 2.3254</w:t>
      </w:r>
    </w:p>
    <w:p>
      <w:r>
        <w:t xml:space="preserve">Alku: Tabitha halusi todella olutta. Keskikohta: Hänen autostaan oli bensa loppunut.</w:t>
      </w:r>
    </w:p>
    <w:p>
      <w:r>
        <w:rPr>
          <w:b/>
        </w:rPr>
        <w:t xml:space="preserve">Tulos</w:t>
      </w:r>
    </w:p>
    <w:p>
      <w:r>
        <w:t xml:space="preserve">Lopulta hän luovutti.</w:t>
      </w:r>
    </w:p>
    <w:p>
      <w:r>
        <w:rPr>
          <w:b/>
        </w:rPr>
        <w:t xml:space="preserve">Esimerkki 2.3255</w:t>
      </w:r>
    </w:p>
    <w:p>
      <w:r>
        <w:t xml:space="preserve">Alku: Elizabethin syntymäpäivä. Keskikohta: Elizabeth halusi synttärilahjaksi auton, mutta sai sen sijaan uuden puhelimen.</w:t>
      </w:r>
    </w:p>
    <w:p>
      <w:r>
        <w:rPr>
          <w:b/>
        </w:rPr>
        <w:t xml:space="preserve">Tulos</w:t>
      </w:r>
    </w:p>
    <w:p>
      <w:r>
        <w:t xml:space="preserve">Elizabeth oli pettynyt, mutta hän arvosti sitä silti.</w:t>
      </w:r>
    </w:p>
    <w:p>
      <w:r>
        <w:rPr>
          <w:b/>
        </w:rPr>
        <w:t xml:space="preserve">Esimerkki 2.3256</w:t>
      </w:r>
    </w:p>
    <w:p>
      <w:r>
        <w:t xml:space="preserve">Alku: Mies seisoi tien vieressä letku kädessään. Keskikohta: Mies suihkutti vettä kuumalle lenkkeilijälle.</w:t>
      </w:r>
    </w:p>
    <w:p>
      <w:r>
        <w:rPr>
          <w:b/>
        </w:rPr>
        <w:t xml:space="preserve">Tulos</w:t>
      </w:r>
    </w:p>
    <w:p>
      <w:r>
        <w:t xml:space="preserve">Lenkkeilijä kiitti miestä ja juoksi pois.</w:t>
      </w:r>
    </w:p>
    <w:p>
      <w:r>
        <w:rPr>
          <w:b/>
        </w:rPr>
        <w:t xml:space="preserve">Esimerkki 2.3257</w:t>
      </w:r>
    </w:p>
    <w:p>
      <w:r>
        <w:t xml:space="preserve">Alku: Ostin ulosmitatun talon itselleni ja vaimolleni. Keskikohta: Talo on liian pieni nykyisille perhesuunnitelmillemme.</w:t>
      </w:r>
    </w:p>
    <w:p>
      <w:r>
        <w:rPr>
          <w:b/>
        </w:rPr>
        <w:t xml:space="preserve">Tulos</w:t>
      </w:r>
    </w:p>
    <w:p>
      <w:r>
        <w:t xml:space="preserve">Saamme lapsen tai kaksi ja haluamme isomman talon.</w:t>
      </w:r>
    </w:p>
    <w:p>
      <w:r>
        <w:rPr>
          <w:b/>
        </w:rPr>
        <w:t xml:space="preserve">Esimerkki 2.3258</w:t>
      </w:r>
    </w:p>
    <w:p>
      <w:r>
        <w:t xml:space="preserve">Alku: Brianilla oli alkoholiongelma. Keskikohta: Brian meni alkoholihoitokeskukseen.</w:t>
      </w:r>
    </w:p>
    <w:p>
      <w:r>
        <w:rPr>
          <w:b/>
        </w:rPr>
        <w:t xml:space="preserve">Tulos</w:t>
      </w:r>
    </w:p>
    <w:p>
      <w:r>
        <w:t xml:space="preserve">Ihmiset siellä auttoivat häntä vihdoin ja viimein pääsemään lopullisesti kuiville!</w:t>
      </w:r>
    </w:p>
    <w:p>
      <w:r>
        <w:rPr>
          <w:b/>
        </w:rPr>
        <w:t xml:space="preserve">Esimerkki 2.3259</w:t>
      </w:r>
    </w:p>
    <w:p>
      <w:r>
        <w:t xml:space="preserve">Alku: Sam oli muusikko. Keskikohta: Hän harjoitteli paljon.</w:t>
      </w:r>
    </w:p>
    <w:p>
      <w:r>
        <w:rPr>
          <w:b/>
        </w:rPr>
        <w:t xml:space="preserve">Tulos</w:t>
      </w:r>
    </w:p>
    <w:p>
      <w:r>
        <w:t xml:space="preserve">Hänen esityksensä sujui todella hyvin.</w:t>
      </w:r>
    </w:p>
    <w:p>
      <w:r>
        <w:rPr>
          <w:b/>
        </w:rPr>
        <w:t xml:space="preserve">Esimerkki 2.3260</w:t>
      </w:r>
    </w:p>
    <w:p>
      <w:r>
        <w:t xml:space="preserve">Alku: Tommy lupasi minulle, että hän piirtäisi minusta hyvän piirroksen. Keskikohta: Kun hän oli valmis, se näytti kamalalta.</w:t>
      </w:r>
    </w:p>
    <w:p>
      <w:r>
        <w:rPr>
          <w:b/>
        </w:rPr>
        <w:t xml:space="preserve">Tulos</w:t>
      </w:r>
    </w:p>
    <w:p>
      <w:r>
        <w:t xml:space="preserve">Revin sivun irti ja heitin sen pois.</w:t>
      </w:r>
    </w:p>
    <w:p>
      <w:r>
        <w:rPr>
          <w:b/>
        </w:rPr>
        <w:t xml:space="preserve">Esimerkki 2.3261</w:t>
      </w:r>
    </w:p>
    <w:p>
      <w:r>
        <w:t xml:space="preserve">Alku: Riley rakasti tanssia. Keskimmäinen: Hän halusi kehittää tanssitaitojaan.</w:t>
      </w:r>
    </w:p>
    <w:p>
      <w:r>
        <w:rPr>
          <w:b/>
        </w:rPr>
        <w:t xml:space="preserve">Tulos</w:t>
      </w:r>
    </w:p>
    <w:p>
      <w:r>
        <w:t xml:space="preserve">Hän sai viettää tuntikausia tanssien ja opettaen muita tanssimaan.</w:t>
      </w:r>
    </w:p>
    <w:p>
      <w:r>
        <w:rPr>
          <w:b/>
        </w:rPr>
        <w:t xml:space="preserve">Esimerkki 2.3262</w:t>
      </w:r>
    </w:p>
    <w:p>
      <w:r>
        <w:t xml:space="preserve">Alku: Jill ja Roy päättivät syödä intialaisessa ravintolassa. Keskikohta: Jill ja Roy eivät olleet koskaan ennen syöneet intialaista ruokaa.</w:t>
      </w:r>
    </w:p>
    <w:p>
      <w:r>
        <w:rPr>
          <w:b/>
        </w:rPr>
        <w:t xml:space="preserve">Tulos</w:t>
      </w:r>
    </w:p>
    <w:p>
      <w:r>
        <w:t xml:space="preserve">Mutta he eivät katuneet.</w:t>
      </w:r>
    </w:p>
    <w:p>
      <w:r>
        <w:rPr>
          <w:b/>
        </w:rPr>
        <w:t xml:space="preserve">Esimerkki 2.3263</w:t>
      </w:r>
    </w:p>
    <w:p>
      <w:r>
        <w:t xml:space="preserve">Alku: Anna poimi kirsikoita pihallaan olevasta puusta. Keskikohta: Hän jakoi ne pieniin koreihin ystävilleen.</w:t>
      </w:r>
    </w:p>
    <w:p>
      <w:r>
        <w:rPr>
          <w:b/>
        </w:rPr>
        <w:t xml:space="preserve">Tulos</w:t>
      </w:r>
    </w:p>
    <w:p>
      <w:r>
        <w:t xml:space="preserve">Hänen ystävänsä olivat innoissaan maukkaasta herkusta!</w:t>
      </w:r>
    </w:p>
    <w:p>
      <w:r>
        <w:rPr>
          <w:b/>
        </w:rPr>
        <w:t xml:space="preserve">Esimerkki 2.3264</w:t>
      </w:r>
    </w:p>
    <w:p>
      <w:r>
        <w:t xml:space="preserve">Alku: Ryan oli epävarma älykkyydestään. Keskikohta: Ryan ei opiskellut.</w:t>
      </w:r>
    </w:p>
    <w:p>
      <w:r>
        <w:rPr>
          <w:b/>
        </w:rPr>
        <w:t xml:space="preserve">Tulos</w:t>
      </w:r>
    </w:p>
    <w:p>
      <w:r>
        <w:t xml:space="preserve">Lopulta hänellä ei ollut motivaatiota yrittää mitään tavoitteistaan.</w:t>
      </w:r>
    </w:p>
    <w:p>
      <w:r>
        <w:rPr>
          <w:b/>
        </w:rPr>
        <w:t xml:space="preserve">Esimerkki 2.3265</w:t>
      </w:r>
    </w:p>
    <w:p>
      <w:r>
        <w:t xml:space="preserve">Alku: Eli oli tylsistynyt, joten hän meni lukemaan foorumia. Keskikohta: Hän päätyi katselemaan satunnaisia viestejä lähes 3 tunnin ajan.</w:t>
      </w:r>
    </w:p>
    <w:p>
      <w:r>
        <w:rPr>
          <w:b/>
        </w:rPr>
        <w:t xml:space="preserve">Tulos</w:t>
      </w:r>
    </w:p>
    <w:p>
      <w:r>
        <w:t xml:space="preserve">Eli meni ja löysi jotain tuottavampaa tekemistä kuin sen lukeminen.</w:t>
      </w:r>
    </w:p>
    <w:p>
      <w:r>
        <w:rPr>
          <w:b/>
        </w:rPr>
        <w:t xml:space="preserve">Esimerkki 2.3266</w:t>
      </w:r>
    </w:p>
    <w:p>
      <w:r>
        <w:t xml:space="preserve">Alku: Timmyllä oli koti-ikävä. Keskikohta: Timmy soitti vanhemmilleen kertoakseen, että hänellä oli ikävä heitä.</w:t>
      </w:r>
    </w:p>
    <w:p>
      <w:r>
        <w:rPr>
          <w:b/>
        </w:rPr>
        <w:t xml:space="preserve">Tulos</w:t>
      </w:r>
    </w:p>
    <w:p>
      <w:r>
        <w:t xml:space="preserve">Hänen vanhempansa lensivät seuraavana päivänä käymään hänen luonaan.</w:t>
      </w:r>
    </w:p>
    <w:p>
      <w:r>
        <w:rPr>
          <w:b/>
        </w:rPr>
        <w:t xml:space="preserve">Esimerkki 2.3267</w:t>
      </w:r>
    </w:p>
    <w:p>
      <w:r>
        <w:t xml:space="preserve">Alku: En löytänyt kaukosäädintä eilen illalla. Keskikohta: Etsin sitä kaikkialta.</w:t>
      </w:r>
    </w:p>
    <w:p>
      <w:r>
        <w:rPr>
          <w:b/>
        </w:rPr>
        <w:t xml:space="preserve">Tulos</w:t>
      </w:r>
    </w:p>
    <w:p>
      <w:r>
        <w:t xml:space="preserve">Kävi ilmi, että kaukosäädin oli jääkaapissa.</w:t>
      </w:r>
    </w:p>
    <w:p>
      <w:r>
        <w:rPr>
          <w:b/>
        </w:rPr>
        <w:t xml:space="preserve">Esimerkki 2.3268</w:t>
      </w:r>
    </w:p>
    <w:p>
      <w:r>
        <w:t xml:space="preserve">Alku: Greg epäili tyttöystäväänsä uskottomuudesta. Keskikohta: Gregin tyttöystävä jätti hänet.</w:t>
      </w:r>
    </w:p>
    <w:p>
      <w:r>
        <w:rPr>
          <w:b/>
        </w:rPr>
        <w:t xml:space="preserve">Tulos</w:t>
      </w:r>
    </w:p>
    <w:p>
      <w:r>
        <w:t xml:space="preserve">Hänen tyttöystävällään oli uusi poikaystävä, ja he puhuivat avioliitosta.</w:t>
      </w:r>
    </w:p>
    <w:p>
      <w:r>
        <w:rPr>
          <w:b/>
        </w:rPr>
        <w:t xml:space="preserve">Esimerkki 2.3269</w:t>
      </w:r>
    </w:p>
    <w:p>
      <w:r>
        <w:t xml:space="preserve">Alku: Ella halusi rentoutua eräänä iltana. Keskikohta: Ella meni kasinolle.</w:t>
      </w:r>
    </w:p>
    <w:p>
      <w:r>
        <w:rPr>
          <w:b/>
        </w:rPr>
        <w:t xml:space="preserve">Tulos</w:t>
      </w:r>
    </w:p>
    <w:p>
      <w:r>
        <w:t xml:space="preserve">Hän menetti kaikki voittonsa ja enemmänkin!</w:t>
      </w:r>
    </w:p>
    <w:p>
      <w:r>
        <w:rPr>
          <w:b/>
        </w:rPr>
        <w:t xml:space="preserve">Esimerkki 2.3270</w:t>
      </w:r>
    </w:p>
    <w:p>
      <w:r>
        <w:t xml:space="preserve">Alku: Joan ei ollut viime aikoina ollut oma itsensä. Keskikohta: Joan sai tietää olevansa raskaana.</w:t>
      </w:r>
    </w:p>
    <w:p>
      <w:r>
        <w:rPr>
          <w:b/>
        </w:rPr>
        <w:t xml:space="preserve">Tulos</w:t>
      </w:r>
    </w:p>
    <w:p>
      <w:r>
        <w:t xml:space="preserve">Hän ja hänen kumppaninsa olivat hyvin innoissaan.</w:t>
      </w:r>
    </w:p>
    <w:p>
      <w:r>
        <w:rPr>
          <w:b/>
        </w:rPr>
        <w:t xml:space="preserve">Esimerkki 2.3271</w:t>
      </w:r>
    </w:p>
    <w:p>
      <w:r>
        <w:t xml:space="preserve">Alku: Cindy oli viemässä kahta pientä lastaan ensimmäistä kertaa eläintarhaan. Keskikohta: Cindyn lapset itkivät, kun paviaanit huusivat.</w:t>
      </w:r>
    </w:p>
    <w:p>
      <w:r>
        <w:rPr>
          <w:b/>
        </w:rPr>
        <w:t xml:space="preserve">Tulos</w:t>
      </w:r>
    </w:p>
    <w:p>
      <w:r>
        <w:t xml:space="preserve">Muuten se meni hienosti.</w:t>
      </w:r>
    </w:p>
    <w:p>
      <w:r>
        <w:rPr>
          <w:b/>
        </w:rPr>
        <w:t xml:space="preserve">Esimerkki 2.3272</w:t>
      </w:r>
    </w:p>
    <w:p>
      <w:r>
        <w:t xml:space="preserve">Alku: Tyler tilasi pizzan. Keskikohta: He eivät ymmärtäneet, miten päästä hänen kotiinsa.</w:t>
      </w:r>
    </w:p>
    <w:p>
      <w:r>
        <w:rPr>
          <w:b/>
        </w:rPr>
        <w:t xml:space="preserve">Tulos</w:t>
      </w:r>
    </w:p>
    <w:p>
      <w:r>
        <w:t xml:space="preserve">Hän antoi heille paremmat ohjeet, ja he toivat hänelle pizzan.</w:t>
      </w:r>
    </w:p>
    <w:p>
      <w:r>
        <w:rPr>
          <w:b/>
        </w:rPr>
        <w:t xml:space="preserve">Esimerkki 2.3273</w:t>
      </w:r>
    </w:p>
    <w:p>
      <w:r>
        <w:t xml:space="preserve">Alku: Kevin oli rannalla ja heitteli kiviä mereen. Keskikohta: Kevin oli stressaantunut.</w:t>
      </w:r>
    </w:p>
    <w:p>
      <w:r>
        <w:rPr>
          <w:b/>
        </w:rPr>
        <w:t xml:space="preserve">Tulos</w:t>
      </w:r>
    </w:p>
    <w:p>
      <w:r>
        <w:t xml:space="preserve">Hän tunsi olonsa paremmaksi katsellessaan, kun se lensi pois.</w:t>
      </w:r>
    </w:p>
    <w:p>
      <w:r>
        <w:rPr>
          <w:b/>
        </w:rPr>
        <w:t xml:space="preserve">Esimerkki 2.3274</w:t>
      </w:r>
    </w:p>
    <w:p>
      <w:r>
        <w:t xml:space="preserve">Alku: Ida myi käsitöitään kirpputorilla. Keskikohta: Ida vaihtoi käsityön televisioon.</w:t>
      </w:r>
    </w:p>
    <w:p>
      <w:r>
        <w:rPr>
          <w:b/>
        </w:rPr>
        <w:t xml:space="preserve">Tulos</w:t>
      </w:r>
    </w:p>
    <w:p>
      <w:r>
        <w:t xml:space="preserve">Molemmat osapuolet olivat erittäin tyytyväisiä kauppaansa!</w:t>
      </w:r>
    </w:p>
    <w:p>
      <w:r>
        <w:rPr>
          <w:b/>
        </w:rPr>
        <w:t xml:space="preserve">Esimerkki 2.3275</w:t>
      </w:r>
    </w:p>
    <w:p>
      <w:r>
        <w:t xml:space="preserve">Alku: Denise löysi kissan takapihaltaan. Keskikohta: Hän rakasti kissaa niin paljon.</w:t>
      </w:r>
    </w:p>
    <w:p>
      <w:r>
        <w:rPr>
          <w:b/>
        </w:rPr>
        <w:t xml:space="preserve">Tulos</w:t>
      </w:r>
    </w:p>
    <w:p>
      <w:r>
        <w:t xml:space="preserve">Nyt Denisillä ja hänen tyttärellään on kuusi kissaa.</w:t>
      </w:r>
    </w:p>
    <w:p>
      <w:r>
        <w:rPr>
          <w:b/>
        </w:rPr>
        <w:t xml:space="preserve">Esimerkki 2.3276</w:t>
      </w:r>
    </w:p>
    <w:p>
      <w:r>
        <w:t xml:space="preserve">Alku: Charlesilla oli pakkomielle ristisanatehtäviin. Keskikohta: Charles sokeutui kemikaalista.</w:t>
      </w:r>
    </w:p>
    <w:p>
      <w:r>
        <w:rPr>
          <w:b/>
        </w:rPr>
        <w:t xml:space="preserve">Tulos</w:t>
      </w:r>
    </w:p>
    <w:p>
      <w:r>
        <w:t xml:space="preserve">Koska Charles kuitenkin rakastaa ristisanatehtäviä, hän jatkaa niiden ratkaisemista.</w:t>
      </w:r>
    </w:p>
    <w:p>
      <w:r>
        <w:rPr>
          <w:b/>
        </w:rPr>
        <w:t xml:space="preserve">Esimerkki 2.3277</w:t>
      </w:r>
    </w:p>
    <w:p>
      <w:r>
        <w:t xml:space="preserve">Alku: Tommy on ollut työttömänä kaksi vuotta. Keskikohta: Tommy päätti osallistua työnhakumessuille ja sai työpaikan.</w:t>
      </w:r>
    </w:p>
    <w:p>
      <w:r>
        <w:rPr>
          <w:b/>
        </w:rPr>
        <w:t xml:space="preserve">Tulos</w:t>
      </w:r>
    </w:p>
    <w:p>
      <w:r>
        <w:t xml:space="preserve">Tommy on niin onnellinen siitä, että hän ei ole enää työtön.</w:t>
      </w:r>
    </w:p>
    <w:p>
      <w:r>
        <w:rPr>
          <w:b/>
        </w:rPr>
        <w:t xml:space="preserve">Esimerkki 2.3278</w:t>
      </w:r>
    </w:p>
    <w:p>
      <w:r>
        <w:t xml:space="preserve">Alku: Katien hevonen oli nimeltään Sugar Plum. Keskimmäinen: Sugar Plum lähti pois Katien kodista, koska Sugar Plumilla ei ollut ystävää.</w:t>
      </w:r>
    </w:p>
    <w:p>
      <w:r>
        <w:rPr>
          <w:b/>
        </w:rPr>
        <w:t xml:space="preserve">Tulos</w:t>
      </w:r>
    </w:p>
    <w:p>
      <w:r>
        <w:t xml:space="preserve">Sugar Plum näki hevosen ja tuli takaisin.</w:t>
      </w:r>
    </w:p>
    <w:p>
      <w:r>
        <w:rPr>
          <w:b/>
        </w:rPr>
        <w:t xml:space="preserve">Esimerkki 2.3279</w:t>
      </w:r>
    </w:p>
    <w:p>
      <w:r>
        <w:t xml:space="preserve">Alku: Smithin lapset eivät halunneet perheen muuttavan toiseen kaupunkiin. Keskikohta: Smithien oli pakko muuttaa, mutta lapset saivat nopeasti ystäviä äitinsä avulla.</w:t>
      </w:r>
    </w:p>
    <w:p>
      <w:r>
        <w:rPr>
          <w:b/>
        </w:rPr>
        <w:t xml:space="preserve">Tulos</w:t>
      </w:r>
    </w:p>
    <w:p>
      <w:r>
        <w:t xml:space="preserve">Lapsilla ja heidän uusilla ystävillään oli hauskaa äidin pizzajuhlissa.</w:t>
      </w:r>
    </w:p>
    <w:p>
      <w:r>
        <w:rPr>
          <w:b/>
        </w:rPr>
        <w:t xml:space="preserve">Esimerkki 2.3280</w:t>
      </w:r>
    </w:p>
    <w:p>
      <w:r>
        <w:t xml:space="preserve">Alku: Tina käytti aina punaisia bikinejä, kun hän meni rannalle. Keskikohta: Tina päätti pukeutua oransseihin bikineihin ollakseen erilainen.</w:t>
      </w:r>
    </w:p>
    <w:p>
      <w:r>
        <w:rPr>
          <w:b/>
        </w:rPr>
        <w:t xml:space="preserve">Tulos</w:t>
      </w:r>
    </w:p>
    <w:p>
      <w:r>
        <w:t xml:space="preserve">Tinan ystävät tiesivät, miten arvaamaton hän oli.</w:t>
      </w:r>
    </w:p>
    <w:p>
      <w:r>
        <w:rPr>
          <w:b/>
        </w:rPr>
        <w:t xml:space="preserve">Esimerkki 2.3281</w:t>
      </w:r>
    </w:p>
    <w:p>
      <w:r>
        <w:t xml:space="preserve">Alku: Jack halusi todella uuden television huoneeseensa. Keskikohta: Jackin äiti sanoi ostavansa TV:n, jos Jack läpäisee espanjan kurssin.</w:t>
      </w:r>
    </w:p>
    <w:p>
      <w:r>
        <w:rPr>
          <w:b/>
        </w:rPr>
        <w:t xml:space="preserve">Tulos</w:t>
      </w:r>
    </w:p>
    <w:p>
      <w:r>
        <w:t xml:space="preserve">Hän pääsi läpi ja sai uuden television.</w:t>
      </w:r>
    </w:p>
    <w:p>
      <w:r>
        <w:rPr>
          <w:b/>
        </w:rPr>
        <w:t xml:space="preserve">Esimerkki 2.3282</w:t>
      </w:r>
    </w:p>
    <w:p>
      <w:r>
        <w:t xml:space="preserve">Alku: Chelsea oli menossa naimisiin ensi viikolla. Keskikohta: Hän oli menettänyt isänsä, joten hän tiesi, ketä hän pyytäisi saattamaan hänet vihille.</w:t>
      </w:r>
    </w:p>
    <w:p>
      <w:r>
        <w:rPr>
          <w:b/>
        </w:rPr>
        <w:t xml:space="preserve">Tulos</w:t>
      </w:r>
    </w:p>
    <w:p>
      <w:r>
        <w:t xml:space="preserve">Hän päätti kysyä asiaa veljeltään, jolle se oli kunnia-asia.</w:t>
      </w:r>
    </w:p>
    <w:p>
      <w:r>
        <w:rPr>
          <w:b/>
        </w:rPr>
        <w:t xml:space="preserve">Esimerkki 2.3283</w:t>
      </w:r>
    </w:p>
    <w:p>
      <w:r>
        <w:t xml:space="preserve">Alku: Perheeni päätti lähteä ulos. Keskikohta: Perheeni päätti mennä puistoon.</w:t>
      </w:r>
    </w:p>
    <w:p>
      <w:r>
        <w:rPr>
          <w:b/>
        </w:rPr>
        <w:t xml:space="preserve">Tulos</w:t>
      </w:r>
    </w:p>
    <w:p>
      <w:r>
        <w:t xml:space="preserve">Perheemme söi mukavan piknik-lounaan.</w:t>
      </w:r>
    </w:p>
    <w:p>
      <w:r>
        <w:rPr>
          <w:b/>
        </w:rPr>
        <w:t xml:space="preserve">Esimerkki 2.3284</w:t>
      </w:r>
    </w:p>
    <w:p>
      <w:r>
        <w:t xml:space="preserve">Alku: Henry halusi leikkiä aarteenmetsästystä poikansa syntymäpäiväjuhliin. Keskikohta: Henry piilotti tavaroita ympäri naapurustoa.</w:t>
      </w:r>
    </w:p>
    <w:p>
      <w:r>
        <w:rPr>
          <w:b/>
        </w:rPr>
        <w:t xml:space="preserve">Tulos</w:t>
      </w:r>
    </w:p>
    <w:p>
      <w:r>
        <w:t xml:space="preserve">Lapset pitivät aarteenmetsästyksestä.</w:t>
      </w:r>
    </w:p>
    <w:p>
      <w:r>
        <w:rPr>
          <w:b/>
        </w:rPr>
        <w:t xml:space="preserve">Esimerkki 2.3285</w:t>
      </w:r>
    </w:p>
    <w:p>
      <w:r>
        <w:t xml:space="preserve">Alku: Joe on aina istuttanut puutarhan. Keskikohta: Joe kokeili viljelyä ja se onnistui.</w:t>
      </w:r>
    </w:p>
    <w:p>
      <w:r>
        <w:rPr>
          <w:b/>
        </w:rPr>
        <w:t xml:space="preserve">Tulos</w:t>
      </w:r>
    </w:p>
    <w:p>
      <w:r>
        <w:t xml:space="preserve">Sitten Joe jakoi satonsa naapureidensa kanssa.</w:t>
      </w:r>
    </w:p>
    <w:p>
      <w:r>
        <w:rPr>
          <w:b/>
        </w:rPr>
        <w:t xml:space="preserve">Esimerkki 2.3286</w:t>
      </w:r>
    </w:p>
    <w:p>
      <w:r>
        <w:t xml:space="preserve">Alku: Alicia tarvitsi uudet saappaat. Keskikohta: Alicia tilasi ne netistä.</w:t>
      </w:r>
    </w:p>
    <w:p>
      <w:r>
        <w:rPr>
          <w:b/>
        </w:rPr>
        <w:t xml:space="preserve">Tulos</w:t>
      </w:r>
    </w:p>
    <w:p>
      <w:r>
        <w:t xml:space="preserve">Hän ei voinut uskoa, miten hienoja ne olivat.</w:t>
      </w:r>
    </w:p>
    <w:p>
      <w:r>
        <w:rPr>
          <w:b/>
        </w:rPr>
        <w:t xml:space="preserve">Esimerkki 2.3287</w:t>
      </w:r>
    </w:p>
    <w:p>
      <w:r>
        <w:t xml:space="preserve">Alku: Emma piti puita kauniina. Keskikohta: Emma oli surullinen, joten hän sanoi bonsaipuun luona.</w:t>
      </w:r>
    </w:p>
    <w:p>
      <w:r>
        <w:rPr>
          <w:b/>
        </w:rPr>
        <w:t xml:space="preserve">Tulos</w:t>
      </w:r>
    </w:p>
    <w:p>
      <w:r>
        <w:t xml:space="preserve">Emma oli iloinen, että hänellä oli bonsaipuu ihailtavana.</w:t>
      </w:r>
    </w:p>
    <w:p>
      <w:r>
        <w:rPr>
          <w:b/>
        </w:rPr>
        <w:t xml:space="preserve">Esimerkki 2.3288</w:t>
      </w:r>
    </w:p>
    <w:p>
      <w:r>
        <w:t xml:space="preserve">Alku: Tänään on Jackin syntymäpäivä! Keskikohta: Jack oli innoissaan ja odotti innokkaasti lahjojaan ja vuosittain saamaansa kakkua.</w:t>
      </w:r>
    </w:p>
    <w:p>
      <w:r>
        <w:rPr>
          <w:b/>
        </w:rPr>
        <w:t xml:space="preserve">Tulos</w:t>
      </w:r>
    </w:p>
    <w:p>
      <w:r>
        <w:t xml:space="preserve">Nyt Jackin äiti on sairaalassa, eikä hänellä ole kakkua.</w:t>
      </w:r>
    </w:p>
    <w:p>
      <w:r>
        <w:rPr>
          <w:b/>
        </w:rPr>
        <w:t xml:space="preserve">Esimerkki 2.3289</w:t>
      </w:r>
    </w:p>
    <w:p>
      <w:r>
        <w:t xml:space="preserve">Alku: Korealainen ystäväni vei minut kaupungin aasialaiselle puolelle. Keskikohta: En ymmärtänyt mitään missään.</w:t>
      </w:r>
    </w:p>
    <w:p>
      <w:r>
        <w:rPr>
          <w:b/>
        </w:rPr>
        <w:t xml:space="preserve">Tulos</w:t>
      </w:r>
    </w:p>
    <w:p>
      <w:r>
        <w:t xml:space="preserve">Hän päätyi kääntämään minulle.</w:t>
      </w:r>
    </w:p>
    <w:p>
      <w:r>
        <w:rPr>
          <w:b/>
        </w:rPr>
        <w:t xml:space="preserve">Esimerkki 2.3290</w:t>
      </w:r>
    </w:p>
    <w:p>
      <w:r>
        <w:t xml:space="preserve">Alku: Allie lähti matkalle Aasiaan. Keskikohta: Allie pelkäsi lentokoneessa matkustamista.</w:t>
      </w:r>
    </w:p>
    <w:p>
      <w:r>
        <w:rPr>
          <w:b/>
        </w:rPr>
        <w:t xml:space="preserve">Tulos</w:t>
      </w:r>
    </w:p>
    <w:p>
      <w:r>
        <w:t xml:space="preserve">Kun hän nousi lentokoneesta, se oli helpotus.</w:t>
      </w:r>
    </w:p>
    <w:p>
      <w:r>
        <w:rPr>
          <w:b/>
        </w:rPr>
        <w:t xml:space="preserve">Esimerkki 2.3291</w:t>
      </w:r>
    </w:p>
    <w:p>
      <w:r>
        <w:t xml:space="preserve">Alku: Kävin sokkotreffeillä muutama päivä sitten. Keskikohta: Treffit sujuivat hyvin, ja pidimme toisistamme todella paljon.</w:t>
      </w:r>
    </w:p>
    <w:p>
      <w:r>
        <w:rPr>
          <w:b/>
        </w:rPr>
        <w:t xml:space="preserve">Tulos</w:t>
      </w:r>
    </w:p>
    <w:p>
      <w:r>
        <w:t xml:space="preserve">Pian olimme poikaystävä ja tyttöystävä ja ajattelimme avioliittoa.</w:t>
      </w:r>
    </w:p>
    <w:p>
      <w:r>
        <w:rPr>
          <w:b/>
        </w:rPr>
        <w:t xml:space="preserve">Esimerkki 2.3292</w:t>
      </w:r>
    </w:p>
    <w:p>
      <w:r>
        <w:t xml:space="preserve">Alku: Jessica halusi ottaa korvalävistyksen, mutta hänen vanhempansa kielsivät sen. Keskikohta: Jessica yritti lävistää omat korvansa ja joutui vaikeuksiin.</w:t>
      </w:r>
    </w:p>
    <w:p>
      <w:r>
        <w:rPr>
          <w:b/>
        </w:rPr>
        <w:t xml:space="preserve">Tulos</w:t>
      </w:r>
    </w:p>
    <w:p>
      <w:r>
        <w:t xml:space="preserve">Hän ei koskaan enää yrittäisi sellaista!</w:t>
      </w:r>
    </w:p>
    <w:p>
      <w:r>
        <w:rPr>
          <w:b/>
        </w:rPr>
        <w:t xml:space="preserve">Esimerkki 2.3293</w:t>
      </w:r>
    </w:p>
    <w:p>
      <w:r>
        <w:t xml:space="preserve">Alku: Lance sanoi siivoavansa olohuoneen. Keskikohta: Lance meni sen sijaan ystävänsä luokse.</w:t>
      </w:r>
    </w:p>
    <w:p>
      <w:r>
        <w:rPr>
          <w:b/>
        </w:rPr>
        <w:t xml:space="preserve">Tulos</w:t>
      </w:r>
    </w:p>
    <w:p>
      <w:r>
        <w:t xml:space="preserve">Vanhemmat antoivat Lancelle kotiarestia viikonlopuksi.</w:t>
      </w:r>
    </w:p>
    <w:p>
      <w:r>
        <w:rPr>
          <w:b/>
        </w:rPr>
        <w:t xml:space="preserve">Esimerkki 2.3294</w:t>
      </w:r>
    </w:p>
    <w:p>
      <w:r>
        <w:t xml:space="preserve">Alku: Hattien ystävä Sue halusi lähteä ratsastamaan syntymäpäivänään. Keskikohta: Sue sai ratsastettavakseen Willie-nimisen ratsun.</w:t>
      </w:r>
    </w:p>
    <w:p>
      <w:r>
        <w:rPr>
          <w:b/>
        </w:rPr>
        <w:t xml:space="preserve">Tulos</w:t>
      </w:r>
    </w:p>
    <w:p>
      <w:r>
        <w:t xml:space="preserve">Se onnistui pysymään Willien selässä koko matkan ajan.</w:t>
      </w:r>
    </w:p>
    <w:p>
      <w:r>
        <w:rPr>
          <w:b/>
        </w:rPr>
        <w:t xml:space="preserve">Esimerkki 2.3295</w:t>
      </w:r>
    </w:p>
    <w:p>
      <w:r>
        <w:t xml:space="preserve">Alku: Billyn syntymäpäivä oli muutama viikko sitten. Keskikohta: Hän halusi lähteä purjehtimaan syntymäpäivänään.</w:t>
      </w:r>
    </w:p>
    <w:p>
      <w:r>
        <w:rPr>
          <w:b/>
        </w:rPr>
        <w:t xml:space="preserve">Tulos</w:t>
      </w:r>
    </w:p>
    <w:p>
      <w:r>
        <w:t xml:space="preserve">Meillä oli upeaa koko yö laivalla ja myös seuraavana päivänä.</w:t>
      </w:r>
    </w:p>
    <w:p>
      <w:r>
        <w:rPr>
          <w:b/>
        </w:rPr>
        <w:t xml:space="preserve">Esimerkki 2.3296</w:t>
      </w:r>
    </w:p>
    <w:p>
      <w:r>
        <w:t xml:space="preserve">Alku: Viime viikolla menimme ystävieni kanssa järvelle. Keskikohta: Ajoin vesiskootterilla.</w:t>
      </w:r>
    </w:p>
    <w:p>
      <w:r>
        <w:rPr>
          <w:b/>
        </w:rPr>
        <w:t xml:space="preserve">Tulos</w:t>
      </w:r>
    </w:p>
    <w:p>
      <w:r>
        <w:t xml:space="preserve">En malttanut odottaa, että voisin tehdä sen uudelleen.</w:t>
      </w:r>
    </w:p>
    <w:p>
      <w:r>
        <w:rPr>
          <w:b/>
        </w:rPr>
        <w:t xml:space="preserve">Esimerkki 2.3297</w:t>
      </w:r>
    </w:p>
    <w:p>
      <w:r>
        <w:t xml:space="preserve">Alku: Gina jahtasi poikaa luokassa saadakseen kynänsä takaisin. Keskikohta: Poika oli liian nopea Ginalle.</w:t>
      </w:r>
    </w:p>
    <w:p>
      <w:r>
        <w:rPr>
          <w:b/>
        </w:rPr>
        <w:t xml:space="preserve">Tulos</w:t>
      </w:r>
    </w:p>
    <w:p>
      <w:r>
        <w:t xml:space="preserve">Gina tajusi, että heidän oli keksittävä suunnitelma pojan kiinniottamiseksi.</w:t>
      </w:r>
    </w:p>
    <w:p>
      <w:r>
        <w:rPr>
          <w:b/>
        </w:rPr>
        <w:t xml:space="preserve">Esimerkki 2.3298</w:t>
      </w:r>
    </w:p>
    <w:p>
      <w:r>
        <w:t xml:space="preserve">Alku: Bob osti vanhan muistikirjan kirpputorilta. Keskikohta: Ennen kuin hän osasi kirjoittaa, hän puhui ystävälleen.</w:t>
      </w:r>
    </w:p>
    <w:p>
      <w:r>
        <w:rPr>
          <w:b/>
        </w:rPr>
        <w:t xml:space="preserve">Tulos</w:t>
      </w:r>
    </w:p>
    <w:p>
      <w:r>
        <w:t xml:space="preserve">Kun hän oli valmis, hän unohti, mitä hän halusi kirjoittaa ylös.</w:t>
      </w:r>
    </w:p>
    <w:p>
      <w:r>
        <w:rPr>
          <w:b/>
        </w:rPr>
        <w:t xml:space="preserve">Esimerkki 2.3299</w:t>
      </w:r>
    </w:p>
    <w:p>
      <w:r>
        <w:t xml:space="preserve">Alku: Bart oli nälkäinen, koska hän ei ollut syönyt koko päivänä. Keskikohta: Bart alkoi napostella, kun hän valmisti päivällistä.</w:t>
      </w:r>
    </w:p>
    <w:p>
      <w:r>
        <w:rPr>
          <w:b/>
        </w:rPr>
        <w:t xml:space="preserve">Tulos</w:t>
      </w:r>
    </w:p>
    <w:p>
      <w:r>
        <w:t xml:space="preserve">Jonkin ajan kuluttua hän tajusi olevansa kylläinen.</w:t>
      </w:r>
    </w:p>
    <w:p>
      <w:r>
        <w:rPr>
          <w:b/>
        </w:rPr>
        <w:t xml:space="preserve">Esimerkki 2.3300</w:t>
      </w:r>
    </w:p>
    <w:p>
      <w:r>
        <w:t xml:space="preserve">Alku: Lauren on juuri muuttanut uuteen kotiin. Keskikohta: Lauren ottaa lainaa ostaakseen huonekaluja.</w:t>
      </w:r>
    </w:p>
    <w:p>
      <w:r>
        <w:rPr>
          <w:b/>
        </w:rPr>
        <w:t xml:space="preserve">Tulos</w:t>
      </w:r>
    </w:p>
    <w:p>
      <w:r>
        <w:t xml:space="preserve">Hän on iloinen voidessaan sisustaa uutta kotiaan.</w:t>
      </w:r>
    </w:p>
    <w:p>
      <w:r>
        <w:rPr>
          <w:b/>
        </w:rPr>
        <w:t xml:space="preserve">Esimerkki 2.3301</w:t>
      </w:r>
    </w:p>
    <w:p>
      <w:r>
        <w:t xml:space="preserve">Alku: Kim vihaa nenäänsä. Keskikohta: Hän haluaa kauneusleikkaukseen.</w:t>
      </w:r>
    </w:p>
    <w:p>
      <w:r>
        <w:rPr>
          <w:b/>
        </w:rPr>
        <w:t xml:space="preserve">Tulos</w:t>
      </w:r>
    </w:p>
    <w:p>
      <w:r>
        <w:t xml:space="preserve">Hän alkaa säästää rahojaan nyt, jotta jonain päivänä hän voi.</w:t>
      </w:r>
    </w:p>
    <w:p>
      <w:r>
        <w:rPr>
          <w:b/>
        </w:rPr>
        <w:t xml:space="preserve">Esimerkki 2.3302</w:t>
      </w:r>
    </w:p>
    <w:p>
      <w:r>
        <w:t xml:space="preserve">Alku: Sam oli eräänä yönä katselemassa tähtiä. Keskikohta: Sam innostui, koska hän näki tähdenlennon.</w:t>
      </w:r>
    </w:p>
    <w:p>
      <w:r>
        <w:rPr>
          <w:b/>
        </w:rPr>
        <w:t xml:space="preserve">Tulos</w:t>
      </w:r>
    </w:p>
    <w:p>
      <w:r>
        <w:t xml:space="preserve">Hänen isänsä nauroi, koska tähti oli oikeasti valoilla varustettu suihkukone.</w:t>
      </w:r>
    </w:p>
    <w:p>
      <w:r>
        <w:rPr>
          <w:b/>
        </w:rPr>
        <w:t xml:space="preserve">Esimerkki 2.3303</w:t>
      </w:r>
    </w:p>
    <w:p>
      <w:r>
        <w:t xml:space="preserve">Alku: Heräsin tänä aamuna ja olin niin innoissani. Keskikohta: Kuusen alla oli kymmeniä lahjoja.</w:t>
      </w:r>
    </w:p>
    <w:p>
      <w:r>
        <w:rPr>
          <w:b/>
        </w:rPr>
        <w:t xml:space="preserve">Tulos</w:t>
      </w:r>
    </w:p>
    <w:p>
      <w:r>
        <w:t xml:space="preserve">Joulu on lempiaikaani.</w:t>
      </w:r>
    </w:p>
    <w:p>
      <w:r>
        <w:rPr>
          <w:b/>
        </w:rPr>
        <w:t xml:space="preserve">Esimerkki 2.3304</w:t>
      </w:r>
    </w:p>
    <w:p>
      <w:r>
        <w:t xml:space="preserve">Alku: Casey halusi koiranpennun. Keskikohta: Casey meni eläinkauppaan etsimään koiranpentua.</w:t>
      </w:r>
    </w:p>
    <w:p>
      <w:r>
        <w:rPr>
          <w:b/>
        </w:rPr>
        <w:t xml:space="preserve">Tulos</w:t>
      </w:r>
    </w:p>
    <w:p>
      <w:r>
        <w:t xml:space="preserve">Casey sai pennun ja oli superonnellinen!</w:t>
      </w:r>
    </w:p>
    <w:p>
      <w:r>
        <w:rPr>
          <w:b/>
        </w:rPr>
        <w:t xml:space="preserve">Esimerkki 2.3305</w:t>
      </w:r>
    </w:p>
    <w:p>
      <w:r>
        <w:t xml:space="preserve">Alku: Kate oli tekemässä kakkua juhliin. Keskikohta: Kate unohti vahingossa yhden ainesosan.</w:t>
      </w:r>
    </w:p>
    <w:p>
      <w:r>
        <w:rPr>
          <w:b/>
        </w:rPr>
        <w:t xml:space="preserve">Tulos</w:t>
      </w:r>
    </w:p>
    <w:p>
      <w:r>
        <w:t xml:space="preserve">Onneksi he kokeilivat sitä, ja se maistui täydellisen herkulliselta.</w:t>
      </w:r>
    </w:p>
    <w:p>
      <w:r>
        <w:rPr>
          <w:b/>
        </w:rPr>
        <w:t xml:space="preserve">Esimerkki 2.3306</w:t>
      </w:r>
    </w:p>
    <w:p>
      <w:r>
        <w:t xml:space="preserve">Alku: Mies järjesti työpaikallaan arpajaiset. Keskikohta: Työtoverit menettivät paljon rahaa.</w:t>
      </w:r>
    </w:p>
    <w:p>
      <w:r>
        <w:rPr>
          <w:b/>
        </w:rPr>
        <w:t xml:space="preserve">Tulos</w:t>
      </w:r>
    </w:p>
    <w:p>
      <w:r>
        <w:t xml:space="preserve">Hän kertoi heille, että ensi kerralla he voittaisivat.</w:t>
      </w:r>
    </w:p>
    <w:p>
      <w:r>
        <w:rPr>
          <w:b/>
        </w:rPr>
        <w:t xml:space="preserve">Esimerkki 2.3307</w:t>
      </w:r>
    </w:p>
    <w:p>
      <w:r>
        <w:t xml:space="preserve">Alku: KGB:n mies kiipesi sisään parvekkeen ikkunasta. Keskikohta: Mies tunkeutui tontille.</w:t>
      </w:r>
    </w:p>
    <w:p>
      <w:r>
        <w:rPr>
          <w:b/>
        </w:rPr>
        <w:t xml:space="preserve">Tulos</w:t>
      </w:r>
    </w:p>
    <w:p>
      <w:r>
        <w:t xml:space="preserve">Vartijat löysivät hänet kyyristyneenä nurkassa pelosta vapisten.</w:t>
      </w:r>
    </w:p>
    <w:p>
      <w:r>
        <w:rPr>
          <w:b/>
        </w:rPr>
        <w:t xml:space="preserve">Esimerkki 2.3308</w:t>
      </w:r>
    </w:p>
    <w:p>
      <w:r>
        <w:t xml:space="preserve">Alku: Anna löysi täydellisen mekon tanssiaisiin. Keskikohta: Anna päätti, että hän haluaa ostaa sen.</w:t>
      </w:r>
    </w:p>
    <w:p>
      <w:r>
        <w:rPr>
          <w:b/>
        </w:rPr>
        <w:t xml:space="preserve">Tulos</w:t>
      </w:r>
    </w:p>
    <w:p>
      <w:r>
        <w:t xml:space="preserve">Hän palasi kauppaan ja otti mekon pois lainasta.</w:t>
      </w:r>
    </w:p>
    <w:p>
      <w:r>
        <w:rPr>
          <w:b/>
        </w:rPr>
        <w:t xml:space="preserve">Esimerkki 2.3309</w:t>
      </w:r>
    </w:p>
    <w:p>
      <w:r>
        <w:t xml:space="preserve">Alku: Englannin opettajani antaa aivan liikaa kotitehtäviä. Keskikohta: Joka ilta saamme kasaan tonneittain töitä.</w:t>
      </w:r>
    </w:p>
    <w:p>
      <w:r>
        <w:rPr>
          <w:b/>
        </w:rPr>
        <w:t xml:space="preserve">Tulos</w:t>
      </w:r>
    </w:p>
    <w:p>
      <w:r>
        <w:t xml:space="preserve">Tänä iltana minun on luettava kaikki kolme kirjaa luokkaan.</w:t>
      </w:r>
    </w:p>
    <w:p>
      <w:r>
        <w:rPr>
          <w:b/>
        </w:rPr>
        <w:t xml:space="preserve">Esimerkki 2.3310</w:t>
      </w:r>
    </w:p>
    <w:p>
      <w:r>
        <w:t xml:space="preserve">Alku: Tom halusi Dianan jäävän perjantai-iltana kotiin hengailemaan. Keskikohta: Tom yritti fyysisesti estää Dianaa lähtemästä.</w:t>
      </w:r>
    </w:p>
    <w:p>
      <w:r>
        <w:rPr>
          <w:b/>
        </w:rPr>
        <w:t xml:space="preserve">Tulos</w:t>
      </w:r>
    </w:p>
    <w:p>
      <w:r>
        <w:t xml:space="preserve">Muutamaa minuuttia myöhemmin hän soitti poliisit pidättämään miehen.</w:t>
      </w:r>
    </w:p>
    <w:p>
      <w:r>
        <w:rPr>
          <w:b/>
        </w:rPr>
        <w:t xml:space="preserve">Esimerkki 2.3311</w:t>
      </w:r>
    </w:p>
    <w:p>
      <w:r>
        <w:t xml:space="preserve">Alku: Gina tuijotti ikkunasta ulos takapenkillä moottoritiellä. Keskikohta: Gina näki kolarin.</w:t>
      </w:r>
    </w:p>
    <w:p>
      <w:r>
        <w:rPr>
          <w:b/>
        </w:rPr>
        <w:t xml:space="preserve">Tulos</w:t>
      </w:r>
    </w:p>
    <w:p>
      <w:r>
        <w:t xml:space="preserve">Hänellä ei ollut muuta tekemistä, joten hän katseli.</w:t>
      </w:r>
    </w:p>
    <w:p>
      <w:r>
        <w:rPr>
          <w:b/>
        </w:rPr>
        <w:t xml:space="preserve">Esimerkki 2.3312</w:t>
      </w:r>
    </w:p>
    <w:p>
      <w:r>
        <w:t xml:space="preserve">Alku: Lila katseli tähtitaivasta. Keskikohta: Mies kertoi Lilalle, että tiettyjä tähtiä kutsutaan kanistereiksi.</w:t>
      </w:r>
    </w:p>
    <w:p>
      <w:r>
        <w:rPr>
          <w:b/>
        </w:rPr>
        <w:t xml:space="preserve">Tulos</w:t>
      </w:r>
    </w:p>
    <w:p>
      <w:r>
        <w:t xml:space="preserve">Hän osoitti hänelle myös muita.</w:t>
      </w:r>
    </w:p>
    <w:p>
      <w:r>
        <w:rPr>
          <w:b/>
        </w:rPr>
        <w:t xml:space="preserve">Esimerkki 2.3313</w:t>
      </w:r>
    </w:p>
    <w:p>
      <w:r>
        <w:t xml:space="preserve">Alku: Vanhempani veivät meidät Canobie Lake Parkiin vuonna 1963. Keskikohta: Me kaikki harrastimme paljon.</w:t>
      </w:r>
    </w:p>
    <w:p>
      <w:r>
        <w:rPr>
          <w:b/>
        </w:rPr>
        <w:t xml:space="preserve">Tulos</w:t>
      </w:r>
    </w:p>
    <w:p>
      <w:r>
        <w:t xml:space="preserve">Tulimme kotiin väsyneinä mutta onnellisina.</w:t>
      </w:r>
    </w:p>
    <w:p>
      <w:r>
        <w:rPr>
          <w:b/>
        </w:rPr>
        <w:t xml:space="preserve">Esimerkki 2.3314</w:t>
      </w:r>
    </w:p>
    <w:p>
      <w:r>
        <w:t xml:space="preserve">Alku: Jane kuuli, että hänen pikkukaupunkiinsa oli tulossa tivoli. Keskikohta: Jane teki ylitöitä ansaitakseen tarpeeksi rahaa tivolia varten.</w:t>
      </w:r>
    </w:p>
    <w:p>
      <w:r>
        <w:rPr>
          <w:b/>
        </w:rPr>
        <w:t xml:space="preserve">Tulos</w:t>
      </w:r>
    </w:p>
    <w:p>
      <w:r>
        <w:t xml:space="preserve">Hän tienasi tarpeeksi rahaa ratsastaakseen koko päivän ja yön.</w:t>
      </w:r>
    </w:p>
    <w:p>
      <w:r>
        <w:rPr>
          <w:b/>
        </w:rPr>
        <w:t xml:space="preserve">Esimerkki 2.3315</w:t>
      </w:r>
    </w:p>
    <w:p>
      <w:r>
        <w:t xml:space="preserve">Alku: Sandra pelasi usein tennistä. Keskimmäinen: Sandra kompastui yrittäessään lyödä palloa.</w:t>
      </w:r>
    </w:p>
    <w:p>
      <w:r>
        <w:rPr>
          <w:b/>
        </w:rPr>
        <w:t xml:space="preserve">Tulos</w:t>
      </w:r>
    </w:p>
    <w:p>
      <w:r>
        <w:t xml:space="preserve">Häneltä lohkesi hammas ja hän kiirehti hammaslääkäriin.</w:t>
      </w:r>
    </w:p>
    <w:p>
      <w:r>
        <w:rPr>
          <w:b/>
        </w:rPr>
        <w:t xml:space="preserve">Esimerkki 2.3316</w:t>
      </w:r>
    </w:p>
    <w:p>
      <w:r>
        <w:t xml:space="preserve">Alku: Joe oli amatöörietsivä. Keskikohta: Joe löysi kultaisia kiviä.</w:t>
      </w:r>
    </w:p>
    <w:p>
      <w:r>
        <w:rPr>
          <w:b/>
        </w:rPr>
        <w:t xml:space="preserve">Tulos</w:t>
      </w:r>
    </w:p>
    <w:p>
      <w:r>
        <w:t xml:space="preserve">Joe toivoi, että ne olivat arvokkaita.</w:t>
      </w:r>
    </w:p>
    <w:p>
      <w:r>
        <w:rPr>
          <w:b/>
        </w:rPr>
        <w:t xml:space="preserve">Esimerkki 2.3317</w:t>
      </w:r>
    </w:p>
    <w:p>
      <w:r>
        <w:t xml:space="preserve">Alku: Se oli Lizzyn ja Calvinin kolmas vuosipäivä. Keskikohta: Lizzy ja Calvin aikoivat syödä tällä matkalla mahdollisimman paljon mereneläviä.</w:t>
      </w:r>
    </w:p>
    <w:p>
      <w:r>
        <w:rPr>
          <w:b/>
        </w:rPr>
        <w:t xml:space="preserve">Tulos</w:t>
      </w:r>
    </w:p>
    <w:p>
      <w:r>
        <w:t xml:space="preserve">Matkan päätteeksi heillä oli varmasti vatsat täynnä.</w:t>
      </w:r>
    </w:p>
    <w:p>
      <w:r>
        <w:rPr>
          <w:b/>
        </w:rPr>
        <w:t xml:space="preserve">Esimerkki 2.3318</w:t>
      </w:r>
    </w:p>
    <w:p>
      <w:r>
        <w:t xml:space="preserve">Alku: Veljentyttäreni sai joululahjaksi uuden polkupyörän. Keskikohta: Hän harjoitteli ajamista koulun jälkeen.</w:t>
      </w:r>
    </w:p>
    <w:p>
      <w:r>
        <w:rPr>
          <w:b/>
        </w:rPr>
        <w:t xml:space="preserve">Tulos</w:t>
      </w:r>
    </w:p>
    <w:p>
      <w:r>
        <w:t xml:space="preserve">Hän oppi pian ratsastamaan.</w:t>
      </w:r>
    </w:p>
    <w:p>
      <w:r>
        <w:rPr>
          <w:b/>
        </w:rPr>
        <w:t xml:space="preserve">Esimerkki 2.3319</w:t>
      </w:r>
    </w:p>
    <w:p>
      <w:r>
        <w:t xml:space="preserve">Alku: Kelsi keitti eilen illalla tomaattikastiketta liedellä. Keskikohta: Kelsi poltti sormensa liedellä.</w:t>
      </w:r>
    </w:p>
    <w:p>
      <w:r>
        <w:rPr>
          <w:b/>
        </w:rPr>
        <w:t xml:space="preserve">Tulos</w:t>
      </w:r>
    </w:p>
    <w:p>
      <w:r>
        <w:t xml:space="preserve">Onneksi hänellä oli lähistöllä aloe veraa parantamaan sitä.</w:t>
      </w:r>
    </w:p>
    <w:p>
      <w:r>
        <w:rPr>
          <w:b/>
        </w:rPr>
        <w:t xml:space="preserve">Esimerkki 2.3320</w:t>
      </w:r>
    </w:p>
    <w:p>
      <w:r>
        <w:t xml:space="preserve">Alku: Ennen kuin tuli liian kylmä, päätimme tehdä retken rotkoon. Keskellä: Patikoimme ja uimme koko päivän.</w:t>
      </w:r>
    </w:p>
    <w:p>
      <w:r>
        <w:rPr>
          <w:b/>
        </w:rPr>
        <w:t xml:space="preserve">Tulos</w:t>
      </w:r>
    </w:p>
    <w:p>
      <w:r>
        <w:t xml:space="preserve">Kun olimme valmiit, suuntasimme kotiin uupuneina.</w:t>
      </w:r>
    </w:p>
    <w:p>
      <w:r>
        <w:rPr>
          <w:b/>
        </w:rPr>
        <w:t xml:space="preserve">Esimerkki 2.3321</w:t>
      </w:r>
    </w:p>
    <w:p>
      <w:r>
        <w:t xml:space="preserve">Alku: Amy haravoi lehtiä äitinsä pihalla. Keskikohta: Amy päätti heittää lehdet ilmaan.</w:t>
      </w:r>
    </w:p>
    <w:p>
      <w:r>
        <w:rPr>
          <w:b/>
        </w:rPr>
        <w:t xml:space="preserve">Tulos</w:t>
      </w:r>
    </w:p>
    <w:p>
      <w:r>
        <w:t xml:space="preserve">Amy käytti toiset 30 minuuttia lehtien siivoamiseen.</w:t>
      </w:r>
    </w:p>
    <w:p>
      <w:r>
        <w:rPr>
          <w:b/>
        </w:rPr>
        <w:t xml:space="preserve">Esimerkki 2.3322</w:t>
      </w:r>
    </w:p>
    <w:p>
      <w:r>
        <w:t xml:space="preserve">Alku: Harold osti itselleen uuden lennokin. Keskikohta: Harold rikkoi lennokin.</w:t>
      </w:r>
    </w:p>
    <w:p>
      <w:r>
        <w:rPr>
          <w:b/>
        </w:rPr>
        <w:t xml:space="preserve">Tulos</w:t>
      </w:r>
    </w:p>
    <w:p>
      <w:r>
        <w:t xml:space="preserve">Haroldilla ei ole mitään keinoa korjata sitä.</w:t>
      </w:r>
    </w:p>
    <w:p>
      <w:r>
        <w:rPr>
          <w:b/>
        </w:rPr>
        <w:t xml:space="preserve">Esimerkki 2.3323</w:t>
      </w:r>
    </w:p>
    <w:p>
      <w:r>
        <w:t xml:space="preserve">Alku: Jack oli isovanhempiensa luona jouluna. Keskikohta: Jack tajusi, että hänen herätyskellonsa näytti väärää aikaa.</w:t>
      </w:r>
    </w:p>
    <w:p>
      <w:r>
        <w:rPr>
          <w:b/>
        </w:rPr>
        <w:t xml:space="preserve">Tulos</w:t>
      </w:r>
    </w:p>
    <w:p>
      <w:r>
        <w:t xml:space="preserve">Hän nosti sen nopeasti ja nollasi sen.</w:t>
      </w:r>
    </w:p>
    <w:p>
      <w:r>
        <w:rPr>
          <w:b/>
        </w:rPr>
        <w:t xml:space="preserve">Esimerkki 2.3324</w:t>
      </w:r>
    </w:p>
    <w:p>
      <w:r>
        <w:t xml:space="preserve">Alku: Hänet jätettiin yliopistoon seuraavana päivänä sen jälkeen, kun hän täytti 18 vuotta. Keskikohta: Hän sai hyvän ystävän kämppäkaveristaan.</w:t>
      </w:r>
    </w:p>
    <w:p>
      <w:r>
        <w:rPr>
          <w:b/>
        </w:rPr>
        <w:t xml:space="preserve">Tulos</w:t>
      </w:r>
    </w:p>
    <w:p>
      <w:r>
        <w:t xml:space="preserve">He pitivät yhteyttä vuosia valmistumisen jälkeen.</w:t>
      </w:r>
    </w:p>
    <w:p>
      <w:r>
        <w:rPr>
          <w:b/>
        </w:rPr>
        <w:t xml:space="preserve">Esimerkki 2.3325</w:t>
      </w:r>
    </w:p>
    <w:p>
      <w:r>
        <w:t xml:space="preserve">Alku: Tim ja hänen ystävänsä olivat menossa riippuliitoon. Keskikohta: Tim nautti kokemuksesta.</w:t>
      </w:r>
    </w:p>
    <w:p>
      <w:r>
        <w:rPr>
          <w:b/>
        </w:rPr>
        <w:t xml:space="preserve">Tulos</w:t>
      </w:r>
    </w:p>
    <w:p>
      <w:r>
        <w:t xml:space="preserve">Tim tajusi rakastavansa riippuliitoa!</w:t>
      </w:r>
    </w:p>
    <w:p>
      <w:r>
        <w:rPr>
          <w:b/>
        </w:rPr>
        <w:t xml:space="preserve">Esimerkki 2.3326</w:t>
      </w:r>
    </w:p>
    <w:p>
      <w:r>
        <w:t xml:space="preserve">Alku: John rakasti ajaa nopeasti. Keskellä: Johnille annettiin sakko ylinopeudesta.</w:t>
      </w:r>
    </w:p>
    <w:p>
      <w:r>
        <w:rPr>
          <w:b/>
        </w:rPr>
        <w:t xml:space="preserve">Tulos</w:t>
      </w:r>
    </w:p>
    <w:p>
      <w:r>
        <w:t xml:space="preserve">John ajoi siitä lähtien varovaisemmin.</w:t>
      </w:r>
    </w:p>
    <w:p>
      <w:r>
        <w:rPr>
          <w:b/>
        </w:rPr>
        <w:t xml:space="preserve">Esimerkki 2.3327</w:t>
      </w:r>
    </w:p>
    <w:p>
      <w:r>
        <w:t xml:space="preserve">Alku: Fergusonin perhe halusi hankkia koiranpennun. Keskikohta: He löysivät jonkun kadonneen koiran.</w:t>
      </w:r>
    </w:p>
    <w:p>
      <w:r>
        <w:rPr>
          <w:b/>
        </w:rPr>
        <w:t xml:space="preserve">Tulos</w:t>
      </w:r>
    </w:p>
    <w:p>
      <w:r>
        <w:t xml:space="preserve">He ottivat sen luokseen ja päättivät pitää sen!</w:t>
      </w:r>
    </w:p>
    <w:p>
      <w:r>
        <w:rPr>
          <w:b/>
        </w:rPr>
        <w:t xml:space="preserve">Esimerkki 2.3328</w:t>
      </w:r>
    </w:p>
    <w:p>
      <w:r>
        <w:t xml:space="preserve">Alku: Janella oli rankka viikko. Keskikohta: Hän otti kolmen päivän loman.</w:t>
      </w:r>
    </w:p>
    <w:p>
      <w:r>
        <w:rPr>
          <w:b/>
        </w:rPr>
        <w:t xml:space="preserve">Tulos</w:t>
      </w:r>
    </w:p>
    <w:p>
      <w:r>
        <w:t xml:space="preserve">Hän palasi töihin paremmalla mielellä.</w:t>
      </w:r>
    </w:p>
    <w:p>
      <w:r>
        <w:rPr>
          <w:b/>
        </w:rPr>
        <w:t xml:space="preserve">Esimerkki 2.3329</w:t>
      </w:r>
    </w:p>
    <w:p>
      <w:r>
        <w:t xml:space="preserve">Alku: Mary tarvitsi kiireellistä hammaslääkäriä. Keskikohta: Mary kiirehti hammaslääkärin toimipisteeseen.</w:t>
      </w:r>
    </w:p>
    <w:p>
      <w:r>
        <w:rPr>
          <w:b/>
        </w:rPr>
        <w:t xml:space="preserve">Tulos</w:t>
      </w:r>
    </w:p>
    <w:p>
      <w:r>
        <w:t xml:space="preserve">Hän saapui paikalle ja löysi oven lukittuna.</w:t>
      </w:r>
    </w:p>
    <w:p>
      <w:r>
        <w:rPr>
          <w:b/>
        </w:rPr>
        <w:t xml:space="preserve">Esimerkki 2.3330</w:t>
      </w:r>
    </w:p>
    <w:p>
      <w:r>
        <w:t xml:space="preserve">Alku: Leen perhe oli asentamassa kodinkoneita. Keskikohta: He valitsivat älylaitteet ja asensivat ne kaikkialle.</w:t>
      </w:r>
    </w:p>
    <w:p>
      <w:r>
        <w:rPr>
          <w:b/>
        </w:rPr>
        <w:t xml:space="preserve">Tulos</w:t>
      </w:r>
    </w:p>
    <w:p>
      <w:r>
        <w:t xml:space="preserve">He pystyivät viettämään tuntikausia leikkimällä ja käyttämällä mielikuvitustaan.</w:t>
      </w:r>
    </w:p>
    <w:p>
      <w:r>
        <w:rPr>
          <w:b/>
        </w:rPr>
        <w:t xml:space="preserve">Esimerkki 2.3331</w:t>
      </w:r>
    </w:p>
    <w:p>
      <w:r>
        <w:t xml:space="preserve">Alku: Dave on rocktähti. Keskikohta: Kaikki rakastivat Davea.</w:t>
      </w:r>
    </w:p>
    <w:p>
      <w:r>
        <w:rPr>
          <w:b/>
        </w:rPr>
        <w:t xml:space="preserve">Tulos</w:t>
      </w:r>
    </w:p>
    <w:p>
      <w:r>
        <w:t xml:space="preserve">Hänen tiiminsä rakensi hänelle valtaistuimen, jolla hän saattoi istua loppukiertueen ajan.</w:t>
      </w:r>
    </w:p>
    <w:p>
      <w:r>
        <w:rPr>
          <w:b/>
        </w:rPr>
        <w:t xml:space="preserve">Esimerkki 2.3332</w:t>
      </w:r>
    </w:p>
    <w:p>
      <w:r>
        <w:t xml:space="preserve">Alku: Jim päätti, että hän haluaisi mennä elokuviin sen sijaan, että menisi töihin. Keskikohta: Jim näki pomonsa elokuvateatterissa.</w:t>
      </w:r>
    </w:p>
    <w:p>
      <w:r>
        <w:rPr>
          <w:b/>
        </w:rPr>
        <w:t xml:space="preserve">Tulos</w:t>
      </w:r>
    </w:p>
    <w:p>
      <w:r>
        <w:t xml:space="preserve">Hänen pomonsa ei onneksi tunnistanut häntä, koska hän oli kiireinen.</w:t>
      </w:r>
    </w:p>
    <w:p>
      <w:r>
        <w:rPr>
          <w:b/>
        </w:rPr>
        <w:t xml:space="preserve">Esimerkki 2.3333</w:t>
      </w:r>
    </w:p>
    <w:p>
      <w:r>
        <w:t xml:space="preserve">Alku: Kelly vihasi matematiikan tunteja ja kamppaili käsitteiden oppimisesta. Keskimmäinen: Kelly hankki opettajan avukseen.</w:t>
      </w:r>
    </w:p>
    <w:p>
      <w:r>
        <w:rPr>
          <w:b/>
        </w:rPr>
        <w:t xml:space="preserve">Tulos</w:t>
      </w:r>
    </w:p>
    <w:p>
      <w:r>
        <w:t xml:space="preserve">Kelly valmistui hyvillä arvosanoilla.</w:t>
      </w:r>
    </w:p>
    <w:p>
      <w:r>
        <w:rPr>
          <w:b/>
        </w:rPr>
        <w:t xml:space="preserve">Esimerkki 2.3334</w:t>
      </w:r>
    </w:p>
    <w:p>
      <w:r>
        <w:t xml:space="preserve">Alku: Ana punnitsi itseään jatkuvasti. Keskikohta: Siitä tuli Analle pakkomielle.</w:t>
      </w:r>
    </w:p>
    <w:p>
      <w:r>
        <w:rPr>
          <w:b/>
        </w:rPr>
        <w:t xml:space="preserve">Tulos</w:t>
      </w:r>
    </w:p>
    <w:p>
      <w:r>
        <w:t xml:space="preserve">Ana oli paljon onnellisempi ilman vaakaa!</w:t>
      </w:r>
    </w:p>
    <w:p>
      <w:r>
        <w:rPr>
          <w:b/>
        </w:rPr>
        <w:t xml:space="preserve">Esimerkki 2.3335</w:t>
      </w:r>
    </w:p>
    <w:p>
      <w:r>
        <w:t xml:space="preserve">Alku: Jen teki kakkuja harrastuksena. Keskimmäinen: Jen alkoi tehdä kakkuja muille ihmisille.</w:t>
      </w:r>
    </w:p>
    <w:p>
      <w:r>
        <w:rPr>
          <w:b/>
        </w:rPr>
        <w:t xml:space="preserve">Tulos</w:t>
      </w:r>
    </w:p>
    <w:p>
      <w:r>
        <w:t xml:space="preserve">Jen teki harrastuksestaan menestyvän yrityksen.</w:t>
      </w:r>
    </w:p>
    <w:p>
      <w:r>
        <w:rPr>
          <w:b/>
        </w:rPr>
        <w:t xml:space="preserve">Esimerkki 2.3336</w:t>
      </w:r>
    </w:p>
    <w:p>
      <w:r>
        <w:t xml:space="preserve">Alku: Kellyllä oli tulehtunut haava. Keskikohta: Kelly käytti antiseptistä ainetta ja sidettä.</w:t>
      </w:r>
    </w:p>
    <w:p>
      <w:r>
        <w:rPr>
          <w:b/>
        </w:rPr>
        <w:t xml:space="preserve">Tulos</w:t>
      </w:r>
    </w:p>
    <w:p>
      <w:r>
        <w:t xml:space="preserve">Se näytti upealta sen jälkeen.</w:t>
      </w:r>
    </w:p>
    <w:p>
      <w:r>
        <w:rPr>
          <w:b/>
        </w:rPr>
        <w:t xml:space="preserve">Esimerkki 2.3337</w:t>
      </w:r>
    </w:p>
    <w:p>
      <w:r>
        <w:t xml:space="preserve">Alku: Lucyn isoäiti oli laittamassa hänen hiuksiaan värjättyään ne. Keskikohta: Kaikki kova työ väsytti isoäidin.</w:t>
      </w:r>
    </w:p>
    <w:p>
      <w:r>
        <w:rPr>
          <w:b/>
        </w:rPr>
        <w:t xml:space="preserve">Tulos</w:t>
      </w:r>
    </w:p>
    <w:p>
      <w:r>
        <w:t xml:space="preserve">Isoäiti sitoi hiuksensa huiviin ja meni nukkumaan.</w:t>
      </w:r>
    </w:p>
    <w:p>
      <w:r>
        <w:rPr>
          <w:b/>
        </w:rPr>
        <w:t xml:space="preserve">Esimerkki 2.3338</w:t>
      </w:r>
    </w:p>
    <w:p>
      <w:r>
        <w:t xml:space="preserve">Alku: Carla ei pidä siitä, miltä hänen vatsansa näyttää. Keskikohta: Hän päätti treenata enemmän.</w:t>
      </w:r>
    </w:p>
    <w:p>
      <w:r>
        <w:rPr>
          <w:b/>
        </w:rPr>
        <w:t xml:space="preserve">Tulos</w:t>
      </w:r>
    </w:p>
    <w:p>
      <w:r>
        <w:t xml:space="preserve">Nyt hän on jälleen ylpeä vartalostaan.</w:t>
      </w:r>
    </w:p>
    <w:p>
      <w:r>
        <w:rPr>
          <w:b/>
        </w:rPr>
        <w:t xml:space="preserve">Esimerkki 2.3339</w:t>
      </w:r>
    </w:p>
    <w:p>
      <w:r>
        <w:t xml:space="preserve">Alku: Paige otti lainaa uutta taloa varten. Keskikohta: Kuukautta myöhemmin Paigelle kerrottiin, että hänen talonsa oli ulosmitattu.</w:t>
      </w:r>
    </w:p>
    <w:p>
      <w:r>
        <w:rPr>
          <w:b/>
        </w:rPr>
        <w:t xml:space="preserve">Tulos</w:t>
      </w:r>
    </w:p>
    <w:p>
      <w:r>
        <w:t xml:space="preserve">Page katui lainan ottamista.</w:t>
      </w:r>
    </w:p>
    <w:p>
      <w:r>
        <w:rPr>
          <w:b/>
        </w:rPr>
        <w:t xml:space="preserve">Esimerkki 2.3340</w:t>
      </w:r>
    </w:p>
    <w:p>
      <w:r>
        <w:t xml:space="preserve">Alku: Lucas neuloi villapaitaa. Keskikohta: Lucas ei ollut varma, pystyisikö hän siihen.</w:t>
      </w:r>
    </w:p>
    <w:p>
      <w:r>
        <w:rPr>
          <w:b/>
        </w:rPr>
        <w:t xml:space="preserve">Tulos</w:t>
      </w:r>
    </w:p>
    <w:p>
      <w:r>
        <w:t xml:space="preserve">Isoäiti istutti hänet alas ja opetti hänet neulomaan.</w:t>
      </w:r>
    </w:p>
    <w:p>
      <w:r>
        <w:rPr>
          <w:b/>
        </w:rPr>
        <w:t xml:space="preserve">Esimerkki 2.3341</w:t>
      </w:r>
    </w:p>
    <w:p>
      <w:r>
        <w:t xml:space="preserve">Alku: Mark eli uusien paikkojen tutkimista. Keskikohta: Kerran kävelyn jälkeen hän tunsi kutinaa.</w:t>
      </w:r>
    </w:p>
    <w:p>
      <w:r>
        <w:rPr>
          <w:b/>
        </w:rPr>
        <w:t xml:space="preserve">Tulos</w:t>
      </w:r>
    </w:p>
    <w:p>
      <w:r>
        <w:t xml:space="preserve">Hän tajusi nopeasti, että oli koskenut myrkkysumakkeeseen.</w:t>
      </w:r>
    </w:p>
    <w:p>
      <w:r>
        <w:rPr>
          <w:b/>
        </w:rPr>
        <w:t xml:space="preserve">Esimerkki 2.3342</w:t>
      </w:r>
    </w:p>
    <w:p>
      <w:r>
        <w:t xml:space="preserve">Alku: Jane oli tekemässä mansikkakakkua. Keskikohta: Janella ei ollut tarpeeksi mansikoita koko kakun peittämiseen.</w:t>
      </w:r>
    </w:p>
    <w:p>
      <w:r>
        <w:rPr>
          <w:b/>
        </w:rPr>
        <w:t xml:space="preserve">Tulos</w:t>
      </w:r>
    </w:p>
    <w:p>
      <w:r>
        <w:t xml:space="preserve">Hänen kakkunsa maistui edelleen herkulliselta.</w:t>
      </w:r>
    </w:p>
    <w:p>
      <w:r>
        <w:rPr>
          <w:b/>
        </w:rPr>
        <w:t xml:space="preserve">Esimerkki 2.3343</w:t>
      </w:r>
    </w:p>
    <w:p>
      <w:r>
        <w:t xml:space="preserve">Alku: Kolmen tunnin jälkeen Ed sai vihdoin valmiiksi laskutehtävänsä. Keskikohta: Hän jätti sen ulos, ja sen päälle oli laitettu myslipatukka.</w:t>
      </w:r>
    </w:p>
    <w:p>
      <w:r>
        <w:rPr>
          <w:b/>
        </w:rPr>
        <w:t xml:space="preserve">Tulos</w:t>
      </w:r>
    </w:p>
    <w:p>
      <w:r>
        <w:t xml:space="preserve">Hän löysi paperinsa ja muropaketin pureskeltuna koiransa sängyn vierestä.</w:t>
      </w:r>
    </w:p>
    <w:p>
      <w:r>
        <w:rPr>
          <w:b/>
        </w:rPr>
        <w:t xml:space="preserve">Esimerkki 2.3344</w:t>
      </w:r>
    </w:p>
    <w:p>
      <w:r>
        <w:t xml:space="preserve">Alku: Charles ja Trina seurustelivat tosissaan. Keskikohta: Molemmat olivat niin onnellisia.</w:t>
      </w:r>
    </w:p>
    <w:p>
      <w:r>
        <w:rPr>
          <w:b/>
        </w:rPr>
        <w:t xml:space="preserve">Tulos</w:t>
      </w:r>
    </w:p>
    <w:p>
      <w:r>
        <w:t xml:space="preserve">Hän sanoi, että hänen määritelmänsä uskollisuudesta on, ettei harrasta seksiä muiden kanssa.</w:t>
      </w:r>
    </w:p>
    <w:p>
      <w:r>
        <w:rPr>
          <w:b/>
        </w:rPr>
        <w:t xml:space="preserve">Esimerkki 2.3345</w:t>
      </w:r>
    </w:p>
    <w:p>
      <w:r>
        <w:t xml:space="preserve">Alku: Lilly on luokkansa kaunein tyttö. Keskikohta: Anna ja Amy pilkkasivat Lillyä, kunnes hän itki.</w:t>
      </w:r>
    </w:p>
    <w:p>
      <w:r>
        <w:rPr>
          <w:b/>
        </w:rPr>
        <w:t xml:space="preserve">Tulos</w:t>
      </w:r>
    </w:p>
    <w:p>
      <w:r>
        <w:t xml:space="preserve">He lopettivat Lillyn kiusaamisen ja ovat nyt hänen parhaita ystäviään.</w:t>
      </w:r>
    </w:p>
    <w:p>
      <w:r>
        <w:rPr>
          <w:b/>
        </w:rPr>
        <w:t xml:space="preserve">Esimerkki 2.3346</w:t>
      </w:r>
    </w:p>
    <w:p>
      <w:r>
        <w:t xml:space="preserve">Alku: Jadonilla oli lumikengät, joita hän rakasti. Keskikohta: Lumi oli kuitenkin sulamassa pois.</w:t>
      </w:r>
    </w:p>
    <w:p>
      <w:r>
        <w:rPr>
          <w:b/>
        </w:rPr>
        <w:t xml:space="preserve">Tulos</w:t>
      </w:r>
    </w:p>
    <w:p>
      <w:r>
        <w:t xml:space="preserve">Jos hän olisi voinut käyttää lumikenkiä joka päivä, hän olisi käyttänyt niitä!</w:t>
      </w:r>
    </w:p>
    <w:p>
      <w:r>
        <w:rPr>
          <w:b/>
        </w:rPr>
        <w:t xml:space="preserve">Esimerkki 2.3347</w:t>
      </w:r>
    </w:p>
    <w:p>
      <w:r>
        <w:t xml:space="preserve">Alku: Markilla oli lento Chicagoon yhdeksältä aamulla. Keskikohta: Mark ehti lentokentälle hyvissä ajoin.</w:t>
      </w:r>
    </w:p>
    <w:p>
      <w:r>
        <w:rPr>
          <w:b/>
        </w:rPr>
        <w:t xml:space="preserve">Tulos</w:t>
      </w:r>
    </w:p>
    <w:p>
      <w:r>
        <w:t xml:space="preserve">Markilla kävi tuuri, ja hän tunsi helpotusta, koska hän ehti lennolleen!</w:t>
      </w:r>
    </w:p>
    <w:p>
      <w:r>
        <w:rPr>
          <w:b/>
        </w:rPr>
        <w:t xml:space="preserve">Esimerkki 2.3348</w:t>
      </w:r>
    </w:p>
    <w:p>
      <w:r>
        <w:t xml:space="preserve">Alku: Halusin oppia tilastoja. Keskivaihe: Kävin aiheesta kurssin.</w:t>
      </w:r>
    </w:p>
    <w:p>
      <w:r>
        <w:rPr>
          <w:b/>
        </w:rPr>
        <w:t xml:space="preserve">Tulos</w:t>
      </w:r>
    </w:p>
    <w:p>
      <w:r>
        <w:t xml:space="preserve">Se oli paljon helpompi ymmärtää!</w:t>
      </w:r>
    </w:p>
    <w:p>
      <w:r>
        <w:rPr>
          <w:b/>
        </w:rPr>
        <w:t xml:space="preserve">Esimerkki 2.3349</w:t>
      </w:r>
    </w:p>
    <w:p>
      <w:r>
        <w:t xml:space="preserve">Alku: Tom halusi todella oppia steppaamaan. Keskimmäinen: Tom päätti mennä tunnille.</w:t>
      </w:r>
    </w:p>
    <w:p>
      <w:r>
        <w:rPr>
          <w:b/>
        </w:rPr>
        <w:t xml:space="preserve">Tulos</w:t>
      </w:r>
    </w:p>
    <w:p>
      <w:r>
        <w:t xml:space="preserve">Tom voitti steppitanssikilpailun ja oli hyvin onnellinen!</w:t>
      </w:r>
    </w:p>
    <w:p>
      <w:r>
        <w:rPr>
          <w:b/>
        </w:rPr>
        <w:t xml:space="preserve">Esimerkki 2.3350</w:t>
      </w:r>
    </w:p>
    <w:p>
      <w:r>
        <w:t xml:space="preserve">Alku: Oli kylpyaika, joten lasten piti siivota lelunsa. Keskikohta: Lapset pyysivät lisäämään vaahtokylpyjä.</w:t>
      </w:r>
    </w:p>
    <w:p>
      <w:r>
        <w:rPr>
          <w:b/>
        </w:rPr>
        <w:t xml:space="preserve">Tulos</w:t>
      </w:r>
    </w:p>
    <w:p>
      <w:r>
        <w:t xml:space="preserve">Kuplat saivat heidän kasvonsa iloisiksi ja kylpyaika oli menestys!</w:t>
      </w:r>
    </w:p>
    <w:p>
      <w:r>
        <w:rPr>
          <w:b/>
        </w:rPr>
        <w:t xml:space="preserve">Esimerkki 2.3351</w:t>
      </w:r>
    </w:p>
    <w:p>
      <w:r>
        <w:t xml:space="preserve">Alku: Bonnie ja Connie olivat kyllästyneet käyttämään samanlaisia vaatteita. Keskikohta: Bonnie ja Connie päättivät käyttää eri vaatteita.</w:t>
      </w:r>
    </w:p>
    <w:p>
      <w:r>
        <w:rPr>
          <w:b/>
        </w:rPr>
        <w:t xml:space="preserve">Tulos</w:t>
      </w:r>
    </w:p>
    <w:p>
      <w:r>
        <w:t xml:space="preserve">Molemmat tytöt tunsivat olonsa ainutlaatuisemmaksi ja onnellisemmaksi eri asuissa.</w:t>
      </w:r>
    </w:p>
    <w:p>
      <w:r>
        <w:rPr>
          <w:b/>
        </w:rPr>
        <w:t xml:space="preserve">Esimerkki 2.3352</w:t>
      </w:r>
    </w:p>
    <w:p>
      <w:r>
        <w:t xml:space="preserve">Alku: Kaverini ja minä pelasimme biljardia kotonani. Keskikohta: Ystäväni löi pallon pöydältä.</w:t>
      </w:r>
    </w:p>
    <w:p>
      <w:r>
        <w:rPr>
          <w:b/>
        </w:rPr>
        <w:t xml:space="preserve">Tulos</w:t>
      </w:r>
    </w:p>
    <w:p>
      <w:r>
        <w:t xml:space="preserve">Sanoin hänelle, että se oli ok, ja jatkoimme sitten pelaamista.</w:t>
      </w:r>
    </w:p>
    <w:p>
      <w:r>
        <w:rPr>
          <w:b/>
        </w:rPr>
        <w:t xml:space="preserve">Esimerkki 2.3353</w:t>
      </w:r>
    </w:p>
    <w:p>
      <w:r>
        <w:t xml:space="preserve">Alku: Roy oli arvostettu miekkailija Saksasta. Keskikohta: Roy satutti äitiään miekkailussa.</w:t>
      </w:r>
    </w:p>
    <w:p>
      <w:r>
        <w:rPr>
          <w:b/>
        </w:rPr>
        <w:t xml:space="preserve">Tulos</w:t>
      </w:r>
    </w:p>
    <w:p>
      <w:r>
        <w:t xml:space="preserve">Nyt Roy harjoittelee vain takapihalla.</w:t>
      </w:r>
    </w:p>
    <w:p>
      <w:r>
        <w:rPr>
          <w:b/>
        </w:rPr>
        <w:t xml:space="preserve">Esimerkki 2.3354</w:t>
      </w:r>
    </w:p>
    <w:p>
      <w:r>
        <w:t xml:space="preserve">Alku: Wilma istui tietokoneensa ääressä iloisena. Keskikohta: Hän latasi uuden pelin heti kun pystyi.</w:t>
      </w:r>
    </w:p>
    <w:p>
      <w:r>
        <w:rPr>
          <w:b/>
        </w:rPr>
        <w:t xml:space="preserve">Tulos</w:t>
      </w:r>
    </w:p>
    <w:p>
      <w:r>
        <w:t xml:space="preserve">Wilma oli tyytymätön viettämään iltaa viruksen kanssa kamppailemalla.</w:t>
      </w:r>
    </w:p>
    <w:p>
      <w:r>
        <w:rPr>
          <w:b/>
        </w:rPr>
        <w:t xml:space="preserve">Esimerkki 2.3355</w:t>
      </w:r>
    </w:p>
    <w:p>
      <w:r>
        <w:t xml:space="preserve">Alku: Kello oli keskipäivä ja minulla oli nälkä. Keskikohta: Tein tauon töistä tehdäkseni lounasta.</w:t>
      </w:r>
    </w:p>
    <w:p>
      <w:r>
        <w:rPr>
          <w:b/>
        </w:rPr>
        <w:t xml:space="preserve">Tulos</w:t>
      </w:r>
    </w:p>
    <w:p>
      <w:r>
        <w:t xml:space="preserve">Söin lounaani.</w:t>
      </w:r>
    </w:p>
    <w:p>
      <w:r>
        <w:rPr>
          <w:b/>
        </w:rPr>
        <w:t xml:space="preserve">Esimerkki 2.3356</w:t>
      </w:r>
    </w:p>
    <w:p>
      <w:r>
        <w:t xml:space="preserve">Alku: Tom inhosi golfin katsomista. Keskikohta: Tom katseli sitten tiukan pelin viimeisiä reikiä.</w:t>
      </w:r>
    </w:p>
    <w:p>
      <w:r>
        <w:rPr>
          <w:b/>
        </w:rPr>
        <w:t xml:space="preserve">Tulos</w:t>
      </w:r>
    </w:p>
    <w:p>
      <w:r>
        <w:t xml:space="preserve">Sen jälkeen Tom rakasti peliä.</w:t>
      </w:r>
    </w:p>
    <w:p>
      <w:r>
        <w:rPr>
          <w:b/>
        </w:rPr>
        <w:t xml:space="preserve">Esimerkki 2.3357</w:t>
      </w:r>
    </w:p>
    <w:p>
      <w:r>
        <w:t xml:space="preserve">Alku: Amy sai syntymäpäivälahjaksi kasvin. Keskikohta: Amy hoiti kasvia joka päivä.</w:t>
      </w:r>
    </w:p>
    <w:p>
      <w:r>
        <w:rPr>
          <w:b/>
        </w:rPr>
        <w:t xml:space="preserve">Tulos</w:t>
      </w:r>
    </w:p>
    <w:p>
      <w:r>
        <w:t xml:space="preserve">Siitä kasvoi kaunis ja pitkä.</w:t>
      </w:r>
    </w:p>
    <w:p>
      <w:r>
        <w:rPr>
          <w:b/>
        </w:rPr>
        <w:t xml:space="preserve">Esimerkki 2.3358</w:t>
      </w:r>
    </w:p>
    <w:p>
      <w:r>
        <w:t xml:space="preserve">Alku: Stevenin ystävä kutsui hänet konserttiin. Keskikohta: Steven piti konsertista.</w:t>
      </w:r>
    </w:p>
    <w:p>
      <w:r>
        <w:rPr>
          <w:b/>
        </w:rPr>
        <w:t xml:space="preserve">Tulos</w:t>
      </w:r>
    </w:p>
    <w:p>
      <w:r>
        <w:t xml:space="preserve">Steven odottaa innolla tulevia konsertteja.</w:t>
      </w:r>
    </w:p>
    <w:p>
      <w:r>
        <w:rPr>
          <w:b/>
        </w:rPr>
        <w:t xml:space="preserve">Esimerkki 2.3359</w:t>
      </w:r>
    </w:p>
    <w:p>
      <w:r>
        <w:t xml:space="preserve">Alku: Nattylla oli pitkät rastat, joita hän käytti nuoresta pojasta lähtien. Keskimmäinen: Natty päätti vaihtaa hiustyyliä.</w:t>
      </w:r>
    </w:p>
    <w:p>
      <w:r>
        <w:rPr>
          <w:b/>
        </w:rPr>
        <w:t xml:space="preserve">Tulos</w:t>
      </w:r>
    </w:p>
    <w:p>
      <w:r>
        <w:t xml:space="preserve">Seuraavana päivänä koulussa monet tytöt tarkkailivat Nattyn uutta ulkonäköä.</w:t>
      </w:r>
    </w:p>
    <w:p>
      <w:r>
        <w:rPr>
          <w:b/>
        </w:rPr>
        <w:t xml:space="preserve">Esimerkki 2.3360</w:t>
      </w:r>
    </w:p>
    <w:p>
      <w:r>
        <w:t xml:space="preserve">Alku: Koira pissasi matolle. Keskikohta: Löin sitä nenään sanomalehdellä.</w:t>
      </w:r>
    </w:p>
    <w:p>
      <w:r>
        <w:rPr>
          <w:b/>
        </w:rPr>
        <w:t xml:space="preserve">Tulos</w:t>
      </w:r>
    </w:p>
    <w:p>
      <w:r>
        <w:t xml:space="preserve">Nyt se ei enää pissaa matolle.</w:t>
      </w:r>
    </w:p>
    <w:p>
      <w:r>
        <w:rPr>
          <w:b/>
        </w:rPr>
        <w:t xml:space="preserve">Esimerkki 2.3361</w:t>
      </w:r>
    </w:p>
    <w:p>
      <w:r>
        <w:t xml:space="preserve">Alku: Ystäväni Frank rakasti arancinia. Keskellä: Menimme ravintolaan, jossa tarjoiltiin arancinia.</w:t>
      </w:r>
    </w:p>
    <w:p>
      <w:r>
        <w:rPr>
          <w:b/>
        </w:rPr>
        <w:t xml:space="preserve">Tulos</w:t>
      </w:r>
    </w:p>
    <w:p>
      <w:r>
        <w:t xml:space="preserve">Olin iloinen, että heillä oli arancinia, ja tilasin kaksi lautasta.</w:t>
      </w:r>
    </w:p>
    <w:p>
      <w:r>
        <w:rPr>
          <w:b/>
        </w:rPr>
        <w:t xml:space="preserve">Esimerkki 2.3362</w:t>
      </w:r>
    </w:p>
    <w:p>
      <w:r>
        <w:t xml:space="preserve">Alku: Jay menestyi koulussa erinomaisesti matematiikassa. Keskikohta: Hän pelkäsi, ettei saisi sitä.</w:t>
      </w:r>
    </w:p>
    <w:p>
      <w:r>
        <w:rPr>
          <w:b/>
        </w:rPr>
        <w:t xml:space="preserve">Tulos</w:t>
      </w:r>
    </w:p>
    <w:p>
      <w:r>
        <w:t xml:space="preserve">Hän opiskeli ahkerasti ja voitti matematiikkaturnauksen!</w:t>
      </w:r>
    </w:p>
    <w:p>
      <w:r>
        <w:rPr>
          <w:b/>
        </w:rPr>
        <w:t xml:space="preserve">Esimerkki 2.3363</w:t>
      </w:r>
    </w:p>
    <w:p>
      <w:r>
        <w:t xml:space="preserve">Alku: Lisa ja Debbie leikkivät pihalla männyn lähellä. Keskikohta: Lintu lensi ulos puusta ja säikäytti heidät.</w:t>
      </w:r>
    </w:p>
    <w:p>
      <w:r>
        <w:rPr>
          <w:b/>
        </w:rPr>
        <w:t xml:space="preserve">Tulos</w:t>
      </w:r>
    </w:p>
    <w:p>
      <w:r>
        <w:t xml:space="preserve">Se suojeli pesäänsä.</w:t>
      </w:r>
    </w:p>
    <w:p>
      <w:r>
        <w:rPr>
          <w:b/>
        </w:rPr>
        <w:t xml:space="preserve">Esimerkki 2.3364</w:t>
      </w:r>
    </w:p>
    <w:p>
      <w:r>
        <w:t xml:space="preserve">Alku: Stuart pitää mielellään hiiriä kellarissaan. Keskikohta: Stuart kutsuu ystävänsä katsomaan niitä.</w:t>
      </w:r>
    </w:p>
    <w:p>
      <w:r>
        <w:rPr>
          <w:b/>
        </w:rPr>
        <w:t xml:space="preserve">Tulos</w:t>
      </w:r>
    </w:p>
    <w:p>
      <w:r>
        <w:t xml:space="preserve">He pitävät hiiriä söpöinä ja pehmoisina.</w:t>
      </w:r>
    </w:p>
    <w:p>
      <w:r>
        <w:rPr>
          <w:b/>
        </w:rPr>
        <w:t xml:space="preserve">Esimerkki 2.3365</w:t>
      </w:r>
    </w:p>
    <w:p>
      <w:r>
        <w:t xml:space="preserve">Alku: Sandy keskusteli taukohuoneessa. Keskikohta: Sarah huomasi Jimin seisovan lähellä ja katsovan häntä kohti.</w:t>
      </w:r>
    </w:p>
    <w:p>
      <w:r>
        <w:rPr>
          <w:b/>
        </w:rPr>
        <w:t xml:space="preserve">Tulos</w:t>
      </w:r>
    </w:p>
    <w:p>
      <w:r>
        <w:t xml:space="preserve">Sandy tajusi, että Jim salakuunteli hänen keskusteluaan.</w:t>
      </w:r>
    </w:p>
    <w:p>
      <w:r>
        <w:rPr>
          <w:b/>
        </w:rPr>
        <w:t xml:space="preserve">Esimerkki 2.3366</w:t>
      </w:r>
    </w:p>
    <w:p>
      <w:r>
        <w:t xml:space="preserve">Alku: Dan oli vihainen veljelleen Robille. Keskikohta: Dan oli nuori ja oli vihainen.</w:t>
      </w:r>
    </w:p>
    <w:p>
      <w:r>
        <w:rPr>
          <w:b/>
        </w:rPr>
        <w:t xml:space="preserve">Tulos</w:t>
      </w:r>
    </w:p>
    <w:p>
      <w:r>
        <w:t xml:space="preserve">Dan ei puhunut veljelleen viikkoon.</w:t>
      </w:r>
    </w:p>
    <w:p>
      <w:r>
        <w:rPr>
          <w:b/>
        </w:rPr>
        <w:t xml:space="preserve">Esimerkki 2.3367</w:t>
      </w:r>
    </w:p>
    <w:p>
      <w:r>
        <w:t xml:space="preserve">Alku: Tammy oli valmis juhlimaan. Keskikohta: Tammy pukeutui parhaaseen asuunsa.</w:t>
      </w:r>
    </w:p>
    <w:p>
      <w:r>
        <w:rPr>
          <w:b/>
        </w:rPr>
        <w:t xml:space="preserve">Tulos</w:t>
      </w:r>
    </w:p>
    <w:p>
      <w:r>
        <w:t xml:space="preserve">Kaikki kommentoivat, kuinka kauniilta hän näytti.</w:t>
      </w:r>
    </w:p>
    <w:p>
      <w:r>
        <w:rPr>
          <w:b/>
        </w:rPr>
        <w:t xml:space="preserve">Esimerkki 2.3368</w:t>
      </w:r>
    </w:p>
    <w:p>
      <w:r>
        <w:t xml:space="preserve">Alku: Ross ja hänen ystävänsä tarvitsivat rahaa koulun kerholleen. Keskikohta: Ross ja hänen ystävänsä järjestivät varainkeruujuhlat.</w:t>
      </w:r>
    </w:p>
    <w:p>
      <w:r>
        <w:rPr>
          <w:b/>
        </w:rPr>
        <w:t xml:space="preserve">Tulos</w:t>
      </w:r>
    </w:p>
    <w:p>
      <w:r>
        <w:t xml:space="preserve">Ross ja hänen ystävänsä keräsivät jopa enemmän rahaa kuin he olivat suunnitelleet.</w:t>
      </w:r>
    </w:p>
    <w:p>
      <w:r>
        <w:rPr>
          <w:b/>
        </w:rPr>
        <w:t xml:space="preserve">Esimerkki 2.3369</w:t>
      </w:r>
    </w:p>
    <w:p>
      <w:r>
        <w:t xml:space="preserve">Alku: Meillä oli autotallimyynti, kun myimme taloamme. Keskikohta: Joku tarjoutui ostamaan vanhan lamppumme 100 dollarilla.</w:t>
      </w:r>
    </w:p>
    <w:p>
      <w:r>
        <w:rPr>
          <w:b/>
        </w:rPr>
        <w:t xml:space="preserve">Tulos</w:t>
      </w:r>
    </w:p>
    <w:p>
      <w:r>
        <w:t xml:space="preserve">Siksi sanotaan, että toisen roska on toisen aarre.</w:t>
      </w:r>
    </w:p>
    <w:p>
      <w:r>
        <w:rPr>
          <w:b/>
        </w:rPr>
        <w:t xml:space="preserve">Esimerkki 2.3370</w:t>
      </w:r>
    </w:p>
    <w:p>
      <w:r>
        <w:t xml:space="preserve">Alku: Ed lähti kalastamaan isänsä kanssa. Keskikohta: Hän sai kalan.</w:t>
      </w:r>
    </w:p>
    <w:p>
      <w:r>
        <w:rPr>
          <w:b/>
        </w:rPr>
        <w:t xml:space="preserve">Tulos</w:t>
      </w:r>
    </w:p>
    <w:p>
      <w:r>
        <w:t xml:space="preserve">Sitten hän päästi sen irti.</w:t>
      </w:r>
    </w:p>
    <w:p>
      <w:r>
        <w:rPr>
          <w:b/>
        </w:rPr>
        <w:t xml:space="preserve">Esimerkki 2.3371</w:t>
      </w:r>
    </w:p>
    <w:p>
      <w:r>
        <w:t xml:space="preserve">Alku: Jimillä oli tutkimusprojekti, jonka piti valmistua kahden päivän kuluttua. Keskikohta: Jim oli valmistautunut hyvin ja aloitti projektin kuukausia sitten.</w:t>
      </w:r>
    </w:p>
    <w:p>
      <w:r>
        <w:rPr>
          <w:b/>
        </w:rPr>
        <w:t xml:space="preserve">Tulos</w:t>
      </w:r>
    </w:p>
    <w:p>
      <w:r>
        <w:t xml:space="preserve">Ja Jim oppi hallitsemaan stressiä paremmin.</w:t>
      </w:r>
    </w:p>
    <w:p>
      <w:r>
        <w:rPr>
          <w:b/>
        </w:rPr>
        <w:t xml:space="preserve">Esimerkki 2.3372</w:t>
      </w:r>
    </w:p>
    <w:p>
      <w:r>
        <w:t xml:space="preserve">Alku: Paula istui lounaalla. Keskikohta: Hän huomaa nuoren tytön, joka oli yksin ja vaikutti nälkäiseltä.</w:t>
      </w:r>
    </w:p>
    <w:p>
      <w:r>
        <w:rPr>
          <w:b/>
        </w:rPr>
        <w:t xml:space="preserve">Tulos</w:t>
      </w:r>
    </w:p>
    <w:p>
      <w:r>
        <w:t xml:space="preserve">Paula päätti jakaa lounaan tytön kanssa.</w:t>
      </w:r>
    </w:p>
    <w:p>
      <w:r>
        <w:rPr>
          <w:b/>
        </w:rPr>
        <w:t xml:space="preserve">Esimerkki 2.3373</w:t>
      </w:r>
    </w:p>
    <w:p>
      <w:r>
        <w:t xml:space="preserve">Alku: Oli eräs tyttö, jolla oli hyvin pitkät hiukset. Keskikohta: Hän juoksi ohitseni, ja se osui kasvoihini.</w:t>
      </w:r>
    </w:p>
    <w:p>
      <w:r>
        <w:rPr>
          <w:b/>
        </w:rPr>
        <w:t xml:space="preserve">Tulos</w:t>
      </w:r>
    </w:p>
    <w:p>
      <w:r>
        <w:t xml:space="preserve">Se oli hyvin pitkä ja meni kurkkuuni.</w:t>
      </w:r>
    </w:p>
    <w:p>
      <w:r>
        <w:rPr>
          <w:b/>
        </w:rPr>
        <w:t xml:space="preserve">Esimerkki 2.3374</w:t>
      </w:r>
    </w:p>
    <w:p>
      <w:r>
        <w:t xml:space="preserve">Alku: Tänään oli Allisonin kahdeksas syntymäpäivä. Keskikohta: Allisonilla oli yksi iso lahja avattavana.</w:t>
      </w:r>
    </w:p>
    <w:p>
      <w:r>
        <w:rPr>
          <w:b/>
        </w:rPr>
        <w:t xml:space="preserve">Tulos</w:t>
      </w:r>
    </w:p>
    <w:p>
      <w:r>
        <w:t xml:space="preserve">Kun hän avasi sen, hän huomasi, että se oli uusi polkupyörä!</w:t>
      </w:r>
    </w:p>
    <w:p>
      <w:r>
        <w:rPr>
          <w:b/>
        </w:rPr>
        <w:t xml:space="preserve">Esimerkki 2.3375</w:t>
      </w:r>
    </w:p>
    <w:p>
      <w:r>
        <w:t xml:space="preserve">Alku: Se oli yksi pahimmista myrskyistä, jonka muistan. Keskikohta: Olimme ilman sähköä koko viikon.</w:t>
      </w:r>
    </w:p>
    <w:p>
      <w:r>
        <w:rPr>
          <w:b/>
        </w:rPr>
        <w:t xml:space="preserve">Tulos</w:t>
      </w:r>
    </w:p>
    <w:p>
      <w:r>
        <w:t xml:space="preserve">Se oli yksi elämäni pahimmista viikoista!</w:t>
      </w:r>
    </w:p>
    <w:p>
      <w:r>
        <w:rPr>
          <w:b/>
        </w:rPr>
        <w:t xml:space="preserve">Esimerkki 2.3376</w:t>
      </w:r>
    </w:p>
    <w:p>
      <w:r>
        <w:t xml:space="preserve">Alku: Simon keräsi leluja muropaketeista. Keskikohta: Simon sai jatkuvasti samoja leluja muropaketista.</w:t>
      </w:r>
    </w:p>
    <w:p>
      <w:r>
        <w:rPr>
          <w:b/>
        </w:rPr>
        <w:t xml:space="preserve">Tulos</w:t>
      </w:r>
    </w:p>
    <w:p>
      <w:r>
        <w:t xml:space="preserve">Laatikoista putosivat yksi toisensa jälkeen samat lelut, jotka hänellä jo oli.</w:t>
      </w:r>
    </w:p>
    <w:p>
      <w:r>
        <w:rPr>
          <w:b/>
        </w:rPr>
        <w:t xml:space="preserve">Esimerkki 2.3377</w:t>
      </w:r>
    </w:p>
    <w:p>
      <w:r>
        <w:t xml:space="preserve">Alku: Alicia Keys on erittäin lahjakas r&amp;b-artisti. Keskikohta: Alicia Keys synnytti äskettäin.</w:t>
      </w:r>
    </w:p>
    <w:p>
      <w:r>
        <w:rPr>
          <w:b/>
        </w:rPr>
        <w:t xml:space="preserve">Tulos</w:t>
      </w:r>
    </w:p>
    <w:p>
      <w:r>
        <w:t xml:space="preserve">Ennen synnytystä he olivat naimisissa ja ovat hyvin rakastuneita.</w:t>
      </w:r>
    </w:p>
    <w:p>
      <w:r>
        <w:rPr>
          <w:b/>
        </w:rPr>
        <w:t xml:space="preserve">Esimerkki 2.3378</w:t>
      </w:r>
    </w:p>
    <w:p>
      <w:r>
        <w:t xml:space="preserve">Alku: Ben ja Joe rakastivat kesää. Keskikohta: Niinpä he päättävät lähteä rannalle.</w:t>
      </w:r>
    </w:p>
    <w:p>
      <w:r>
        <w:rPr>
          <w:b/>
        </w:rPr>
        <w:t xml:space="preserve">Tulos</w:t>
      </w:r>
    </w:p>
    <w:p>
      <w:r>
        <w:t xml:space="preserve">Ystävät kokoontuvat aina yhteen jossain vaiheessa kesää.</w:t>
      </w:r>
    </w:p>
    <w:p>
      <w:r>
        <w:rPr>
          <w:b/>
        </w:rPr>
        <w:t xml:space="preserve">Esimerkki 2.3379</w:t>
      </w:r>
    </w:p>
    <w:p>
      <w:r>
        <w:t xml:space="preserve">Alku: Neil meni laskettelurinteeseen. Keskikohta: Neil oli harjoitellut koko talven.</w:t>
      </w:r>
    </w:p>
    <w:p>
      <w:r>
        <w:rPr>
          <w:b/>
        </w:rPr>
        <w:t xml:space="preserve">Tulos</w:t>
      </w:r>
    </w:p>
    <w:p>
      <w:r>
        <w:t xml:space="preserve">Neil pääsi mäkeä alas suksillaan ennätysajassa!</w:t>
      </w:r>
    </w:p>
    <w:p>
      <w:r>
        <w:rPr>
          <w:b/>
        </w:rPr>
        <w:t xml:space="preserve">Esimerkki 2.3380</w:t>
      </w:r>
    </w:p>
    <w:p>
      <w:r>
        <w:t xml:space="preserve">Alku: Rob söi kaurapuuroa aamiaiseksi. Keskikohta: Rob tunsi olonsa hieman paremmaksi.</w:t>
      </w:r>
    </w:p>
    <w:p>
      <w:r>
        <w:rPr>
          <w:b/>
        </w:rPr>
        <w:t xml:space="preserve">Tulos</w:t>
      </w:r>
    </w:p>
    <w:p>
      <w:r>
        <w:t xml:space="preserve">Mutta sen jälkeen hänen päätään särki tuntikausia.</w:t>
      </w:r>
    </w:p>
    <w:p>
      <w:r>
        <w:rPr>
          <w:b/>
        </w:rPr>
        <w:t xml:space="preserve">Esimerkki 2.3381</w:t>
      </w:r>
    </w:p>
    <w:p>
      <w:r>
        <w:t xml:space="preserve">Alku: Lou halusi kokeilla uutta hiusväriä. Keskikohta: Lou osti apteekista hiusväriä ja kokeili sitä.</w:t>
      </w:r>
    </w:p>
    <w:p>
      <w:r>
        <w:rPr>
          <w:b/>
        </w:rPr>
        <w:t xml:space="preserve">Tulos</w:t>
      </w:r>
    </w:p>
    <w:p>
      <w:r>
        <w:t xml:space="preserve">Kun hän pesi sen pois, Lou yllättyi nähdessään hiuksensa oransseina!</w:t>
      </w:r>
    </w:p>
    <w:p>
      <w:r>
        <w:rPr>
          <w:b/>
        </w:rPr>
        <w:t xml:space="preserve">Esimerkki 2.3382</w:t>
      </w:r>
    </w:p>
    <w:p>
      <w:r>
        <w:t xml:space="preserve">Alku: Gina oli bändissä 4. luokalla. Keskimmäinen: Gina muutti yhteen poikaystävänsä kanssa.</w:t>
      </w:r>
    </w:p>
    <w:p>
      <w:r>
        <w:rPr>
          <w:b/>
        </w:rPr>
        <w:t xml:space="preserve">Tulos</w:t>
      </w:r>
    </w:p>
    <w:p>
      <w:r>
        <w:t xml:space="preserve">Viikon kuluttua hän oli rakastunut klarinettiin.</w:t>
      </w:r>
    </w:p>
    <w:p>
      <w:r>
        <w:rPr>
          <w:b/>
        </w:rPr>
        <w:t xml:space="preserve">Esimerkki 2.3383</w:t>
      </w:r>
    </w:p>
    <w:p>
      <w:r>
        <w:t xml:space="preserve">Alku: Los Angeles Lakers voitti Memphis Grizzliesin viime yönä. Keskikohta: Johtava Laker väsyi loppua kohden.</w:t>
      </w:r>
    </w:p>
    <w:p>
      <w:r>
        <w:rPr>
          <w:b/>
        </w:rPr>
        <w:t xml:space="preserve">Tulos</w:t>
      </w:r>
    </w:p>
    <w:p>
      <w:r>
        <w:t xml:space="preserve">Hänen nuoremmat joukkuetoverinsa auttoivat sinetöimään voiton ja lopettamaan tappioputken.</w:t>
      </w:r>
    </w:p>
    <w:p>
      <w:r>
        <w:rPr>
          <w:b/>
        </w:rPr>
        <w:t xml:space="preserve">Esimerkki 2.3384</w:t>
      </w:r>
    </w:p>
    <w:p>
      <w:r>
        <w:t xml:space="preserve">Alku: Whit halusi mennä tansseihin. Keskikohta: Whit lähestyi tanssimestaria.</w:t>
      </w:r>
    </w:p>
    <w:p>
      <w:r>
        <w:rPr>
          <w:b/>
        </w:rPr>
        <w:t xml:space="preserve">Tulos</w:t>
      </w:r>
    </w:p>
    <w:p>
      <w:r>
        <w:t xml:space="preserve">Hän pyysi tyttöä tanssimaan.</w:t>
      </w:r>
    </w:p>
    <w:p>
      <w:r>
        <w:rPr>
          <w:b/>
        </w:rPr>
        <w:t xml:space="preserve">Esimerkki 2.3385</w:t>
      </w:r>
    </w:p>
    <w:p>
      <w:r>
        <w:t xml:space="preserve">Alku: Nuori kuningas halusi näyttää kansalleen, ettei hän ollut naiivi. Keskikohta: Nuori kuningas auttoi kansaansa.</w:t>
      </w:r>
    </w:p>
    <w:p>
      <w:r>
        <w:rPr>
          <w:b/>
        </w:rPr>
        <w:t xml:space="preserve">Tulos</w:t>
      </w:r>
    </w:p>
    <w:p>
      <w:r>
        <w:t xml:space="preserve">Ennen kaikkea hänen uskollinen sitoutumisensa kansaansa voitti sen suosion.</w:t>
      </w:r>
    </w:p>
    <w:p>
      <w:r>
        <w:rPr>
          <w:b/>
        </w:rPr>
        <w:t xml:space="preserve">Esimerkki 2.3386</w:t>
      </w:r>
    </w:p>
    <w:p>
      <w:r>
        <w:t xml:space="preserve">Alku: Tom rentoutui takapihallaan. Keskikohta: Lintu syöksyi alas ja nokki Tomin kättä.</w:t>
      </w:r>
    </w:p>
    <w:p>
      <w:r>
        <w:rPr>
          <w:b/>
        </w:rPr>
        <w:t xml:space="preserve">Tulos</w:t>
      </w:r>
    </w:p>
    <w:p>
      <w:r>
        <w:t xml:space="preserve">Tom päätti tarkkailla lintuja turvallisesti kotonaan sen jälkeen.</w:t>
      </w:r>
    </w:p>
    <w:p>
      <w:r>
        <w:rPr>
          <w:b/>
        </w:rPr>
        <w:t xml:space="preserve">Esimerkki 2.3387</w:t>
      </w:r>
    </w:p>
    <w:p>
      <w:r>
        <w:t xml:space="preserve">Alku: Sarah pelkäsi uintia veden alla. Keskikohta: Hän uskaltautui vihdoin eräänä päivänä ystäviensä kanssa veden alle, eikä mitään pahaa tapahtunut.</w:t>
      </w:r>
    </w:p>
    <w:p>
      <w:r>
        <w:rPr>
          <w:b/>
        </w:rPr>
        <w:t xml:space="preserve">Tulos</w:t>
      </w:r>
    </w:p>
    <w:p>
      <w:r>
        <w:t xml:space="preserve">Kun Sarah katsoi taaksepäin, hän ihmetteli, mitä hän oli koskaan pelännyt.</w:t>
      </w:r>
    </w:p>
    <w:p>
      <w:r>
        <w:rPr>
          <w:b/>
        </w:rPr>
        <w:t xml:space="preserve">Esimerkki 2.3388</w:t>
      </w:r>
    </w:p>
    <w:p>
      <w:r>
        <w:t xml:space="preserve">Alku: Damien päätti ryöstää pankin. Keskikohta: Damian ja hänen miehistönsä tekivät sen nopeasti ja sujuvasti.</w:t>
      </w:r>
    </w:p>
    <w:p>
      <w:r>
        <w:rPr>
          <w:b/>
        </w:rPr>
        <w:t xml:space="preserve">Tulos</w:t>
      </w:r>
    </w:p>
    <w:p>
      <w:r>
        <w:t xml:space="preserve">He kävelivät takaisin ulos ja ajoivat kotiin.</w:t>
      </w:r>
    </w:p>
    <w:p>
      <w:r>
        <w:rPr>
          <w:b/>
        </w:rPr>
        <w:t xml:space="preserve">Esimerkki 2.3389</w:t>
      </w:r>
    </w:p>
    <w:p>
      <w:r>
        <w:t xml:space="preserve">Alku: Se oli päivä kuin mikä tahansa muu, paitsi että se ei ollut. Keskikohta: Hän oli hyvin hermostunut esityksensä vuoksi.</w:t>
      </w:r>
    </w:p>
    <w:p>
      <w:r>
        <w:rPr>
          <w:b/>
        </w:rPr>
        <w:t xml:space="preserve">Tulos</w:t>
      </w:r>
    </w:p>
    <w:p>
      <w:r>
        <w:t xml:space="preserve">Hän huomasi, ettei hänellä ollut housuja.</w:t>
      </w:r>
    </w:p>
    <w:p>
      <w:r>
        <w:rPr>
          <w:b/>
        </w:rPr>
        <w:t xml:space="preserve">Esimerkki 2.3390</w:t>
      </w:r>
    </w:p>
    <w:p>
      <w:r>
        <w:t xml:space="preserve">Alku: Sam luuli olevansa salin vahvin. Keskikohta: Sam löi vetoa toisen salin jäsenen kanssa nostamisesta.</w:t>
      </w:r>
    </w:p>
    <w:p>
      <w:r>
        <w:rPr>
          <w:b/>
        </w:rPr>
        <w:t xml:space="preserve">Tulos</w:t>
      </w:r>
    </w:p>
    <w:p>
      <w:r>
        <w:t xml:space="preserve">Hän nosti yli Samin yhdellä kädellä ja otti hänen rahansa.</w:t>
      </w:r>
    </w:p>
    <w:p>
      <w:r>
        <w:rPr>
          <w:b/>
        </w:rPr>
        <w:t xml:space="preserve">Esimerkki 2.3391</w:t>
      </w:r>
    </w:p>
    <w:p>
      <w:r>
        <w:t xml:space="preserve">Alku: Ystäväni poika valmistui juuri yliopistosta. Keskikohta: Hänen tyttöystävänsä sai työpaikan toisesta kaupungista ja muutti.</w:t>
      </w:r>
    </w:p>
    <w:p>
      <w:r>
        <w:rPr>
          <w:b/>
        </w:rPr>
        <w:t xml:space="preserve">Tulos</w:t>
      </w:r>
    </w:p>
    <w:p>
      <w:r>
        <w:t xml:space="preserve">Nainen erosi miehestä, ja mies on nyt onneton.</w:t>
      </w:r>
    </w:p>
    <w:p>
      <w:r>
        <w:rPr>
          <w:b/>
        </w:rPr>
        <w:t xml:space="preserve">Esimerkki 2.3392</w:t>
      </w:r>
    </w:p>
    <w:p>
      <w:r>
        <w:t xml:space="preserve">Alku: Kun olin nuorempi, menin kesäleirille. Keskimmäinen: Pelasimme paljon korttia.</w:t>
      </w:r>
    </w:p>
    <w:p>
      <w:r>
        <w:rPr>
          <w:b/>
        </w:rPr>
        <w:t xml:space="preserve">Tulos</w:t>
      </w:r>
    </w:p>
    <w:p>
      <w:r>
        <w:t xml:space="preserve">Lempikorttipelini oli pokeri.</w:t>
      </w:r>
    </w:p>
    <w:p>
      <w:r>
        <w:rPr>
          <w:b/>
        </w:rPr>
        <w:t xml:space="preserve">Esimerkki 2.3393</w:t>
      </w:r>
    </w:p>
    <w:p>
      <w:r>
        <w:t xml:space="preserve">Alku: Allie joutui lähtemään matkalle saarille. Keskikohta: Allie sai matkalla malarian.</w:t>
      </w:r>
    </w:p>
    <w:p>
      <w:r>
        <w:rPr>
          <w:b/>
        </w:rPr>
        <w:t xml:space="preserve">Tulos</w:t>
      </w:r>
    </w:p>
    <w:p>
      <w:r>
        <w:t xml:space="preserve">Onneksi se oli pian ohi.</w:t>
      </w:r>
    </w:p>
    <w:p>
      <w:r>
        <w:rPr>
          <w:b/>
        </w:rPr>
        <w:t xml:space="preserve">Esimerkki 2.3394</w:t>
      </w:r>
    </w:p>
    <w:p>
      <w:r>
        <w:t xml:space="preserve">Alku: Amy oli työskennellyt kassanhoitajana Marshall'sissa 5 kuukautta. Keskikohta: Amy halusi jakaa onnensa poikaystävänsä kanssa.</w:t>
      </w:r>
    </w:p>
    <w:p>
      <w:r>
        <w:rPr>
          <w:b/>
        </w:rPr>
        <w:t xml:space="preserve">Tulos</w:t>
      </w:r>
    </w:p>
    <w:p>
      <w:r>
        <w:t xml:space="preserve">Sinä iltana Amy ja hänen poikaystävänsä menivät illalliselle juhlimaan.</w:t>
      </w:r>
    </w:p>
    <w:p>
      <w:r>
        <w:rPr>
          <w:b/>
        </w:rPr>
        <w:t xml:space="preserve">Esimerkki 2.3395</w:t>
      </w:r>
    </w:p>
    <w:p>
      <w:r>
        <w:t xml:space="preserve">Alku: Michael tunsi aina tarvetta olla sarkastinen. Keskikohta: Hän loukkasi usein ihmisiä.</w:t>
      </w:r>
    </w:p>
    <w:p>
      <w:r>
        <w:rPr>
          <w:b/>
        </w:rPr>
        <w:t xml:space="preserve">Tulos</w:t>
      </w:r>
    </w:p>
    <w:p>
      <w:r>
        <w:t xml:space="preserve">Hän istuu yksin, koska kaikki hänen ystävänsä lakkasivat olemasta hänen ystävänsä.</w:t>
      </w:r>
    </w:p>
    <w:p>
      <w:r>
        <w:rPr>
          <w:b/>
        </w:rPr>
        <w:t xml:space="preserve">Esimerkki 2.3396</w:t>
      </w:r>
    </w:p>
    <w:p>
      <w:r>
        <w:t xml:space="preserve">Alku: Dannyllä oli suurin makeanhimo. Keskikohta: Danny tunsi, että hänellä oli reikä ja soitti hammaslääkärille varatakseen ajan.</w:t>
      </w:r>
    </w:p>
    <w:p>
      <w:r>
        <w:rPr>
          <w:b/>
        </w:rPr>
        <w:t xml:space="preserve">Tulos</w:t>
      </w:r>
    </w:p>
    <w:p>
      <w:r>
        <w:t xml:space="preserve">Danny ei odottanut innolla seuraavaa hammaslääkärikäyntiä.</w:t>
      </w:r>
    </w:p>
    <w:p>
      <w:r>
        <w:rPr>
          <w:b/>
        </w:rPr>
        <w:t xml:space="preserve">Esimerkki 2.3397</w:t>
      </w:r>
    </w:p>
    <w:p>
      <w:r>
        <w:t xml:space="preserve">Alku: Kimmy kuunteli mielellään radiota. Keskikohta: Kimmy löysi hämmästyttävän radioaseman.</w:t>
      </w:r>
    </w:p>
    <w:p>
      <w:r>
        <w:rPr>
          <w:b/>
        </w:rPr>
        <w:t xml:space="preserve">Tulos</w:t>
      </w:r>
    </w:p>
    <w:p>
      <w:r>
        <w:t xml:space="preserve">Hän oli hyvin iloinen kuuntelija.</w:t>
      </w:r>
    </w:p>
    <w:p>
      <w:r>
        <w:rPr>
          <w:b/>
        </w:rPr>
        <w:t xml:space="preserve">Esimerkki 2.3398</w:t>
      </w:r>
    </w:p>
    <w:p>
      <w:r>
        <w:t xml:space="preserve">Alku: Jasonin mielestä hänen työtuolinsa on erittäin epämukava. Keskikohta: Jason meni kauppaan ostamaan mukavamman tuolin.</w:t>
      </w:r>
    </w:p>
    <w:p>
      <w:r>
        <w:rPr>
          <w:b/>
        </w:rPr>
        <w:t xml:space="preserve">Tulos</w:t>
      </w:r>
    </w:p>
    <w:p>
      <w:r>
        <w:t xml:space="preserve">Hän ottaa uuden tuolin toimistoonsa.</w:t>
      </w:r>
    </w:p>
    <w:p>
      <w:r>
        <w:rPr>
          <w:b/>
        </w:rPr>
        <w:t xml:space="preserve">Esimerkki 2.3399</w:t>
      </w:r>
    </w:p>
    <w:p>
      <w:r>
        <w:t xml:space="preserve">Alku: Lisa oli hermostunut tämänpäiväistä koettaan varten. Keskikohta: Lisa teki kokeen.</w:t>
      </w:r>
    </w:p>
    <w:p>
      <w:r>
        <w:rPr>
          <w:b/>
        </w:rPr>
        <w:t xml:space="preserve">Tulos</w:t>
      </w:r>
    </w:p>
    <w:p>
      <w:r>
        <w:t xml:space="preserve">Hänen yllätyksekseen se ei ollutkaan niin paha.</w:t>
      </w:r>
    </w:p>
    <w:p>
      <w:r>
        <w:rPr>
          <w:b/>
        </w:rPr>
        <w:t xml:space="preserve">Esimerkki 2.3400</w:t>
      </w:r>
    </w:p>
    <w:p>
      <w:r>
        <w:t xml:space="preserve">Alku: Opetin tyttöystävälleni, miten pihvi grillataan. Keskikohta: Hän teki ne vielä paremmin kuin minä.</w:t>
      </w:r>
    </w:p>
    <w:p>
      <w:r>
        <w:rPr>
          <w:b/>
        </w:rPr>
        <w:t xml:space="preserve">Tulos</w:t>
      </w:r>
    </w:p>
    <w:p>
      <w:r>
        <w:t xml:space="preserve">Nyt hän valmistaa koko ajan pihvejä.</w:t>
      </w:r>
    </w:p>
    <w:p>
      <w:r>
        <w:rPr>
          <w:b/>
        </w:rPr>
        <w:t xml:space="preserve">Esimerkki 2.3401</w:t>
      </w:r>
    </w:p>
    <w:p>
      <w:r>
        <w:t xml:space="preserve">Alku: Bill oli huolissaan siitä, ettei hän ollut tarpeeksi tyylikäs Janelle. Keskikohta: Jane nauroi nähdessään Billin uuden lookin.</w:t>
      </w:r>
    </w:p>
    <w:p>
      <w:r>
        <w:rPr>
          <w:b/>
        </w:rPr>
        <w:t xml:space="preserve">Tulos</w:t>
      </w:r>
    </w:p>
    <w:p>
      <w:r>
        <w:t xml:space="preserve">Bill muutti ilmeensä takaisin ja alkoi seurustella Janen kanssa.</w:t>
      </w:r>
    </w:p>
    <w:p>
      <w:r>
        <w:rPr>
          <w:b/>
        </w:rPr>
        <w:t xml:space="preserve">Esimerkki 2.3402</w:t>
      </w:r>
    </w:p>
    <w:p>
      <w:r>
        <w:t xml:space="preserve">Alku: Vein poikani tänä aamuna lääkäriin, koska hänen silmänsä olivat punaiset. Keskikohta: Poikani oli valvonut myöhään pelaamaan videopelejä.</w:t>
      </w:r>
    </w:p>
    <w:p>
      <w:r>
        <w:rPr>
          <w:b/>
        </w:rPr>
        <w:t xml:space="preserve">Tulos</w:t>
      </w:r>
    </w:p>
    <w:p>
      <w:r>
        <w:t xml:space="preserve">Hän tarkisti pojan silmät ja lähetti meidät jatkamaan matkaa.</w:t>
      </w:r>
    </w:p>
    <w:p>
      <w:r>
        <w:rPr>
          <w:b/>
        </w:rPr>
        <w:t xml:space="preserve">Esimerkki 2.3403</w:t>
      </w:r>
    </w:p>
    <w:p>
      <w:r>
        <w:t xml:space="preserve">Alku: Rene katseli ulkona tähtiä, kun yksi niistä yhtäkkiä kirkastui. Keskikohta: Rene katseli, kun se alkoi pudota suoraan yläpuolelta.</w:t>
      </w:r>
    </w:p>
    <w:p>
      <w:r>
        <w:rPr>
          <w:b/>
        </w:rPr>
        <w:t xml:space="preserve">Tulos</w:t>
      </w:r>
    </w:p>
    <w:p>
      <w:r>
        <w:t xml:space="preserve">Renen perhe haastoi avaruusohjelman oikeuteen, koska kyseessä oli heidän romunsa.</w:t>
      </w:r>
    </w:p>
    <w:p>
      <w:r>
        <w:rPr>
          <w:b/>
        </w:rPr>
        <w:t xml:space="preserve">Esimerkki 2.3404</w:t>
      </w:r>
    </w:p>
    <w:p>
      <w:r>
        <w:t xml:space="preserve">Alku: Donald sai herkullisen kakun syntymäpäivänään. Keskikohta: Juhlien jälkeen Donald hiipi takaisin keittiöön ja söi kaiken syömättä jääneen kakun.</w:t>
      </w:r>
    </w:p>
    <w:p>
      <w:r>
        <w:rPr>
          <w:b/>
        </w:rPr>
        <w:t xml:space="preserve">Tulos</w:t>
      </w:r>
    </w:p>
    <w:p>
      <w:r>
        <w:t xml:space="preserve">Donald oksensi vessassa ylensyönnin vuoksi.</w:t>
      </w:r>
    </w:p>
    <w:p>
      <w:r>
        <w:rPr>
          <w:b/>
        </w:rPr>
        <w:t xml:space="preserve">Esimerkki 2.3405</w:t>
      </w:r>
    </w:p>
    <w:p>
      <w:r>
        <w:t xml:space="preserve">Alku: Lilly teki karpalokastiketta kiitospäiväksi. Keskikohta: Lilly laittoi kastikkeeseen liikaa sokeria.</w:t>
      </w:r>
    </w:p>
    <w:p>
      <w:r>
        <w:rPr>
          <w:b/>
        </w:rPr>
        <w:t xml:space="preserve">Tulos</w:t>
      </w:r>
    </w:p>
    <w:p>
      <w:r>
        <w:t xml:space="preserve">Appivanhempien mielestä karpalokastike oli aivan liian makeaa.</w:t>
      </w:r>
    </w:p>
    <w:p>
      <w:r>
        <w:rPr>
          <w:b/>
        </w:rPr>
        <w:t xml:space="preserve">Esimerkki 2.3406</w:t>
      </w:r>
    </w:p>
    <w:p>
      <w:r>
        <w:t xml:space="preserve">Alku: Ryan ja Jess pelasivat shakkia. Keskikohta: Ryan pääsi aluksi Jessin edelle.</w:t>
      </w:r>
    </w:p>
    <w:p>
      <w:r>
        <w:rPr>
          <w:b/>
        </w:rPr>
        <w:t xml:space="preserve">Tulos</w:t>
      </w:r>
    </w:p>
    <w:p>
      <w:r>
        <w:t xml:space="preserve">Tosin Jess antoi lopulta kuningasta mattia.</w:t>
      </w:r>
    </w:p>
    <w:p>
      <w:r>
        <w:rPr>
          <w:b/>
        </w:rPr>
        <w:t xml:space="preserve">Esimerkki 2.3407</w:t>
      </w:r>
    </w:p>
    <w:p>
      <w:r>
        <w:t xml:space="preserve">Alku: Kim ja Tim olivat puistossa viileänä syyspäivänä. Keskikohta: Tim antoi Kimille takkinsa, koska Kimillä oli kylmä.</w:t>
      </w:r>
    </w:p>
    <w:p>
      <w:r>
        <w:rPr>
          <w:b/>
        </w:rPr>
        <w:t xml:space="preserve">Tulos</w:t>
      </w:r>
    </w:p>
    <w:p>
      <w:r>
        <w:t xml:space="preserve">Kim kiitti Timiä ja antoi hänelle suukon poskelle.</w:t>
      </w:r>
    </w:p>
    <w:p>
      <w:r>
        <w:rPr>
          <w:b/>
        </w:rPr>
        <w:t xml:space="preserve">Esimerkki 2.3408</w:t>
      </w:r>
    </w:p>
    <w:p>
      <w:r>
        <w:t xml:space="preserve">Alku: Poikaystäväni ja minä riitelimme. Keskikohta: Poikaystäväni ja minä puhuimme vihdoin pitkään ja rauhallisesti siitä, mikä meitä vaivasi.</w:t>
      </w:r>
    </w:p>
    <w:p>
      <w:r>
        <w:rPr>
          <w:b/>
        </w:rPr>
        <w:t xml:space="preserve">Tulos</w:t>
      </w:r>
    </w:p>
    <w:p>
      <w:r>
        <w:t xml:space="preserve">Nyt meillä on paljon vähemmän riitoja kuin ennen.</w:t>
      </w:r>
    </w:p>
    <w:p>
      <w:r>
        <w:rPr>
          <w:b/>
        </w:rPr>
        <w:t xml:space="preserve">Esimerkki 2.3409</w:t>
      </w:r>
    </w:p>
    <w:p>
      <w:r>
        <w:t xml:space="preserve">Alku: Poika leikki kumipallolla jalkakäytävällä. Keskikohta: Hänen naapurinsa yritti pomputtaa palloa.</w:t>
      </w:r>
    </w:p>
    <w:p>
      <w:r>
        <w:rPr>
          <w:b/>
        </w:rPr>
        <w:t xml:space="preserve">Tulos</w:t>
      </w:r>
    </w:p>
    <w:p>
      <w:r>
        <w:t xml:space="preserve">Hän löi pallon jalkakäytävälle, ja se nousi hieman korkeammalle.</w:t>
      </w:r>
    </w:p>
    <w:p>
      <w:r>
        <w:rPr>
          <w:b/>
        </w:rPr>
        <w:t xml:space="preserve">Esimerkki 2.3410</w:t>
      </w:r>
    </w:p>
    <w:p>
      <w:r>
        <w:t xml:space="preserve">Alku: Siivosin eräänä päivänä keittiötäni. Keskikohta: Avasin oven ravistellakseni tiskirättiä ulos, ja koirani juoksi karkuun.</w:t>
      </w:r>
    </w:p>
    <w:p>
      <w:r>
        <w:rPr>
          <w:b/>
        </w:rPr>
        <w:t xml:space="preserve">Tulos</w:t>
      </w:r>
    </w:p>
    <w:p>
      <w:r>
        <w:t xml:space="preserve">Muutaman tunnin kuluttua poliisi saapui ovelleni koirani kanssa.</w:t>
      </w:r>
    </w:p>
    <w:p>
      <w:r>
        <w:rPr>
          <w:b/>
        </w:rPr>
        <w:t xml:space="preserve">Esimerkki 2.3411</w:t>
      </w:r>
    </w:p>
    <w:p>
      <w:r>
        <w:t xml:space="preserve">Alku: Stan työskenteli ravintolassa keittiössä. Keskikohta: Johtaja sai useita valituksia Stanin ruoanlaitosta.</w:t>
      </w:r>
    </w:p>
    <w:p>
      <w:r>
        <w:rPr>
          <w:b/>
        </w:rPr>
        <w:t xml:space="preserve">Tulos</w:t>
      </w:r>
    </w:p>
    <w:p>
      <w:r>
        <w:t xml:space="preserve">Johtaja antoi Stanille potkut.</w:t>
      </w:r>
    </w:p>
    <w:p>
      <w:r>
        <w:rPr>
          <w:b/>
        </w:rPr>
        <w:t xml:space="preserve">Esimerkki 2.3412</w:t>
      </w:r>
    </w:p>
    <w:p>
      <w:r>
        <w:t xml:space="preserve">Alku: Zachary oli työstänyt albumia lähes vuoden ajan. Keskivaihe: Zachary laittoi nimikappaleen YouTubeen.</w:t>
      </w:r>
    </w:p>
    <w:p>
      <w:r>
        <w:rPr>
          <w:b/>
        </w:rPr>
        <w:t xml:space="preserve">Tulos</w:t>
      </w:r>
    </w:p>
    <w:p>
      <w:r>
        <w:t xml:space="preserve">Päivän päätteeksi hänellä oli tonneittain tykkäyksiä.</w:t>
      </w:r>
    </w:p>
    <w:p>
      <w:r>
        <w:rPr>
          <w:b/>
        </w:rPr>
        <w:t xml:space="preserve">Esimerkki 2.3413</w:t>
      </w:r>
    </w:p>
    <w:p>
      <w:r>
        <w:t xml:space="preserve">Alku: Gina oli puistossa yksin. Keskikohta: Gina näki koiran, joka näytti hyvin ilkeältä.</w:t>
      </w:r>
    </w:p>
    <w:p>
      <w:r>
        <w:rPr>
          <w:b/>
        </w:rPr>
        <w:t xml:space="preserve">Tulos</w:t>
      </w:r>
    </w:p>
    <w:p>
      <w:r>
        <w:t xml:space="preserve">Juuri silloin koira alkoi lähestyä häntä.</w:t>
      </w:r>
    </w:p>
    <w:p>
      <w:r>
        <w:rPr>
          <w:b/>
        </w:rPr>
        <w:t xml:space="preserve">Esimerkki 2.3414</w:t>
      </w:r>
    </w:p>
    <w:p>
      <w:r>
        <w:t xml:space="preserve">Alku: Yleensä nautin joulusta. Keskikohta: Mutta eräänä jouluna jouduin valtavaan riitaan perheeni kanssa.</w:t>
      </w:r>
    </w:p>
    <w:p>
      <w:r>
        <w:rPr>
          <w:b/>
        </w:rPr>
        <w:t xml:space="preserve">Tulos</w:t>
      </w:r>
    </w:p>
    <w:p>
      <w:r>
        <w:t xml:space="preserve">Tämä päivä päättyi vain uusiin ongelmiin.</w:t>
      </w:r>
    </w:p>
    <w:p>
      <w:r>
        <w:rPr>
          <w:b/>
        </w:rPr>
        <w:t xml:space="preserve">Esimerkki 2.3415</w:t>
      </w:r>
    </w:p>
    <w:p>
      <w:r>
        <w:t xml:space="preserve">Alku: Cara käveli kadulla, kun hän näki uuden kaupan. Keskikohta: Hän meni sisälle ja löysi monia söpöjä tavaroita.</w:t>
      </w:r>
    </w:p>
    <w:p>
      <w:r>
        <w:rPr>
          <w:b/>
        </w:rPr>
        <w:t xml:space="preserve">Tulos</w:t>
      </w:r>
    </w:p>
    <w:p>
      <w:r>
        <w:t xml:space="preserve">Cara oli hyvin tyytyväinen ja piti uudesta myymälästä.</w:t>
      </w:r>
    </w:p>
    <w:p>
      <w:r>
        <w:rPr>
          <w:b/>
        </w:rPr>
        <w:t xml:space="preserve">Esimerkki 2.3416</w:t>
      </w:r>
    </w:p>
    <w:p>
      <w:r>
        <w:t xml:space="preserve">Alku: Charlie ja hänen perheensä viettivät joka jouluaatto yön yhdessä. Keskikohta: Charlien perhe oli ilkeä hänelle.</w:t>
      </w:r>
    </w:p>
    <w:p>
      <w:r>
        <w:rPr>
          <w:b/>
        </w:rPr>
        <w:t xml:space="preserve">Tulos</w:t>
      </w:r>
    </w:p>
    <w:p>
      <w:r>
        <w:t xml:space="preserve">Charlie ryntäsi vihaisena ulos ja lopetti perinteen -</w:t>
      </w:r>
    </w:p>
    <w:p>
      <w:r>
        <w:rPr>
          <w:b/>
        </w:rPr>
        <w:t xml:space="preserve">Esimerkki 2.3417</w:t>
      </w:r>
    </w:p>
    <w:p>
      <w:r>
        <w:t xml:space="preserve">Alku: Jim rakasti enojaan. Keskiosa: Jimin sedät muuttivat parin osavaltion päähän.</w:t>
      </w:r>
    </w:p>
    <w:p>
      <w:r>
        <w:rPr>
          <w:b/>
        </w:rPr>
        <w:t xml:space="preserve">Tulos</w:t>
      </w:r>
    </w:p>
    <w:p>
      <w:r>
        <w:t xml:space="preserve">Niinpä hän päätti tavata heidät kahdesti seuraavan vuoden aikana.</w:t>
      </w:r>
    </w:p>
    <w:p>
      <w:r>
        <w:rPr>
          <w:b/>
        </w:rPr>
        <w:t xml:space="preserve">Esimerkki 2.3418</w:t>
      </w:r>
    </w:p>
    <w:p>
      <w:r>
        <w:t xml:space="preserve">Alku: Jeremy oli lähdössä ensimmäiselle kalastusmatkalleen. Keskikohta: Hän oli yllättynyt huomatessaan, että hänen ongelleen oli tullut veto. Hänen ystävänsä, jotka olivat kokeneita kalastajia, auttoivat häntä vetämään saaliinsa.</w:t>
      </w:r>
    </w:p>
    <w:p>
      <w:r>
        <w:rPr>
          <w:b/>
        </w:rPr>
        <w:t xml:space="preserve">Tulos</w:t>
      </w:r>
    </w:p>
    <w:p>
      <w:r>
        <w:t xml:space="preserve">Hän oli niin innoissaan saadessaan kiinni suurimman koskaan näkemänsä kalan.</w:t>
      </w:r>
    </w:p>
    <w:p>
      <w:r>
        <w:rPr>
          <w:b/>
        </w:rPr>
        <w:t xml:space="preserve">Esimerkki 2.3419</w:t>
      </w:r>
    </w:p>
    <w:p>
      <w:r>
        <w:t xml:space="preserve">Alku: Lapset leikkivät hiekassa aikuisten katsellessa. Keskikohta: Aikuiset katselivat lapsia.</w:t>
      </w:r>
    </w:p>
    <w:p>
      <w:r>
        <w:rPr>
          <w:b/>
        </w:rPr>
        <w:t xml:space="preserve">Tulos</w:t>
      </w:r>
    </w:p>
    <w:p>
      <w:r>
        <w:t xml:space="preserve">Kun he katselivat heitä, he olivat iloisia siitä, että ainakin heillä oli hauskaa.</w:t>
      </w:r>
    </w:p>
    <w:p>
      <w:r>
        <w:rPr>
          <w:b/>
        </w:rPr>
        <w:t xml:space="preserve">Esimerkki 2.3420</w:t>
      </w:r>
    </w:p>
    <w:p>
      <w:r>
        <w:t xml:space="preserve">Alku: Rickillä oli tiedekoe. Keskikohta: Rickin naapuri oli samalla luokalla.</w:t>
      </w:r>
    </w:p>
    <w:p>
      <w:r>
        <w:rPr>
          <w:b/>
        </w:rPr>
        <w:t xml:space="preserve">Tulos</w:t>
      </w:r>
    </w:p>
    <w:p>
      <w:r>
        <w:t xml:space="preserve">Rick ja hänen naapurinsa päättivät huijata.</w:t>
      </w:r>
    </w:p>
    <w:p>
      <w:r>
        <w:rPr>
          <w:b/>
        </w:rPr>
        <w:t xml:space="preserve">Esimerkki 2.3421</w:t>
      </w:r>
    </w:p>
    <w:p>
      <w:r>
        <w:t xml:space="preserve">Alku: Edna ja Jessie olivat yhdessä ostoskeskuksessa. Keskikohta: Edna ja Jessie erosivat toisistaan kävellessään ostoskeskuksessa, ja Edna alkoi huolestua.</w:t>
      </w:r>
    </w:p>
    <w:p>
      <w:r>
        <w:rPr>
          <w:b/>
        </w:rPr>
        <w:t xml:space="preserve">Tulos</w:t>
      </w:r>
    </w:p>
    <w:p>
      <w:r>
        <w:t xml:space="preserve">Onneksi hän huomasi Jessien puhuvan ulkona puhelimessa.</w:t>
      </w:r>
    </w:p>
    <w:p>
      <w:r>
        <w:rPr>
          <w:b/>
        </w:rPr>
        <w:t xml:space="preserve">Esimerkki 2.3422</w:t>
      </w:r>
    </w:p>
    <w:p>
      <w:r>
        <w:t xml:space="preserve">Alku: Avery oli hyvin innoissaan. Keskellä: Avery sai tietää, että hänestä tulee isä.</w:t>
      </w:r>
    </w:p>
    <w:p>
      <w:r>
        <w:rPr>
          <w:b/>
        </w:rPr>
        <w:t xml:space="preserve">Tulos</w:t>
      </w:r>
    </w:p>
    <w:p>
      <w:r>
        <w:t xml:space="preserve">Averyn vanhemmat olivat ylpeitä.</w:t>
      </w:r>
    </w:p>
    <w:p>
      <w:r>
        <w:rPr>
          <w:b/>
        </w:rPr>
        <w:t xml:space="preserve">Esimerkki 2.3423</w:t>
      </w:r>
    </w:p>
    <w:p>
      <w:r>
        <w:t xml:space="preserve">Alku: Brenda halusi lähteä matkalle Disneylandiin. Keskimmäinen: Brenda säästi rahaa, kunnes hän pystyi lähtemään.</w:t>
      </w:r>
    </w:p>
    <w:p>
      <w:r>
        <w:rPr>
          <w:b/>
        </w:rPr>
        <w:t xml:space="preserve">Tulos</w:t>
      </w:r>
    </w:p>
    <w:p>
      <w:r>
        <w:t xml:space="preserve">Hänellä oli hauskaa matkallaan!</w:t>
      </w:r>
    </w:p>
    <w:p>
      <w:r>
        <w:rPr>
          <w:b/>
        </w:rPr>
        <w:t xml:space="preserve">Esimerkki 2.3424</w:t>
      </w:r>
    </w:p>
    <w:p>
      <w:r>
        <w:t xml:space="preserve">Alku: Mies ammuttiin ja tapettiin, kun hän meni ostamaan autoa. Keskikohta: Sarjamurhaaja nimeltä KD on kiertänyt tappamassa ihmisiä autokaupoissa.</w:t>
      </w:r>
    </w:p>
    <w:p>
      <w:r>
        <w:rPr>
          <w:b/>
        </w:rPr>
        <w:t xml:space="preserve">Tulos</w:t>
      </w:r>
    </w:p>
    <w:p>
      <w:r>
        <w:t xml:space="preserve">KD on pääepäilty meneillään olevassa henkirikostutkinnassa.</w:t>
      </w:r>
    </w:p>
    <w:p>
      <w:r>
        <w:rPr>
          <w:b/>
        </w:rPr>
        <w:t xml:space="preserve">Esimerkki 2.3425</w:t>
      </w:r>
    </w:p>
    <w:p>
      <w:r>
        <w:t xml:space="preserve">Alku: Tom etsi Keniaa maapallolta. Keskikohta: Tom oli huono maantiedossa ja etsi Eurooppaa.</w:t>
      </w:r>
    </w:p>
    <w:p>
      <w:r>
        <w:rPr>
          <w:b/>
        </w:rPr>
        <w:t xml:space="preserve">Tulos</w:t>
      </w:r>
    </w:p>
    <w:p>
      <w:r>
        <w:t xml:space="preserve">Kävi ilmi, että se oli Afrikassa.</w:t>
      </w:r>
    </w:p>
    <w:p>
      <w:r>
        <w:rPr>
          <w:b/>
        </w:rPr>
        <w:t xml:space="preserve">Esimerkki 2.3426</w:t>
      </w:r>
    </w:p>
    <w:p>
      <w:r>
        <w:t xml:space="preserve">Alku: Perhe kokoontui syömään päivällistä. Keskikohta: Joku tukehtui lihaan aterian aikana.</w:t>
      </w:r>
    </w:p>
    <w:p>
      <w:r>
        <w:rPr>
          <w:b/>
        </w:rPr>
        <w:t xml:space="preserve">Tulos</w:t>
      </w:r>
    </w:p>
    <w:p>
      <w:r>
        <w:t xml:space="preserve">Lääkärit saivat hänet vakautettua.</w:t>
      </w:r>
    </w:p>
    <w:p>
      <w:r>
        <w:rPr>
          <w:b/>
        </w:rPr>
        <w:t xml:space="preserve">Esimerkki 2.3427</w:t>
      </w:r>
    </w:p>
    <w:p>
      <w:r>
        <w:t xml:space="preserve">Alku: Joe oli innoissaan lähdössä karkki tai kepponen -retkelle poikajoukon kanssa. Keskikohta: Karkkia oli kaikkialla.</w:t>
      </w:r>
    </w:p>
    <w:p>
      <w:r>
        <w:rPr>
          <w:b/>
        </w:rPr>
        <w:t xml:space="preserve">Tulos</w:t>
      </w:r>
    </w:p>
    <w:p>
      <w:r>
        <w:t xml:space="preserve">Hän näki ei-toivottuja karkkeja siroteltuina oman kotiovensa ympärille.</w:t>
      </w:r>
    </w:p>
    <w:p>
      <w:r>
        <w:rPr>
          <w:b/>
        </w:rPr>
        <w:t xml:space="preserve">Esimerkki 2.3428</w:t>
      </w:r>
    </w:p>
    <w:p>
      <w:r>
        <w:t xml:space="preserve">Alku: Poika oli ulkona leikkimässä, kun hän näki taivaalla ilmapallon. Keskikohta: Poika jahtasi ilmapalloa.</w:t>
      </w:r>
    </w:p>
    <w:p>
      <w:r>
        <w:rPr>
          <w:b/>
        </w:rPr>
        <w:t xml:space="preserve">Tulos</w:t>
      </w:r>
    </w:p>
    <w:p>
      <w:r>
        <w:t xml:space="preserve">Kun hän oli pitänyt ilmapalloa, hän puhkaisi sen terävällä kivellä.</w:t>
      </w:r>
    </w:p>
    <w:p>
      <w:r>
        <w:rPr>
          <w:b/>
        </w:rPr>
        <w:t xml:space="preserve">Esimerkki 2.3429</w:t>
      </w:r>
    </w:p>
    <w:p>
      <w:r>
        <w:t xml:space="preserve">Alku: Alyssa tunsi itsensä hyvin huonokuntoiseksi. Keskivaihe: Alyssa alkoi juosta enemmän.</w:t>
      </w:r>
    </w:p>
    <w:p>
      <w:r>
        <w:rPr>
          <w:b/>
        </w:rPr>
        <w:t xml:space="preserve">Tulos</w:t>
      </w:r>
    </w:p>
    <w:p>
      <w:r>
        <w:t xml:space="preserve">Pian treenaaminen helpottui.</w:t>
      </w:r>
    </w:p>
    <w:p>
      <w:r>
        <w:rPr>
          <w:b/>
        </w:rPr>
        <w:t xml:space="preserve">Esimerkki 2.3430</w:t>
      </w:r>
    </w:p>
    <w:p>
      <w:r>
        <w:t xml:space="preserve">Alku: Äitini suunnitteli grillijuhlia jouluaattona. Keskikohta: Hänellä ei ollut mitään ruokaa tai tarvikkeita.</w:t>
      </w:r>
    </w:p>
    <w:p>
      <w:r>
        <w:rPr>
          <w:b/>
        </w:rPr>
        <w:t xml:space="preserve">Tulos</w:t>
      </w:r>
    </w:p>
    <w:p>
      <w:r>
        <w:t xml:space="preserve">Hän osti kaikki tarvikkeet illallista varten.</w:t>
      </w:r>
    </w:p>
    <w:p>
      <w:r>
        <w:rPr>
          <w:b/>
        </w:rPr>
        <w:t xml:space="preserve">Esimerkki 2.3431</w:t>
      </w:r>
    </w:p>
    <w:p>
      <w:r>
        <w:t xml:space="preserve">Alku: Olen alkanut pelata golfia viikonloppuisin. Keskimmäinen: Lapseni tarvitsevat minua yhä enemmän viikonloppuisin.</w:t>
      </w:r>
    </w:p>
    <w:p>
      <w:r>
        <w:rPr>
          <w:b/>
        </w:rPr>
        <w:t xml:space="preserve">Tulos</w:t>
      </w:r>
    </w:p>
    <w:p>
      <w:r>
        <w:t xml:space="preserve">Päätin olla osallistumatta enää mihinkään turnaukseen.</w:t>
      </w:r>
    </w:p>
    <w:p>
      <w:r>
        <w:rPr>
          <w:b/>
        </w:rPr>
        <w:t xml:space="preserve">Esimerkki 2.3432</w:t>
      </w:r>
    </w:p>
    <w:p>
      <w:r>
        <w:t xml:space="preserve">Alku: Veljentyttäreni oli huolissaan tyttärestään viime viikolla. Keskikohta: Hän varasi tyttärelleni ajan psykiatrille.</w:t>
      </w:r>
    </w:p>
    <w:p>
      <w:r>
        <w:rPr>
          <w:b/>
        </w:rPr>
        <w:t xml:space="preserve">Tulos</w:t>
      </w:r>
    </w:p>
    <w:p>
      <w:r>
        <w:t xml:space="preserve">Hänen tyttärensä sanoi aikovansa osallistua.</w:t>
      </w:r>
    </w:p>
    <w:p>
      <w:r>
        <w:rPr>
          <w:b/>
        </w:rPr>
        <w:t xml:space="preserve">Esimerkki 2.3433</w:t>
      </w:r>
    </w:p>
    <w:p>
      <w:r>
        <w:t xml:space="preserve">Alku: Paulin auto hajosi. Keskikohta: Hän oli myöhässä töistä.</w:t>
      </w:r>
    </w:p>
    <w:p>
      <w:r>
        <w:rPr>
          <w:b/>
        </w:rPr>
        <w:t xml:space="preserve">Tulos</w:t>
      </w:r>
    </w:p>
    <w:p>
      <w:r>
        <w:t xml:space="preserve">Paulin oli otettava taksi töihin.</w:t>
      </w:r>
    </w:p>
    <w:p>
      <w:r>
        <w:rPr>
          <w:b/>
        </w:rPr>
        <w:t xml:space="preserve">Esimerkki 2.3434</w:t>
      </w:r>
    </w:p>
    <w:p>
      <w:r>
        <w:t xml:space="preserve">Alku: Maanantai oli tekemässä fudgea äitinsä kanssa. Keskikohta: Monday liukastui ja kaatoi fudgen.</w:t>
      </w:r>
    </w:p>
    <w:p>
      <w:r>
        <w:rPr>
          <w:b/>
        </w:rPr>
        <w:t xml:space="preserve">Tulos</w:t>
      </w:r>
    </w:p>
    <w:p>
      <w:r>
        <w:t xml:space="preserve">Karamelli laskeutui keksien lautaselle peittäen ne kaikki.</w:t>
      </w:r>
    </w:p>
    <w:p>
      <w:r>
        <w:rPr>
          <w:b/>
        </w:rPr>
        <w:t xml:space="preserve">Esimerkki 2.3435</w:t>
      </w:r>
    </w:p>
    <w:p>
      <w:r>
        <w:t xml:space="preserve">Alku: Jaredin piti näyttää hyvältä tanssiaisiin. Keskikohta: Hän huomasi tarvitsevansa uuden kellon. Jared meni kauppaan ja katsoi. Hän löysi pian sellaisen, jonka hän halusi.</w:t>
      </w:r>
    </w:p>
    <w:p>
      <w:r>
        <w:rPr>
          <w:b/>
        </w:rPr>
        <w:t xml:space="preserve">Tulos</w:t>
      </w:r>
    </w:p>
    <w:p>
      <w:r>
        <w:t xml:space="preserve">Jared osti sitten kellon, ja se näytti hyvältä.</w:t>
      </w:r>
    </w:p>
    <w:p>
      <w:r>
        <w:rPr>
          <w:b/>
        </w:rPr>
        <w:t xml:space="preserve">Esimerkki 2.3436</w:t>
      </w:r>
    </w:p>
    <w:p>
      <w:r>
        <w:t xml:space="preserve">Alku: Derek oli säästänyt lounasrahansa pizzaa varten. Keskikohta: Derekillä oli yhä nälkä saada lisää pizzaa.</w:t>
      </w:r>
    </w:p>
    <w:p>
      <w:r>
        <w:rPr>
          <w:b/>
        </w:rPr>
        <w:t xml:space="preserve">Tulos</w:t>
      </w:r>
    </w:p>
    <w:p>
      <w:r>
        <w:t xml:space="preserve">Hän nappasi pizzaviipaleen ja söi sen salaa nurkassa.</w:t>
      </w:r>
    </w:p>
    <w:p>
      <w:r>
        <w:rPr>
          <w:b/>
        </w:rPr>
        <w:t xml:space="preserve">Esimerkki 2.3437</w:t>
      </w:r>
    </w:p>
    <w:p>
      <w:r>
        <w:t xml:space="preserve">Alku: Viime torstaina minulla ja vaimollani oli vapaailta. Keskikohta: Meillä oli lapsenvahti vahtimassa lapsia.</w:t>
      </w:r>
    </w:p>
    <w:p>
      <w:r>
        <w:rPr>
          <w:b/>
        </w:rPr>
        <w:t xml:space="preserve">Tulos</w:t>
      </w:r>
    </w:p>
    <w:p>
      <w:r>
        <w:t xml:space="preserve">Se oli jännittävää, ja me selvisimme siitä.</w:t>
      </w:r>
    </w:p>
    <w:p>
      <w:r>
        <w:rPr>
          <w:b/>
        </w:rPr>
        <w:t xml:space="preserve">Esimerkki 2.3438</w:t>
      </w:r>
    </w:p>
    <w:p>
      <w:r>
        <w:t xml:space="preserve">Alku: Pääsiäismunien kuoleminen oli niin hauskaa! Keskimmäinen: Heillä ei ollut paikkaa, missä säilyttää niitä.</w:t>
      </w:r>
    </w:p>
    <w:p>
      <w:r>
        <w:rPr>
          <w:b/>
        </w:rPr>
        <w:t xml:space="preserve">Tulos</w:t>
      </w:r>
    </w:p>
    <w:p>
      <w:r>
        <w:t xml:space="preserve">Onneksi hänen isoäitinsä piti munista ja otti niitä pääsiäisen jälkeen.</w:t>
      </w:r>
    </w:p>
    <w:p>
      <w:r>
        <w:rPr>
          <w:b/>
        </w:rPr>
        <w:t xml:space="preserve">Esimerkki 2.3439</w:t>
      </w:r>
    </w:p>
    <w:p>
      <w:r>
        <w:t xml:space="preserve">Alku: Etsimme toista kissaa pitämään nykyisen kissamme kiireisenä. Keskimmäinen: Kissa miautti meille häkkinsä läpi.</w:t>
      </w:r>
    </w:p>
    <w:p>
      <w:r>
        <w:rPr>
          <w:b/>
        </w:rPr>
        <w:t xml:space="preserve">Tulos</w:t>
      </w:r>
    </w:p>
    <w:p>
      <w:r>
        <w:t xml:space="preserve">Tiesimme hetkessä, että tämä kissa oli meitä varten.</w:t>
      </w:r>
    </w:p>
    <w:p>
      <w:r>
        <w:rPr>
          <w:b/>
        </w:rPr>
        <w:t xml:space="preserve">Esimerkki 2.3440</w:t>
      </w:r>
    </w:p>
    <w:p>
      <w:r>
        <w:t xml:space="preserve">Alku: Baarimikko käveli kotiin pitkän päivän jälkeen. Keskikohta: Hän käveli pimeällä kujalla ja häntä ammuttiin.</w:t>
      </w:r>
    </w:p>
    <w:p>
      <w:r>
        <w:rPr>
          <w:b/>
        </w:rPr>
        <w:t xml:space="preserve">Tulos</w:t>
      </w:r>
    </w:p>
    <w:p>
      <w:r>
        <w:t xml:space="preserve">Hän päätyi kuolemaan.</w:t>
      </w:r>
    </w:p>
    <w:p>
      <w:r>
        <w:rPr>
          <w:b/>
        </w:rPr>
        <w:t xml:space="preserve">Esimerkki 2.3441</w:t>
      </w:r>
    </w:p>
    <w:p>
      <w:r>
        <w:t xml:space="preserve">Alku: Ystäväni ja minut kutsuttiin juhliin collegessa. Keskikohta: Meitä painostettiin ottamaan huumeita.</w:t>
      </w:r>
    </w:p>
    <w:p>
      <w:r>
        <w:rPr>
          <w:b/>
        </w:rPr>
        <w:t xml:space="preserve">Tulos</w:t>
      </w:r>
    </w:p>
    <w:p>
      <w:r>
        <w:t xml:space="preserve">Me inhoamme juhlia.</w:t>
      </w:r>
    </w:p>
    <w:p>
      <w:r>
        <w:rPr>
          <w:b/>
        </w:rPr>
        <w:t xml:space="preserve">Esimerkki 2.3442</w:t>
      </w:r>
    </w:p>
    <w:p>
      <w:r>
        <w:t xml:space="preserve">Alku: Bobby tykkää leikata ruohoa. Keskimmäinen: Bobby päätti tehdä siitä uran.</w:t>
      </w:r>
    </w:p>
    <w:p>
      <w:r>
        <w:rPr>
          <w:b/>
        </w:rPr>
        <w:t xml:space="preserve">Tulos</w:t>
      </w:r>
    </w:p>
    <w:p>
      <w:r>
        <w:t xml:space="preserve">Monet ihmiset arvostavat Bobbyn tekemää leikkuuta.</w:t>
      </w:r>
    </w:p>
    <w:p>
      <w:r>
        <w:rPr>
          <w:b/>
        </w:rPr>
        <w:t xml:space="preserve">Esimerkki 2.3443</w:t>
      </w:r>
    </w:p>
    <w:p>
      <w:r>
        <w:t xml:space="preserve">Alku: Steven oli innoissaan ensimmäisestä koulupäivästään. Keskivaihe: Aluksi ihmiset pilkkasivat häntä.</w:t>
      </w:r>
    </w:p>
    <w:p>
      <w:r>
        <w:rPr>
          <w:b/>
        </w:rPr>
        <w:t xml:space="preserve">Tulos</w:t>
      </w:r>
    </w:p>
    <w:p>
      <w:r>
        <w:t xml:space="preserve">Mutta sitten hänen uudet luokkatoverinsa kehuivat hänen tyylikkäitä pitkiä hiuksiaan!</w:t>
      </w:r>
    </w:p>
    <w:p>
      <w:r>
        <w:rPr>
          <w:b/>
        </w:rPr>
        <w:t xml:space="preserve">Esimerkki 2.3444</w:t>
      </w:r>
    </w:p>
    <w:p>
      <w:r>
        <w:t xml:space="preserve">Alku: Annan juuret olivat kasvamassa ulos. Keskikohta: Anna meni kampaamoon.</w:t>
      </w:r>
    </w:p>
    <w:p>
      <w:r>
        <w:rPr>
          <w:b/>
        </w:rPr>
        <w:t xml:space="preserve">Tulos</w:t>
      </w:r>
    </w:p>
    <w:p>
      <w:r>
        <w:t xml:space="preserve">Nyt hänen tummat juurensa olivat poissa!</w:t>
      </w:r>
    </w:p>
    <w:p>
      <w:r>
        <w:rPr>
          <w:b/>
        </w:rPr>
        <w:t xml:space="preserve">Esimerkki 2.3445</w:t>
      </w:r>
    </w:p>
    <w:p>
      <w:r>
        <w:t xml:space="preserve">Alku: Kirjastonhoitajalla oli suuri kärry täynnä kirjoja, jotka piti laittaa pois. Keskikohta: Hän ei löytänyt tiettyä kirjaa.</w:t>
      </w:r>
    </w:p>
    <w:p>
      <w:r>
        <w:rPr>
          <w:b/>
        </w:rPr>
        <w:t xml:space="preserve">Tulos</w:t>
      </w:r>
    </w:p>
    <w:p>
      <w:r>
        <w:t xml:space="preserve">Pitkän etsinnän jälkeen hän löysi kirjan kärryltään.</w:t>
      </w:r>
    </w:p>
    <w:p>
      <w:r>
        <w:rPr>
          <w:b/>
        </w:rPr>
        <w:t xml:space="preserve">Esimerkki 2.3446</w:t>
      </w:r>
    </w:p>
    <w:p>
      <w:r>
        <w:t xml:space="preserve">Alku: Josh oli tietokonenörtti. Keskikohta: Valmistuttuaan yliopistosta Joshin vanhemmat antoivat hänelle lahjan.</w:t>
      </w:r>
    </w:p>
    <w:p>
      <w:r>
        <w:rPr>
          <w:b/>
        </w:rPr>
        <w:t xml:space="preserve">Tulos</w:t>
      </w:r>
    </w:p>
    <w:p>
      <w:r>
        <w:t xml:space="preserve">Kun hän avasi lahjansa, hänet yllätti kannettava tietokone.</w:t>
      </w:r>
    </w:p>
    <w:p>
      <w:r>
        <w:rPr>
          <w:b/>
        </w:rPr>
        <w:t xml:space="preserve">Esimerkki 2.3447</w:t>
      </w:r>
    </w:p>
    <w:p>
      <w:r>
        <w:t xml:space="preserve">Alku: Jenny puki päälleen synteettisestä materiaalista valmistetut pitkät alusvaatteet. Keskikohta: Se oli VR-leikkauksen testaamista varten.</w:t>
      </w:r>
    </w:p>
    <w:p>
      <w:r>
        <w:rPr>
          <w:b/>
        </w:rPr>
        <w:t xml:space="preserve">Tulos</w:t>
      </w:r>
    </w:p>
    <w:p>
      <w:r>
        <w:t xml:space="preserve">Hän huusi joka kerta, kun ensihoitajat leikkasivat uuden palan pois.</w:t>
      </w:r>
    </w:p>
    <w:p>
      <w:r>
        <w:rPr>
          <w:b/>
        </w:rPr>
        <w:t xml:space="preserve">Esimerkki 2.3448</w:t>
      </w:r>
    </w:p>
    <w:p>
      <w:r>
        <w:t xml:space="preserve">Alku: Johannes meni nukkumaan aurinkoisena päivänä. Keskikohta: Kun hän heräsi, ulkona oli pimeää ja satoi.</w:t>
      </w:r>
    </w:p>
    <w:p>
      <w:r>
        <w:rPr>
          <w:b/>
        </w:rPr>
        <w:t xml:space="preserve">Tulos</w:t>
      </w:r>
    </w:p>
    <w:p>
      <w:r>
        <w:t xml:space="preserve">John oli hämmästynyt siitä, miten nopeasti asiat voivat muuttua.</w:t>
      </w:r>
    </w:p>
    <w:p>
      <w:r>
        <w:rPr>
          <w:b/>
        </w:rPr>
        <w:t xml:space="preserve">Esimerkki 2.3449</w:t>
      </w:r>
    </w:p>
    <w:p>
      <w:r>
        <w:t xml:space="preserve">Alku: Jane saapui puistoon. Keskikohta: Jane ei päässyt ulos yhdestä laitteesta.</w:t>
      </w:r>
    </w:p>
    <w:p>
      <w:r>
        <w:rPr>
          <w:b/>
        </w:rPr>
        <w:t xml:space="preserve">Tulos</w:t>
      </w:r>
    </w:p>
    <w:p>
      <w:r>
        <w:t xml:space="preserve">Mekaanikon oli autettava häntä avaamaan ovi.</w:t>
      </w:r>
    </w:p>
    <w:p>
      <w:r>
        <w:rPr>
          <w:b/>
        </w:rPr>
        <w:t xml:space="preserve">Esimerkki 2.3450</w:t>
      </w:r>
    </w:p>
    <w:p>
      <w:r>
        <w:t xml:space="preserve">Alku: Timmy oli tavallinen terve mies. Keskikohta: Timmy sai sairauden.</w:t>
      </w:r>
    </w:p>
    <w:p>
      <w:r>
        <w:rPr>
          <w:b/>
        </w:rPr>
        <w:t xml:space="preserve">Tulos</w:t>
      </w:r>
    </w:p>
    <w:p>
      <w:r>
        <w:t xml:space="preserve">Se meni pois itsestään.</w:t>
      </w:r>
    </w:p>
    <w:p>
      <w:r>
        <w:rPr>
          <w:b/>
        </w:rPr>
        <w:t xml:space="preserve">Esimerkki 2.3451</w:t>
      </w:r>
    </w:p>
    <w:p>
      <w:r>
        <w:t xml:space="preserve">Alku: John pyysi lapsiaan antamaan hänelle yhden tunnin. Keskikohta: John ja hänen lapsensa saapuivat eläintarhaan myöhässä.</w:t>
      </w:r>
    </w:p>
    <w:p>
      <w:r>
        <w:rPr>
          <w:b/>
        </w:rPr>
        <w:t xml:space="preserve">Tulos</w:t>
      </w:r>
    </w:p>
    <w:p>
      <w:r>
        <w:t xml:space="preserve">Lasten mielestä eläintarha ei ollut päivän päätteeksi niin hieno.</w:t>
      </w:r>
    </w:p>
    <w:p>
      <w:r>
        <w:rPr>
          <w:b/>
        </w:rPr>
        <w:t xml:space="preserve">Esimerkki 2.3452</w:t>
      </w:r>
    </w:p>
    <w:p>
      <w:r>
        <w:t xml:space="preserve">Alku: Veljeni ja minä kasvoimme kynttiläkeilailun parissa. Keskimmäinen: Muutimme Pohjois-Carolinaan, jossa oli vain kymppikeilaa.</w:t>
      </w:r>
    </w:p>
    <w:p>
      <w:r>
        <w:rPr>
          <w:b/>
        </w:rPr>
        <w:t xml:space="preserve">Tulos</w:t>
      </w:r>
    </w:p>
    <w:p>
      <w:r>
        <w:t xml:space="preserve">Tänä päivänä pidän kynttiläkeilailusta/</w:t>
      </w:r>
    </w:p>
    <w:p>
      <w:r>
        <w:rPr>
          <w:b/>
        </w:rPr>
        <w:t xml:space="preserve">Esimerkki 2.3453</w:t>
      </w:r>
    </w:p>
    <w:p>
      <w:r>
        <w:t xml:space="preserve">Alku: Jim oli viime aikoina voinut huonosti. Keskikohta: Jim joutui soittamaan töihin useita kertoja.</w:t>
      </w:r>
    </w:p>
    <w:p>
      <w:r>
        <w:rPr>
          <w:b/>
        </w:rPr>
        <w:t xml:space="preserve">Tulos</w:t>
      </w:r>
    </w:p>
    <w:p>
      <w:r>
        <w:t xml:space="preserve">Jim pyysi anteeksi antamalla pomolleen suklaata.</w:t>
      </w:r>
    </w:p>
    <w:p>
      <w:r>
        <w:rPr>
          <w:b/>
        </w:rPr>
        <w:t xml:space="preserve">Esimerkki 2.3454</w:t>
      </w:r>
    </w:p>
    <w:p>
      <w:r>
        <w:t xml:space="preserve">Alku: Pat on aina halunnut nähdä maailmaa. Keskikohta: Pat osti talon Thaimaasta vierailun jälkeen.</w:t>
      </w:r>
    </w:p>
    <w:p>
      <w:r>
        <w:rPr>
          <w:b/>
        </w:rPr>
        <w:t xml:space="preserve">Tulos</w:t>
      </w:r>
    </w:p>
    <w:p>
      <w:r>
        <w:t xml:space="preserve">Hänen vanhempansa olivat niin ylpeitä, että he lensivät tänne kiertoajelulle!</w:t>
      </w:r>
    </w:p>
    <w:p>
      <w:r>
        <w:rPr>
          <w:b/>
        </w:rPr>
        <w:t xml:space="preserve">Esimerkki 2.3455</w:t>
      </w:r>
    </w:p>
    <w:p>
      <w:r>
        <w:t xml:space="preserve">Alku: Thad rakasti aina käydä isänsä kanssa paikoissa, erityisesti joella. Keskellä: Thad kalasti uudella syötillä.</w:t>
      </w:r>
    </w:p>
    <w:p>
      <w:r>
        <w:rPr>
          <w:b/>
        </w:rPr>
        <w:t xml:space="preserve">Tulos</w:t>
      </w:r>
    </w:p>
    <w:p>
      <w:r>
        <w:t xml:space="preserve">Thad sai sinä päivänä suurimman koskaan näkemänsä kalan!</w:t>
      </w:r>
    </w:p>
    <w:p>
      <w:r>
        <w:rPr>
          <w:b/>
        </w:rPr>
        <w:t xml:space="preserve">Esimerkki 2.3456</w:t>
      </w:r>
    </w:p>
    <w:p>
      <w:r>
        <w:t xml:space="preserve">Alku: Harry ja naispuolinen ystävä alkoivat puhua usein. Keskikohta: Harry ja hänen ystävänsä hiipivät eräänä yönä ulos.</w:t>
      </w:r>
    </w:p>
    <w:p>
      <w:r>
        <w:rPr>
          <w:b/>
        </w:rPr>
        <w:t xml:space="preserve">Tulos</w:t>
      </w:r>
    </w:p>
    <w:p>
      <w:r>
        <w:t xml:space="preserve">Kun he olivat livahtaneet ulos, he hengailivat yhdessä ja pitivät hauskaa.</w:t>
      </w:r>
    </w:p>
    <w:p>
      <w:r>
        <w:rPr>
          <w:b/>
        </w:rPr>
        <w:t xml:space="preserve">Esimerkki 2.3457</w:t>
      </w:r>
    </w:p>
    <w:p>
      <w:r>
        <w:t xml:space="preserve">Alku: Kävin päivittäin kävelylenkeillä yöllä. Keskimmäinen: Tunsin oloni turvalliseksi, kunnes mies seurasi minua.</w:t>
      </w:r>
    </w:p>
    <w:p>
      <w:r>
        <w:rPr>
          <w:b/>
        </w:rPr>
        <w:t xml:space="preserve">Tulos</w:t>
      </w:r>
    </w:p>
    <w:p>
      <w:r>
        <w:t xml:space="preserve">Hän seurasi minua niin kauan kuin pystyi ja muutti ennakkokäsitykseni.</w:t>
      </w:r>
    </w:p>
    <w:p>
      <w:r>
        <w:rPr>
          <w:b/>
        </w:rPr>
        <w:t xml:space="preserve">Esimerkki 2.3458</w:t>
      </w:r>
    </w:p>
    <w:p>
      <w:r>
        <w:t xml:space="preserve">Alku: Tom opiskeli paikallisessa kansalaisopistossaan. Keskikohta: Tom oli musiikillisesti suuntautunut.</w:t>
      </w:r>
    </w:p>
    <w:p>
      <w:r>
        <w:rPr>
          <w:b/>
        </w:rPr>
        <w:t xml:space="preserve">Tulos</w:t>
      </w:r>
    </w:p>
    <w:p>
      <w:r>
        <w:t xml:space="preserve">Pian sen jälkeen hänestä tuli kuuluisa ja hän lopetti koulunkäynnin kirjoittaakseen lauluja kokopäiväisesti.</w:t>
      </w:r>
    </w:p>
    <w:p>
      <w:r>
        <w:rPr>
          <w:b/>
        </w:rPr>
        <w:t xml:space="preserve">Esimerkki 2.3459</w:t>
      </w:r>
    </w:p>
    <w:p>
      <w:r>
        <w:t xml:space="preserve">Alku: Tyrone inhosi tiskaamista. Keskikohta: Tiskit seisoivat niin kauan, että niihin kasvoi hometta.</w:t>
      </w:r>
    </w:p>
    <w:p>
      <w:r>
        <w:rPr>
          <w:b/>
        </w:rPr>
        <w:t xml:space="preserve">Tulos</w:t>
      </w:r>
    </w:p>
    <w:p>
      <w:r>
        <w:t xml:space="preserve">Lopulta ne piti pestä.</w:t>
      </w:r>
    </w:p>
    <w:p>
      <w:r>
        <w:rPr>
          <w:b/>
        </w:rPr>
        <w:t xml:space="preserve">Esimerkki 2.3460</w:t>
      </w:r>
    </w:p>
    <w:p>
      <w:r>
        <w:t xml:space="preserve">Alku: Bryanilla oli vaikeuksia koulussa. Keskikohta: Bryanilla oli tukiopettaja.</w:t>
      </w:r>
    </w:p>
    <w:p>
      <w:r>
        <w:rPr>
          <w:b/>
        </w:rPr>
        <w:t xml:space="preserve">Tulos</w:t>
      </w:r>
    </w:p>
    <w:p>
      <w:r>
        <w:t xml:space="preserve">Hänestä tuli kuuluisa kirjailija!</w:t>
      </w:r>
    </w:p>
    <w:p>
      <w:r>
        <w:rPr>
          <w:b/>
        </w:rPr>
        <w:t xml:space="preserve">Esimerkki 2.3461</w:t>
      </w:r>
    </w:p>
    <w:p>
      <w:r>
        <w:t xml:space="preserve">Alku: Jen sai PPD:n vauvan syntymän jälkeen. Keskikohta: Jenin aviomies joutui huolehtimaan vauvasta Jenin puolesta.</w:t>
      </w:r>
    </w:p>
    <w:p>
      <w:r>
        <w:rPr>
          <w:b/>
        </w:rPr>
        <w:t xml:space="preserve">Tulos</w:t>
      </w:r>
    </w:p>
    <w:p>
      <w:r>
        <w:t xml:space="preserve">Salaa hän paheksui naista PPD:n vuoksi.</w:t>
      </w:r>
    </w:p>
    <w:p>
      <w:r>
        <w:rPr>
          <w:b/>
        </w:rPr>
        <w:t xml:space="preserve">Esimerkki 2.3462</w:t>
      </w:r>
    </w:p>
    <w:p>
      <w:r>
        <w:t xml:space="preserve">Alku: Varas käski kassaneitiä antamaan hänelle kaikki koneessa olevat rahat. Keskikohta: Kassanhoitaja antoi varkaalle koneen avaimet.</w:t>
      </w:r>
    </w:p>
    <w:p>
      <w:r>
        <w:rPr>
          <w:b/>
        </w:rPr>
        <w:t xml:space="preserve">Tulos</w:t>
      </w:r>
    </w:p>
    <w:p>
      <w:r>
        <w:t xml:space="preserve">Varas kadotti ne lopulta.</w:t>
      </w:r>
    </w:p>
    <w:p>
      <w:r>
        <w:rPr>
          <w:b/>
        </w:rPr>
        <w:t xml:space="preserve">Esimerkki 2.3463</w:t>
      </w:r>
    </w:p>
    <w:p>
      <w:r>
        <w:t xml:space="preserve">Alku: Anna meni jäätelölle. Keskikohta: Anna sai jäätelönsä vohvelitötterössä.</w:t>
      </w:r>
    </w:p>
    <w:p>
      <w:r>
        <w:rPr>
          <w:b/>
        </w:rPr>
        <w:t xml:space="preserve">Tulos</w:t>
      </w:r>
    </w:p>
    <w:p>
      <w:r>
        <w:t xml:space="preserve">Anna huomasi pitävänsä vohvelikartioista kovasti.</w:t>
      </w:r>
    </w:p>
    <w:p>
      <w:r>
        <w:rPr>
          <w:b/>
        </w:rPr>
        <w:t xml:space="preserve">Esimerkki 2.3464</w:t>
      </w:r>
    </w:p>
    <w:p>
      <w:r>
        <w:t xml:space="preserve">Alku: Joka ilta töiden jälkeen katsoin televisiota. Keskellä: Päätin, että minun on päästävä eroon televisiosta ja ryhdyttävä aktiiviseksi.</w:t>
      </w:r>
    </w:p>
    <w:p>
      <w:r>
        <w:rPr>
          <w:b/>
        </w:rPr>
        <w:t xml:space="preserve">Tulos</w:t>
      </w:r>
    </w:p>
    <w:p>
      <w:r>
        <w:t xml:space="preserve">Terveyteni parani nyt, kun televisio oli poissa.</w:t>
      </w:r>
    </w:p>
    <w:p>
      <w:r>
        <w:rPr>
          <w:b/>
        </w:rPr>
        <w:t xml:space="preserve">Esimerkki 2.3465</w:t>
      </w:r>
    </w:p>
    <w:p>
      <w:r>
        <w:t xml:space="preserve">Alku: Tim halusi tehdä jotain tyttöystävälleen tämän syntymäpäivänä. Keskikohta: Hän sai kaksimetrisen nallen.</w:t>
      </w:r>
    </w:p>
    <w:p>
      <w:r>
        <w:rPr>
          <w:b/>
        </w:rPr>
        <w:t xml:space="preserve">Tulos</w:t>
      </w:r>
    </w:p>
    <w:p>
      <w:r>
        <w:t xml:space="preserve">Tim oli tyytyväinen hänen reaktioonsa lahjaan.</w:t>
      </w:r>
    </w:p>
    <w:p>
      <w:r>
        <w:rPr>
          <w:b/>
        </w:rPr>
        <w:t xml:space="preserve">Esimerkki 2.3466</w:t>
      </w:r>
    </w:p>
    <w:p>
      <w:r>
        <w:t xml:space="preserve">Alku: Andre inhosi ryhmäkodissa asumista. Keskikohta: Andre joutui asumaan siellä pidätyksensä vuoksi.</w:t>
      </w:r>
    </w:p>
    <w:p>
      <w:r>
        <w:rPr>
          <w:b/>
        </w:rPr>
        <w:t xml:space="preserve">Tulos</w:t>
      </w:r>
    </w:p>
    <w:p>
      <w:r>
        <w:t xml:space="preserve">Poliisi sai hänet kiinni viikkoa myöhemmin, kun hän asui tätinsä luona.</w:t>
      </w:r>
    </w:p>
    <w:p>
      <w:r>
        <w:rPr>
          <w:b/>
        </w:rPr>
        <w:t xml:space="preserve">Esimerkki 2.3467</w:t>
      </w:r>
    </w:p>
    <w:p>
      <w:r>
        <w:t xml:space="preserve">Alku: Shellyn opettaja järjesti tuolien piirin. Keskellä: Sitten hän istuutui yhdelle tuoleista.</w:t>
      </w:r>
    </w:p>
    <w:p>
      <w:r>
        <w:rPr>
          <w:b/>
        </w:rPr>
        <w:t xml:space="preserve">Tulos</w:t>
      </w:r>
    </w:p>
    <w:p>
      <w:r>
        <w:t xml:space="preserve">Valitettavasti hän istui suoraan pojan sylissä.</w:t>
      </w:r>
    </w:p>
    <w:p>
      <w:r>
        <w:rPr>
          <w:b/>
        </w:rPr>
        <w:t xml:space="preserve">Esimerkki 2.3468</w:t>
      </w:r>
    </w:p>
    <w:p>
      <w:r>
        <w:t xml:space="preserve">Alku: Charlie oli aina rakastanut eläimiä ja aneli äidiltään liskoa. Keskikohta: Hän sai lemmikkiliskon, mutta se karkasi eräänä päivänä.</w:t>
      </w:r>
    </w:p>
    <w:p>
      <w:r>
        <w:rPr>
          <w:b/>
        </w:rPr>
        <w:t xml:space="preserve">Tulos</w:t>
      </w:r>
    </w:p>
    <w:p>
      <w:r>
        <w:t xml:space="preserve">Charlie oli surullinen liskonsa menettämisestä, mutta iloinen siitä, että hän oli pelastanut sen.</w:t>
      </w:r>
    </w:p>
    <w:p>
      <w:r>
        <w:rPr>
          <w:b/>
        </w:rPr>
        <w:t xml:space="preserve">Esimerkki 2.3469</w:t>
      </w:r>
    </w:p>
    <w:p>
      <w:r>
        <w:t xml:space="preserve">Alku: Mark löysi kotinsa sotkuisena, kun hän tuli töistä kotiin. Keskikohta: Mark arveli, että sen täytyi olla hänen lapsensa sotku.</w:t>
      </w:r>
    </w:p>
    <w:p>
      <w:r>
        <w:rPr>
          <w:b/>
        </w:rPr>
        <w:t xml:space="preserve">Tulos</w:t>
      </w:r>
    </w:p>
    <w:p>
      <w:r>
        <w:t xml:space="preserve">Sen jälkeen Mark siivosi sotkun pölynimurilla.</w:t>
      </w:r>
    </w:p>
    <w:p>
      <w:r>
        <w:rPr>
          <w:b/>
        </w:rPr>
        <w:t xml:space="preserve">Esimerkki 2.3470</w:t>
      </w:r>
    </w:p>
    <w:p>
      <w:r>
        <w:t xml:space="preserve">Alku: Jon päätti ostaa vaimolleen auton joululahjaksi. Keskikohta: Hän päätti tehdä kaikkensa.</w:t>
      </w:r>
    </w:p>
    <w:p>
      <w:r>
        <w:rPr>
          <w:b/>
        </w:rPr>
        <w:t xml:space="preserve">Tulos</w:t>
      </w:r>
    </w:p>
    <w:p>
      <w:r>
        <w:t xml:space="preserve">Hänen vaimonsa oli niin innoissaan nähdessään uuden Ferrarin!</w:t>
      </w:r>
    </w:p>
    <w:p>
      <w:r>
        <w:rPr>
          <w:b/>
        </w:rPr>
        <w:t xml:space="preserve">Esimerkki 2.3471</w:t>
      </w:r>
    </w:p>
    <w:p>
      <w:r>
        <w:t xml:space="preserve">Alku: Dan oli 9-vuotias ja hänen veljensä Rob oli 5-vuotias: Rob itki, koska Dan ei halunnut leikkiä hänen kanssaan.</w:t>
      </w:r>
    </w:p>
    <w:p>
      <w:r>
        <w:rPr>
          <w:b/>
        </w:rPr>
        <w:t xml:space="preserve">Tulos</w:t>
      </w:r>
    </w:p>
    <w:p>
      <w:r>
        <w:t xml:space="preserve">Danin isä selitti, että Dan oli liian vanha Power Wheels -autolle.</w:t>
      </w:r>
    </w:p>
    <w:p>
      <w:r>
        <w:rPr>
          <w:b/>
        </w:rPr>
        <w:t xml:space="preserve">Esimerkki 2.3472</w:t>
      </w:r>
    </w:p>
    <w:p>
      <w:r>
        <w:t xml:space="preserve">Alku: Sally ja Frankie pitivät purukumin puhalluskilpailun. Keskikohta: Sally sai purukumia hiuksiinsa.</w:t>
      </w:r>
    </w:p>
    <w:p>
      <w:r>
        <w:rPr>
          <w:b/>
        </w:rPr>
        <w:t xml:space="preserve">Tulos</w:t>
      </w:r>
    </w:p>
    <w:p>
      <w:r>
        <w:t xml:space="preserve">Hänen oli leikattava kuusi tuumaa hiuksistaan saadakseen sen pois.</w:t>
      </w:r>
    </w:p>
    <w:p>
      <w:r>
        <w:rPr>
          <w:b/>
        </w:rPr>
        <w:t xml:space="preserve">Esimerkki 2.3473</w:t>
      </w:r>
    </w:p>
    <w:p>
      <w:r>
        <w:t xml:space="preserve">Alku: Pikkutyttö pelkäsi kauppakeskuksen joulupukkia. Keskikohta: Hänen äitinsä soitti poliisille väärennetyn joulupukin takia.</w:t>
      </w:r>
    </w:p>
    <w:p>
      <w:r>
        <w:rPr>
          <w:b/>
        </w:rPr>
        <w:t xml:space="preserve">Tulos</w:t>
      </w:r>
    </w:p>
    <w:p>
      <w:r>
        <w:t xml:space="preserve">Joulupukki oli karannut vanki, joka palautettiin pian vankilaan.</w:t>
      </w:r>
    </w:p>
    <w:p>
      <w:r>
        <w:rPr>
          <w:b/>
        </w:rPr>
        <w:t xml:space="preserve">Esimerkki 2.3474</w:t>
      </w:r>
    </w:p>
    <w:p>
      <w:r>
        <w:t xml:space="preserve">Alku: Avery oli hyvin innoissaan. Keskellä: Avery hyväksyttiin collegeen.</w:t>
      </w:r>
    </w:p>
    <w:p>
      <w:r>
        <w:rPr>
          <w:b/>
        </w:rPr>
        <w:t xml:space="preserve">Tulos</w:t>
      </w:r>
    </w:p>
    <w:p>
      <w:r>
        <w:t xml:space="preserve">Averyn vanhemmat olivat ylpeitä.</w:t>
      </w:r>
    </w:p>
    <w:p>
      <w:r>
        <w:rPr>
          <w:b/>
        </w:rPr>
        <w:t xml:space="preserve">Esimerkki 2.3475</w:t>
      </w:r>
    </w:p>
    <w:p>
      <w:r>
        <w:t xml:space="preserve">Alku: Lara oli viettämässä syntymäpäiväjuhlia. Keskikohta: Tina myöhästyi Laran juhlista.</w:t>
      </w:r>
    </w:p>
    <w:p>
      <w:r>
        <w:rPr>
          <w:b/>
        </w:rPr>
        <w:t xml:space="preserve">Tulos</w:t>
      </w:r>
    </w:p>
    <w:p>
      <w:r>
        <w:t xml:space="preserve">Tina oli järkyttynyt myöhästymisestään.</w:t>
      </w:r>
    </w:p>
    <w:p>
      <w:r>
        <w:rPr>
          <w:b/>
        </w:rPr>
        <w:t xml:space="preserve">Esimerkki 2.3476</w:t>
      </w:r>
    </w:p>
    <w:p>
      <w:r>
        <w:t xml:space="preserve">Alku: Sal ja Jay menivät puistoon. Keskikohta: He kertoivat toisilleen pitävänsä toisistaan.</w:t>
      </w:r>
    </w:p>
    <w:p>
      <w:r>
        <w:rPr>
          <w:b/>
        </w:rPr>
        <w:t xml:space="preserve">Tulos</w:t>
      </w:r>
    </w:p>
    <w:p>
      <w:r>
        <w:t xml:space="preserve">Sitten he kävelivät kotiin käsi kädessä!</w:t>
      </w:r>
    </w:p>
    <w:p>
      <w:r>
        <w:rPr>
          <w:b/>
        </w:rPr>
        <w:t xml:space="preserve">Esimerkki 2.3477</w:t>
      </w:r>
    </w:p>
    <w:p>
      <w:r>
        <w:t xml:space="preserve">Alku: Tänään menin rannalle. Keskikohta: Aurinko ei paistanut, ja oli synkkää.</w:t>
      </w:r>
    </w:p>
    <w:p>
      <w:r>
        <w:rPr>
          <w:b/>
        </w:rPr>
        <w:t xml:space="preserve">Tulos</w:t>
      </w:r>
    </w:p>
    <w:p>
      <w:r>
        <w:t xml:space="preserve">Lähdin rannalta ja menin kotiin lounaalle.</w:t>
      </w:r>
    </w:p>
    <w:p>
      <w:r>
        <w:rPr>
          <w:b/>
        </w:rPr>
        <w:t xml:space="preserve">Esimerkki 2.3478</w:t>
      </w:r>
    </w:p>
    <w:p>
      <w:r>
        <w:t xml:space="preserve">Alku: George löysi kellarista vanhan pasuunan. Keskikohta: George päätti opetella soittamaan sitä.</w:t>
      </w:r>
    </w:p>
    <w:p>
      <w:r>
        <w:rPr>
          <w:b/>
        </w:rPr>
        <w:t xml:space="preserve">Tulos</w:t>
      </w:r>
    </w:p>
    <w:p>
      <w:r>
        <w:t xml:space="preserve">Vuosien harjoittelun myötä Georgesta tuli taitava pasuunansoittaja.</w:t>
      </w:r>
    </w:p>
    <w:p>
      <w:r>
        <w:rPr>
          <w:b/>
        </w:rPr>
        <w:t xml:space="preserve">Esimerkki 2.3479</w:t>
      </w:r>
    </w:p>
    <w:p>
      <w:r>
        <w:t xml:space="preserve">Alku: Sam rakasti vanhaa vyötään. Keskikohta: Hän kehysti sen ja laittoi sen seinälle.</w:t>
      </w:r>
    </w:p>
    <w:p>
      <w:r>
        <w:rPr>
          <w:b/>
        </w:rPr>
        <w:t xml:space="preserve">Tulos</w:t>
      </w:r>
    </w:p>
    <w:p>
      <w:r>
        <w:t xml:space="preserve">Sam oli onnellinen.</w:t>
      </w:r>
    </w:p>
    <w:p>
      <w:r>
        <w:rPr>
          <w:b/>
        </w:rPr>
        <w:t xml:space="preserve">Esimerkki 2.3480</w:t>
      </w:r>
    </w:p>
    <w:p>
      <w:r>
        <w:t xml:space="preserve">Alku: Lorraine halusi olla avuksi äidilleen. Keskikohta: Lorraine päätti tehdä kotityöt.</w:t>
      </w:r>
    </w:p>
    <w:p>
      <w:r>
        <w:rPr>
          <w:b/>
        </w:rPr>
        <w:t xml:space="preserve">Tulos</w:t>
      </w:r>
    </w:p>
    <w:p>
      <w:r>
        <w:t xml:space="preserve">Hänen äitinsä kiitti häntä avuliaisuudesta, kun hän oli lopettanut.</w:t>
      </w:r>
    </w:p>
    <w:p>
      <w:r>
        <w:rPr>
          <w:b/>
        </w:rPr>
        <w:t xml:space="preserve">Esimerkki 2.3481</w:t>
      </w:r>
    </w:p>
    <w:p>
      <w:r>
        <w:t xml:space="preserve">Alku: Billy päätti tuoda vesipyssyn luokkaamme. Keskikohta: Rehtori ei pitänyt sitä hauskana.</w:t>
      </w:r>
    </w:p>
    <w:p>
      <w:r>
        <w:rPr>
          <w:b/>
        </w:rPr>
        <w:t xml:space="preserve">Tulos</w:t>
      </w:r>
    </w:p>
    <w:p>
      <w:r>
        <w:t xml:space="preserve">Hän sai lopulta viikon pelikiellon.</w:t>
      </w:r>
    </w:p>
    <w:p>
      <w:r>
        <w:rPr>
          <w:b/>
        </w:rPr>
        <w:t xml:space="preserve">Esimerkki 2.3482</w:t>
      </w:r>
    </w:p>
    <w:p>
      <w:r>
        <w:t xml:space="preserve">Alku: Jan meni 99 sentin kauppaan. Keskikohta: Jan löysi paljon hyviä tuotteita.</w:t>
      </w:r>
    </w:p>
    <w:p>
      <w:r>
        <w:rPr>
          <w:b/>
        </w:rPr>
        <w:t xml:space="preserve">Tulos</w:t>
      </w:r>
    </w:p>
    <w:p>
      <w:r>
        <w:t xml:space="preserve">Hän lähti kaupasta yli 30 dollarin arvosta materiaalia mukanaan.</w:t>
      </w:r>
    </w:p>
    <w:p>
      <w:r>
        <w:rPr>
          <w:b/>
        </w:rPr>
        <w:t xml:space="preserve">Esimerkki 2.3483</w:t>
      </w:r>
    </w:p>
    <w:p>
      <w:r>
        <w:t xml:space="preserve">Alku: John heräsi aina selkäkipuun. Keskikohta: John halusi ostaa uuden sängyn, mutta hänellä ei ollut varaa siihen.</w:t>
      </w:r>
    </w:p>
    <w:p>
      <w:r>
        <w:rPr>
          <w:b/>
        </w:rPr>
        <w:t xml:space="preserve">Tulos</w:t>
      </w:r>
    </w:p>
    <w:p>
      <w:r>
        <w:t xml:space="preserve">John on nyt jumissa vanhan sänkynsä ja selkäkipujensa kanssa.</w:t>
      </w:r>
    </w:p>
    <w:p>
      <w:r>
        <w:rPr>
          <w:b/>
        </w:rPr>
        <w:t xml:space="preserve">Esimerkki 2.3484</w:t>
      </w:r>
    </w:p>
    <w:p>
      <w:r>
        <w:t xml:space="preserve">Alku: Sam oli hipsterityttö Seattlesta. Keskikohta: Pikkukaupungissa, johon hän muutti, ei ollut levykauppaa.</w:t>
      </w:r>
    </w:p>
    <w:p>
      <w:r>
        <w:rPr>
          <w:b/>
        </w:rPr>
        <w:t xml:space="preserve">Tulos</w:t>
      </w:r>
    </w:p>
    <w:p>
      <w:r>
        <w:t xml:space="preserve">Samin oli mentävä suureen kaupunkiin löytääkseen levykaupan, josta ostaa.</w:t>
      </w:r>
    </w:p>
    <w:p>
      <w:r>
        <w:rPr>
          <w:b/>
        </w:rPr>
        <w:t xml:space="preserve">Esimerkki 2.3485</w:t>
      </w:r>
    </w:p>
    <w:p>
      <w:r>
        <w:t xml:space="preserve">Alku: Yksi lempipuuhistani on kirjoittaminen. Keskellä: Minulla on lääkärin työ.</w:t>
      </w:r>
    </w:p>
    <w:p>
      <w:r>
        <w:rPr>
          <w:b/>
        </w:rPr>
        <w:t xml:space="preserve">Tulos</w:t>
      </w:r>
    </w:p>
    <w:p>
      <w:r>
        <w:t xml:space="preserve">Toistaiseksi nautin siitä kuitenkin vain harrastuksena.</w:t>
      </w:r>
    </w:p>
    <w:p>
      <w:r>
        <w:rPr>
          <w:b/>
        </w:rPr>
        <w:t xml:space="preserve">Esimerkki 2.3486</w:t>
      </w:r>
    </w:p>
    <w:p>
      <w:r>
        <w:t xml:space="preserve">Alku: Billy kadotti lempihattunsa. Keskikohta: Billy vaihtoi lempihattunsa.</w:t>
      </w:r>
    </w:p>
    <w:p>
      <w:r>
        <w:rPr>
          <w:b/>
        </w:rPr>
        <w:t xml:space="preserve">Tulos</w:t>
      </w:r>
    </w:p>
    <w:p>
      <w:r>
        <w:t xml:space="preserve">Nyt Billyllä on kaksi suosikkihattua.</w:t>
      </w:r>
    </w:p>
    <w:p>
      <w:r>
        <w:rPr>
          <w:b/>
        </w:rPr>
        <w:t xml:space="preserve">Esimerkki 2.3487</w:t>
      </w:r>
    </w:p>
    <w:p>
      <w:r>
        <w:t xml:space="preserve">Alku: Yaris halusi oppia puutarhanhoitoa. Keskimmäinen: Yaris katsoi monia ohjelmia puutarhanhoidosta.</w:t>
      </w:r>
    </w:p>
    <w:p>
      <w:r>
        <w:rPr>
          <w:b/>
        </w:rPr>
        <w:t xml:space="preserve">Tulos</w:t>
      </w:r>
    </w:p>
    <w:p>
      <w:r>
        <w:t xml:space="preserve">Ajan myötä hänen puutarhastaan tuli naapuruston kaunein.</w:t>
      </w:r>
    </w:p>
    <w:p>
      <w:r>
        <w:rPr>
          <w:b/>
        </w:rPr>
        <w:t xml:space="preserve">Esimerkki 2.3488</w:t>
      </w:r>
    </w:p>
    <w:p>
      <w:r>
        <w:t xml:space="preserve">Alku: Andrea ja Kylie olivat luokassa. Keskikohta: Kylie pieraisi todella kovaa.</w:t>
      </w:r>
    </w:p>
    <w:p>
      <w:r>
        <w:rPr>
          <w:b/>
        </w:rPr>
        <w:t xml:space="preserve">Tulos</w:t>
      </w:r>
    </w:p>
    <w:p>
      <w:r>
        <w:t xml:space="preserve">Andrea oli nolostunut.</w:t>
      </w:r>
    </w:p>
    <w:p>
      <w:r>
        <w:rPr>
          <w:b/>
        </w:rPr>
        <w:t xml:space="preserve">Esimerkki 2.3489</w:t>
      </w:r>
    </w:p>
    <w:p>
      <w:r>
        <w:t xml:space="preserve">Alku: Nancy pelkäsi ottaa korvalävistyksen ensimmäistä kertaa. Keskikohta: Nancy oli hermostunut aseesta, jossa on neula, joka lävistää korvat.</w:t>
      </w:r>
    </w:p>
    <w:p>
      <w:r>
        <w:rPr>
          <w:b/>
        </w:rPr>
        <w:t xml:space="preserve">Tulos</w:t>
      </w:r>
    </w:p>
    <w:p>
      <w:r>
        <w:t xml:space="preserve">Nancy ei ollut tuskissaan, ja hän piti korvakoruista.</w:t>
      </w:r>
    </w:p>
    <w:p>
      <w:r>
        <w:rPr>
          <w:b/>
        </w:rPr>
        <w:t xml:space="preserve">Esimerkki 2.3490</w:t>
      </w:r>
    </w:p>
    <w:p>
      <w:r>
        <w:t xml:space="preserve">Alku: Will ja hänen siskonsa rakastivat tehdä mutakakkuja kesäisin. Keskikohta: Will lähetti mutaa lentämään kaikkialle.</w:t>
      </w:r>
    </w:p>
    <w:p>
      <w:r>
        <w:rPr>
          <w:b/>
        </w:rPr>
        <w:t xml:space="preserve">Tulos</w:t>
      </w:r>
    </w:p>
    <w:p>
      <w:r>
        <w:t xml:space="preserve">Hänen siskonsa ei voinut lopettaa nauramista.</w:t>
      </w:r>
    </w:p>
    <w:p>
      <w:r>
        <w:rPr>
          <w:b/>
        </w:rPr>
        <w:t xml:space="preserve">Esimerkki 2.3491</w:t>
      </w:r>
    </w:p>
    <w:p>
      <w:r>
        <w:t xml:space="preserve">Alku: Maryn hiukset olivat kasvaneet liian pitkiksi. Keskikohta: Mary kävi leikkauttamassa hiuksensa kampaamossa.</w:t>
      </w:r>
    </w:p>
    <w:p>
      <w:r>
        <w:rPr>
          <w:b/>
        </w:rPr>
        <w:t xml:space="preserve">Tulos</w:t>
      </w:r>
    </w:p>
    <w:p>
      <w:r>
        <w:t xml:space="preserve">Salonki ei veloittanut häntä.</w:t>
      </w:r>
    </w:p>
    <w:p>
      <w:r>
        <w:rPr>
          <w:b/>
        </w:rPr>
        <w:t xml:space="preserve">Esimerkki 2.3492</w:t>
      </w:r>
    </w:p>
    <w:p>
      <w:r>
        <w:t xml:space="preserve">Alku: Abby leikki äitinsä huoneessa ja löysi huulipunaputken. Keskikohta: Abby laittoi huulipunan ja äitinsä korkokengät jalkaansa.</w:t>
      </w:r>
    </w:p>
    <w:p>
      <w:r>
        <w:rPr>
          <w:b/>
        </w:rPr>
        <w:t xml:space="preserve">Tulos</w:t>
      </w:r>
    </w:p>
    <w:p>
      <w:r>
        <w:t xml:space="preserve">Hänen äitinsä sai tietää asiasta ja torui Abbya.</w:t>
      </w:r>
    </w:p>
    <w:p>
      <w:r>
        <w:rPr>
          <w:b/>
        </w:rPr>
        <w:t xml:space="preserve">Esimerkki 2.3493</w:t>
      </w:r>
    </w:p>
    <w:p>
      <w:r>
        <w:t xml:space="preserve">Alku: Jim meni pelaamaan ultimate frisbeetä tyttöystävänsä kanssa. Keskikohta: Jim ei tajunnut, kuinka paljon peli oli treeniä.</w:t>
      </w:r>
    </w:p>
    <w:p>
      <w:r>
        <w:rPr>
          <w:b/>
        </w:rPr>
        <w:t xml:space="preserve">Tulos</w:t>
      </w:r>
    </w:p>
    <w:p>
      <w:r>
        <w:t xml:space="preserve">Jim ja hänen tyttöystävänsä olivat sen jälkeen täysin hikisiä.</w:t>
      </w:r>
    </w:p>
    <w:p>
      <w:r>
        <w:rPr>
          <w:b/>
        </w:rPr>
        <w:t xml:space="preserve">Esimerkki 2.3494</w:t>
      </w:r>
    </w:p>
    <w:p>
      <w:r>
        <w:t xml:space="preserve">Alku: Katy rakasti uutta puhelintaan. Keskikohta: Hän pudotti puhelimen juostessaan.</w:t>
      </w:r>
    </w:p>
    <w:p>
      <w:r>
        <w:rPr>
          <w:b/>
        </w:rPr>
        <w:t xml:space="preserve">Tulos</w:t>
      </w:r>
    </w:p>
    <w:p>
      <w:r>
        <w:t xml:space="preserve">Näyttö halkeili, eikä se enää toimi oikein.</w:t>
      </w:r>
    </w:p>
    <w:p>
      <w:r>
        <w:rPr>
          <w:b/>
        </w:rPr>
        <w:t xml:space="preserve">Esimerkki 2.3495</w:t>
      </w:r>
    </w:p>
    <w:p>
      <w:r>
        <w:t xml:space="preserve">Alku: Minulla oli backstage-passit tapaamaan suosikkiartistiani. Keskikohta: Laulaja yritti jatkuvasti maata tyttöystäväni kanssa.</w:t>
      </w:r>
    </w:p>
    <w:p>
      <w:r>
        <w:rPr>
          <w:b/>
        </w:rPr>
        <w:t xml:space="preserve">Tulos</w:t>
      </w:r>
    </w:p>
    <w:p>
      <w:r>
        <w:t xml:space="preserve">Myöhemmin heitin pois kaikki tämän artistin muistoesineet ja CD-levyt.</w:t>
      </w:r>
    </w:p>
    <w:p>
      <w:r>
        <w:rPr>
          <w:b/>
        </w:rPr>
        <w:t xml:space="preserve">Esimerkki 2.3496</w:t>
      </w:r>
    </w:p>
    <w:p>
      <w:r>
        <w:t xml:space="preserve">Alku: Se oli loistava päivä vaellukselle. Keskikohta: Mies lähti rankalle vaellukselle metsän läpi.</w:t>
      </w:r>
    </w:p>
    <w:p>
      <w:r>
        <w:rPr>
          <w:b/>
        </w:rPr>
        <w:t xml:space="preserve">Tulos</w:t>
      </w:r>
    </w:p>
    <w:p>
      <w:r>
        <w:t xml:space="preserve">Myöhemmin, mutaisena ja uupuneena, hän ajatteli, miten hieno vaellus oli.</w:t>
      </w:r>
    </w:p>
    <w:p>
      <w:r>
        <w:rPr>
          <w:b/>
        </w:rPr>
        <w:t xml:space="preserve">Esimerkki 2.3497</w:t>
      </w:r>
    </w:p>
    <w:p>
      <w:r>
        <w:t xml:space="preserve">Alku: Don rakasti sarjakuvia. Keskimmäinen: Don kaatoi kahvia kirjojensa päälle.</w:t>
      </w:r>
    </w:p>
    <w:p>
      <w:r>
        <w:rPr>
          <w:b/>
        </w:rPr>
        <w:t xml:space="preserve">Tulos</w:t>
      </w:r>
    </w:p>
    <w:p>
      <w:r>
        <w:t xml:space="preserve">Don heitti sarjakuvansa roskiin.</w:t>
      </w:r>
    </w:p>
    <w:p>
      <w:r>
        <w:rPr>
          <w:b/>
        </w:rPr>
        <w:t xml:space="preserve">Esimerkki 2.3498</w:t>
      </w:r>
    </w:p>
    <w:p>
      <w:r>
        <w:t xml:space="preserve">Alku: Billy tarvitsi uudet kengät. Keskikohta: Billy osti kengät, joista hän piti.</w:t>
      </w:r>
    </w:p>
    <w:p>
      <w:r>
        <w:rPr>
          <w:b/>
        </w:rPr>
        <w:t xml:space="preserve">Tulos</w:t>
      </w:r>
    </w:p>
    <w:p>
      <w:r>
        <w:t xml:space="preserve">Myöhemmin samana iltana hän käytti kenkiä baarissa.</w:t>
      </w:r>
    </w:p>
    <w:p>
      <w:r>
        <w:rPr>
          <w:b/>
        </w:rPr>
        <w:t xml:space="preserve">Esimerkki 2.3499</w:t>
      </w:r>
    </w:p>
    <w:p>
      <w:r>
        <w:t xml:space="preserve">Alku: Menin tänään päiväkotiin. Keskimmäinen: Opin laskemaan 20:een.</w:t>
      </w:r>
    </w:p>
    <w:p>
      <w:r>
        <w:rPr>
          <w:b/>
        </w:rPr>
        <w:t xml:space="preserve">Tulos</w:t>
      </w:r>
    </w:p>
    <w:p>
      <w:r>
        <w:t xml:space="preserve">Kun pääsin kotiin, kerroin äidilleni siitä, mitä olin oppinut.</w:t>
      </w:r>
    </w:p>
    <w:p>
      <w:r>
        <w:rPr>
          <w:b/>
        </w:rPr>
        <w:t xml:space="preserve">Esimerkki 2.3500</w:t>
      </w:r>
    </w:p>
    <w:p>
      <w:r>
        <w:t xml:space="preserve">Alku: Jasperin kämppikset ovat käskeneet häntä lopettamaan ilmastointilaitteen käytön. Keskikohta: Jasper jatkoi kämppäkavereidensa pyynnön noudattamatta jättämistä.</w:t>
      </w:r>
    </w:p>
    <w:p>
      <w:r>
        <w:rPr>
          <w:b/>
        </w:rPr>
        <w:t xml:space="preserve">Tulos</w:t>
      </w:r>
    </w:p>
    <w:p>
      <w:r>
        <w:t xml:space="preserve">Lopulta hänen kämppäkaverinsa pyytävät häntä muuttamaan pois.</w:t>
      </w:r>
    </w:p>
    <w:p>
      <w:r>
        <w:rPr>
          <w:b/>
        </w:rPr>
        <w:t xml:space="preserve">Esimerkki 2.3501</w:t>
      </w:r>
    </w:p>
    <w:p>
      <w:r>
        <w:t xml:space="preserve">Alku: Cheyennen piti järjestää vaatekaappi. Keskellä: Cheyenne käytti aikaa sen järjestämiseen.</w:t>
      </w:r>
    </w:p>
    <w:p>
      <w:r>
        <w:rPr>
          <w:b/>
        </w:rPr>
        <w:t xml:space="preserve">Tulos</w:t>
      </w:r>
    </w:p>
    <w:p>
      <w:r>
        <w:t xml:space="preserve">Sitten kaappi oli puhdas.</w:t>
      </w:r>
    </w:p>
    <w:p>
      <w:r>
        <w:rPr>
          <w:b/>
        </w:rPr>
        <w:t xml:space="preserve">Esimerkki 2.3502</w:t>
      </w:r>
    </w:p>
    <w:p>
      <w:r>
        <w:t xml:space="preserve">Alku: Cory oli söpö mutta vaarallinen. Keskikohta: Cory ei ollut tarkkaavainen ylittäessään katua.</w:t>
      </w:r>
    </w:p>
    <w:p>
      <w:r>
        <w:rPr>
          <w:b/>
        </w:rPr>
        <w:t xml:space="preserve">Tulos</w:t>
      </w:r>
    </w:p>
    <w:p>
      <w:r>
        <w:t xml:space="preserve">UPS-kuorma-auto törmäsi Coryn ja hänen ystäviensä päälle ja tappoi kaikki kahta lukuun ottamatta.</w:t>
      </w:r>
    </w:p>
    <w:p>
      <w:r>
        <w:rPr>
          <w:b/>
        </w:rPr>
        <w:t xml:space="preserve">Esimerkki 2.3503</w:t>
      </w:r>
    </w:p>
    <w:p>
      <w:r>
        <w:t xml:space="preserve">Alku: Saul oli uusi asukas naapurustossa. Keskikohta: Saul muutti sinne ollakseen terve.</w:t>
      </w:r>
    </w:p>
    <w:p>
      <w:r>
        <w:rPr>
          <w:b/>
        </w:rPr>
        <w:t xml:space="preserve">Tulos</w:t>
      </w:r>
    </w:p>
    <w:p>
      <w:r>
        <w:t xml:space="preserve">Nyt hänen poikansa voi leikkiä puhtaassa puistossa.</w:t>
      </w:r>
    </w:p>
    <w:p>
      <w:r>
        <w:rPr>
          <w:b/>
        </w:rPr>
        <w:t xml:space="preserve">Esimerkki 2.3504</w:t>
      </w:r>
    </w:p>
    <w:p>
      <w:r>
        <w:t xml:space="preserve">Alku: Emily yritti nukkua. Keskikohta: Emilyn lintu sirkutti kuitenkin äänekkäästi tuntikausia.</w:t>
      </w:r>
    </w:p>
    <w:p>
      <w:r>
        <w:rPr>
          <w:b/>
        </w:rPr>
        <w:t xml:space="preserve">Tulos</w:t>
      </w:r>
    </w:p>
    <w:p>
      <w:r>
        <w:t xml:space="preserve">Lopulta lintu hiljeni.</w:t>
      </w:r>
    </w:p>
    <w:p>
      <w:r>
        <w:rPr>
          <w:b/>
        </w:rPr>
        <w:t xml:space="preserve">Esimerkki 2.3505</w:t>
      </w:r>
    </w:p>
    <w:p>
      <w:r>
        <w:t xml:space="preserve">Alku: Lähestyin kouluni etuosaa. Keskikohta: Veljeni oli tullut hakemaan minut ajoissa.</w:t>
      </w:r>
    </w:p>
    <w:p>
      <w:r>
        <w:rPr>
          <w:b/>
        </w:rPr>
        <w:t xml:space="preserve">Tulos</w:t>
      </w:r>
    </w:p>
    <w:p>
      <w:r>
        <w:t xml:space="preserve">Olin iloinen päästessäni koulusta kotiin aikaisin sinä päivänä.</w:t>
      </w:r>
    </w:p>
    <w:p>
      <w:r>
        <w:rPr>
          <w:b/>
        </w:rPr>
        <w:t xml:space="preserve">Esimerkki 2.3506</w:t>
      </w:r>
    </w:p>
    <w:p>
      <w:r>
        <w:t xml:space="preserve">Alku: Joe halusi ostaa uuden pyörän. Keskikohta: Joe osti äänekkään moottoripyörän.</w:t>
      </w:r>
    </w:p>
    <w:p>
      <w:r>
        <w:rPr>
          <w:b/>
        </w:rPr>
        <w:t xml:space="preserve">Tulos</w:t>
      </w:r>
    </w:p>
    <w:p>
      <w:r>
        <w:t xml:space="preserve">Naapurit odottivat kuukausia ennen kuin valittivat.</w:t>
      </w:r>
    </w:p>
    <w:p>
      <w:r>
        <w:rPr>
          <w:b/>
        </w:rPr>
        <w:t xml:space="preserve">Esimerkki 2.3507</w:t>
      </w:r>
    </w:p>
    <w:p>
      <w:r>
        <w:t xml:space="preserve">Alku: Tomilla oli pallo hallussaan. Keskikohta: Hän heitti kolmen pisteen heiton summerin soidessa.</w:t>
      </w:r>
    </w:p>
    <w:p>
      <w:r>
        <w:rPr>
          <w:b/>
        </w:rPr>
        <w:t xml:space="preserve">Tulos</w:t>
      </w:r>
    </w:p>
    <w:p>
      <w:r>
        <w:t xml:space="preserve">Kaikki hänen joukkuetoverinsa hurrasivat hänelle.</w:t>
      </w:r>
    </w:p>
    <w:p>
      <w:r>
        <w:rPr>
          <w:b/>
        </w:rPr>
        <w:t xml:space="preserve">Esimerkki 2.3508</w:t>
      </w:r>
    </w:p>
    <w:p>
      <w:r>
        <w:t xml:space="preserve">Alku: Molly meni tansseihin, mutta ei mennyt kenenkään kanssa. Keskikohta: Koulun suosittu poika halusi tanssia Mollyn kanssa.</w:t>
      </w:r>
    </w:p>
    <w:p>
      <w:r>
        <w:rPr>
          <w:b/>
        </w:rPr>
        <w:t xml:space="preserve">Tulos</w:t>
      </w:r>
    </w:p>
    <w:p>
      <w:r>
        <w:t xml:space="preserve">Ihmiset olivat hämmästyneitä siitä, että hän valitsi Mollyn tanssimaan, Molly oli soo onnellinen.</w:t>
      </w:r>
    </w:p>
    <w:p>
      <w:r>
        <w:rPr>
          <w:b/>
        </w:rPr>
        <w:t xml:space="preserve">Esimerkki 2.3509</w:t>
      </w:r>
    </w:p>
    <w:p>
      <w:r>
        <w:t xml:space="preserve">Alku: Ginan piti mennä keskustan kirjastoon. Keskikohta: Ginalle oli tulossa suuri koe tällä viikolla.</w:t>
      </w:r>
    </w:p>
    <w:p>
      <w:r>
        <w:rPr>
          <w:b/>
        </w:rPr>
        <w:t xml:space="preserve">Tulos</w:t>
      </w:r>
    </w:p>
    <w:p>
      <w:r>
        <w:t xml:space="preserve">Gina nappasi reppunsa ja lähti kirjastoon.</w:t>
      </w:r>
    </w:p>
    <w:p>
      <w:r>
        <w:rPr>
          <w:b/>
        </w:rPr>
        <w:t xml:space="preserve">Esimerkki 2.3510</w:t>
      </w:r>
    </w:p>
    <w:p>
      <w:r>
        <w:t xml:space="preserve">Alku: Terrillä oli lemmikkinä kultakala. Keskikohta: Hänen kultakalansa oli vaihdettu monta kertaa hänen tietämättään.</w:t>
      </w:r>
    </w:p>
    <w:p>
      <w:r>
        <w:rPr>
          <w:b/>
        </w:rPr>
        <w:t xml:space="preserve">Tulos</w:t>
      </w:r>
    </w:p>
    <w:p>
      <w:r>
        <w:t xml:space="preserve">Terri sai tietää vasta aikuisena.</w:t>
      </w:r>
    </w:p>
    <w:p>
      <w:r>
        <w:rPr>
          <w:b/>
        </w:rPr>
        <w:t xml:space="preserve">Esimerkki 2.3511</w:t>
      </w:r>
    </w:p>
    <w:p>
      <w:r>
        <w:t xml:space="preserve">Alku: Patty on yllättynyt siitä, että tänä syksynä on niin kylmä. Keskikohta: Patty ostaa uuden takin.</w:t>
      </w:r>
    </w:p>
    <w:p>
      <w:r>
        <w:rPr>
          <w:b/>
        </w:rPr>
        <w:t xml:space="preserve">Tulos</w:t>
      </w:r>
    </w:p>
    <w:p>
      <w:r>
        <w:t xml:space="preserve">Patty on nyt valmis kohtaamaan kylmän sään.</w:t>
      </w:r>
    </w:p>
    <w:p>
      <w:r>
        <w:rPr>
          <w:b/>
        </w:rPr>
        <w:t xml:space="preserve">Esimerkki 2.3512</w:t>
      </w:r>
    </w:p>
    <w:p>
      <w:r>
        <w:t xml:space="preserve">Alku: Työpöytäni oli eräänä päivänä hyvin epäsiisti. Keskikohta: En löytänyt mitään.</w:t>
      </w:r>
    </w:p>
    <w:p>
      <w:r>
        <w:rPr>
          <w:b/>
        </w:rPr>
        <w:t xml:space="preserve">Tulos</w:t>
      </w:r>
    </w:p>
    <w:p>
      <w:r>
        <w:t xml:space="preserve">Istuin siistin työpöytäni ääreen.</w:t>
      </w:r>
    </w:p>
    <w:p>
      <w:r>
        <w:rPr>
          <w:b/>
        </w:rPr>
        <w:t xml:space="preserve">Esimerkki 2.3513</w:t>
      </w:r>
    </w:p>
    <w:p>
      <w:r>
        <w:t xml:space="preserve">Alku: Tika halusi ostaa uuden auton. Keskikohta: Tika meni nettiin ja teki tutkimusta.</w:t>
      </w:r>
    </w:p>
    <w:p>
      <w:r>
        <w:rPr>
          <w:b/>
        </w:rPr>
        <w:t xml:space="preserve">Tulos</w:t>
      </w:r>
    </w:p>
    <w:p>
      <w:r>
        <w:t xml:space="preserve">Tika sai hyvät luottotiedot ja osti auton.</w:t>
      </w:r>
    </w:p>
    <w:p>
      <w:r>
        <w:rPr>
          <w:b/>
        </w:rPr>
        <w:t xml:space="preserve">Esimerkki 2.3514</w:t>
      </w:r>
    </w:p>
    <w:p>
      <w:r>
        <w:t xml:space="preserve">Alku: Jerry tunsi vasemman jalkansa puutuvan. Keskikohta: Jerry tajusi, että se oli kellunut kylmässä vedessä.</w:t>
      </w:r>
    </w:p>
    <w:p>
      <w:r>
        <w:rPr>
          <w:b/>
        </w:rPr>
        <w:t xml:space="preserve">Tulos</w:t>
      </w:r>
    </w:p>
    <w:p>
      <w:r>
        <w:t xml:space="preserve">Jerryn jalka pysyi kuivana koko loppumatkan ajan.</w:t>
      </w:r>
    </w:p>
    <w:p>
      <w:r>
        <w:rPr>
          <w:b/>
        </w:rPr>
        <w:t xml:space="preserve">Esimerkki 2.3515</w:t>
      </w:r>
    </w:p>
    <w:p>
      <w:r>
        <w:t xml:space="preserve">Alku: Bob meni säästökauppaan etsimään tarjouksia. Keskikohta: Bob löysi uuden kameran haudattuna vaatteiden alle.</w:t>
      </w:r>
    </w:p>
    <w:p>
      <w:r>
        <w:rPr>
          <w:b/>
        </w:rPr>
        <w:t xml:space="preserve">Tulos</w:t>
      </w:r>
    </w:p>
    <w:p>
      <w:r>
        <w:t xml:space="preserve">Hän osti nopeasti kameran.</w:t>
      </w:r>
    </w:p>
    <w:p>
      <w:r>
        <w:rPr>
          <w:b/>
        </w:rPr>
        <w:t xml:space="preserve">Esimerkki 2.3516</w:t>
      </w:r>
    </w:p>
    <w:p>
      <w:r>
        <w:t xml:space="preserve">Alku: Johnny rakasti äitiään ja isäänsä kovasti. Keskellä: Johnny puhui vanhempiaan vastaan.</w:t>
      </w:r>
    </w:p>
    <w:p>
      <w:r>
        <w:rPr>
          <w:b/>
        </w:rPr>
        <w:t xml:space="preserve">Tulos</w:t>
      </w:r>
    </w:p>
    <w:p>
      <w:r>
        <w:t xml:space="preserve">Hänen rakkautensa näkyy hänen teoissaan</w:t>
      </w:r>
    </w:p>
    <w:p>
      <w:r>
        <w:rPr>
          <w:b/>
        </w:rPr>
        <w:t xml:space="preserve">Esimerkki 2.3517</w:t>
      </w:r>
    </w:p>
    <w:p>
      <w:r>
        <w:t xml:space="preserve">Alku: Ruil muutti Yhdysvaltoihin Meksikosta. Keskikohta: Rull katsoo amerikkalaisia tv-ohjelmia.</w:t>
      </w:r>
    </w:p>
    <w:p>
      <w:r>
        <w:rPr>
          <w:b/>
        </w:rPr>
        <w:t xml:space="preserve">Tulos</w:t>
      </w:r>
    </w:p>
    <w:p>
      <w:r>
        <w:t xml:space="preserve">Hän on hankkinut hyvän englannin kielen taidon.</w:t>
      </w:r>
    </w:p>
    <w:p>
      <w:r>
        <w:rPr>
          <w:b/>
        </w:rPr>
        <w:t xml:space="preserve">Esimerkki 2.3518</w:t>
      </w:r>
    </w:p>
    <w:p>
      <w:r>
        <w:t xml:space="preserve">Alku: James oli kärsinyt ahdistuksesta kuukausia. Keskikohta: James tajusi, että hänen pitäisi päästä yli ahdistuksestaan, ja meni baariin.</w:t>
      </w:r>
    </w:p>
    <w:p>
      <w:r>
        <w:rPr>
          <w:b/>
        </w:rPr>
        <w:t xml:space="preserve">Tulos</w:t>
      </w:r>
    </w:p>
    <w:p>
      <w:r>
        <w:t xml:space="preserve">James pääsi keskustelemaan erään tytön kanssa lähtiessään.</w:t>
      </w:r>
    </w:p>
    <w:p>
      <w:r>
        <w:rPr>
          <w:b/>
        </w:rPr>
        <w:t xml:space="preserve">Esimerkki 2.3519</w:t>
      </w:r>
    </w:p>
    <w:p>
      <w:r>
        <w:t xml:space="preserve">Alku: Toby oli kalastaja. Keskikohta: Toby ei huomannut myrskyä ja jäi merelle jumiin.</w:t>
      </w:r>
    </w:p>
    <w:p>
      <w:r>
        <w:rPr>
          <w:b/>
        </w:rPr>
        <w:t xml:space="preserve">Tulos</w:t>
      </w:r>
    </w:p>
    <w:p>
      <w:r>
        <w:t xml:space="preserve">Hän oli niin helpottunut, että oli selvinnyt myrskystä.</w:t>
      </w:r>
    </w:p>
    <w:p>
      <w:r>
        <w:rPr>
          <w:b/>
        </w:rPr>
        <w:t xml:space="preserve">Esimerkki 2.3520</w:t>
      </w:r>
    </w:p>
    <w:p>
      <w:r>
        <w:t xml:space="preserve">Alku: Keskimmäinen: Jake rakasti rullalautailua kadulla: Jake kaatui ja nylki polvensa ajaessaan liian lujaa.</w:t>
      </w:r>
    </w:p>
    <w:p>
      <w:r>
        <w:rPr>
          <w:b/>
        </w:rPr>
        <w:t xml:space="preserve">Tulos</w:t>
      </w:r>
    </w:p>
    <w:p>
      <w:r>
        <w:t xml:space="preserve">Jake on nyt varovaisempi skeitatessaan.</w:t>
      </w:r>
    </w:p>
    <w:p>
      <w:r>
        <w:rPr>
          <w:b/>
        </w:rPr>
        <w:t xml:space="preserve">Esimerkki 2.3521</w:t>
      </w:r>
    </w:p>
    <w:p>
      <w:r>
        <w:t xml:space="preserve">Alku: Nick vei koiransa kävelylle viime lauantaina. Keskikohta: Nick törmäsi ystäväänsä Samiin.</w:t>
      </w:r>
    </w:p>
    <w:p>
      <w:r>
        <w:rPr>
          <w:b/>
        </w:rPr>
        <w:t xml:space="preserve">Tulos</w:t>
      </w:r>
    </w:p>
    <w:p>
      <w:r>
        <w:t xml:space="preserve">Sam oli hyvin huvittunut koiransa käytöksestä.</w:t>
      </w:r>
    </w:p>
    <w:p>
      <w:r>
        <w:rPr>
          <w:b/>
        </w:rPr>
        <w:t xml:space="preserve">Esimerkki 2.3522</w:t>
      </w:r>
    </w:p>
    <w:p>
      <w:r>
        <w:t xml:space="preserve">Alku: Ana halusi mennä luistelemaan. Keskikohta: Ana unohti luistimet kotiin huoneeseensa.</w:t>
      </w:r>
    </w:p>
    <w:p>
      <w:r>
        <w:rPr>
          <w:b/>
        </w:rPr>
        <w:t xml:space="preserve">Tulos</w:t>
      </w:r>
    </w:p>
    <w:p>
      <w:r>
        <w:t xml:space="preserve">Analla oli hauskaa luistella lainatuilla luistimilla!</w:t>
      </w:r>
    </w:p>
    <w:p>
      <w:r>
        <w:rPr>
          <w:b/>
        </w:rPr>
        <w:t xml:space="preserve">Esimerkki 2.3523</w:t>
      </w:r>
    </w:p>
    <w:p>
      <w:r>
        <w:t xml:space="preserve">Alku: April inhosi harjoittelupaikkaansa menemistä, koska hän inhosi työtovereitaan. Keskikohta: April sai työparin harjoitteluunsa.</w:t>
      </w:r>
    </w:p>
    <w:p>
      <w:r>
        <w:rPr>
          <w:b/>
        </w:rPr>
        <w:t xml:space="preserve">Tulos</w:t>
      </w:r>
    </w:p>
    <w:p>
      <w:r>
        <w:t xml:space="preserve">April päätti, ettei harjoittelupaikka ollutkaan niin paha, koska hän tapasi miehen.</w:t>
      </w:r>
    </w:p>
    <w:p>
      <w:r>
        <w:rPr>
          <w:b/>
        </w:rPr>
        <w:t xml:space="preserve">Esimerkki 2.3524</w:t>
      </w:r>
    </w:p>
    <w:p>
      <w:r>
        <w:t xml:space="preserve">Alku: Tom ja Jake menivät konserttiin. Keskikohta: Joukko pitkiä ihmisiä seisoi Tomin ja Jaken edessä.</w:t>
      </w:r>
    </w:p>
    <w:p>
      <w:r>
        <w:rPr>
          <w:b/>
        </w:rPr>
        <w:t xml:space="preserve">Tulos</w:t>
      </w:r>
    </w:p>
    <w:p>
      <w:r>
        <w:t xml:space="preserve">Tom ja Jake eivät sitten voineet nähdä suosikkibändiään.</w:t>
      </w:r>
    </w:p>
    <w:p>
      <w:r>
        <w:rPr>
          <w:b/>
        </w:rPr>
        <w:t xml:space="preserve">Esimerkki 2.3525</w:t>
      </w:r>
    </w:p>
    <w:p>
      <w:r>
        <w:t xml:space="preserve">Alku: Mona oli todella itsekäs tyttö. Keskikohta: Mona oli ulkoisesti mukava.</w:t>
      </w:r>
    </w:p>
    <w:p>
      <w:r>
        <w:rPr>
          <w:b/>
        </w:rPr>
        <w:t xml:space="preserve">Tulos</w:t>
      </w:r>
    </w:p>
    <w:p>
      <w:r>
        <w:t xml:space="preserve">Se, mikä oli aina hänen sisällään, oli vain villi peto.</w:t>
      </w:r>
    </w:p>
    <w:p>
      <w:r>
        <w:rPr>
          <w:b/>
        </w:rPr>
        <w:t xml:space="preserve">Esimerkki 2.3526</w:t>
      </w:r>
    </w:p>
    <w:p>
      <w:r>
        <w:t xml:space="preserve">Alku: Koululautakunta piti kokousta. Keskikohta: He päättivät kuulla kahta ryhmää eräästä kiistasta; toinen ryhmä puhuisi aamulla.</w:t>
      </w:r>
    </w:p>
    <w:p>
      <w:r>
        <w:rPr>
          <w:b/>
        </w:rPr>
        <w:t xml:space="preserve">Tulos</w:t>
      </w:r>
    </w:p>
    <w:p>
      <w:r>
        <w:t xml:space="preserve">Toinen ryhmä lähtisi iltapäivällä.</w:t>
      </w:r>
    </w:p>
    <w:p>
      <w:r>
        <w:rPr>
          <w:b/>
        </w:rPr>
        <w:t xml:space="preserve">Esimerkki 2.3527</w:t>
      </w:r>
    </w:p>
    <w:p>
      <w:r>
        <w:t xml:space="preserve">Alku: Kuljettaja yritti siirtää huonekaluja myymälään. Keskikohta: Purettaessa tapahtui onnettomuus.</w:t>
      </w:r>
    </w:p>
    <w:p>
      <w:r>
        <w:rPr>
          <w:b/>
        </w:rPr>
        <w:t xml:space="preserve">Tulos</w:t>
      </w:r>
    </w:p>
    <w:p>
      <w:r>
        <w:t xml:space="preserve">Toinen kuljettaja törmäsi sohvaan.</w:t>
      </w:r>
    </w:p>
    <w:p>
      <w:r>
        <w:rPr>
          <w:b/>
        </w:rPr>
        <w:t xml:space="preserve">Esimerkki 2.3528</w:t>
      </w:r>
    </w:p>
    <w:p>
      <w:r>
        <w:t xml:space="preserve">Alku: Bill on aina halunnut harrastaa golfia. Keskimmäinen: Bill otti oppitunteja, ja hänestä tuli erittäin hyvä golfissa.</w:t>
      </w:r>
    </w:p>
    <w:p>
      <w:r>
        <w:rPr>
          <w:b/>
        </w:rPr>
        <w:t xml:space="preserve">Tulos</w:t>
      </w:r>
    </w:p>
    <w:p>
      <w:r>
        <w:t xml:space="preserve">Nyt Bill antaa omia golf-tuntejaan.</w:t>
      </w:r>
    </w:p>
    <w:p>
      <w:r>
        <w:rPr>
          <w:b/>
        </w:rPr>
        <w:t xml:space="preserve">Esimerkki 2.3529</w:t>
      </w:r>
    </w:p>
    <w:p>
      <w:r>
        <w:t xml:space="preserve">Alku: Inez näki balettiesityksen televisiossa. Keskikohta: Inez kokeili balettia itse.</w:t>
      </w:r>
    </w:p>
    <w:p>
      <w:r>
        <w:rPr>
          <w:b/>
        </w:rPr>
        <w:t xml:space="preserve">Tulos</w:t>
      </w:r>
    </w:p>
    <w:p>
      <w:r>
        <w:t xml:space="preserve">Inez huomasi, ettei hänellä vain ollut tarvittavaa armoa.</w:t>
      </w:r>
    </w:p>
    <w:p>
      <w:r>
        <w:rPr>
          <w:b/>
        </w:rPr>
        <w:t xml:space="preserve">Esimerkki 2.3530</w:t>
      </w:r>
    </w:p>
    <w:p>
      <w:r>
        <w:t xml:space="preserve">Alku: Kelly meni bussilla kotiin koulusta. Keskikohta: Bussimatka kesti erityisen kauan lumisateessa.</w:t>
      </w:r>
    </w:p>
    <w:p>
      <w:r>
        <w:rPr>
          <w:b/>
        </w:rPr>
        <w:t xml:space="preserve">Tulos</w:t>
      </w:r>
    </w:p>
    <w:p>
      <w:r>
        <w:t xml:space="preserve">Onneksi he pääsivät kotiin ja avasivat oven.</w:t>
      </w:r>
    </w:p>
    <w:p>
      <w:r>
        <w:rPr>
          <w:b/>
        </w:rPr>
        <w:t xml:space="preserve">Esimerkki 2.3531</w:t>
      </w:r>
    </w:p>
    <w:p>
      <w:r>
        <w:t xml:space="preserve">Alku: Ryan oli yleisesti ottaen töykeä ihminen. Keskikohta: Hän laittoi ruokaansa tulista kastiketta.</w:t>
      </w:r>
    </w:p>
    <w:p>
      <w:r>
        <w:rPr>
          <w:b/>
        </w:rPr>
        <w:t xml:space="preserve">Tulos</w:t>
      </w:r>
    </w:p>
    <w:p>
      <w:r>
        <w:t xml:space="preserve">Ryan juoksi ulos ravintolasta suu palavana!</w:t>
      </w:r>
    </w:p>
    <w:p>
      <w:r>
        <w:rPr>
          <w:b/>
        </w:rPr>
        <w:t xml:space="preserve">Esimerkki 2.3532</w:t>
      </w:r>
    </w:p>
    <w:p>
      <w:r>
        <w:t xml:space="preserve">Alku: Olin hyvin innoissani päästessäni keskustaan ostoksille. Keskikohta: Mutta ajattelin sen sijaan rentoutua.</w:t>
      </w:r>
    </w:p>
    <w:p>
      <w:r>
        <w:rPr>
          <w:b/>
        </w:rPr>
        <w:t xml:space="preserve">Tulos</w:t>
      </w:r>
    </w:p>
    <w:p>
      <w:r>
        <w:t xml:space="preserve">Sen sijaan jäin kotiin yksin koko päiväksi.</w:t>
      </w:r>
    </w:p>
    <w:p>
      <w:r>
        <w:rPr>
          <w:b/>
        </w:rPr>
        <w:t xml:space="preserve">Esimerkki 2.3533</w:t>
      </w:r>
    </w:p>
    <w:p>
      <w:r>
        <w:t xml:space="preserve">Alku: Tia halusi tehdä jotain myytävää käsityömessuille. Keskellä: Tia teki kotitekoista saippuaa.</w:t>
      </w:r>
    </w:p>
    <w:p>
      <w:r>
        <w:rPr>
          <w:b/>
        </w:rPr>
        <w:t xml:space="preserve">Tulos</w:t>
      </w:r>
    </w:p>
    <w:p>
      <w:r>
        <w:t xml:space="preserve">Tia teki sitten kauniita tarroja jokaiseen tankoon.</w:t>
      </w:r>
    </w:p>
    <w:p>
      <w:r>
        <w:rPr>
          <w:b/>
        </w:rPr>
        <w:t xml:space="preserve">Esimerkki 2.3534</w:t>
      </w:r>
    </w:p>
    <w:p>
      <w:r>
        <w:t xml:space="preserve">Alku: Joka ilta kuulin saman henkilön harjoittelevan viuluaan. Keskikohta: He olivat hyvin itsetietoisia soitostaan.</w:t>
      </w:r>
    </w:p>
    <w:p>
      <w:r>
        <w:rPr>
          <w:b/>
        </w:rPr>
        <w:t xml:space="preserve">Tulos</w:t>
      </w:r>
    </w:p>
    <w:p>
      <w:r>
        <w:t xml:space="preserve">Rauhoitin heidät, ja he soittivat yksityiskonsertin vain minulle!</w:t>
      </w:r>
    </w:p>
    <w:p>
      <w:r>
        <w:rPr>
          <w:b/>
        </w:rPr>
        <w:t xml:space="preserve">Esimerkki 2.3535</w:t>
      </w:r>
    </w:p>
    <w:p>
      <w:r>
        <w:t xml:space="preserve">Alku: Rick rakensi takapihalleen pizzauunin. Keskikohta: Rick oli hajamielinen ja tulipalo syttyi.</w:t>
      </w:r>
    </w:p>
    <w:p>
      <w:r>
        <w:rPr>
          <w:b/>
        </w:rPr>
        <w:t xml:space="preserve">Tulos</w:t>
      </w:r>
    </w:p>
    <w:p>
      <w:r>
        <w:t xml:space="preserve">Rick sammutti tulipalon ja kutsui uuniaan onnistuneeksi.</w:t>
      </w:r>
    </w:p>
    <w:p>
      <w:r>
        <w:rPr>
          <w:b/>
        </w:rPr>
        <w:t xml:space="preserve">Esimerkki 2.3536</w:t>
      </w:r>
    </w:p>
    <w:p>
      <w:r>
        <w:t xml:space="preserve">Alku: Horace ei juuri koskaan syö salaatteja päivälliseksi. Keskikohta: Horace saa töissä lounaaksi maukkaan salaatin.</w:t>
      </w:r>
    </w:p>
    <w:p>
      <w:r>
        <w:rPr>
          <w:b/>
        </w:rPr>
        <w:t xml:space="preserve">Tulos</w:t>
      </w:r>
    </w:p>
    <w:p>
      <w:r>
        <w:t xml:space="preserve">Horace päättää syödä salaatteja paljon enemmän tulevaisuudessa.</w:t>
      </w:r>
    </w:p>
    <w:p>
      <w:r>
        <w:rPr>
          <w:b/>
        </w:rPr>
        <w:t xml:space="preserve">Esimerkki 2.3537</w:t>
      </w:r>
    </w:p>
    <w:p>
      <w:r>
        <w:t xml:space="preserve">Alku: Peyton pelasi jalkapalloa ammattilaisena. Keskimmäinen: Peyton loukkaantui pelin aikana.</w:t>
      </w:r>
    </w:p>
    <w:p>
      <w:r>
        <w:rPr>
          <w:b/>
        </w:rPr>
        <w:t xml:space="preserve">Tulos</w:t>
      </w:r>
    </w:p>
    <w:p>
      <w:r>
        <w:t xml:space="preserve">Hänen oli pakko lopettaa pelaaminen.</w:t>
      </w:r>
    </w:p>
    <w:p>
      <w:r>
        <w:rPr>
          <w:b/>
        </w:rPr>
        <w:t xml:space="preserve">Esimerkki 2.3538</w:t>
      </w:r>
    </w:p>
    <w:p>
      <w:r>
        <w:t xml:space="preserve">Alku: Matt tarvitsi uudet saappaat talvea varten. Keskikohta: Matt etsi paria säästökaupasta.</w:t>
      </w:r>
    </w:p>
    <w:p>
      <w:r>
        <w:rPr>
          <w:b/>
        </w:rPr>
        <w:t xml:space="preserve">Tulos</w:t>
      </w:r>
    </w:p>
    <w:p>
      <w:r>
        <w:t xml:space="preserve">Kukaan ei huomannut, että hänen uudet saappaansa eivät olleetkaan uudet!</w:t>
      </w:r>
    </w:p>
    <w:p>
      <w:r>
        <w:rPr>
          <w:b/>
        </w:rPr>
        <w:t xml:space="preserve">Esimerkki 2.3539</w:t>
      </w:r>
    </w:p>
    <w:p>
      <w:r>
        <w:t xml:space="preserve">Alku: Scott oli päättänyt olla jalkapallojoukkueensa paras pelaaja. Keskikohta: Scott tuli liian itsevarmaksi pelatessaan peliä.</w:t>
      </w:r>
    </w:p>
    <w:p>
      <w:r>
        <w:rPr>
          <w:b/>
        </w:rPr>
        <w:t xml:space="preserve">Tulos</w:t>
      </w:r>
    </w:p>
    <w:p>
      <w:r>
        <w:t xml:space="preserve">Hän kauhistui tajutessaan tehneensä maalin toiselle joukkueelle.</w:t>
      </w:r>
    </w:p>
    <w:p>
      <w:r>
        <w:rPr>
          <w:b/>
        </w:rPr>
        <w:t xml:space="preserve">Esimerkki 2.3540</w:t>
      </w:r>
    </w:p>
    <w:p>
      <w:r>
        <w:t xml:space="preserve">Alku: Poika käveli kadulla. Keskikohta: Poika löysi tynnyrin läheltä roskakoria jalkakäytävällä.</w:t>
      </w:r>
    </w:p>
    <w:p>
      <w:r>
        <w:rPr>
          <w:b/>
        </w:rPr>
        <w:t xml:space="preserve">Tulos</w:t>
      </w:r>
    </w:p>
    <w:p>
      <w:r>
        <w:t xml:space="preserve">Hän vei rummun panttilainaamoon ja myi sen.</w:t>
      </w:r>
    </w:p>
    <w:p>
      <w:r>
        <w:rPr>
          <w:b/>
        </w:rPr>
        <w:t xml:space="preserve">Esimerkki 2.3541</w:t>
      </w:r>
    </w:p>
    <w:p>
      <w:r>
        <w:t xml:space="preserve">Alku: Tomilla oli riita äitinsä kanssa. Keskikohta: Tomista tuli hyvin epäkohtelias äidilleen.</w:t>
      </w:r>
    </w:p>
    <w:p>
      <w:r>
        <w:rPr>
          <w:b/>
        </w:rPr>
        <w:t xml:space="preserve">Tulos</w:t>
      </w:r>
    </w:p>
    <w:p>
      <w:r>
        <w:t xml:space="preserve">Hän päätti siivota huoneensa ja pyytää anteeksi.</w:t>
      </w:r>
    </w:p>
    <w:p>
      <w:r>
        <w:rPr>
          <w:b/>
        </w:rPr>
        <w:t xml:space="preserve">Esimerkki 2.3542</w:t>
      </w:r>
    </w:p>
    <w:p>
      <w:r>
        <w:t xml:space="preserve">Alku: Page oli vaikeuksissa matematiikan ongelman kanssa. Keskikohta: Hänen ystävänsä Beth auttoi häntä.</w:t>
      </w:r>
    </w:p>
    <w:p>
      <w:r>
        <w:rPr>
          <w:b/>
        </w:rPr>
        <w:t xml:space="preserve">Tulos</w:t>
      </w:r>
    </w:p>
    <w:p>
      <w:r>
        <w:t xml:space="preserve">Pitkän työn jälkeen Beth ratkaisi ongelmansa ja tunsi itsensä ylpeäksi.</w:t>
      </w:r>
    </w:p>
    <w:p>
      <w:r>
        <w:rPr>
          <w:b/>
        </w:rPr>
        <w:t xml:space="preserve">Esimerkki 2.3543</w:t>
      </w:r>
    </w:p>
    <w:p>
      <w:r>
        <w:t xml:space="preserve">Alku: Ronny, lihakauppias, tykkäsi leikata lihaa. Keskellä: Perhe tilasi häneltä kyljyksiä.</w:t>
      </w:r>
    </w:p>
    <w:p>
      <w:r>
        <w:rPr>
          <w:b/>
        </w:rPr>
        <w:t xml:space="preserve">Tulos</w:t>
      </w:r>
    </w:p>
    <w:p>
      <w:r>
        <w:t xml:space="preserve">Hän toi heille tuoreet kyljykset ja palasi sitten töihin.</w:t>
      </w:r>
    </w:p>
    <w:p>
      <w:r>
        <w:rPr>
          <w:b/>
        </w:rPr>
        <w:t xml:space="preserve">Esimerkki 2.3544</w:t>
      </w:r>
    </w:p>
    <w:p>
      <w:r>
        <w:t xml:space="preserve">Alku: Jodie oli pakkomielle Tomista. Keskikohta: Jodie pyysi Tomia treffeille.</w:t>
      </w:r>
    </w:p>
    <w:p>
      <w:r>
        <w:rPr>
          <w:b/>
        </w:rPr>
        <w:t xml:space="preserve">Tulos</w:t>
      </w:r>
    </w:p>
    <w:p>
      <w:r>
        <w:t xml:space="preserve">Hän vaihtoi numeronsa ja muutti pois.</w:t>
      </w:r>
    </w:p>
    <w:p>
      <w:r>
        <w:rPr>
          <w:b/>
        </w:rPr>
        <w:t xml:space="preserve">Esimerkki 2.3545</w:t>
      </w:r>
    </w:p>
    <w:p>
      <w:r>
        <w:t xml:space="preserve">Alku: Tom tykkäsi katsella vanhoja autoja. Keskimmäinen: Tomin vanhemmat eivät halunneet viedä häntä museon antiikkiautonäyttelyyn.</w:t>
      </w:r>
    </w:p>
    <w:p>
      <w:r>
        <w:rPr>
          <w:b/>
        </w:rPr>
        <w:t xml:space="preserve">Tulos</w:t>
      </w:r>
    </w:p>
    <w:p>
      <w:r>
        <w:t xml:space="preserve">Tom kertoi vanhemmilleen vihaavansa heitä.</w:t>
      </w:r>
    </w:p>
    <w:p>
      <w:r>
        <w:rPr>
          <w:b/>
        </w:rPr>
        <w:t xml:space="preserve">Esimerkki 2.3546</w:t>
      </w:r>
    </w:p>
    <w:p>
      <w:r>
        <w:t xml:space="preserve">Alku: Ida oli raskaana. Keskikohta: Ira ajatteli, että hänellä olisi hulluja raskausajan mielihaluja.</w:t>
      </w:r>
    </w:p>
    <w:p>
      <w:r>
        <w:rPr>
          <w:b/>
        </w:rPr>
        <w:t xml:space="preserve">Tulos</w:t>
      </w:r>
    </w:p>
    <w:p>
      <w:r>
        <w:t xml:space="preserve">Sen sijaan hän halusi tavallisen juustohampurilaisen ja ranskalaiset!</w:t>
      </w:r>
    </w:p>
    <w:p>
      <w:r>
        <w:rPr>
          <w:b/>
        </w:rPr>
        <w:t xml:space="preserve">Esimerkki 2.3547</w:t>
      </w:r>
    </w:p>
    <w:p>
      <w:r>
        <w:t xml:space="preserve">Alku: Tom oli sairas. Keskikohta: Tomin vanhemmat luulivat hänen valehtelevan.</w:t>
      </w:r>
    </w:p>
    <w:p>
      <w:r>
        <w:rPr>
          <w:b/>
        </w:rPr>
        <w:t xml:space="preserve">Tulos</w:t>
      </w:r>
    </w:p>
    <w:p>
      <w:r>
        <w:t xml:space="preserve">Tom oli vihainen siitä, että hänen vanhempansa pakottivat hänet kouluun.</w:t>
      </w:r>
    </w:p>
    <w:p>
      <w:r>
        <w:rPr>
          <w:b/>
        </w:rPr>
        <w:t xml:space="preserve">Esimerkki 2.3548</w:t>
      </w:r>
    </w:p>
    <w:p>
      <w:r>
        <w:t xml:space="preserve">Alku: Jimmy oli kunniavieraana juhlaillallisella. Keskikohta: Jimmyn vaimo halusi näyttää videon hänestä.</w:t>
      </w:r>
    </w:p>
    <w:p>
      <w:r>
        <w:rPr>
          <w:b/>
        </w:rPr>
        <w:t xml:space="preserve">Tulos</w:t>
      </w:r>
    </w:p>
    <w:p>
      <w:r>
        <w:t xml:space="preserve">Se oli video Jimmyn suhteesta naisen kanssa, joka ei ollut hänen vaimonsa.</w:t>
      </w:r>
    </w:p>
    <w:p>
      <w:r>
        <w:rPr>
          <w:b/>
        </w:rPr>
        <w:t xml:space="preserve">Esimerkki 2.3549</w:t>
      </w:r>
    </w:p>
    <w:p>
      <w:r>
        <w:t xml:space="preserve">Alku: Janen tennissyöttö oli kamala! Keskikohta: Jane harjoitteli kuin hullu.</w:t>
      </w:r>
    </w:p>
    <w:p>
      <w:r>
        <w:rPr>
          <w:b/>
        </w:rPr>
        <w:t xml:space="preserve">Tulos</w:t>
      </w:r>
    </w:p>
    <w:p>
      <w:r>
        <w:t xml:space="preserve">Jane voitti seuraavan tennisottelun ja lopulta mestaruuden!</w:t>
      </w:r>
    </w:p>
    <w:p>
      <w:r>
        <w:rPr>
          <w:b/>
        </w:rPr>
        <w:t xml:space="preserve">Esimerkki 2.3550</w:t>
      </w:r>
    </w:p>
    <w:p>
      <w:r>
        <w:t xml:space="preserve">Alku: Samantha tunsi olonsa kamalaksi töissä. Keskikohta: Samanthan pomo käski hänen mennä kotiin.</w:t>
      </w:r>
    </w:p>
    <w:p>
      <w:r>
        <w:rPr>
          <w:b/>
        </w:rPr>
        <w:t xml:space="preserve">Tulos</w:t>
      </w:r>
    </w:p>
    <w:p>
      <w:r>
        <w:t xml:space="preserve">Hän otti lääkkeen ja nukahti.</w:t>
      </w:r>
    </w:p>
    <w:p>
      <w:r>
        <w:rPr>
          <w:b/>
        </w:rPr>
        <w:t xml:space="preserve">Esimerkki 2.3551</w:t>
      </w:r>
    </w:p>
    <w:p>
      <w:r>
        <w:t xml:space="preserve">Alku: Gina tarvitsi rahaa, ja hänen äitinsä ehdotti, että hän soittaisi isälleen. Keskikohta: Gina kutsui isänsä käymään.</w:t>
      </w:r>
    </w:p>
    <w:p>
      <w:r>
        <w:rPr>
          <w:b/>
        </w:rPr>
        <w:t xml:space="preserve">Tulos</w:t>
      </w:r>
    </w:p>
    <w:p>
      <w:r>
        <w:t xml:space="preserve">Lähtiessään hän ojensi Ginalle 100 dollarin setelin.</w:t>
      </w:r>
    </w:p>
    <w:p>
      <w:r>
        <w:rPr>
          <w:b/>
        </w:rPr>
        <w:t xml:space="preserve">Esimerkki 2.3552</w:t>
      </w:r>
    </w:p>
    <w:p>
      <w:r>
        <w:t xml:space="preserve">Alku: En löytänyt mitään puhdasta päällepantavaa. Keskikohta: Keräsin kaikki likaiset vaatteet ja pesin ne.</w:t>
      </w:r>
    </w:p>
    <w:p>
      <w:r>
        <w:rPr>
          <w:b/>
        </w:rPr>
        <w:t xml:space="preserve">Tulos</w:t>
      </w:r>
    </w:p>
    <w:p>
      <w:r>
        <w:t xml:space="preserve">Nyt minulla on paljon puhtaita vaatteita.</w:t>
      </w:r>
    </w:p>
    <w:p>
      <w:r>
        <w:rPr>
          <w:b/>
        </w:rPr>
        <w:t xml:space="preserve">Esimerkki 2.3553</w:t>
      </w:r>
    </w:p>
    <w:p>
      <w:r>
        <w:t xml:space="preserve">Alku: Lynda pakkasi tavaransa. Keskikohta: Lynda joutui maksamaan laukut.</w:t>
      </w:r>
    </w:p>
    <w:p>
      <w:r>
        <w:rPr>
          <w:b/>
        </w:rPr>
        <w:t xml:space="preserve">Tulos</w:t>
      </w:r>
    </w:p>
    <w:p>
      <w:r>
        <w:t xml:space="preserve">Lynda protestoi, mutta päätyi lopulta maksamaan ne kaikki.</w:t>
      </w:r>
    </w:p>
    <w:p>
      <w:r>
        <w:rPr>
          <w:b/>
        </w:rPr>
        <w:t xml:space="preserve">Esimerkki 2.3554</w:t>
      </w:r>
    </w:p>
    <w:p>
      <w:r>
        <w:t xml:space="preserve">Alku: Eve jätti kissanruokaa ulos ruokkimaan kulkukissoja. Keskikohta: Eeva huomasi, että ulos ilmestyi yhä enemmän kulkukissoja.</w:t>
      </w:r>
    </w:p>
    <w:p>
      <w:r>
        <w:rPr>
          <w:b/>
        </w:rPr>
        <w:t xml:space="preserve">Tulos</w:t>
      </w:r>
    </w:p>
    <w:p>
      <w:r>
        <w:t xml:space="preserve">Eve lakkasi jättämästä kissanruokaa ulos.</w:t>
      </w:r>
    </w:p>
    <w:p>
      <w:r>
        <w:rPr>
          <w:b/>
        </w:rPr>
        <w:t xml:space="preserve">Esimerkki 2.3555</w:t>
      </w:r>
    </w:p>
    <w:p>
      <w:r>
        <w:t xml:space="preserve">Alku: Kolumbus halusi löytää reitin Intiaan. Keskikohta: Kolumbus löysi reitin, mutta se ei ollut rengasreitti.</w:t>
      </w:r>
    </w:p>
    <w:p>
      <w:r>
        <w:rPr>
          <w:b/>
        </w:rPr>
        <w:t xml:space="preserve">Tulos</w:t>
      </w:r>
    </w:p>
    <w:p>
      <w:r>
        <w:t xml:space="preserve">Mutta sen sijaan hän löysi Amerikan!</w:t>
      </w:r>
    </w:p>
    <w:p>
      <w:r>
        <w:rPr>
          <w:b/>
        </w:rPr>
        <w:t xml:space="preserve">Esimerkki 2.3556</w:t>
      </w:r>
    </w:p>
    <w:p>
      <w:r>
        <w:t xml:space="preserve">Alku: Mies halusi olla taitava konekirjoittaja. Keskikohta: Mies harjoitteli paljon.</w:t>
      </w:r>
    </w:p>
    <w:p>
      <w:r>
        <w:rPr>
          <w:b/>
        </w:rPr>
        <w:t xml:space="preserve">Tulos</w:t>
      </w:r>
    </w:p>
    <w:p>
      <w:r>
        <w:t xml:space="preserve">Harjoittelu teki mestarin, ja hänestä tuli nopea kirjoittaja.</w:t>
      </w:r>
    </w:p>
    <w:p>
      <w:r>
        <w:rPr>
          <w:b/>
        </w:rPr>
        <w:t xml:space="preserve">Esimerkki 2.3557</w:t>
      </w:r>
    </w:p>
    <w:p>
      <w:r>
        <w:t xml:space="preserve">Alku: Ben haastoi ystävänsä korttipeliin. Keskikohta: Ben huijasi voittaakseen korttipelin.</w:t>
      </w:r>
    </w:p>
    <w:p>
      <w:r>
        <w:rPr>
          <w:b/>
        </w:rPr>
        <w:t xml:space="preserve">Tulos</w:t>
      </w:r>
    </w:p>
    <w:p>
      <w:r>
        <w:t xml:space="preserve">Hänen ystävänsä oli liian luottavainen epäilemään mitään rikosta.</w:t>
      </w:r>
    </w:p>
    <w:p>
      <w:r>
        <w:rPr>
          <w:b/>
        </w:rPr>
        <w:t xml:space="preserve">Esimerkki 2.3558</w:t>
      </w:r>
    </w:p>
    <w:p>
      <w:r>
        <w:t xml:space="preserve">Alku: Han joi kahvia tietokonepöydän ääressä. Keskikohta: Han kaatoi kahvinsa näppäimistölle.</w:t>
      </w:r>
    </w:p>
    <w:p>
      <w:r>
        <w:rPr>
          <w:b/>
        </w:rPr>
        <w:t xml:space="preserve">Tulos</w:t>
      </w:r>
    </w:p>
    <w:p>
      <w:r>
        <w:t xml:space="preserve">Han päätti ostaa nestetiiviin näppäimistön.</w:t>
      </w:r>
    </w:p>
    <w:p>
      <w:r>
        <w:rPr>
          <w:b/>
        </w:rPr>
        <w:t xml:space="preserve">Esimerkki 2.3559</w:t>
      </w:r>
    </w:p>
    <w:p>
      <w:r>
        <w:t xml:space="preserve">Alku: Ronaldilla oli kaksi lasta, poika ja tyttö. Keskimmäinen: Pian he tulisivat kotiin koulusta.</w:t>
      </w:r>
    </w:p>
    <w:p>
      <w:r>
        <w:rPr>
          <w:b/>
        </w:rPr>
        <w:t xml:space="preserve">Tulos</w:t>
      </w:r>
    </w:p>
    <w:p>
      <w:r>
        <w:t xml:space="preserve">Hänen silmänsä hehkuivat innostuksesta.</w:t>
      </w:r>
    </w:p>
    <w:p>
      <w:r>
        <w:rPr>
          <w:b/>
        </w:rPr>
        <w:t xml:space="preserve">Esimerkki 2.3560</w:t>
      </w:r>
    </w:p>
    <w:p>
      <w:r>
        <w:t xml:space="preserve">Alku: Adam halusi omistaa Jeepin. Keskikohta: Adam meni paikalliseen jälleenmyyjään katsomaan jeeppiä.</w:t>
      </w:r>
    </w:p>
    <w:p>
      <w:r>
        <w:rPr>
          <w:b/>
        </w:rPr>
        <w:t xml:space="preserve">Tulos</w:t>
      </w:r>
    </w:p>
    <w:p>
      <w:r>
        <w:t xml:space="preserve">Adam pääsi ajamaan pois jeepillä!</w:t>
      </w:r>
    </w:p>
    <w:p>
      <w:r>
        <w:rPr>
          <w:b/>
        </w:rPr>
        <w:t xml:space="preserve">Esimerkki 2.3561</w:t>
      </w:r>
    </w:p>
    <w:p>
      <w:r>
        <w:t xml:space="preserve">Alku: Josephine oli suuri kirjailija. Keskikohta: Jeff pyysi Josephinea opettamaan häntä.</w:t>
      </w:r>
    </w:p>
    <w:p>
      <w:r>
        <w:rPr>
          <w:b/>
        </w:rPr>
        <w:t xml:space="preserve">Tulos</w:t>
      </w:r>
    </w:p>
    <w:p>
      <w:r>
        <w:t xml:space="preserve">Jeffin paperi sai kiitettävän.</w:t>
      </w:r>
    </w:p>
    <w:p>
      <w:r>
        <w:rPr>
          <w:b/>
        </w:rPr>
        <w:t xml:space="preserve">Esimerkki 2.3562</w:t>
      </w:r>
    </w:p>
    <w:p>
      <w:r>
        <w:t xml:space="preserve">Alku: Ozin velho: Lempielokuvani on Ozin velho. Keskimmäinen: Opin, että pääosanäyttelijää kohdeltiin huonosti.</w:t>
      </w:r>
    </w:p>
    <w:p>
      <w:r>
        <w:rPr>
          <w:b/>
        </w:rPr>
        <w:t xml:space="preserve">Tulos</w:t>
      </w:r>
    </w:p>
    <w:p>
      <w:r>
        <w:t xml:space="preserve">En pitänyt Ozin velhosta.</w:t>
      </w:r>
    </w:p>
    <w:p>
      <w:r>
        <w:rPr>
          <w:b/>
        </w:rPr>
        <w:t xml:space="preserve">Esimerkki 2.3563</w:t>
      </w:r>
    </w:p>
    <w:p>
      <w:r>
        <w:t xml:space="preserve">Alku: Virginia Beachiin lomalle. Keskikohta: Siskoni kantoi minua vedessä ja luuli näkevänsä hain.</w:t>
      </w:r>
    </w:p>
    <w:p>
      <w:r>
        <w:rPr>
          <w:b/>
        </w:rPr>
        <w:t xml:space="preserve">Tulos</w:t>
      </w:r>
    </w:p>
    <w:p>
      <w:r>
        <w:t xml:space="preserve">Hän säikähti ja pudotti minut veteen, ja minä kastuin läpimäräksi!</w:t>
      </w:r>
    </w:p>
    <w:p>
      <w:r>
        <w:rPr>
          <w:b/>
        </w:rPr>
        <w:t xml:space="preserve">Esimerkki 2.3564</w:t>
      </w:r>
    </w:p>
    <w:p>
      <w:r>
        <w:t xml:space="preserve">Alku: Bob piti itseään aina kaupungin parhaana koripalloilijana. Keskikohta: Bob pelkäsi, että hänen onnensa loppuisi.</w:t>
      </w:r>
    </w:p>
    <w:p>
      <w:r>
        <w:rPr>
          <w:b/>
        </w:rPr>
        <w:t xml:space="preserve">Tulos</w:t>
      </w:r>
    </w:p>
    <w:p>
      <w:r>
        <w:t xml:space="preserve">Bob kuitenkin upotti lyönnin toisensa jälkeen, mikä johti niukkaan 72-71-voittoon!</w:t>
      </w:r>
    </w:p>
    <w:p>
      <w:r>
        <w:rPr>
          <w:b/>
        </w:rPr>
        <w:t xml:space="preserve">Esimerkki 2.3565</w:t>
      </w:r>
    </w:p>
    <w:p>
      <w:r>
        <w:t xml:space="preserve">Alku: Joen perhe muutti toiseen taloon. Keskikohta: Joe järjesti tupaantuliaisjuhlat.</w:t>
      </w:r>
    </w:p>
    <w:p>
      <w:r>
        <w:rPr>
          <w:b/>
        </w:rPr>
        <w:t xml:space="preserve">Tulos</w:t>
      </w:r>
    </w:p>
    <w:p>
      <w:r>
        <w:t xml:space="preserve">Joe päätti hakea jäätelöä kaupasta.</w:t>
      </w:r>
    </w:p>
    <w:p>
      <w:r>
        <w:rPr>
          <w:b/>
        </w:rPr>
        <w:t xml:space="preserve">Esimerkki 2.3566</w:t>
      </w:r>
    </w:p>
    <w:p>
      <w:r>
        <w:t xml:space="preserve">Alku: Howard ei halunnut mennä kouluun. Keskikohta: Howardin äiti tuli alakertaan huutaen.</w:t>
      </w:r>
    </w:p>
    <w:p>
      <w:r>
        <w:rPr>
          <w:b/>
        </w:rPr>
        <w:t xml:space="preserve">Tulos</w:t>
      </w:r>
    </w:p>
    <w:p>
      <w:r>
        <w:t xml:space="preserve">Hänen oli mentävä kouluun.</w:t>
      </w:r>
    </w:p>
    <w:p>
      <w:r>
        <w:rPr>
          <w:b/>
        </w:rPr>
        <w:t xml:space="preserve">Esimerkki 2.3567</w:t>
      </w:r>
    </w:p>
    <w:p>
      <w:r>
        <w:t xml:space="preserve">Alku: John halusi lähteä automatkalle. Keskikohta: John päätti lähteä Las Vegasiin.</w:t>
      </w:r>
    </w:p>
    <w:p>
      <w:r>
        <w:rPr>
          <w:b/>
        </w:rPr>
        <w:t xml:space="preserve">Tulos</w:t>
      </w:r>
    </w:p>
    <w:p>
      <w:r>
        <w:t xml:space="preserve">Johnilla oli hieno matka ja hän oli tyytyväinen päätökseensä.</w:t>
      </w:r>
    </w:p>
    <w:p>
      <w:r>
        <w:rPr>
          <w:b/>
        </w:rPr>
        <w:t xml:space="preserve">Esimerkki 2.3568</w:t>
      </w:r>
    </w:p>
    <w:p>
      <w:r>
        <w:t xml:space="preserve">Alku: Heidän isoisänsä olivat sukupolvia sitten rakentaneet kirkon. Keskikohta: Seurakunnalla oli ehdotuksia siitä, mitä sille pitäisi tehdä.</w:t>
      </w:r>
    </w:p>
    <w:p>
      <w:r>
        <w:rPr>
          <w:b/>
        </w:rPr>
        <w:t xml:space="preserve">Tulos</w:t>
      </w:r>
    </w:p>
    <w:p>
      <w:r>
        <w:t xml:space="preserve">Ehdotukseen, että he lahjoittaisivat, jotta se voisi säilyä, vastattiin hiljaisuudella.</w:t>
      </w:r>
    </w:p>
    <w:p>
      <w:r>
        <w:rPr>
          <w:b/>
        </w:rPr>
        <w:t xml:space="preserve">Esimerkki 2.3569</w:t>
      </w:r>
    </w:p>
    <w:p>
      <w:r>
        <w:t xml:space="preserve">Alku: Ted ja Frank lähtivät yhdessä kalareissulle. Keskikohta: Frankilla ja Tedillä oli todella hauskaa ja heistä tuli ystäviä.</w:t>
      </w:r>
    </w:p>
    <w:p>
      <w:r>
        <w:rPr>
          <w:b/>
        </w:rPr>
        <w:t xml:space="preserve">Tulos</w:t>
      </w:r>
    </w:p>
    <w:p>
      <w:r>
        <w:t xml:space="preserve">Matkan jälkeen Frank kutsui Tedin illalliselle perheensä kanssa.</w:t>
      </w:r>
    </w:p>
    <w:p>
      <w:r>
        <w:rPr>
          <w:b/>
        </w:rPr>
        <w:t xml:space="preserve">Esimerkki 2.3570</w:t>
      </w:r>
    </w:p>
    <w:p>
      <w:r>
        <w:t xml:space="preserve">Alku: Käytän todella liikaa aikaa ja energiaa sosiaalisen median sivustoihin. Keskikohta: Aloin käyttää internetiä vähemmän.</w:t>
      </w:r>
    </w:p>
    <w:p>
      <w:r>
        <w:rPr>
          <w:b/>
        </w:rPr>
        <w:t xml:space="preserve">Tulos</w:t>
      </w:r>
    </w:p>
    <w:p>
      <w:r>
        <w:t xml:space="preserve">Olen tehnyt niin viime aikoina ja ollut tuottava.</w:t>
      </w:r>
    </w:p>
    <w:p>
      <w:r>
        <w:rPr>
          <w:b/>
        </w:rPr>
        <w:t xml:space="preserve">Esimerkki 2.3571</w:t>
      </w:r>
    </w:p>
    <w:p>
      <w:r>
        <w:t xml:space="preserve">Alku: Nickillä on selkäkipuja. Keskikohta: Nick menee lääkäriin.</w:t>
      </w:r>
    </w:p>
    <w:p>
      <w:r>
        <w:rPr>
          <w:b/>
        </w:rPr>
        <w:t xml:space="preserve">Tulos</w:t>
      </w:r>
    </w:p>
    <w:p>
      <w:r>
        <w:t xml:space="preserve">Lääkäri varaa Nickin selkäleikkaukseen.</w:t>
      </w:r>
    </w:p>
    <w:p>
      <w:r>
        <w:rPr>
          <w:b/>
        </w:rPr>
        <w:t xml:space="preserve">Esimerkki 2.3572</w:t>
      </w:r>
    </w:p>
    <w:p>
      <w:r>
        <w:t xml:space="preserve">Alku: Lulu oli matkalla lentokentälle Floridaan. Keskikohta: Lulu kiirehti ja kaatoi vahingossa matkatavaransa.</w:t>
      </w:r>
    </w:p>
    <w:p>
      <w:r>
        <w:rPr>
          <w:b/>
        </w:rPr>
        <w:t xml:space="preserve">Tulos</w:t>
      </w:r>
    </w:p>
    <w:p>
      <w:r>
        <w:t xml:space="preserve">Lulun oli nopeasti kerättävä kaikki.</w:t>
      </w:r>
    </w:p>
    <w:p>
      <w:r>
        <w:rPr>
          <w:b/>
        </w:rPr>
        <w:t xml:space="preserve">Esimerkki 2.3573</w:t>
      </w:r>
    </w:p>
    <w:p>
      <w:r>
        <w:t xml:space="preserve">Alku: Olaf halusi kostaa klaanille, joka tappoi hänen perheensä. Keskikohta: Olaf kuoli tehtävässään.</w:t>
      </w:r>
    </w:p>
    <w:p>
      <w:r>
        <w:rPr>
          <w:b/>
        </w:rPr>
        <w:t xml:space="preserve">Tulos</w:t>
      </w:r>
    </w:p>
    <w:p>
      <w:r>
        <w:t xml:space="preserve">Valitettavasti Olaf ei onnistunut, ja hän siirtyy perheensä luokse tuonpuoleiseen.</w:t>
      </w:r>
    </w:p>
    <w:p>
      <w:r>
        <w:rPr>
          <w:b/>
        </w:rPr>
        <w:t xml:space="preserve">Esimerkki 2.3574</w:t>
      </w:r>
    </w:p>
    <w:p>
      <w:r>
        <w:t xml:space="preserve">Alku: Jill lähti viime kuussa automatkalle. Keskikohta: Ajomatka sujui odotettua nopeammin.</w:t>
      </w:r>
    </w:p>
    <w:p>
      <w:r>
        <w:rPr>
          <w:b/>
        </w:rPr>
        <w:t xml:space="preserve">Tulos</w:t>
      </w:r>
    </w:p>
    <w:p>
      <w:r>
        <w:t xml:space="preserve">Jill oli iloinen, että he saapuivat niin nopeasti.</w:t>
      </w:r>
    </w:p>
    <w:p>
      <w:r>
        <w:rPr>
          <w:b/>
        </w:rPr>
        <w:t xml:space="preserve">Esimerkki 2.3575</w:t>
      </w:r>
    </w:p>
    <w:p>
      <w:r>
        <w:t xml:space="preserve">Alku: Angie rakasti juoksemista. Keskimmäinen: Angie päätti eräänä päivänä seurata juoksukilometrejään.</w:t>
      </w:r>
    </w:p>
    <w:p>
      <w:r>
        <w:rPr>
          <w:b/>
        </w:rPr>
        <w:t xml:space="preserve">Tulos</w:t>
      </w:r>
    </w:p>
    <w:p>
      <w:r>
        <w:t xml:space="preserve">Hän oli yllättynyt huomatessaan, että hänen normaali lenkkinsä oli 13 mailia!</w:t>
      </w:r>
    </w:p>
    <w:p>
      <w:r>
        <w:rPr>
          <w:b/>
        </w:rPr>
        <w:t xml:space="preserve">Esimerkki 2.3576</w:t>
      </w:r>
    </w:p>
    <w:p>
      <w:r>
        <w:t xml:space="preserve">Alku: George oli matkalla Yhdistyneeseen kuningaskuntaan. Keskikohta: Georgen lento oli myöhässä.</w:t>
      </w:r>
    </w:p>
    <w:p>
      <w:r>
        <w:rPr>
          <w:b/>
        </w:rPr>
        <w:t xml:space="preserve">Tulos</w:t>
      </w:r>
    </w:p>
    <w:p>
      <w:r>
        <w:t xml:space="preserve">Hänen matkansa kutistui kuitenkin koko päivällä.</w:t>
      </w:r>
    </w:p>
    <w:p>
      <w:r>
        <w:rPr>
          <w:b/>
        </w:rPr>
        <w:t xml:space="preserve">Esimerkki 2.3577</w:t>
      </w:r>
    </w:p>
    <w:p>
      <w:r>
        <w:t xml:space="preserve">Alku: Mazien syntymäpäivä oli, ja hänen edessään oli kirkkaanvärinen laatikko. Keskikohta: Laatikossa oli koiranpentu.</w:t>
      </w:r>
    </w:p>
    <w:p>
      <w:r>
        <w:rPr>
          <w:b/>
        </w:rPr>
        <w:t xml:space="preserve">Tulos</w:t>
      </w:r>
    </w:p>
    <w:p>
      <w:r>
        <w:t xml:space="preserve">Pentu hyppäsi ulos, ja ne leikkivät yhdessä koko päivän.</w:t>
      </w:r>
    </w:p>
    <w:p>
      <w:r>
        <w:rPr>
          <w:b/>
        </w:rPr>
        <w:t xml:space="preserve">Esimerkki 2.3578</w:t>
      </w:r>
    </w:p>
    <w:p>
      <w:r>
        <w:t xml:space="preserve">Alku: Jack ja Diane ovat olleet yhdessä 3 vuotta. Keskikohta: Jack ja Diane puhuivat seuraavan askeleen ottamisesta.</w:t>
      </w:r>
    </w:p>
    <w:p>
      <w:r>
        <w:rPr>
          <w:b/>
        </w:rPr>
        <w:t xml:space="preserve">Tulos</w:t>
      </w:r>
    </w:p>
    <w:p>
      <w:r>
        <w:t xml:space="preserve">Jack kosi Elizabethia 6 kuukautta myöhemmin.</w:t>
      </w:r>
    </w:p>
    <w:p>
      <w:r>
        <w:rPr>
          <w:b/>
        </w:rPr>
        <w:t xml:space="preserve">Esimerkki 2.3579</w:t>
      </w:r>
    </w:p>
    <w:p>
      <w:r>
        <w:t xml:space="preserve">Alku: Kesäkuu oli päättänyt perustaa puutarhan. Keskikohta: Kesäkuun puutarha oli rehevä ja täynnä hyvää syötävää.</w:t>
      </w:r>
    </w:p>
    <w:p>
      <w:r>
        <w:rPr>
          <w:b/>
        </w:rPr>
        <w:t xml:space="preserve">Tulos</w:t>
      </w:r>
    </w:p>
    <w:p>
      <w:r>
        <w:t xml:space="preserve">June oli ylpeä jokaisesta vihanneksen suupalasta puutarhastaan.</w:t>
      </w:r>
    </w:p>
    <w:p>
      <w:r>
        <w:rPr>
          <w:b/>
        </w:rPr>
        <w:t xml:space="preserve">Esimerkki 2.3580</w:t>
      </w:r>
    </w:p>
    <w:p>
      <w:r>
        <w:t xml:space="preserve">Alku: Callien auto tarvitsi virityksen. Keskikohta: Callien piti mennä mekaanikolle.</w:t>
      </w:r>
    </w:p>
    <w:p>
      <w:r>
        <w:rPr>
          <w:b/>
        </w:rPr>
        <w:t xml:space="preserve">Tulos</w:t>
      </w:r>
    </w:p>
    <w:p>
      <w:r>
        <w:t xml:space="preserve">Callie vei auton mekaanikolle viimeistelemään työn.</w:t>
      </w:r>
    </w:p>
    <w:p>
      <w:r>
        <w:rPr>
          <w:b/>
        </w:rPr>
        <w:t xml:space="preserve">Esimerkki 2.3581</w:t>
      </w:r>
    </w:p>
    <w:p>
      <w:r>
        <w:t xml:space="preserve">Alku: John piti isoisänsä onnensormuksesta. Keskikohta: Johnin isoisä jätti sormuksen hänelle testamentissaan.</w:t>
      </w:r>
    </w:p>
    <w:p>
      <w:r>
        <w:rPr>
          <w:b/>
        </w:rPr>
        <w:t xml:space="preserve">Tulos</w:t>
      </w:r>
    </w:p>
    <w:p>
      <w:r>
        <w:t xml:space="preserve">Johnilla on nyt isoisänsä sormus.</w:t>
      </w:r>
    </w:p>
    <w:p>
      <w:r>
        <w:rPr>
          <w:b/>
        </w:rPr>
        <w:t xml:space="preserve">Esimerkki 2.3582</w:t>
      </w:r>
    </w:p>
    <w:p>
      <w:r>
        <w:t xml:space="preserve">Alku: Tori rakasti kakkua. Keskikohta: Hän päätti kokeilla uutta makua nimeltä red velvet.</w:t>
      </w:r>
    </w:p>
    <w:p>
      <w:r>
        <w:rPr>
          <w:b/>
        </w:rPr>
        <w:t xml:space="preserve">Tulos</w:t>
      </w:r>
    </w:p>
    <w:p>
      <w:r>
        <w:t xml:space="preserve">Hän vihasi sitä.</w:t>
      </w:r>
    </w:p>
    <w:p>
      <w:r>
        <w:rPr>
          <w:b/>
        </w:rPr>
        <w:t xml:space="preserve">Esimerkki 2.3583</w:t>
      </w:r>
    </w:p>
    <w:p>
      <w:r>
        <w:t xml:space="preserve">Alku: Max yritti ostaa limsaa. Keskikohta: Sooda oli korkeampi kuin hinnoiteltu.</w:t>
      </w:r>
    </w:p>
    <w:p>
      <w:r>
        <w:rPr>
          <w:b/>
        </w:rPr>
        <w:t xml:space="preserve">Tulos</w:t>
      </w:r>
    </w:p>
    <w:p>
      <w:r>
        <w:t xml:space="preserve">Hänen täytyi todella ärsyttää jotakuta vastuuhenkilöä saadakseen heidät korjaamaan sen.</w:t>
      </w:r>
    </w:p>
    <w:p>
      <w:r>
        <w:rPr>
          <w:b/>
        </w:rPr>
        <w:t xml:space="preserve">Esimerkki 2.3584</w:t>
      </w:r>
    </w:p>
    <w:p>
      <w:r>
        <w:t xml:space="preserve">Alku: Ethan meni hammaslääkäriin vetämään hampaansa. Keskikohta: Ethan pelkäsi kovasti, mutta leikkaus onnistui kivuttomasti.</w:t>
      </w:r>
    </w:p>
    <w:p>
      <w:r>
        <w:rPr>
          <w:b/>
        </w:rPr>
        <w:t xml:space="preserve">Tulos</w:t>
      </w:r>
    </w:p>
    <w:p>
      <w:r>
        <w:t xml:space="preserve">Hän ja hänen äitinsä menivät Dairy Queeniin juhlimaan.</w:t>
      </w:r>
    </w:p>
    <w:p>
      <w:r>
        <w:rPr>
          <w:b/>
        </w:rPr>
        <w:t xml:space="preserve">Esimerkki 2.3585</w:t>
      </w:r>
    </w:p>
    <w:p>
      <w:r>
        <w:t xml:space="preserve">Alku: Anna luki lounasaikaan hienoa kirjaa. Keskikohta: Anna piti kirjasta niin paljon, että hän päätti jatkaa lukemista eikä mennä tunnille.</w:t>
      </w:r>
    </w:p>
    <w:p>
      <w:r>
        <w:rPr>
          <w:b/>
        </w:rPr>
        <w:t xml:space="preserve">Tulos</w:t>
      </w:r>
    </w:p>
    <w:p>
      <w:r>
        <w:t xml:space="preserve">Anna joutui vaikeuksiin lintsaamisesta.</w:t>
      </w:r>
    </w:p>
    <w:p>
      <w:r>
        <w:rPr>
          <w:b/>
        </w:rPr>
        <w:t xml:space="preserve">Esimerkki 2.3586</w:t>
      </w:r>
    </w:p>
    <w:p>
      <w:r>
        <w:t xml:space="preserve">Alku: Val näki Alin menevän vessaan. Keskikohta: Val ajoi Alin nurkkaan vessassa tappelemaan.</w:t>
      </w:r>
    </w:p>
    <w:p>
      <w:r>
        <w:rPr>
          <w:b/>
        </w:rPr>
        <w:t xml:space="preserve">Tulos</w:t>
      </w:r>
    </w:p>
    <w:p>
      <w:r>
        <w:t xml:space="preserve">Juuri kun Alin ystävä June tuli paikalle ja pelasti Alin tappelusta.</w:t>
      </w:r>
    </w:p>
    <w:p>
      <w:r>
        <w:rPr>
          <w:b/>
        </w:rPr>
        <w:t xml:space="preserve">Esimerkki 2.3587</w:t>
      </w:r>
    </w:p>
    <w:p>
      <w:r>
        <w:t xml:space="preserve">Alku: Greg seisoi eläintarhan apinahäkin lähellä. Keskellä: Greg piti karttaa ylhäällä, jotta apinat näkivät kartan.</w:t>
      </w:r>
    </w:p>
    <w:p>
      <w:r>
        <w:rPr>
          <w:b/>
        </w:rPr>
        <w:t xml:space="preserve">Tulos</w:t>
      </w:r>
    </w:p>
    <w:p>
      <w:r>
        <w:t xml:space="preserve">Useat uteliaat apinat alkoivat lukea karttaa.</w:t>
      </w:r>
    </w:p>
    <w:p>
      <w:r>
        <w:rPr>
          <w:b/>
        </w:rPr>
        <w:t xml:space="preserve">Esimerkki 2.3588</w:t>
      </w:r>
    </w:p>
    <w:p>
      <w:r>
        <w:t xml:space="preserve">Alku: Eric on aina pitänyt mausteisesta ruoasta. Keskikohta: Eric kokeili uutta mausteista pippuria.</w:t>
      </w:r>
    </w:p>
    <w:p>
      <w:r>
        <w:rPr>
          <w:b/>
        </w:rPr>
        <w:t xml:space="preserve">Tulos</w:t>
      </w:r>
    </w:p>
    <w:p>
      <w:r>
        <w:t xml:space="preserve">Hän itki ja joi vettä lähes kaksikymmentä minuuttia.</w:t>
      </w:r>
    </w:p>
    <w:p>
      <w:r>
        <w:rPr>
          <w:b/>
        </w:rPr>
        <w:t xml:space="preserve">Esimerkki 2.3589</w:t>
      </w:r>
    </w:p>
    <w:p>
      <w:r>
        <w:t xml:space="preserve">Alku: Gary oli ostamassa Halloween-asua. Keskikohta: Gary löysi Halloween-asun ja maksoi siitä.</w:t>
      </w:r>
    </w:p>
    <w:p>
      <w:r>
        <w:rPr>
          <w:b/>
        </w:rPr>
        <w:t xml:space="preserve">Tulos</w:t>
      </w:r>
    </w:p>
    <w:p>
      <w:r>
        <w:t xml:space="preserve">Hän maksoi tiskillä ja poistui kaupasta.</w:t>
      </w:r>
    </w:p>
    <w:p>
      <w:r>
        <w:rPr>
          <w:b/>
        </w:rPr>
        <w:t xml:space="preserve">Esimerkki 2.3590</w:t>
      </w:r>
    </w:p>
    <w:p>
      <w:r>
        <w:t xml:space="preserve">Alku: Harris tarvitsi uuden ruokapöydän. Keskikohta: Harris päätti rakentaa pöydän tyhjästä.</w:t>
      </w:r>
    </w:p>
    <w:p>
      <w:r>
        <w:rPr>
          <w:b/>
        </w:rPr>
        <w:t xml:space="preserve">Tulos</w:t>
      </w:r>
    </w:p>
    <w:p>
      <w:r>
        <w:t xml:space="preserve">Hänen pöytänsä oli niin upea, että hänen ystävänsä halusivat ostaa sen!</w:t>
      </w:r>
    </w:p>
    <w:p>
      <w:r>
        <w:rPr>
          <w:b/>
        </w:rPr>
        <w:t xml:space="preserve">Esimerkki 2.3591</w:t>
      </w:r>
    </w:p>
    <w:p>
      <w:r>
        <w:t xml:space="preserve">Alku: Sam ja Nancy olivat olleet naimisissa monta vuotta. Keskikohta: Sam ja Nancy riitelivät joka päivä.</w:t>
      </w:r>
    </w:p>
    <w:p>
      <w:r>
        <w:rPr>
          <w:b/>
        </w:rPr>
        <w:t xml:space="preserve">Tulos</w:t>
      </w:r>
    </w:p>
    <w:p>
      <w:r>
        <w:t xml:space="preserve">Lopulta hän tarttui vasaraan ja aikoi antaa ratkaisunsa.</w:t>
      </w:r>
    </w:p>
    <w:p>
      <w:r>
        <w:rPr>
          <w:b/>
        </w:rPr>
        <w:t xml:space="preserve">Esimerkki 2.3592</w:t>
      </w:r>
    </w:p>
    <w:p>
      <w:r>
        <w:t xml:space="preserve">Alku: Olin eräänä päivänä nälkäinen ja päätin tehdä ruokaa. Keskikohta: Laitoin ruokaa uuniin ja menin sitten nukkumaan.</w:t>
      </w:r>
    </w:p>
    <w:p>
      <w:r>
        <w:rPr>
          <w:b/>
        </w:rPr>
        <w:t xml:space="preserve">Tulos</w:t>
      </w:r>
    </w:p>
    <w:p>
      <w:r>
        <w:t xml:space="preserve">Nukuttuani heräsin siihen, että taloni oli täynnä palavan ruoan aiheuttamaa savua.</w:t>
      </w:r>
    </w:p>
    <w:p>
      <w:r>
        <w:rPr>
          <w:b/>
        </w:rPr>
        <w:t xml:space="preserve">Esimerkki 2.3593</w:t>
      </w:r>
    </w:p>
    <w:p>
      <w:r>
        <w:t xml:space="preserve">Alku: Jack painoi kaasun pohjaan ja yritti katkaista liikennettä. Keskikohta: Hän joutui kolariin ja hänet pidätettiin törmäyksen aiheuttamasta vaaratilanteesta.</w:t>
      </w:r>
    </w:p>
    <w:p>
      <w:r>
        <w:rPr>
          <w:b/>
        </w:rPr>
        <w:t xml:space="preserve">Tulos</w:t>
      </w:r>
    </w:p>
    <w:p>
      <w:r>
        <w:t xml:space="preserve">Hän sai tärkeän opetuksen kärsivällisyydestä ja kohteliaisuudesta.</w:t>
      </w:r>
    </w:p>
    <w:p>
      <w:r>
        <w:rPr>
          <w:b/>
        </w:rPr>
        <w:t xml:space="preserve">Esimerkki 2.3594</w:t>
      </w:r>
    </w:p>
    <w:p>
      <w:r>
        <w:t xml:space="preserve">Alku: Judy ja Nicole päättivät viettää viikonlopun rannalla. Keskikohta: Judy ja Nicole halusivat päästä pois ja pitää hauskaa.</w:t>
      </w:r>
    </w:p>
    <w:p>
      <w:r>
        <w:rPr>
          <w:b/>
        </w:rPr>
        <w:t xml:space="preserve">Tulos</w:t>
      </w:r>
    </w:p>
    <w:p>
      <w:r>
        <w:t xml:space="preserve">Judyllä ja Nicolella oli hauskaa.</w:t>
      </w:r>
    </w:p>
    <w:p>
      <w:r>
        <w:rPr>
          <w:b/>
        </w:rPr>
        <w:t xml:space="preserve">Esimerkki 2.3595</w:t>
      </w:r>
    </w:p>
    <w:p>
      <w:r>
        <w:t xml:space="preserve">Alku: Dan halusi kutsua poikansa Ryanin ja tämän perheen kiitospäiväksi. Keskikohta: Ryan ja hänen perheensä eivät voineet tulla.</w:t>
      </w:r>
    </w:p>
    <w:p>
      <w:r>
        <w:rPr>
          <w:b/>
        </w:rPr>
        <w:t xml:space="preserve">Tulos</w:t>
      </w:r>
    </w:p>
    <w:p>
      <w:r>
        <w:t xml:space="preserve">He päättivät tavata jouluna.</w:t>
      </w:r>
    </w:p>
    <w:p>
      <w:r>
        <w:rPr>
          <w:b/>
        </w:rPr>
        <w:t xml:space="preserve">Esimerkki 2.3596</w:t>
      </w:r>
    </w:p>
    <w:p>
      <w:r>
        <w:t xml:space="preserve">Alku: Millie oli päättänyt tehdä kuppikakkuja. Keskikohta: Millien kuppikakut maistuivat ällöttäviltä.</w:t>
      </w:r>
    </w:p>
    <w:p>
      <w:r>
        <w:rPr>
          <w:b/>
        </w:rPr>
        <w:t xml:space="preserve">Tulos</w:t>
      </w:r>
    </w:p>
    <w:p>
      <w:r>
        <w:t xml:space="preserve">Nyt hän ostaa kuppikakut joka kerta.</w:t>
      </w:r>
    </w:p>
    <w:p>
      <w:r>
        <w:rPr>
          <w:b/>
        </w:rPr>
        <w:t xml:space="preserve">Esimerkki 2.3597</w:t>
      </w:r>
    </w:p>
    <w:p>
      <w:r>
        <w:t xml:space="preserve">Alku: Cory oli telttailemassa ystäviensä kanssa. Keskikohta: Hän halusi olla yksin ja lähti pois, mutta kaikki liittyivät hänen seuraansa.</w:t>
      </w:r>
    </w:p>
    <w:p>
      <w:r>
        <w:rPr>
          <w:b/>
        </w:rPr>
        <w:t xml:space="preserve">Tulos</w:t>
      </w:r>
    </w:p>
    <w:p>
      <w:r>
        <w:t xml:space="preserve">Cory toivoi, että hän olisi sytyttänyt tulen kauemmas.</w:t>
      </w:r>
    </w:p>
    <w:p>
      <w:r>
        <w:rPr>
          <w:b/>
        </w:rPr>
        <w:t xml:space="preserve">Esimerkki 2.3598</w:t>
      </w:r>
    </w:p>
    <w:p>
      <w:r>
        <w:t xml:space="preserve">Alku: Nellen piti vahtia veljenpoikaansa. Keskikohta: Nelle perui sen, koska hän ei uskonut olevansa valmis.</w:t>
      </w:r>
    </w:p>
    <w:p>
      <w:r>
        <w:rPr>
          <w:b/>
        </w:rPr>
        <w:t xml:space="preserve">Tulos</w:t>
      </w:r>
    </w:p>
    <w:p>
      <w:r>
        <w:t xml:space="preserve">Nellen täti oli tyytymätön, mutta ymmärsi Nellen huolen.</w:t>
      </w:r>
    </w:p>
    <w:p>
      <w:r>
        <w:rPr>
          <w:b/>
        </w:rPr>
        <w:t xml:space="preserve">Esimerkki 2.3599</w:t>
      </w:r>
    </w:p>
    <w:p>
      <w:r>
        <w:t xml:space="preserve">Alku: Ed halusi maalata. Keskikohta: Ed maalasi kuvan.</w:t>
      </w:r>
    </w:p>
    <w:p>
      <w:r>
        <w:rPr>
          <w:b/>
        </w:rPr>
        <w:t xml:space="preserve">Tulos</w:t>
      </w:r>
    </w:p>
    <w:p>
      <w:r>
        <w:t xml:space="preserve">Hän päätti ripustaa sen taloonsa.</w:t>
      </w:r>
    </w:p>
    <w:p>
      <w:r>
        <w:rPr>
          <w:b/>
        </w:rPr>
        <w:t xml:space="preserve">Esimerkki 2.3600</w:t>
      </w:r>
    </w:p>
    <w:p>
      <w:r>
        <w:t xml:space="preserve">Alku: Walter maksoi vaimolleen toimitettavasta kukkakimpusta. Keskikohta: Yritys todella toimitti kukkakimpun heidän tyttärelleen.</w:t>
      </w:r>
    </w:p>
    <w:p>
      <w:r>
        <w:rPr>
          <w:b/>
        </w:rPr>
        <w:t xml:space="preserve">Tulos</w:t>
      </w:r>
    </w:p>
    <w:p>
      <w:r>
        <w:t xml:space="preserve">Walterin vaimon mielestä se oli hauskaa, kun hän sai tietää asiasta.</w:t>
      </w:r>
    </w:p>
    <w:p>
      <w:r>
        <w:rPr>
          <w:b/>
        </w:rPr>
        <w:t xml:space="preserve">Esimerkki 2.3601</w:t>
      </w:r>
    </w:p>
    <w:p>
      <w:r>
        <w:t xml:space="preserve">Alku: Laney jutteli ystäviensä kanssa kaupassa. Keskikohta: Laneyn ystävällä oli kuusi, jonka hän halusi.</w:t>
      </w:r>
    </w:p>
    <w:p>
      <w:r>
        <w:rPr>
          <w:b/>
        </w:rPr>
        <w:t xml:space="preserve">Tulos</w:t>
      </w:r>
    </w:p>
    <w:p>
      <w:r>
        <w:t xml:space="preserve">Myöhemmin hänen ystävänsä toi kuusen hänen kotiinsa.</w:t>
      </w:r>
    </w:p>
    <w:p>
      <w:r>
        <w:rPr>
          <w:b/>
        </w:rPr>
        <w:t xml:space="preserve">Esimerkki 2.3602</w:t>
      </w:r>
    </w:p>
    <w:p>
      <w:r>
        <w:t xml:space="preserve">Alku: Bella istui leirinuotion äärellä ystäviensä kanssa. Keskikohta: Bella ei tiennyt hyviä tarinoita kerrottavaksi.</w:t>
      </w:r>
    </w:p>
    <w:p>
      <w:r>
        <w:rPr>
          <w:b/>
        </w:rPr>
        <w:t xml:space="preserve">Tulos</w:t>
      </w:r>
    </w:p>
    <w:p>
      <w:r>
        <w:t xml:space="preserve">Bella pysyi hiljaa ja jätti vuoronsa väliin.</w:t>
      </w:r>
    </w:p>
    <w:p>
      <w:r>
        <w:rPr>
          <w:b/>
        </w:rPr>
        <w:t xml:space="preserve">Esimerkki 2.3603</w:t>
      </w:r>
    </w:p>
    <w:p>
      <w:r>
        <w:t xml:space="preserve">Alku: Jim poltti CD-levyjä saadakseen ylimääräistä rahaa. Keskikohta: Jim veloittaa kymmenen dollaria CD-levyltä.</w:t>
      </w:r>
    </w:p>
    <w:p>
      <w:r>
        <w:rPr>
          <w:b/>
        </w:rPr>
        <w:t xml:space="preserve">Tulos</w:t>
      </w:r>
    </w:p>
    <w:p>
      <w:r>
        <w:t xml:space="preserve">Billyllä ei ollut niin paljon rahaa.</w:t>
      </w:r>
    </w:p>
    <w:p>
      <w:r>
        <w:rPr>
          <w:b/>
        </w:rPr>
        <w:t xml:space="preserve">Esimerkki 2.3604</w:t>
      </w:r>
    </w:p>
    <w:p>
      <w:r>
        <w:t xml:space="preserve">Alku: Mabel kertoi lapsilleen sadun. Keskikohta: Mabelin lapset piiloutuivat pöydän alle, koska satu pelotti heitä.</w:t>
      </w:r>
    </w:p>
    <w:p>
      <w:r>
        <w:rPr>
          <w:b/>
        </w:rPr>
        <w:t xml:space="preserve">Tulos</w:t>
      </w:r>
    </w:p>
    <w:p>
      <w:r>
        <w:t xml:space="preserve">Ne kaikki löivät päänsä taulukon pohjalle.</w:t>
      </w:r>
    </w:p>
    <w:p>
      <w:r>
        <w:rPr>
          <w:b/>
        </w:rPr>
        <w:t xml:space="preserve">Esimerkki 2.3605</w:t>
      </w:r>
    </w:p>
    <w:p>
      <w:r>
        <w:t xml:space="preserve">Alku: Tami päätti osallistua lentopallokokeisiin. Keskikohta: Tami harjoitteli lentopalloa joka päivä tryoutteja varten.</w:t>
      </w:r>
    </w:p>
    <w:p>
      <w:r>
        <w:rPr>
          <w:b/>
        </w:rPr>
        <w:t xml:space="preserve">Tulos</w:t>
      </w:r>
    </w:p>
    <w:p>
      <w:r>
        <w:t xml:space="preserve">Kaikki pelaajat olivat hyviä, mutta hän pääsi joukkueeseen.</w:t>
      </w:r>
    </w:p>
    <w:p>
      <w:r>
        <w:rPr>
          <w:b/>
        </w:rPr>
        <w:t xml:space="preserve">Esimerkki 2.3606</w:t>
      </w:r>
    </w:p>
    <w:p>
      <w:r>
        <w:t xml:space="preserve">Alku: Greg halusi lähteä jännittävälle lomalle. Keskikohta: Greg lähti tropiikkiin.</w:t>
      </w:r>
    </w:p>
    <w:p>
      <w:r>
        <w:rPr>
          <w:b/>
        </w:rPr>
        <w:t xml:space="preserve">Tulos</w:t>
      </w:r>
    </w:p>
    <w:p>
      <w:r>
        <w:t xml:space="preserve">Lääkäri kertoi hänelle, että bot-kärpänen oli muninut häneen.</w:t>
      </w:r>
    </w:p>
    <w:p>
      <w:r>
        <w:rPr>
          <w:b/>
        </w:rPr>
        <w:t xml:space="preserve">Esimerkki 2.3607</w:t>
      </w:r>
    </w:p>
    <w:p>
      <w:r>
        <w:t xml:space="preserve">Alku: Kälyni yrittää säästää rahaa. Keskikohta: Hän sai tietää, että hänen energialaskunsa pieneni.</w:t>
      </w:r>
    </w:p>
    <w:p>
      <w:r>
        <w:rPr>
          <w:b/>
        </w:rPr>
        <w:t xml:space="preserve">Tulos</w:t>
      </w:r>
    </w:p>
    <w:p>
      <w:r>
        <w:t xml:space="preserve">Hän oli iloinen kuullessaan sen.</w:t>
      </w:r>
    </w:p>
    <w:p>
      <w:r>
        <w:rPr>
          <w:b/>
        </w:rPr>
        <w:t xml:space="preserve">Esimerkki 2.3608</w:t>
      </w:r>
    </w:p>
    <w:p>
      <w:r>
        <w:t xml:space="preserve">Alku: Minulla on ammatillinen toimilupa. Keskimmäinen: Päätin lähteä Coloradoon löytääkseni sieltä töitä.</w:t>
      </w:r>
    </w:p>
    <w:p>
      <w:r>
        <w:rPr>
          <w:b/>
        </w:rPr>
        <w:t xml:space="preserve">Tulos</w:t>
      </w:r>
    </w:p>
    <w:p>
      <w:r>
        <w:t xml:space="preserve">Ostin juuri lentoliput Coloradoon.</w:t>
      </w:r>
    </w:p>
    <w:p>
      <w:r>
        <w:rPr>
          <w:b/>
        </w:rPr>
        <w:t xml:space="preserve">Esimerkki 2.3609</w:t>
      </w:r>
    </w:p>
    <w:p>
      <w:r>
        <w:t xml:space="preserve">Alku: Kun Doyle täytti 18 vuotta, hänen isänsä osti hänelle ensimmäisen aseensa. Keskikohta: Doyle tykkäsi teeskennellä ampuvansa asioita, kun ketään ei ollut paikalla.</w:t>
      </w:r>
    </w:p>
    <w:p>
      <w:r>
        <w:rPr>
          <w:b/>
        </w:rPr>
        <w:t xml:space="preserve">Tulos</w:t>
      </w:r>
    </w:p>
    <w:p>
      <w:r>
        <w:t xml:space="preserve">Eräänä päivänä hänen isänsä hiipi hänen luokseen ja sai luodin rintaan.</w:t>
      </w:r>
    </w:p>
    <w:p>
      <w:r>
        <w:rPr>
          <w:b/>
        </w:rPr>
        <w:t xml:space="preserve">Esimerkki 2.3610</w:t>
      </w:r>
    </w:p>
    <w:p>
      <w:r>
        <w:t xml:space="preserve">Alku: Cara päätti hakea pikaruokaa. Keskikohta: Cara sai salaatin hampurilaisen ja ranskalaisten sijaan.</w:t>
      </w:r>
    </w:p>
    <w:p>
      <w:r>
        <w:rPr>
          <w:b/>
        </w:rPr>
        <w:t xml:space="preserve">Tulos</w:t>
      </w:r>
    </w:p>
    <w:p>
      <w:r>
        <w:t xml:space="preserve">Mutta hän ajatteli, että olisi hyvä ajatus syödä terveellisempää ruokaa.</w:t>
      </w:r>
    </w:p>
    <w:p>
      <w:r>
        <w:rPr>
          <w:b/>
        </w:rPr>
        <w:t xml:space="preserve">Esimerkki 2.3611</w:t>
      </w:r>
    </w:p>
    <w:p>
      <w:r>
        <w:t xml:space="preserve">Alku: Sara halusi, että hänen lapsillaan olisi hieno joulu. Keskikohta: Sara osti heille kaikki joulupukilta pyytämänsä lahjat.</w:t>
      </w:r>
    </w:p>
    <w:p>
      <w:r>
        <w:rPr>
          <w:b/>
        </w:rPr>
        <w:t xml:space="preserve">Tulos</w:t>
      </w:r>
    </w:p>
    <w:p>
      <w:r>
        <w:t xml:space="preserve">Kaikki lahjat oli pakattu ja varastoitu joulua varten.</w:t>
      </w:r>
    </w:p>
    <w:p>
      <w:r>
        <w:rPr>
          <w:b/>
        </w:rPr>
        <w:t xml:space="preserve">Esimerkki 2.3612</w:t>
      </w:r>
    </w:p>
    <w:p>
      <w:r>
        <w:t xml:space="preserve">Alku: Olin kitkemässä etupihaani. Keskikohta: Mutta rikkaruohojen seassa oli valtava käärme.</w:t>
      </w:r>
    </w:p>
    <w:p>
      <w:r>
        <w:rPr>
          <w:b/>
        </w:rPr>
        <w:t xml:space="preserve">Tulos</w:t>
      </w:r>
    </w:p>
    <w:p>
      <w:r>
        <w:t xml:space="preserve">Päätin jättää sen rauhaan.</w:t>
      </w:r>
    </w:p>
    <w:p>
      <w:r>
        <w:rPr>
          <w:b/>
        </w:rPr>
        <w:t xml:space="preserve">Esimerkki 2.3613</w:t>
      </w:r>
    </w:p>
    <w:p>
      <w:r>
        <w:t xml:space="preserve">Alku: Danilla oli edessä matematiikan koe. Keskikohta: Dan huolehti siitä, että hän opiskeli matematiikan koetta varten.</w:t>
      </w:r>
    </w:p>
    <w:p>
      <w:r>
        <w:rPr>
          <w:b/>
        </w:rPr>
        <w:t xml:space="preserve">Tulos</w:t>
      </w:r>
    </w:p>
    <w:p>
      <w:r>
        <w:t xml:space="preserve">Dan läpäisi kokeen!</w:t>
      </w:r>
    </w:p>
    <w:p>
      <w:r>
        <w:rPr>
          <w:b/>
        </w:rPr>
        <w:t xml:space="preserve">Esimerkki 2.3614</w:t>
      </w:r>
    </w:p>
    <w:p>
      <w:r>
        <w:t xml:space="preserve">Alku: George huomasi, että hänen ruohonsa näytti hyvin huonolta. Keskikohta: Hän tilasi nurmikkopalvelun, joka auttaa korjaamaan sen.</w:t>
      </w:r>
    </w:p>
    <w:p>
      <w:r>
        <w:rPr>
          <w:b/>
        </w:rPr>
        <w:t xml:space="preserve">Tulos</w:t>
      </w:r>
    </w:p>
    <w:p>
      <w:r>
        <w:t xml:space="preserve">George huomasi noin kuukauden kuluttua, että hänen nurmikkonsa näytti upealta.</w:t>
      </w:r>
    </w:p>
    <w:p>
      <w:r>
        <w:rPr>
          <w:b/>
        </w:rPr>
        <w:t xml:space="preserve">Esimerkki 2.3615</w:t>
      </w:r>
    </w:p>
    <w:p>
      <w:r>
        <w:t xml:space="preserve">Alku: Aaron oli myöhässä treffeiltä. Keskikohta: Aaron ajoi jonkun päälle ylinopeutta.</w:t>
      </w:r>
    </w:p>
    <w:p>
      <w:r>
        <w:rPr>
          <w:b/>
        </w:rPr>
        <w:t xml:space="preserve">Tulos</w:t>
      </w:r>
    </w:p>
    <w:p>
      <w:r>
        <w:t xml:space="preserve">Nyt hänellä on treffit poliisiauton takapenkillä.</w:t>
      </w:r>
    </w:p>
    <w:p>
      <w:r>
        <w:rPr>
          <w:b/>
        </w:rPr>
        <w:t xml:space="preserve">Esimerkki 2.3616</w:t>
      </w:r>
    </w:p>
    <w:p>
      <w:r>
        <w:t xml:space="preserve">Alku: pelinrakentaja sai pallon, kun jäljellä oli 10 sekuntia. Keskikohta: Pelinrakentaja heitti pallon vastaanottajalle.</w:t>
      </w:r>
    </w:p>
    <w:p>
      <w:r>
        <w:rPr>
          <w:b/>
        </w:rPr>
        <w:t xml:space="preserve">Tulos</w:t>
      </w:r>
    </w:p>
    <w:p>
      <w:r>
        <w:t xml:space="preserve">He myös muuntivat liikevaihdon touchdowniksi.</w:t>
      </w:r>
    </w:p>
    <w:p>
      <w:r>
        <w:rPr>
          <w:b/>
        </w:rPr>
        <w:t xml:space="preserve">Esimerkki 2.3617</w:t>
      </w:r>
    </w:p>
    <w:p>
      <w:r>
        <w:t xml:space="preserve">Alku: Robert on kaveri, joka nauttii tietokoneiden kanssa puuhastelusta. Keskikohta: Robert korjasi tietokoneen Juliolle.</w:t>
      </w:r>
    </w:p>
    <w:p>
      <w:r>
        <w:rPr>
          <w:b/>
        </w:rPr>
        <w:t xml:space="preserve">Tulos</w:t>
      </w:r>
    </w:p>
    <w:p>
      <w:r>
        <w:t xml:space="preserve">Julio kiitti häntä kutsulla huipputietokonferenssiin.</w:t>
      </w:r>
    </w:p>
    <w:p>
      <w:r>
        <w:rPr>
          <w:b/>
        </w:rPr>
        <w:t xml:space="preserve">Esimerkki 2.3618</w:t>
      </w:r>
    </w:p>
    <w:p>
      <w:r>
        <w:t xml:space="preserve">Alku: Ei ihme, että romutin sen kolarissa. Keskikohta: Me ajoimme melkein neljä kertaa ympäri.</w:t>
      </w:r>
    </w:p>
    <w:p>
      <w:r>
        <w:rPr>
          <w:b/>
        </w:rPr>
        <w:t xml:space="preserve">Tulos</w:t>
      </w:r>
    </w:p>
    <w:p>
      <w:r>
        <w:t xml:space="preserve">Oli ihme, että siskoni ja serkkuni selvisivät hengissä.</w:t>
      </w:r>
    </w:p>
    <w:p>
      <w:r>
        <w:rPr>
          <w:b/>
        </w:rPr>
        <w:t xml:space="preserve">Esimerkki 2.3619</w:t>
      </w:r>
    </w:p>
    <w:p>
      <w:r>
        <w:t xml:space="preserve">Alku: Pierre halusi lähteä lomalle. Keskikohta: Pierre pyysi johtajaltaan vapaata töistä.</w:t>
      </w:r>
    </w:p>
    <w:p>
      <w:r>
        <w:rPr>
          <w:b/>
        </w:rPr>
        <w:t xml:space="preserve">Tulos</w:t>
      </w:r>
    </w:p>
    <w:p>
      <w:r>
        <w:t xml:space="preserve">Hänen esimiehensä hylkäsi pyynnön.</w:t>
      </w:r>
    </w:p>
    <w:p>
      <w:r>
        <w:rPr>
          <w:b/>
        </w:rPr>
        <w:t xml:space="preserve">Esimerkki 2.3620</w:t>
      </w:r>
    </w:p>
    <w:p>
      <w:r>
        <w:t xml:space="preserve">Alku: Karen vei kolme poikaansa päiväksi eläintarhaan. Keskikohta: Karen nautti ajasta eläintarhassa.</w:t>
      </w:r>
    </w:p>
    <w:p>
      <w:r>
        <w:rPr>
          <w:b/>
        </w:rPr>
        <w:t xml:space="preserve">Tulos</w:t>
      </w:r>
    </w:p>
    <w:p>
      <w:r>
        <w:t xml:space="preserve">Eläintarha suljettiin illalla, ja Karen vei poikansa kotiin.</w:t>
      </w:r>
    </w:p>
    <w:p>
      <w:r>
        <w:rPr>
          <w:b/>
        </w:rPr>
        <w:t xml:space="preserve">Esimerkki 2.3621</w:t>
      </w:r>
    </w:p>
    <w:p>
      <w:r>
        <w:t xml:space="preserve">Alku: Tod, kuten useimmat ihmiset nykyään, oli täysin riippuvainen puhelimestaan. Keskikohta: Tod jätti puhelimensa bussiin.</w:t>
      </w:r>
    </w:p>
    <w:p>
      <w:r>
        <w:rPr>
          <w:b/>
        </w:rPr>
        <w:t xml:space="preserve">Tulos</w:t>
      </w:r>
    </w:p>
    <w:p>
      <w:r>
        <w:t xml:space="preserve">Hän lähti juoksemaan bussin perään, mutta ei koskaan saanut puhelintaan takaisin.</w:t>
      </w:r>
    </w:p>
    <w:p>
      <w:r>
        <w:rPr>
          <w:b/>
        </w:rPr>
        <w:t xml:space="preserve">Esimerkki 2.3622</w:t>
      </w:r>
    </w:p>
    <w:p>
      <w:r>
        <w:t xml:space="preserve">Alku: Paula ei saanut pyöränmuttereita irti renkaasta. Keskikohta: Paula sai lopulta kaikki mutterit irti.</w:t>
      </w:r>
    </w:p>
    <w:p>
      <w:r>
        <w:rPr>
          <w:b/>
        </w:rPr>
        <w:t xml:space="preserve">Tulos</w:t>
      </w:r>
    </w:p>
    <w:p>
      <w:r>
        <w:t xml:space="preserve">Paula pystyi sitten vaihtamaan renkaan.</w:t>
      </w:r>
    </w:p>
    <w:p>
      <w:r>
        <w:rPr>
          <w:b/>
        </w:rPr>
        <w:t xml:space="preserve">Esimerkki 2.3623</w:t>
      </w:r>
    </w:p>
    <w:p>
      <w:r>
        <w:t xml:space="preserve">Alku: Jennifer oli tehnyt kovasti töitä koko viikon. Keskikohta: Jennifer halusi mennä rannalle.</w:t>
      </w:r>
    </w:p>
    <w:p>
      <w:r>
        <w:rPr>
          <w:b/>
        </w:rPr>
        <w:t xml:space="preserve">Tulos</w:t>
      </w:r>
    </w:p>
    <w:p>
      <w:r>
        <w:t xml:space="preserve">Heillä oli hauska päivä rannalla.</w:t>
      </w:r>
    </w:p>
    <w:p>
      <w:r>
        <w:rPr>
          <w:b/>
        </w:rPr>
        <w:t xml:space="preserve">Esimerkki 2.3624</w:t>
      </w:r>
    </w:p>
    <w:p>
      <w:r>
        <w:t xml:space="preserve">Alku: Maria ja hänen ystävänsä menivät kasinolle. Keskikohta: Maria löi itsensä läpi black jackissa!.</w:t>
      </w:r>
    </w:p>
    <w:p>
      <w:r>
        <w:rPr>
          <w:b/>
        </w:rPr>
        <w:t xml:space="preserve">Tulos</w:t>
      </w:r>
    </w:p>
    <w:p>
      <w:r>
        <w:t xml:space="preserve">Sinä iltana hän tarjosi rahoillaan ystävilleen hienon illallisen.</w:t>
      </w:r>
    </w:p>
    <w:p>
      <w:r>
        <w:rPr>
          <w:b/>
        </w:rPr>
        <w:t xml:space="preserve">Esimerkki 2.3625</w:t>
      </w:r>
    </w:p>
    <w:p>
      <w:r>
        <w:t xml:space="preserve">Alku: Gina tarvitsi toisen työn. Keskikohta: Gina lähetti ansioluettelonsa useille yrityksille.</w:t>
      </w:r>
    </w:p>
    <w:p>
      <w:r>
        <w:rPr>
          <w:b/>
        </w:rPr>
        <w:t xml:space="preserve">Tulos</w:t>
      </w:r>
    </w:p>
    <w:p>
      <w:r>
        <w:t xml:space="preserve">Kahden viikon kuluttua hän ei ollut kuullut vastausta yhdeltäkään heistä.</w:t>
      </w:r>
    </w:p>
    <w:p>
      <w:r>
        <w:rPr>
          <w:b/>
        </w:rPr>
        <w:t xml:space="preserve">Esimerkki 2.3626</w:t>
      </w:r>
    </w:p>
    <w:p>
      <w:r>
        <w:t xml:space="preserve">Alku: Tim sai uuden koiran. Keskikohta: Tim työskenteli päivittäin koiran kanssa.</w:t>
      </w:r>
    </w:p>
    <w:p>
      <w:r>
        <w:rPr>
          <w:b/>
        </w:rPr>
        <w:t xml:space="preserve">Tulos</w:t>
      </w:r>
    </w:p>
    <w:p>
      <w:r>
        <w:t xml:space="preserve">Pian koira oli loistava noutoleikeissä.</w:t>
      </w:r>
    </w:p>
    <w:p>
      <w:r>
        <w:rPr>
          <w:b/>
        </w:rPr>
        <w:t xml:space="preserve">Esimerkki 2.3627</w:t>
      </w:r>
    </w:p>
    <w:p>
      <w:r>
        <w:t xml:space="preserve">Alku: Kelly oli innoissaan luistelusta. Keskimmäinen: Kelly kaatui pahasti.</w:t>
      </w:r>
    </w:p>
    <w:p>
      <w:r>
        <w:rPr>
          <w:b/>
        </w:rPr>
        <w:t xml:space="preserve">Tulos</w:t>
      </w:r>
    </w:p>
    <w:p>
      <w:r>
        <w:t xml:space="preserve">Onneksi hän pääsi takaisin ylös, mutta hänellä oli kovia kipuja.</w:t>
      </w:r>
    </w:p>
    <w:p>
      <w:r>
        <w:rPr>
          <w:b/>
        </w:rPr>
        <w:t xml:space="preserve">Esimerkki 2.3628</w:t>
      </w:r>
    </w:p>
    <w:p>
      <w:r>
        <w:t xml:space="preserve">Alku: Hector pilkkasi aina koulussa lapsia, joilla oli silmälasit. Keskikohta: Hectorin näkö huononi, joten hän käyttää nyt silmälaseja.</w:t>
      </w:r>
    </w:p>
    <w:p>
      <w:r>
        <w:rPr>
          <w:b/>
        </w:rPr>
        <w:t xml:space="preserve">Tulos</w:t>
      </w:r>
    </w:p>
    <w:p>
      <w:r>
        <w:t xml:space="preserve">Nyt muut koulun pojat pilkkaavat Hectoria.</w:t>
      </w:r>
    </w:p>
    <w:p>
      <w:r>
        <w:rPr>
          <w:b/>
        </w:rPr>
        <w:t xml:space="preserve">Esimerkki 2.3629</w:t>
      </w:r>
    </w:p>
    <w:p>
      <w:r>
        <w:t xml:space="preserve">Alku: Perjantai-ilta on meillä elokuvailta. Keskimmäinen: Elokuva oli superpitkä.</w:t>
      </w:r>
    </w:p>
    <w:p>
      <w:r>
        <w:rPr>
          <w:b/>
        </w:rPr>
        <w:t xml:space="preserve">Tulos</w:t>
      </w:r>
    </w:p>
    <w:p>
      <w:r>
        <w:t xml:space="preserve">Nukahdamme kaikki sohvalle ennen elokuvan loppua.</w:t>
      </w:r>
    </w:p>
    <w:p>
      <w:r>
        <w:rPr>
          <w:b/>
        </w:rPr>
        <w:t xml:space="preserve">Esimerkki 2.3630</w:t>
      </w:r>
    </w:p>
    <w:p>
      <w:r>
        <w:t xml:space="preserve">Alku: Zoen piti tehdä viidentoista kappaleen paperi kahden päivän kuluttua. Keskikohta: Zoen tietokone meni sekaisin.</w:t>
      </w:r>
    </w:p>
    <w:p>
      <w:r>
        <w:rPr>
          <w:b/>
        </w:rPr>
        <w:t xml:space="preserve">Tulos</w:t>
      </w:r>
    </w:p>
    <w:p>
      <w:r>
        <w:t xml:space="preserve">Zoe menetti koko paperinsa.</w:t>
      </w:r>
    </w:p>
    <w:p>
      <w:r>
        <w:rPr>
          <w:b/>
        </w:rPr>
        <w:t xml:space="preserve">Esimerkki 2.3631</w:t>
      </w:r>
    </w:p>
    <w:p>
      <w:r>
        <w:t xml:space="preserve">Alku: Opettaja moitti Ginaa ja hänen ystäviään. Keskikohta: Gina ja hänen ystävänsä eivät saaneet pahaa rangaistusta.</w:t>
      </w:r>
    </w:p>
    <w:p>
      <w:r>
        <w:rPr>
          <w:b/>
        </w:rPr>
        <w:t xml:space="preserve">Tulos</w:t>
      </w:r>
    </w:p>
    <w:p>
      <w:r>
        <w:t xml:space="preserve">He olivat iloisia siitä, että he pääsivät helpolla.</w:t>
      </w:r>
    </w:p>
    <w:p>
      <w:r>
        <w:rPr>
          <w:b/>
        </w:rPr>
        <w:t xml:space="preserve">Esimerkki 2.3632</w:t>
      </w:r>
    </w:p>
    <w:p>
      <w:r>
        <w:t xml:space="preserve">Alku: En ollut nähnyt serkkujani vuosiin. Keskikohta: Serkkuni lähtivät merelle asumaan joksikin aikaa.</w:t>
      </w:r>
    </w:p>
    <w:p>
      <w:r>
        <w:rPr>
          <w:b/>
        </w:rPr>
        <w:t xml:space="preserve">Tulos</w:t>
      </w:r>
    </w:p>
    <w:p>
      <w:r>
        <w:t xml:space="preserve">He eivät enää koskaan lähteneet Amerikasta.</w:t>
      </w:r>
    </w:p>
    <w:p>
      <w:r>
        <w:rPr>
          <w:b/>
        </w:rPr>
        <w:t xml:space="preserve">Esimerkki 2.3633</w:t>
      </w:r>
    </w:p>
    <w:p>
      <w:r>
        <w:t xml:space="preserve">Alku: Kun isäni kuoli, minun ja äitini oli mentävä sairaalaan. Keskikohta: Äitini oli hysteerinen ja tarvitsi rauhoittavia lääkkeitä.</w:t>
      </w:r>
    </w:p>
    <w:p>
      <w:r>
        <w:rPr>
          <w:b/>
        </w:rPr>
        <w:t xml:space="preserve">Tulos</w:t>
      </w:r>
    </w:p>
    <w:p>
      <w:r>
        <w:t xml:space="preserve">Lääkäri pyysi minua pitämään äitiäni alhaalla, kun hän ruiskutti häntä.</w:t>
      </w:r>
    </w:p>
    <w:p>
      <w:r>
        <w:rPr>
          <w:b/>
        </w:rPr>
        <w:t xml:space="preserve">Esimerkki 2.3634</w:t>
      </w:r>
    </w:p>
    <w:p>
      <w:r>
        <w:t xml:space="preserve">Alku: Jill päätti, että hänen oli pudotettava kymmenen kiloa. Keskikohta: Jill päätti liittyä kuntoklubiin harrastamaan säännöllistä liikuntaa.</w:t>
      </w:r>
    </w:p>
    <w:p>
      <w:r>
        <w:rPr>
          <w:b/>
        </w:rPr>
        <w:t xml:space="preserve">Tulos</w:t>
      </w:r>
    </w:p>
    <w:p>
      <w:r>
        <w:t xml:space="preserve">Jill oli innoissaan edistymisestään.</w:t>
      </w:r>
    </w:p>
    <w:p>
      <w:r>
        <w:rPr>
          <w:b/>
        </w:rPr>
        <w:t xml:space="preserve">Esimerkki 2.3635</w:t>
      </w:r>
    </w:p>
    <w:p>
      <w:r>
        <w:t xml:space="preserve">Alku: Ken oli surullinen. Keskikohta: Kenin tyttöystävä oli jättänyt hänet, ja hän tunsi itsensä arvottomaksi.</w:t>
      </w:r>
    </w:p>
    <w:p>
      <w:r>
        <w:rPr>
          <w:b/>
        </w:rPr>
        <w:t xml:space="preserve">Tulos</w:t>
      </w:r>
    </w:p>
    <w:p>
      <w:r>
        <w:t xml:space="preserve">Äiti vakuutti Kenille, että häntä rakastettaisiin aina.</w:t>
      </w:r>
    </w:p>
    <w:p>
      <w:r>
        <w:rPr>
          <w:b/>
        </w:rPr>
        <w:t xml:space="preserve">Esimerkki 2.3636</w:t>
      </w:r>
    </w:p>
    <w:p>
      <w:r>
        <w:t xml:space="preserve">Alku: Mayan pieni tyttö tuli eräänä päivänä kotiin hyvin kutisevana. Keskikohta: Mayan äiti hoiti häntä täiden takia.</w:t>
      </w:r>
    </w:p>
    <w:p>
      <w:r>
        <w:rPr>
          <w:b/>
        </w:rPr>
        <w:t xml:space="preserve">Tulos</w:t>
      </w:r>
    </w:p>
    <w:p>
      <w:r>
        <w:t xml:space="preserve">Pian hänen tyttärensä täit olivat poissa.</w:t>
      </w:r>
    </w:p>
    <w:p>
      <w:r>
        <w:rPr>
          <w:b/>
        </w:rPr>
        <w:t xml:space="preserve">Esimerkki 2.3637</w:t>
      </w:r>
    </w:p>
    <w:p>
      <w:r>
        <w:t xml:space="preserve">Alku: Adamilla oli hyvin vanhat kengät. Keskikohta: Hänen kengissään oli reikiä.</w:t>
      </w:r>
    </w:p>
    <w:p>
      <w:r>
        <w:rPr>
          <w:b/>
        </w:rPr>
        <w:t xml:space="preserve">Tulos</w:t>
      </w:r>
    </w:p>
    <w:p>
      <w:r>
        <w:t xml:space="preserve">Hän päätti odottaa vähän aikaa ennen uusien kenkien ostamista.</w:t>
      </w:r>
    </w:p>
    <w:p>
      <w:r>
        <w:rPr>
          <w:b/>
        </w:rPr>
        <w:t xml:space="preserve">Esimerkki 2.3638</w:t>
      </w:r>
    </w:p>
    <w:p>
      <w:r>
        <w:t xml:space="preserve">Alku: Jill oli todella äkkipikainen. Keskikohta: Jill tajusi tarvitsevansa apua, kun hän löi siskoaan.</w:t>
      </w:r>
    </w:p>
    <w:p>
      <w:r>
        <w:rPr>
          <w:b/>
        </w:rPr>
        <w:t xml:space="preserve">Tulos</w:t>
      </w:r>
    </w:p>
    <w:p>
      <w:r>
        <w:t xml:space="preserve">Jill sai apua vihanhallintakursseilla.</w:t>
      </w:r>
    </w:p>
    <w:p>
      <w:r>
        <w:rPr>
          <w:b/>
        </w:rPr>
        <w:t xml:space="preserve">Esimerkki 2.3639</w:t>
      </w:r>
    </w:p>
    <w:p>
      <w:r>
        <w:t xml:space="preserve">Alku: Jakea kiusattiin aina luokassa. Keskikohta: Eräänä päivänä hän puolusti itseään.</w:t>
      </w:r>
    </w:p>
    <w:p>
      <w:r>
        <w:rPr>
          <w:b/>
        </w:rPr>
        <w:t xml:space="preserve">Tulos</w:t>
      </w:r>
    </w:p>
    <w:p>
      <w:r>
        <w:t xml:space="preserve">Seuraavana päivänä häntä kiusattiin vielä kovemmin.</w:t>
      </w:r>
    </w:p>
    <w:p>
      <w:r>
        <w:rPr>
          <w:b/>
        </w:rPr>
        <w:t xml:space="preserve">Esimerkki 2.3640</w:t>
      </w:r>
    </w:p>
    <w:p>
      <w:r>
        <w:t xml:space="preserve">Alku: Outo mies tulee baariin drinkille. Keskikohta: Mies vaikutti yksinäiseltä, joten baarimikko jutteli hänen kanssaan tunnin ajan.</w:t>
      </w:r>
    </w:p>
    <w:p>
      <w:r>
        <w:rPr>
          <w:b/>
        </w:rPr>
        <w:t xml:space="preserve">Tulos</w:t>
      </w:r>
    </w:p>
    <w:p>
      <w:r>
        <w:t xml:space="preserve">Myöhemmin baarimikko saa selville, että mies jätti hänelle testamentissaan 500 000 dollaria.</w:t>
      </w:r>
    </w:p>
    <w:p>
      <w:r>
        <w:rPr>
          <w:b/>
        </w:rPr>
        <w:t xml:space="preserve">Esimerkki 2.3641</w:t>
      </w:r>
    </w:p>
    <w:p>
      <w:r>
        <w:t xml:space="preserve">Alku: James oli töykeä kaikille. Keskikohta: Sally löi Jamesia kasvoihin töykeän kommentin vuoksi.</w:t>
      </w:r>
    </w:p>
    <w:p>
      <w:r>
        <w:rPr>
          <w:b/>
        </w:rPr>
        <w:t xml:space="preserve">Tulos</w:t>
      </w:r>
    </w:p>
    <w:p>
      <w:r>
        <w:t xml:space="preserve">James lakkasi olemasta tuollainen ääliö.</w:t>
      </w:r>
    </w:p>
    <w:p>
      <w:r>
        <w:rPr>
          <w:b/>
        </w:rPr>
        <w:t xml:space="preserve">Esimerkki 2.3642</w:t>
      </w:r>
    </w:p>
    <w:p>
      <w:r>
        <w:t xml:space="preserve">Alku: Joen kissa kiipesi puuhun ja jäi jumiin. Keskikohta: Joe halusi saada kissan alas kiipeämättä puuhun.</w:t>
      </w:r>
    </w:p>
    <w:p>
      <w:r>
        <w:rPr>
          <w:b/>
        </w:rPr>
        <w:t xml:space="preserve">Tulos</w:t>
      </w:r>
    </w:p>
    <w:p>
      <w:r>
        <w:t xml:space="preserve">Naapuri oli houkutellut kissan alas ilman, että sen olisi tarvinnut kiivetä lainkaan.</w:t>
      </w:r>
    </w:p>
    <w:p>
      <w:r>
        <w:rPr>
          <w:b/>
        </w:rPr>
        <w:t xml:space="preserve">Esimerkki 2.3643</w:t>
      </w:r>
    </w:p>
    <w:p>
      <w:r>
        <w:t xml:space="preserve">Alku: Oliver tarvitsi uuden radion. Keskikohta: Oliverin ystävä vaihtoi hänen radionsa uuteen.</w:t>
      </w:r>
    </w:p>
    <w:p>
      <w:r>
        <w:rPr>
          <w:b/>
        </w:rPr>
        <w:t xml:space="preserve">Tulos</w:t>
      </w:r>
    </w:p>
    <w:p>
      <w:r>
        <w:t xml:space="preserve">Oliver oli kiitollinen ystävälleen.</w:t>
      </w:r>
    </w:p>
    <w:p>
      <w:r>
        <w:rPr>
          <w:b/>
        </w:rPr>
        <w:t xml:space="preserve">Esimerkki 2.3644</w:t>
      </w:r>
    </w:p>
    <w:p>
      <w:r>
        <w:t xml:space="preserve">Alku: Janen lempitakissa on reikä. Keskikohta: Hän päätti vaihtaa sen uuteen takkiin.</w:t>
      </w:r>
    </w:p>
    <w:p>
      <w:r>
        <w:rPr>
          <w:b/>
        </w:rPr>
        <w:t xml:space="preserve">Tulos</w:t>
      </w:r>
    </w:p>
    <w:p>
      <w:r>
        <w:t xml:space="preserve">Hän kävi verkossa ja oli tyytyväinen ostokseensa.</w:t>
      </w:r>
    </w:p>
    <w:p>
      <w:r>
        <w:rPr>
          <w:b/>
        </w:rPr>
        <w:t xml:space="preserve">Esimerkki 2.3645</w:t>
      </w:r>
    </w:p>
    <w:p>
      <w:r>
        <w:t xml:space="preserve">Alku: Amy työskenteli Bath and Body Worksissä joulusesongin ajan. Keskimmäinen: Amy kysyi, voisiko hän työskennellä joulun jälkeen.</w:t>
      </w:r>
    </w:p>
    <w:p>
      <w:r>
        <w:rPr>
          <w:b/>
        </w:rPr>
        <w:t xml:space="preserve">Tulos</w:t>
      </w:r>
    </w:p>
    <w:p>
      <w:r>
        <w:t xml:space="preserve">Hän jätti viestin, että johtaja soittaisi hänelle, mutta hän ei koskaan kuullut vastausta.</w:t>
      </w:r>
    </w:p>
    <w:p>
      <w:r>
        <w:rPr>
          <w:b/>
        </w:rPr>
        <w:t xml:space="preserve">Esimerkki 2.3646</w:t>
      </w:r>
    </w:p>
    <w:p>
      <w:r>
        <w:t xml:space="preserve">Alku: Pamin talossa oli juhlat. Keskikohta: Pamin juhlat olivat hienot.</w:t>
      </w:r>
    </w:p>
    <w:p>
      <w:r>
        <w:rPr>
          <w:b/>
        </w:rPr>
        <w:t xml:space="preserve">Tulos</w:t>
      </w:r>
    </w:p>
    <w:p>
      <w:r>
        <w:t xml:space="preserve">Pam oli hyvä emäntä.</w:t>
      </w:r>
    </w:p>
    <w:p>
      <w:r>
        <w:rPr>
          <w:b/>
        </w:rPr>
        <w:t xml:space="preserve">Esimerkki 2.3647</w:t>
      </w:r>
    </w:p>
    <w:p>
      <w:r>
        <w:t xml:space="preserve">Alku: Rufus on aina halunnut kokeilla rullalautailua. Keskikohta: Rufus sai opetuksen ystävältään.</w:t>
      </w:r>
    </w:p>
    <w:p>
      <w:r>
        <w:rPr>
          <w:b/>
        </w:rPr>
        <w:t xml:space="preserve">Tulos</w:t>
      </w:r>
    </w:p>
    <w:p>
      <w:r>
        <w:t xml:space="preserve">Rufus oli niin onnellinen päästessään vihdoinkin rullalautailemaan.</w:t>
      </w:r>
    </w:p>
    <w:p>
      <w:r>
        <w:rPr>
          <w:b/>
        </w:rPr>
        <w:t xml:space="preserve">Esimerkki 2.3648</w:t>
      </w:r>
    </w:p>
    <w:p>
      <w:r>
        <w:t xml:space="preserve">Alku: Bobby oli todella hyvä painija lukiossa. Keskimmäinen: Bobby kilpaili osavaltion mestaruuskilpailuissa.</w:t>
      </w:r>
    </w:p>
    <w:p>
      <w:r>
        <w:rPr>
          <w:b/>
        </w:rPr>
        <w:t xml:space="preserve">Tulos</w:t>
      </w:r>
    </w:p>
    <w:p>
      <w:r>
        <w:t xml:space="preserve">Hän lähti kotiin kultamitalin kanssa!</w:t>
      </w:r>
    </w:p>
    <w:p>
      <w:r>
        <w:rPr>
          <w:b/>
        </w:rPr>
        <w:t xml:space="preserve">Esimerkki 2.3649</w:t>
      </w:r>
    </w:p>
    <w:p>
      <w:r>
        <w:t xml:space="preserve">Alku: James pelaa jalkapalloa. Keskikohta: James loukkaantui pelin aikana.</w:t>
      </w:r>
    </w:p>
    <w:p>
      <w:r>
        <w:rPr>
          <w:b/>
        </w:rPr>
        <w:t xml:space="preserve">Tulos</w:t>
      </w:r>
    </w:p>
    <w:p>
      <w:r>
        <w:t xml:space="preserve">Hän huusi tuskissaan juuri murtuneesta jalastaan.</w:t>
      </w:r>
    </w:p>
    <w:p>
      <w:r>
        <w:rPr>
          <w:b/>
        </w:rPr>
        <w:t xml:space="preserve">Esimerkki 2.3650</w:t>
      </w:r>
    </w:p>
    <w:p>
      <w:r>
        <w:t xml:space="preserve">Alku: Tim oli hieman väsynyt. Keskikohta: Tim tarttui väärään roskikseen ja heitti sen tuleen.</w:t>
      </w:r>
    </w:p>
    <w:p>
      <w:r>
        <w:rPr>
          <w:b/>
        </w:rPr>
        <w:t xml:space="preserve">Tulos</w:t>
      </w:r>
    </w:p>
    <w:p>
      <w:r>
        <w:t xml:space="preserve">Hän sammutti pienen tulen nopeasti ennen kuin se ehti levitä.</w:t>
      </w:r>
    </w:p>
    <w:p>
      <w:r>
        <w:rPr>
          <w:b/>
        </w:rPr>
        <w:t xml:space="preserve">Esimerkki 2.3651</w:t>
      </w:r>
    </w:p>
    <w:p>
      <w:r>
        <w:t xml:space="preserve">Alku: Jim on kyllästynyt rakentamiseen hänen kadullaan. Keskikohta: Jim valitti rakennustöistä, ja ne kiirehtivät.</w:t>
      </w:r>
    </w:p>
    <w:p>
      <w:r>
        <w:rPr>
          <w:b/>
        </w:rPr>
        <w:t xml:space="preserve">Tulos</w:t>
      </w:r>
    </w:p>
    <w:p>
      <w:r>
        <w:t xml:space="preserve">Jim saa hyvän yöunen.</w:t>
      </w:r>
    </w:p>
    <w:p>
      <w:r>
        <w:rPr>
          <w:b/>
        </w:rPr>
        <w:t xml:space="preserve">Esimerkki 2.3652</w:t>
      </w:r>
    </w:p>
    <w:p>
      <w:r>
        <w:t xml:space="preserve">Alku: Sallyn äiti kertoi hänelle, että hän saa veljen. Keskikohta: Sallyn äiti oli salaa päättänyt adoptoida lapsen.</w:t>
      </w:r>
    </w:p>
    <w:p>
      <w:r>
        <w:rPr>
          <w:b/>
        </w:rPr>
        <w:t xml:space="preserve">Tulos</w:t>
      </w:r>
    </w:p>
    <w:p>
      <w:r>
        <w:t xml:space="preserve">Seuraavana Sally sai pikkuveljensä.</w:t>
      </w:r>
    </w:p>
    <w:p>
      <w:r>
        <w:rPr>
          <w:b/>
        </w:rPr>
        <w:t xml:space="preserve">Esimerkki 2.3653</w:t>
      </w:r>
    </w:p>
    <w:p>
      <w:r>
        <w:t xml:space="preserve">Alku: Ty oli hermostunut osallistuessaan kesäleirille tuntematta ketään. Keskikohta: Ty etääntyi kerrostovereistaan.</w:t>
      </w:r>
    </w:p>
    <w:p>
      <w:r>
        <w:rPr>
          <w:b/>
        </w:rPr>
        <w:t xml:space="preserve">Tulos</w:t>
      </w:r>
    </w:p>
    <w:p>
      <w:r>
        <w:t xml:space="preserve">Kaikki hengailivat ilman häntä, ja hän tunsi itsensä syrjäytetyksi.</w:t>
      </w:r>
    </w:p>
    <w:p>
      <w:r>
        <w:rPr>
          <w:b/>
        </w:rPr>
        <w:t xml:space="preserve">Esimerkki 2.3654</w:t>
      </w:r>
    </w:p>
    <w:p>
      <w:r>
        <w:t xml:space="preserve">Alku: Kävin eilen lääkärissä rutiinitarkastuksessa. Keskikohta: Lääkäri sanoi, että minun pitäisi juoda enemmän vettä.</w:t>
      </w:r>
    </w:p>
    <w:p>
      <w:r>
        <w:rPr>
          <w:b/>
        </w:rPr>
        <w:t xml:space="preserve">Tulos</w:t>
      </w:r>
    </w:p>
    <w:p>
      <w:r>
        <w:t xml:space="preserve">Tänään tein juuri niin, ja tunnen oloni paljon kosteammaksi.</w:t>
      </w:r>
    </w:p>
    <w:p>
      <w:r>
        <w:rPr>
          <w:b/>
        </w:rPr>
        <w:t xml:space="preserve">Esimerkki 2.3655</w:t>
      </w:r>
    </w:p>
    <w:p>
      <w:r>
        <w:t xml:space="preserve">Alku: Eräänä yönä oli valtava myrsky. Keskikohta: Tuuli puhalsi kattopellitykset pois.</w:t>
      </w:r>
    </w:p>
    <w:p>
      <w:r>
        <w:rPr>
          <w:b/>
        </w:rPr>
        <w:t xml:space="preserve">Tulos</w:t>
      </w:r>
    </w:p>
    <w:p>
      <w:r>
        <w:t xml:space="preserve">Tällä kertaa hän vahvisti sitä tuulen vuoksi.</w:t>
      </w:r>
    </w:p>
    <w:p>
      <w:r>
        <w:rPr>
          <w:b/>
        </w:rPr>
        <w:t xml:space="preserve">Esimerkki 2.3656</w:t>
      </w:r>
    </w:p>
    <w:p>
      <w:r>
        <w:t xml:space="preserve">Alku: Brian työskenteli ahkerasti koko kesän taukonsa aikana. Keskikohta: Brian käytti tienaamansa rahat matkalle Washingtoniin.</w:t>
      </w:r>
    </w:p>
    <w:p>
      <w:r>
        <w:rPr>
          <w:b/>
        </w:rPr>
        <w:t xml:space="preserve">Tulos</w:t>
      </w:r>
    </w:p>
    <w:p>
      <w:r>
        <w:t xml:space="preserve">Kun hän palasi matkalta kotiin, hän tunsi kokemuksen rikastuttaneen häntä.</w:t>
      </w:r>
    </w:p>
    <w:p>
      <w:r>
        <w:rPr>
          <w:b/>
        </w:rPr>
        <w:t xml:space="preserve">Esimerkki 2.3657</w:t>
      </w:r>
    </w:p>
    <w:p>
      <w:r>
        <w:t xml:space="preserve">Alku: Joku yritti ryöstää pankin. Keskikohta: Poliisit löysivät hänet yrittämässä paeta pankkiryöstön jälkeen.</w:t>
      </w:r>
    </w:p>
    <w:p>
      <w:r>
        <w:rPr>
          <w:b/>
        </w:rPr>
        <w:t xml:space="preserve">Tulos</w:t>
      </w:r>
    </w:p>
    <w:p>
      <w:r>
        <w:t xml:space="preserve">Hän joutui vankilaan.</w:t>
      </w:r>
    </w:p>
    <w:p>
      <w:r>
        <w:rPr>
          <w:b/>
        </w:rPr>
        <w:t xml:space="preserve">Esimerkki 2.3658</w:t>
      </w:r>
    </w:p>
    <w:p>
      <w:r>
        <w:t xml:space="preserve">Alku: Bob halusi tehdä jotakin 40-vuotissyntymäpäivänsä kunniaksi. Keskikohta: Bob vuokrasi urheiluauton päiväksi juhliakseen.</w:t>
      </w:r>
    </w:p>
    <w:p>
      <w:r>
        <w:rPr>
          <w:b/>
        </w:rPr>
        <w:t xml:space="preserve">Tulos</w:t>
      </w:r>
    </w:p>
    <w:p>
      <w:r>
        <w:t xml:space="preserve">Myöhemmin samana päivänä Bob sai sakon ylinopeudesta.</w:t>
      </w:r>
    </w:p>
    <w:p>
      <w:r>
        <w:rPr>
          <w:b/>
        </w:rPr>
        <w:t xml:space="preserve">Esimerkki 2.3659</w:t>
      </w:r>
    </w:p>
    <w:p>
      <w:r>
        <w:t xml:space="preserve">Alku: Amy ja Beth menivät lounaalle oppituntien välissä. Keskikohta: Amy söi liikaa.</w:t>
      </w:r>
    </w:p>
    <w:p>
      <w:r>
        <w:rPr>
          <w:b/>
        </w:rPr>
        <w:t xml:space="preserve">Tulos</w:t>
      </w:r>
    </w:p>
    <w:p>
      <w:r>
        <w:t xml:space="preserve">Amy lyyhistyi tuolissaan ja toivoi, ettei kukaan huomaisi.</w:t>
      </w:r>
    </w:p>
    <w:p>
      <w:r>
        <w:rPr>
          <w:b/>
        </w:rPr>
        <w:t xml:space="preserve">Esimerkki 2.3660</w:t>
      </w:r>
    </w:p>
    <w:p>
      <w:r>
        <w:t xml:space="preserve">Alku: Olin puistossa eräänä päivänä. Keskikohta: Toin leipää ankoille syötäväksi.</w:t>
      </w:r>
    </w:p>
    <w:p>
      <w:r>
        <w:rPr>
          <w:b/>
        </w:rPr>
        <w:t xml:space="preserve">Tulos</w:t>
      </w:r>
    </w:p>
    <w:p>
      <w:r>
        <w:t xml:space="preserve">Ankat pitivät minusta paljon.</w:t>
      </w:r>
    </w:p>
    <w:p>
      <w:r>
        <w:rPr>
          <w:b/>
        </w:rPr>
        <w:t xml:space="preserve">Esimerkki 2.3661</w:t>
      </w:r>
    </w:p>
    <w:p>
      <w:r>
        <w:t xml:space="preserve">Alku: Timillä oli vaikeuksia kiinnittää huomiota. Keskikohta: Tim ei kuunnellut opettajaa tunnilla.</w:t>
      </w:r>
    </w:p>
    <w:p>
      <w:r>
        <w:rPr>
          <w:b/>
        </w:rPr>
        <w:t xml:space="preserve">Tulos</w:t>
      </w:r>
    </w:p>
    <w:p>
      <w:r>
        <w:t xml:space="preserve">Eikä hän tiennyt, mitä tehdä koetta varten.</w:t>
      </w:r>
    </w:p>
    <w:p>
      <w:r>
        <w:rPr>
          <w:b/>
        </w:rPr>
        <w:t xml:space="preserve">Esimerkki 2.3662</w:t>
      </w:r>
    </w:p>
    <w:p>
      <w:r>
        <w:t xml:space="preserve">Alku: Jed ja hänen tyttöystävänsä olivat menossa elokuviin. Keskikohta: Alkoi rankkasade, ja tiet tulvivat.</w:t>
      </w:r>
    </w:p>
    <w:p>
      <w:r>
        <w:rPr>
          <w:b/>
        </w:rPr>
        <w:t xml:space="preserve">Tulos</w:t>
      </w:r>
    </w:p>
    <w:p>
      <w:r>
        <w:t xml:space="preserve">Pariskunta kääntyi ympäri ja palasi kotiin.</w:t>
      </w:r>
    </w:p>
    <w:p>
      <w:r>
        <w:rPr>
          <w:b/>
        </w:rPr>
        <w:t xml:space="preserve">Esimerkki 2.3663</w:t>
      </w:r>
    </w:p>
    <w:p>
      <w:r>
        <w:t xml:space="preserve">Alku: Oli Julian ystävän syntymäpäivä. Keskikohta: Hänen äitinsä leipoi hänelle keksejä.</w:t>
      </w:r>
    </w:p>
    <w:p>
      <w:r>
        <w:rPr>
          <w:b/>
        </w:rPr>
        <w:t xml:space="preserve">Tulos</w:t>
      </w:r>
    </w:p>
    <w:p>
      <w:r>
        <w:t xml:space="preserve">Valitettavasti niistä tuli kamalia.</w:t>
      </w:r>
    </w:p>
    <w:p>
      <w:r>
        <w:rPr>
          <w:b/>
        </w:rPr>
        <w:t xml:space="preserve">Esimerkki 2.3664</w:t>
      </w:r>
    </w:p>
    <w:p>
      <w:r>
        <w:t xml:space="preserve">Alku: Jerry oli myöhässä töistä. Keskikohta: Liikenne oli hyvin vähäistä sinä aamuna.</w:t>
      </w:r>
    </w:p>
    <w:p>
      <w:r>
        <w:rPr>
          <w:b/>
        </w:rPr>
        <w:t xml:space="preserve">Tulos</w:t>
      </w:r>
    </w:p>
    <w:p>
      <w:r>
        <w:t xml:space="preserve">Hän ehti töihin ajoissa.</w:t>
      </w:r>
    </w:p>
    <w:p>
      <w:r>
        <w:rPr>
          <w:b/>
        </w:rPr>
        <w:t xml:space="preserve">Esimerkki 2.3665</w:t>
      </w:r>
    </w:p>
    <w:p>
      <w:r>
        <w:t xml:space="preserve">Alku: Pankkivirkailija käski minua ryöstämään pankin, jossa hän työskenteli. Keskikohta: Sovin pankkivirkailijan kanssa pankkiryöstöstä.</w:t>
      </w:r>
    </w:p>
    <w:p>
      <w:r>
        <w:rPr>
          <w:b/>
        </w:rPr>
        <w:t xml:space="preserve">Tulos</w:t>
      </w:r>
    </w:p>
    <w:p>
      <w:r>
        <w:t xml:space="preserve">Jaoimme rahat tasan.</w:t>
      </w:r>
    </w:p>
    <w:p>
      <w:r>
        <w:rPr>
          <w:b/>
        </w:rPr>
        <w:t xml:space="preserve">Esimerkki 2.3666</w:t>
      </w:r>
    </w:p>
    <w:p>
      <w:r>
        <w:t xml:space="preserve">Alku: Kun olin kolmannella luokalla, nautin kuvataidetunneista. Keskimmäinen: Mokasin erään taideprojektini maalaamisen todella pahasti.</w:t>
      </w:r>
    </w:p>
    <w:p>
      <w:r>
        <w:rPr>
          <w:b/>
        </w:rPr>
        <w:t xml:space="preserve">Tulos</w:t>
      </w:r>
    </w:p>
    <w:p>
      <w:r>
        <w:t xml:space="preserve">Lakkasin pitämästä kuvataidetunneista sen päivän jälkeen.</w:t>
      </w:r>
    </w:p>
    <w:p>
      <w:r>
        <w:rPr>
          <w:b/>
        </w:rPr>
        <w:t xml:space="preserve">Esimerkki 2.3667</w:t>
      </w:r>
    </w:p>
    <w:p>
      <w:r>
        <w:t xml:space="preserve">Alku: Kollega pyysi minua tänään kirjoittamaan novellin. Keskikohta: Ryhdyin heti kirjoittamaan tarinaa.</w:t>
      </w:r>
    </w:p>
    <w:p>
      <w:r>
        <w:rPr>
          <w:b/>
        </w:rPr>
        <w:t xml:space="preserve">Tulos</w:t>
      </w:r>
    </w:p>
    <w:p>
      <w:r>
        <w:t xml:space="preserve">Ei kestänyt kauan, ennen kuin olin valmis!</w:t>
      </w:r>
    </w:p>
    <w:p>
      <w:r>
        <w:rPr>
          <w:b/>
        </w:rPr>
        <w:t xml:space="preserve">Esimerkki 2.3668</w:t>
      </w:r>
    </w:p>
    <w:p>
      <w:r>
        <w:t xml:space="preserve">Alku: Joe halusi uuden nimen. Keskimmäinen: Kaikki Joen mieleen tulleet nimet olivat vaikeita kirjoittaa.</w:t>
      </w:r>
    </w:p>
    <w:p>
      <w:r>
        <w:rPr>
          <w:b/>
        </w:rPr>
        <w:t xml:space="preserve">Tulos</w:t>
      </w:r>
    </w:p>
    <w:p>
      <w:r>
        <w:t xml:space="preserve">Sitten hän päätti pysyä Joen kanssa.</w:t>
      </w:r>
    </w:p>
    <w:p>
      <w:r>
        <w:rPr>
          <w:b/>
        </w:rPr>
        <w:t xml:space="preserve">Esimerkki 2.3669</w:t>
      </w:r>
    </w:p>
    <w:p>
      <w:r>
        <w:t xml:space="preserve">Alku: George oli ruokakaupassa. Keskikohta: Yrjö maistoi näytettä uusista kekseistä.</w:t>
      </w:r>
    </w:p>
    <w:p>
      <w:r>
        <w:rPr>
          <w:b/>
        </w:rPr>
        <w:t xml:space="preserve">Tulos</w:t>
      </w:r>
    </w:p>
    <w:p>
      <w:r>
        <w:t xml:space="preserve">Lopulta hän päätti ostaa ne.</w:t>
      </w:r>
    </w:p>
    <w:p>
      <w:r>
        <w:rPr>
          <w:b/>
        </w:rPr>
        <w:t xml:space="preserve">Esimerkki 2.3670</w:t>
      </w:r>
    </w:p>
    <w:p>
      <w:r>
        <w:t xml:space="preserve">Alku: Danny ei odottanut innolla työpaikkansa lomajuhlia. Keskikohta: Danny päätti tuoda parhaan ystävänsä juhliin vieraaksi.</w:t>
      </w:r>
    </w:p>
    <w:p>
      <w:r>
        <w:rPr>
          <w:b/>
        </w:rPr>
        <w:t xml:space="preserve">Tulos</w:t>
      </w:r>
    </w:p>
    <w:p>
      <w:r>
        <w:t xml:space="preserve">Danny ja hänen ystävänsä pysyivät yhdessä, eikä heillä ollut ongelmia.</w:t>
      </w:r>
    </w:p>
    <w:p>
      <w:r>
        <w:rPr>
          <w:b/>
        </w:rPr>
        <w:t xml:space="preserve">Esimerkki 2.3671</w:t>
      </w:r>
    </w:p>
    <w:p>
      <w:r>
        <w:t xml:space="preserve">Alku: Jenin huoneessa oli kuuma. Keskikohta: Jen osti markiisit pitääkseen auringon poissa huoneestaan.</w:t>
      </w:r>
    </w:p>
    <w:p>
      <w:r>
        <w:rPr>
          <w:b/>
        </w:rPr>
        <w:t xml:space="preserve">Tulos</w:t>
      </w:r>
    </w:p>
    <w:p>
      <w:r>
        <w:t xml:space="preserve">Jen oli tyytyväinen ostamiinsa markiiseihin.</w:t>
      </w:r>
    </w:p>
    <w:p>
      <w:r>
        <w:rPr>
          <w:b/>
        </w:rPr>
        <w:t xml:space="preserve">Esimerkki 2.3672</w:t>
      </w:r>
    </w:p>
    <w:p>
      <w:r>
        <w:t xml:space="preserve">Alku: Kuulin jonkun tulevan etuovestani. Keskikohta: Se osoittautui veljekseni, jota en ollut nähnyt vuosiin.</w:t>
      </w:r>
    </w:p>
    <w:p>
      <w:r>
        <w:rPr>
          <w:b/>
        </w:rPr>
        <w:t xml:space="preserve">Tulos</w:t>
      </w:r>
    </w:p>
    <w:p>
      <w:r>
        <w:t xml:space="preserve">Kun viikko oli ohi, oli surullista nähdä hänen lähtevän.</w:t>
      </w:r>
    </w:p>
    <w:p>
      <w:r>
        <w:rPr>
          <w:b/>
        </w:rPr>
        <w:t xml:space="preserve">Esimerkki 2.3673</w:t>
      </w:r>
    </w:p>
    <w:p>
      <w:r>
        <w:t xml:space="preserve">Alku: Shawn osti pyöräilyvarusteet valmistautuakseen matkaan. Keskikohta: Shawn unohti palauttaa lupalappunsa.</w:t>
      </w:r>
    </w:p>
    <w:p>
      <w:r>
        <w:rPr>
          <w:b/>
        </w:rPr>
        <w:t xml:space="preserve">Tulos</w:t>
      </w:r>
    </w:p>
    <w:p>
      <w:r>
        <w:t xml:space="preserve">Shawn ei myöskään päässyt mukaan matkalle.</w:t>
      </w:r>
    </w:p>
    <w:p>
      <w:r>
        <w:rPr>
          <w:b/>
        </w:rPr>
        <w:t xml:space="preserve">Esimerkki 2.3674</w:t>
      </w:r>
    </w:p>
    <w:p>
      <w:r>
        <w:t xml:space="preserve">Alku: Brianna ei ollut käynyt kylvyssä kolmeen päivään. Keskikohta: Hänen äitinsä pakotti hänet kylpemään.</w:t>
      </w:r>
    </w:p>
    <w:p>
      <w:r>
        <w:rPr>
          <w:b/>
        </w:rPr>
        <w:t xml:space="preserve">Tulos</w:t>
      </w:r>
    </w:p>
    <w:p>
      <w:r>
        <w:t xml:space="preserve">Hän ei halunnut nousta kylvystä.</w:t>
      </w:r>
    </w:p>
    <w:p>
      <w:r>
        <w:rPr>
          <w:b/>
        </w:rPr>
        <w:t xml:space="preserve">Esimerkki 2.3675</w:t>
      </w:r>
    </w:p>
    <w:p>
      <w:r>
        <w:t xml:space="preserve">Alku: Olin peruskoulun palkintokokouksessa. Keskimmäinen: Liukastuin banaaninkuorelle.</w:t>
      </w:r>
    </w:p>
    <w:p>
      <w:r>
        <w:rPr>
          <w:b/>
        </w:rPr>
        <w:t xml:space="preserve">Tulos</w:t>
      </w:r>
    </w:p>
    <w:p>
      <w:r>
        <w:t xml:space="preserve">Kuulin syksystä vielä vuosia sen jälkeen!</w:t>
      </w:r>
    </w:p>
    <w:p>
      <w:r>
        <w:rPr>
          <w:b/>
        </w:rPr>
        <w:t xml:space="preserve">Esimerkki 2.3676</w:t>
      </w:r>
    </w:p>
    <w:p>
      <w:r>
        <w:t xml:space="preserve">Alku: Kesäkuu rakastaa yötä enemmän kuin päivää. Keskikohta: Hänen äitinsä yritti suostutella häntä lähtemään kävelylle päivällä, ja poika oli kuuma.</w:t>
      </w:r>
    </w:p>
    <w:p>
      <w:r>
        <w:rPr>
          <w:b/>
        </w:rPr>
        <w:t xml:space="preserve">Tulos</w:t>
      </w:r>
    </w:p>
    <w:p>
      <w:r>
        <w:t xml:space="preserve">Hän rakastaa yhä yötä.</w:t>
      </w:r>
    </w:p>
    <w:p>
      <w:r>
        <w:rPr>
          <w:b/>
        </w:rPr>
        <w:t xml:space="preserve">Esimerkki 2.3677</w:t>
      </w:r>
    </w:p>
    <w:p>
      <w:r>
        <w:t xml:space="preserve">Alku: Meg ja hänen veljensä lähtivät kalastamaan. Keskikohta: Meg kadotti onkivapansa.</w:t>
      </w:r>
    </w:p>
    <w:p>
      <w:r>
        <w:rPr>
          <w:b/>
        </w:rPr>
        <w:t xml:space="preserve">Tulos</w:t>
      </w:r>
    </w:p>
    <w:p>
      <w:r>
        <w:t xml:space="preserve">Hänen veljensä oli kelaillut heidän sotkeutuneet siimansa.</w:t>
      </w:r>
    </w:p>
    <w:p>
      <w:r>
        <w:rPr>
          <w:b/>
        </w:rPr>
        <w:t xml:space="preserve">Esimerkki 2.3678</w:t>
      </w:r>
    </w:p>
    <w:p>
      <w:r>
        <w:t xml:space="preserve">Alku: George tykkäsi pelata koripalloa puistossa. Keskimmäinen: Georgen joukkue hävisi aina.</w:t>
      </w:r>
    </w:p>
    <w:p>
      <w:r>
        <w:rPr>
          <w:b/>
        </w:rPr>
        <w:t xml:space="preserve">Tulos</w:t>
      </w:r>
    </w:p>
    <w:p>
      <w:r>
        <w:t xml:space="preserve">Tällä kertaa he voittivat, ja George oli todella onnellinen.</w:t>
      </w:r>
    </w:p>
    <w:p>
      <w:r>
        <w:rPr>
          <w:b/>
        </w:rPr>
        <w:t xml:space="preserve">Esimerkki 2.3679</w:t>
      </w:r>
    </w:p>
    <w:p>
      <w:r>
        <w:t xml:space="preserve">Alku: Partiolaiset leireilivät metsässä. Keskikohta: Yksi teki nuotion, kun isäntä mursi jalkansa.</w:t>
      </w:r>
    </w:p>
    <w:p>
      <w:r>
        <w:rPr>
          <w:b/>
        </w:rPr>
        <w:t xml:space="preserve">Tulos</w:t>
      </w:r>
    </w:p>
    <w:p>
      <w:r>
        <w:t xml:space="preserve">Hän sytytti tulen, mutta sai vain yhden tulitikun.</w:t>
      </w:r>
    </w:p>
    <w:p>
      <w:r>
        <w:rPr>
          <w:b/>
        </w:rPr>
        <w:t xml:space="preserve">Esimerkki 2.3680</w:t>
      </w:r>
    </w:p>
    <w:p>
      <w:r>
        <w:t xml:space="preserve">Alku: Ruth istui alas katsomaan televisiota pitkän työpäivän jälkeen. Keskikohta: Hänen lapsensa vaativat, että he katsovat piirrettyjä seuraavan tunnin ajan.</w:t>
      </w:r>
    </w:p>
    <w:p>
      <w:r>
        <w:rPr>
          <w:b/>
        </w:rPr>
        <w:t xml:space="preserve">Tulos</w:t>
      </w:r>
    </w:p>
    <w:p>
      <w:r>
        <w:t xml:space="preserve">Siinä vaiheessa Ruth päätti, että hänellä oli tarpeeksi piirrettyjä piirrettyjä tälle päivälle.</w:t>
      </w:r>
    </w:p>
    <w:p>
      <w:r>
        <w:rPr>
          <w:b/>
        </w:rPr>
        <w:t xml:space="preserve">Esimerkki 2.3681</w:t>
      </w:r>
    </w:p>
    <w:p>
      <w:r>
        <w:t xml:space="preserve">Alku: Chris oli sairas, joten hän meni sairaalaan. Keskikohta: Sairaanhoitaja kysyi Chrisiltä, miksi hän itki niin kovaa.</w:t>
      </w:r>
    </w:p>
    <w:p>
      <w:r>
        <w:rPr>
          <w:b/>
        </w:rPr>
        <w:t xml:space="preserve">Tulos</w:t>
      </w:r>
    </w:p>
    <w:p>
      <w:r>
        <w:t xml:space="preserve">Hoitaja nauroi sille, koska hän unohti, että siellä oli yksi vauva.</w:t>
      </w:r>
    </w:p>
    <w:p>
      <w:r>
        <w:rPr>
          <w:b/>
        </w:rPr>
        <w:t xml:space="preserve">Esimerkki 2.3682</w:t>
      </w:r>
    </w:p>
    <w:p>
      <w:r>
        <w:t xml:space="preserve">Alku: Sue ei osaa ajaa autoa. Keskikohta: Suen piti järjestää kuljetus töihin.</w:t>
      </w:r>
    </w:p>
    <w:p>
      <w:r>
        <w:rPr>
          <w:b/>
        </w:rPr>
        <w:t xml:space="preserve">Tulos</w:t>
      </w:r>
    </w:p>
    <w:p>
      <w:r>
        <w:t xml:space="preserve">Sue päätti mennä ystävänsä kanssa kimppakyydillä töihin.</w:t>
      </w:r>
    </w:p>
    <w:p>
      <w:r>
        <w:rPr>
          <w:b/>
        </w:rPr>
        <w:t xml:space="preserve">Esimerkki 2.3683</w:t>
      </w:r>
    </w:p>
    <w:p>
      <w:r>
        <w:t xml:space="preserve">Alku: Tyttäreni päätti kokeilla akrobatiaa tanssia tänä vuonna. Keskimmäinen: Hän oli hieman hermostunut ensimmäisenä päivänä, mutta kaikki sujui hienosti.</w:t>
      </w:r>
    </w:p>
    <w:p>
      <w:r>
        <w:rPr>
          <w:b/>
        </w:rPr>
        <w:t xml:space="preserve">Tulos</w:t>
      </w:r>
    </w:p>
    <w:p>
      <w:r>
        <w:t xml:space="preserve">Hän rakastaa sitä täysin, ja se oli hieno muutos!</w:t>
      </w:r>
    </w:p>
    <w:p>
      <w:r>
        <w:rPr>
          <w:b/>
        </w:rPr>
        <w:t xml:space="preserve">Esimerkki 2.3684</w:t>
      </w:r>
    </w:p>
    <w:p>
      <w:r>
        <w:t xml:space="preserve">Alku: Marion piti naapurissa asuneesta pojasta. Keskikohta: He tapasivat eräänä päivänä kadulla.</w:t>
      </w:r>
    </w:p>
    <w:p>
      <w:r>
        <w:rPr>
          <w:b/>
        </w:rPr>
        <w:t xml:space="preserve">Tulos</w:t>
      </w:r>
    </w:p>
    <w:p>
      <w:r>
        <w:t xml:space="preserve">Marion kertoi kohteliaasti nimensä, kiitti Ronin äitiä ja lähti onnellisena kotiin.</w:t>
      </w:r>
    </w:p>
    <w:p>
      <w:r>
        <w:rPr>
          <w:b/>
        </w:rPr>
        <w:t xml:space="preserve">Esimerkki 2.3685</w:t>
      </w:r>
    </w:p>
    <w:p>
      <w:r>
        <w:t xml:space="preserve">Alku: Eräänä talvipäivänä tiet olivat jään peitossa. Keskikohta: Emme päässeet töihin myrskyn takia.</w:t>
      </w:r>
    </w:p>
    <w:p>
      <w:r>
        <w:rPr>
          <w:b/>
        </w:rPr>
        <w:t xml:space="preserve">Tulos</w:t>
      </w:r>
    </w:p>
    <w:p>
      <w:r>
        <w:t xml:space="preserve">Myrskyn jälkeen palasimme normaaliin toimintaan.</w:t>
      </w:r>
    </w:p>
    <w:p>
      <w:r>
        <w:rPr>
          <w:b/>
        </w:rPr>
        <w:t xml:space="preserve">Esimerkki 2.3686</w:t>
      </w:r>
    </w:p>
    <w:p>
      <w:r>
        <w:t xml:space="preserve">Alku: Martha rakasti leipoa keksejä. Keskimmäinen: Ystävä pyysi Marthalta kotitekoisia keksejä.</w:t>
      </w:r>
    </w:p>
    <w:p>
      <w:r>
        <w:rPr>
          <w:b/>
        </w:rPr>
        <w:t xml:space="preserve">Tulos</w:t>
      </w:r>
    </w:p>
    <w:p>
      <w:r>
        <w:t xml:space="preserve">Keksit olivat täydellisesti paistettuja!</w:t>
      </w:r>
    </w:p>
    <w:p>
      <w:r>
        <w:rPr>
          <w:b/>
        </w:rPr>
        <w:t xml:space="preserve">Esimerkki 2.3687</w:t>
      </w:r>
    </w:p>
    <w:p>
      <w:r>
        <w:t xml:space="preserve">Alku: Ginan äiti nukkui sohvalla isoäitinsä luona. Keskikohta: Gina toivoi löytävänsä jotain luettavaa ennen nukkumaanmenoa.</w:t>
      </w:r>
    </w:p>
    <w:p>
      <w:r>
        <w:rPr>
          <w:b/>
        </w:rPr>
        <w:t xml:space="preserve">Tulos</w:t>
      </w:r>
    </w:p>
    <w:p>
      <w:r>
        <w:t xml:space="preserve">Mutta ainoa lehti, joka hänen isovanhemmillaan oli, käsitteli uutisia.</w:t>
      </w:r>
    </w:p>
    <w:p>
      <w:r>
        <w:rPr>
          <w:b/>
        </w:rPr>
        <w:t xml:space="preserve">Esimerkki 2.3688</w:t>
      </w:r>
    </w:p>
    <w:p>
      <w:r>
        <w:t xml:space="preserve">Alku: Mary meni puistoon. Keskikohta: Mary kastui läpimäräksi.</w:t>
      </w:r>
    </w:p>
    <w:p>
      <w:r>
        <w:rPr>
          <w:b/>
        </w:rPr>
        <w:t xml:space="preserve">Tulos</w:t>
      </w:r>
    </w:p>
    <w:p>
      <w:r>
        <w:t xml:space="preserve">Maria oli järkyttynyt siitä, että hänen mekkonsa oli pilalla.</w:t>
      </w:r>
    </w:p>
    <w:p>
      <w:r>
        <w:rPr>
          <w:b/>
        </w:rPr>
        <w:t xml:space="preserve">Esimerkki 2.3689</w:t>
      </w:r>
    </w:p>
    <w:p>
      <w:r>
        <w:t xml:space="preserve">Alku: Timmyllä oli koti-ikävä. Keskikohta: Timmy soitti vanhemmilleen ja pyysi heitä käymään.</w:t>
      </w:r>
    </w:p>
    <w:p>
      <w:r>
        <w:rPr>
          <w:b/>
        </w:rPr>
        <w:t xml:space="preserve">Tulos</w:t>
      </w:r>
    </w:p>
    <w:p>
      <w:r>
        <w:t xml:space="preserve">Hänen vanhempansa lensivät seuraavana päivänä käymään hänen luonaan.</w:t>
      </w:r>
    </w:p>
    <w:p>
      <w:r>
        <w:rPr>
          <w:b/>
        </w:rPr>
        <w:t xml:space="preserve">Esimerkki 2.3690</w:t>
      </w:r>
    </w:p>
    <w:p>
      <w:r>
        <w:t xml:space="preserve">Alku: Luokan poika löysi lattialta kuminauhan. Keskikohta: Poika teki opettajalle kepposen.</w:t>
      </w:r>
    </w:p>
    <w:p>
      <w:r>
        <w:rPr>
          <w:b/>
        </w:rPr>
        <w:t xml:space="preserve">Tulos</w:t>
      </w:r>
    </w:p>
    <w:p>
      <w:r>
        <w:t xml:space="preserve">Poika ampui opettajaa, ja opettaja sai sen kiinni.</w:t>
      </w:r>
    </w:p>
    <w:p>
      <w:r>
        <w:rPr>
          <w:b/>
        </w:rPr>
        <w:t xml:space="preserve">Esimerkki 2.3691</w:t>
      </w:r>
    </w:p>
    <w:p>
      <w:r>
        <w:t xml:space="preserve">Alku: Tim laittoi pakasteburriton mikroaaltouuniinsa. Keskikohta: Tim otti burriton mikroaaltouunista ja huomasi sen olevan märkä.</w:t>
      </w:r>
    </w:p>
    <w:p>
      <w:r>
        <w:rPr>
          <w:b/>
        </w:rPr>
        <w:t xml:space="preserve">Tulos</w:t>
      </w:r>
    </w:p>
    <w:p>
      <w:r>
        <w:t xml:space="preserve">Tim ei kuitenkaan lämmittänyt pakasteburritoa oikein.</w:t>
      </w:r>
    </w:p>
    <w:p>
      <w:r>
        <w:rPr>
          <w:b/>
        </w:rPr>
        <w:t xml:space="preserve">Esimerkki 2.3692</w:t>
      </w:r>
    </w:p>
    <w:p>
      <w:r>
        <w:t xml:space="preserve">Alku: Samantha otti kulauksen muhennoksesta Middle: Samanthan mielestä muhennos maistui täydelliseltä.</w:t>
      </w:r>
    </w:p>
    <w:p>
      <w:r>
        <w:rPr>
          <w:b/>
        </w:rPr>
        <w:t xml:space="preserve">Tulos</w:t>
      </w:r>
    </w:p>
    <w:p>
      <w:r>
        <w:t xml:space="preserve">Hän sammutti lämmön, kaatoi sitä kulhoon ja söi.</w:t>
      </w:r>
    </w:p>
    <w:p>
      <w:r>
        <w:rPr>
          <w:b/>
        </w:rPr>
        <w:t xml:space="preserve">Esimerkki 2.3693</w:t>
      </w:r>
    </w:p>
    <w:p>
      <w:r>
        <w:t xml:space="preserve">Alku: Kelly työnsi kärryjään parkkipaikalla. Keskikohta: Kelly törmäsi jonkun autoon.</w:t>
      </w:r>
    </w:p>
    <w:p>
      <w:r>
        <w:rPr>
          <w:b/>
        </w:rPr>
        <w:t xml:space="preserve">Tulos</w:t>
      </w:r>
    </w:p>
    <w:p>
      <w:r>
        <w:t xml:space="preserve">Hän oli nolona ja odotti, että hän antaisi omistajalle vakuutustietonsa.</w:t>
      </w:r>
    </w:p>
    <w:p>
      <w:r>
        <w:rPr>
          <w:b/>
        </w:rPr>
        <w:t xml:space="preserve">Esimerkki 2.3694</w:t>
      </w:r>
    </w:p>
    <w:p>
      <w:r>
        <w:t xml:space="preserve">Alku: John rakastaa noutopöydissä syömistä. Keskikohta: John inhosi vihreää hyytelöä, jossa oli porkkanoita.</w:t>
      </w:r>
    </w:p>
    <w:p>
      <w:r>
        <w:rPr>
          <w:b/>
        </w:rPr>
        <w:t xml:space="preserve">Tulos</w:t>
      </w:r>
    </w:p>
    <w:p>
      <w:r>
        <w:t xml:space="preserve">John oli iloinen nähdessään sen lähtevän.</w:t>
      </w:r>
    </w:p>
    <w:p>
      <w:r>
        <w:rPr>
          <w:b/>
        </w:rPr>
        <w:t xml:space="preserve">Esimerkki 2.3695</w:t>
      </w:r>
    </w:p>
    <w:p>
      <w:r>
        <w:t xml:space="preserve">Alku: Pieni tyttö halusi syödä keksejä. Keskikohta: Tyttö yritti varastaa keksejä purkista.</w:t>
      </w:r>
    </w:p>
    <w:p>
      <w:r>
        <w:rPr>
          <w:b/>
        </w:rPr>
        <w:t xml:space="preserve">Tulos</w:t>
      </w:r>
    </w:p>
    <w:p>
      <w:r>
        <w:t xml:space="preserve">Mutta kun hän kääntyi ympäri, vihainen äiti tuijotti häntä!</w:t>
      </w:r>
    </w:p>
    <w:p>
      <w:r>
        <w:rPr>
          <w:b/>
        </w:rPr>
        <w:t xml:space="preserve">Esimerkki 2.3696</w:t>
      </w:r>
    </w:p>
    <w:p>
      <w:r>
        <w:t xml:space="preserve">Alku: Meri oli pelottava myrskyn aikana. Keskikohta: Sähköt palasivat.</w:t>
      </w:r>
    </w:p>
    <w:p>
      <w:r>
        <w:rPr>
          <w:b/>
        </w:rPr>
        <w:t xml:space="preserve">Tulos</w:t>
      </w:r>
    </w:p>
    <w:p>
      <w:r>
        <w:t xml:space="preserve">Marcus oli niin innoissaan, että hän alkoi tanssia.</w:t>
      </w:r>
    </w:p>
    <w:p>
      <w:r>
        <w:rPr>
          <w:b/>
        </w:rPr>
        <w:t xml:space="preserve">Esimerkki 2.3697</w:t>
      </w:r>
    </w:p>
    <w:p>
      <w:r>
        <w:t xml:space="preserve">Alku: Tim on Notre Damen pelinrakentajan tähti. Keskikohta: Tim tarvitsi tukiopettajaa, koska hän laiminlöi oppituntejaan.</w:t>
      </w:r>
    </w:p>
    <w:p>
      <w:r>
        <w:rPr>
          <w:b/>
        </w:rPr>
        <w:t xml:space="preserve">Tulos</w:t>
      </w:r>
    </w:p>
    <w:p>
      <w:r>
        <w:t xml:space="preserve">Tim ja ohjaaja alkavat seurustella ja rakastuvat.</w:t>
      </w:r>
    </w:p>
    <w:p>
      <w:r>
        <w:rPr>
          <w:b/>
        </w:rPr>
        <w:t xml:space="preserve">Esimerkki 2.3698</w:t>
      </w:r>
    </w:p>
    <w:p>
      <w:r>
        <w:t xml:space="preserve">Alku: Syksy lähti telttailemaan siskonsa Ellan kanssa. Keskikohta: Ella retkeili ensimmäistä kertaa ilman äitiä.</w:t>
      </w:r>
    </w:p>
    <w:p>
      <w:r>
        <w:rPr>
          <w:b/>
        </w:rPr>
        <w:t xml:space="preserve">Tulos</w:t>
      </w:r>
    </w:p>
    <w:p>
      <w:r>
        <w:t xml:space="preserve">Ella kaatui välittömästi lattialle ja alkoi itkeä äidin perään.</w:t>
      </w:r>
    </w:p>
    <w:p>
      <w:r>
        <w:rPr>
          <w:b/>
        </w:rPr>
        <w:t xml:space="preserve">Esimerkki 2.3699</w:t>
      </w:r>
    </w:p>
    <w:p>
      <w:r>
        <w:t xml:space="preserve">Alku: Jack halusi järjestää illalliskutsut. Keskikohta: Jack sairastui ja sairastui flunssaan.</w:t>
      </w:r>
    </w:p>
    <w:p>
      <w:r>
        <w:rPr>
          <w:b/>
        </w:rPr>
        <w:t xml:space="preserve">Tulos</w:t>
      </w:r>
    </w:p>
    <w:p>
      <w:r>
        <w:t xml:space="preserve">Jake päätti sittenkin olla järjestämättä juhlia.</w:t>
      </w:r>
    </w:p>
    <w:p>
      <w:r>
        <w:rPr>
          <w:b/>
        </w:rPr>
        <w:t xml:space="preserve">Esimerkki 2.3700</w:t>
      </w:r>
    </w:p>
    <w:p>
      <w:r>
        <w:t xml:space="preserve">Alku: Errisillä oli tapana kirota veljeään sähköposteissa. Keskikohta: Erris teki sitä niin usein, että mies tunsi itsensä ahdistelluksi.</w:t>
      </w:r>
    </w:p>
    <w:p>
      <w:r>
        <w:rPr>
          <w:b/>
        </w:rPr>
        <w:t xml:space="preserve">Tulos</w:t>
      </w:r>
    </w:p>
    <w:p>
      <w:r>
        <w:t xml:space="preserve">Hän teki verkkosivun, jossa hän antoi naiselle huonoa mainetta.</w:t>
      </w:r>
    </w:p>
    <w:p>
      <w:r>
        <w:rPr>
          <w:b/>
        </w:rPr>
        <w:t xml:space="preserve">Esimerkki 2.3701</w:t>
      </w:r>
    </w:p>
    <w:p>
      <w:r>
        <w:t xml:space="preserve">Alku: Tim haastoi siskonsa Beckyn syömään raakaa parsakaalia. Keskikohta: Tim söi sen, mutta Tim ei suostunut.</w:t>
      </w:r>
    </w:p>
    <w:p>
      <w:r>
        <w:rPr>
          <w:b/>
        </w:rPr>
        <w:t xml:space="preserve">Tulos</w:t>
      </w:r>
    </w:p>
    <w:p>
      <w:r>
        <w:t xml:space="preserve">Becky kehui olevansa rohkeampi kuin Tim!</w:t>
      </w:r>
    </w:p>
    <w:p>
      <w:r>
        <w:rPr>
          <w:b/>
        </w:rPr>
        <w:t xml:space="preserve">Esimerkki 2.3702</w:t>
      </w:r>
    </w:p>
    <w:p>
      <w:r>
        <w:t xml:space="preserve">Alku: Lee oli uusi opettaja ja halusi löytää keinon innostaa luokkaansa. Keskimmäinen: Lee toi luokalleen häkin täynnä poikasia.</w:t>
      </w:r>
    </w:p>
    <w:p>
      <w:r>
        <w:rPr>
          <w:b/>
        </w:rPr>
        <w:t xml:space="preserve">Tulos</w:t>
      </w:r>
    </w:p>
    <w:p>
      <w:r>
        <w:t xml:space="preserve">Rouva Lee oli iloinen nähdessään, miten paljon iloa poikaset toivat hänen luokkaansa.</w:t>
      </w:r>
    </w:p>
    <w:p>
      <w:r>
        <w:rPr>
          <w:b/>
        </w:rPr>
        <w:t xml:space="preserve">Esimerkki 2.3703</w:t>
      </w:r>
    </w:p>
    <w:p>
      <w:r>
        <w:t xml:space="preserve">Alku: Kellyllä oli tentit. Keskikohta: Kokeessa oli 50 pisteen kysymys.</w:t>
      </w:r>
    </w:p>
    <w:p>
      <w:r>
        <w:rPr>
          <w:b/>
        </w:rPr>
        <w:t xml:space="preserve">Tulos</w:t>
      </w:r>
    </w:p>
    <w:p>
      <w:r>
        <w:t xml:space="preserve">Hän oli kiitollinen siitä, että tiesi sen.</w:t>
      </w:r>
    </w:p>
    <w:p>
      <w:r>
        <w:rPr>
          <w:b/>
        </w:rPr>
        <w:t xml:space="preserve">Esimerkki 2.3704</w:t>
      </w:r>
    </w:p>
    <w:p>
      <w:r>
        <w:t xml:space="preserve">Alku: Jeremy meni vanhempiensa taloon keräämään tavaroita lapsuudestaan. Keskikohta: Jeremy tunsi nostalgiaa ja halusi tehdä jälleen joitakin lapsuutensa lempijuttuja.</w:t>
      </w:r>
    </w:p>
    <w:p>
      <w:r>
        <w:rPr>
          <w:b/>
        </w:rPr>
        <w:t xml:space="preserve">Tulos</w:t>
      </w:r>
    </w:p>
    <w:p>
      <w:r>
        <w:t xml:space="preserve">Hän meni kotiin ja osti uutta leikkitaikinaa vanhan tilalle.</w:t>
      </w:r>
    </w:p>
    <w:p>
      <w:r>
        <w:rPr>
          <w:b/>
        </w:rPr>
        <w:t xml:space="preserve">Esimerkki 2.3705</w:t>
      </w:r>
    </w:p>
    <w:p>
      <w:r>
        <w:t xml:space="preserve">Alku: Dimitri halusi epätoivoisesti saada seurustelukumppanin tanssiaisiin. Keskikohta: Dimitri halusi saada serenadin ennen kuin häntä pyydetään ulos.</w:t>
      </w:r>
    </w:p>
    <w:p>
      <w:r>
        <w:rPr>
          <w:b/>
        </w:rPr>
        <w:t xml:space="preserve">Tulos</w:t>
      </w:r>
    </w:p>
    <w:p>
      <w:r>
        <w:t xml:space="preserve">Lopulta joku teki hänelle laulun ja soitti sen, ja Dimitri hyväksyi sen.</w:t>
      </w:r>
    </w:p>
    <w:p>
      <w:r>
        <w:rPr>
          <w:b/>
        </w:rPr>
        <w:t xml:space="preserve">Esimerkki 2.3706</w:t>
      </w:r>
    </w:p>
    <w:p>
      <w:r>
        <w:t xml:space="preserve">Alku: Amy ja Charles olivat menossa ostamaan kihlasormusta. Keskikohta: Amy valitsi sormuksen, jossa oli valtavia timantteja.</w:t>
      </w:r>
    </w:p>
    <w:p>
      <w:r>
        <w:rPr>
          <w:b/>
        </w:rPr>
        <w:t xml:space="preserve">Tulos</w:t>
      </w:r>
    </w:p>
    <w:p>
      <w:r>
        <w:t xml:space="preserve">Amy alkoi katsella uutta sormustaan koko kotimatkan ajan.</w:t>
      </w:r>
    </w:p>
    <w:p>
      <w:r>
        <w:rPr>
          <w:b/>
        </w:rPr>
        <w:t xml:space="preserve">Esimerkki 2.3707</w:t>
      </w:r>
    </w:p>
    <w:p>
      <w:r>
        <w:t xml:space="preserve">Alku: Sade rakasti pitää hauskaa. Keskikohta: Sade halusi kokeilla vaarallista temppua.</w:t>
      </w:r>
    </w:p>
    <w:p>
      <w:r>
        <w:rPr>
          <w:b/>
        </w:rPr>
        <w:t xml:space="preserve">Tulos</w:t>
      </w:r>
    </w:p>
    <w:p>
      <w:r>
        <w:t xml:space="preserve">Sade kiidätettiin ensiapuun saamaan tikkejä.</w:t>
      </w:r>
    </w:p>
    <w:p>
      <w:r>
        <w:rPr>
          <w:b/>
        </w:rPr>
        <w:t xml:space="preserve">Esimerkki 2.3708</w:t>
      </w:r>
    </w:p>
    <w:p>
      <w:r>
        <w:t xml:space="preserve">Alku: Renee rakasti suuresti retkeilyä Middle: Renee vei parhaan ystävänsä ulkoilemaan.</w:t>
      </w:r>
    </w:p>
    <w:p>
      <w:r>
        <w:rPr>
          <w:b/>
        </w:rPr>
        <w:t xml:space="preserve">Tulos</w:t>
      </w:r>
    </w:p>
    <w:p>
      <w:r>
        <w:t xml:space="preserve">Heillä oli erittäin hauskaa ja he tuskin nukkuivat.</w:t>
      </w:r>
    </w:p>
    <w:p>
      <w:r>
        <w:rPr>
          <w:b/>
        </w:rPr>
        <w:t xml:space="preserve">Esimerkki 2.3709</w:t>
      </w:r>
    </w:p>
    <w:p>
      <w:r>
        <w:t xml:space="preserve">Alku: Halusin myydä autoni, joten aloin puhdistaa sitä niin paljon kuin mahdollista. Keskivaihe: Joku ajoi autoni päälle, kun hain imuria.</w:t>
      </w:r>
    </w:p>
    <w:p>
      <w:r>
        <w:rPr>
          <w:b/>
        </w:rPr>
        <w:t xml:space="preserve">Tulos</w:t>
      </w:r>
    </w:p>
    <w:p>
      <w:r>
        <w:t xml:space="preserve">Vakuutusrahat riittivät upouuden auton ostamiseen.</w:t>
      </w:r>
    </w:p>
    <w:p>
      <w:r>
        <w:rPr>
          <w:b/>
        </w:rPr>
        <w:t xml:space="preserve">Esimerkki 2.3710</w:t>
      </w:r>
    </w:p>
    <w:p>
      <w:r>
        <w:t xml:space="preserve">Alku: Charles tuskin tunsi biologista isäänsä. Keskikohta: Charlesin äiti kuoli äkillisesti.</w:t>
      </w:r>
    </w:p>
    <w:p>
      <w:r>
        <w:rPr>
          <w:b/>
        </w:rPr>
        <w:t xml:space="preserve">Tulos</w:t>
      </w:r>
    </w:p>
    <w:p>
      <w:r>
        <w:t xml:space="preserve">Hänen isänsä muutti Charlesin taloonsa ja käski hänen ryhdistäytyä.</w:t>
      </w:r>
    </w:p>
    <w:p>
      <w:r>
        <w:rPr>
          <w:b/>
        </w:rPr>
        <w:t xml:space="preserve">Esimerkki 2.3711</w:t>
      </w:r>
    </w:p>
    <w:p>
      <w:r>
        <w:t xml:space="preserve">Alku: Sara meni messuille. Keskikohta: Sara sairastui rajusti kokeiltuaan joka ikistä ruokaa ja ajettuaan kallistuspyörällä.</w:t>
      </w:r>
    </w:p>
    <w:p>
      <w:r>
        <w:rPr>
          <w:b/>
        </w:rPr>
        <w:t xml:space="preserve">Tulos</w:t>
      </w:r>
    </w:p>
    <w:p>
      <w:r>
        <w:t xml:space="preserve">Sara ei palannut messuille loppuvuoteen.</w:t>
      </w:r>
    </w:p>
    <w:p>
      <w:r>
        <w:rPr>
          <w:b/>
        </w:rPr>
        <w:t xml:space="preserve">Esimerkki 2.3712</w:t>
      </w:r>
    </w:p>
    <w:p>
      <w:r>
        <w:t xml:space="preserve">Alku: Lapsena ryömin eräänä yönä sänkyyn ja aloin miettiä. Keskikohta: Mietin, miten onnekas olin, kun minulla oli niin suuri perhe.</w:t>
      </w:r>
    </w:p>
    <w:p>
      <w:r>
        <w:rPr>
          <w:b/>
        </w:rPr>
        <w:t xml:space="preserve">Tulos</w:t>
      </w:r>
    </w:p>
    <w:p>
      <w:r>
        <w:t xml:space="preserve">Olin onnellinen siitä, että minua rakastettiin niin hyvin.</w:t>
      </w:r>
    </w:p>
    <w:p>
      <w:r>
        <w:rPr>
          <w:b/>
        </w:rPr>
        <w:t xml:space="preserve">Esimerkki 2.3713</w:t>
      </w:r>
    </w:p>
    <w:p>
      <w:r>
        <w:t xml:space="preserve">Alku: Don rakasti maataan hyvin paljon. Keskikohta: Don halusi parantaa maata, mutta ei pystynyt siihen yksin.</w:t>
      </w:r>
    </w:p>
    <w:p>
      <w:r>
        <w:rPr>
          <w:b/>
        </w:rPr>
        <w:t xml:space="preserve">Tulos</w:t>
      </w:r>
    </w:p>
    <w:p>
      <w:r>
        <w:t xml:space="preserve">Ystäviensä avulla Don teki maastaan jälleen suuren.</w:t>
      </w:r>
    </w:p>
    <w:p>
      <w:r>
        <w:rPr>
          <w:b/>
        </w:rPr>
        <w:t xml:space="preserve">Esimerkki 2.3714</w:t>
      </w:r>
    </w:p>
    <w:p>
      <w:r>
        <w:t xml:space="preserve">Alku: Greg ajoi pyörällään kauppaan. Keskikohta: Varas varasti hänen pyöränsä matkalla.</w:t>
      </w:r>
    </w:p>
    <w:p>
      <w:r>
        <w:rPr>
          <w:b/>
        </w:rPr>
        <w:t xml:space="preserve">Tulos</w:t>
      </w:r>
    </w:p>
    <w:p>
      <w:r>
        <w:t xml:space="preserve">Greg teki poliisille ilmoituksen, ja varas saatiin lopulta kiinni.</w:t>
      </w:r>
    </w:p>
    <w:p>
      <w:r>
        <w:rPr>
          <w:b/>
        </w:rPr>
        <w:t xml:space="preserve">Esimerkki 2.3715</w:t>
      </w:r>
    </w:p>
    <w:p>
      <w:r>
        <w:t xml:space="preserve">Alku: Judy valmistautui lähtemään yliopistoon. Keskikohta: Judyn isä antoi Judylle julisteen collegeen.</w:t>
      </w:r>
    </w:p>
    <w:p>
      <w:r>
        <w:rPr>
          <w:b/>
        </w:rPr>
        <w:t xml:space="preserve">Tulos</w:t>
      </w:r>
    </w:p>
    <w:p>
      <w:r>
        <w:t xml:space="preserve">Se roikkuu nyt hänen asuntolahuoneessaan.</w:t>
      </w:r>
    </w:p>
    <w:p>
      <w:r>
        <w:rPr>
          <w:b/>
        </w:rPr>
        <w:t xml:space="preserve">Esimerkki 2.3716</w:t>
      </w:r>
    </w:p>
    <w:p>
      <w:r>
        <w:t xml:space="preserve">Alku: Äiti katsoi vastasyntyneen poikavauvansa kasvoja. Keskikohta: Poikavauva oli kaunis.</w:t>
      </w:r>
    </w:p>
    <w:p>
      <w:r>
        <w:rPr>
          <w:b/>
        </w:rPr>
        <w:t xml:space="preserve">Tulos</w:t>
      </w:r>
    </w:p>
    <w:p>
      <w:r>
        <w:t xml:space="preserve">Pojalla oli hyvin onnellinen lapsuus.</w:t>
      </w:r>
    </w:p>
    <w:p>
      <w:r>
        <w:rPr>
          <w:b/>
        </w:rPr>
        <w:t xml:space="preserve">Esimerkki 2.3717</w:t>
      </w:r>
    </w:p>
    <w:p>
      <w:r>
        <w:t xml:space="preserve">Alku: Dannyn talo syttyi tuleen. Keskikohta: Danny sai tietää, että hänen vakuutuksensa maksaisi korjaukset.</w:t>
      </w:r>
    </w:p>
    <w:p>
      <w:r>
        <w:rPr>
          <w:b/>
        </w:rPr>
        <w:t xml:space="preserve">Tulos</w:t>
      </w:r>
    </w:p>
    <w:p>
      <w:r>
        <w:t xml:space="preserve">Danny oli helpottunut</w:t>
      </w:r>
    </w:p>
    <w:p>
      <w:r>
        <w:rPr>
          <w:b/>
        </w:rPr>
        <w:t xml:space="preserve">Esimerkki 2.3718</w:t>
      </w:r>
    </w:p>
    <w:p>
      <w:r>
        <w:t xml:space="preserve">Alku: Faya lähti ystäviensä kanssa järvellä järjestettäviin juhliin. Keskikohta: Fayalla oli hauskaa uida ystäviensä kanssa.</w:t>
      </w:r>
    </w:p>
    <w:p>
      <w:r>
        <w:rPr>
          <w:b/>
        </w:rPr>
        <w:t xml:space="preserve">Tulos</w:t>
      </w:r>
    </w:p>
    <w:p>
      <w:r>
        <w:t xml:space="preserve">Kaikilla oli hauskaa.</w:t>
      </w:r>
    </w:p>
    <w:p>
      <w:r>
        <w:rPr>
          <w:b/>
        </w:rPr>
        <w:t xml:space="preserve">Esimerkki 2.3719</w:t>
      </w:r>
    </w:p>
    <w:p>
      <w:r>
        <w:t xml:space="preserve">Alku: Mark oli sepän ystävä. Keskikohta: Eräänä päivänä hän antoi sepälle kasan vanhaa metallia.</w:t>
      </w:r>
    </w:p>
    <w:p>
      <w:r>
        <w:rPr>
          <w:b/>
        </w:rPr>
        <w:t xml:space="preserve">Tulos</w:t>
      </w:r>
    </w:p>
    <w:p>
      <w:r>
        <w:t xml:space="preserve">Hän teki Markille kiitokseksi metalliveistoksen.</w:t>
      </w:r>
    </w:p>
    <w:p>
      <w:r>
        <w:rPr>
          <w:b/>
        </w:rPr>
        <w:t xml:space="preserve">Esimerkki 2.3720</w:t>
      </w:r>
    </w:p>
    <w:p>
      <w:r>
        <w:t xml:space="preserve">Alku: Tiffany halusi ostaa uuden talon. Keskikohta: Tiffanylla ei ollut tarpeeksi rahaa.</w:t>
      </w:r>
    </w:p>
    <w:p>
      <w:r>
        <w:rPr>
          <w:b/>
        </w:rPr>
        <w:t xml:space="preserve">Tulos</w:t>
      </w:r>
    </w:p>
    <w:p>
      <w:r>
        <w:t xml:space="preserve">Tiffany tajusi, ettei voinut ostaa taloa, ja alkoi säästää rahaa.</w:t>
      </w:r>
    </w:p>
    <w:p>
      <w:r>
        <w:rPr>
          <w:b/>
        </w:rPr>
        <w:t xml:space="preserve">Esimerkki 2.3721</w:t>
      </w:r>
    </w:p>
    <w:p>
      <w:r>
        <w:t xml:space="preserve">Alku: Gina oli isoäitinsä luona Illinoisissa. Keskikohta: Gina ajatteli ystäviään koko sen ajan, kun hän oli poissa.</w:t>
      </w:r>
    </w:p>
    <w:p>
      <w:r>
        <w:rPr>
          <w:b/>
        </w:rPr>
        <w:t xml:space="preserve">Tulos</w:t>
      </w:r>
    </w:p>
    <w:p>
      <w:r>
        <w:t xml:space="preserve">Hän ja hänen ystävänsä tappelivat paljon, mutta he olivat kuin perhettä.</w:t>
      </w:r>
    </w:p>
    <w:p>
      <w:r>
        <w:rPr>
          <w:b/>
        </w:rPr>
        <w:t xml:space="preserve">Esimerkki 2.3722</w:t>
      </w:r>
    </w:p>
    <w:p>
      <w:r>
        <w:t xml:space="preserve">Alku: Anna oli matkalla vieraassa kaupungissa. Keskikohta: Anna eksyi ja joutui soittamaan taksin.</w:t>
      </w:r>
    </w:p>
    <w:p>
      <w:r>
        <w:rPr>
          <w:b/>
        </w:rPr>
        <w:t xml:space="preserve">Tulos</w:t>
      </w:r>
    </w:p>
    <w:p>
      <w:r>
        <w:t xml:space="preserve">Taksi vei Annan takaisin hotellille.</w:t>
      </w:r>
    </w:p>
    <w:p>
      <w:r>
        <w:rPr>
          <w:b/>
        </w:rPr>
        <w:t xml:space="preserve">Esimerkki 2.3723</w:t>
      </w:r>
    </w:p>
    <w:p>
      <w:r>
        <w:t xml:space="preserve">Alku: John lähti retkelle ystäviensä kanssa. Keskikohta: Satoi koko ajan.</w:t>
      </w:r>
    </w:p>
    <w:p>
      <w:r>
        <w:rPr>
          <w:b/>
        </w:rPr>
        <w:t xml:space="preserve">Tulos</w:t>
      </w:r>
    </w:p>
    <w:p>
      <w:r>
        <w:t xml:space="preserve">Sateesta huolimatta Johnilla ja hänen ystävillään oli hieno viikonloppu.</w:t>
      </w:r>
    </w:p>
    <w:p>
      <w:r>
        <w:rPr>
          <w:b/>
        </w:rPr>
        <w:t xml:space="preserve">Esimerkki 2.3724</w:t>
      </w:r>
    </w:p>
    <w:p>
      <w:r>
        <w:t xml:space="preserve">Alku: Vicin jalkapallojoukkue pelasi mestaruusottelua. Keskikohta: Vic sai rangaistuslaukauksen.</w:t>
      </w:r>
    </w:p>
    <w:p>
      <w:r>
        <w:rPr>
          <w:b/>
        </w:rPr>
        <w:t xml:space="preserve">Tulos</w:t>
      </w:r>
    </w:p>
    <w:p>
      <w:r>
        <w:t xml:space="preserve">Hän valmisteli laukauksensa ja teki voittomaalin.</w:t>
      </w:r>
    </w:p>
    <w:p>
      <w:r>
        <w:rPr>
          <w:b/>
        </w:rPr>
        <w:t xml:space="preserve">Esimerkki 2.3725</w:t>
      </w:r>
    </w:p>
    <w:p>
      <w:r>
        <w:t xml:space="preserve">Alku: Kissie oli aina asunut New Yorkissa ja oli punkrockia. Keskikohta: Kissie ei mukautunut pukeutumiseensa.</w:t>
      </w:r>
    </w:p>
    <w:p>
      <w:r>
        <w:rPr>
          <w:b/>
        </w:rPr>
        <w:t xml:space="preserve">Tulos</w:t>
      </w:r>
    </w:p>
    <w:p>
      <w:r>
        <w:t xml:space="preserve">Ihmiset tuijottivat vielä enemmän, koska hänellä oli piikkitukka ja cowboysaappaat!</w:t>
      </w:r>
    </w:p>
    <w:p>
      <w:r>
        <w:rPr>
          <w:b/>
        </w:rPr>
        <w:t xml:space="preserve">Esimerkki 2.3726</w:t>
      </w:r>
    </w:p>
    <w:p>
      <w:r>
        <w:t xml:space="preserve">Alku: Maggien suosikkijoutujat julkaisivat uuden videon. Keskikohta: Maggie tykkäsi videosta sitä katsoessaan.</w:t>
      </w:r>
    </w:p>
    <w:p>
      <w:r>
        <w:rPr>
          <w:b/>
        </w:rPr>
        <w:t xml:space="preserve">Tulos</w:t>
      </w:r>
    </w:p>
    <w:p>
      <w:r>
        <w:t xml:space="preserve">Sen jälkeen hän jakoi videon verkossa.</w:t>
      </w:r>
    </w:p>
    <w:p>
      <w:r>
        <w:rPr>
          <w:b/>
        </w:rPr>
        <w:t xml:space="preserve">Esimerkki 2.3727</w:t>
      </w:r>
    </w:p>
    <w:p>
      <w:r>
        <w:t xml:space="preserve">Alku: Jane oli innoissaan tanssiaisista. Keskikohta: Mutta ei päässytkään, koska hänen seuralaisensa perui.</w:t>
      </w:r>
    </w:p>
    <w:p>
      <w:r>
        <w:rPr>
          <w:b/>
        </w:rPr>
        <w:t xml:space="preserve">Tulos</w:t>
      </w:r>
    </w:p>
    <w:p>
      <w:r>
        <w:t xml:space="preserve">Janen ilta oli pilalla, ja hän jäi kotiin.</w:t>
      </w:r>
    </w:p>
    <w:p>
      <w:r>
        <w:rPr>
          <w:b/>
        </w:rPr>
        <w:t xml:space="preserve">Esimerkki 2.3728</w:t>
      </w:r>
    </w:p>
    <w:p>
      <w:r>
        <w:t xml:space="preserve">Alku: Julia oli löytänyt pihaltaan kulkukissoja. Keskikohta: Julia ei tiennyt, missä kissanpentujen emo oli.</w:t>
      </w:r>
    </w:p>
    <w:p>
      <w:r>
        <w:rPr>
          <w:b/>
        </w:rPr>
        <w:t xml:space="preserve">Tulos</w:t>
      </w:r>
    </w:p>
    <w:p>
      <w:r>
        <w:t xml:space="preserve">Lopulta hän sai sen selville ja ruokki kissanpennun.</w:t>
      </w:r>
    </w:p>
    <w:p>
      <w:r>
        <w:rPr>
          <w:b/>
        </w:rPr>
        <w:t xml:space="preserve">Esimerkki 2.3729</w:t>
      </w:r>
    </w:p>
    <w:p>
      <w:r>
        <w:t xml:space="preserve">Alku: Kevin oli juhlissa. Keskikohta: Joukko lapsia juhlissa pilkkasi hänen vaatteitaan.</w:t>
      </w:r>
    </w:p>
    <w:p>
      <w:r>
        <w:rPr>
          <w:b/>
        </w:rPr>
        <w:t xml:space="preserve">Tulos</w:t>
      </w:r>
    </w:p>
    <w:p>
      <w:r>
        <w:t xml:space="preserve">Hän lähti ja päätti, ettei enää koskaan mene juhliin.</w:t>
      </w:r>
    </w:p>
    <w:p>
      <w:r>
        <w:rPr>
          <w:b/>
        </w:rPr>
        <w:t xml:space="preserve">Esimerkki 2.3730</w:t>
      </w:r>
    </w:p>
    <w:p>
      <w:r>
        <w:t xml:space="preserve">Alku: Isoäitini menehtyi syöpään, kun olin 28-vuotias. Keskimmäinen: Minut asetettiin vastuuseen isoäitini testamentin jakamisesta.</w:t>
      </w:r>
    </w:p>
    <w:p>
      <w:r>
        <w:rPr>
          <w:b/>
        </w:rPr>
        <w:t xml:space="preserve">Tulos</w:t>
      </w:r>
    </w:p>
    <w:p>
      <w:r>
        <w:t xml:space="preserve">Jaoin maan neljällä tavalla, jolloin kaikki olivat tyytyväisiä lopputulokseen.</w:t>
      </w:r>
    </w:p>
    <w:p>
      <w:r>
        <w:rPr>
          <w:b/>
        </w:rPr>
        <w:t xml:space="preserve">Esimerkki 2.3731</w:t>
      </w:r>
    </w:p>
    <w:p>
      <w:r>
        <w:t xml:space="preserve">Alku: Poliisi oli yövuorossaan. Keskikohta: Poliisi kutsuttiin sairaalaan ottamaan raportti.</w:t>
      </w:r>
    </w:p>
    <w:p>
      <w:r>
        <w:rPr>
          <w:b/>
        </w:rPr>
        <w:t xml:space="preserve">Tulos</w:t>
      </w:r>
    </w:p>
    <w:p>
      <w:r>
        <w:t xml:space="preserve">Kun hän lähti, hänen työvuoronsa oli päättynyt.</w:t>
      </w:r>
    </w:p>
    <w:p>
      <w:r>
        <w:rPr>
          <w:b/>
        </w:rPr>
        <w:t xml:space="preserve">Esimerkki 2.3732</w:t>
      </w:r>
    </w:p>
    <w:p>
      <w:r>
        <w:t xml:space="preserve">Alku: Sam osti arvan. Keskikohta: Sam ei voittanut.</w:t>
      </w:r>
    </w:p>
    <w:p>
      <w:r>
        <w:rPr>
          <w:b/>
        </w:rPr>
        <w:t xml:space="preserve">Tulos</w:t>
      </w:r>
    </w:p>
    <w:p>
      <w:r>
        <w:t xml:space="preserve">Samin sydän oli särkynyt.</w:t>
      </w:r>
    </w:p>
    <w:p>
      <w:r>
        <w:rPr>
          <w:b/>
        </w:rPr>
        <w:t xml:space="preserve">Esimerkki 2.3733</w:t>
      </w:r>
    </w:p>
    <w:p>
      <w:r>
        <w:t xml:space="preserve">Alku: Larry ei pitänyt kirjojen lukemisesta. Keskikohta: Larry löysi lääkärin vastaanotolta kirjan, josta piti.</w:t>
      </w:r>
    </w:p>
    <w:p>
      <w:r>
        <w:rPr>
          <w:b/>
        </w:rPr>
        <w:t xml:space="preserve">Tulos</w:t>
      </w:r>
    </w:p>
    <w:p>
      <w:r>
        <w:t xml:space="preserve">Koska hän luki vaikean kirjan, Larry oppi arvostamaan kirjoja.</w:t>
      </w:r>
    </w:p>
    <w:p>
      <w:r>
        <w:rPr>
          <w:b/>
        </w:rPr>
        <w:t xml:space="preserve">Esimerkki 2.3734</w:t>
      </w:r>
    </w:p>
    <w:p>
      <w:r>
        <w:t xml:space="preserve">Alku: Sara käveli kadulle hakemaan pizzaa. Keskikohta: Pizzoja oli niin paljon, ettei Saara päässyt kulkemaan katua pitkin. Pizzerian kassatyöntekijä näki, että hänellä oli vaikeuksia.</w:t>
      </w:r>
    </w:p>
    <w:p>
      <w:r>
        <w:rPr>
          <w:b/>
        </w:rPr>
        <w:t xml:space="preserve">Tulos</w:t>
      </w:r>
    </w:p>
    <w:p>
      <w:r>
        <w:t xml:space="preserve">Hän tuli ulos ja auttoi tyttöä loppumatkan.</w:t>
      </w:r>
    </w:p>
    <w:p>
      <w:r>
        <w:rPr>
          <w:b/>
        </w:rPr>
        <w:t xml:space="preserve">Esimerkki 2.3735</w:t>
      </w:r>
    </w:p>
    <w:p>
      <w:r>
        <w:t xml:space="preserve">Alku: Jake-vauva tarvitsi kylvyn, koska hän ei ollut kylpenyt kahteen päivään. Keskikohta: Jaken äiti kylvetti hänet.</w:t>
      </w:r>
    </w:p>
    <w:p>
      <w:r>
        <w:rPr>
          <w:b/>
        </w:rPr>
        <w:t xml:space="preserve">Tulos</w:t>
      </w:r>
    </w:p>
    <w:p>
      <w:r>
        <w:t xml:space="preserve">Jaken äiti vei hänet lopuksi ulos ja kuivasi hänet pyyhkeellä.</w:t>
      </w:r>
    </w:p>
    <w:p>
      <w:r>
        <w:rPr>
          <w:b/>
        </w:rPr>
        <w:t xml:space="preserve">Esimerkki 2.3736</w:t>
      </w:r>
    </w:p>
    <w:p>
      <w:r>
        <w:t xml:space="preserve">Alku: Jake oli rannalla lomalla. Keskikohta: Jake ajautui merelle.</w:t>
      </w:r>
    </w:p>
    <w:p>
      <w:r>
        <w:rPr>
          <w:b/>
        </w:rPr>
        <w:t xml:space="preserve">Tulos</w:t>
      </w:r>
    </w:p>
    <w:p>
      <w:r>
        <w:t xml:space="preserve">Hänen jäännöksiään ei ole vieläkään löydetty.</w:t>
      </w:r>
    </w:p>
    <w:p>
      <w:r>
        <w:rPr>
          <w:b/>
        </w:rPr>
        <w:t xml:space="preserve">Esimerkki 2.3737</w:t>
      </w:r>
    </w:p>
    <w:p>
      <w:r>
        <w:t xml:space="preserve">Alku: Steven ei koskaan pitänyt pihalla työskentelystä. Keskikohta: Stevenin ruoho oli metrin korkuista.</w:t>
      </w:r>
    </w:p>
    <w:p>
      <w:r>
        <w:rPr>
          <w:b/>
        </w:rPr>
        <w:t xml:space="preserve">Tulos</w:t>
      </w:r>
    </w:p>
    <w:p>
      <w:r>
        <w:t xml:space="preserve">Hän heräsi aikaisin ja leikkasi nurmikon ennen kuin ulkona oli kuuma.</w:t>
      </w:r>
    </w:p>
    <w:p>
      <w:r>
        <w:rPr>
          <w:b/>
        </w:rPr>
        <w:t xml:space="preserve">Esimerkki 2.3738</w:t>
      </w:r>
    </w:p>
    <w:p>
      <w:r>
        <w:t xml:space="preserve">Alku: Rita oli juomassa vettä. Keskikohta: Rita huomasi veden maistuvan oudolta ja huolestui siitä.</w:t>
      </w:r>
    </w:p>
    <w:p>
      <w:r>
        <w:rPr>
          <w:b/>
        </w:rPr>
        <w:t xml:space="preserve">Tulos</w:t>
      </w:r>
    </w:p>
    <w:p>
      <w:r>
        <w:t xml:space="preserve">Hän oli lopulta kunnossa.</w:t>
      </w:r>
    </w:p>
    <w:p>
      <w:r>
        <w:rPr>
          <w:b/>
        </w:rPr>
        <w:t xml:space="preserve">Esimerkki 2.3739</w:t>
      </w:r>
    </w:p>
    <w:p>
      <w:r>
        <w:t xml:space="preserve">Alku: Lea oli lomalla Skotlannissa. Keskikohta: Lea pelkäsi, että siellä oli hirviöitä.</w:t>
      </w:r>
    </w:p>
    <w:p>
      <w:r>
        <w:rPr>
          <w:b/>
        </w:rPr>
        <w:t xml:space="preserve">Tulos</w:t>
      </w:r>
    </w:p>
    <w:p>
      <w:r>
        <w:t xml:space="preserve">Mutta hän ei nähnyt yhtään hirviötä!</w:t>
      </w:r>
    </w:p>
    <w:p>
      <w:r>
        <w:rPr>
          <w:b/>
        </w:rPr>
        <w:t xml:space="preserve">Esimerkki 2.3740</w:t>
      </w:r>
    </w:p>
    <w:p>
      <w:r>
        <w:t xml:space="preserve">Alku: Fred halusi valmistautua tulevaan myrskyyn. Keskikohta: Hän hankki tölkkitavaroita. Kuten kävi ilmi, myrsky ei ollutkaan niin kova, eikä Fred edes käyttänyt säilykkeitä.</w:t>
      </w:r>
    </w:p>
    <w:p>
      <w:r>
        <w:rPr>
          <w:b/>
        </w:rPr>
        <w:t xml:space="preserve">Tulos</w:t>
      </w:r>
    </w:p>
    <w:p>
      <w:r>
        <w:t xml:space="preserve">Myöhemmin Fred lahjoitti säilykkeet hyväntekeväisyyteen.</w:t>
      </w:r>
    </w:p>
    <w:p>
      <w:r>
        <w:rPr>
          <w:b/>
        </w:rPr>
        <w:t xml:space="preserve">Esimerkki 2.3741</w:t>
      </w:r>
    </w:p>
    <w:p>
      <w:r>
        <w:t xml:space="preserve">Alku: Kävelin eräänä päivänä puiston läpi. Keskikohta: Puiston penkillä istunut tuntematon mies selitti olevansa masentunut.</w:t>
      </w:r>
    </w:p>
    <w:p>
      <w:r>
        <w:rPr>
          <w:b/>
        </w:rPr>
        <w:t xml:space="preserve">Tulos</w:t>
      </w:r>
    </w:p>
    <w:p>
      <w:r>
        <w:t xml:space="preserve">Kuuntelin ja sanoin hänelle, että toivon hänen vointinsa paranevan.</w:t>
      </w:r>
    </w:p>
    <w:p>
      <w:r>
        <w:rPr>
          <w:b/>
        </w:rPr>
        <w:t xml:space="preserve">Esimerkki 2.3742</w:t>
      </w:r>
    </w:p>
    <w:p>
      <w:r>
        <w:t xml:space="preserve">Alku: Kevin kirjoitti ihastukselleen usein rakkauskirjeitä. Keskikohta: Hän lähetti ne tytölle.</w:t>
      </w:r>
    </w:p>
    <w:p>
      <w:r>
        <w:rPr>
          <w:b/>
        </w:rPr>
        <w:t xml:space="preserve">Tulos</w:t>
      </w:r>
    </w:p>
    <w:p>
      <w:r>
        <w:t xml:space="preserve">Hänen mielestään se oli hieman karmivaa ja hieman romanttista.</w:t>
      </w:r>
    </w:p>
    <w:p>
      <w:r>
        <w:rPr>
          <w:b/>
        </w:rPr>
        <w:t xml:space="preserve">Esimerkki 2.3743</w:t>
      </w:r>
    </w:p>
    <w:p>
      <w:r>
        <w:t xml:space="preserve">Alku: Oli lapsi, joka pelkäsi inhalaattoriaan. Keskikohta: Lääkäri näytti lapselle, miksi hänen ei pitäisi pelätä inhalaattoria.</w:t>
      </w:r>
    </w:p>
    <w:p>
      <w:r>
        <w:rPr>
          <w:b/>
        </w:rPr>
        <w:t xml:space="preserve">Tulos</w:t>
      </w:r>
    </w:p>
    <w:p>
      <w:r>
        <w:t xml:space="preserve">Pojalla ei ollut enää koskaan ongelmia sen kanssa.</w:t>
      </w:r>
    </w:p>
    <w:p>
      <w:r>
        <w:rPr>
          <w:b/>
        </w:rPr>
        <w:t xml:space="preserve">Esimerkki 2.3744</w:t>
      </w:r>
    </w:p>
    <w:p>
      <w:r>
        <w:t xml:space="preserve">Alku: Michael on täysin rappeutunut. Keskikohta: Micheal yritti suudella naimisissa olevaa naista metrossa.</w:t>
      </w:r>
    </w:p>
    <w:p>
      <w:r>
        <w:rPr>
          <w:b/>
        </w:rPr>
        <w:t xml:space="preserve">Tulos</w:t>
      </w:r>
    </w:p>
    <w:p>
      <w:r>
        <w:t xml:space="preserve">Michael pidätetään ja laitetaan vankilaan.</w:t>
      </w:r>
    </w:p>
    <w:p>
      <w:r>
        <w:rPr>
          <w:b/>
        </w:rPr>
        <w:t xml:space="preserve">Esimerkki 2.3745</w:t>
      </w:r>
    </w:p>
    <w:p>
      <w:r>
        <w:t xml:space="preserve">Alku: John ja hänen kaverinsa pilkkasivat kahvilan naisia. Keskikohta: Johnin äidin tunteita loukattiin.</w:t>
      </w:r>
    </w:p>
    <w:p>
      <w:r>
        <w:rPr>
          <w:b/>
        </w:rPr>
        <w:t xml:space="preserve">Tulos</w:t>
      </w:r>
    </w:p>
    <w:p>
      <w:r>
        <w:t xml:space="preserve">John kauhistui, kun hänen äitinsä näytti kahvilanaisen univormunsa.</w:t>
      </w:r>
    </w:p>
    <w:p>
      <w:r>
        <w:rPr>
          <w:b/>
        </w:rPr>
        <w:t xml:space="preserve">Esimerkki 2.3746</w:t>
      </w:r>
    </w:p>
    <w:p>
      <w:r>
        <w:t xml:space="preserve">Alku: Nicolette kaipaa miestään. Keskikohta: Nicoletten aviomies saapui vihdoin kotiin viikon mittaisen työmatkansa jälkeen.</w:t>
      </w:r>
    </w:p>
    <w:p>
      <w:r>
        <w:rPr>
          <w:b/>
        </w:rPr>
        <w:t xml:space="preserve">Tulos</w:t>
      </w:r>
    </w:p>
    <w:p>
      <w:r>
        <w:t xml:space="preserve">He syleilevät toisiaan ovella.</w:t>
      </w:r>
    </w:p>
    <w:p>
      <w:r>
        <w:rPr>
          <w:b/>
        </w:rPr>
        <w:t xml:space="preserve">Esimerkki 2.3747</w:t>
      </w:r>
    </w:p>
    <w:p>
      <w:r>
        <w:t xml:space="preserve">Alku: Lenny ja Sheila juhlistivat 40-vuotispäiväänsä tekemällä matkan. Keskellä: Heillä oli hauskaa ja he haluavat tehdä jotain erityistä 50-vuotispäivänään.</w:t>
      </w:r>
    </w:p>
    <w:p>
      <w:r>
        <w:rPr>
          <w:b/>
        </w:rPr>
        <w:t xml:space="preserve">Tulos</w:t>
      </w:r>
    </w:p>
    <w:p>
      <w:r>
        <w:t xml:space="preserve">He päättivät uudistaa valansa 50-vuotispäivänään.</w:t>
      </w:r>
    </w:p>
    <w:p>
      <w:r>
        <w:rPr>
          <w:b/>
        </w:rPr>
        <w:t xml:space="preserve">Esimerkki 2.3748</w:t>
      </w:r>
    </w:p>
    <w:p>
      <w:r>
        <w:t xml:space="preserve">Alku: Amyn työ alkoi hyvin aikaisin aamulla. Keskikohta: Amy oli tuskin nukkunut ja torkahti ratissa.</w:t>
      </w:r>
    </w:p>
    <w:p>
      <w:r>
        <w:rPr>
          <w:b/>
        </w:rPr>
        <w:t xml:space="preserve">Tulos</w:t>
      </w:r>
    </w:p>
    <w:p>
      <w:r>
        <w:t xml:space="preserve">Hän törmäsi kahteen suojakaiteeseen ennen kuin heräsi.</w:t>
      </w:r>
    </w:p>
    <w:p>
      <w:r>
        <w:rPr>
          <w:b/>
        </w:rPr>
        <w:t xml:space="preserve">Esimerkki 2.3749</w:t>
      </w:r>
    </w:p>
    <w:p>
      <w:r>
        <w:t xml:space="preserve">Alku: Maria rakasti nähdä auringonnousun. Keskikohta: Maryn uudessa asunnossa oli hyvä näköala ja suuret ikkunat.</w:t>
      </w:r>
    </w:p>
    <w:p>
      <w:r>
        <w:rPr>
          <w:b/>
        </w:rPr>
        <w:t xml:space="preserve">Tulos</w:t>
      </w:r>
    </w:p>
    <w:p>
      <w:r>
        <w:t xml:space="preserve">Nyt hän pystyi näkemään auringonnousun joka päivä.</w:t>
      </w:r>
    </w:p>
    <w:p>
      <w:r>
        <w:rPr>
          <w:b/>
        </w:rPr>
        <w:t xml:space="preserve">Esimerkki 2.3750</w:t>
      </w:r>
    </w:p>
    <w:p>
      <w:r>
        <w:t xml:space="preserve">Alku: Ian halusi uima-altaan. Keskikohta: Ian osti uima-altaan.</w:t>
      </w:r>
    </w:p>
    <w:p>
      <w:r>
        <w:rPr>
          <w:b/>
        </w:rPr>
        <w:t xml:space="preserve">Tulos</w:t>
      </w:r>
    </w:p>
    <w:p>
      <w:r>
        <w:t xml:space="preserve">Ian oli kuitenkin iloinen, että hän oppi uimaan.</w:t>
      </w:r>
    </w:p>
    <w:p>
      <w:r>
        <w:rPr>
          <w:b/>
        </w:rPr>
        <w:t xml:space="preserve">Esimerkki 2.3751</w:t>
      </w:r>
    </w:p>
    <w:p>
      <w:r>
        <w:t xml:space="preserve">Alku: Olin asuntomme lukusalissa. Keskikohta: Otin kirjan käteeni.</w:t>
      </w:r>
    </w:p>
    <w:p>
      <w:r>
        <w:rPr>
          <w:b/>
        </w:rPr>
        <w:t xml:space="preserve">Tulos</w:t>
      </w:r>
    </w:p>
    <w:p>
      <w:r>
        <w:t xml:space="preserve">Lähdin, koska en osannut lukea.</w:t>
      </w:r>
    </w:p>
    <w:p>
      <w:r>
        <w:rPr>
          <w:b/>
        </w:rPr>
        <w:t xml:space="preserve">Esimerkki 2.3752</w:t>
      </w:r>
    </w:p>
    <w:p>
      <w:r>
        <w:t xml:space="preserve">Alku: Bob saa tietää, että hän menettää perintönsä, jos hän ei ole naimisissa. Keskikohta: Bobin paras ystävä sanoo menevänsä mielellään naimisiin Bobin kanssa siihen asti, kunnes Bob saa perintönsä.</w:t>
      </w:r>
    </w:p>
    <w:p>
      <w:r>
        <w:rPr>
          <w:b/>
        </w:rPr>
        <w:t xml:space="preserve">Tulos</w:t>
      </w:r>
    </w:p>
    <w:p>
      <w:r>
        <w:t xml:space="preserve">Bob on niin kiitollinen, että hän antaa ystävälleen palkinnon.</w:t>
      </w:r>
    </w:p>
    <w:p>
      <w:r>
        <w:rPr>
          <w:b/>
        </w:rPr>
        <w:t xml:space="preserve">Esimerkki 2.3753</w:t>
      </w:r>
    </w:p>
    <w:p>
      <w:r>
        <w:t xml:space="preserve">Alku: Tim ja hänen isänsä menivät puistoon lennättämään uutta leijaansa. Keskikohta: Timin isä auttoi häntä saamaan leijan ilmaan.</w:t>
      </w:r>
    </w:p>
    <w:p>
      <w:r>
        <w:rPr>
          <w:b/>
        </w:rPr>
        <w:t xml:space="preserve">Tulos</w:t>
      </w:r>
    </w:p>
    <w:p>
      <w:r>
        <w:t xml:space="preserve">Hänen isänsä oli hyvin ylpeä hänestä, kun leija nousi ilmaan.</w:t>
      </w:r>
    </w:p>
    <w:p>
      <w:r>
        <w:rPr>
          <w:b/>
        </w:rPr>
        <w:t xml:space="preserve">Esimerkki 2.3754</w:t>
      </w:r>
    </w:p>
    <w:p>
      <w:r>
        <w:t xml:space="preserve">Alku: Karen oli kesäleirillä. Keskikohta: Karen ei löytänyt hammasharjaansa.</w:t>
      </w:r>
    </w:p>
    <w:p>
      <w:r>
        <w:rPr>
          <w:b/>
        </w:rPr>
        <w:t xml:space="preserve">Tulos</w:t>
      </w:r>
    </w:p>
    <w:p>
      <w:r>
        <w:t xml:space="preserve">Lopulta ohjaaja auttoi häntä löytämään sen lipaston alta.</w:t>
      </w:r>
    </w:p>
    <w:p>
      <w:r>
        <w:rPr>
          <w:b/>
        </w:rPr>
        <w:t xml:space="preserve">Esimerkki 2.3755</w:t>
      </w:r>
    </w:p>
    <w:p>
      <w:r>
        <w:t xml:space="preserve">Alku: Amy oli historian tunnilla. Keskikohta: Amy kuuli palohälyttimen soivan.</w:t>
      </w:r>
    </w:p>
    <w:p>
      <w:r>
        <w:rPr>
          <w:b/>
        </w:rPr>
        <w:t xml:space="preserve">Tulos</w:t>
      </w:r>
    </w:p>
    <w:p>
      <w:r>
        <w:t xml:space="preserve">Hänen tyrmistyksekseen se oli vain harjoitus.</w:t>
      </w:r>
    </w:p>
    <w:p>
      <w:r>
        <w:rPr>
          <w:b/>
        </w:rPr>
        <w:t xml:space="preserve">Esimerkki 2.3756</w:t>
      </w:r>
    </w:p>
    <w:p>
      <w:r>
        <w:t xml:space="preserve">Alku: Syntymäpäivälahjaksi sain monta lahjakorttia. Keskikohta: Osa lahjakorteista vanhenee.</w:t>
      </w:r>
    </w:p>
    <w:p>
      <w:r>
        <w:rPr>
          <w:b/>
        </w:rPr>
        <w:t xml:space="preserve">Tulos</w:t>
      </w:r>
    </w:p>
    <w:p>
      <w:r>
        <w:t xml:space="preserve">Toivon, että voin käyttää kaikki lahjakorttini ennen niiden voimassaolon päättymistä.</w:t>
      </w:r>
    </w:p>
    <w:p>
      <w:r>
        <w:rPr>
          <w:b/>
        </w:rPr>
        <w:t xml:space="preserve">Esimerkki 2.3757</w:t>
      </w:r>
    </w:p>
    <w:p>
      <w:r>
        <w:t xml:space="preserve">Alku: Sallyn syntymäpäivä oli tänään. Keskikohta: Sally meni italialaiseen ravintolaan.</w:t>
      </w:r>
    </w:p>
    <w:p>
      <w:r>
        <w:rPr>
          <w:b/>
        </w:rPr>
        <w:t xml:space="preserve">Tulos</w:t>
      </w:r>
    </w:p>
    <w:p>
      <w:r>
        <w:t xml:space="preserve">Sallyn syntymäpäiväillallinen oli mahtava.</w:t>
      </w:r>
    </w:p>
    <w:p>
      <w:r>
        <w:rPr>
          <w:b/>
        </w:rPr>
        <w:t xml:space="preserve">Esimerkki 2.3758</w:t>
      </w:r>
    </w:p>
    <w:p>
      <w:r>
        <w:t xml:space="preserve">Alku: John oli menossa kauppaan, kun hän huomasi unohtaneensa lompakkonsa. Keskikohta: Konstaapeli pysäytti Johnin ja ymmärsi Johnin perustelut.</w:t>
      </w:r>
    </w:p>
    <w:p>
      <w:r>
        <w:rPr>
          <w:b/>
        </w:rPr>
        <w:t xml:space="preserve">Tulos</w:t>
      </w:r>
    </w:p>
    <w:p>
      <w:r>
        <w:t xml:space="preserve">Konstaapeli oli ymmärtäväinen.</w:t>
      </w:r>
    </w:p>
    <w:p>
      <w:r>
        <w:rPr>
          <w:b/>
        </w:rPr>
        <w:t xml:space="preserve">Esimerkki 2.3759</w:t>
      </w:r>
    </w:p>
    <w:p>
      <w:r>
        <w:t xml:space="preserve">Alku: Jalkapallojoukkue meni pukuhuoneeseen sen jälkeen, kun ottelu oli päättynyt. Keskikohta: Heidän valmentajansa oli ostanut heille kaikille pizzat.</w:t>
      </w:r>
    </w:p>
    <w:p>
      <w:r>
        <w:rPr>
          <w:b/>
        </w:rPr>
        <w:t xml:space="preserve">Tulos</w:t>
      </w:r>
    </w:p>
    <w:p>
      <w:r>
        <w:t xml:space="preserve">Ruoka näytti piristävän heidän mielialaansa ja nostavan moraalia.</w:t>
      </w:r>
    </w:p>
    <w:p>
      <w:r>
        <w:rPr>
          <w:b/>
        </w:rPr>
        <w:t xml:space="preserve">Esimerkki 2.3760</w:t>
      </w:r>
    </w:p>
    <w:p>
      <w:r>
        <w:t xml:space="preserve">Alku: Meg rakastaa spagettia. Keskikohta: Meg on hyvä kokki ja tekee parasta spagettia.</w:t>
      </w:r>
    </w:p>
    <w:p>
      <w:r>
        <w:rPr>
          <w:b/>
        </w:rPr>
        <w:t xml:space="preserve">Tulos</w:t>
      </w:r>
    </w:p>
    <w:p>
      <w:r>
        <w:t xml:space="preserve">Rakastamme italialaista iltaa.</w:t>
      </w:r>
    </w:p>
    <w:p>
      <w:r>
        <w:rPr>
          <w:b/>
        </w:rPr>
        <w:t xml:space="preserve">Esimerkki 2.3761</w:t>
      </w:r>
    </w:p>
    <w:p>
      <w:r>
        <w:t xml:space="preserve">Alku: Ray ripusti renkaan köyteen tehdäkseen tyttärelleen keinun. Keskikohta: Ratin tytär yritti seisoa keinussa, liukastui ja kaatui.</w:t>
      </w:r>
    </w:p>
    <w:p>
      <w:r>
        <w:rPr>
          <w:b/>
        </w:rPr>
        <w:t xml:space="preserve">Tulos</w:t>
      </w:r>
    </w:p>
    <w:p>
      <w:r>
        <w:t xml:space="preserve">Ray juoksi tyttärensä luo varmistaakseen, että tämä oli kunnossa.</w:t>
      </w:r>
    </w:p>
    <w:p>
      <w:r>
        <w:rPr>
          <w:b/>
        </w:rPr>
        <w:t xml:space="preserve">Esimerkki 2.3762</w:t>
      </w:r>
    </w:p>
    <w:p>
      <w:r>
        <w:t xml:space="preserve">Alku: Amy on ollut raskaana yhdeksän kuukautta. Keskikohta: Amy sai kauniin tyttövauvan.</w:t>
      </w:r>
    </w:p>
    <w:p>
      <w:r>
        <w:rPr>
          <w:b/>
        </w:rPr>
        <w:t xml:space="preserve">Tulos</w:t>
      </w:r>
    </w:p>
    <w:p>
      <w:r>
        <w:t xml:space="preserve">Amy ja hänen miehensä rakastavat uutta lasta kovasti.</w:t>
      </w:r>
    </w:p>
    <w:p>
      <w:r>
        <w:rPr>
          <w:b/>
        </w:rPr>
        <w:t xml:space="preserve">Esimerkki 2.3763</w:t>
      </w:r>
    </w:p>
    <w:p>
      <w:r>
        <w:t xml:space="preserve">Alku: Mary oli energinen. Keskikohta: Hän halusi lähteä juoksemaan, mutta ei löytänyt kenkiään.</w:t>
      </w:r>
    </w:p>
    <w:p>
      <w:r>
        <w:rPr>
          <w:b/>
        </w:rPr>
        <w:t xml:space="preserve">Tulos</w:t>
      </w:r>
    </w:p>
    <w:p>
      <w:r>
        <w:t xml:space="preserve">Lopulta hän löysi juoksukenkänsä pyykkikasasta.</w:t>
      </w:r>
    </w:p>
    <w:p>
      <w:r>
        <w:rPr>
          <w:b/>
        </w:rPr>
        <w:t xml:space="preserve">Esimerkki 2.3764</w:t>
      </w:r>
    </w:p>
    <w:p>
      <w:r>
        <w:t xml:space="preserve">Alku: Parhaalla ystävälläni on hullu tyttöystävä. Keskikohta: YSTÄVÄNI RAKASTI TYTTÖYSTÄVÄÄ.</w:t>
      </w:r>
    </w:p>
    <w:p>
      <w:r>
        <w:rPr>
          <w:b/>
        </w:rPr>
        <w:t xml:space="preserve">Tulos</w:t>
      </w:r>
    </w:p>
    <w:p>
      <w:r>
        <w:t xml:space="preserve">Sen jälkeen kerroin hänelle, että neuvonta on ohi.</w:t>
      </w:r>
    </w:p>
    <w:p>
      <w:r>
        <w:rPr>
          <w:b/>
        </w:rPr>
        <w:t xml:space="preserve">Esimerkki 2.3765</w:t>
      </w:r>
    </w:p>
    <w:p>
      <w:r>
        <w:t xml:space="preserve">Alku: Kirjoitin tarinoita töitä varten. Keskivaihe: Pomoni sanoi, että tarinani oli surkea.</w:t>
      </w:r>
    </w:p>
    <w:p>
      <w:r>
        <w:rPr>
          <w:b/>
        </w:rPr>
        <w:t xml:space="preserve">Tulos</w:t>
      </w:r>
    </w:p>
    <w:p>
      <w:r>
        <w:t xml:space="preserve">Näytin hänelle keskisormea, ja hän antoi minulle potkut.</w:t>
      </w:r>
    </w:p>
    <w:p>
      <w:r>
        <w:rPr>
          <w:b/>
        </w:rPr>
        <w:t xml:space="preserve">Esimerkki 2.3766</w:t>
      </w:r>
    </w:p>
    <w:p>
      <w:r>
        <w:t xml:space="preserve">Alku: Muutin juuri vuorille. Keskikohta: Se oli erittäin mukava ympäristö.</w:t>
      </w:r>
    </w:p>
    <w:p>
      <w:r>
        <w:rPr>
          <w:b/>
        </w:rPr>
        <w:t xml:space="preserve">Tulos</w:t>
      </w:r>
    </w:p>
    <w:p>
      <w:r>
        <w:t xml:space="preserve">Kun saavuin töihin, lunta ei näkynyt!</w:t>
      </w:r>
    </w:p>
    <w:p>
      <w:r>
        <w:rPr>
          <w:b/>
        </w:rPr>
        <w:t xml:space="preserve">Esimerkki 2.3767</w:t>
      </w:r>
    </w:p>
    <w:p>
      <w:r>
        <w:t xml:space="preserve">Alku: Yöllä sain puhelun. Keskellä: Kun vastasin, kukaan ei sanonut mitään.</w:t>
      </w:r>
    </w:p>
    <w:p>
      <w:r>
        <w:rPr>
          <w:b/>
        </w:rPr>
        <w:t xml:space="preserve">Tulos</w:t>
      </w:r>
    </w:p>
    <w:p>
      <w:r>
        <w:t xml:space="preserve">Useiden minuuttien kuluttua hän löi luurin korvaan.</w:t>
      </w:r>
    </w:p>
    <w:p>
      <w:r>
        <w:rPr>
          <w:b/>
        </w:rPr>
        <w:t xml:space="preserve">Esimerkki 2.3768</w:t>
      </w:r>
    </w:p>
    <w:p>
      <w:r>
        <w:t xml:space="preserve">Alku: Ray oli ehdolla oppilasneuvostoon. Keskikohta: Hän sai tietää, että hänellä oli tarpeeksi ääniä tullakseen valituksi.</w:t>
      </w:r>
    </w:p>
    <w:p>
      <w:r>
        <w:rPr>
          <w:b/>
        </w:rPr>
        <w:t xml:space="preserve">Tulos</w:t>
      </w:r>
    </w:p>
    <w:p>
      <w:r>
        <w:t xml:space="preserve">Hän oli päässyt oppilaskunnan hallitukseen!</w:t>
      </w:r>
    </w:p>
    <w:p>
      <w:r>
        <w:rPr>
          <w:b/>
        </w:rPr>
        <w:t xml:space="preserve">Esimerkki 2.3769</w:t>
      </w:r>
    </w:p>
    <w:p>
      <w:r>
        <w:t xml:space="preserve">Alku: Dave rakasti kirjoittamista. Keskellä: Dave kirjoitti novelleja.</w:t>
      </w:r>
    </w:p>
    <w:p>
      <w:r>
        <w:rPr>
          <w:b/>
        </w:rPr>
        <w:t xml:space="preserve">Tulos</w:t>
      </w:r>
    </w:p>
    <w:p>
      <w:r>
        <w:t xml:space="preserve">Ne myivät todella hyvin, ja nyt Davella on paljon rahaa ja mainetta.</w:t>
      </w:r>
    </w:p>
    <w:p>
      <w:r>
        <w:rPr>
          <w:b/>
        </w:rPr>
        <w:t xml:space="preserve">Esimerkki 2.3770</w:t>
      </w:r>
    </w:p>
    <w:p>
      <w:r>
        <w:t xml:space="preserve">Alku: Samia kiusattiin koulussa. Keskikohta: Sam päätti taistella vastaan.</w:t>
      </w:r>
    </w:p>
    <w:p>
      <w:r>
        <w:rPr>
          <w:b/>
        </w:rPr>
        <w:t xml:space="preserve">Tulos</w:t>
      </w:r>
    </w:p>
    <w:p>
      <w:r>
        <w:t xml:space="preserve">Sam päätyi rehtorin toimistoon tappelun vuoksi.</w:t>
      </w:r>
    </w:p>
    <w:p>
      <w:r>
        <w:rPr>
          <w:b/>
        </w:rPr>
        <w:t xml:space="preserve">Esimerkki 2.3771</w:t>
      </w:r>
    </w:p>
    <w:p>
      <w:r>
        <w:t xml:space="preserve">Alku: Sally oli maalaamassa makuuhuonettaan. Keskikohta: Sallylta loppui maali kesken.</w:t>
      </w:r>
    </w:p>
    <w:p>
      <w:r>
        <w:rPr>
          <w:b/>
        </w:rPr>
        <w:t xml:space="preserve">Tulos</w:t>
      </w:r>
    </w:p>
    <w:p>
      <w:r>
        <w:t xml:space="preserve">Lopulta hän päätti, että hänen oli ostettava lisää.</w:t>
      </w:r>
    </w:p>
    <w:p>
      <w:r>
        <w:rPr>
          <w:b/>
        </w:rPr>
        <w:t xml:space="preserve">Esimerkki 2.3772</w:t>
      </w:r>
    </w:p>
    <w:p>
      <w:r>
        <w:t xml:space="preserve">Alku: Harry oli juuri muuttanut Englantiin. Keskikohta: Harry meni illalliselle japanilaiseen pihviravintolaan.</w:t>
      </w:r>
    </w:p>
    <w:p>
      <w:r>
        <w:rPr>
          <w:b/>
        </w:rPr>
        <w:t xml:space="preserve">Tulos</w:t>
      </w:r>
    </w:p>
    <w:p>
      <w:r>
        <w:t xml:space="preserve">Harryn mielestä pihvi oli herkullinen.</w:t>
      </w:r>
    </w:p>
    <w:p>
      <w:r>
        <w:rPr>
          <w:b/>
        </w:rPr>
        <w:t xml:space="preserve">Esimerkki 2.3773</w:t>
      </w:r>
    </w:p>
    <w:p>
      <w:r>
        <w:t xml:space="preserve">Alku: Liza oli neiti Smithin kolmannen luokan tunkkimestari. Keskimmäinen: Liza hävisi jack-pelin Jacksonille.</w:t>
      </w:r>
    </w:p>
    <w:p>
      <w:r>
        <w:rPr>
          <w:b/>
        </w:rPr>
        <w:t xml:space="preserve">Tulos</w:t>
      </w:r>
    </w:p>
    <w:p>
      <w:r>
        <w:t xml:space="preserve">Hän oli tyrmistynyt, kun Jackson voitti.</w:t>
      </w:r>
    </w:p>
    <w:p>
      <w:r>
        <w:rPr>
          <w:b/>
        </w:rPr>
        <w:t xml:space="preserve">Esimerkki 2.3774</w:t>
      </w:r>
    </w:p>
    <w:p>
      <w:r>
        <w:t xml:space="preserve">Alku: Derek rakastaa kerätä pelikortteja. Keskimmäinen: Derek myy kaikki kaksoiskorttisarjansa.</w:t>
      </w:r>
    </w:p>
    <w:p>
      <w:r>
        <w:rPr>
          <w:b/>
        </w:rPr>
        <w:t xml:space="preserve">Tulos</w:t>
      </w:r>
    </w:p>
    <w:p>
      <w:r>
        <w:t xml:space="preserve">Derek tienaa harrastuksellaan melko paljon rahaa.</w:t>
      </w:r>
    </w:p>
    <w:p>
      <w:r>
        <w:rPr>
          <w:b/>
        </w:rPr>
        <w:t xml:space="preserve">Esimerkki 2.3775</w:t>
      </w:r>
    </w:p>
    <w:p>
      <w:r>
        <w:t xml:space="preserve">Alku: Olin peruskoulun palkintokokouksessa. Keskimmäinen: Rehtori liukastui ja kaatui kävellessään lavalle.</w:t>
      </w:r>
    </w:p>
    <w:p>
      <w:r>
        <w:rPr>
          <w:b/>
        </w:rPr>
        <w:t xml:space="preserve">Tulos</w:t>
      </w:r>
    </w:p>
    <w:p>
      <w:r>
        <w:t xml:space="preserve">Kuulin syksystä vielä vuosia sen jälkeen!</w:t>
      </w:r>
    </w:p>
    <w:p>
      <w:r>
        <w:rPr>
          <w:b/>
        </w:rPr>
        <w:t xml:space="preserve">Esimerkki 2.3776</w:t>
      </w:r>
    </w:p>
    <w:p>
      <w:r>
        <w:t xml:space="preserve">Alku: Frankilla on koulumatka paikalliseen museoon. Keskikohta: Frank sairastui eikä päässyt mukaan.</w:t>
      </w:r>
    </w:p>
    <w:p>
      <w:r>
        <w:rPr>
          <w:b/>
        </w:rPr>
        <w:t xml:space="preserve">Tulos</w:t>
      </w:r>
    </w:p>
    <w:p>
      <w:r>
        <w:t xml:space="preserve">Frank oli hyvin järkyttynyt siitä, että hän jäi paitsi tästä matkasta.</w:t>
      </w:r>
    </w:p>
    <w:p>
      <w:r>
        <w:rPr>
          <w:b/>
        </w:rPr>
        <w:t xml:space="preserve">Esimerkki 2.3777</w:t>
      </w:r>
    </w:p>
    <w:p>
      <w:r>
        <w:t xml:space="preserve">Alku: Katy meni Red Lobsteriin ensimmäistä kertaa. Keskikohta: Katy sai nokkosihottumaa syötyään hummeria.</w:t>
      </w:r>
    </w:p>
    <w:p>
      <w:r>
        <w:rPr>
          <w:b/>
        </w:rPr>
        <w:t xml:space="preserve">Tulos</w:t>
      </w:r>
    </w:p>
    <w:p>
      <w:r>
        <w:t xml:space="preserve">Sinä päivänä Katy huomasi olevansa allerginen hummerille.</w:t>
      </w:r>
    </w:p>
    <w:p>
      <w:r>
        <w:rPr>
          <w:b/>
        </w:rPr>
        <w:t xml:space="preserve">Esimerkki 2.3778</w:t>
      </w:r>
    </w:p>
    <w:p>
      <w:r>
        <w:t xml:space="preserve">Alku: Vladimir oli harjoitellut kenkiensä sitomista kuukausia. Keskikohta: Vladimir on päättänyt tehdä sen oikein.</w:t>
      </w:r>
    </w:p>
    <w:p>
      <w:r>
        <w:rPr>
          <w:b/>
        </w:rPr>
        <w:t xml:space="preserve">Tulos</w:t>
      </w:r>
    </w:p>
    <w:p>
      <w:r>
        <w:t xml:space="preserve">Hänestä tuntui hyvältä ensimmäisenä päivänä, jolloin hän sitoi itse kenkänsä.</w:t>
      </w:r>
    </w:p>
    <w:p>
      <w:r>
        <w:rPr>
          <w:b/>
        </w:rPr>
        <w:t xml:space="preserve">Esimerkki 2.3779</w:t>
      </w:r>
    </w:p>
    <w:p>
      <w:r>
        <w:t xml:space="preserve">Alku: Julia rakasti pizzaa niin paljon, että hän halusi tehdä sitä itse. Keskikohta: Julia päätti kutsua ystäviä ja pitää pizzanvalmistusjuhlat.</w:t>
      </w:r>
    </w:p>
    <w:p>
      <w:r>
        <w:rPr>
          <w:b/>
        </w:rPr>
        <w:t xml:space="preserve">Tulos</w:t>
      </w:r>
    </w:p>
    <w:p>
      <w:r>
        <w:t xml:space="preserve">Lopuksi Julia riemuiten lisää mahdollisimman monta täytettä.</w:t>
      </w:r>
    </w:p>
    <w:p>
      <w:r>
        <w:rPr>
          <w:b/>
        </w:rPr>
        <w:t xml:space="preserve">Esimerkki 2.3780</w:t>
      </w:r>
    </w:p>
    <w:p>
      <w:r>
        <w:t xml:space="preserve">Alku: Tarvitsen kirjanmerkkejä lukiessani. Keskikohta: Kirjanmerkit auttavat minua löytämään nopeasti, millä sivulla olen.</w:t>
      </w:r>
    </w:p>
    <w:p>
      <w:r>
        <w:rPr>
          <w:b/>
        </w:rPr>
        <w:t xml:space="preserve">Tulos</w:t>
      </w:r>
    </w:p>
    <w:p>
      <w:r>
        <w:t xml:space="preserve">Ne ovat erittäin hyödyllisiä.</w:t>
      </w:r>
    </w:p>
    <w:p>
      <w:r>
        <w:rPr>
          <w:b/>
        </w:rPr>
        <w:t xml:space="preserve">Esimerkki 2.3781</w:t>
      </w:r>
    </w:p>
    <w:p>
      <w:r>
        <w:t xml:space="preserve">Alku: Glenda oli tunteeton pikku raakalainen. Keskikohta: Glenda ei käyttänyt takkia,.</w:t>
      </w:r>
    </w:p>
    <w:p>
      <w:r>
        <w:rPr>
          <w:b/>
        </w:rPr>
        <w:t xml:space="preserve">Tulos</w:t>
      </w:r>
    </w:p>
    <w:p>
      <w:r>
        <w:t xml:space="preserve">Hän kuoli hypotermiaan monien tuskaisten tuntien jälkeen.</w:t>
      </w:r>
    </w:p>
    <w:p>
      <w:r>
        <w:rPr>
          <w:b/>
        </w:rPr>
        <w:t xml:space="preserve">Esimerkki 2.3782</w:t>
      </w:r>
    </w:p>
    <w:p>
      <w:r>
        <w:t xml:space="preserve">Alku: Kouluttajani käski minun pestä käteni ennen keittiöön menoa. Keskikohta: Valmistin sitten ruokalajin.</w:t>
      </w:r>
    </w:p>
    <w:p>
      <w:r>
        <w:rPr>
          <w:b/>
        </w:rPr>
        <w:t xml:space="preserve">Tulos</w:t>
      </w:r>
    </w:p>
    <w:p>
      <w:r>
        <w:t xml:space="preserve">20 minuuttia myöhemmin otin pastan esiin, ja se oli kypsää.</w:t>
      </w:r>
    </w:p>
    <w:p>
      <w:r>
        <w:rPr>
          <w:b/>
        </w:rPr>
        <w:t xml:space="preserve">Esimerkki 2.3783</w:t>
      </w:r>
    </w:p>
    <w:p>
      <w:r>
        <w:t xml:space="preserve">Alku: Quex rakasti mennä puistoon. Keskimmäinen: Quex näki siellä vanhan miehen.</w:t>
      </w:r>
    </w:p>
    <w:p>
      <w:r>
        <w:rPr>
          <w:b/>
        </w:rPr>
        <w:t xml:space="preserve">Tulos</w:t>
      </w:r>
    </w:p>
    <w:p>
      <w:r>
        <w:t xml:space="preserve">Quex kävi joka päivä katsomassa häntä, mutta hän ei koskaan tullut.</w:t>
      </w:r>
    </w:p>
    <w:p>
      <w:r>
        <w:rPr>
          <w:b/>
        </w:rPr>
        <w:t xml:space="preserve">Esimerkki 2.3784</w:t>
      </w:r>
    </w:p>
    <w:p>
      <w:r>
        <w:t xml:space="preserve">Alku: Sara ja Joseph suunnittelivat häitään. Keskikohta: He tilasivat kuppikakkuja suuren kakun sijaan.</w:t>
      </w:r>
    </w:p>
    <w:p>
      <w:r>
        <w:rPr>
          <w:b/>
        </w:rPr>
        <w:t xml:space="preserve">Tulos</w:t>
      </w:r>
    </w:p>
    <w:p>
      <w:r>
        <w:t xml:space="preserve">Kuppikakut olivat suuri hitti vieraiden keskuudessa.</w:t>
      </w:r>
    </w:p>
    <w:p>
      <w:r>
        <w:rPr>
          <w:b/>
        </w:rPr>
        <w:t xml:space="preserve">Esimerkki 2.3785</w:t>
      </w:r>
    </w:p>
    <w:p>
      <w:r>
        <w:t xml:space="preserve">Alku: Jimmyn lempiliike on yläkaato. Keskikohta: Jimmy kokeili sitä ohi kävelevään mieheen.</w:t>
      </w:r>
    </w:p>
    <w:p>
      <w:r>
        <w:rPr>
          <w:b/>
        </w:rPr>
        <w:t xml:space="preserve">Tulos</w:t>
      </w:r>
    </w:p>
    <w:p>
      <w:r>
        <w:t xml:space="preserve">Peitepoliisi pidätti Jimmyn.</w:t>
      </w:r>
    </w:p>
    <w:p>
      <w:r>
        <w:rPr>
          <w:b/>
        </w:rPr>
        <w:t xml:space="preserve">Esimerkki 2.3786</w:t>
      </w:r>
    </w:p>
    <w:p>
      <w:r>
        <w:t xml:space="preserve">Alku: Lenalla oli talossaan paljon asioita, joita hän ei tarvinnut. Keskikohta: Lena päätti myydä tavarat, joita hän ei enää tarvinnut.</w:t>
      </w:r>
    </w:p>
    <w:p>
      <w:r>
        <w:rPr>
          <w:b/>
        </w:rPr>
        <w:t xml:space="preserve">Tulos</w:t>
      </w:r>
    </w:p>
    <w:p>
      <w:r>
        <w:t xml:space="preserve">Lena oli iloinen saadessaan lisää rahaa ja siistimmän kodin.</w:t>
      </w:r>
    </w:p>
    <w:p>
      <w:r>
        <w:rPr>
          <w:b/>
        </w:rPr>
        <w:t xml:space="preserve">Esimerkki 2.3787</w:t>
      </w:r>
    </w:p>
    <w:p>
      <w:r>
        <w:t xml:space="preserve">Alku: Ben meni syntymäpäivänään lempikahvilaansa. Keskikohta: Ben sai hyvää palvelua.</w:t>
      </w:r>
    </w:p>
    <w:p>
      <w:r>
        <w:rPr>
          <w:b/>
        </w:rPr>
        <w:t xml:space="preserve">Tulos</w:t>
      </w:r>
    </w:p>
    <w:p>
      <w:r>
        <w:t xml:space="preserve">Hän jätti tarjoilijalle suuren tipin.</w:t>
      </w:r>
    </w:p>
    <w:p>
      <w:r>
        <w:rPr>
          <w:b/>
        </w:rPr>
        <w:t xml:space="preserve">Esimerkki 2.3788</w:t>
      </w:r>
    </w:p>
    <w:p>
      <w:r>
        <w:t xml:space="preserve">Alku: Kyle käveli naapurustossaan. Keskikohta: Hän yllättyi kohtauksesta, jonka hän näki korttelissaan.</w:t>
      </w:r>
    </w:p>
    <w:p>
      <w:r>
        <w:rPr>
          <w:b/>
        </w:rPr>
        <w:t xml:space="preserve">Tulos</w:t>
      </w:r>
    </w:p>
    <w:p>
      <w:r>
        <w:t xml:space="preserve">Kyle näki kuistilla miehen, joka puhui itsekseen ja käveli pois.</w:t>
      </w:r>
    </w:p>
    <w:p>
      <w:r>
        <w:rPr>
          <w:b/>
        </w:rPr>
        <w:t xml:space="preserve">Esimerkki 2.3789</w:t>
      </w:r>
    </w:p>
    <w:p>
      <w:r>
        <w:t xml:space="preserve">Alku: Darla pelkäsi kovasti klovneja. Keskikohta: Darla oli osallistumassa juhliin, joissa esiintyjä sairastui.</w:t>
      </w:r>
    </w:p>
    <w:p>
      <w:r>
        <w:rPr>
          <w:b/>
        </w:rPr>
        <w:t xml:space="preserve">Tulos</w:t>
      </w:r>
    </w:p>
    <w:p>
      <w:r>
        <w:t xml:space="preserve">Klovni lähetettiin viime hetken korvaajaksi viihdyttämään.</w:t>
      </w:r>
    </w:p>
    <w:p>
      <w:r>
        <w:rPr>
          <w:b/>
        </w:rPr>
        <w:t xml:space="preserve">Esimerkki 2.3790</w:t>
      </w:r>
    </w:p>
    <w:p>
      <w:r>
        <w:t xml:space="preserve">Alku: Ashley halusi parhaan ystävänsä poikaystävän. Keskikohta: Ashleyn ystävä haukkui hänet siitä.</w:t>
      </w:r>
    </w:p>
    <w:p>
      <w:r>
        <w:rPr>
          <w:b/>
        </w:rPr>
        <w:t xml:space="preserve">Tulos</w:t>
      </w:r>
    </w:p>
    <w:p>
      <w:r>
        <w:t xml:space="preserve">Ashley punastui ja juoksi pois.</w:t>
      </w:r>
    </w:p>
    <w:p>
      <w:r>
        <w:rPr>
          <w:b/>
        </w:rPr>
        <w:t xml:space="preserve">Esimerkki 2.3791</w:t>
      </w:r>
    </w:p>
    <w:p>
      <w:r>
        <w:t xml:space="preserve">Alku: Jobilla oli köysi, jonka hän sitoi moniin eri solmuihin. Keskikohta: Job ei saanut solmuja irti.</w:t>
      </w:r>
    </w:p>
    <w:p>
      <w:r>
        <w:rPr>
          <w:b/>
        </w:rPr>
        <w:t xml:space="preserve">Tulos</w:t>
      </w:r>
    </w:p>
    <w:p>
      <w:r>
        <w:t xml:space="preserve">Isä vain nauroi ja käveli sisään, eikä auttanut Job-parkaa.</w:t>
      </w:r>
    </w:p>
    <w:p>
      <w:r>
        <w:rPr>
          <w:b/>
        </w:rPr>
        <w:t xml:space="preserve">Esimerkki 2.3792</w:t>
      </w:r>
    </w:p>
    <w:p>
      <w:r>
        <w:t xml:space="preserve">Alku: Emma oli aloitteleva insinööri. Keskikohta: Emma liittyi insinöörikerhoon ja sai harjoittelupaikan.</w:t>
      </w:r>
    </w:p>
    <w:p>
      <w:r>
        <w:rPr>
          <w:b/>
        </w:rPr>
        <w:t xml:space="preserve">Tulos</w:t>
      </w:r>
    </w:p>
    <w:p>
      <w:r>
        <w:t xml:space="preserve">Hän oli niin iloinen, että liittyi kerhoon.</w:t>
      </w:r>
    </w:p>
    <w:p>
      <w:r>
        <w:rPr>
          <w:b/>
        </w:rPr>
        <w:t xml:space="preserve">Esimerkki 2.3793</w:t>
      </w:r>
    </w:p>
    <w:p>
      <w:r>
        <w:t xml:space="preserve">Alku: Bob rakasti golfia. Keskimmäinen: Bob kokeili minigolfia.</w:t>
      </w:r>
    </w:p>
    <w:p>
      <w:r>
        <w:rPr>
          <w:b/>
        </w:rPr>
        <w:t xml:space="preserve">Tulos</w:t>
      </w:r>
    </w:p>
    <w:p>
      <w:r>
        <w:t xml:space="preserve">Hän päätti pysyä tavallisessa golfissa.</w:t>
      </w:r>
    </w:p>
    <w:p>
      <w:r>
        <w:rPr>
          <w:b/>
        </w:rPr>
        <w:t xml:space="preserve">Esimerkki 2.3794</w:t>
      </w:r>
    </w:p>
    <w:p>
      <w:r>
        <w:t xml:space="preserve">Alku: Jane pohti, oliko hän tehnyt oikean päätöksen lähteä mukaan kiertueelle. Keskikohta: Jane tunsi itsensä yhtäkkiä ahdistuneeksi.</w:t>
      </w:r>
    </w:p>
    <w:p>
      <w:r>
        <w:rPr>
          <w:b/>
        </w:rPr>
        <w:t xml:space="preserve">Tulos</w:t>
      </w:r>
    </w:p>
    <w:p>
      <w:r>
        <w:t xml:space="preserve">Jane yritti rauhoitella itseään katsomalla laivalla olevaa viihdettä.</w:t>
      </w:r>
    </w:p>
    <w:p>
      <w:r>
        <w:rPr>
          <w:b/>
        </w:rPr>
        <w:t xml:space="preserve">Esimerkki 2.3795</w:t>
      </w:r>
    </w:p>
    <w:p>
      <w:r>
        <w:t xml:space="preserve">Alku: Eräänä päivänä Pennsylvanian ylle tuli valtava lumimyrsky. Keskikohta: Koulu oli suljettu, joten rakensimme lumiukkoja.</w:t>
      </w:r>
    </w:p>
    <w:p>
      <w:r>
        <w:rPr>
          <w:b/>
        </w:rPr>
        <w:t xml:space="preserve">Tulos</w:t>
      </w:r>
    </w:p>
    <w:p>
      <w:r>
        <w:t xml:space="preserve">Hauskan päivän jälkeen menimme kaikki nukkumaan.</w:t>
      </w:r>
    </w:p>
    <w:p>
      <w:r>
        <w:rPr>
          <w:b/>
        </w:rPr>
        <w:t xml:space="preserve">Esimerkki 2.3796</w:t>
      </w:r>
    </w:p>
    <w:p>
      <w:r>
        <w:t xml:space="preserve">Alku: Amy halusi olla erittäin hyvä koripallossa. Keskimmäinen: Amy harjoitteli koripalloa joka päivä.</w:t>
      </w:r>
    </w:p>
    <w:p>
      <w:r>
        <w:rPr>
          <w:b/>
        </w:rPr>
        <w:t xml:space="preserve">Tulos</w:t>
      </w:r>
    </w:p>
    <w:p>
      <w:r>
        <w:t xml:space="preserve">Amy huomasi, että hänen koripallotaitonsa oli parantunut.</w:t>
      </w:r>
    </w:p>
    <w:p>
      <w:r>
        <w:rPr>
          <w:b/>
        </w:rPr>
        <w:t xml:space="preserve">Esimerkki 2.3797</w:t>
      </w:r>
    </w:p>
    <w:p>
      <w:r>
        <w:t xml:space="preserve">Alku: Yrjöllä oli koira nimeltä Oliver. Keskikohta: Yrjö vei Oliveria kävelylle, ja se väsyi.</w:t>
      </w:r>
    </w:p>
    <w:p>
      <w:r>
        <w:rPr>
          <w:b/>
        </w:rPr>
        <w:t xml:space="preserve">Tulos</w:t>
      </w:r>
    </w:p>
    <w:p>
      <w:r>
        <w:t xml:space="preserve">Kävelyn jälkeen Georgen oli kannettava Oliver takaisin autolle.</w:t>
      </w:r>
    </w:p>
    <w:p>
      <w:r>
        <w:rPr>
          <w:b/>
        </w:rPr>
        <w:t xml:space="preserve">Esimerkki 2.3798</w:t>
      </w:r>
    </w:p>
    <w:p>
      <w:r>
        <w:t xml:space="preserve">Alku: Jessica ja Joanne olivat eräänä iltana juomassa baarissa. Keskikohta: Katumedio ennusti Jessican tarkan syntymäpäivän.</w:t>
      </w:r>
    </w:p>
    <w:p>
      <w:r>
        <w:rPr>
          <w:b/>
        </w:rPr>
        <w:t xml:space="preserve">Tulos</w:t>
      </w:r>
    </w:p>
    <w:p>
      <w:r>
        <w:t xml:space="preserve">Hengästyneenä Jessica kysyi Joannelta, mistä nainen olisi voinut tietää.</w:t>
      </w:r>
    </w:p>
    <w:p>
      <w:r>
        <w:rPr>
          <w:b/>
        </w:rPr>
        <w:t xml:space="preserve">Esimerkki 2.3799</w:t>
      </w:r>
    </w:p>
    <w:p>
      <w:r>
        <w:t xml:space="preserve">Alku: Ed nukkui eräänä aamuna liian myöhään. Keskikohta: Ed myöhästyi koulubussista.</w:t>
      </w:r>
    </w:p>
    <w:p>
      <w:r>
        <w:rPr>
          <w:b/>
        </w:rPr>
        <w:t xml:space="preserve">Tulos</w:t>
      </w:r>
    </w:p>
    <w:p>
      <w:r>
        <w:t xml:space="preserve">Ed joutui kävelemään kilometrin matkan kouluun.</w:t>
      </w:r>
    </w:p>
    <w:p>
      <w:r>
        <w:rPr>
          <w:b/>
        </w:rPr>
        <w:t xml:space="preserve">Esimerkki 2.3800</w:t>
      </w:r>
    </w:p>
    <w:p>
      <w:r>
        <w:t xml:space="preserve">Alku: Ramonan koira ei voinut kovin hyvin. Keskikohta: Ramona vei koiransa hakemaan lääkkeitä.</w:t>
      </w:r>
    </w:p>
    <w:p>
      <w:r>
        <w:rPr>
          <w:b/>
        </w:rPr>
        <w:t xml:space="preserve">Tulos</w:t>
      </w:r>
    </w:p>
    <w:p>
      <w:r>
        <w:t xml:space="preserve">Koira määrättiin ottamaan sitä kahden viikon ajan.</w:t>
      </w:r>
    </w:p>
    <w:p>
      <w:r>
        <w:rPr>
          <w:b/>
        </w:rPr>
        <w:t xml:space="preserve">Esimerkki 2.3801</w:t>
      </w:r>
    </w:p>
    <w:p>
      <w:r>
        <w:t xml:space="preserve">Alku: Halusin kosia tyttöystävääni. Keskikohta: Ostin hänelle sormuksen seuraavana päivänä.</w:t>
      </w:r>
    </w:p>
    <w:p>
      <w:r>
        <w:rPr>
          <w:b/>
        </w:rPr>
        <w:t xml:space="preserve">Tulos</w:t>
      </w:r>
    </w:p>
    <w:p>
      <w:r>
        <w:t xml:space="preserve">Tyttöystäväni suuttui minulle, kun en hankkinut oikeaa timanttisormusta.</w:t>
      </w:r>
    </w:p>
    <w:p>
      <w:r>
        <w:rPr>
          <w:b/>
        </w:rPr>
        <w:t xml:space="preserve">Esimerkki 2.3802</w:t>
      </w:r>
    </w:p>
    <w:p>
      <w:r>
        <w:t xml:space="preserve">Alku: Näin videon, jossa opetettiin vasaran tekemistä. Keskikohta: Tein oman vasaran.</w:t>
      </w:r>
    </w:p>
    <w:p>
      <w:r>
        <w:rPr>
          <w:b/>
        </w:rPr>
        <w:t xml:space="preserve">Tulos</w:t>
      </w:r>
    </w:p>
    <w:p>
      <w:r>
        <w:t xml:space="preserve">Päätin laittaa siihen koristeita, jotta se näyttäisi hienolta.</w:t>
      </w:r>
    </w:p>
    <w:p>
      <w:r>
        <w:rPr>
          <w:b/>
        </w:rPr>
        <w:t xml:space="preserve">Esimerkki 2.3803</w:t>
      </w:r>
    </w:p>
    <w:p>
      <w:r>
        <w:t xml:space="preserve">Alku: Smithit toivat pian kotiin uuden vauvan. Keskikohta: Rouva Smith rakasti lastaan.</w:t>
      </w:r>
    </w:p>
    <w:p>
      <w:r>
        <w:rPr>
          <w:b/>
        </w:rPr>
        <w:t xml:space="preserve">Tulos</w:t>
      </w:r>
    </w:p>
    <w:p>
      <w:r>
        <w:t xml:space="preserve">Hän jopa lauloi vauvalle tuutulaulun ensimmäisenä yönä kotona.</w:t>
      </w:r>
    </w:p>
    <w:p>
      <w:r>
        <w:rPr>
          <w:b/>
        </w:rPr>
        <w:t xml:space="preserve">Esimerkki 2.3804</w:t>
      </w:r>
    </w:p>
    <w:p>
      <w:r>
        <w:t xml:space="preserve">Alku: Vein autoni vuositarkastukseen. Keskikohta: Tarvitsin uuden auton ja sain korvauksen vanhasta autostani.</w:t>
      </w:r>
    </w:p>
    <w:p>
      <w:r>
        <w:rPr>
          <w:b/>
        </w:rPr>
        <w:t xml:space="preserve">Tulos</w:t>
      </w:r>
    </w:p>
    <w:p>
      <w:r>
        <w:t xml:space="preserve">Rahat riittivät melkein toisen auton ostamiseen.</w:t>
      </w:r>
    </w:p>
    <w:p>
      <w:r>
        <w:rPr>
          <w:b/>
        </w:rPr>
        <w:t xml:space="preserve">Esimerkki 2.3805</w:t>
      </w:r>
    </w:p>
    <w:p>
      <w:r>
        <w:t xml:space="preserve">Alku: Meg vihasi nimeään niin paljon, että hän muutti sen täytettyään 18 vuotta. Keskimmäinen: Meg vanheni ja kypsyi.</w:t>
      </w:r>
    </w:p>
    <w:p>
      <w:r>
        <w:rPr>
          <w:b/>
        </w:rPr>
        <w:t xml:space="preserve">Tulos</w:t>
      </w:r>
    </w:p>
    <w:p>
      <w:r>
        <w:t xml:space="preserve">Meg otti vanhan nimensä takaisin laillisesti ja uudella ylpeydellä.</w:t>
      </w:r>
    </w:p>
    <w:p>
      <w:r>
        <w:rPr>
          <w:b/>
        </w:rPr>
        <w:t xml:space="preserve">Esimerkki 2.3806</w:t>
      </w:r>
    </w:p>
    <w:p>
      <w:r>
        <w:t xml:space="preserve">Alku: Horatio ei ollut kokenut mitään romantiikkaa vaimonsa kuoleman jälkeen. Keskikohta: Horatio meni sokkotreffeille.</w:t>
      </w:r>
    </w:p>
    <w:p>
      <w:r>
        <w:rPr>
          <w:b/>
        </w:rPr>
        <w:t xml:space="preserve">Tulos</w:t>
      </w:r>
    </w:p>
    <w:p>
      <w:r>
        <w:t xml:space="preserve">Silti hän oli onnellinen siitä, että oli antanut rakkaudelle toisen mahdollisuuden.</w:t>
      </w:r>
    </w:p>
    <w:p>
      <w:r>
        <w:rPr>
          <w:b/>
        </w:rPr>
        <w:t xml:space="preserve">Esimerkki 2.3807</w:t>
      </w:r>
    </w:p>
    <w:p>
      <w:r>
        <w:t xml:space="preserve">Alku: Caitlin meni hiljattain naimisiin kolmen vuoden poikaystävänsä Calin kanssa. Keskimmäinen: Caitlin ja Cal tarvitsivat uuden sohvan.</w:t>
      </w:r>
    </w:p>
    <w:p>
      <w:r>
        <w:rPr>
          <w:b/>
        </w:rPr>
        <w:t xml:space="preserve">Tulos</w:t>
      </w:r>
    </w:p>
    <w:p>
      <w:r>
        <w:t xml:space="preserve">He pitivät sohvasta ja tilasivat sen myymälästä toimitettavaksi.</w:t>
      </w:r>
    </w:p>
    <w:p>
      <w:r>
        <w:rPr>
          <w:b/>
        </w:rPr>
        <w:t xml:space="preserve">Esimerkki 2.3808</w:t>
      </w:r>
    </w:p>
    <w:p>
      <w:r>
        <w:t xml:space="preserve">Alku: Jimmy meni uimaan vesipuistoon. Keskikohta: Jimmy näki, että vesipuisto oli täynnä ja jonot olivat pitkät.</w:t>
      </w:r>
    </w:p>
    <w:p>
      <w:r>
        <w:rPr>
          <w:b/>
        </w:rPr>
        <w:t xml:space="preserve">Tulos</w:t>
      </w:r>
    </w:p>
    <w:p>
      <w:r>
        <w:t xml:space="preserve">Hän ei pystynyt käymään läpi kaikkia ihmisiä.</w:t>
      </w:r>
    </w:p>
    <w:p>
      <w:r>
        <w:rPr>
          <w:b/>
        </w:rPr>
        <w:t xml:space="preserve">Esimerkki 2.3809</w:t>
      </w:r>
    </w:p>
    <w:p>
      <w:r>
        <w:t xml:space="preserve">Alku: Andy tykkäsi kuunnella musiikkia työskennellessään. Keskikohta: Hän joutui siitä vaikeuksiin.</w:t>
      </w:r>
    </w:p>
    <w:p>
      <w:r>
        <w:rPr>
          <w:b/>
        </w:rPr>
        <w:t xml:space="preserve">Tulos</w:t>
      </w:r>
    </w:p>
    <w:p>
      <w:r>
        <w:t xml:space="preserve">Sen sijaan hän työskenteli hiljaisuudessa.</w:t>
      </w:r>
    </w:p>
    <w:p>
      <w:r>
        <w:rPr>
          <w:b/>
        </w:rPr>
        <w:t xml:space="preserve">Esimerkki 2.3810</w:t>
      </w:r>
    </w:p>
    <w:p>
      <w:r>
        <w:t xml:space="preserve">Alku: Eilen minulla oli pahin lentomatka. Keskikohta: Lentoemäntä kompastui ja kaatoi koko juomakärryn syliini.</w:t>
      </w:r>
    </w:p>
    <w:p>
      <w:r>
        <w:rPr>
          <w:b/>
        </w:rPr>
        <w:t xml:space="preserve">Tulos</w:t>
      </w:r>
    </w:p>
    <w:p>
      <w:r>
        <w:t xml:space="preserve">Opin, etten enää koskaan lennä kaupallisella lentokoneella.</w:t>
      </w:r>
    </w:p>
    <w:p>
      <w:r>
        <w:rPr>
          <w:b/>
        </w:rPr>
        <w:t xml:space="preserve">Esimerkki 2.3811</w:t>
      </w:r>
    </w:p>
    <w:p>
      <w:r>
        <w:t xml:space="preserve">Alku: Jennifer valvoi liian myöhään poikaystävänsä kanssa eräänä iltana. Keskikohta: Jennifer oli väsynyt töissä eikä pystynyt keskittymään.</w:t>
      </w:r>
    </w:p>
    <w:p>
      <w:r>
        <w:rPr>
          <w:b/>
        </w:rPr>
        <w:t xml:space="preserve">Tulos</w:t>
      </w:r>
    </w:p>
    <w:p>
      <w:r>
        <w:t xml:space="preserve">Hän päätti, ettei enää koskaan valvoisi niin myöhään työiltana.</w:t>
      </w:r>
    </w:p>
    <w:p>
      <w:r>
        <w:rPr>
          <w:b/>
        </w:rPr>
        <w:t xml:space="preserve">Esimerkki 2.3812</w:t>
      </w:r>
    </w:p>
    <w:p>
      <w:r>
        <w:t xml:space="preserve">Alku: Tapasin Nancyn tänään ensimmäistä kertaa. Keskikohta: Se oli sokkotreffit, mutta hänen kanssaan oli helppo keskustella.</w:t>
      </w:r>
    </w:p>
    <w:p>
      <w:r>
        <w:rPr>
          <w:b/>
        </w:rPr>
        <w:t xml:space="preserve">Tulos</w:t>
      </w:r>
    </w:p>
    <w:p>
      <w:r>
        <w:t xml:space="preserve">Hän rakasti banaanien syömistä.</w:t>
      </w:r>
    </w:p>
    <w:p>
      <w:r>
        <w:rPr>
          <w:b/>
        </w:rPr>
        <w:t xml:space="preserve">Esimerkki 2.3813</w:t>
      </w:r>
    </w:p>
    <w:p>
      <w:r>
        <w:t xml:space="preserve">Alku: Tim kuunteli musiikkia. Keskikohta: Timin naapuri soitti poliisit kovasta musiikista.</w:t>
      </w:r>
    </w:p>
    <w:p>
      <w:r>
        <w:rPr>
          <w:b/>
        </w:rPr>
        <w:t xml:space="preserve">Tulos</w:t>
      </w:r>
    </w:p>
    <w:p>
      <w:r>
        <w:t xml:space="preserve">Tim ei enää koskaan soittanut musiikkiaan kovaa.</w:t>
      </w:r>
    </w:p>
    <w:p>
      <w:r>
        <w:rPr>
          <w:b/>
        </w:rPr>
        <w:t xml:space="preserve">Esimerkki 2.3814</w:t>
      </w:r>
    </w:p>
    <w:p>
      <w:r>
        <w:t xml:space="preserve">Alku: Aatami kompastui ja putosi seisovaan ojaan. Keskikohta: Adam joutui suihkuun kotona.</w:t>
      </w:r>
    </w:p>
    <w:p>
      <w:r>
        <w:rPr>
          <w:b/>
        </w:rPr>
        <w:t xml:space="preserve">Tulos</w:t>
      </w:r>
    </w:p>
    <w:p>
      <w:r>
        <w:t xml:space="preserve">Adam kuivui ja oli puhdas ja hyväntuoksuinen.</w:t>
      </w:r>
    </w:p>
    <w:p>
      <w:r>
        <w:rPr>
          <w:b/>
        </w:rPr>
        <w:t xml:space="preserve">Esimerkki 2.3815</w:t>
      </w:r>
    </w:p>
    <w:p>
      <w:r>
        <w:t xml:space="preserve">Alku: Beth oli puistossa ruokkimassa lintuja. Keskikohta: Lintu yritti purra Bethiä.</w:t>
      </w:r>
    </w:p>
    <w:p>
      <w:r>
        <w:rPr>
          <w:b/>
        </w:rPr>
        <w:t xml:space="preserve">Tulos</w:t>
      </w:r>
    </w:p>
    <w:p>
      <w:r>
        <w:t xml:space="preserve">Lintu ohitti Bethin, mutta hän juoksi kuitenkin autolleen.</w:t>
      </w:r>
    </w:p>
    <w:p>
      <w:r>
        <w:rPr>
          <w:b/>
        </w:rPr>
        <w:t xml:space="preserve">Esimerkki 2.3816</w:t>
      </w:r>
    </w:p>
    <w:p>
      <w:r>
        <w:t xml:space="preserve">Alku: Alvin ja hänen perheensä asuivat Oklahomassa. Keskimmäinen: Alvin kuuli tornadosireenin.</w:t>
      </w:r>
    </w:p>
    <w:p>
      <w:r>
        <w:rPr>
          <w:b/>
        </w:rPr>
        <w:t xml:space="preserve">Tulos</w:t>
      </w:r>
    </w:p>
    <w:p>
      <w:r>
        <w:t xml:space="preserve">Tornado iski, mutta he olivat turvassa kellarin ansiosta.</w:t>
      </w:r>
    </w:p>
    <w:p>
      <w:r>
        <w:rPr>
          <w:b/>
        </w:rPr>
        <w:t xml:space="preserve">Esimerkki 2.3817</w:t>
      </w:r>
    </w:p>
    <w:p>
      <w:r>
        <w:t xml:space="preserve">Alku: Bob käveli luokalleen. Keskikohta: Bob näki tytön, josta hän piti.</w:t>
      </w:r>
    </w:p>
    <w:p>
      <w:r>
        <w:rPr>
          <w:b/>
        </w:rPr>
        <w:t xml:space="preserve">Tulos</w:t>
      </w:r>
    </w:p>
    <w:p>
      <w:r>
        <w:t xml:space="preserve">Bob pyysi häntä ulos, ja hän suostui.</w:t>
      </w:r>
    </w:p>
    <w:p>
      <w:r>
        <w:rPr>
          <w:b/>
        </w:rPr>
        <w:t xml:space="preserve">Esimerkki 2.3818</w:t>
      </w:r>
    </w:p>
    <w:p>
      <w:r>
        <w:t xml:space="preserve">Alku: Tage asui kotona äitinsä ja isänsä kanssa, mutta hän oli hyvin yksinäinen. Keskikohta: Kulkukissa tuli Tageen kotiin ja halusi asua siellä.</w:t>
      </w:r>
    </w:p>
    <w:p>
      <w:r>
        <w:rPr>
          <w:b/>
        </w:rPr>
        <w:t xml:space="preserve">Tulos</w:t>
      </w:r>
    </w:p>
    <w:p>
      <w:r>
        <w:t xml:space="preserve">Kun kissa todettiin terveeksi, siitä ja Tagesta tuli parhaat ystävät.</w:t>
      </w:r>
    </w:p>
    <w:p>
      <w:r>
        <w:rPr>
          <w:b/>
        </w:rPr>
        <w:t xml:space="preserve">Esimerkki 2.3819</w:t>
      </w:r>
    </w:p>
    <w:p>
      <w:r>
        <w:t xml:space="preserve">Alku: Ziggy-koira tykkää haukkua postimiestä. Keskikohta: Odotimme tuntikausia, että postimies tulisi.</w:t>
      </w:r>
    </w:p>
    <w:p>
      <w:r>
        <w:rPr>
          <w:b/>
        </w:rPr>
        <w:t xml:space="preserve">Tulos</w:t>
      </w:r>
    </w:p>
    <w:p>
      <w:r>
        <w:t xml:space="preserve">Tämä on surullista ja hämmentävää, kun postimies ei saavu.</w:t>
      </w:r>
    </w:p>
    <w:p>
      <w:r>
        <w:rPr>
          <w:b/>
        </w:rPr>
        <w:t xml:space="preserve">Esimerkki 2.3820</w:t>
      </w:r>
    </w:p>
    <w:p>
      <w:r>
        <w:t xml:space="preserve">Alku: Reggie rakasti amerikkalaisen jalkapallon pelaamista ja katsomista. Keskimmäinen: Reggie oli onnekas, kun hän tapasi ammattilaisjalkapalloilijan.</w:t>
      </w:r>
    </w:p>
    <w:p>
      <w:r>
        <w:rPr>
          <w:b/>
        </w:rPr>
        <w:t xml:space="preserve">Tulos</w:t>
      </w:r>
    </w:p>
    <w:p>
      <w:r>
        <w:t xml:space="preserve">Jamal Lewis antoi hänelle henkilökohtaisia neuvoja ja toivotti hänelle kaikkea hyvää.</w:t>
      </w:r>
    </w:p>
    <w:p>
      <w:r>
        <w:rPr>
          <w:b/>
        </w:rPr>
        <w:t xml:space="preserve">Esimerkki 2.3821</w:t>
      </w:r>
    </w:p>
    <w:p>
      <w:r>
        <w:t xml:space="preserve">Alku: Kylmää oli, kun nousimme ylös. Keskikohta: Lämpötila oli keskipäivään mennessä yli yhdeksänkymmentä astetta.</w:t>
      </w:r>
    </w:p>
    <w:p>
      <w:r>
        <w:rPr>
          <w:b/>
        </w:rPr>
        <w:t xml:space="preserve">Tulos</w:t>
      </w:r>
    </w:p>
    <w:p>
      <w:r>
        <w:t xml:space="preserve">Meidän olisi pitänyt käyttää lyhyitä hihoja.</w:t>
      </w:r>
    </w:p>
    <w:p>
      <w:r>
        <w:rPr>
          <w:b/>
        </w:rPr>
        <w:t xml:space="preserve">Esimerkki 2.3822</w:t>
      </w:r>
    </w:p>
    <w:p>
      <w:r>
        <w:t xml:space="preserve">Alku: Karl halusi mennä aikaisin nukkumaan. Keskikohta: Karl joutui nousemaan aikaisin seuraavana päivänä.</w:t>
      </w:r>
    </w:p>
    <w:p>
      <w:r>
        <w:rPr>
          <w:b/>
        </w:rPr>
        <w:t xml:space="preserve">Tulos</w:t>
      </w:r>
    </w:p>
    <w:p>
      <w:r>
        <w:t xml:space="preserve">Hän päätti kuitenkin valvoa pidempään.</w:t>
      </w:r>
    </w:p>
    <w:p>
      <w:r>
        <w:rPr>
          <w:b/>
        </w:rPr>
        <w:t xml:space="preserve">Esimerkki 2.3823</w:t>
      </w:r>
    </w:p>
    <w:p>
      <w:r>
        <w:t xml:space="preserve">Alku: Kim avasi eräänä iltana viinipullon. Keskikohta: Hän laittoi viinipulloon uuden kaadon.</w:t>
      </w:r>
    </w:p>
    <w:p>
      <w:r>
        <w:rPr>
          <w:b/>
        </w:rPr>
        <w:t xml:space="preserve">Tulos</w:t>
      </w:r>
    </w:p>
    <w:p>
      <w:r>
        <w:t xml:space="preserve">Kim kallisteli sitä testatakseen, ja se toimi hyvin.</w:t>
      </w:r>
    </w:p>
    <w:p>
      <w:r>
        <w:rPr>
          <w:b/>
        </w:rPr>
        <w:t xml:space="preserve">Esimerkki 2.3824</w:t>
      </w:r>
    </w:p>
    <w:p>
      <w:r>
        <w:t xml:space="preserve">Alku: Nainen käytti koko palkkansa lottokuponkiin. Keskikohta: Hän ei koskaan voittanut haluamaansa jättipottia.</w:t>
      </w:r>
    </w:p>
    <w:p>
      <w:r>
        <w:rPr>
          <w:b/>
        </w:rPr>
        <w:t xml:space="preserve">Tulos</w:t>
      </w:r>
    </w:p>
    <w:p>
      <w:r>
        <w:t xml:space="preserve">Toivo voi aiheuttaa vaarallista riippuvuutta.</w:t>
      </w:r>
    </w:p>
    <w:p>
      <w:r>
        <w:rPr>
          <w:b/>
        </w:rPr>
        <w:t xml:space="preserve">Esimerkki 2.3825</w:t>
      </w:r>
    </w:p>
    <w:p>
      <w:r>
        <w:t xml:space="preserve">Alku: Janea pilkattiin koulussa, koska hän oli köyhä. Keskikohta: Janen isä sai uuden työpaikan ja tienaa hyvin.</w:t>
      </w:r>
    </w:p>
    <w:p>
      <w:r>
        <w:rPr>
          <w:b/>
        </w:rPr>
        <w:t xml:space="preserve">Tulos</w:t>
      </w:r>
    </w:p>
    <w:p>
      <w:r>
        <w:t xml:space="preserve">Nyt häntä ei enää pilkata koulussa.</w:t>
      </w:r>
    </w:p>
    <w:p>
      <w:r>
        <w:rPr>
          <w:b/>
        </w:rPr>
        <w:t xml:space="preserve">Esimerkki 2.3826</w:t>
      </w:r>
    </w:p>
    <w:p>
      <w:r>
        <w:t xml:space="preserve">Alku: Nuori nainen halusi pystyä puolustamaan itseään. Keskikohta: Nainen opiskeli kamppailulajeja monta vuotta.</w:t>
      </w:r>
    </w:p>
    <w:p>
      <w:r>
        <w:rPr>
          <w:b/>
        </w:rPr>
        <w:t xml:space="preserve">Tulos</w:t>
      </w:r>
    </w:p>
    <w:p>
      <w:r>
        <w:t xml:space="preserve">Hänestä tuli taitava taistelutaituri.</w:t>
      </w:r>
    </w:p>
    <w:p>
      <w:r>
        <w:rPr>
          <w:b/>
        </w:rPr>
        <w:t xml:space="preserve">Esimerkki 2.3827</w:t>
      </w:r>
    </w:p>
    <w:p>
      <w:r>
        <w:t xml:space="preserve">Alku: Gilly luuli olevansa tarpeeksi vanha tekemään itse aamiaisensa. Keskikohta: Hän ei tiennyt, että kananmunat räjähtävät mikroaaltouunissa/.</w:t>
      </w:r>
    </w:p>
    <w:p>
      <w:r>
        <w:rPr>
          <w:b/>
        </w:rPr>
        <w:t xml:space="preserve">Tulos</w:t>
      </w:r>
    </w:p>
    <w:p>
      <w:r>
        <w:t xml:space="preserve">Hän sai sen pois ongelmitta käyttämällä pieniä puisia pihdejä.</w:t>
      </w:r>
    </w:p>
    <w:p>
      <w:r>
        <w:rPr>
          <w:b/>
        </w:rPr>
        <w:t xml:space="preserve">Esimerkki 2.3828</w:t>
      </w:r>
    </w:p>
    <w:p>
      <w:r>
        <w:t xml:space="preserve">Alku: Molly laittoi poikansa nukkumaan. Keskikohta: Hänen poikansa ei nukkunut vähään aikaan, ja Molly alkoi hieroa häntä.</w:t>
      </w:r>
    </w:p>
    <w:p>
      <w:r>
        <w:rPr>
          <w:b/>
        </w:rPr>
        <w:t xml:space="preserve">Tulos</w:t>
      </w:r>
    </w:p>
    <w:p>
      <w:r>
        <w:t xml:space="preserve">Pian hän pystyi rauhoittamaan pojan uneen.</w:t>
      </w:r>
    </w:p>
    <w:p>
      <w:r>
        <w:rPr>
          <w:b/>
        </w:rPr>
        <w:t xml:space="preserve">Esimerkki 2.3829</w:t>
      </w:r>
    </w:p>
    <w:p>
      <w:r>
        <w:t xml:space="preserve">Alku: Pattyllä oli koira. Keskikohta: Koira sairastui, joten Patty vei sen eläinlääkäriin.</w:t>
      </w:r>
    </w:p>
    <w:p>
      <w:r>
        <w:rPr>
          <w:b/>
        </w:rPr>
        <w:t xml:space="preserve">Tulos</w:t>
      </w:r>
    </w:p>
    <w:p>
      <w:r>
        <w:t xml:space="preserve">Koira oli taas terve ja onnellinen.</w:t>
      </w:r>
    </w:p>
    <w:p>
      <w:r>
        <w:rPr>
          <w:b/>
        </w:rPr>
        <w:t xml:space="preserve">Esimerkki 2.3830</w:t>
      </w:r>
    </w:p>
    <w:p>
      <w:r>
        <w:t xml:space="preserve">Alku: Davidin piti leikata kaksi laatikollista sipuleita töitä varten. Keskikohta: David vihasi sipulien leikkaamista.</w:t>
      </w:r>
    </w:p>
    <w:p>
      <w:r>
        <w:rPr>
          <w:b/>
        </w:rPr>
        <w:t xml:space="preserve">Tulos</w:t>
      </w:r>
    </w:p>
    <w:p>
      <w:r>
        <w:t xml:space="preserve">Kun hän leikkasi pienet sipulit, David itki sipuleista.</w:t>
      </w:r>
    </w:p>
    <w:p>
      <w:r>
        <w:rPr>
          <w:b/>
        </w:rPr>
        <w:t xml:space="preserve">Esimerkki 2.3831</w:t>
      </w:r>
    </w:p>
    <w:p>
      <w:r>
        <w:t xml:space="preserve">Alku: Steve ja Eric pääsivät koulusta aikaisin. Keskikohta: Eric ei mennyt suoraan kotiin.</w:t>
      </w:r>
    </w:p>
    <w:p>
      <w:r>
        <w:rPr>
          <w:b/>
        </w:rPr>
        <w:t xml:space="preserve">Tulos</w:t>
      </w:r>
    </w:p>
    <w:p>
      <w:r>
        <w:t xml:space="preserve">Hän sai kotiarestia, koska ei kertonut äidilleen, mitä oli tekemässä.</w:t>
      </w:r>
    </w:p>
    <w:p>
      <w:r>
        <w:rPr>
          <w:b/>
        </w:rPr>
        <w:t xml:space="preserve">Esimerkki 2.3832</w:t>
      </w:r>
    </w:p>
    <w:p>
      <w:r>
        <w:t xml:space="preserve">Alku: Viime viikolla kävin lääkärissä. Keskikohta: Lääkäri kertoi minulle, että minulla on diabetes.</w:t>
      </w:r>
    </w:p>
    <w:p>
      <w:r>
        <w:rPr>
          <w:b/>
        </w:rPr>
        <w:t xml:space="preserve">Tulos</w:t>
      </w:r>
    </w:p>
    <w:p>
      <w:r>
        <w:t xml:space="preserve">Olin todella järkyttynyt.</w:t>
      </w:r>
    </w:p>
    <w:p>
      <w:r>
        <w:rPr>
          <w:b/>
        </w:rPr>
        <w:t xml:space="preserve">Esimerkki 2.3833</w:t>
      </w:r>
    </w:p>
    <w:p>
      <w:r>
        <w:t xml:space="preserve">Alku: Olin eräänä päivänä voimistelutunnilla. Keskikohta: Menetin otteeni suorittaessani voimistelutemppua.</w:t>
      </w:r>
    </w:p>
    <w:p>
      <w:r>
        <w:rPr>
          <w:b/>
        </w:rPr>
        <w:t xml:space="preserve">Tulos</w:t>
      </w:r>
    </w:p>
    <w:p>
      <w:r>
        <w:t xml:space="preserve">Tämä tapahtuma päätti voimistelu-urani.</w:t>
      </w:r>
    </w:p>
    <w:p>
      <w:r>
        <w:rPr>
          <w:b/>
        </w:rPr>
        <w:t xml:space="preserve">Esimerkki 2.3834</w:t>
      </w:r>
    </w:p>
    <w:p>
      <w:r>
        <w:t xml:space="preserve">Alku: Jillin isä löysi hänelle auton halvalla. Keskikohta: He työskentelivät auton parissa yhdessä.</w:t>
      </w:r>
    </w:p>
    <w:p>
      <w:r>
        <w:rPr>
          <w:b/>
        </w:rPr>
        <w:t xml:space="preserve">Tulos</w:t>
      </w:r>
    </w:p>
    <w:p>
      <w:r>
        <w:t xml:space="preserve">Jill oli iloinen siitä, että oli auttanut isäänsä korjaamaan oman autonsa.</w:t>
      </w:r>
    </w:p>
    <w:p>
      <w:r>
        <w:rPr>
          <w:b/>
        </w:rPr>
        <w:t xml:space="preserve">Esimerkki 2.3835</w:t>
      </w:r>
    </w:p>
    <w:p>
      <w:r>
        <w:t xml:space="preserve">Alku: Sam oli etsimässä sieniä metsästä kotinsa läheltä. Keskikohta: Samin yllätykseksi hän löysi suuren joukon sieniä, jotka vain odottivat poimimista.</w:t>
      </w:r>
    </w:p>
    <w:p>
      <w:r>
        <w:rPr>
          <w:b/>
        </w:rPr>
        <w:t xml:space="preserve">Tulos</w:t>
      </w:r>
    </w:p>
    <w:p>
      <w:r>
        <w:t xml:space="preserve">Hän pystyi myymään ne ravintolalle 300 dollarilla seuraavana päivänä.</w:t>
      </w:r>
    </w:p>
    <w:p>
      <w:r>
        <w:rPr>
          <w:b/>
        </w:rPr>
        <w:t xml:space="preserve">Esimerkki 2.3836</w:t>
      </w:r>
    </w:p>
    <w:p>
      <w:r>
        <w:t xml:space="preserve">Alku: Ilmoittauduin paikalliseen näyttelijäkerhoon. Keskivaihe: Yritin päästä näytelmään.</w:t>
      </w:r>
    </w:p>
    <w:p>
      <w:r>
        <w:rPr>
          <w:b/>
        </w:rPr>
        <w:t xml:space="preserve">Tulos</w:t>
      </w:r>
    </w:p>
    <w:p>
      <w:r>
        <w:t xml:space="preserve">Kuusi kuukautta myöhemmin esitimme näytelmän paikallisessa sosiaalikeskuksessa.</w:t>
      </w:r>
    </w:p>
    <w:p>
      <w:r>
        <w:rPr>
          <w:b/>
        </w:rPr>
        <w:t xml:space="preserve">Esimerkki 2.3837</w:t>
      </w:r>
    </w:p>
    <w:p>
      <w:r>
        <w:t xml:space="preserve">Alku: Tom ja hänen ystävänsä viettivät paljon aikaa yhdessä. Keskikohta: Tom ja hänen ystävänsä ostivat lottokuponkeja.</w:t>
      </w:r>
    </w:p>
    <w:p>
      <w:r>
        <w:rPr>
          <w:b/>
        </w:rPr>
        <w:t xml:space="preserve">Tulos</w:t>
      </w:r>
    </w:p>
    <w:p>
      <w:r>
        <w:t xml:space="preserve">Tom voitti lopulta tuhat dollaria lotossa.</w:t>
      </w:r>
    </w:p>
    <w:p>
      <w:r>
        <w:rPr>
          <w:b/>
        </w:rPr>
        <w:t xml:space="preserve">Esimerkki 2.3838</w:t>
      </w:r>
    </w:p>
    <w:p>
      <w:r>
        <w:t xml:space="preserve">Alku: Gus on aina rakastanut Dalilahia. Keskikohta: Dalilah erosi Gusista.</w:t>
      </w:r>
    </w:p>
    <w:p>
      <w:r>
        <w:rPr>
          <w:b/>
        </w:rPr>
        <w:t xml:space="preserve">Tulos</w:t>
      </w:r>
    </w:p>
    <w:p>
      <w:r>
        <w:t xml:space="preserve">Gusin sydän murtui.</w:t>
      </w:r>
    </w:p>
    <w:p>
      <w:r>
        <w:rPr>
          <w:b/>
        </w:rPr>
        <w:t xml:space="preserve">Esimerkki 2.3839</w:t>
      </w:r>
    </w:p>
    <w:p>
      <w:r>
        <w:t xml:space="preserve">Alku: Carlin sprinkleri oli rikki. Keskikohta: Carl meni kauppaan ja osti uuden sadettimen.</w:t>
      </w:r>
    </w:p>
    <w:p>
      <w:r>
        <w:rPr>
          <w:b/>
        </w:rPr>
        <w:t xml:space="preserve">Tulos</w:t>
      </w:r>
    </w:p>
    <w:p>
      <w:r>
        <w:t xml:space="preserve">Carlille sprinkleri oli täydellinen.</w:t>
      </w:r>
    </w:p>
    <w:p>
      <w:r>
        <w:rPr>
          <w:b/>
        </w:rPr>
        <w:t xml:space="preserve">Esimerkki 2.3840</w:t>
      </w:r>
    </w:p>
    <w:p>
      <w:r>
        <w:t xml:space="preserve">Alku: Steve ja muutama naapurin lapsi päättivät ajaa kilpaa polkupyörillä. Keskikohta: Lapset päättivät tehdä temppuja muille naapureille.</w:t>
      </w:r>
    </w:p>
    <w:p>
      <w:r>
        <w:rPr>
          <w:b/>
        </w:rPr>
        <w:t xml:space="preserve">Tulos</w:t>
      </w:r>
    </w:p>
    <w:p>
      <w:r>
        <w:t xml:space="preserve">Lapset juoksivat pois soitettuaan ovikelloa.</w:t>
      </w:r>
    </w:p>
    <w:p>
      <w:r>
        <w:rPr>
          <w:b/>
        </w:rPr>
        <w:t xml:space="preserve">Esimerkki 2.3841</w:t>
      </w:r>
    </w:p>
    <w:p>
      <w:r>
        <w:t xml:space="preserve">Alku: Kehoni alkoi tuntua heikolta koko viikon ajan. Keskivaihe: Päätin kuitenkin esiintyä konsertissa.</w:t>
      </w:r>
    </w:p>
    <w:p>
      <w:r>
        <w:rPr>
          <w:b/>
        </w:rPr>
        <w:t xml:space="preserve">Tulos</w:t>
      </w:r>
    </w:p>
    <w:p>
      <w:r>
        <w:t xml:space="preserve">Yleisö hurrasi minulle.</w:t>
      </w:r>
    </w:p>
    <w:p>
      <w:r>
        <w:rPr>
          <w:b/>
        </w:rPr>
        <w:t xml:space="preserve">Esimerkki 2.3842</w:t>
      </w:r>
    </w:p>
    <w:p>
      <w:r>
        <w:t xml:space="preserve">Alku: Brian toivoi todella saavansa Pie Face -pelin joululahjaksi. Keskikohta: Hän pyysi sitä vanhemmiltaan.</w:t>
      </w:r>
    </w:p>
    <w:p>
      <w:r>
        <w:rPr>
          <w:b/>
        </w:rPr>
        <w:t xml:space="preserve">Tulos</w:t>
      </w:r>
    </w:p>
    <w:p>
      <w:r>
        <w:t xml:space="preserve">Valitettavasti Brian ei saanut peliä sinä vuonna.</w:t>
      </w:r>
    </w:p>
    <w:p>
      <w:r>
        <w:rPr>
          <w:b/>
        </w:rPr>
        <w:t xml:space="preserve">Esimerkki 2.3843</w:t>
      </w:r>
    </w:p>
    <w:p>
      <w:r>
        <w:t xml:space="preserve">Alku: Ethan oli opiskellut koko viikon englannin kokeeseensa. Keskikohta: Hän istui luokassa pulpetin ääreen, hengitti syvään ja aloitti kokeen.</w:t>
      </w:r>
    </w:p>
    <w:p>
      <w:r>
        <w:rPr>
          <w:b/>
        </w:rPr>
        <w:t xml:space="preserve">Tulos</w:t>
      </w:r>
    </w:p>
    <w:p>
      <w:r>
        <w:t xml:space="preserve">Ethan sai kokeesta täydet pisteet!</w:t>
      </w:r>
    </w:p>
    <w:p>
      <w:r>
        <w:rPr>
          <w:b/>
        </w:rPr>
        <w:t xml:space="preserve">Esimerkki 2.3844</w:t>
      </w:r>
    </w:p>
    <w:p>
      <w:r>
        <w:t xml:space="preserve">Alku: Gina ja hänen ystävänsä menivät koulun kirjastoon. Keskikohta: Ginan ystävät huomasivat hetken kuluttua, etteivät he olleet nähneet Ginaa vähään aikaan.</w:t>
      </w:r>
    </w:p>
    <w:p>
      <w:r>
        <w:rPr>
          <w:b/>
        </w:rPr>
        <w:t xml:space="preserve">Tulos</w:t>
      </w:r>
    </w:p>
    <w:p>
      <w:r>
        <w:t xml:space="preserve">Häntä ei näkynyt missään.</w:t>
      </w:r>
    </w:p>
    <w:p>
      <w:r>
        <w:rPr>
          <w:b/>
        </w:rPr>
        <w:t xml:space="preserve">Esimerkki 2.3845</w:t>
      </w:r>
    </w:p>
    <w:p>
      <w:r>
        <w:t xml:space="preserve">Alku: Siskoni sai selville, että pidän nörttimäisistä pöytäpeleistä. Keskikohta: hän osti uuden pelin ja antoi minun pelata.</w:t>
      </w:r>
    </w:p>
    <w:p>
      <w:r>
        <w:rPr>
          <w:b/>
        </w:rPr>
        <w:t xml:space="preserve">Tulos</w:t>
      </w:r>
    </w:p>
    <w:p>
      <w:r>
        <w:t xml:space="preserve">Kutsun hänet uudelleen, kun pelaamme seuraavan kerran.</w:t>
      </w:r>
    </w:p>
    <w:p>
      <w:r>
        <w:rPr>
          <w:b/>
        </w:rPr>
        <w:t xml:space="preserve">Esimerkki 2.3846</w:t>
      </w:r>
    </w:p>
    <w:p>
      <w:r>
        <w:t xml:space="preserve">Alku: Kaksi juoksijaa oli tiukassa kilpailussa mailin juoksussa. Keskellä: Johtava juoksija kompastui, jolloin kakkossija voitti.</w:t>
      </w:r>
    </w:p>
    <w:p>
      <w:r>
        <w:rPr>
          <w:b/>
        </w:rPr>
        <w:t xml:space="preserve">Tulos</w:t>
      </w:r>
    </w:p>
    <w:p>
      <w:r>
        <w:t xml:space="preserve">Kompastunut juoksija onnitteli voittajaa.</w:t>
      </w:r>
    </w:p>
    <w:p>
      <w:r>
        <w:rPr>
          <w:b/>
        </w:rPr>
        <w:t xml:space="preserve">Esimerkki 2.3847</w:t>
      </w:r>
    </w:p>
    <w:p>
      <w:r>
        <w:t xml:space="preserve">Alku: Cassie osti tänä aamuna myyjältä tusinan kuumia tamaleita. Keskikohta: Cassie puraisi yhteen ja tunsi yhdessä jotain kovaa.</w:t>
      </w:r>
    </w:p>
    <w:p>
      <w:r>
        <w:rPr>
          <w:b/>
        </w:rPr>
        <w:t xml:space="preserve">Tulos</w:t>
      </w:r>
    </w:p>
    <w:p>
      <w:r>
        <w:t xml:space="preserve">Inhoten hän katsoi alas ja huomasi pureutuneensa kultaiseen sormukseen!</w:t>
      </w:r>
    </w:p>
    <w:p>
      <w:r>
        <w:rPr>
          <w:b/>
        </w:rPr>
        <w:t xml:space="preserve">Esimerkki 2.3848</w:t>
      </w:r>
    </w:p>
    <w:p>
      <w:r>
        <w:t xml:space="preserve">Alku: Lorin kotitehtävien piti tulla tänään. Keskikohta: Lori ei tehnyt kotitehtäviään loppuun.</w:t>
      </w:r>
    </w:p>
    <w:p>
      <w:r>
        <w:rPr>
          <w:b/>
        </w:rPr>
        <w:t xml:space="preserve">Tulos</w:t>
      </w:r>
    </w:p>
    <w:p>
      <w:r>
        <w:t xml:space="preserve">Lori erotettiin koulusta viikoksi.</w:t>
      </w:r>
    </w:p>
    <w:p>
      <w:r>
        <w:rPr>
          <w:b/>
        </w:rPr>
        <w:t xml:space="preserve">Esimerkki 2.3849</w:t>
      </w:r>
    </w:p>
    <w:p>
      <w:r>
        <w:t xml:space="preserve">Alku: Jimmy oli aina halunnut oppia pelaamaan korttipelejä. Keskimmäinen: Jimmy meni isoäitinsä luokse oppiakseen pelaamaan Euchrea.</w:t>
      </w:r>
    </w:p>
    <w:p>
      <w:r>
        <w:rPr>
          <w:b/>
        </w:rPr>
        <w:t xml:space="preserve">Tulos</w:t>
      </w:r>
    </w:p>
    <w:p>
      <w:r>
        <w:t xml:space="preserve">Jimmy oli hyvin iloinen oppiessaan pelaamaan ensimmäistä korttipeliään.</w:t>
      </w:r>
    </w:p>
    <w:p>
      <w:r>
        <w:rPr>
          <w:b/>
        </w:rPr>
        <w:t xml:space="preserve">Esimerkki 2.3850</w:t>
      </w:r>
    </w:p>
    <w:p>
      <w:r>
        <w:t xml:space="preserve">Alku: Maria käveli läpi kuuman aavikon. Keskikohta: Onneksi Maria löysi keidas, jossa oli puhdasta vettä.</w:t>
      </w:r>
    </w:p>
    <w:p>
      <w:r>
        <w:rPr>
          <w:b/>
        </w:rPr>
        <w:t xml:space="preserve">Tulos</w:t>
      </w:r>
    </w:p>
    <w:p>
      <w:r>
        <w:t xml:space="preserve">Hän löysi tarpeeksi vettä pitääkseen itsensä nesteytettynä ja turvassa.</w:t>
      </w:r>
    </w:p>
    <w:p>
      <w:r>
        <w:rPr>
          <w:b/>
        </w:rPr>
        <w:t xml:space="preserve">Esimerkki 2.3851</w:t>
      </w:r>
    </w:p>
    <w:p>
      <w:r>
        <w:t xml:space="preserve">Alku: Sam sai uuden tomaattikasvin. Keskikohta: Sam kasteli sitä vahingossa liikaa ja luuli sen kuolevan.</w:t>
      </w:r>
    </w:p>
    <w:p>
      <w:r>
        <w:rPr>
          <w:b/>
        </w:rPr>
        <w:t xml:space="preserve">Tulos</w:t>
      </w:r>
    </w:p>
    <w:p>
      <w:r>
        <w:t xml:space="preserve">Tomaattikasvi toipui viikon kuluttua.</w:t>
      </w:r>
    </w:p>
    <w:p>
      <w:r>
        <w:rPr>
          <w:b/>
        </w:rPr>
        <w:t xml:space="preserve">Esimerkki 2.3852</w:t>
      </w:r>
    </w:p>
    <w:p>
      <w:r>
        <w:t xml:space="preserve">Alku: Cathy pyrkii tanssiaisten kuningattareksi. Keskikohta: Cathy oli suosittu koulussa.</w:t>
      </w:r>
    </w:p>
    <w:p>
      <w:r>
        <w:rPr>
          <w:b/>
        </w:rPr>
        <w:t xml:space="preserve">Tulos</w:t>
      </w:r>
    </w:p>
    <w:p>
      <w:r>
        <w:t xml:space="preserve">Cathy oli iloinen kuullessaan, että hänet oli kruunattu tanssiaisten kuningattareksi.</w:t>
      </w:r>
    </w:p>
    <w:p>
      <w:r>
        <w:rPr>
          <w:b/>
        </w:rPr>
        <w:t xml:space="preserve">Esimerkki 2.3853</w:t>
      </w:r>
    </w:p>
    <w:p>
      <w:r>
        <w:t xml:space="preserve">Alku: Kim ei ollut syönyt pistaasipähkinää sitten lapsuuden. Keskikohta: Kim oli juhlissa, ja ainoa syötävä oli pistaasipähkinä.</w:t>
      </w:r>
    </w:p>
    <w:p>
      <w:r>
        <w:rPr>
          <w:b/>
        </w:rPr>
        <w:t xml:space="preserve">Tulos</w:t>
      </w:r>
    </w:p>
    <w:p>
      <w:r>
        <w:t xml:space="preserve">Hän päätti, että pistaasipähkinä ei ollutkaan niin paha.</w:t>
      </w:r>
    </w:p>
    <w:p>
      <w:r>
        <w:rPr>
          <w:b/>
        </w:rPr>
        <w:t xml:space="preserve">Esimerkki 2.3854</w:t>
      </w:r>
    </w:p>
    <w:p>
      <w:r>
        <w:t xml:space="preserve">Alku: Brian oli sotilas. Keskikohta: Brain kehotti pojanpoikaansa olemaan liittymättä armeijaan.</w:t>
      </w:r>
    </w:p>
    <w:p>
      <w:r>
        <w:rPr>
          <w:b/>
        </w:rPr>
        <w:t xml:space="preserve">Tulos</w:t>
      </w:r>
    </w:p>
    <w:p>
      <w:r>
        <w:t xml:space="preserve">Brian on surullinen siitä, ettei hänen pojanpoikansa noudattanut hänen neuvojaan.</w:t>
      </w:r>
    </w:p>
    <w:p>
      <w:r>
        <w:rPr>
          <w:b/>
        </w:rPr>
        <w:t xml:space="preserve">Esimerkki 2.3855</w:t>
      </w:r>
    </w:p>
    <w:p>
      <w:r>
        <w:t xml:space="preserve">Alku: Dave oli maailman paras etsivä. Keskikohta: Dave sai todella vaikean tapauksen.</w:t>
      </w:r>
    </w:p>
    <w:p>
      <w:r>
        <w:rPr>
          <w:b/>
        </w:rPr>
        <w:t xml:space="preserve">Tulos</w:t>
      </w:r>
    </w:p>
    <w:p>
      <w:r>
        <w:t xml:space="preserve">Hän ratkaisi asian välittömästi ja järkytti kaikkia.</w:t>
      </w:r>
    </w:p>
    <w:p>
      <w:r>
        <w:rPr>
          <w:b/>
        </w:rPr>
        <w:t xml:space="preserve">Esimerkki 2.3856</w:t>
      </w:r>
    </w:p>
    <w:p>
      <w:r>
        <w:t xml:space="preserve">Alku: Kristin vanhemmat omistavat purjeveneen. Keskikohta: Kristi vei Carrien ajelulle purjeveneellään.</w:t>
      </w:r>
    </w:p>
    <w:p>
      <w:r>
        <w:rPr>
          <w:b/>
        </w:rPr>
        <w:t xml:space="preserve">Tulos</w:t>
      </w:r>
    </w:p>
    <w:p>
      <w:r>
        <w:t xml:space="preserve">Carriella oli niin hauskaa sinä päivänä, että hän säästää nyt purjevenettä varten.</w:t>
      </w:r>
    </w:p>
    <w:p>
      <w:r>
        <w:rPr>
          <w:b/>
        </w:rPr>
        <w:t xml:space="preserve">Esimerkki 2.3857</w:t>
      </w:r>
    </w:p>
    <w:p>
      <w:r>
        <w:t xml:space="preserve">Alku: Joe oli kotonaan. Keskikohta: Joe oli tylsistynyt lukiessaan kirjaa.</w:t>
      </w:r>
    </w:p>
    <w:p>
      <w:r>
        <w:rPr>
          <w:b/>
        </w:rPr>
        <w:t xml:space="preserve">Tulos</w:t>
      </w:r>
    </w:p>
    <w:p>
      <w:r>
        <w:t xml:space="preserve">Hän ilahtui, kun päätti katsoa sen sijaan televisiota.</w:t>
      </w:r>
    </w:p>
    <w:p>
      <w:r>
        <w:rPr>
          <w:b/>
        </w:rPr>
        <w:t xml:space="preserve">Esimerkki 2.3858</w:t>
      </w:r>
    </w:p>
    <w:p>
      <w:r>
        <w:t xml:space="preserve">Alku: Autoni oli aivan täynnä roskia. Keskikohta: Siivosin sen ensimmäisiä treffejäni varten.</w:t>
      </w:r>
    </w:p>
    <w:p>
      <w:r>
        <w:rPr>
          <w:b/>
        </w:rPr>
        <w:t xml:space="preserve">Tulos</w:t>
      </w:r>
    </w:p>
    <w:p>
      <w:r>
        <w:t xml:space="preserve">Treffimme sujuivat hyvin, ja olemme yhä yhdessä.</w:t>
      </w:r>
    </w:p>
    <w:p>
      <w:r>
        <w:rPr>
          <w:b/>
        </w:rPr>
        <w:t xml:space="preserve">Esimerkki 2.3859</w:t>
      </w:r>
    </w:p>
    <w:p>
      <w:r>
        <w:t xml:space="preserve">Alku: Aloitin ajamisen Kaliforniasta itään. Keskivaihe: Auto hajosi Arizonassa ollessani.</w:t>
      </w:r>
    </w:p>
    <w:p>
      <w:r>
        <w:rPr>
          <w:b/>
        </w:rPr>
        <w:t xml:space="preserve">Tulos</w:t>
      </w:r>
    </w:p>
    <w:p>
      <w:r>
        <w:t xml:space="preserve">Kun auto oli korjattu, päätin jäädä Arizonaan ja syödä enemmän.</w:t>
      </w:r>
    </w:p>
    <w:p>
      <w:r>
        <w:rPr>
          <w:b/>
        </w:rPr>
        <w:t xml:space="preserve">Esimerkki 2.3860</w:t>
      </w:r>
    </w:p>
    <w:p>
      <w:r>
        <w:t xml:space="preserve">Alku: Jake halusi syödä pizzaa päivälliseksi. Keskikohta: Sitten hänet kutsuttiin ystävän syntymäpäiville.</w:t>
      </w:r>
    </w:p>
    <w:p>
      <w:r>
        <w:rPr>
          <w:b/>
        </w:rPr>
        <w:t xml:space="preserve">Tulos</w:t>
      </w:r>
    </w:p>
    <w:p>
      <w:r>
        <w:t xml:space="preserve">Jake sai syödä pizzaa myöhemmin samana iltana.</w:t>
      </w:r>
    </w:p>
    <w:p>
      <w:r>
        <w:rPr>
          <w:b/>
        </w:rPr>
        <w:t xml:space="preserve">Esimerkki 2.3861</w:t>
      </w:r>
    </w:p>
    <w:p>
      <w:r>
        <w:t xml:space="preserve">Alku: Lambin perhe oli lomalla Guatemalassa. Keskikohta: Lampaat näkivät siellä monia mielenkiintoisia nähtävyyksiä.</w:t>
      </w:r>
    </w:p>
    <w:p>
      <w:r>
        <w:rPr>
          <w:b/>
        </w:rPr>
        <w:t xml:space="preserve">Tulos</w:t>
      </w:r>
    </w:p>
    <w:p>
      <w:r>
        <w:t xml:space="preserve">Perhe nautti vierailusta guatemalalaiseen kylään.</w:t>
      </w:r>
    </w:p>
    <w:p>
      <w:r>
        <w:rPr>
          <w:b/>
        </w:rPr>
        <w:t xml:space="preserve">Esimerkki 2.3862</w:t>
      </w:r>
    </w:p>
    <w:p>
      <w:r>
        <w:t xml:space="preserve">Alku: Jenna on aina halunnut ottaa steppitanssitunteja. Keskimmäinen: Jenna aikatauluttaa steppitanssitunnin.</w:t>
      </w:r>
    </w:p>
    <w:p>
      <w:r>
        <w:rPr>
          <w:b/>
        </w:rPr>
        <w:t xml:space="preserve">Tulos</w:t>
      </w:r>
    </w:p>
    <w:p>
      <w:r>
        <w:t xml:space="preserve">Hän osallistui kurssille kuukauden ajan ja nautti siitä kovasti.</w:t>
      </w:r>
    </w:p>
    <w:p>
      <w:r>
        <w:rPr>
          <w:b/>
        </w:rPr>
        <w:t xml:space="preserve">Esimerkki 2.3863</w:t>
      </w:r>
    </w:p>
    <w:p>
      <w:r>
        <w:t xml:space="preserve">Alku: Adam pelasi tikkaa ystäviensä kanssa. Keskikohta: Adam oli aluksi huono.</w:t>
      </w:r>
    </w:p>
    <w:p>
      <w:r>
        <w:rPr>
          <w:b/>
        </w:rPr>
        <w:t xml:space="preserve">Tulos</w:t>
      </w:r>
    </w:p>
    <w:p>
      <w:r>
        <w:t xml:space="preserve">Illan päätteeksi Adam heitti kuin asiantuntija!</w:t>
      </w:r>
    </w:p>
    <w:p>
      <w:r>
        <w:rPr>
          <w:b/>
        </w:rPr>
        <w:t xml:space="preserve">Esimerkki 2.3864</w:t>
      </w:r>
    </w:p>
    <w:p>
      <w:r>
        <w:t xml:space="preserve">Alku: Trish ryntäsi huoneen läpi vetäen työvaatteensa päähänsä. Keskikohta: Trish juoksi huoneeseen, jossa televisio oli pukeuduttuaan.</w:t>
      </w:r>
    </w:p>
    <w:p>
      <w:r>
        <w:rPr>
          <w:b/>
        </w:rPr>
        <w:t xml:space="preserve">Tulos</w:t>
      </w:r>
    </w:p>
    <w:p>
      <w:r>
        <w:t xml:space="preserve">Televisiossa soi yhä hiljattain asennettu kaapelikanava.</w:t>
      </w:r>
    </w:p>
    <w:p>
      <w:r>
        <w:rPr>
          <w:b/>
        </w:rPr>
        <w:t xml:space="preserve">Esimerkki 2.3865</w:t>
      </w:r>
    </w:p>
    <w:p>
      <w:r>
        <w:t xml:space="preserve">Alku: Perheemme lähti lomalle Tennesseehen. Keskikohta: Tapasimme perheen, jolla oli hieno maasturi.</w:t>
      </w:r>
    </w:p>
    <w:p>
      <w:r>
        <w:rPr>
          <w:b/>
        </w:rPr>
        <w:t xml:space="preserve">Tulos</w:t>
      </w:r>
    </w:p>
    <w:p>
      <w:r>
        <w:t xml:space="preserve">Löysimme ja ostimme saman mallin maasturin!</w:t>
      </w:r>
    </w:p>
    <w:p>
      <w:r>
        <w:rPr>
          <w:b/>
        </w:rPr>
        <w:t xml:space="preserve">Esimerkki 2.3866</w:t>
      </w:r>
    </w:p>
    <w:p>
      <w:r>
        <w:t xml:space="preserve">Alku: Jimmylle tapahtui ilkein asia. Keskikohta: Jimmy ei voinut lakata ajattelemasta sitä.</w:t>
      </w:r>
    </w:p>
    <w:p>
      <w:r>
        <w:rPr>
          <w:b/>
        </w:rPr>
        <w:t xml:space="preserve">Tulos</w:t>
      </w:r>
    </w:p>
    <w:p>
      <w:r>
        <w:t xml:space="preserve">Jimmy tunsi olonsa pahoinvoivaksi.</w:t>
      </w:r>
    </w:p>
    <w:p>
      <w:r>
        <w:rPr>
          <w:b/>
        </w:rPr>
        <w:t xml:space="preserve">Esimerkki 2.3867</w:t>
      </w:r>
    </w:p>
    <w:p>
      <w:r>
        <w:t xml:space="preserve">Alku: Ryan sai eräänä päivänä ystävältään kutsun jättää työt väliin. Keskikohta: Ryan päätti kuunnella ystäväänsä ja lintsata töistä.</w:t>
      </w:r>
    </w:p>
    <w:p>
      <w:r>
        <w:rPr>
          <w:b/>
        </w:rPr>
        <w:t xml:space="preserve">Tulos</w:t>
      </w:r>
    </w:p>
    <w:p>
      <w:r>
        <w:t xml:space="preserve">Ryan sai potkut.</w:t>
      </w:r>
    </w:p>
    <w:p>
      <w:r>
        <w:rPr>
          <w:b/>
        </w:rPr>
        <w:t xml:space="preserve">Esimerkki 2.3868</w:t>
      </w:r>
    </w:p>
    <w:p>
      <w:r>
        <w:t xml:space="preserve">Alku: Henry on aina ollut hieman sotkuinen. Keskikohta: Henryn vanhemmat lahjoivat hänet siivoamaan huoneensa.</w:t>
      </w:r>
    </w:p>
    <w:p>
      <w:r>
        <w:rPr>
          <w:b/>
        </w:rPr>
        <w:t xml:space="preserve">Tulos</w:t>
      </w:r>
    </w:p>
    <w:p>
      <w:r>
        <w:t xml:space="preserve">Nyt Henryn huone on siisti ja Henryn vanhemmat ovat ylpeitä hänestä!</w:t>
      </w:r>
    </w:p>
    <w:p>
      <w:r>
        <w:rPr>
          <w:b/>
        </w:rPr>
        <w:t xml:space="preserve">Esimerkki 2.3869</w:t>
      </w:r>
    </w:p>
    <w:p>
      <w:r>
        <w:t xml:space="preserve">Alku: Mies osti pojalleen polkupyörän. Keskikohta: Uusi polkupyörä hajosi, kun poika käytti sitä ensimmäistä kertaa.</w:t>
      </w:r>
    </w:p>
    <w:p>
      <w:r>
        <w:rPr>
          <w:b/>
        </w:rPr>
        <w:t xml:space="preserve">Tulos</w:t>
      </w:r>
    </w:p>
    <w:p>
      <w:r>
        <w:t xml:space="preserve">Mies oli hyvin ärtynyt.</w:t>
      </w:r>
    </w:p>
    <w:p>
      <w:r>
        <w:rPr>
          <w:b/>
        </w:rPr>
        <w:t xml:space="preserve">Esimerkki 2.3870</w:t>
      </w:r>
    </w:p>
    <w:p>
      <w:r>
        <w:t xml:space="preserve">Alku: Alin jalkapallojoukkueen pudotuspeliottelun viimeinen minuutti. Keskikohta: Alin joukkue hävisi lopulta.</w:t>
      </w:r>
    </w:p>
    <w:p>
      <w:r>
        <w:rPr>
          <w:b/>
        </w:rPr>
        <w:t xml:space="preserve">Tulos</w:t>
      </w:r>
    </w:p>
    <w:p>
      <w:r>
        <w:t xml:space="preserve">Alin joukkue lähti kotiin ilman pokaalia sinä päivänä.</w:t>
      </w:r>
    </w:p>
    <w:p>
      <w:r>
        <w:rPr>
          <w:b/>
        </w:rPr>
        <w:t xml:space="preserve">Esimerkki 2.3871</w:t>
      </w:r>
    </w:p>
    <w:p>
      <w:r>
        <w:t xml:space="preserve">Alku: Päätin mennä tänään rannalle. Keskikohta: Minä makasin hiekalla ja suljin silmäni.</w:t>
      </w:r>
    </w:p>
    <w:p>
      <w:r>
        <w:rPr>
          <w:b/>
        </w:rPr>
        <w:t xml:space="preserve">Tulos</w:t>
      </w:r>
    </w:p>
    <w:p>
      <w:r>
        <w:t xml:space="preserve">Oltuani siellä 2 tuntia ajoin kotiin.</w:t>
      </w:r>
    </w:p>
    <w:p>
      <w:r>
        <w:rPr>
          <w:b/>
        </w:rPr>
        <w:t xml:space="preserve">Esimerkki 2.3872</w:t>
      </w:r>
    </w:p>
    <w:p>
      <w:r>
        <w:t xml:space="preserve">Alku: Nick ja hänen ystävänsä olivat eräänä kesäpäivänä tylsistyneet. Keskikohta: Nick halusi mennä uimaan.</w:t>
      </w:r>
    </w:p>
    <w:p>
      <w:r>
        <w:rPr>
          <w:b/>
        </w:rPr>
        <w:t xml:space="preserve">Tulos</w:t>
      </w:r>
    </w:p>
    <w:p>
      <w:r>
        <w:t xml:space="preserve">Nick ja hänen ystävänsä palasivat kotiin ja pelasivat sen sijaan videopelejä.</w:t>
      </w:r>
    </w:p>
    <w:p>
      <w:r>
        <w:rPr>
          <w:b/>
        </w:rPr>
        <w:t xml:space="preserve">Esimerkki 2.3873</w:t>
      </w:r>
    </w:p>
    <w:p>
      <w:r>
        <w:t xml:space="preserve">Alku: Kadun varrella avattiin uusi klubi. Keskikohta: Sinun piti näyttää henkilöllisyystodistus.</w:t>
      </w:r>
    </w:p>
    <w:p>
      <w:r>
        <w:rPr>
          <w:b/>
        </w:rPr>
        <w:t xml:space="preserve">Tulos</w:t>
      </w:r>
    </w:p>
    <w:p>
      <w:r>
        <w:t xml:space="preserve">Tytöt eivät päässeet sisään.</w:t>
      </w:r>
    </w:p>
    <w:p>
      <w:r>
        <w:rPr>
          <w:b/>
        </w:rPr>
        <w:t xml:space="preserve">Esimerkki 2.3874</w:t>
      </w:r>
    </w:p>
    <w:p>
      <w:r>
        <w:t xml:space="preserve">Alku: Gina sulki rehtorin toimiston oven. Keskikohta: Gina menetti välitunnin, koska joutui vaikeuksiin.</w:t>
      </w:r>
    </w:p>
    <w:p>
      <w:r>
        <w:rPr>
          <w:b/>
        </w:rPr>
        <w:t xml:space="preserve">Tulos</w:t>
      </w:r>
    </w:p>
    <w:p>
      <w:r>
        <w:t xml:space="preserve">Hän ei kuitenkaan halunnut mennä ulos kylmään.</w:t>
      </w:r>
    </w:p>
    <w:p>
      <w:r>
        <w:rPr>
          <w:b/>
        </w:rPr>
        <w:t xml:space="preserve">Esimerkki 2.3875</w:t>
      </w:r>
    </w:p>
    <w:p>
      <w:r>
        <w:t xml:space="preserve">Alku: Gina oli kotona kellarissa. Keskikohta: Gina halusi maalata kellarin.</w:t>
      </w:r>
    </w:p>
    <w:p>
      <w:r>
        <w:rPr>
          <w:b/>
        </w:rPr>
        <w:t xml:space="preserve">Tulos</w:t>
      </w:r>
    </w:p>
    <w:p>
      <w:r>
        <w:t xml:space="preserve">Ainoa asia, jonka hän löysi, oli ohuen maalipensselin kahva.</w:t>
      </w:r>
    </w:p>
    <w:p>
      <w:r>
        <w:rPr>
          <w:b/>
        </w:rPr>
        <w:t xml:space="preserve">Esimerkki 2.3876</w:t>
      </w:r>
    </w:p>
    <w:p>
      <w:r>
        <w:t xml:space="preserve">Alku: Murharyhmän etsivä sai puhelun murhasta. Keskikohta: Kun hän astui sisään taloon, johon hänet oli kutsuttu, kaikki hänen ystävänsä hyppäsivät ulos nähdäkseen hänet.</w:t>
      </w:r>
    </w:p>
    <w:p>
      <w:r>
        <w:rPr>
          <w:b/>
        </w:rPr>
        <w:t xml:space="preserve">Tulos</w:t>
      </w:r>
    </w:p>
    <w:p>
      <w:r>
        <w:t xml:space="preserve">Se oli ollut vain juoni, jolla hänet oli saatu yllätysjuhliin.</w:t>
      </w:r>
    </w:p>
    <w:p>
      <w:r>
        <w:rPr>
          <w:b/>
        </w:rPr>
        <w:t xml:space="preserve">Esimerkki 2.3877</w:t>
      </w:r>
    </w:p>
    <w:p>
      <w:r>
        <w:t xml:space="preserve">Alku: Jason on aina miettinyt, miltä hän näyttäisi viiksineen. Keskikohta: Jason lopetti parranajon ja alkoi kasvattaa kasvokarvoja.</w:t>
      </w:r>
    </w:p>
    <w:p>
      <w:r>
        <w:rPr>
          <w:b/>
        </w:rPr>
        <w:t xml:space="preserve">Tulos</w:t>
      </w:r>
    </w:p>
    <w:p>
      <w:r>
        <w:t xml:space="preserve">Hän toivoo vain, että hän olisi kasvattanut viikset aikaisemmin.</w:t>
      </w:r>
    </w:p>
    <w:p>
      <w:r>
        <w:rPr>
          <w:b/>
        </w:rPr>
        <w:t xml:space="preserve">Esimerkki 2.3878</w:t>
      </w:r>
    </w:p>
    <w:p>
      <w:r>
        <w:t xml:space="preserve">Alku: Oli satanut koko päivän. Keskikohta: Liikenne oli pysähdyksissä.</w:t>
      </w:r>
    </w:p>
    <w:p>
      <w:r>
        <w:rPr>
          <w:b/>
        </w:rPr>
        <w:t xml:space="preserve">Tulos</w:t>
      </w:r>
    </w:p>
    <w:p>
      <w:r>
        <w:t xml:space="preserve">Se ulottui kilometrien päähän, ja sen pituus oli kaksinkertainen.</w:t>
      </w:r>
    </w:p>
    <w:p>
      <w:r>
        <w:rPr>
          <w:b/>
        </w:rPr>
        <w:t xml:space="preserve">Esimerkki 2.3879</w:t>
      </w:r>
    </w:p>
    <w:p>
      <w:r>
        <w:t xml:space="preserve">Alku: Martin työskenteli lakiasiaintoimistossa tavallisella palkalla. Keskivaihe: Martin teki kovasti töitä ja halusi palkankorotuksen.</w:t>
      </w:r>
    </w:p>
    <w:p>
      <w:r>
        <w:rPr>
          <w:b/>
        </w:rPr>
        <w:t xml:space="preserve">Tulos</w:t>
      </w:r>
    </w:p>
    <w:p>
      <w:r>
        <w:t xml:space="preserve">Hänen pomonsa suostui mielellään ja antoi Martinille hyvin ansaitun palkankorotuksen.</w:t>
      </w:r>
    </w:p>
    <w:p>
      <w:r>
        <w:rPr>
          <w:b/>
        </w:rPr>
        <w:t xml:space="preserve">Esimerkki 2.3880</w:t>
      </w:r>
    </w:p>
    <w:p>
      <w:r>
        <w:t xml:space="preserve">Alku: Tiffany ei voinut hyvin. Keskikohta: Tiffany päätti ottaa maitoa voidakseen paremmin.</w:t>
      </w:r>
    </w:p>
    <w:p>
      <w:r>
        <w:rPr>
          <w:b/>
        </w:rPr>
        <w:t xml:space="preserve">Tulos</w:t>
      </w:r>
    </w:p>
    <w:p>
      <w:r>
        <w:t xml:space="preserve">Hän melkein itki tajutessaan, ettei hänellä ollut enää maitoa jäljellä.</w:t>
      </w:r>
    </w:p>
    <w:p>
      <w:r>
        <w:rPr>
          <w:b/>
        </w:rPr>
        <w:t xml:space="preserve">Esimerkki 2.3881</w:t>
      </w:r>
    </w:p>
    <w:p>
      <w:r>
        <w:t xml:space="preserve">Alku: Josh piirtää karikatyyrejä sivutoimisesti. Keskikohta: Josh tienaa paljon ylimääräistä rahaa piirtämällä karikatyyrejä.</w:t>
      </w:r>
    </w:p>
    <w:p>
      <w:r>
        <w:rPr>
          <w:b/>
        </w:rPr>
        <w:t xml:space="preserve">Tulos</w:t>
      </w:r>
    </w:p>
    <w:p>
      <w:r>
        <w:t xml:space="preserve">Näin ollen hän todennäköisesti jatkaa sitä vielä jonkin aikaa.</w:t>
      </w:r>
    </w:p>
    <w:p>
      <w:r>
        <w:rPr>
          <w:b/>
        </w:rPr>
        <w:t xml:space="preserve">Esimerkki 2.3882</w:t>
      </w:r>
    </w:p>
    <w:p>
      <w:r>
        <w:t xml:space="preserve">Alku: Bob oli turhautunut siihen, että hänen tietokonejärjestelmänsä ei toiminut. Keskikohta: Hän näki ponnahdusikkunan, jossa luki järjestelmän korjaus, ja hän uskoi sen ja napsautti sitä.</w:t>
      </w:r>
    </w:p>
    <w:p>
      <w:r>
        <w:rPr>
          <w:b/>
        </w:rPr>
        <w:t xml:space="preserve">Tulos</w:t>
      </w:r>
    </w:p>
    <w:p>
      <w:r>
        <w:t xml:space="preserve">Bob teki niin kuin se käski, ja nyt hänen tietokoneensa käynnistyy jälleen.</w:t>
      </w:r>
    </w:p>
    <w:p>
      <w:r>
        <w:rPr>
          <w:b/>
        </w:rPr>
        <w:t xml:space="preserve">Esimerkki 2.3883</w:t>
      </w:r>
    </w:p>
    <w:p>
      <w:r>
        <w:t xml:space="preserve">Alku: Marcy haluaa mennä tanssiaisiin. Keskikohta: Marcy pyytää Johnia tansseihin.</w:t>
      </w:r>
    </w:p>
    <w:p>
      <w:r>
        <w:rPr>
          <w:b/>
        </w:rPr>
        <w:t xml:space="preserve">Tulos</w:t>
      </w:r>
    </w:p>
    <w:p>
      <w:r>
        <w:t xml:space="preserve">Marcy ja John päättävät seurustella!</w:t>
      </w:r>
    </w:p>
    <w:p>
      <w:r>
        <w:rPr>
          <w:b/>
        </w:rPr>
        <w:t xml:space="preserve">Esimerkki 2.3884</w:t>
      </w:r>
    </w:p>
    <w:p>
      <w:r>
        <w:t xml:space="preserve">Alku: Kenny leikki puistossa. Keskikohta: Kenny putosi puusta ja mursi jalkansa.</w:t>
      </w:r>
    </w:p>
    <w:p>
      <w:r>
        <w:rPr>
          <w:b/>
        </w:rPr>
        <w:t xml:space="preserve">Tulos</w:t>
      </w:r>
    </w:p>
    <w:p>
      <w:r>
        <w:t xml:space="preserve">Kenny piti viedä sairaalaan.</w:t>
      </w:r>
    </w:p>
    <w:p>
      <w:r>
        <w:rPr>
          <w:b/>
        </w:rPr>
        <w:t xml:space="preserve">Esimerkki 2.3885</w:t>
      </w:r>
    </w:p>
    <w:p>
      <w:r>
        <w:t xml:space="preserve">Alku: Bobin vatsa oli todella kipeä ison aterian jälkeen. Keskikohta: Bobilla oli myös päänsärkyä ja hän tunsi syyllisyyttä.</w:t>
      </w:r>
    </w:p>
    <w:p>
      <w:r>
        <w:rPr>
          <w:b/>
        </w:rPr>
        <w:t xml:space="preserve">Tulos</w:t>
      </w:r>
    </w:p>
    <w:p>
      <w:r>
        <w:t xml:space="preserve">Bobin päätös kavaltaa työnantajaltaan oli virhe.</w:t>
      </w:r>
    </w:p>
    <w:p>
      <w:r>
        <w:rPr>
          <w:b/>
        </w:rPr>
        <w:t xml:space="preserve">Esimerkki 2.3886</w:t>
      </w:r>
    </w:p>
    <w:p>
      <w:r>
        <w:t xml:space="preserve">Alku: Dan meni luolaan ystäviensä kanssa. Keskikohta: Dan löysi luolasta harvinaisia jalokiviä.</w:t>
      </w:r>
    </w:p>
    <w:p>
      <w:r>
        <w:rPr>
          <w:b/>
        </w:rPr>
        <w:t xml:space="preserve">Tulos</w:t>
      </w:r>
    </w:p>
    <w:p>
      <w:r>
        <w:t xml:space="preserve">Luolasta päästyään Dan kertoi kaikille, että hänellä oli ollut hauskaa.</w:t>
      </w:r>
    </w:p>
    <w:p>
      <w:r>
        <w:rPr>
          <w:b/>
        </w:rPr>
        <w:t xml:space="preserve">Esimerkki 2.3887</w:t>
      </w:r>
    </w:p>
    <w:p>
      <w:r>
        <w:t xml:space="preserve">Alku: Sean ja Sara pelasivat lautapeliä. Keskikohta: Sara oli mielettömän kilpailuhenkinen.</w:t>
      </w:r>
    </w:p>
    <w:p>
      <w:r>
        <w:rPr>
          <w:b/>
        </w:rPr>
        <w:t xml:space="preserve">Tulos</w:t>
      </w:r>
    </w:p>
    <w:p>
      <w:r>
        <w:t xml:space="preserve">Lopulta Sara voitti.</w:t>
      </w:r>
    </w:p>
    <w:p>
      <w:r>
        <w:rPr>
          <w:b/>
        </w:rPr>
        <w:t xml:space="preserve">Esimerkki 2.3888</w:t>
      </w:r>
    </w:p>
    <w:p>
      <w:r>
        <w:t xml:space="preserve">Alku: Zeke oli lähdössä automatkalle. Keskikohta: Zeke ajoi liian lujaa ajaessaan pikkukaupungin läpi.</w:t>
      </w:r>
    </w:p>
    <w:p>
      <w:r>
        <w:rPr>
          <w:b/>
        </w:rPr>
        <w:t xml:space="preserve">Tulos</w:t>
      </w:r>
    </w:p>
    <w:p>
      <w:r>
        <w:t xml:space="preserve">Konstaapeli havaitsi hänet, ja hänelle annettiin sakko.</w:t>
      </w:r>
    </w:p>
    <w:p>
      <w:r>
        <w:rPr>
          <w:b/>
        </w:rPr>
        <w:t xml:space="preserve">Esimerkki 2.3889</w:t>
      </w:r>
    </w:p>
    <w:p>
      <w:r>
        <w:t xml:space="preserve">Alku: Ali oli väistellyt kiusaajia koko päivän. Keskikohta: Ali näki bussinsa hyvin lähellä, mutta oli huolissaan.</w:t>
      </w:r>
    </w:p>
    <w:p>
      <w:r>
        <w:rPr>
          <w:b/>
        </w:rPr>
        <w:t xml:space="preserve">Tulos</w:t>
      </w:r>
    </w:p>
    <w:p>
      <w:r>
        <w:t xml:space="preserve">Ali huokaisi helpotuksesta noustessaan bussiin, joka vei hänet takaisin kouluun.</w:t>
      </w:r>
    </w:p>
    <w:p>
      <w:r>
        <w:rPr>
          <w:b/>
        </w:rPr>
        <w:t xml:space="preserve">Esimerkki 2.3890</w:t>
      </w:r>
    </w:p>
    <w:p>
      <w:r>
        <w:t xml:space="preserve">Alku: Jerry otti surffilaudan ja ui mereen. Keskikohta: Jerry säikähti kalaa ja luuli sitä haiksi.</w:t>
      </w:r>
    </w:p>
    <w:p>
      <w:r>
        <w:rPr>
          <w:b/>
        </w:rPr>
        <w:t xml:space="preserve">Tulos</w:t>
      </w:r>
    </w:p>
    <w:p>
      <w:r>
        <w:t xml:space="preserve">Viime hetkellä Jerry tajusi, että hai oli vain delfiini.</w:t>
      </w:r>
    </w:p>
    <w:p>
      <w:r>
        <w:rPr>
          <w:b/>
        </w:rPr>
        <w:t xml:space="preserve">Esimerkki 2.3891</w:t>
      </w:r>
    </w:p>
    <w:p>
      <w:r>
        <w:t xml:space="preserve">Alku: Trina halusi muuttaa uuteen asuntoon. Keskikohta: Trina etsi uutta asuntoa.</w:t>
      </w:r>
    </w:p>
    <w:p>
      <w:r>
        <w:rPr>
          <w:b/>
        </w:rPr>
        <w:t xml:space="preserve">Tulos</w:t>
      </w:r>
    </w:p>
    <w:p>
      <w:r>
        <w:t xml:space="preserve">Trina maksoi takuumaksun heti seuraavana päivänä.</w:t>
      </w:r>
    </w:p>
    <w:p>
      <w:r>
        <w:rPr>
          <w:b/>
        </w:rPr>
        <w:t xml:space="preserve">Esimerkki 2.3892</w:t>
      </w:r>
    </w:p>
    <w:p>
      <w:r>
        <w:t xml:space="preserve">Alku: Molly ja Zach olivat menossa treffeille tänä iltana. Keskikohta: He päätyivät juomaan liikaa alkoholia.</w:t>
      </w:r>
    </w:p>
    <w:p>
      <w:r>
        <w:rPr>
          <w:b/>
        </w:rPr>
        <w:t xml:space="preserve">Tulos</w:t>
      </w:r>
    </w:p>
    <w:p>
      <w:r>
        <w:t xml:space="preserve">Kun he pääsivät kotiin, hän oksensi ja tunsi olonsa paljon paremmaksi.</w:t>
      </w:r>
    </w:p>
    <w:p>
      <w:r>
        <w:rPr>
          <w:b/>
        </w:rPr>
        <w:t xml:space="preserve">Esimerkki 2.3893</w:t>
      </w:r>
    </w:p>
    <w:p>
      <w:r>
        <w:t xml:space="preserve">Alku: Isä toi tänään kotiin puumajan. Keskimmäinen: Isä kokosi puumajan.</w:t>
      </w:r>
    </w:p>
    <w:p>
      <w:r>
        <w:rPr>
          <w:b/>
        </w:rPr>
        <w:t xml:space="preserve">Tulos</w:t>
      </w:r>
    </w:p>
    <w:p>
      <w:r>
        <w:t xml:space="preserve">Leikin puumajassani koko iltapäivän.</w:t>
      </w:r>
    </w:p>
    <w:p>
      <w:r>
        <w:rPr>
          <w:b/>
        </w:rPr>
        <w:t xml:space="preserve">Esimerkki 2.3894</w:t>
      </w:r>
    </w:p>
    <w:p>
      <w:r>
        <w:t xml:space="preserve">Alku: Rose ajoi moottoritietä. Keskikohta: Rosen auto alkoi räiskyä ja jumiutua.</w:t>
      </w:r>
    </w:p>
    <w:p>
      <w:r>
        <w:rPr>
          <w:b/>
        </w:rPr>
        <w:t xml:space="preserve">Tulos</w:t>
      </w:r>
    </w:p>
    <w:p>
      <w:r>
        <w:t xml:space="preserve">Onneksi hän ehti huoltoasemalle ennen kuin bensa loppui!</w:t>
      </w:r>
    </w:p>
    <w:p>
      <w:r>
        <w:rPr>
          <w:b/>
        </w:rPr>
        <w:t xml:space="preserve">Esimerkki 2.3895</w:t>
      </w:r>
    </w:p>
    <w:p>
      <w:r>
        <w:t xml:space="preserve">Alku: Tom oli myöhässä lääkärin vastaanotoltaan. Keskikohta: Tom jäi ruuhkaan ja myöhästyi tunnin.</w:t>
      </w:r>
    </w:p>
    <w:p>
      <w:r>
        <w:rPr>
          <w:b/>
        </w:rPr>
        <w:t xml:space="preserve">Tulos</w:t>
      </w:r>
    </w:p>
    <w:p>
      <w:r>
        <w:t xml:space="preserve">Hän joutui maksamaan 50 dollarin sakon tapaamisensa laiminlyönnistä.</w:t>
      </w:r>
    </w:p>
    <w:p>
      <w:r>
        <w:rPr>
          <w:b/>
        </w:rPr>
        <w:t xml:space="preserve">Esimerkki 2.3896</w:t>
      </w:r>
    </w:p>
    <w:p>
      <w:r>
        <w:t xml:space="preserve">Alku: Nainen, joka pelkäsi käärmeitä, näki yhden käärmeen talonsa ulkopuolella. Keskikohta: Nainen teki uutisen, kun hän huusi ja juoksi takaisin taloonsa.</w:t>
      </w:r>
    </w:p>
    <w:p>
      <w:r>
        <w:rPr>
          <w:b/>
        </w:rPr>
        <w:t xml:space="preserve">Tulos</w:t>
      </w:r>
    </w:p>
    <w:p>
      <w:r>
        <w:t xml:space="preserve">Se oli hauskin uusi artikkeli, jonka olen koskaan lukenut!</w:t>
      </w:r>
    </w:p>
    <w:p>
      <w:r>
        <w:rPr>
          <w:b/>
        </w:rPr>
        <w:t xml:space="preserve">Esimerkki 2.3897</w:t>
      </w:r>
    </w:p>
    <w:p>
      <w:r>
        <w:t xml:space="preserve">Alku: Äiti kielsi Beniä istumasta tuolin päällä. Keskikohta: Hän istui kuitenkin ja rikkoi sen.</w:t>
      </w:r>
    </w:p>
    <w:p>
      <w:r>
        <w:rPr>
          <w:b/>
        </w:rPr>
        <w:t xml:space="preserve">Tulos</w:t>
      </w:r>
    </w:p>
    <w:p>
      <w:r>
        <w:t xml:space="preserve">Nolona Ben pyysi äidiltään anteeksi.</w:t>
      </w:r>
    </w:p>
    <w:p>
      <w:r>
        <w:rPr>
          <w:b/>
        </w:rPr>
        <w:t xml:space="preserve">Esimerkki 2.3898</w:t>
      </w:r>
    </w:p>
    <w:p>
      <w:r>
        <w:t xml:space="preserve">Alku: Tanner oli aina pelännyt vuoristoratoja. Keskikohta: Tanner ajoi vuoristoradalla ensimmäistä kertaa.</w:t>
      </w:r>
    </w:p>
    <w:p>
      <w:r>
        <w:rPr>
          <w:b/>
        </w:rPr>
        <w:t xml:space="preserve">Tulos</w:t>
      </w:r>
    </w:p>
    <w:p>
      <w:r>
        <w:t xml:space="preserve">Tanner ja hänen veljensä kävivät vuoristoradalla vielä kolme kertaa.</w:t>
      </w:r>
    </w:p>
    <w:p>
      <w:r>
        <w:rPr>
          <w:b/>
        </w:rPr>
        <w:t xml:space="preserve">Esimerkki 2.3899</w:t>
      </w:r>
    </w:p>
    <w:p>
      <w:r>
        <w:t xml:space="preserve">Alku: Jessica oli juuri heräämässä eräänä päivänä. Keskikohta: Jessica sai tietää ystävänsä kuolleen.</w:t>
      </w:r>
    </w:p>
    <w:p>
      <w:r>
        <w:rPr>
          <w:b/>
        </w:rPr>
        <w:t xml:space="preserve">Tulos</w:t>
      </w:r>
    </w:p>
    <w:p>
      <w:r>
        <w:t xml:space="preserve">Jessica oli surullinen koko loppupäivän.</w:t>
      </w:r>
    </w:p>
    <w:p>
      <w:r>
        <w:rPr>
          <w:b/>
        </w:rPr>
        <w:t xml:space="preserve">Esimerkki 2.3900</w:t>
      </w:r>
    </w:p>
    <w:p>
      <w:r>
        <w:t xml:space="preserve">Alku: Charles varttui Comptonissa, jota pidettiin gettona. Keskikohta: Hän inhosi siellä asumista, joten hän haki avustusta.</w:t>
      </w:r>
    </w:p>
    <w:p>
      <w:r>
        <w:rPr>
          <w:b/>
        </w:rPr>
        <w:t xml:space="preserve">Tulos</w:t>
      </w:r>
    </w:p>
    <w:p>
      <w:r>
        <w:t xml:space="preserve">Puolen vuoden kuluttua hän sai asunnon ja muutti.</w:t>
      </w:r>
    </w:p>
    <w:p>
      <w:r>
        <w:rPr>
          <w:b/>
        </w:rPr>
        <w:t xml:space="preserve">Esimerkki 2.3901</w:t>
      </w:r>
    </w:p>
    <w:p>
      <w:r>
        <w:t xml:space="preserve">Alku: Tom oli menossa juhliin. Keskikohta: Hän oli yliväsynyt ja harkitsi hetken aikaa, ettei menisi. Mutta sitten hän pakotti itsensä lähtemään talosta.</w:t>
      </w:r>
    </w:p>
    <w:p>
      <w:r>
        <w:rPr>
          <w:b/>
        </w:rPr>
        <w:t xml:space="preserve">Tulos</w:t>
      </w:r>
    </w:p>
    <w:p>
      <w:r>
        <w:t xml:space="preserve">Hänellä oli lopulta hauskaa koko illan.</w:t>
      </w:r>
    </w:p>
    <w:p>
      <w:r>
        <w:rPr>
          <w:b/>
        </w:rPr>
        <w:t xml:space="preserve">Esimerkki 2.3902</w:t>
      </w:r>
    </w:p>
    <w:p>
      <w:r>
        <w:t xml:space="preserve">Alku: Poikani päätti mennä juhliin. Keskikohta: Sanoin pojalleni, ettei hän voi mennä.</w:t>
      </w:r>
    </w:p>
    <w:p>
      <w:r>
        <w:rPr>
          <w:b/>
        </w:rPr>
        <w:t xml:space="preserve">Tulos</w:t>
      </w:r>
    </w:p>
    <w:p>
      <w:r>
        <w:t xml:space="preserve">Poikani suuttui, joten annoin hänelle neljä kuukautta kotiarestia.</w:t>
      </w:r>
    </w:p>
    <w:p>
      <w:r>
        <w:rPr>
          <w:b/>
        </w:rPr>
        <w:t xml:space="preserve">Esimerkki 2.3903</w:t>
      </w:r>
    </w:p>
    <w:p>
      <w:r>
        <w:t xml:space="preserve">Alku: Kenny leikki puistossa. Keskikohta: Kenny toi koripallonsa.</w:t>
      </w:r>
    </w:p>
    <w:p>
      <w:r>
        <w:rPr>
          <w:b/>
        </w:rPr>
        <w:t xml:space="preserve">Tulos</w:t>
      </w:r>
    </w:p>
    <w:p>
      <w:r>
        <w:t xml:space="preserve">Sitten Kenny pelasi koripalloa.</w:t>
      </w:r>
    </w:p>
    <w:p>
      <w:r>
        <w:rPr>
          <w:b/>
        </w:rPr>
        <w:t xml:space="preserve">Esimerkki 2.3904</w:t>
      </w:r>
    </w:p>
    <w:p>
      <w:r>
        <w:t xml:space="preserve">Alku: Jill on aina pitänyt itseään rumana. Keskikohta: Hänen ystävänsä antoivat hänelle muodonmuutoksen.</w:t>
      </w:r>
    </w:p>
    <w:p>
      <w:r>
        <w:rPr>
          <w:b/>
        </w:rPr>
        <w:t xml:space="preserve">Tulos</w:t>
      </w:r>
    </w:p>
    <w:p>
      <w:r>
        <w:t xml:space="preserve">Hän voitti tanssiaisten kuningattaren ja oli kaikkien suosiossa.</w:t>
      </w:r>
    </w:p>
    <w:p>
      <w:r>
        <w:rPr>
          <w:b/>
        </w:rPr>
        <w:t xml:space="preserve">Esimerkki 2.3905</w:t>
      </w:r>
    </w:p>
    <w:p>
      <w:r>
        <w:t xml:space="preserve">Alku: Quentin oli aina halunnut kokeilla espressoa. Keskikohta: Quentin otti kulauksen ja tajusi, että espresso oli hyvin katkera.</w:t>
      </w:r>
    </w:p>
    <w:p>
      <w:r>
        <w:rPr>
          <w:b/>
        </w:rPr>
        <w:t xml:space="preserve">Tulos</w:t>
      </w:r>
    </w:p>
    <w:p>
      <w:r>
        <w:t xml:space="preserve">Quentin päätti, ettei enää koskaan kokeile espressoa.</w:t>
      </w:r>
    </w:p>
    <w:p>
      <w:r>
        <w:rPr>
          <w:b/>
        </w:rPr>
        <w:t xml:space="preserve">Esimerkki 2.3906</w:t>
      </w:r>
    </w:p>
    <w:p>
      <w:r>
        <w:t xml:space="preserve">Alku: Asuimme kerrostaloasunnossa Brightonissa, MA:ssa. Keskikohta: Isännöitsijällä oli tiukka "pois nurmikolta" -sääntö. En kestänyt sitä, sitä rahamäärää, jonka maksan päästäkseni pois täältä. Osoitin tämän isännöitsijälle.</w:t>
      </w:r>
    </w:p>
    <w:p>
      <w:r>
        <w:rPr>
          <w:b/>
        </w:rPr>
        <w:t xml:space="preserve">Tulos</w:t>
      </w:r>
    </w:p>
    <w:p>
      <w:r>
        <w:t xml:space="preserve">Johtaja perääntyi ja antoi lasten jäädä nurmikolle.</w:t>
      </w:r>
    </w:p>
    <w:p>
      <w:r>
        <w:rPr>
          <w:b/>
        </w:rPr>
        <w:t xml:space="preserve">Esimerkki 2.3907</w:t>
      </w:r>
    </w:p>
    <w:p>
      <w:r>
        <w:t xml:space="preserve">Alku: Rob oli innoissaan uudesta Sega Genesiksestään. Keskikohta: Rob osti Madden Footballin pelattavaksi.</w:t>
      </w:r>
    </w:p>
    <w:p>
      <w:r>
        <w:rPr>
          <w:b/>
        </w:rPr>
        <w:t xml:space="preserve">Tulos</w:t>
      </w:r>
    </w:p>
    <w:p>
      <w:r>
        <w:t xml:space="preserve">Hänellä oli hauskaa pelata peliä koko viikonlopun ajan.</w:t>
      </w:r>
    </w:p>
    <w:p>
      <w:r>
        <w:rPr>
          <w:b/>
        </w:rPr>
        <w:t xml:space="preserve">Esimerkki 2.3908</w:t>
      </w:r>
    </w:p>
    <w:p>
      <w:r>
        <w:t xml:space="preserve">Alku: Alicia päätti osallistua hupijuoksuun. Keskikohta: Alicia oli kärjessä.</w:t>
      </w:r>
    </w:p>
    <w:p>
      <w:r>
        <w:rPr>
          <w:b/>
        </w:rPr>
        <w:t xml:space="preserve">Tulos</w:t>
      </w:r>
    </w:p>
    <w:p>
      <w:r>
        <w:t xml:space="preserve">Alicia sijoittui kolmanneksi.</w:t>
      </w:r>
    </w:p>
    <w:p>
      <w:r>
        <w:rPr>
          <w:b/>
        </w:rPr>
        <w:t xml:space="preserve">Esimerkki 2.3909</w:t>
      </w:r>
    </w:p>
    <w:p>
      <w:r>
        <w:t xml:space="preserve">Alku: Eric ja Paul leikkivät ulkona lumessa koko aamun. Keskikohta: He juoksivat takan luo, kun he tulivat sisään.</w:t>
      </w:r>
    </w:p>
    <w:p>
      <w:r>
        <w:rPr>
          <w:b/>
        </w:rPr>
        <w:t xml:space="preserve">Tulos</w:t>
      </w:r>
    </w:p>
    <w:p>
      <w:r>
        <w:t xml:space="preserve">Ne lämpenivät hetkessä.</w:t>
      </w:r>
    </w:p>
    <w:p>
      <w:r>
        <w:rPr>
          <w:b/>
        </w:rPr>
        <w:t xml:space="preserve">Esimerkki 2.3910</w:t>
      </w:r>
    </w:p>
    <w:p>
      <w:r>
        <w:t xml:space="preserve">Alku: Jemma tunsi olonsa aika koleaksi ulkona lumisateessa leikittyään! Keskikohta: Jemma sai kupin lämmintä teetä.</w:t>
      </w:r>
    </w:p>
    <w:p>
      <w:r>
        <w:rPr>
          <w:b/>
        </w:rPr>
        <w:t xml:space="preserve">Tulos</w:t>
      </w:r>
    </w:p>
    <w:p>
      <w:r>
        <w:t xml:space="preserve">Kun kuppi oli tyhjä, Jemma tunsi olonsa lämpimäksi ja tyytyväiseksi.</w:t>
      </w:r>
    </w:p>
    <w:p>
      <w:r>
        <w:rPr>
          <w:b/>
        </w:rPr>
        <w:t xml:space="preserve">Esimerkki 2.3911</w:t>
      </w:r>
    </w:p>
    <w:p>
      <w:r>
        <w:t xml:space="preserve">Alku: Tim pelasi koripalloa lukionsa joukkueessa. Keskimmäinen: Tim sai syötön päähänsä.</w:t>
      </w:r>
    </w:p>
    <w:p>
      <w:r>
        <w:rPr>
          <w:b/>
        </w:rPr>
        <w:t xml:space="preserve">Tulos</w:t>
      </w:r>
    </w:p>
    <w:p>
      <w:r>
        <w:t xml:space="preserve">Tim sai verisen nenän ja juoksi nolona pois.</w:t>
      </w:r>
    </w:p>
    <w:p>
      <w:r>
        <w:rPr>
          <w:b/>
        </w:rPr>
        <w:t xml:space="preserve">Esimerkki 2.3912</w:t>
      </w:r>
    </w:p>
    <w:p>
      <w:r>
        <w:t xml:space="preserve">Alku: Jon päätti eräänä päivänä pistää haarukan pistorasiaan. Keskikohta: Jon näki pojan seuraavan häntä.</w:t>
      </w:r>
    </w:p>
    <w:p>
      <w:r>
        <w:rPr>
          <w:b/>
        </w:rPr>
        <w:t xml:space="preserve">Tulos</w:t>
      </w:r>
    </w:p>
    <w:p>
      <w:r>
        <w:t xml:space="preserve">Jon pysäytti hänet ja pelasti pojan!</w:t>
      </w:r>
    </w:p>
    <w:p>
      <w:r>
        <w:rPr>
          <w:b/>
        </w:rPr>
        <w:t xml:space="preserve">Esimerkki 2.3913</w:t>
      </w:r>
    </w:p>
    <w:p>
      <w:r>
        <w:t xml:space="preserve">Alku: Tarvitsin suosituskirjeen. Keskikohta: En ollut varma, ketä pyytää kirjoittamaan se.</w:t>
      </w:r>
    </w:p>
    <w:p>
      <w:r>
        <w:rPr>
          <w:b/>
        </w:rPr>
        <w:t xml:space="preserve">Tulos</w:t>
      </w:r>
    </w:p>
    <w:p>
      <w:r>
        <w:t xml:space="preserve">Onneksi ystäväni kirjoitti kirjeen.</w:t>
      </w:r>
    </w:p>
    <w:p>
      <w:r>
        <w:rPr>
          <w:b/>
        </w:rPr>
        <w:t xml:space="preserve">Esimerkki 2.3914</w:t>
      </w:r>
    </w:p>
    <w:p>
      <w:r>
        <w:t xml:space="preserve">Alku: Joeyn äiti sanoi, että hänen sormensa muuttuivat luumuiksi kylpyammeessa. Keskikohta: Hän istui ammeessa kolme tuntia.</w:t>
      </w:r>
    </w:p>
    <w:p>
      <w:r>
        <w:rPr>
          <w:b/>
        </w:rPr>
        <w:t xml:space="preserve">Tulos</w:t>
      </w:r>
    </w:p>
    <w:p>
      <w:r>
        <w:t xml:space="preserve">Hän sanoi tekevänsä niistä luumuja.</w:t>
      </w:r>
    </w:p>
    <w:p>
      <w:r>
        <w:rPr>
          <w:b/>
        </w:rPr>
        <w:t xml:space="preserve">Esimerkki 2.3915</w:t>
      </w:r>
    </w:p>
    <w:p>
      <w:r>
        <w:t xml:space="preserve">Alku: Pääsiäismunajahdissa kilpailtiin suurimmasta munasta. Keskellä: Me koristelimme strutsinmunan, jonka olimme löytäneet ullakolta, mutta emme voittaneet.</w:t>
      </w:r>
    </w:p>
    <w:p>
      <w:r>
        <w:rPr>
          <w:b/>
        </w:rPr>
        <w:t xml:space="preserve">Tulos</w:t>
      </w:r>
    </w:p>
    <w:p>
      <w:r>
        <w:t xml:space="preserve">Eräs mies oli huijannut ja laittanut ilmapallon näyttämään isolta munalta voittaakseen!</w:t>
      </w:r>
    </w:p>
    <w:p>
      <w:r>
        <w:rPr>
          <w:b/>
        </w:rPr>
        <w:t xml:space="preserve">Esimerkki 2.3916</w:t>
      </w:r>
    </w:p>
    <w:p>
      <w:r>
        <w:t xml:space="preserve">Alku: Rakkaus on väärinkäsitys kahden hölmön välillä. Keskikohta: Toinen sanonta on, että.</w:t>
      </w:r>
    </w:p>
    <w:p>
      <w:r>
        <w:rPr>
          <w:b/>
        </w:rPr>
        <w:t xml:space="preserve">Tulos</w:t>
      </w:r>
    </w:p>
    <w:p>
      <w:r>
        <w:t xml:space="preserve">Rakkaus on syy siihen, miksi avioerojen määrä on niin korkea Amerikassa.</w:t>
      </w:r>
    </w:p>
    <w:p>
      <w:r>
        <w:rPr>
          <w:b/>
        </w:rPr>
        <w:t xml:space="preserve">Esimerkki 2.3917</w:t>
      </w:r>
    </w:p>
    <w:p>
      <w:r>
        <w:t xml:space="preserve">Alku: Heitin naruni veden yli. Keskikohta: Sitten särjin puhelimeni näytön kiveen.</w:t>
      </w:r>
    </w:p>
    <w:p>
      <w:r>
        <w:rPr>
          <w:b/>
        </w:rPr>
        <w:t xml:space="preserve">Tulos</w:t>
      </w:r>
    </w:p>
    <w:p>
      <w:r>
        <w:t xml:space="preserve">Päätin pakata ja lähteä kotiin.</w:t>
      </w:r>
    </w:p>
    <w:p>
      <w:r>
        <w:rPr>
          <w:b/>
        </w:rPr>
        <w:t xml:space="preserve">Esimerkki 2.3918</w:t>
      </w:r>
    </w:p>
    <w:p>
      <w:r>
        <w:t xml:space="preserve">Alku: Jamie oli juuri saapumassa töihin. Keskikohta: Jamie kertoi Monicalle ongelmista.</w:t>
      </w:r>
    </w:p>
    <w:p>
      <w:r>
        <w:rPr>
          <w:b/>
        </w:rPr>
        <w:t xml:space="preserve">Tulos</w:t>
      </w:r>
    </w:p>
    <w:p>
      <w:r>
        <w:t xml:space="preserve">He päättivät järjestää ulosmarssin, ja Monica liittyi mukaan.</w:t>
      </w:r>
    </w:p>
    <w:p>
      <w:r>
        <w:rPr>
          <w:b/>
        </w:rPr>
        <w:t xml:space="preserve">Esimerkki 2.3919</w:t>
      </w:r>
    </w:p>
    <w:p>
      <w:r>
        <w:t xml:space="preserve">Alku: Tim oli aina ollut hyvä golfaaja. Keskikohta: Tim panosti peliin, mutta hänen ajoituksensa oli väärä.</w:t>
      </w:r>
    </w:p>
    <w:p>
      <w:r>
        <w:rPr>
          <w:b/>
        </w:rPr>
        <w:t xml:space="preserve">Tulos</w:t>
      </w:r>
    </w:p>
    <w:p>
      <w:r>
        <w:t xml:space="preserve">Tim menetti paljon rahaa sinä päivänä.</w:t>
      </w:r>
    </w:p>
    <w:p>
      <w:r>
        <w:rPr>
          <w:b/>
        </w:rPr>
        <w:t xml:space="preserve">Esimerkki 2.3920</w:t>
      </w:r>
    </w:p>
    <w:p>
      <w:r>
        <w:t xml:space="preserve">Alku: Olin työntekijä mturkissa. Keskimmäinen: Minulla oli vaikeuksia ymmärtää mturkia.</w:t>
      </w:r>
    </w:p>
    <w:p>
      <w:r>
        <w:rPr>
          <w:b/>
        </w:rPr>
        <w:t xml:space="preserve">Tulos</w:t>
      </w:r>
    </w:p>
    <w:p>
      <w:r>
        <w:t xml:space="preserve">Lopulta sain sen.</w:t>
      </w:r>
    </w:p>
    <w:p>
      <w:r>
        <w:rPr>
          <w:b/>
        </w:rPr>
        <w:t xml:space="preserve">Esimerkki 2.3921</w:t>
      </w:r>
    </w:p>
    <w:p>
      <w:r>
        <w:t xml:space="preserve">Alku: Amy työskenteli kotona ja esitti kysymyksiä chat-huoneessa. Keskivaihe: Amy auttoi työtoveriaan hoitamaan hankalasti käyttäytyvää soittajaa.</w:t>
      </w:r>
    </w:p>
    <w:p>
      <w:r>
        <w:rPr>
          <w:b/>
        </w:rPr>
        <w:t xml:space="preserve">Tulos</w:t>
      </w:r>
    </w:p>
    <w:p>
      <w:r>
        <w:t xml:space="preserve">Työntekijä kiitti Amya vuolaasti siitä, että hän oli auttanut vaikean soittajan kanssa.</w:t>
      </w:r>
    </w:p>
    <w:p>
      <w:r>
        <w:rPr>
          <w:b/>
        </w:rPr>
        <w:t xml:space="preserve">Esimerkki 2.3922</w:t>
      </w:r>
    </w:p>
    <w:p>
      <w:r>
        <w:t xml:space="preserve">Alku: Abe oli loistava golfaaja. Keskikohta: Abe päätti osallistua golfturnaukseen.</w:t>
      </w:r>
    </w:p>
    <w:p>
      <w:r>
        <w:rPr>
          <w:b/>
        </w:rPr>
        <w:t xml:space="preserve">Tulos</w:t>
      </w:r>
    </w:p>
    <w:p>
      <w:r>
        <w:t xml:space="preserve">Hän sijoittui lopulta toiseksi!</w:t>
      </w:r>
    </w:p>
    <w:p>
      <w:r>
        <w:rPr>
          <w:b/>
        </w:rPr>
        <w:t xml:space="preserve">Esimerkki 2.3923</w:t>
      </w:r>
    </w:p>
    <w:p>
      <w:r>
        <w:t xml:space="preserve">Alku: Bill lähtee tapaamaan isovanhempiaan. Keskikohta: Bill alkoi nähdä painajaista autossa.</w:t>
      </w:r>
    </w:p>
    <w:p>
      <w:r>
        <w:rPr>
          <w:b/>
        </w:rPr>
        <w:t xml:space="preserve">Tulos</w:t>
      </w:r>
    </w:p>
    <w:p>
      <w:r>
        <w:t xml:space="preserve">Pelästyneinä he kääntyvät ympäri ja lähtevät kotiin.</w:t>
      </w:r>
    </w:p>
    <w:p>
      <w:r>
        <w:rPr>
          <w:b/>
        </w:rPr>
        <w:t xml:space="preserve">Esimerkki 2.3924</w:t>
      </w:r>
    </w:p>
    <w:p>
      <w:r>
        <w:t xml:space="preserve">Alku: Kun olin eilen lääkärissä, tarvitsin pistoksen. Keskikohta: Sain eilen lääkärissä pistoksen käteeni.</w:t>
      </w:r>
    </w:p>
    <w:p>
      <w:r>
        <w:rPr>
          <w:b/>
        </w:rPr>
        <w:t xml:space="preserve">Tulos</w:t>
      </w:r>
    </w:p>
    <w:p>
      <w:r>
        <w:t xml:space="preserve">Käteeni sattui päiviä.</w:t>
      </w:r>
    </w:p>
    <w:p>
      <w:r>
        <w:rPr>
          <w:b/>
        </w:rPr>
        <w:t xml:space="preserve">Esimerkki 2.3925</w:t>
      </w:r>
    </w:p>
    <w:p>
      <w:r>
        <w:t xml:space="preserve">Alku: Sharon päätti ryhtyä kasvissyöjäksi. Keskikohta: Sharon muutti mielensä ensimmäisenä päivänä.</w:t>
      </w:r>
    </w:p>
    <w:p>
      <w:r>
        <w:rPr>
          <w:b/>
        </w:rPr>
        <w:t xml:space="preserve">Tulos</w:t>
      </w:r>
    </w:p>
    <w:p>
      <w:r>
        <w:t xml:space="preserve">Sharon meni lempihampurilaispaikalleen ja oli taivaassa.</w:t>
      </w:r>
    </w:p>
    <w:p>
      <w:r>
        <w:rPr>
          <w:b/>
        </w:rPr>
        <w:t xml:space="preserve">Esimerkki 2.3926</w:t>
      </w:r>
    </w:p>
    <w:p>
      <w:r>
        <w:t xml:space="preserve">Alku: Anne oli anorektikko. Keskikohta: Anne sairastui vakavasti ja joutui sairaalaan.</w:t>
      </w:r>
    </w:p>
    <w:p>
      <w:r>
        <w:rPr>
          <w:b/>
        </w:rPr>
        <w:t xml:space="preserve">Tulos</w:t>
      </w:r>
    </w:p>
    <w:p>
      <w:r>
        <w:t xml:space="preserve">Mutta lopulta Anne parani.</w:t>
      </w:r>
    </w:p>
    <w:p>
      <w:r>
        <w:rPr>
          <w:b/>
        </w:rPr>
        <w:t xml:space="preserve">Esimerkki 2.3927</w:t>
      </w:r>
    </w:p>
    <w:p>
      <w:r>
        <w:t xml:space="preserve">Alku: Aloitin hiljattain oman tietokonepelini luomisen. Keskimmäinen: Jatkan sitä, kun minulla on aikaa.</w:t>
      </w:r>
    </w:p>
    <w:p>
      <w:r>
        <w:rPr>
          <w:b/>
        </w:rPr>
        <w:t xml:space="preserve">Tulos</w:t>
      </w:r>
    </w:p>
    <w:p>
      <w:r>
        <w:t xml:space="preserve">Odotan innolla, että saan sen valmiiksi ja jaan sen ystävien ja perheen kanssa.</w:t>
      </w:r>
    </w:p>
    <w:p>
      <w:r>
        <w:rPr>
          <w:b/>
        </w:rPr>
        <w:t xml:space="preserve">Esimerkki 2.3928</w:t>
      </w:r>
    </w:p>
    <w:p>
      <w:r>
        <w:t xml:space="preserve">Alku: Jimmy halusi laihtua. Keskikohta: Jimmy päätti aloittaa liikuntasuunnitelman ja suunnitteli terveellisen ruokavalion.</w:t>
      </w:r>
    </w:p>
    <w:p>
      <w:r>
        <w:rPr>
          <w:b/>
        </w:rPr>
        <w:t xml:space="preserve">Tulos</w:t>
      </w:r>
    </w:p>
    <w:p>
      <w:r>
        <w:t xml:space="preserve">Hän laihtui 30 kiloa 2 kuukaudessa</w:t>
      </w:r>
    </w:p>
    <w:p>
      <w:r>
        <w:rPr>
          <w:b/>
        </w:rPr>
        <w:t xml:space="preserve">Esimerkki 2.3929</w:t>
      </w:r>
    </w:p>
    <w:p>
      <w:r>
        <w:t xml:space="preserve">Alku: Barry tunsi itsensä hieman sairaaksi. Keskikohta: Barry oli ollut ulkona helteessä koko päivän.</w:t>
      </w:r>
    </w:p>
    <w:p>
      <w:r>
        <w:rPr>
          <w:b/>
        </w:rPr>
        <w:t xml:space="preserve">Tulos</w:t>
      </w:r>
    </w:p>
    <w:p>
      <w:r>
        <w:t xml:space="preserve">Lopulta hän tunsi olonsa paremmaksi juotuaan vettä.</w:t>
      </w:r>
    </w:p>
    <w:p>
      <w:r>
        <w:rPr>
          <w:b/>
        </w:rPr>
        <w:t xml:space="preserve">Esimerkki 2.3930</w:t>
      </w:r>
    </w:p>
    <w:p>
      <w:r>
        <w:t xml:space="preserve">Alku: Sam meni elokuviin. Keskikohta: Sam meni sinne, eikä lippuja ollut saatavilla.</w:t>
      </w:r>
    </w:p>
    <w:p>
      <w:r>
        <w:rPr>
          <w:b/>
        </w:rPr>
        <w:t xml:space="preserve">Tulos</w:t>
      </w:r>
    </w:p>
    <w:p>
      <w:r>
        <w:t xml:space="preserve">Sam päätti sen sijaan mennä kotiin.</w:t>
      </w:r>
    </w:p>
    <w:p>
      <w:r>
        <w:rPr>
          <w:b/>
        </w:rPr>
        <w:t xml:space="preserve">Esimerkki 2.3931</w:t>
      </w:r>
    </w:p>
    <w:p>
      <w:r>
        <w:t xml:space="preserve">Alku: Joel oli kaupungin kovin kaveri. Keskikohta: Joel yritti olla joutumatta riitoihin ihmisten kanssa.</w:t>
      </w:r>
    </w:p>
    <w:p>
      <w:r>
        <w:rPr>
          <w:b/>
        </w:rPr>
        <w:t xml:space="preserve">Tulos</w:t>
      </w:r>
    </w:p>
    <w:p>
      <w:r>
        <w:t xml:space="preserve">Mutta kun punkkarit kiusasivat hänen ystäviään, hän vihdoin taisteli vastaan.</w:t>
      </w:r>
    </w:p>
    <w:p>
      <w:r>
        <w:rPr>
          <w:b/>
        </w:rPr>
        <w:t xml:space="preserve">Esimerkki 2.3932</w:t>
      </w:r>
    </w:p>
    <w:p>
      <w:r>
        <w:t xml:space="preserve">Alku: Zoen piti tehdä viidentoista kappaleen paperi kahden päivän kuluttua. Keskikohta: Kiireessä hän unohti tallentaa tietokonetiedoston.</w:t>
      </w:r>
    </w:p>
    <w:p>
      <w:r>
        <w:rPr>
          <w:b/>
        </w:rPr>
        <w:t xml:space="preserve">Tulos</w:t>
      </w:r>
    </w:p>
    <w:p>
      <w:r>
        <w:t xml:space="preserve">Zoe menetti koko paperinsa.</w:t>
      </w:r>
    </w:p>
    <w:p>
      <w:r>
        <w:rPr>
          <w:b/>
        </w:rPr>
        <w:t xml:space="preserve">Esimerkki 2.3933</w:t>
      </w:r>
    </w:p>
    <w:p>
      <w:r>
        <w:t xml:space="preserve">Alku: Gina heräsi myöhään eräänä kesäisenä iltapäivänä. Keskikohta: Gina oli nukkunut paljon.</w:t>
      </w:r>
    </w:p>
    <w:p>
      <w:r>
        <w:rPr>
          <w:b/>
        </w:rPr>
        <w:t xml:space="preserve">Tulos</w:t>
      </w:r>
    </w:p>
    <w:p>
      <w:r>
        <w:t xml:space="preserve">Gina meni takaisin huoneeseensa ja nukkui.</w:t>
      </w:r>
    </w:p>
    <w:p>
      <w:r>
        <w:rPr>
          <w:b/>
        </w:rPr>
        <w:t xml:space="preserve">Esimerkki 2.3934</w:t>
      </w:r>
    </w:p>
    <w:p>
      <w:r>
        <w:t xml:space="preserve">Alku: Oli eräs mies, joka käveli Kiinassa. Keskikohta: Kaveri nautti raittiista ilmasta.</w:t>
      </w:r>
    </w:p>
    <w:p>
      <w:r>
        <w:rPr>
          <w:b/>
        </w:rPr>
        <w:t xml:space="preserve">Tulos</w:t>
      </w:r>
    </w:p>
    <w:p>
      <w:r>
        <w:t xml:space="preserve">Hän oli iloinen siitä, että lähti kävelylle.</w:t>
      </w:r>
    </w:p>
    <w:p>
      <w:r>
        <w:rPr>
          <w:b/>
        </w:rPr>
        <w:t xml:space="preserve">Esimerkki 2.3935</w:t>
      </w:r>
    </w:p>
    <w:p>
      <w:r>
        <w:t xml:space="preserve">Alku: Bill oli tietokoneellaan. Keskikohta: Billin tietokone kuoli yhtäkkiä.</w:t>
      </w:r>
    </w:p>
    <w:p>
      <w:r>
        <w:rPr>
          <w:b/>
        </w:rPr>
        <w:t xml:space="preserve">Tulos</w:t>
      </w:r>
    </w:p>
    <w:p>
      <w:r>
        <w:t xml:space="preserve">Muutaman hetken kuluttua poika kertoi, että akku oli loppunut.</w:t>
      </w:r>
    </w:p>
    <w:p>
      <w:r>
        <w:rPr>
          <w:b/>
        </w:rPr>
        <w:t xml:space="preserve">Esimerkki 2.3936</w:t>
      </w:r>
    </w:p>
    <w:p>
      <w:r>
        <w:t xml:space="preserve">Alku: Meghan palkattiin tutkijaksi II erääseen yritykseen. Keskivaihe: Meghan teki todella kovasti töitä.</w:t>
      </w:r>
    </w:p>
    <w:p>
      <w:r>
        <w:rPr>
          <w:b/>
        </w:rPr>
        <w:t xml:space="preserve">Tulos</w:t>
      </w:r>
    </w:p>
    <w:p>
      <w:r>
        <w:t xml:space="preserve">Meghan toivoi, että hänet ylennettäisiin.</w:t>
      </w:r>
    </w:p>
    <w:p>
      <w:r>
        <w:rPr>
          <w:b/>
        </w:rPr>
        <w:t xml:space="preserve">Esimerkki 2.3937</w:t>
      </w:r>
    </w:p>
    <w:p>
      <w:r>
        <w:t xml:space="preserve">Alku: Gina oli taas hereillä. Keskikohta: Gina oli menossa messuille.</w:t>
      </w:r>
    </w:p>
    <w:p>
      <w:r>
        <w:rPr>
          <w:b/>
        </w:rPr>
        <w:t xml:space="preserve">Tulos</w:t>
      </w:r>
    </w:p>
    <w:p>
      <w:r>
        <w:t xml:space="preserve">Gina oli innoissaan, sillä hän tiesi, että he olivat melkein perillä.</w:t>
      </w:r>
    </w:p>
    <w:p>
      <w:r>
        <w:rPr>
          <w:b/>
        </w:rPr>
        <w:t xml:space="preserve">Esimerkki 2.3938</w:t>
      </w:r>
    </w:p>
    <w:p>
      <w:r>
        <w:t xml:space="preserve">Alku: Randall on seurannut presidentinvaaleja tiiviisti. Keskikohta: Randall varmisti, että hän äänesti osoittaakseen mielipiteensä.</w:t>
      </w:r>
    </w:p>
    <w:p>
      <w:r>
        <w:rPr>
          <w:b/>
        </w:rPr>
        <w:t xml:space="preserve">Tulos</w:t>
      </w:r>
    </w:p>
    <w:p>
      <w:r>
        <w:t xml:space="preserve">Vaikka hänen ehdokkaansa häviää, Randall on tyytyväinen äänestämiseensä.</w:t>
      </w:r>
    </w:p>
    <w:p>
      <w:r>
        <w:rPr>
          <w:b/>
        </w:rPr>
        <w:t xml:space="preserve">Esimerkki 2.3939</w:t>
      </w:r>
    </w:p>
    <w:p>
      <w:r>
        <w:t xml:space="preserve">Alku: Lentäjä lensi koneellaan lähes pilvettömällä taivaalla. Keskikohta: Yhtäkkiä pilviä oli kaikkialla.</w:t>
      </w:r>
    </w:p>
    <w:p>
      <w:r>
        <w:rPr>
          <w:b/>
        </w:rPr>
        <w:t xml:space="preserve">Tulos</w:t>
      </w:r>
    </w:p>
    <w:p>
      <w:r>
        <w:t xml:space="preserve">Lentäjä nousi toiselle puolelle ja jatkoi lentämistä.</w:t>
      </w:r>
    </w:p>
    <w:p>
      <w:r>
        <w:rPr>
          <w:b/>
        </w:rPr>
        <w:t xml:space="preserve">Esimerkki 2.3940</w:t>
      </w:r>
    </w:p>
    <w:p>
      <w:r>
        <w:t xml:space="preserve">Alku: Sally oli niin hermostunut ensimmäisestä päivästä uudessa koulussa. Keskikohta: Sally sai ystävän nimeltä Lisa.</w:t>
      </w:r>
    </w:p>
    <w:p>
      <w:r>
        <w:rPr>
          <w:b/>
        </w:rPr>
        <w:t xml:space="preserve">Tulos</w:t>
      </w:r>
    </w:p>
    <w:p>
      <w:r>
        <w:t xml:space="preserve">Lisa teki Sallyn ensimmäisestä päivästä uudessa koulussa niin paljon helpomman.</w:t>
      </w:r>
    </w:p>
    <w:p>
      <w:r>
        <w:rPr>
          <w:b/>
        </w:rPr>
        <w:t xml:space="preserve">Esimerkki 2.3941</w:t>
      </w:r>
    </w:p>
    <w:p>
      <w:r>
        <w:t xml:space="preserve">Alku: Jan leikkasi sormensa pilkkoessaan ruokaa. Keskikohta: Jan meni sairaalaan, koska verenvuoto ei pysähtynyt.</w:t>
      </w:r>
    </w:p>
    <w:p>
      <w:r>
        <w:rPr>
          <w:b/>
        </w:rPr>
        <w:t xml:space="preserve">Tulos</w:t>
      </w:r>
    </w:p>
    <w:p>
      <w:r>
        <w:t xml:space="preserve">Lääkärit pystyivät pysäyttämään verenvuodon.</w:t>
      </w:r>
    </w:p>
    <w:p>
      <w:r>
        <w:rPr>
          <w:b/>
        </w:rPr>
        <w:t xml:space="preserve">Esimerkki 2.3942</w:t>
      </w:r>
    </w:p>
    <w:p>
      <w:r>
        <w:t xml:space="preserve">Alku: Blake ilmoittautui edistyneelle matematiikan kurssille. Keskimmäinen: Blake huomasi, että se oli vaikea matematiikan kurssi.</w:t>
      </w:r>
    </w:p>
    <w:p>
      <w:r>
        <w:rPr>
          <w:b/>
        </w:rPr>
        <w:t xml:space="preserve">Tulos</w:t>
      </w:r>
    </w:p>
    <w:p>
      <w:r>
        <w:t xml:space="preserve">Hän jätti kurssin kesken ennen ensimmäistä koetta.</w:t>
      </w:r>
    </w:p>
    <w:p>
      <w:r>
        <w:rPr>
          <w:b/>
        </w:rPr>
        <w:t xml:space="preserve">Esimerkki 2.3943</w:t>
      </w:r>
    </w:p>
    <w:p>
      <w:r>
        <w:t xml:space="preserve">Alku: Ed ei ollut koskaan maistanut porkkanoita. Keskikohta: Joku löi 5 dollaria vetoa siitä, ettei Ed pidä porkkanoista.</w:t>
      </w:r>
    </w:p>
    <w:p>
      <w:r>
        <w:rPr>
          <w:b/>
        </w:rPr>
        <w:t xml:space="preserve">Tulos</w:t>
      </w:r>
    </w:p>
    <w:p>
      <w:r>
        <w:t xml:space="preserve">Hän tienasi 5 dollaria ja huomasi pitävänsä sittenkin porkkanoista!</w:t>
      </w:r>
    </w:p>
    <w:p>
      <w:r>
        <w:rPr>
          <w:b/>
        </w:rPr>
        <w:t xml:space="preserve">Esimerkki 2.3944</w:t>
      </w:r>
    </w:p>
    <w:p>
      <w:r>
        <w:t xml:space="preserve">Alku: Anan äiti järjesti hänelle juhlat hänen kymmenvuotissyntymäpäivänään. Keskikohta: Ana söi liikaa kakkua.</w:t>
      </w:r>
    </w:p>
    <w:p>
      <w:r>
        <w:rPr>
          <w:b/>
        </w:rPr>
        <w:t xml:space="preserve">Tulos</w:t>
      </w:r>
    </w:p>
    <w:p>
      <w:r>
        <w:t xml:space="preserve">Ana toivoi, että olisi hillinnyt itsensä.</w:t>
      </w:r>
    </w:p>
    <w:p>
      <w:r>
        <w:rPr>
          <w:b/>
        </w:rPr>
        <w:t xml:space="preserve">Esimerkki 2.3945</w:t>
      </w:r>
    </w:p>
    <w:p>
      <w:r>
        <w:t xml:space="preserve">Alku: Alice oli onnellinen, koska hän voitti lippuja. Keskikohta: Alice halusi tavata bändin.</w:t>
      </w:r>
    </w:p>
    <w:p>
      <w:r>
        <w:rPr>
          <w:b/>
        </w:rPr>
        <w:t xml:space="preserve">Tulos</w:t>
      </w:r>
    </w:p>
    <w:p>
      <w:r>
        <w:t xml:space="preserve">Lopussa hän sai tavata heidät.</w:t>
      </w:r>
    </w:p>
    <w:p>
      <w:r>
        <w:rPr>
          <w:b/>
        </w:rPr>
        <w:t xml:space="preserve">Esimerkki 2.3946</w:t>
      </w:r>
    </w:p>
    <w:p>
      <w:r>
        <w:t xml:space="preserve">Alku: Amanda sairastui aina matkoilla. Keskikohta: Opettaja antoi Amandalle tabletin koulumatkalle.</w:t>
      </w:r>
    </w:p>
    <w:p>
      <w:r>
        <w:rPr>
          <w:b/>
        </w:rPr>
        <w:t xml:space="preserve">Tulos</w:t>
      </w:r>
    </w:p>
    <w:p>
      <w:r>
        <w:t xml:space="preserve">Seuraavalla matkallaan Amanda oli iloinen voidessaan kertoa, että tuote toimi.</w:t>
      </w:r>
    </w:p>
    <w:p>
      <w:r>
        <w:rPr>
          <w:b/>
        </w:rPr>
        <w:t xml:space="preserve">Esimerkki 2.3947</w:t>
      </w:r>
    </w:p>
    <w:p>
      <w:r>
        <w:t xml:space="preserve">Alku: Alex oli viisi vuotta vanha. Keskimmäinen: Alex oli asunut sijaiskodissa suurimman osan lapsuudestaan ja löysi lopulta adoptioperheen.</w:t>
      </w:r>
    </w:p>
    <w:p>
      <w:r>
        <w:rPr>
          <w:b/>
        </w:rPr>
        <w:t xml:space="preserve">Tulos</w:t>
      </w:r>
    </w:p>
    <w:p>
      <w:r>
        <w:t xml:space="preserve">Kun bussi tuli, Alex nousi siihen ja vilkutti perheelle.</w:t>
      </w:r>
    </w:p>
    <w:p>
      <w:r>
        <w:rPr>
          <w:b/>
        </w:rPr>
        <w:t xml:space="preserve">Esimerkki 2.3948</w:t>
      </w:r>
    </w:p>
    <w:p>
      <w:r>
        <w:t xml:space="preserve">Alku: Säästin rahaa Playstationia varten kuukausia. Keskivaihe: Ensimmäisellä kerralla kun käynnistin sen, se hajosi.</w:t>
      </w:r>
    </w:p>
    <w:p>
      <w:r>
        <w:rPr>
          <w:b/>
        </w:rPr>
        <w:t xml:space="preserve">Tulos</w:t>
      </w:r>
    </w:p>
    <w:p>
      <w:r>
        <w:t xml:space="preserve">Vein Playstationin takaisin kauppaan ja sain uuden.</w:t>
      </w:r>
    </w:p>
    <w:p>
      <w:r>
        <w:rPr>
          <w:b/>
        </w:rPr>
        <w:t xml:space="preserve">Esimerkki 2.3949</w:t>
      </w:r>
    </w:p>
    <w:p>
      <w:r>
        <w:t xml:space="preserve">Alku: Gina soitti ystävälleen Tamille. Keskikohta: Tami vaihtoi numeronsa.</w:t>
      </w:r>
    </w:p>
    <w:p>
      <w:r>
        <w:rPr>
          <w:b/>
        </w:rPr>
        <w:t xml:space="preserve">Tulos</w:t>
      </w:r>
    </w:p>
    <w:p>
      <w:r>
        <w:t xml:space="preserve">Gina alkoi ymmärtää, ettei Tami ollut enää hänen ystävänsä.</w:t>
      </w:r>
    </w:p>
    <w:p>
      <w:r>
        <w:rPr>
          <w:b/>
        </w:rPr>
        <w:t xml:space="preserve">Esimerkki 2.3950</w:t>
      </w:r>
    </w:p>
    <w:p>
      <w:r>
        <w:t xml:space="preserve">Alku: Larry pelasi golfia isänsä kanssa. Keskikohta: Larryn isä teki paremman tuloksen kuin Larry.</w:t>
      </w:r>
    </w:p>
    <w:p>
      <w:r>
        <w:rPr>
          <w:b/>
        </w:rPr>
        <w:t xml:space="preserve">Tulos</w:t>
      </w:r>
    </w:p>
    <w:p>
      <w:r>
        <w:t xml:space="preserve">Larry oli vihainen tuloksestaan.</w:t>
      </w:r>
    </w:p>
    <w:p>
      <w:r>
        <w:rPr>
          <w:b/>
        </w:rPr>
        <w:t xml:space="preserve">Esimerkki 2.3951</w:t>
      </w:r>
    </w:p>
    <w:p>
      <w:r>
        <w:t xml:space="preserve">Alku: Jack leikkasi nurmikkoa lauantaiaamuna. Keskikohta: Jack alkoi leikata alasti.</w:t>
      </w:r>
    </w:p>
    <w:p>
      <w:r>
        <w:rPr>
          <w:b/>
        </w:rPr>
        <w:t xml:space="preserve">Tulos</w:t>
      </w:r>
    </w:p>
    <w:p>
      <w:r>
        <w:t xml:space="preserve">Jack soitti poliisille, ja Florence sai varoituksen.</w:t>
      </w:r>
    </w:p>
    <w:p>
      <w:r>
        <w:rPr>
          <w:b/>
        </w:rPr>
        <w:t xml:space="preserve">Esimerkki 2.3952</w:t>
      </w:r>
    </w:p>
    <w:p>
      <w:r>
        <w:t xml:space="preserve">Alku: Jen oli 7-vuotias pikkutyttö, joka halusi aina lemmikin. Keskikohta: Jenin vanhemmat antoivat hänelle koiranpennun.</w:t>
      </w:r>
    </w:p>
    <w:p>
      <w:r>
        <w:rPr>
          <w:b/>
        </w:rPr>
        <w:t xml:space="preserve">Tulos</w:t>
      </w:r>
    </w:p>
    <w:p>
      <w:r>
        <w:t xml:space="preserve">Hän ryntää halaamaan uutta pentuaan, jonka hän nimeää Spotiksi.</w:t>
      </w:r>
    </w:p>
    <w:p>
      <w:r>
        <w:rPr>
          <w:b/>
        </w:rPr>
        <w:t xml:space="preserve">Esimerkki 2.3953</w:t>
      </w:r>
    </w:p>
    <w:p>
      <w:r>
        <w:t xml:space="preserve">Alku: Sam oli hipsterityttö Seattlesta. Keskikohta: Hän piti vanhoista levyistä.</w:t>
      </w:r>
    </w:p>
    <w:p>
      <w:r>
        <w:rPr>
          <w:b/>
        </w:rPr>
        <w:t xml:space="preserve">Tulos</w:t>
      </w:r>
    </w:p>
    <w:p>
      <w:r>
        <w:t xml:space="preserve">Samin oli mentävä suureen kaupunkiin löytääkseen levykaupan, josta ostaa.</w:t>
      </w:r>
    </w:p>
    <w:p>
      <w:r>
        <w:rPr>
          <w:b/>
        </w:rPr>
        <w:t xml:space="preserve">Esimerkki 2.3954</w:t>
      </w:r>
    </w:p>
    <w:p>
      <w:r>
        <w:t xml:space="preserve">Alku: Bobin lempiasia postin saamisessa oli pakkaus. Keskellä: Syy tähän oli sisällä oleva kuplamuovi.</w:t>
      </w:r>
    </w:p>
    <w:p>
      <w:r>
        <w:rPr>
          <w:b/>
        </w:rPr>
        <w:t xml:space="preserve">Tulos</w:t>
      </w:r>
    </w:p>
    <w:p>
      <w:r>
        <w:t xml:space="preserve">Bob ei juurikaan välittänyt pakettiensa varsinaisesta sisällöstä.</w:t>
      </w:r>
    </w:p>
    <w:p>
      <w:r>
        <w:rPr>
          <w:b/>
        </w:rPr>
        <w:t xml:space="preserve">Esimerkki 2.3955</w:t>
      </w:r>
    </w:p>
    <w:p>
      <w:r>
        <w:t xml:space="preserve">Alku: Olin eräänä päivänä viimeistelemässä ruokaostoksia. Keskikohta: Kaupassa oli liikaa elintarvikkeita, joita ei voinut seurata.</w:t>
      </w:r>
    </w:p>
    <w:p>
      <w:r>
        <w:rPr>
          <w:b/>
        </w:rPr>
        <w:t xml:space="preserve">Tulos</w:t>
      </w:r>
    </w:p>
    <w:p>
      <w:r>
        <w:t xml:space="preserve">Kun purin ruokaostoksia, huomasin, että unohdin useita pusseja.</w:t>
      </w:r>
    </w:p>
    <w:p>
      <w:r>
        <w:rPr>
          <w:b/>
        </w:rPr>
        <w:t xml:space="preserve">Esimerkki 2.3956</w:t>
      </w:r>
    </w:p>
    <w:p>
      <w:r>
        <w:t xml:space="preserve">Alku: Magdalena on vanhalta kuulostava nimi. Keskimmäinen: Magdalena oli nunna, jonka nimi oli Magdalena.</w:t>
      </w:r>
    </w:p>
    <w:p>
      <w:r>
        <w:rPr>
          <w:b/>
        </w:rPr>
        <w:t xml:space="preserve">Tulos</w:t>
      </w:r>
    </w:p>
    <w:p>
      <w:r>
        <w:t xml:space="preserve">Niin suloinen ja rauhallinen, aivan kuin tuntemani katolinen leski.</w:t>
      </w:r>
    </w:p>
    <w:p>
      <w:r>
        <w:rPr>
          <w:b/>
        </w:rPr>
        <w:t xml:space="preserve">Esimerkki 2.3957</w:t>
      </w:r>
    </w:p>
    <w:p>
      <w:r>
        <w:t xml:space="preserve">Alku: Ally ja Jake olivat sisaruksia. Keskikohta: He leikkivät aina yhdessä.</w:t>
      </w:r>
    </w:p>
    <w:p>
      <w:r>
        <w:rPr>
          <w:b/>
        </w:rPr>
        <w:t xml:space="preserve">Tulos</w:t>
      </w:r>
    </w:p>
    <w:p>
      <w:r>
        <w:t xml:space="preserve">Ally voitti jokaisen pelinsä.</w:t>
      </w:r>
    </w:p>
    <w:p>
      <w:r>
        <w:rPr>
          <w:b/>
        </w:rPr>
        <w:t xml:space="preserve">Esimerkki 2.3958</w:t>
      </w:r>
    </w:p>
    <w:p>
      <w:r>
        <w:t xml:space="preserve">Alku: Matthew'n äiti työskenteli tietokoneella. Keskikohta: Matthew leikki kuuliaisesti huoneessaan.</w:t>
      </w:r>
    </w:p>
    <w:p>
      <w:r>
        <w:rPr>
          <w:b/>
        </w:rPr>
        <w:t xml:space="preserve">Tulos</w:t>
      </w:r>
    </w:p>
    <w:p>
      <w:r>
        <w:t xml:space="preserve">Matteuksen äiti sai kaikki työnsä valmiiksi tietokoneella.</w:t>
      </w:r>
    </w:p>
    <w:p>
      <w:r>
        <w:rPr>
          <w:b/>
        </w:rPr>
        <w:t xml:space="preserve">Esimerkki 2.3959</w:t>
      </w:r>
    </w:p>
    <w:p>
      <w:r>
        <w:t xml:space="preserve">Alku: Tommy lähti moottoripyöräretkelle rinteen läpi. Keskikohta: Tommy löysi kilpikonnan kaukana vedestä.</w:t>
      </w:r>
    </w:p>
    <w:p>
      <w:r>
        <w:rPr>
          <w:b/>
        </w:rPr>
        <w:t xml:space="preserve">Tulos</w:t>
      </w:r>
    </w:p>
    <w:p>
      <w:r>
        <w:t xml:space="preserve">Hän laittoi kilpikonnan lampeen, jotta se ei voisi loukkaantua.</w:t>
      </w:r>
    </w:p>
    <w:p>
      <w:r>
        <w:rPr>
          <w:b/>
        </w:rPr>
        <w:t xml:space="preserve">Esimerkki 2.3960</w:t>
      </w:r>
    </w:p>
    <w:p>
      <w:r>
        <w:t xml:space="preserve">Alku: Neil oli reppureissaamassa Euroopassa. Keskikohta: Neil rakasti nähdä kaikki hienot kaupungit.</w:t>
      </w:r>
    </w:p>
    <w:p>
      <w:r>
        <w:rPr>
          <w:b/>
        </w:rPr>
        <w:t xml:space="preserve">Tulos</w:t>
      </w:r>
    </w:p>
    <w:p>
      <w:r>
        <w:t xml:space="preserve">Neilillä oli hauskaa.</w:t>
      </w:r>
    </w:p>
    <w:p>
      <w:r>
        <w:rPr>
          <w:b/>
        </w:rPr>
        <w:t xml:space="preserve">Esimerkki 2.3961</w:t>
      </w:r>
    </w:p>
    <w:p>
      <w:r>
        <w:t xml:space="preserve">Alku: Alice rakasti omenapiirakkaa. Keskikohta: Hän halusi tehdä erityisen jälkiruoan juhlapäiviksi.</w:t>
      </w:r>
    </w:p>
    <w:p>
      <w:r>
        <w:rPr>
          <w:b/>
        </w:rPr>
        <w:t xml:space="preserve">Tulos</w:t>
      </w:r>
    </w:p>
    <w:p>
      <w:r>
        <w:t xml:space="preserve">Alice päätti leipoa piirakan isoäitinsä reseptillä.</w:t>
      </w:r>
    </w:p>
    <w:p>
      <w:r>
        <w:rPr>
          <w:b/>
        </w:rPr>
        <w:t xml:space="preserve">Esimerkki 2.3962</w:t>
      </w:r>
    </w:p>
    <w:p>
      <w:r>
        <w:t xml:space="preserve">Alku: Jess halusi tehdä oman keittokirjan. Keskivaihe: Hän tajusi, että markkinoilla oli jo tuhansia keittokirjoja ja että onnistumisen mahdollisuudet olivat hyvin pienet.</w:t>
      </w:r>
    </w:p>
    <w:p>
      <w:r>
        <w:rPr>
          <w:b/>
        </w:rPr>
        <w:t xml:space="preserve">Tulos</w:t>
      </w:r>
    </w:p>
    <w:p>
      <w:r>
        <w:t xml:space="preserve">Hän harkitsi keittokirjaideaansa kahdesti.</w:t>
      </w:r>
    </w:p>
    <w:p>
      <w:r>
        <w:rPr>
          <w:b/>
        </w:rPr>
        <w:t xml:space="preserve">Esimerkki 2.3963</w:t>
      </w:r>
    </w:p>
    <w:p>
      <w:r>
        <w:t xml:space="preserve">Alku: Eilen päätin lähteä pääsiäismunien metsästykseen. Keskikohta: En ole tehnyt sitä vuosiin.</w:t>
      </w:r>
    </w:p>
    <w:p>
      <w:r>
        <w:rPr>
          <w:b/>
        </w:rPr>
        <w:t xml:space="preserve">Tulos</w:t>
      </w:r>
    </w:p>
    <w:p>
      <w:r>
        <w:t xml:space="preserve">Se oli hauskaa aikaa.</w:t>
      </w:r>
    </w:p>
    <w:p>
      <w:r>
        <w:rPr>
          <w:b/>
        </w:rPr>
        <w:t xml:space="preserve">Esimerkki 2.3964</w:t>
      </w:r>
    </w:p>
    <w:p>
      <w:r>
        <w:t xml:space="preserve">Alku: Sara oli tanssija. Keskikohta: Sara oli hyvin hermostunut, kun hän tarkisti suuren tanssikonsertin näyttelijälistaa.</w:t>
      </w:r>
    </w:p>
    <w:p>
      <w:r>
        <w:rPr>
          <w:b/>
        </w:rPr>
        <w:t xml:space="preserve">Tulos</w:t>
      </w:r>
    </w:p>
    <w:p>
      <w:r>
        <w:t xml:space="preserve">Sara nauroi hysteerisesti.</w:t>
      </w:r>
    </w:p>
    <w:p>
      <w:r>
        <w:rPr>
          <w:b/>
        </w:rPr>
        <w:t xml:space="preserve">Esimerkki 2.3965</w:t>
      </w:r>
    </w:p>
    <w:p>
      <w:r>
        <w:t xml:space="preserve">Alku: Sean ja Glenn hengailivat ulkona. Keskikohta: He hengailivat ulkona.</w:t>
      </w:r>
    </w:p>
    <w:p>
      <w:r>
        <w:rPr>
          <w:b/>
        </w:rPr>
        <w:t xml:space="preserve">Tulos</w:t>
      </w:r>
    </w:p>
    <w:p>
      <w:r>
        <w:t xml:space="preserve">Sieltä he hakivat kylmää jäätelöä vilvoittelemaan.</w:t>
      </w:r>
    </w:p>
    <w:p>
      <w:r>
        <w:rPr>
          <w:b/>
        </w:rPr>
        <w:t xml:space="preserve">Esimerkki 2.3966</w:t>
      </w:r>
    </w:p>
    <w:p>
      <w:r>
        <w:t xml:space="preserve">Alku: Mikayla halusi oppia ajamaan pyörällä. Keskimmäinen: Mikayla sai äitinsä auttamaan häntä.</w:t>
      </w:r>
    </w:p>
    <w:p>
      <w:r>
        <w:rPr>
          <w:b/>
        </w:rPr>
        <w:t xml:space="preserve">Tulos</w:t>
      </w:r>
    </w:p>
    <w:p>
      <w:r>
        <w:t xml:space="preserve">Ennen kuin hän huomasi, hän pystyi ratsastamaan kadulla ilman apua.</w:t>
      </w:r>
    </w:p>
    <w:p>
      <w:r>
        <w:rPr>
          <w:b/>
        </w:rPr>
        <w:t xml:space="preserve">Esimerkki 2.3967</w:t>
      </w:r>
    </w:p>
    <w:p>
      <w:r>
        <w:t xml:space="preserve">Alku: Menin eräänä päivänä ulos kastelemaan kasveja. Keskikohta: Näin käärmeen kasvien joukossa.</w:t>
      </w:r>
    </w:p>
    <w:p>
      <w:r>
        <w:rPr>
          <w:b/>
        </w:rPr>
        <w:t xml:space="preserve">Tulos</w:t>
      </w:r>
    </w:p>
    <w:p>
      <w:r>
        <w:t xml:space="preserve">Säikähdin ja juoksin takaisin sisälle.</w:t>
      </w:r>
    </w:p>
    <w:p>
      <w:r>
        <w:rPr>
          <w:b/>
        </w:rPr>
        <w:t xml:space="preserve">Esimerkki 2.3968</w:t>
      </w:r>
    </w:p>
    <w:p>
      <w:r>
        <w:t xml:space="preserve">Alku: Koira seurasi nuorta poikaa. Keskikohta: Nuori poika antoi koiralle syötävää.</w:t>
      </w:r>
    </w:p>
    <w:p>
      <w:r>
        <w:rPr>
          <w:b/>
        </w:rPr>
        <w:t xml:space="preserve">Tulos</w:t>
      </w:r>
    </w:p>
    <w:p>
      <w:r>
        <w:t xml:space="preserve">Koira oli siitä lähtien suojeleva ja erittäin kiltti.</w:t>
      </w:r>
    </w:p>
    <w:p>
      <w:r>
        <w:rPr>
          <w:b/>
        </w:rPr>
        <w:t xml:space="preserve">Esimerkki 2.3969</w:t>
      </w:r>
    </w:p>
    <w:p>
      <w:r>
        <w:t xml:space="preserve">Alku: Tuuli ulvoi äänekkäästi ja kantoi kylmää, kirvelevää sadetta. Keskikohta: Joku huomasi kaukana oudon hahmon.</w:t>
      </w:r>
    </w:p>
    <w:p>
      <w:r>
        <w:rPr>
          <w:b/>
        </w:rPr>
        <w:t xml:space="preserve">Tulos</w:t>
      </w:r>
    </w:p>
    <w:p>
      <w:r>
        <w:t xml:space="preserve">Se oli Hattie, joka ryntäsi kotiin kadonnut nukke suussaan!</w:t>
      </w:r>
    </w:p>
    <w:p>
      <w:r>
        <w:rPr>
          <w:b/>
        </w:rPr>
        <w:t xml:space="preserve">Esimerkki 2.3970</w:t>
      </w:r>
    </w:p>
    <w:p>
      <w:r>
        <w:t xml:space="preserve">Alku: Lindsay rakasti pyöräilyä. Keskimmäinen: Lindsay näki karhun pyöränsä takana.</w:t>
      </w:r>
    </w:p>
    <w:p>
      <w:r>
        <w:rPr>
          <w:b/>
        </w:rPr>
        <w:t xml:space="preserve">Tulos</w:t>
      </w:r>
    </w:p>
    <w:p>
      <w:r>
        <w:t xml:space="preserve">Sitten hän ratsasti niin nopeasti kuin pystyi pois alueelta.</w:t>
      </w:r>
    </w:p>
    <w:p>
      <w:r>
        <w:rPr>
          <w:b/>
        </w:rPr>
        <w:t xml:space="preserve">Esimerkki 2.3971</w:t>
      </w:r>
    </w:p>
    <w:p>
      <w:r>
        <w:t xml:space="preserve">Alku: Missy lähti kävelylle. Keskikohta: Missy löysi sairaan koiran kävellessään.</w:t>
      </w:r>
    </w:p>
    <w:p>
      <w:r>
        <w:rPr>
          <w:b/>
        </w:rPr>
        <w:t xml:space="preserve">Tulos</w:t>
      </w:r>
    </w:p>
    <w:p>
      <w:r>
        <w:t xml:space="preserve">Missy hoiti koiran takaisin terveeksi.</w:t>
      </w:r>
    </w:p>
    <w:p>
      <w:r>
        <w:rPr>
          <w:b/>
        </w:rPr>
        <w:t xml:space="preserve">Esimerkki 2.3972</w:t>
      </w:r>
    </w:p>
    <w:p>
      <w:r>
        <w:t xml:space="preserve">Alku: Alice on aina halunnut olla äiti. Keskikohta: Alice adoptoi vauvan.</w:t>
      </w:r>
    </w:p>
    <w:p>
      <w:r>
        <w:rPr>
          <w:b/>
        </w:rPr>
        <w:t xml:space="preserve">Tulos</w:t>
      </w:r>
    </w:p>
    <w:p>
      <w:r>
        <w:t xml:space="preserve">Alice on onnellinen saadessaan vauvan.</w:t>
      </w:r>
    </w:p>
    <w:p>
      <w:r>
        <w:rPr>
          <w:b/>
        </w:rPr>
        <w:t xml:space="preserve">Esimerkki 2.3973</w:t>
      </w:r>
    </w:p>
    <w:p>
      <w:r>
        <w:t xml:space="preserve">Alku: Keskimmäinen: Hänen isänsä osti Erickille polkupyörän ja opetti hänet ajamaan.</w:t>
      </w:r>
    </w:p>
    <w:p>
      <w:r>
        <w:rPr>
          <w:b/>
        </w:rPr>
        <w:t xml:space="preserve">Tulos</w:t>
      </w:r>
    </w:p>
    <w:p>
      <w:r>
        <w:t xml:space="preserve">Päivän päätteeksi Erik oppi ajamaan pyörällä.</w:t>
      </w:r>
    </w:p>
    <w:p>
      <w:r>
        <w:rPr>
          <w:b/>
        </w:rPr>
        <w:t xml:space="preserve">Esimerkki 2.3974</w:t>
      </w:r>
    </w:p>
    <w:p>
      <w:r>
        <w:t xml:space="preserve">Alku: Liza oli neiti Smithin kolmannen luokan tunkkimestari. Keskikohta: Liza toivoi, että Jack voittaisi.</w:t>
      </w:r>
    </w:p>
    <w:p>
      <w:r>
        <w:rPr>
          <w:b/>
        </w:rPr>
        <w:t xml:space="preserve">Tulos</w:t>
      </w:r>
    </w:p>
    <w:p>
      <w:r>
        <w:t xml:space="preserve">Hän oli tyrmistynyt, kun Jackson voitti.</w:t>
      </w:r>
    </w:p>
    <w:p>
      <w:r>
        <w:rPr>
          <w:b/>
        </w:rPr>
        <w:t xml:space="preserve">Esimerkki 2.3975</w:t>
      </w:r>
    </w:p>
    <w:p>
      <w:r>
        <w:t xml:space="preserve">Alku: Dan kutsui muut pojat tänne. Keskellä: Dan kompastui ja kaatui odottaessaan, että muut pojat tulisivat tänne.</w:t>
      </w:r>
    </w:p>
    <w:p>
      <w:r>
        <w:rPr>
          <w:b/>
        </w:rPr>
        <w:t xml:space="preserve">Tulos</w:t>
      </w:r>
    </w:p>
    <w:p>
      <w:r>
        <w:t xml:space="preserve">Hän putosi suoraan sammakon päälle ja murskasi sen!</w:t>
      </w:r>
    </w:p>
    <w:p>
      <w:r>
        <w:rPr>
          <w:b/>
        </w:rPr>
        <w:t xml:space="preserve">Esimerkki 2.3976</w:t>
      </w:r>
    </w:p>
    <w:p>
      <w:r>
        <w:t xml:space="preserve">Alku: Amy halusi olla erittäin hyvä koripallossa. Keskimmäinen: Amy harjoitteli paljon.</w:t>
      </w:r>
    </w:p>
    <w:p>
      <w:r>
        <w:rPr>
          <w:b/>
        </w:rPr>
        <w:t xml:space="preserve">Tulos</w:t>
      </w:r>
    </w:p>
    <w:p>
      <w:r>
        <w:t xml:space="preserve">Amy huomasi, että hänen koripallotaitonsa oli parantunut.</w:t>
      </w:r>
    </w:p>
    <w:p>
      <w:r>
        <w:rPr>
          <w:b/>
        </w:rPr>
        <w:t xml:space="preserve">Esimerkki 2.3977</w:t>
      </w:r>
    </w:p>
    <w:p>
      <w:r>
        <w:t xml:space="preserve">Alku: Sarah ohitti eläinkaupan. Keskikohta: Sarah näki kissanpennun kaupan ikkunassa.</w:t>
      </w:r>
    </w:p>
    <w:p>
      <w:r>
        <w:rPr>
          <w:b/>
        </w:rPr>
        <w:t xml:space="preserve">Tulos</w:t>
      </w:r>
    </w:p>
    <w:p>
      <w:r>
        <w:t xml:space="preserve">Hän päätti antaa kissanpennulle uuden kodin.</w:t>
      </w:r>
    </w:p>
    <w:p>
      <w:r>
        <w:rPr>
          <w:b/>
        </w:rPr>
        <w:t xml:space="preserve">Esimerkki 2.3978</w:t>
      </w:r>
    </w:p>
    <w:p>
      <w:r>
        <w:t xml:space="preserve">Alku: Helenin isovanhemmat olivat tulossa vierailulle. Keskikohta: Helen vietti aikaa isovanhempien kanssa sinä viikonloppuna.</w:t>
      </w:r>
    </w:p>
    <w:p>
      <w:r>
        <w:rPr>
          <w:b/>
        </w:rPr>
        <w:t xml:space="preserve">Tulos</w:t>
      </w:r>
    </w:p>
    <w:p>
      <w:r>
        <w:t xml:space="preserve">Seuraavana aamuna he lähtivät.</w:t>
      </w:r>
    </w:p>
    <w:p>
      <w:r>
        <w:rPr>
          <w:b/>
        </w:rPr>
        <w:t xml:space="preserve">Esimerkki 2.3979</w:t>
      </w:r>
    </w:p>
    <w:p>
      <w:r>
        <w:t xml:space="preserve">Alku: Kim ja Tim nauttivat kaakaota puistossa viileänä päivänä. Keskikohta: Kim läikytti kaakaota lempitoppinsa päälle.</w:t>
      </w:r>
    </w:p>
    <w:p>
      <w:r>
        <w:rPr>
          <w:b/>
        </w:rPr>
        <w:t xml:space="preserve">Tulos</w:t>
      </w:r>
    </w:p>
    <w:p>
      <w:r>
        <w:t xml:space="preserve">Kim päätti nauttia puistosta eikä antaa vuodon pilata päiväänsä.</w:t>
      </w:r>
    </w:p>
    <w:p>
      <w:r>
        <w:rPr>
          <w:b/>
        </w:rPr>
        <w:t xml:space="preserve">Esimerkki 2.3980</w:t>
      </w:r>
    </w:p>
    <w:p>
      <w:r>
        <w:t xml:space="preserve">Alku: Kelly, räppäri, piti Pariisissa keikan ampumisen jälkeen. Keskikohta: Yleisö oli hyvin iloinen ollessaan paikalla sinä päivänä.</w:t>
      </w:r>
    </w:p>
    <w:p>
      <w:r>
        <w:rPr>
          <w:b/>
        </w:rPr>
        <w:t xml:space="preserve">Tulos</w:t>
      </w:r>
    </w:p>
    <w:p>
      <w:r>
        <w:t xml:space="preserve">Tämä oli yksi hänen suosikkiohjelmistaan.</w:t>
      </w:r>
    </w:p>
    <w:p>
      <w:r>
        <w:rPr>
          <w:b/>
        </w:rPr>
        <w:t xml:space="preserve">Esimerkki 2.3981</w:t>
      </w:r>
    </w:p>
    <w:p>
      <w:r>
        <w:t xml:space="preserve">Alku: Chad oli vastuussa koulun juhlien järjestämisestä. Keskikohta: Chad oli hyvin innoissaan.</w:t>
      </w:r>
    </w:p>
    <w:p>
      <w:r>
        <w:rPr>
          <w:b/>
        </w:rPr>
        <w:t xml:space="preserve">Tulos</w:t>
      </w:r>
    </w:p>
    <w:p>
      <w:r>
        <w:t xml:space="preserve">Chad ei malttanut odottaa, että lapset pääsevät nauttimaan koulun juhlista.</w:t>
      </w:r>
    </w:p>
    <w:p>
      <w:r>
        <w:rPr>
          <w:b/>
        </w:rPr>
        <w:t xml:space="preserve">Esimerkki 2.3982</w:t>
      </w:r>
    </w:p>
    <w:p>
      <w:r>
        <w:t xml:space="preserve">Alku: Andrea oli puistossa ystäviensä kanssa. Keskikohta: Andrea löysi loukkaantuneen varpusen ja vei sen kotiin.</w:t>
      </w:r>
    </w:p>
    <w:p>
      <w:r>
        <w:rPr>
          <w:b/>
        </w:rPr>
        <w:t xml:space="preserve">Tulos</w:t>
      </w:r>
    </w:p>
    <w:p>
      <w:r>
        <w:t xml:space="preserve">Kun tilanne oli parempi, hän päästi linnun vapaaksi.</w:t>
      </w:r>
    </w:p>
    <w:p>
      <w:r>
        <w:rPr>
          <w:b/>
        </w:rPr>
        <w:t xml:space="preserve">Esimerkki 2.3983</w:t>
      </w:r>
    </w:p>
    <w:p>
      <w:r>
        <w:t xml:space="preserve">Alku: Francis ajoi Chicagoon konserttiin. Keskikohta: Konsertti peruttiin.</w:t>
      </w:r>
    </w:p>
    <w:p>
      <w:r>
        <w:rPr>
          <w:b/>
        </w:rPr>
        <w:t xml:space="preserve">Tulos</w:t>
      </w:r>
    </w:p>
    <w:p>
      <w:r>
        <w:t xml:space="preserve">Francis lähti konsertista pettyneenä.</w:t>
      </w:r>
    </w:p>
    <w:p>
      <w:r>
        <w:rPr>
          <w:b/>
        </w:rPr>
        <w:t xml:space="preserve">Esimerkki 2.3984</w:t>
      </w:r>
    </w:p>
    <w:p>
      <w:r>
        <w:t xml:space="preserve">Alku: Laitoin pussillisen popcornia mikroaaltouuniin. Keskikohta: Popcorn paloi mikroaaltouunissa.</w:t>
      </w:r>
    </w:p>
    <w:p>
      <w:r>
        <w:rPr>
          <w:b/>
        </w:rPr>
        <w:t xml:space="preserve">Tulos</w:t>
      </w:r>
    </w:p>
    <w:p>
      <w:r>
        <w:t xml:space="preserve">Minun piti heittää kaikki pois.</w:t>
      </w:r>
    </w:p>
    <w:p>
      <w:r>
        <w:rPr>
          <w:b/>
        </w:rPr>
        <w:t xml:space="preserve">Esimerkki 2.3985</w:t>
      </w:r>
    </w:p>
    <w:p>
      <w:r>
        <w:t xml:space="preserve">Alku: Steven oli suuren hanhiparven luona. Keskellä: Steven söi voileipää, ja hanhet hyökkäsivät häntä kohti.</w:t>
      </w:r>
    </w:p>
    <w:p>
      <w:r>
        <w:rPr>
          <w:b/>
        </w:rPr>
        <w:t xml:space="preserve">Tulos</w:t>
      </w:r>
    </w:p>
    <w:p>
      <w:r>
        <w:t xml:space="preserve">Hän pääsi karkuun.</w:t>
      </w:r>
    </w:p>
    <w:p>
      <w:r>
        <w:rPr>
          <w:b/>
        </w:rPr>
        <w:t xml:space="preserve">Esimerkki 2.3986</w:t>
      </w:r>
    </w:p>
    <w:p>
      <w:r>
        <w:t xml:space="preserve">Alku: Ed allekirjoitti juuri paperit ensimmäisen talonsa ostamisesta. Keskikohta: Ed tuijotti ulos hämmästyneenä.</w:t>
      </w:r>
    </w:p>
    <w:p>
      <w:r>
        <w:rPr>
          <w:b/>
        </w:rPr>
        <w:t xml:space="preserve">Tulos</w:t>
      </w:r>
    </w:p>
    <w:p>
      <w:r>
        <w:t xml:space="preserve">Hän astui taloon lyhyen tauon jälkeen.</w:t>
      </w:r>
    </w:p>
    <w:p>
      <w:r>
        <w:rPr>
          <w:b/>
        </w:rPr>
        <w:t xml:space="preserve">Esimerkki 2.3987</w:t>
      </w:r>
    </w:p>
    <w:p>
      <w:r>
        <w:t xml:space="preserve">Alku: Terry inhosi keiton lämmittämistä ravintolaansa varten. Keskikohta: Terry pyysi yhtä työtoveriaan ottamaan keiton lämmityksen hoitaakseen.</w:t>
      </w:r>
    </w:p>
    <w:p>
      <w:r>
        <w:rPr>
          <w:b/>
        </w:rPr>
        <w:t xml:space="preserve">Tulos</w:t>
      </w:r>
    </w:p>
    <w:p>
      <w:r>
        <w:t xml:space="preserve">Nyt hän voi tehdä muita asioita keittojen lämmetessä.</w:t>
      </w:r>
    </w:p>
    <w:p>
      <w:r>
        <w:rPr>
          <w:b/>
        </w:rPr>
        <w:t xml:space="preserve">Esimerkki 2.3988</w:t>
      </w:r>
    </w:p>
    <w:p>
      <w:r>
        <w:t xml:space="preserve">Alku: Charlene halusi tehdä spagettiaterian lapsilleen. Keskikohta: Charlenella ei ollut tarvittavia tarvikkeita.</w:t>
      </w:r>
    </w:p>
    <w:p>
      <w:r>
        <w:rPr>
          <w:b/>
        </w:rPr>
        <w:t xml:space="preserve">Tulos</w:t>
      </w:r>
    </w:p>
    <w:p>
      <w:r>
        <w:t xml:space="preserve">Charlenen lapset söivät purkillisen kakkukuorrutetta päivälliseksi.</w:t>
      </w:r>
    </w:p>
    <w:p>
      <w:r>
        <w:rPr>
          <w:b/>
        </w:rPr>
        <w:t xml:space="preserve">Esimerkki 2.3989</w:t>
      </w:r>
    </w:p>
    <w:p>
      <w:r>
        <w:t xml:space="preserve">Alku: Jimmy ei halunnut mennä kouluun. Keskikohta: Jimmy halusi pelata videopeliään.</w:t>
      </w:r>
    </w:p>
    <w:p>
      <w:r>
        <w:rPr>
          <w:b/>
        </w:rPr>
        <w:t xml:space="preserve">Tulos</w:t>
      </w:r>
    </w:p>
    <w:p>
      <w:r>
        <w:t xml:space="preserve">Hän oli todella iloinen, että hän pääsi pelaamaan peliä julkaisupäivänä.</w:t>
      </w:r>
    </w:p>
    <w:p>
      <w:r>
        <w:rPr>
          <w:b/>
        </w:rPr>
        <w:t xml:space="preserve">Esimerkki 2.3990</w:t>
      </w:r>
    </w:p>
    <w:p>
      <w:r>
        <w:t xml:space="preserve">Alku: Mike oli nälkäinen ja meni yksin hakemaan mereneläviä. Keskikohta: Hän suunnitteli palaavansa seuraavana päivänä vaimonsa kanssa.</w:t>
      </w:r>
    </w:p>
    <w:p>
      <w:r>
        <w:rPr>
          <w:b/>
        </w:rPr>
        <w:t xml:space="preserve">Tulos</w:t>
      </w:r>
    </w:p>
    <w:p>
      <w:r>
        <w:t xml:space="preserve">Seuraavana päivänä he menivät sinne ja se oli suljettu!</w:t>
      </w:r>
    </w:p>
    <w:p>
      <w:r>
        <w:rPr>
          <w:b/>
        </w:rPr>
        <w:t xml:space="preserve">Esimerkki 2.3991</w:t>
      </w:r>
    </w:p>
    <w:p>
      <w:r>
        <w:t xml:space="preserve">Alku: Läppärini ei halunnut toimia. Keskikohta: Päätin käynnistää sen uudelleen.</w:t>
      </w:r>
    </w:p>
    <w:p>
      <w:r>
        <w:rPr>
          <w:b/>
        </w:rPr>
        <w:t xml:space="preserve">Tulos</w:t>
      </w:r>
    </w:p>
    <w:p>
      <w:r>
        <w:t xml:space="preserve">Nyt se syttyy joka kerta.</w:t>
      </w:r>
    </w:p>
    <w:p>
      <w:r>
        <w:rPr>
          <w:b/>
        </w:rPr>
        <w:t xml:space="preserve">Esimerkki 2.3992</w:t>
      </w:r>
    </w:p>
    <w:p>
      <w:r>
        <w:t xml:space="preserve">Alku: Jennie puhalsi kuplia ulkona kesäpäivänä. Keskikohta: Jennie päätti tehdä omaa kuplasaippuaa.</w:t>
      </w:r>
    </w:p>
    <w:p>
      <w:r>
        <w:rPr>
          <w:b/>
        </w:rPr>
        <w:t xml:space="preserve">Tulos</w:t>
      </w:r>
    </w:p>
    <w:p>
      <w:r>
        <w:t xml:space="preserve">Se toimi niin hyvin, etteivät he enää koskaan maksaneet kuplista.</w:t>
      </w:r>
    </w:p>
    <w:p>
      <w:r>
        <w:rPr>
          <w:b/>
        </w:rPr>
        <w:t xml:space="preserve">Esimerkki 2.3993</w:t>
      </w:r>
    </w:p>
    <w:p>
      <w:r>
        <w:t xml:space="preserve">Alku: Mary oli koiranvahtina ystävälleen, joka oli lomalla. Keskikohta: Koira karkasi ja Mary pyysi Simonilta apua.</w:t>
      </w:r>
    </w:p>
    <w:p>
      <w:r>
        <w:rPr>
          <w:b/>
        </w:rPr>
        <w:t xml:space="preserve">Tulos</w:t>
      </w:r>
    </w:p>
    <w:p>
      <w:r>
        <w:t xml:space="preserve">Simon sai sen kiinni, kun se pysähtyi haistelemaan palopostia.</w:t>
      </w:r>
    </w:p>
    <w:p>
      <w:r>
        <w:rPr>
          <w:b/>
        </w:rPr>
        <w:t xml:space="preserve">Esimerkki 2.3994</w:t>
      </w:r>
    </w:p>
    <w:p>
      <w:r>
        <w:t xml:space="preserve">Alku: Uusi videopeli oli tulossa markkinoille, mutta tietokoneeni oli hyvin hidas. Keskikohta: Yritin poistaa viruksen.</w:t>
      </w:r>
    </w:p>
    <w:p>
      <w:r>
        <w:rPr>
          <w:b/>
        </w:rPr>
        <w:t xml:space="preserve">Tulos</w:t>
      </w:r>
    </w:p>
    <w:p>
      <w:r>
        <w:t xml:space="preserve">Tietokoneeni oli nyt tarpeeksi nopea uuden pelin pelaamiseen.</w:t>
      </w:r>
    </w:p>
    <w:p>
      <w:r>
        <w:rPr>
          <w:b/>
        </w:rPr>
        <w:t xml:space="preserve">Esimerkki 2.3995</w:t>
      </w:r>
    </w:p>
    <w:p>
      <w:r>
        <w:t xml:space="preserve">Alku: Emily pääsi nuorena ensimmäiseen konserttiinsa. Keskikohta: Hänen syntymäpäivälahjansa oli lippu bändiin, josta hän ei pitänyt.</w:t>
      </w:r>
    </w:p>
    <w:p>
      <w:r>
        <w:rPr>
          <w:b/>
        </w:rPr>
        <w:t xml:space="preserve">Tulos</w:t>
      </w:r>
    </w:p>
    <w:p>
      <w:r>
        <w:t xml:space="preserve">Emily päätti, ettei halua konserttilippua.</w:t>
      </w:r>
    </w:p>
    <w:p>
      <w:r>
        <w:rPr>
          <w:b/>
        </w:rPr>
        <w:t xml:space="preserve">Esimerkki 2.3996</w:t>
      </w:r>
    </w:p>
    <w:p>
      <w:r>
        <w:t xml:space="preserve">Alku: Eilen illalla päätin katsoa Scream Queensin Foxilla. Keskikohta: Scream Scream: Scream Scream oli ihan hyvä.</w:t>
      </w:r>
    </w:p>
    <w:p>
      <w:r>
        <w:rPr>
          <w:b/>
        </w:rPr>
        <w:t xml:space="preserve">Tulos</w:t>
      </w:r>
    </w:p>
    <w:p>
      <w:r>
        <w:t xml:space="preserve">En ollut varma, voisinko katsoa sitä enää, mutta jaksoin katsoa sen läpi.</w:t>
      </w:r>
    </w:p>
    <w:p>
      <w:r>
        <w:rPr>
          <w:b/>
        </w:rPr>
        <w:t xml:space="preserve">Esimerkki 2.3997</w:t>
      </w:r>
    </w:p>
    <w:p>
      <w:r>
        <w:t xml:space="preserve">Alku: Sally löysi shekkivihkon maasta. Keskikohta: Hän kirjoitti rohkeasti yhden shekistä ja lunasti sen.</w:t>
      </w:r>
    </w:p>
    <w:p>
      <w:r>
        <w:rPr>
          <w:b/>
        </w:rPr>
        <w:t xml:space="preserve">Tulos</w:t>
      </w:r>
    </w:p>
    <w:p>
      <w:r>
        <w:t xml:space="preserve">Sally heitti kirjan heti sen jälkeen pois.</w:t>
      </w:r>
    </w:p>
    <w:p>
      <w:r>
        <w:rPr>
          <w:b/>
        </w:rPr>
        <w:t xml:space="preserve">Esimerkki 2.3998</w:t>
      </w:r>
    </w:p>
    <w:p>
      <w:r>
        <w:t xml:space="preserve">Alku: Lester huomaa, että hän on lihonut paljon vuoden aikana. Keskivaihe: Lester alkoi syödä oikein ja harrastaa liikuntaa.</w:t>
      </w:r>
    </w:p>
    <w:p>
      <w:r>
        <w:rPr>
          <w:b/>
        </w:rPr>
        <w:t xml:space="preserve">Tulos</w:t>
      </w:r>
    </w:p>
    <w:p>
      <w:r>
        <w:t xml:space="preserve">Lester on iloinen, että hän vihdoin tekee jotain painolleen.</w:t>
      </w:r>
    </w:p>
    <w:p>
      <w:r>
        <w:rPr>
          <w:b/>
        </w:rPr>
        <w:t xml:space="preserve">Esimerkki 2.3999</w:t>
      </w:r>
    </w:p>
    <w:p>
      <w:r>
        <w:t xml:space="preserve">Alku: Autotallimyynti näytti melko tyypilliseltä, jossa oli niksejä ja roinaa. Keskikohta: Satuin törmäämään yhden dollarin laatikossa käsipeiliin, joka näytti hienolta ja mahdollisesti todella vanhalta.</w:t>
      </w:r>
    </w:p>
    <w:p>
      <w:r>
        <w:rPr>
          <w:b/>
        </w:rPr>
        <w:t xml:space="preserve">Tulos</w:t>
      </w:r>
    </w:p>
    <w:p>
      <w:r>
        <w:t xml:space="preserve">Yhden dollarin löytöni oli huutokaupassa 15 000 dollarin arvoinen!</w:t>
      </w:r>
    </w:p>
    <w:p>
      <w:r>
        <w:rPr>
          <w:b/>
        </w:rPr>
        <w:t xml:space="preserve">Esimerkki 2.4000</w:t>
      </w:r>
    </w:p>
    <w:p>
      <w:r>
        <w:t xml:space="preserve">Alku: Eilen Stacey ajoi töihin. Keskikohta: Stacey joutui tankkaamaan matkalla.</w:t>
      </w:r>
    </w:p>
    <w:p>
      <w:r>
        <w:rPr>
          <w:b/>
        </w:rPr>
        <w:t xml:space="preserve">Tulos</w:t>
      </w:r>
    </w:p>
    <w:p>
      <w:r>
        <w:t xml:space="preserve">Stacey palasi autoonsa ja ajoi töihin.</w:t>
      </w:r>
    </w:p>
    <w:p>
      <w:r>
        <w:rPr>
          <w:b/>
        </w:rPr>
        <w:t xml:space="preserve">Esimerkki 2.4001</w:t>
      </w:r>
    </w:p>
    <w:p>
      <w:r>
        <w:t xml:space="preserve">Alku: Peter oli tapaamassa tyttöystäväänsä ystävänpäivänä. Keskikohta: Peter kosi tyttöystäväänsä.</w:t>
      </w:r>
    </w:p>
    <w:p>
      <w:r>
        <w:rPr>
          <w:b/>
        </w:rPr>
        <w:t xml:space="preserve">Tulos</w:t>
      </w:r>
    </w:p>
    <w:p>
      <w:r>
        <w:t xml:space="preserve">Hän suostui, ja he alkoivat suunnitella häitään.</w:t>
      </w:r>
    </w:p>
    <w:p>
      <w:r>
        <w:rPr>
          <w:b/>
        </w:rPr>
        <w:t xml:space="preserve">Esimerkki 2.4002</w:t>
      </w:r>
    </w:p>
    <w:p>
      <w:r>
        <w:t xml:space="preserve">Alku: Tänään oli aprillipäivä, ja kaikki tekivät toisilleen kepposia. Keskikohta: Se oli hyvä päivä.</w:t>
      </w:r>
    </w:p>
    <w:p>
      <w:r>
        <w:rPr>
          <w:b/>
        </w:rPr>
        <w:t xml:space="preserve">Tulos</w:t>
      </w:r>
    </w:p>
    <w:p>
      <w:r>
        <w:t xml:space="preserve">Dan ei voinut olla nauramatta.</w:t>
      </w:r>
    </w:p>
    <w:p>
      <w:r>
        <w:rPr>
          <w:b/>
        </w:rPr>
        <w:t xml:space="preserve">Esimerkki 2.4003</w:t>
      </w:r>
    </w:p>
    <w:p>
      <w:r>
        <w:t xml:space="preserve">Alku: Keskimmäinen: Sam haluaa kasvattaa tomaattikasvin: Sam osti siemenen.</w:t>
      </w:r>
    </w:p>
    <w:p>
      <w:r>
        <w:rPr>
          <w:b/>
        </w:rPr>
        <w:t xml:space="preserve">Tulos</w:t>
      </w:r>
    </w:p>
    <w:p>
      <w:r>
        <w:t xml:space="preserve">Samilla on nyt tomaattikasvi!</w:t>
      </w:r>
    </w:p>
    <w:p>
      <w:r>
        <w:rPr>
          <w:b/>
        </w:rPr>
        <w:t xml:space="preserve">Esimerkki 2.4004</w:t>
      </w:r>
    </w:p>
    <w:p>
      <w:r>
        <w:t xml:space="preserve">Alku: Bob oli Mechanical Turkin työntekijä. Keskivaihe: Bob löysi 50 dollarin arvoisen HITin.</w:t>
      </w:r>
    </w:p>
    <w:p>
      <w:r>
        <w:rPr>
          <w:b/>
        </w:rPr>
        <w:t xml:space="preserve">Tulos</w:t>
      </w:r>
    </w:p>
    <w:p>
      <w:r>
        <w:t xml:space="preserve">Bob oli vielä onnellisempi kuin ennen.</w:t>
      </w:r>
    </w:p>
    <w:p>
      <w:r>
        <w:rPr>
          <w:b/>
        </w:rPr>
        <w:t xml:space="preserve">Esimerkki 2.4005</w:t>
      </w:r>
    </w:p>
    <w:p>
      <w:r>
        <w:t xml:space="preserve">Alku: Lukas ja Maria menivät tekemään voileipiä. Keskikohta: Lukaksella ja Marialla ei ollut aineksia.</w:t>
      </w:r>
    </w:p>
    <w:p>
      <w:r>
        <w:rPr>
          <w:b/>
        </w:rPr>
        <w:t xml:space="preserve">Tulos</w:t>
      </w:r>
    </w:p>
    <w:p>
      <w:r>
        <w:t xml:space="preserve">Sen sijaan he päättivät tehdä keittoa.</w:t>
      </w:r>
    </w:p>
    <w:p>
      <w:r>
        <w:rPr>
          <w:b/>
        </w:rPr>
        <w:t xml:space="preserve">Esimerkki 2.4006</w:t>
      </w:r>
    </w:p>
    <w:p>
      <w:r>
        <w:t xml:space="preserve">Alku: Bob osti uuden auton kuukausien luottokehityksen jälkeen. Keskikohta: Bob ajoi uudella autollaan ja joutui onnettomuuteen.</w:t>
      </w:r>
    </w:p>
    <w:p>
      <w:r>
        <w:rPr>
          <w:b/>
        </w:rPr>
        <w:t xml:space="preserve">Tulos</w:t>
      </w:r>
    </w:p>
    <w:p>
      <w:r>
        <w:t xml:space="preserve">Onneksi hän ei loukkaantunut, ja hänen vakuutuksensa maksoi korjaukset.</w:t>
      </w:r>
    </w:p>
    <w:p>
      <w:r>
        <w:rPr>
          <w:b/>
        </w:rPr>
        <w:t xml:space="preserve">Esimerkki 2.4007</w:t>
      </w:r>
    </w:p>
    <w:p>
      <w:r>
        <w:t xml:space="preserve">Alku: Syksy lähti telttailemaan siskonsa Ellan kanssa. Keskikohta: Ella sai osuman putoavasta käpytikasta.</w:t>
      </w:r>
    </w:p>
    <w:p>
      <w:r>
        <w:rPr>
          <w:b/>
        </w:rPr>
        <w:t xml:space="preserve">Tulos</w:t>
      </w:r>
    </w:p>
    <w:p>
      <w:r>
        <w:t xml:space="preserve">Ella kaatui välittömästi lattialle ja alkoi itkeä äidin perään.</w:t>
      </w:r>
    </w:p>
    <w:p>
      <w:r>
        <w:rPr>
          <w:b/>
        </w:rPr>
        <w:t xml:space="preserve">Esimerkki 2.4008</w:t>
      </w:r>
    </w:p>
    <w:p>
      <w:r>
        <w:t xml:space="preserve">Alku: Tim löi vetoa ystävänsä Toddin kanssa siitä, ettei tämä pystyisi syömään heinäsirkkaa. Keskikohta: Todd yritti syödä heinäsirkkaa.</w:t>
      </w:r>
    </w:p>
    <w:p>
      <w:r>
        <w:rPr>
          <w:b/>
        </w:rPr>
        <w:t xml:space="preserve">Tulos</w:t>
      </w:r>
    </w:p>
    <w:p>
      <w:r>
        <w:t xml:space="preserve">Hän sylkäisi sen ulos, koska se maistui niin ällöttävältä.</w:t>
      </w:r>
    </w:p>
    <w:p>
      <w:r>
        <w:rPr>
          <w:b/>
        </w:rPr>
        <w:t xml:space="preserve">Esimerkki 2.4009</w:t>
      </w:r>
    </w:p>
    <w:p>
      <w:r>
        <w:t xml:space="preserve">Alku: Tim rakasti vihreitä omenoita. Keskiosa: Matt söi vahingossa Timin omenan.</w:t>
      </w:r>
    </w:p>
    <w:p>
      <w:r>
        <w:rPr>
          <w:b/>
        </w:rPr>
        <w:t xml:space="preserve">Tulos</w:t>
      </w:r>
    </w:p>
    <w:p>
      <w:r>
        <w:t xml:space="preserve">Matti tunsi itsensä huonoksi ja osti hänelle toisen.</w:t>
      </w:r>
    </w:p>
    <w:p>
      <w:r>
        <w:rPr>
          <w:b/>
        </w:rPr>
        <w:t xml:space="preserve">Esimerkki 2.4010</w:t>
      </w:r>
    </w:p>
    <w:p>
      <w:r>
        <w:t xml:space="preserve">Alku: Anna rakasti häitä. Keskikohta: Anna ei välittänyt, mikä puku hänelle annettiin.</w:t>
      </w:r>
    </w:p>
    <w:p>
      <w:r>
        <w:rPr>
          <w:b/>
        </w:rPr>
        <w:t xml:space="preserve">Tulos</w:t>
      </w:r>
    </w:p>
    <w:p>
      <w:r>
        <w:t xml:space="preserve">Hän pukeutui mihin tahansa hulluun mekkoon, jonka hänelle annettiin.</w:t>
      </w:r>
    </w:p>
    <w:p>
      <w:r>
        <w:rPr>
          <w:b/>
        </w:rPr>
        <w:t xml:space="preserve">Esimerkki 2.4011</w:t>
      </w:r>
    </w:p>
    <w:p>
      <w:r>
        <w:t xml:space="preserve">Alku: Syracuse pelasi Virginiaa vastaan koripallossa sunnuntaina. Keskikohta: Syracuse harjoitteli koko viikon taukoamatta.</w:t>
      </w:r>
    </w:p>
    <w:p>
      <w:r>
        <w:rPr>
          <w:b/>
        </w:rPr>
        <w:t xml:space="preserve">Tulos</w:t>
      </w:r>
    </w:p>
    <w:p>
      <w:r>
        <w:t xml:space="preserve">He voittivat Virginian 25-4 ja päättivät pelin ja voittivat.</w:t>
      </w:r>
    </w:p>
    <w:p>
      <w:r>
        <w:rPr>
          <w:b/>
        </w:rPr>
        <w:t xml:space="preserve">Esimerkki 2.4012</w:t>
      </w:r>
    </w:p>
    <w:p>
      <w:r>
        <w:t xml:space="preserve">Alku: Betsy saapuu vihdoin Phoenixiin lennettyään Atlantasta. Keskikohta: Hän joutui odottamaan pitkään lentokentällä matkatavaroitaan.</w:t>
      </w:r>
    </w:p>
    <w:p>
      <w:r>
        <w:rPr>
          <w:b/>
        </w:rPr>
        <w:t xml:space="preserve">Tulos</w:t>
      </w:r>
    </w:p>
    <w:p>
      <w:r>
        <w:t xml:space="preserve">Betsy on hyvin helpottunut päästessään vihdoin hotelliin Phoenixissa.</w:t>
      </w:r>
    </w:p>
    <w:p>
      <w:r>
        <w:rPr>
          <w:b/>
        </w:rPr>
        <w:t xml:space="preserve">Esimerkki 2.4013</w:t>
      </w:r>
    </w:p>
    <w:p>
      <w:r>
        <w:t xml:space="preserve">Alku: Rob pitää salsasta. Keskikohta: Hän kokeili uutta meksikolaista ravintolaa eikä pitänyt salsasta.</w:t>
      </w:r>
    </w:p>
    <w:p>
      <w:r>
        <w:rPr>
          <w:b/>
        </w:rPr>
        <w:t xml:space="preserve">Tulos</w:t>
      </w:r>
    </w:p>
    <w:p>
      <w:r>
        <w:t xml:space="preserve">Rob oli pettynyt.</w:t>
      </w:r>
    </w:p>
    <w:p>
      <w:r>
        <w:rPr>
          <w:b/>
        </w:rPr>
        <w:t xml:space="preserve">Esimerkki 2.4014</w:t>
      </w:r>
    </w:p>
    <w:p>
      <w:r>
        <w:t xml:space="preserve">Alku: Bob ja hänen perheensä ajoivat tiellä. Keskikohta: Bob ja hänen perheensä joutuivat onnettomuuteen.</w:t>
      </w:r>
    </w:p>
    <w:p>
      <w:r>
        <w:rPr>
          <w:b/>
        </w:rPr>
        <w:t xml:space="preserve">Tulos</w:t>
      </w:r>
    </w:p>
    <w:p>
      <w:r>
        <w:t xml:space="preserve">Heidän oli peruttava matka mummolaan.</w:t>
      </w:r>
    </w:p>
    <w:p>
      <w:r>
        <w:rPr>
          <w:b/>
        </w:rPr>
        <w:t xml:space="preserve">Esimerkki 2.4015</w:t>
      </w:r>
    </w:p>
    <w:p>
      <w:r>
        <w:t xml:space="preserve">Alku: Hattien ystävä Sue halusi lähteä ratsastamaan syntymäpäivänään. Keskikohta: Hattie vei Suen hevosensa Willien selkään.</w:t>
      </w:r>
    </w:p>
    <w:p>
      <w:r>
        <w:rPr>
          <w:b/>
        </w:rPr>
        <w:t xml:space="preserve">Tulos</w:t>
      </w:r>
    </w:p>
    <w:p>
      <w:r>
        <w:t xml:space="preserve">Se onnistui pysymään Willien selässä koko matkan ajan.</w:t>
      </w:r>
    </w:p>
    <w:p>
      <w:r>
        <w:rPr>
          <w:b/>
        </w:rPr>
        <w:t xml:space="preserve">Esimerkki 2.4016</w:t>
      </w:r>
    </w:p>
    <w:p>
      <w:r>
        <w:t xml:space="preserve">Alku: Maxine oli aina pelännyt, että kofeiini hermostuttaa häntä. Keskikohta: Maxine joi vähemmän kofeiinia.</w:t>
      </w:r>
    </w:p>
    <w:p>
      <w:r>
        <w:rPr>
          <w:b/>
        </w:rPr>
        <w:t xml:space="preserve">Tulos</w:t>
      </w:r>
    </w:p>
    <w:p>
      <w:r>
        <w:t xml:space="preserve">Hän oli iloinen siitä, että se ei aiheuttanut hänelle hermostuneisuutta.</w:t>
      </w:r>
    </w:p>
    <w:p>
      <w:r>
        <w:rPr>
          <w:b/>
        </w:rPr>
        <w:t xml:space="preserve">Esimerkki 2.4017</w:t>
      </w:r>
    </w:p>
    <w:p>
      <w:r>
        <w:t xml:space="preserve">Alku: Eräänä päivänä töissä Benin piti viedä roskat ulos. Keskikohta: Hän näki kodittoman miehen.</w:t>
      </w:r>
    </w:p>
    <w:p>
      <w:r>
        <w:rPr>
          <w:b/>
        </w:rPr>
        <w:t xml:space="preserve">Tulos</w:t>
      </w:r>
    </w:p>
    <w:p>
      <w:r>
        <w:t xml:space="preserve">Siitä lähtien hän toi kodittomalle miehelle ruokaa.</w:t>
      </w:r>
    </w:p>
    <w:p>
      <w:r>
        <w:rPr>
          <w:b/>
        </w:rPr>
        <w:t xml:space="preserve">Esimerkki 2.4018</w:t>
      </w:r>
    </w:p>
    <w:p>
      <w:r>
        <w:t xml:space="preserve">Alku: Lucy oli isovanhempiensa luona, kun hän eksyi. Keskikohta: Lucy ei löytänyt kotiin, koska oli pimeää.</w:t>
      </w:r>
    </w:p>
    <w:p>
      <w:r>
        <w:rPr>
          <w:b/>
        </w:rPr>
        <w:t xml:space="preserve">Tulos</w:t>
      </w:r>
    </w:p>
    <w:p>
      <w:r>
        <w:t xml:space="preserve">20 minuutin kuluttua hän alkoi panikoida.</w:t>
      </w:r>
    </w:p>
    <w:p>
      <w:r>
        <w:rPr>
          <w:b/>
        </w:rPr>
        <w:t xml:space="preserve">Esimerkki 2.4019</w:t>
      </w:r>
    </w:p>
    <w:p>
      <w:r>
        <w:t xml:space="preserve">Alku: Kun olin nuorempi, seisoin korokkeella. Keskellä: Putosin kovaa alas tasanteelta.</w:t>
      </w:r>
    </w:p>
    <w:p>
      <w:r>
        <w:rPr>
          <w:b/>
        </w:rPr>
        <w:t xml:space="preserve">Tulos</w:t>
      </w:r>
    </w:p>
    <w:p>
      <w:r>
        <w:t xml:space="preserve">Tikkien kohdalla on edelleen arpi.</w:t>
      </w:r>
    </w:p>
    <w:p>
      <w:r>
        <w:rPr>
          <w:b/>
        </w:rPr>
        <w:t xml:space="preserve">Esimerkki 2.4020</w:t>
      </w:r>
    </w:p>
    <w:p>
      <w:r>
        <w:t xml:space="preserve">Alku: Kerään puristettuja pennejä kaikkialta, minne menen. Keskimmäinen: Löydän puistosta paljon pennejä.</w:t>
      </w:r>
    </w:p>
    <w:p>
      <w:r>
        <w:rPr>
          <w:b/>
        </w:rPr>
        <w:t xml:space="preserve">Tulos</w:t>
      </w:r>
    </w:p>
    <w:p>
      <w:r>
        <w:t xml:space="preserve">Puisto itsessään on mukava, mutta en tullut sen takia.</w:t>
      </w:r>
    </w:p>
    <w:p>
      <w:r>
        <w:rPr>
          <w:b/>
        </w:rPr>
        <w:t xml:space="preserve">Esimerkki 2.4021</w:t>
      </w:r>
    </w:p>
    <w:p>
      <w:r>
        <w:t xml:space="preserve">Alku: Kenillä ei ollut puhtaita vaatteita Middle: Ken tarvitsi sukkia.</w:t>
      </w:r>
    </w:p>
    <w:p>
      <w:r>
        <w:rPr>
          <w:b/>
        </w:rPr>
        <w:t xml:space="preserve">Tulos</w:t>
      </w:r>
    </w:p>
    <w:p>
      <w:r>
        <w:t xml:space="preserve">Valitettavasti hänen veljelläänkään ei ollut puhtaita sukkia.</w:t>
      </w:r>
    </w:p>
    <w:p>
      <w:r>
        <w:rPr>
          <w:b/>
        </w:rPr>
        <w:t xml:space="preserve">Esimerkki 2.4022</w:t>
      </w:r>
    </w:p>
    <w:p>
      <w:r>
        <w:t xml:space="preserve">Alku: Johnny täytti eilen 5 vuotta. Keskimmäinen: Johnny sai syntymäpäivälahjaksi koiran.</w:t>
      </w:r>
    </w:p>
    <w:p>
      <w:r>
        <w:rPr>
          <w:b/>
        </w:rPr>
        <w:t xml:space="preserve">Tulos</w:t>
      </w:r>
    </w:p>
    <w:p>
      <w:r>
        <w:t xml:space="preserve">He ottivat uuden koiran kotiinsa perheenjäseneksi.</w:t>
      </w:r>
    </w:p>
    <w:p>
      <w:r>
        <w:rPr>
          <w:b/>
        </w:rPr>
        <w:t xml:space="preserve">Esimerkki 2.4023</w:t>
      </w:r>
    </w:p>
    <w:p>
      <w:r>
        <w:t xml:space="preserve">Alku: Ava järjesti juhlat. Keskikohta: Ana esitteli vieraat toisilleen.</w:t>
      </w:r>
    </w:p>
    <w:p>
      <w:r>
        <w:rPr>
          <w:b/>
        </w:rPr>
        <w:t xml:space="preserve">Tulos</w:t>
      </w:r>
    </w:p>
    <w:p>
      <w:r>
        <w:t xml:space="preserve">Kaikki sanoivat, että Ava oli ollut loistava emäntä!</w:t>
      </w:r>
    </w:p>
    <w:p>
      <w:r>
        <w:rPr>
          <w:b/>
        </w:rPr>
        <w:t xml:space="preserve">Esimerkki 2.4024</w:t>
      </w:r>
    </w:p>
    <w:p>
      <w:r>
        <w:t xml:space="preserve">Alku: Remy tykkäsi juoda maitoa. Keskikohta: Remy sotki maidon.</w:t>
      </w:r>
    </w:p>
    <w:p>
      <w:r>
        <w:rPr>
          <w:b/>
        </w:rPr>
        <w:t xml:space="preserve">Tulos</w:t>
      </w:r>
    </w:p>
    <w:p>
      <w:r>
        <w:t xml:space="preserve">Remy oppi, ettei koskaan läikytä maitoa matolle ja siivoamaan paremmin.</w:t>
      </w:r>
    </w:p>
    <w:p>
      <w:r>
        <w:rPr>
          <w:b/>
        </w:rPr>
        <w:t xml:space="preserve">Esimerkki 2.4025</w:t>
      </w:r>
    </w:p>
    <w:p>
      <w:r>
        <w:t xml:space="preserve">Alku: Joku soitti minulle tunnilla. Keskikohta: Se oli ryöstäjä.</w:t>
      </w:r>
    </w:p>
    <w:p>
      <w:r>
        <w:rPr>
          <w:b/>
        </w:rPr>
        <w:t xml:space="preserve">Tulos</w:t>
      </w:r>
    </w:p>
    <w:p>
      <w:r>
        <w:t xml:space="preserve">Yritin myös ilmoittaa tapauksesta poliisille.</w:t>
      </w:r>
    </w:p>
    <w:p>
      <w:r>
        <w:rPr>
          <w:b/>
        </w:rPr>
        <w:t xml:space="preserve">Esimerkki 2.4026</w:t>
      </w:r>
    </w:p>
    <w:p>
      <w:r>
        <w:t xml:space="preserve">Alku: James oli viidennellä luokalla. Keskimmäinen: He oppivat eräänä päivänä tunnilla tekemään origamipaperikurjenoita ja käyttivät niitä luokan koristeluun.</w:t>
      </w:r>
    </w:p>
    <w:p>
      <w:r>
        <w:rPr>
          <w:b/>
        </w:rPr>
        <w:t xml:space="preserve">Tulos</w:t>
      </w:r>
    </w:p>
    <w:p>
      <w:r>
        <w:t xml:space="preserve">James teki oman nosturin ja toi sen kotiin äidilleen.</w:t>
      </w:r>
    </w:p>
    <w:p>
      <w:r>
        <w:rPr>
          <w:b/>
        </w:rPr>
        <w:t xml:space="preserve">Esimerkki 2.4027</w:t>
      </w:r>
    </w:p>
    <w:p>
      <w:r>
        <w:t xml:space="preserve">Alku: Bo löysi puistonpenkiltä rahapussin ja piti sitä lähellään. Keskikohta: Bo halusi käyttää rahat uuden auton ostamiseen.</w:t>
      </w:r>
    </w:p>
    <w:p>
      <w:r>
        <w:rPr>
          <w:b/>
        </w:rPr>
        <w:t xml:space="preserve">Tulos</w:t>
      </w:r>
    </w:p>
    <w:p>
      <w:r>
        <w:t xml:space="preserve">Bo kääntyi ympäri, tyrmäsi ystävänsä ja juoksi pois.</w:t>
      </w:r>
    </w:p>
    <w:p>
      <w:r>
        <w:rPr>
          <w:b/>
        </w:rPr>
        <w:t xml:space="preserve">Esimerkki 2.4028</w:t>
      </w:r>
    </w:p>
    <w:p>
      <w:r>
        <w:t xml:space="preserve">Alku: Angel oli vankilassa. Keskikohta: Angel otti jotain, mikä ei kuulunut hänelle.</w:t>
      </w:r>
    </w:p>
    <w:p>
      <w:r>
        <w:rPr>
          <w:b/>
        </w:rPr>
        <w:t xml:space="preserve">Tulos</w:t>
      </w:r>
    </w:p>
    <w:p>
      <w:r>
        <w:t xml:space="preserve">Siellä hän tapasi vaimonsa kahden tunnin ajan.</w:t>
      </w:r>
    </w:p>
    <w:p>
      <w:r>
        <w:rPr>
          <w:b/>
        </w:rPr>
        <w:t xml:space="preserve">Esimerkki 2.4029</w:t>
      </w:r>
    </w:p>
    <w:p>
      <w:r>
        <w:t xml:space="preserve">Alku: Mason on surkea koripallossa. Keskikohta: Martin yritti pelata naapuruston mestaria.</w:t>
      </w:r>
    </w:p>
    <w:p>
      <w:r>
        <w:rPr>
          <w:b/>
        </w:rPr>
        <w:t xml:space="preserve">Tulos</w:t>
      </w:r>
    </w:p>
    <w:p>
      <w:r>
        <w:t xml:space="preserve">Mason hävisi pelin.</w:t>
      </w:r>
    </w:p>
    <w:p>
      <w:r>
        <w:rPr>
          <w:b/>
        </w:rPr>
        <w:t xml:space="preserve">Esimerkki 2.4030</w:t>
      </w:r>
    </w:p>
    <w:p>
      <w:r>
        <w:t xml:space="preserve">Alku: Tom oli kunnianhimoinen ihminen. Keskikohta: Hän oli asettanut tavoitteeksi työnsä.</w:t>
      </w:r>
    </w:p>
    <w:p>
      <w:r>
        <w:rPr>
          <w:b/>
        </w:rPr>
        <w:t xml:space="preserve">Tulos</w:t>
      </w:r>
    </w:p>
    <w:p>
      <w:r>
        <w:t xml:space="preserve">Tom oli tyytyväinen tavoitteidensa asettamiseen ja niiden saavuttamiseen.</w:t>
      </w:r>
    </w:p>
    <w:p>
      <w:r>
        <w:rPr>
          <w:b/>
        </w:rPr>
        <w:t xml:space="preserve">Esimerkki 2.4031</w:t>
      </w:r>
    </w:p>
    <w:p>
      <w:r>
        <w:t xml:space="preserve">Alku: Tom on aina rakastanut vuoristoratoja. Keskikohta: Hän ajoi uudella vuoristoradalla, jossa joutuu makaamaan.</w:t>
      </w:r>
    </w:p>
    <w:p>
      <w:r>
        <w:rPr>
          <w:b/>
        </w:rPr>
        <w:t xml:space="preserve">Tulos</w:t>
      </w:r>
    </w:p>
    <w:p>
      <w:r>
        <w:t xml:space="preserve">Sen jälkeen hän oksensi ja vannoi, ettei käytä niitä enää ikinä.</w:t>
      </w:r>
    </w:p>
    <w:p>
      <w:r>
        <w:rPr>
          <w:b/>
        </w:rPr>
        <w:t xml:space="preserve">Esimerkki 2.4032</w:t>
      </w:r>
    </w:p>
    <w:p>
      <w:r>
        <w:t xml:space="preserve">Alku: Dan ei ole ollut töissä lähes vuoteen. Keskikohta: Dan haki työpaikkaa lempipikaruokaravintolassaan.</w:t>
      </w:r>
    </w:p>
    <w:p>
      <w:r>
        <w:rPr>
          <w:b/>
        </w:rPr>
        <w:t xml:space="preserve">Tulos</w:t>
      </w:r>
    </w:p>
    <w:p>
      <w:r>
        <w:t xml:space="preserve">Lopulta Dan löytää uuden työpaikan ja alkaa syödä enemmän.</w:t>
      </w:r>
    </w:p>
    <w:p>
      <w:r>
        <w:rPr>
          <w:b/>
        </w:rPr>
        <w:t xml:space="preserve">Esimerkki 2.4033</w:t>
      </w:r>
    </w:p>
    <w:p>
      <w:r>
        <w:t xml:space="preserve">Alku: Frank sai päiväksi kotiarestia myöhästymisen vuoksi. Keskikohta: Frankilla oli lopulta mukava päivä perheensä kanssa.</w:t>
      </w:r>
    </w:p>
    <w:p>
      <w:r>
        <w:rPr>
          <w:b/>
        </w:rPr>
        <w:t xml:space="preserve">Tulos</w:t>
      </w:r>
    </w:p>
    <w:p>
      <w:r>
        <w:t xml:space="preserve">Hän pitää päivää talossa siunauksena.</w:t>
      </w:r>
    </w:p>
    <w:p>
      <w:r>
        <w:rPr>
          <w:b/>
        </w:rPr>
        <w:t xml:space="preserve">Esimerkki 2.4034</w:t>
      </w:r>
    </w:p>
    <w:p>
      <w:r>
        <w:t xml:space="preserve">Alku: Olin työntekijä mturkissa. Keskimmäinen: En tiennyt, miten saada HIT:iä kiinni, joten tein tutkimusta.</w:t>
      </w:r>
    </w:p>
    <w:p>
      <w:r>
        <w:rPr>
          <w:b/>
        </w:rPr>
        <w:t xml:space="preserve">Tulos</w:t>
      </w:r>
    </w:p>
    <w:p>
      <w:r>
        <w:t xml:space="preserve">Lopulta sain sen.</w:t>
      </w:r>
    </w:p>
    <w:p>
      <w:r>
        <w:rPr>
          <w:b/>
        </w:rPr>
        <w:t xml:space="preserve">Esimerkki 2.4035</w:t>
      </w:r>
    </w:p>
    <w:p>
      <w:r>
        <w:t xml:space="preserve">Alku: Bella istui leirinuotion äärellä ystäviensä kanssa. Keskikohta: Bella kertoi pelottavan kummitustarinan leirinuotiolla.</w:t>
      </w:r>
    </w:p>
    <w:p>
      <w:r>
        <w:rPr>
          <w:b/>
        </w:rPr>
        <w:t xml:space="preserve">Tulos</w:t>
      </w:r>
    </w:p>
    <w:p>
      <w:r>
        <w:t xml:space="preserve">Bellan ystävät olivat hyvin peloissaan hänen tarinastaan.</w:t>
      </w:r>
    </w:p>
    <w:p>
      <w:r>
        <w:rPr>
          <w:b/>
        </w:rPr>
        <w:t xml:space="preserve">Esimerkki 2.4036</w:t>
      </w:r>
    </w:p>
    <w:p>
      <w:r>
        <w:t xml:space="preserve">Alku: Johnny ei koskaan uskonut joutuvansa lumivyöryyn. Keskikohta: Johnny sen sijaan oli erilaisessa ongelmassa.</w:t>
      </w:r>
    </w:p>
    <w:p>
      <w:r>
        <w:rPr>
          <w:b/>
        </w:rPr>
        <w:t xml:space="preserve">Tulos</w:t>
      </w:r>
    </w:p>
    <w:p>
      <w:r>
        <w:t xml:space="preserve">Johnny ja hänen ystävänsä pakenivat kiviä moottoripyörillään.</w:t>
      </w:r>
    </w:p>
    <w:p>
      <w:r>
        <w:rPr>
          <w:b/>
        </w:rPr>
        <w:t xml:space="preserve">Esimerkki 2.4037</w:t>
      </w:r>
    </w:p>
    <w:p>
      <w:r>
        <w:t xml:space="preserve">Alku: Fred on aina pelännyt hautausmaata. Keskikohta: Fred päätti eräänä päivänä juosta hautausmaan läpi ystävänsä kanssa.</w:t>
      </w:r>
    </w:p>
    <w:p>
      <w:r>
        <w:rPr>
          <w:b/>
        </w:rPr>
        <w:t xml:space="preserve">Tulos</w:t>
      </w:r>
    </w:p>
    <w:p>
      <w:r>
        <w:t xml:space="preserve">Hän on hyvin ylpeä itsestään, että hän on kohdannut pelkonsa.</w:t>
      </w:r>
    </w:p>
    <w:p>
      <w:r>
        <w:rPr>
          <w:b/>
        </w:rPr>
        <w:t xml:space="preserve">Esimerkki 2.4038</w:t>
      </w:r>
    </w:p>
    <w:p>
      <w:r>
        <w:t xml:space="preserve">Alku: Beth oli laittamassa tavaroitaan kuntosalilla kaappiinsa. Keskikohta: Beth ei löytänyt lukkoaan mistään.</w:t>
      </w:r>
    </w:p>
    <w:p>
      <w:r>
        <w:rPr>
          <w:b/>
        </w:rPr>
        <w:t xml:space="preserve">Tulos</w:t>
      </w:r>
    </w:p>
    <w:p>
      <w:r>
        <w:t xml:space="preserve">Sieltä hän löysi lukkonsa kaapin lattialta.</w:t>
      </w:r>
    </w:p>
    <w:p>
      <w:r>
        <w:rPr>
          <w:b/>
        </w:rPr>
        <w:t xml:space="preserve">Esimerkki 2.4039</w:t>
      </w:r>
    </w:p>
    <w:p>
      <w:r>
        <w:t xml:space="preserve">Alku: Samantha halusi ostaa lahjan poikaystävälleen Dougille. Keskikohta: Samantha ajatteli, että Doug pyytää aina aikaa.</w:t>
      </w:r>
    </w:p>
    <w:p>
      <w:r>
        <w:rPr>
          <w:b/>
        </w:rPr>
        <w:t xml:space="preserve">Tulos</w:t>
      </w:r>
    </w:p>
    <w:p>
      <w:r>
        <w:t xml:space="preserve">Samantha osti Dougille kellon, ja Doug oli iloisesti yllättynyt.</w:t>
      </w:r>
    </w:p>
    <w:p>
      <w:r>
        <w:rPr>
          <w:b/>
        </w:rPr>
        <w:t xml:space="preserve">Esimerkki 2.4040</w:t>
      </w:r>
    </w:p>
    <w:p>
      <w:r>
        <w:t xml:space="preserve">Alku: Bradia oli pyydetty johtamaan koulunsa kummitustaloa. Keskikohta: Brad oli aina halunnut perustaa oman kummitustalon.</w:t>
      </w:r>
    </w:p>
    <w:p>
      <w:r>
        <w:rPr>
          <w:b/>
        </w:rPr>
        <w:t xml:space="preserve">Tulos</w:t>
      </w:r>
    </w:p>
    <w:p>
      <w:r>
        <w:t xml:space="preserve">Brad oli niin onnellinen, että hän melkein tanssi riemusta!</w:t>
      </w:r>
    </w:p>
    <w:p>
      <w:r>
        <w:rPr>
          <w:b/>
        </w:rPr>
        <w:t xml:space="preserve">Esimerkki 2.4041</w:t>
      </w:r>
    </w:p>
    <w:p>
      <w:r>
        <w:t xml:space="preserve">Alku: Mies osti pojalleen polkupyörän. Keskikohta: Polkupyörässä oli huonot iskunvaimentimet.</w:t>
      </w:r>
    </w:p>
    <w:p>
      <w:r>
        <w:rPr>
          <w:b/>
        </w:rPr>
        <w:t xml:space="preserve">Tulos</w:t>
      </w:r>
    </w:p>
    <w:p>
      <w:r>
        <w:t xml:space="preserve">Mies oli hyvin ärtynyt.</w:t>
      </w:r>
    </w:p>
    <w:p>
      <w:r>
        <w:rPr>
          <w:b/>
        </w:rPr>
        <w:t xml:space="preserve">Esimerkki 2.4042</w:t>
      </w:r>
    </w:p>
    <w:p>
      <w:r>
        <w:t xml:space="preserve">Alku: Joe tarvitsi rahaa. Keskikohta: Joe meni Jebin luo pyytämään apua.</w:t>
      </w:r>
    </w:p>
    <w:p>
      <w:r>
        <w:rPr>
          <w:b/>
        </w:rPr>
        <w:t xml:space="preserve">Tulos</w:t>
      </w:r>
    </w:p>
    <w:p>
      <w:r>
        <w:t xml:space="preserve">Joe oli iloinen, että Jeb lainasi hänelle rahaa.</w:t>
      </w:r>
    </w:p>
    <w:p>
      <w:r>
        <w:rPr>
          <w:b/>
        </w:rPr>
        <w:t xml:space="preserve">Esimerkki 2.4043</w:t>
      </w:r>
    </w:p>
    <w:p>
      <w:r>
        <w:t xml:space="preserve">Alku: Matilda oli eräänä päivänä erittäin tylsistynyt. Keskikohta: Hän kirjoitti perheelleen kirjeen, jossa varoitti heitä tylsistymisestään.</w:t>
      </w:r>
    </w:p>
    <w:p>
      <w:r>
        <w:rPr>
          <w:b/>
        </w:rPr>
        <w:t xml:space="preserve">Tulos</w:t>
      </w:r>
    </w:p>
    <w:p>
      <w:r>
        <w:t xml:space="preserve">Matildaa kehotettiin olemaan kirjoittamatta heille enää.</w:t>
      </w:r>
    </w:p>
    <w:p>
      <w:r>
        <w:rPr>
          <w:b/>
        </w:rPr>
        <w:t xml:space="preserve">Esimerkki 2.4044</w:t>
      </w:r>
    </w:p>
    <w:p>
      <w:r>
        <w:t xml:space="preserve">Alku: Troy on paikallinen verottaja. Keskikohta: Troy sai uhkauksia useilta huijareilta.</w:t>
      </w:r>
    </w:p>
    <w:p>
      <w:r>
        <w:rPr>
          <w:b/>
        </w:rPr>
        <w:t xml:space="preserve">Tulos</w:t>
      </w:r>
    </w:p>
    <w:p>
      <w:r>
        <w:t xml:space="preserve">Troy löytää uuden työpaikan tapauksen jälkeen.</w:t>
      </w:r>
    </w:p>
    <w:p>
      <w:r>
        <w:rPr>
          <w:b/>
        </w:rPr>
        <w:t xml:space="preserve">Esimerkki 2.4045</w:t>
      </w:r>
    </w:p>
    <w:p>
      <w:r>
        <w:t xml:space="preserve">Alku: Ystäväni koira, Zoey, pääsi ulos talosta. Keskikohta: Haisunäätä suihkutteli Zoeyta.</w:t>
      </w:r>
    </w:p>
    <w:p>
      <w:r>
        <w:rPr>
          <w:b/>
        </w:rPr>
        <w:t xml:space="preserve">Tulos</w:t>
      </w:r>
    </w:p>
    <w:p>
      <w:r>
        <w:t xml:space="preserve">Nyt heillä on aita, joka estää Zoeta joutumasta taas suihkutetuksi.</w:t>
      </w:r>
    </w:p>
    <w:p>
      <w:r>
        <w:rPr>
          <w:b/>
        </w:rPr>
        <w:t xml:space="preserve">Esimerkki 2.4046</w:t>
      </w:r>
    </w:p>
    <w:p>
      <w:r>
        <w:t xml:space="preserve">Alku: Vaimoni ja minä yritimme opettaa kaksivuotiasta lastamme kävelemään. Keskivaihe: Tajusimme, että hän pomppi musiikin tahdissa.</w:t>
      </w:r>
    </w:p>
    <w:p>
      <w:r>
        <w:rPr>
          <w:b/>
        </w:rPr>
        <w:t xml:space="preserve">Tulos</w:t>
      </w:r>
    </w:p>
    <w:p>
      <w:r>
        <w:t xml:space="preserve">Vaihdoimme sen tanssitunniksi.</w:t>
      </w:r>
    </w:p>
    <w:p>
      <w:r>
        <w:rPr>
          <w:b/>
        </w:rPr>
        <w:t xml:space="preserve">Esimerkki 2.4047</w:t>
      </w:r>
    </w:p>
    <w:p>
      <w:r>
        <w:t xml:space="preserve">Alku: Anna päätti maalata olohuoneensa. Keskikohta: Anna valitsi vaistomaisesti keltaisen maalin.</w:t>
      </w:r>
    </w:p>
    <w:p>
      <w:r>
        <w:rPr>
          <w:b/>
        </w:rPr>
        <w:t xml:space="preserve">Tulos</w:t>
      </w:r>
    </w:p>
    <w:p>
      <w:r>
        <w:t xml:space="preserve">Anna oli iloinen, että hän oli noudattanut vaistoaan.</w:t>
      </w:r>
    </w:p>
    <w:p>
      <w:r>
        <w:rPr>
          <w:b/>
        </w:rPr>
        <w:t xml:space="preserve">Esimerkki 2.4048</w:t>
      </w:r>
    </w:p>
    <w:p>
      <w:r>
        <w:t xml:space="preserve">Alku: Jerry otti surffilaudan ja ui mereen. Keskikohta: Jerry luuli näkevänsä hain.</w:t>
      </w:r>
    </w:p>
    <w:p>
      <w:r>
        <w:rPr>
          <w:b/>
        </w:rPr>
        <w:t xml:space="preserve">Tulos</w:t>
      </w:r>
    </w:p>
    <w:p>
      <w:r>
        <w:t xml:space="preserve">Viime hetkellä Jerry tajusi, että hai oli vain delfiini.</w:t>
      </w:r>
    </w:p>
    <w:p>
      <w:r>
        <w:rPr>
          <w:b/>
        </w:rPr>
        <w:t xml:space="preserve">Esimerkki 2.4049</w:t>
      </w:r>
    </w:p>
    <w:p>
      <w:r>
        <w:t xml:space="preserve">Alku: Lapset menivät hautausmaalle. Keskikohta: Siellä oli paljon vapaata tilaa leikkiä.</w:t>
      </w:r>
    </w:p>
    <w:p>
      <w:r>
        <w:rPr>
          <w:b/>
        </w:rPr>
        <w:t xml:space="preserve">Tulos</w:t>
      </w:r>
    </w:p>
    <w:p>
      <w:r>
        <w:t xml:space="preserve">He rakastivat frisbee-ottelua.</w:t>
      </w:r>
    </w:p>
    <w:p>
      <w:r>
        <w:rPr>
          <w:b/>
        </w:rPr>
        <w:t xml:space="preserve">Esimerkki 2.4050</w:t>
      </w:r>
    </w:p>
    <w:p>
      <w:r>
        <w:t xml:space="preserve">Alku: Jen halusi cheerleaderiksi, mutta ei osannut tehdä voltteja. Keskimmäinen: Hän harjoitteli kovasti.</w:t>
      </w:r>
    </w:p>
    <w:p>
      <w:r>
        <w:rPr>
          <w:b/>
        </w:rPr>
        <w:t xml:space="preserve">Tulos</w:t>
      </w:r>
    </w:p>
    <w:p>
      <w:r>
        <w:t xml:space="preserve">Jen pääsi cheerleader-joukkueeseen!</w:t>
      </w:r>
    </w:p>
    <w:p>
      <w:r>
        <w:rPr>
          <w:b/>
        </w:rPr>
        <w:t xml:space="preserve">Esimerkki 2.4051</w:t>
      </w:r>
    </w:p>
    <w:p>
      <w:r>
        <w:t xml:space="preserve">Alku: Ethanin äiti oli menossa uudelleen naimisiin. Keskikohta: Ethanin äiti ostaa talon uuden miehensä kanssa.</w:t>
      </w:r>
    </w:p>
    <w:p>
      <w:r>
        <w:rPr>
          <w:b/>
        </w:rPr>
        <w:t xml:space="preserve">Tulos</w:t>
      </w:r>
    </w:p>
    <w:p>
      <w:r>
        <w:t xml:space="preserve">He ajoivat uuteen taloonsa.</w:t>
      </w:r>
    </w:p>
    <w:p>
      <w:r>
        <w:rPr>
          <w:b/>
        </w:rPr>
        <w:t xml:space="preserve">Esimerkki 2.4052</w:t>
      </w:r>
    </w:p>
    <w:p>
      <w:r>
        <w:t xml:space="preserve">Alku: Jerry oli pärjännyt viime aikoina todella hyvin töissä. Keskikohta: Jerrylle tarjottiin suurta ylennystä.</w:t>
      </w:r>
    </w:p>
    <w:p>
      <w:r>
        <w:rPr>
          <w:b/>
        </w:rPr>
        <w:t xml:space="preserve">Tulos</w:t>
      </w:r>
    </w:p>
    <w:p>
      <w:r>
        <w:t xml:space="preserve">Hän otti tehtävän ylpeänä mutta nöyränä.</w:t>
      </w:r>
    </w:p>
    <w:p>
      <w:r>
        <w:rPr>
          <w:b/>
        </w:rPr>
        <w:t xml:space="preserve">Esimerkki 2.4053</w:t>
      </w:r>
    </w:p>
    <w:p>
      <w:r>
        <w:t xml:space="preserve">Alku: Jon osti pihvejä grillattavaksi. Keskikohta: Jon ei ollut koskaan aiemmin grillannut.</w:t>
      </w:r>
    </w:p>
    <w:p>
      <w:r>
        <w:rPr>
          <w:b/>
        </w:rPr>
        <w:t xml:space="preserve">Tulos</w:t>
      </w:r>
    </w:p>
    <w:p>
      <w:r>
        <w:t xml:space="preserve">Hänen pihvinsä olivat palaneet toiselta puolelta.</w:t>
      </w:r>
    </w:p>
    <w:p>
      <w:r>
        <w:rPr>
          <w:b/>
        </w:rPr>
        <w:t xml:space="preserve">Esimerkki 2.4054</w:t>
      </w:r>
    </w:p>
    <w:p>
      <w:r>
        <w:t xml:space="preserve">Alku: Marien korttelissa kävi joka kesäiltapäivä jäätelöauto. Keskikohta: Marie toi jäätelöauton kuljettajalle bensaa, kun se oli loppunut.</w:t>
      </w:r>
    </w:p>
    <w:p>
      <w:r>
        <w:rPr>
          <w:b/>
        </w:rPr>
        <w:t xml:space="preserve">Tulos</w:t>
      </w:r>
    </w:p>
    <w:p>
      <w:r>
        <w:t xml:space="preserve">Kesän viimeisenä päivänä hän ojensi Marialle kourallisen ilmaisia herkkuja.</w:t>
      </w:r>
    </w:p>
    <w:p>
      <w:r>
        <w:rPr>
          <w:b/>
        </w:rPr>
        <w:t xml:space="preserve">Esimerkki 2.4055</w:t>
      </w:r>
    </w:p>
    <w:p>
      <w:r>
        <w:t xml:space="preserve">Alku: Frank osti käärmeen kaupungin eläinkaupasta. Keskikohta: Frank nimesi sen Sir Rodney Tankiksi.</w:t>
      </w:r>
    </w:p>
    <w:p>
      <w:r>
        <w:rPr>
          <w:b/>
        </w:rPr>
        <w:t xml:space="preserve">Tulos</w:t>
      </w:r>
    </w:p>
    <w:p>
      <w:r>
        <w:t xml:space="preserve">Frank pääsi eroon Sir Rodney Tankista heti seuraavana päivänä.</w:t>
      </w:r>
    </w:p>
    <w:p>
      <w:r>
        <w:rPr>
          <w:b/>
        </w:rPr>
        <w:t xml:space="preserve">Esimerkki 2.4056</w:t>
      </w:r>
    </w:p>
    <w:p>
      <w:r>
        <w:t xml:space="preserve">Alku: Briana johtaa pientä menestyvää yritystä. Keskikohta: Hänen ystävänsä huomasi, että Briana palkkaa vain ystäviään.</w:t>
      </w:r>
    </w:p>
    <w:p>
      <w:r>
        <w:rPr>
          <w:b/>
        </w:rPr>
        <w:t xml:space="preserve">Tulos</w:t>
      </w:r>
    </w:p>
    <w:p>
      <w:r>
        <w:t xml:space="preserve">Hän häpäisee heidät, jotta he eivät vain palkkaisi ystäviään.</w:t>
      </w:r>
    </w:p>
    <w:p>
      <w:r>
        <w:rPr>
          <w:b/>
        </w:rPr>
        <w:t xml:space="preserve">Esimerkki 2.4057</w:t>
      </w:r>
    </w:p>
    <w:p>
      <w:r>
        <w:t xml:space="preserve">Alku: Pelasin ystävieni kanssa koripalloa. Keskikohta: Ystäväni Sean haastoi minut tekemään hullun korin.</w:t>
      </w:r>
    </w:p>
    <w:p>
      <w:r>
        <w:rPr>
          <w:b/>
        </w:rPr>
        <w:t xml:space="preserve">Tulos</w:t>
      </w:r>
    </w:p>
    <w:p>
      <w:r>
        <w:t xml:space="preserve">Heitin koripallon taaksepäin, ja se päätyi verkkoon.</w:t>
      </w:r>
    </w:p>
    <w:p>
      <w:r>
        <w:rPr>
          <w:b/>
        </w:rPr>
        <w:t xml:space="preserve">Esimerkki 2.4058</w:t>
      </w:r>
    </w:p>
    <w:p>
      <w:r>
        <w:t xml:space="preserve">Alku: Mason oli aina halunnut poimia omenoita Vermontissa. Keskikohta: Hän lähti lomalle Vermontiin syntymäpäivänään.</w:t>
      </w:r>
    </w:p>
    <w:p>
      <w:r>
        <w:rPr>
          <w:b/>
        </w:rPr>
        <w:t xml:space="preserve">Tulos</w:t>
      </w:r>
    </w:p>
    <w:p>
      <w:r>
        <w:t xml:space="preserve">Hän oli niin ylpeä siitä, että hänen unelmansa Vermontin näkemisestä toteutui.</w:t>
      </w:r>
    </w:p>
    <w:p>
      <w:r>
        <w:rPr>
          <w:b/>
        </w:rPr>
        <w:t xml:space="preserve">Esimerkki 2.4059</w:t>
      </w:r>
    </w:p>
    <w:p>
      <w:r>
        <w:t xml:space="preserve">Alku: Jamesilla on työpaita. Keskikohta: James kaatoi happoa ja pilasi paidan.</w:t>
      </w:r>
    </w:p>
    <w:p>
      <w:r>
        <w:rPr>
          <w:b/>
        </w:rPr>
        <w:t xml:space="preserve">Tulos</w:t>
      </w:r>
    </w:p>
    <w:p>
      <w:r>
        <w:t xml:space="preserve">Nyt Jamesin on ostettava uusi työpaita.</w:t>
      </w:r>
    </w:p>
    <w:p>
      <w:r>
        <w:rPr>
          <w:b/>
        </w:rPr>
        <w:t xml:space="preserve">Esimerkki 2.4060</w:t>
      </w:r>
    </w:p>
    <w:p>
      <w:r>
        <w:t xml:space="preserve">Alku: Jill oli innoissaan siitä, että hänen kissansa saisi pentuja. Keskikohta: Kissa kuoli synnytyksen aikana.</w:t>
      </w:r>
    </w:p>
    <w:p>
      <w:r>
        <w:rPr>
          <w:b/>
        </w:rPr>
        <w:t xml:space="preserve">Tulos</w:t>
      </w:r>
    </w:p>
    <w:p>
      <w:r>
        <w:t xml:space="preserve">Jill kauhoi kissanpennun ja ajatteli, että hänen pitäisi olla sen äiti.</w:t>
      </w:r>
    </w:p>
    <w:p>
      <w:r>
        <w:rPr>
          <w:b/>
        </w:rPr>
        <w:t xml:space="preserve">Esimerkki 2.4061</w:t>
      </w:r>
    </w:p>
    <w:p>
      <w:r>
        <w:t xml:space="preserve">Alku: Amy oli Erinin ja Saran ystävä. Keskikohta: Amy kutsui Erinin ja Saran teekutsuille.</w:t>
      </w:r>
    </w:p>
    <w:p>
      <w:r>
        <w:rPr>
          <w:b/>
        </w:rPr>
        <w:t xml:space="preserve">Tulos</w:t>
      </w:r>
    </w:p>
    <w:p>
      <w:r>
        <w:t xml:space="preserve">Amy tiesi tehneensä oikean valinnan, kun he kikattivat ja kuiskuttelivat.</w:t>
      </w:r>
    </w:p>
    <w:p>
      <w:r>
        <w:rPr>
          <w:b/>
        </w:rPr>
        <w:t xml:space="preserve">Esimerkki 2.4062</w:t>
      </w:r>
    </w:p>
    <w:p>
      <w:r>
        <w:t xml:space="preserve">Alku: Lisa halusi todella uudet kuulokkeet. Keskikohta: Lisa osti uudet kuulokkeet.</w:t>
      </w:r>
    </w:p>
    <w:p>
      <w:r>
        <w:rPr>
          <w:b/>
        </w:rPr>
        <w:t xml:space="preserve">Tulos</w:t>
      </w:r>
    </w:p>
    <w:p>
      <w:r>
        <w:t xml:space="preserve">Kun hän laittoi ne päähänsä, hän rakasti niitä.</w:t>
      </w:r>
    </w:p>
    <w:p>
      <w:r>
        <w:rPr>
          <w:b/>
        </w:rPr>
        <w:t xml:space="preserve">Esimerkki 2.4063</w:t>
      </w:r>
    </w:p>
    <w:p>
      <w:r>
        <w:t xml:space="preserve">Alku: Meg vihasi nimeään niin paljon, että hän muutti sen täytettyään 18 vuotta. Keskimmäinen: Kukaan ei pitänyt uudesta nimestä.</w:t>
      </w:r>
    </w:p>
    <w:p>
      <w:r>
        <w:rPr>
          <w:b/>
        </w:rPr>
        <w:t xml:space="preserve">Tulos</w:t>
      </w:r>
    </w:p>
    <w:p>
      <w:r>
        <w:t xml:space="preserve">Meg otti vanhan nimensä takaisin laillisesti ja uudella ylpeydellä.</w:t>
      </w:r>
    </w:p>
    <w:p>
      <w:r>
        <w:rPr>
          <w:b/>
        </w:rPr>
        <w:t xml:space="preserve">Esimerkki 2.4064</w:t>
      </w:r>
    </w:p>
    <w:p>
      <w:r>
        <w:t xml:space="preserve">Alku: Tony tarjosi Nickille sikarin. Keskikohta: Nick sanoi, ettei halua sikaria.</w:t>
      </w:r>
    </w:p>
    <w:p>
      <w:r>
        <w:rPr>
          <w:b/>
        </w:rPr>
        <w:t xml:space="preserve">Tulos</w:t>
      </w:r>
    </w:p>
    <w:p>
      <w:r>
        <w:t xml:space="preserve">Nick sanoi häveliäästi, ettei ollut, ja yskäisi sitten keuhkonsa ulos.</w:t>
      </w:r>
    </w:p>
    <w:p>
      <w:r>
        <w:rPr>
          <w:b/>
        </w:rPr>
        <w:t xml:space="preserve">Esimerkki 2.4065</w:t>
      </w:r>
    </w:p>
    <w:p>
      <w:r>
        <w:t xml:space="preserve">Alku: Jim laittoi kaikki tavaransa paperipussiin ja lähti talosta. Keskikohta: Se hajosi, koska se kastui.</w:t>
      </w:r>
    </w:p>
    <w:p>
      <w:r>
        <w:rPr>
          <w:b/>
        </w:rPr>
        <w:t xml:space="preserve">Tulos</w:t>
      </w:r>
    </w:p>
    <w:p>
      <w:r>
        <w:t xml:space="preserve">Jim keräsi tavaroitaan sateessa.</w:t>
      </w:r>
    </w:p>
    <w:p>
      <w:r>
        <w:rPr>
          <w:b/>
        </w:rPr>
        <w:t xml:space="preserve">Esimerkki 2.4066</w:t>
      </w:r>
    </w:p>
    <w:p>
      <w:r>
        <w:t xml:space="preserve">Alku: Isäni soitti minulle. Keskikohta: Hän sanoi, että lemmikkilintuni oli sairas.</w:t>
      </w:r>
    </w:p>
    <w:p>
      <w:r>
        <w:rPr>
          <w:b/>
        </w:rPr>
        <w:t xml:space="preserve">Tulos</w:t>
      </w:r>
    </w:p>
    <w:p>
      <w:r>
        <w:t xml:space="preserve">Kun pääsin sinne, hän oli jo kuollut.</w:t>
      </w:r>
    </w:p>
    <w:p>
      <w:r>
        <w:rPr>
          <w:b/>
        </w:rPr>
        <w:t xml:space="preserve">Esimerkki 2.4067</w:t>
      </w:r>
    </w:p>
    <w:p>
      <w:r>
        <w:t xml:space="preserve">Alku: Rosie on eläinkaupassa ostamassa ruokaa kissalleen. Keskikohta: Rosie osti erilaista ruokaa, eikä kissa syönyt sitä.</w:t>
      </w:r>
    </w:p>
    <w:p>
      <w:r>
        <w:rPr>
          <w:b/>
        </w:rPr>
        <w:t xml:space="preserve">Tulos</w:t>
      </w:r>
    </w:p>
    <w:p>
      <w:r>
        <w:t xml:space="preserve">Rosie huomaa, että hänen kissansa on nirso ruoan suhteen.</w:t>
      </w:r>
    </w:p>
    <w:p>
      <w:r>
        <w:rPr>
          <w:b/>
        </w:rPr>
        <w:t xml:space="preserve">Esimerkki 2.4068</w:t>
      </w:r>
    </w:p>
    <w:p>
      <w:r>
        <w:t xml:space="preserve">Alku: Pieni tyttö halusi koiranpennun. Keskikohta: Hänen syntymäpäivänsä oli seuraavana päivänä ja hänen vanhemmillaan oli loistava idea!.</w:t>
      </w:r>
    </w:p>
    <w:p>
      <w:r>
        <w:rPr>
          <w:b/>
        </w:rPr>
        <w:t xml:space="preserve">Tulos</w:t>
      </w:r>
    </w:p>
    <w:p>
      <w:r>
        <w:t xml:space="preserve">He kävivät eläinsuojassa ja valitsivat söpön koiranpennun.</w:t>
      </w:r>
    </w:p>
    <w:p>
      <w:r>
        <w:rPr>
          <w:b/>
        </w:rPr>
        <w:t xml:space="preserve">Esimerkki 2.4069</w:t>
      </w:r>
    </w:p>
    <w:p>
      <w:r>
        <w:t xml:space="preserve">Alku: Babs oli harvinainen tiikerilaji. Keskikohta: Babs löysi urostiikerin.</w:t>
      </w:r>
    </w:p>
    <w:p>
      <w:r>
        <w:rPr>
          <w:b/>
        </w:rPr>
        <w:t xml:space="preserve">Tulos</w:t>
      </w:r>
    </w:p>
    <w:p>
      <w:r>
        <w:t xml:space="preserve">Tiikeriuros ja Babs saattoivat nyt tuottaa jälkeläisiä.</w:t>
      </w:r>
    </w:p>
    <w:p>
      <w:r>
        <w:rPr>
          <w:b/>
        </w:rPr>
        <w:t xml:space="preserve">Esimerkki 2.4070</w:t>
      </w:r>
    </w:p>
    <w:p>
      <w:r>
        <w:t xml:space="preserve">Alku: Päätin lähteä pyöräretkelle veljeni kanssa. Keskikohta: Veljeni loukkasi itsensä pudottuaan pyöränsä selästä.</w:t>
      </w:r>
    </w:p>
    <w:p>
      <w:r>
        <w:rPr>
          <w:b/>
        </w:rPr>
        <w:t xml:space="preserve">Tulos</w:t>
      </w:r>
    </w:p>
    <w:p>
      <w:r>
        <w:t xml:space="preserve">Tunsin itseni hyvin pahoilleni veljeni puolesta.</w:t>
      </w:r>
    </w:p>
    <w:p>
      <w:r>
        <w:rPr>
          <w:b/>
        </w:rPr>
        <w:t xml:space="preserve">Esimerkki 2.4071</w:t>
      </w:r>
    </w:p>
    <w:p>
      <w:r>
        <w:t xml:space="preserve">Alku: Tom luuli olevansa erittäin hyvä kuljettaja, joten hän ei tarvinnut vakuutusta. Keskikohta: Tom ajoi kolarin ja joutui maksamaan vahingot itse.</w:t>
      </w:r>
    </w:p>
    <w:p>
      <w:r>
        <w:rPr>
          <w:b/>
        </w:rPr>
        <w:t xml:space="preserve">Tulos</w:t>
      </w:r>
    </w:p>
    <w:p>
      <w:r>
        <w:t xml:space="preserve">Sen jälkeen Tom osti varmasti vakuutuksen ja piti sitä aina mukanaan.</w:t>
      </w:r>
    </w:p>
    <w:p>
      <w:r>
        <w:rPr>
          <w:b/>
        </w:rPr>
        <w:t xml:space="preserve">Esimerkki 2.4072</w:t>
      </w:r>
    </w:p>
    <w:p>
      <w:r>
        <w:t xml:space="preserve">Alku: Peli oli tasan. Keskikohta: Pelaaja ei pystynyt lyömään palloa lyöntivuorollaan.</w:t>
      </w:r>
    </w:p>
    <w:p>
      <w:r>
        <w:rPr>
          <w:b/>
        </w:rPr>
        <w:t xml:space="preserve">Tulos</w:t>
      </w:r>
    </w:p>
    <w:p>
      <w:r>
        <w:t xml:space="preserve">Eric ei pystynyt vastaamaan Billin lyöntiin ja hävisi ottelun.</w:t>
      </w:r>
    </w:p>
    <w:p>
      <w:r>
        <w:rPr>
          <w:b/>
        </w:rPr>
        <w:t xml:space="preserve">Esimerkki 2.4073</w:t>
      </w:r>
    </w:p>
    <w:p>
      <w:r>
        <w:t xml:space="preserve">Alku: Jesse piti kirjoittamisesta. Keskiosa: Jesse kirjoitti lauluja ja rakkausrunoja huvikseen.</w:t>
      </w:r>
    </w:p>
    <w:p>
      <w:r>
        <w:rPr>
          <w:b/>
        </w:rPr>
        <w:t xml:space="preserve">Tulos</w:t>
      </w:r>
    </w:p>
    <w:p>
      <w:r>
        <w:t xml:space="preserve">Nyt hänelle maksetaan niiden kirjoittamisesta.</w:t>
      </w:r>
    </w:p>
    <w:p>
      <w:r>
        <w:rPr>
          <w:b/>
        </w:rPr>
        <w:t xml:space="preserve">Esimerkki 2.4074</w:t>
      </w:r>
    </w:p>
    <w:p>
      <w:r>
        <w:t xml:space="preserve">Alku: Eva ja hänen ystävänsä toivoivat, että heillä olisi puhallettava lautta. Keskikohta: Tytöt keräsivät yhteen rahaa ja varoja lautan hankkimiseksi.</w:t>
      </w:r>
    </w:p>
    <w:p>
      <w:r>
        <w:rPr>
          <w:b/>
        </w:rPr>
        <w:t xml:space="preserve">Tulos</w:t>
      </w:r>
    </w:p>
    <w:p>
      <w:r>
        <w:t xml:space="preserve">Nyt Evalla ja hänen ystävillään oli lautta, jolla he saattoivat lähteä purolle milloin tahansa!</w:t>
      </w:r>
    </w:p>
    <w:p>
      <w:r>
        <w:rPr>
          <w:b/>
        </w:rPr>
        <w:t xml:space="preserve">Esimerkki 2.4075</w:t>
      </w:r>
    </w:p>
    <w:p>
      <w:r>
        <w:t xml:space="preserve">Alku: Ronda ja hänen ystävänsä tykkäävät leikkiä piloja. Keskikohta: Rondan ystävä sanoi laittaneensa käärmeen hänen eväsrasiaan.</w:t>
      </w:r>
    </w:p>
    <w:p>
      <w:r>
        <w:rPr>
          <w:b/>
        </w:rPr>
        <w:t xml:space="preserve">Tulos</w:t>
      </w:r>
    </w:p>
    <w:p>
      <w:r>
        <w:t xml:space="preserve">Hämmentyneenä hän katsoi lounasrasiaan, mutta käärme oli kadonnut!</w:t>
      </w:r>
    </w:p>
    <w:p>
      <w:r>
        <w:rPr>
          <w:b/>
        </w:rPr>
        <w:t xml:space="preserve">Esimerkki 2.4076</w:t>
      </w:r>
    </w:p>
    <w:p>
      <w:r>
        <w:t xml:space="preserve">Alku: Michaelin syntymäpäivä oli tulossa. Keskikohta: Mikaelin veli päätti käydä hänen luonaan syntymäpäivänä.</w:t>
      </w:r>
    </w:p>
    <w:p>
      <w:r>
        <w:rPr>
          <w:b/>
        </w:rPr>
        <w:t xml:space="preserve">Tulos</w:t>
      </w:r>
    </w:p>
    <w:p>
      <w:r>
        <w:t xml:space="preserve">Veljen läsnäolo kaupungissa oli hänen lempilahjansa.</w:t>
      </w:r>
    </w:p>
    <w:p>
      <w:r>
        <w:rPr>
          <w:b/>
        </w:rPr>
        <w:t xml:space="preserve">Esimerkki 2.4077</w:t>
      </w:r>
    </w:p>
    <w:p>
      <w:r>
        <w:t xml:space="preserve">Alku: Sivelin siveltimellä kankaalle. Keskellä: Maalasin kuvan.</w:t>
      </w:r>
    </w:p>
    <w:p>
      <w:r>
        <w:rPr>
          <w:b/>
        </w:rPr>
        <w:t xml:space="preserve">Tulos</w:t>
      </w:r>
    </w:p>
    <w:p>
      <w:r>
        <w:t xml:space="preserve">Kun katsoin luomustani, olin ylpeä.</w:t>
      </w:r>
    </w:p>
    <w:p>
      <w:r>
        <w:rPr>
          <w:b/>
        </w:rPr>
        <w:t xml:space="preserve">Esimerkki 2.4078</w:t>
      </w:r>
    </w:p>
    <w:p>
      <w:r>
        <w:t xml:space="preserve">Alku: Emily joutui ottamaan kuvan koulussa tänään. Keskikohta: Emily päätti mennä meikkaukseen.</w:t>
      </w:r>
    </w:p>
    <w:p>
      <w:r>
        <w:rPr>
          <w:b/>
        </w:rPr>
        <w:t xml:space="preserve">Tulos</w:t>
      </w:r>
    </w:p>
    <w:p>
      <w:r>
        <w:t xml:space="preserve">Emily sai kuvat ja oli ylpeä siitä, miltä hän näytti.</w:t>
      </w:r>
    </w:p>
    <w:p>
      <w:r>
        <w:rPr>
          <w:b/>
        </w:rPr>
        <w:t xml:space="preserve">Esimerkki 2.4079</w:t>
      </w:r>
    </w:p>
    <w:p>
      <w:r>
        <w:t xml:space="preserve">Alku: Belle halusi olla äiti. Keskikohta: Niinpä hän meni hedelmällisyysklinikalle.</w:t>
      </w:r>
    </w:p>
    <w:p>
      <w:r>
        <w:rPr>
          <w:b/>
        </w:rPr>
        <w:t xml:space="preserve">Tulos</w:t>
      </w:r>
    </w:p>
    <w:p>
      <w:r>
        <w:t xml:space="preserve">Yhdeksän kuukautta hoidon jälkeen Belle sai terveen poikavauvan!</w:t>
      </w:r>
    </w:p>
    <w:p>
      <w:r>
        <w:rPr>
          <w:b/>
        </w:rPr>
        <w:t xml:space="preserve">Esimerkki 2.4080</w:t>
      </w:r>
    </w:p>
    <w:p>
      <w:r>
        <w:t xml:space="preserve">Alku: Amanda oli opiskelija. Keskikohta: Amandan college tulvii ja tyhjeni.</w:t>
      </w:r>
    </w:p>
    <w:p>
      <w:r>
        <w:rPr>
          <w:b/>
        </w:rPr>
        <w:t xml:space="preserve">Tulos</w:t>
      </w:r>
    </w:p>
    <w:p>
      <w:r>
        <w:t xml:space="preserve">Hän oli hyvin onnellinen, kun hän pääsi palaamaan opistoonsa.</w:t>
      </w:r>
    </w:p>
    <w:p>
      <w:r>
        <w:rPr>
          <w:b/>
        </w:rPr>
        <w:t xml:space="preserve">Esimerkki 2.4081</w:t>
      </w:r>
    </w:p>
    <w:p>
      <w:r>
        <w:t xml:space="preserve">Alku: Bob oli leikkimässä kopittelua koiransa kanssa. Keskikohta: Koira juoksi pallon perässä lampeen.</w:t>
      </w:r>
    </w:p>
    <w:p>
      <w:r>
        <w:rPr>
          <w:b/>
        </w:rPr>
        <w:t xml:space="preserve">Tulos</w:t>
      </w:r>
    </w:p>
    <w:p>
      <w:r>
        <w:t xml:space="preserve">Sen jälkeen Bob joutui kuivaamaan koiransa pyyhkeellä.</w:t>
      </w:r>
    </w:p>
    <w:p>
      <w:r>
        <w:rPr>
          <w:b/>
        </w:rPr>
        <w:t xml:space="preserve">Esimerkki 2.4082</w:t>
      </w:r>
    </w:p>
    <w:p>
      <w:r>
        <w:t xml:space="preserve">Alku: Sarah heräsi eräänä kylmänä yönä outoon ääneen, joka kuului hänen ikkunastaan. Keskikohta: Sarah oli aluksi hermostunut, mutta tajusi, ettei kyseessä ollut murtovaras.</w:t>
      </w:r>
    </w:p>
    <w:p>
      <w:r>
        <w:rPr>
          <w:b/>
        </w:rPr>
        <w:t xml:space="preserve">Tulos</w:t>
      </w:r>
    </w:p>
    <w:p>
      <w:r>
        <w:t xml:space="preserve">Se oli pieni kissanpentu, joka raapii sisään kylmältä.</w:t>
      </w:r>
    </w:p>
    <w:p>
      <w:r>
        <w:rPr>
          <w:b/>
        </w:rPr>
        <w:t xml:space="preserve">Esimerkki 2.4083</w:t>
      </w:r>
    </w:p>
    <w:p>
      <w:r>
        <w:t xml:space="preserve">Alku: Julie oli valmis lähtemään lomalleen Middle: Julie valvoi koko yön pakatessaan.</w:t>
      </w:r>
    </w:p>
    <w:p>
      <w:r>
        <w:rPr>
          <w:b/>
        </w:rPr>
        <w:t xml:space="preserve">Tulos</w:t>
      </w:r>
    </w:p>
    <w:p>
      <w:r>
        <w:t xml:space="preserve">Julie heräsi eikä päässyt sängystä ylös!</w:t>
      </w:r>
    </w:p>
    <w:p>
      <w:r>
        <w:rPr>
          <w:b/>
        </w:rPr>
        <w:t xml:space="preserve">Esimerkki 2.4084</w:t>
      </w:r>
    </w:p>
    <w:p>
      <w:r>
        <w:t xml:space="preserve">Alku: Minusta tuntui kerran siltä, että haluaisin tehdä jotain romanttista sattumanvaraisesti. Keskikohta: Sanoin tälle naiselle, että hän on kaunis.</w:t>
      </w:r>
    </w:p>
    <w:p>
      <w:r>
        <w:rPr>
          <w:b/>
        </w:rPr>
        <w:t xml:space="preserve">Tulos</w:t>
      </w:r>
    </w:p>
    <w:p>
      <w:r>
        <w:t xml:space="preserve">Juuri silloin ilmestyi valtava mies, joka kysyi, mitä sanoin hänen tyttöystävälleen.</w:t>
      </w:r>
    </w:p>
    <w:p>
      <w:r>
        <w:rPr>
          <w:b/>
        </w:rPr>
        <w:t xml:space="preserve">Esimerkki 2.4085</w:t>
      </w:r>
    </w:p>
    <w:p>
      <w:r>
        <w:t xml:space="preserve">Alku: Zack ja hänen ystävänsä ohittivat pelottavan talon kävellessään kouluun. Keskikohta: He pysähtyivät katsomaan pelottavaa taloa, mutta eivät pitkäksi aikaa.</w:t>
      </w:r>
    </w:p>
    <w:p>
      <w:r>
        <w:rPr>
          <w:b/>
        </w:rPr>
        <w:t xml:space="preserve">Tulos</w:t>
      </w:r>
    </w:p>
    <w:p>
      <w:r>
        <w:t xml:space="preserve">He lähtivät ja menivät kouluun.</w:t>
      </w:r>
    </w:p>
    <w:p>
      <w:r>
        <w:rPr>
          <w:b/>
        </w:rPr>
        <w:t xml:space="preserve">Esimerkki 2.4086</w:t>
      </w:r>
    </w:p>
    <w:p>
      <w:r>
        <w:t xml:space="preserve">Alku: Amy oli Erinin ja Saran ystävä. Keskikohta: Amy päätti pitää Erinin ja Saran salaisuudet.</w:t>
      </w:r>
    </w:p>
    <w:p>
      <w:r>
        <w:rPr>
          <w:b/>
        </w:rPr>
        <w:t xml:space="preserve">Tulos</w:t>
      </w:r>
    </w:p>
    <w:p>
      <w:r>
        <w:t xml:space="preserve">Amy tiesi tehneensä oikean valinnan, kun he kikattivat ja kuiskuttelivat.</w:t>
      </w:r>
    </w:p>
    <w:p>
      <w:r>
        <w:rPr>
          <w:b/>
        </w:rPr>
        <w:t xml:space="preserve">Esimerkki 2.4087</w:t>
      </w:r>
    </w:p>
    <w:p>
      <w:r>
        <w:t xml:space="preserve">Alku: Tim kaivoi kultaa pihaltaan. Keskikohta: Timin ystävät liittyivät hänen seuraansa, ja heillä oli hauskaa.</w:t>
      </w:r>
    </w:p>
    <w:p>
      <w:r>
        <w:rPr>
          <w:b/>
        </w:rPr>
        <w:t xml:space="preserve">Tulos</w:t>
      </w:r>
    </w:p>
    <w:p>
      <w:r>
        <w:t xml:space="preserve">Hän tajusi, että todellinen aarre oli kaivaa ystävien kanssa.</w:t>
      </w:r>
    </w:p>
    <w:p>
      <w:r>
        <w:rPr>
          <w:b/>
        </w:rPr>
        <w:t xml:space="preserve">Esimerkki 2.4088</w:t>
      </w:r>
    </w:p>
    <w:p>
      <w:r>
        <w:t xml:space="preserve">Alku: Drew erosi juuri tyttöystävästään. Keskikohta: Drew kaipasi entistä tyttöystäväänsä.</w:t>
      </w:r>
    </w:p>
    <w:p>
      <w:r>
        <w:rPr>
          <w:b/>
        </w:rPr>
        <w:t xml:space="preserve">Tulos</w:t>
      </w:r>
    </w:p>
    <w:p>
      <w:r>
        <w:t xml:space="preserve">Hän soitti exälleen, ja nyt he ovat taas yhdessä.</w:t>
      </w:r>
    </w:p>
    <w:p>
      <w:r>
        <w:rPr>
          <w:b/>
        </w:rPr>
        <w:t xml:space="preserve">Esimerkki 2.4089</w:t>
      </w:r>
    </w:p>
    <w:p>
      <w:r>
        <w:t xml:space="preserve">Alku: Se oli viikko ennen Tyn syntymäpäivää, ja hän oli surullinen. Keskikohta: Ty ei uskonut, että hänen ystävänsä muistaisivat hänen syntymäpäiväänsä.</w:t>
      </w:r>
    </w:p>
    <w:p>
      <w:r>
        <w:rPr>
          <w:b/>
        </w:rPr>
        <w:t xml:space="preserve">Tulos</w:t>
      </w:r>
    </w:p>
    <w:p>
      <w:r>
        <w:t xml:space="preserve">Mutta hänen järkytyksekseen kaikki hyppäsivät ylös yllättämään hänet!</w:t>
      </w:r>
    </w:p>
    <w:p>
      <w:r>
        <w:rPr>
          <w:b/>
        </w:rPr>
        <w:t xml:space="preserve">Esimerkki 2.4090</w:t>
      </w:r>
    </w:p>
    <w:p>
      <w:r>
        <w:t xml:space="preserve">Alku: Trina halusi muuttaa uuteen asuntoon. Keskikohta: Trina löysi netistä kauniin uuden asunnon.</w:t>
      </w:r>
    </w:p>
    <w:p>
      <w:r>
        <w:rPr>
          <w:b/>
        </w:rPr>
        <w:t xml:space="preserve">Tulos</w:t>
      </w:r>
    </w:p>
    <w:p>
      <w:r>
        <w:t xml:space="preserve">Trina maksoi takuumaksun heti seuraavana päivänä.</w:t>
      </w:r>
    </w:p>
    <w:p>
      <w:r>
        <w:rPr>
          <w:b/>
        </w:rPr>
        <w:t xml:space="preserve">Esimerkki 2.4091</w:t>
      </w:r>
    </w:p>
    <w:p>
      <w:r>
        <w:t xml:space="preserve">Alku: Sarah näki ulkona kauniin perhosen. Keskikohta: Perhonen laskeutui Sarahin kädelle.</w:t>
      </w:r>
    </w:p>
    <w:p>
      <w:r>
        <w:rPr>
          <w:b/>
        </w:rPr>
        <w:t xml:space="preserve">Tulos</w:t>
      </w:r>
    </w:p>
    <w:p>
      <w:r>
        <w:t xml:space="preserve">Hän päätti päästää sen vapaaksi, vaikkei näkisi sitä enää koskaan.</w:t>
      </w:r>
    </w:p>
    <w:p>
      <w:r>
        <w:rPr>
          <w:b/>
        </w:rPr>
        <w:t xml:space="preserve">Esimerkki 2.4092</w:t>
      </w:r>
    </w:p>
    <w:p>
      <w:r>
        <w:t xml:space="preserve">Alku: Arnold oppi kirjoittamaan aakkosia hitaasti. Keskivaihe: Vaikka se vei jonkin aikaa, Arnold oppi kirjoittamaan.</w:t>
      </w:r>
    </w:p>
    <w:p>
      <w:r>
        <w:rPr>
          <w:b/>
        </w:rPr>
        <w:t xml:space="preserve">Tulos</w:t>
      </w:r>
    </w:p>
    <w:p>
      <w:r>
        <w:t xml:space="preserve">Hän oli edelleen epävarma käsialastaan.</w:t>
      </w:r>
    </w:p>
    <w:p>
      <w:r>
        <w:rPr>
          <w:b/>
        </w:rPr>
        <w:t xml:space="preserve">Esimerkki 2.4093</w:t>
      </w:r>
    </w:p>
    <w:p>
      <w:r>
        <w:t xml:space="preserve">Alku: Amy oli melontaretkellä. Keskikohta: Amyllä oli hauskaa katsella kaikkia kauniita paikkoja.</w:t>
      </w:r>
    </w:p>
    <w:p>
      <w:r>
        <w:rPr>
          <w:b/>
        </w:rPr>
        <w:t xml:space="preserve">Tulos</w:t>
      </w:r>
    </w:p>
    <w:p>
      <w:r>
        <w:t xml:space="preserve">Hän oli hyvin tyytyväinen päivän matkastaan!</w:t>
      </w:r>
    </w:p>
    <w:p>
      <w:r>
        <w:rPr>
          <w:b/>
        </w:rPr>
        <w:t xml:space="preserve">Esimerkki 2.4094</w:t>
      </w:r>
    </w:p>
    <w:p>
      <w:r>
        <w:t xml:space="preserve">Alku: Genna oli nyrkkeilijä. Keskikohta: Genna sai parikseen nyrkkeilijän, jota hän kunnioitti, ja päinvastoin.</w:t>
      </w:r>
    </w:p>
    <w:p>
      <w:r>
        <w:rPr>
          <w:b/>
        </w:rPr>
        <w:t xml:space="preserve">Tulos</w:t>
      </w:r>
    </w:p>
    <w:p>
      <w:r>
        <w:t xml:space="preserve">Molemmat kieltäytyivät taistelemasta, ja ottelu oli ohi.</w:t>
      </w:r>
    </w:p>
    <w:p>
      <w:r>
        <w:rPr>
          <w:b/>
        </w:rPr>
        <w:t xml:space="preserve">Esimerkki 2.4095</w:t>
      </w:r>
    </w:p>
    <w:p>
      <w:r>
        <w:t xml:space="preserve">Alku: Laura halusi soittaa huilua. Keskikohta: Laura pelkäsi, ettei hän olisi hyvä.</w:t>
      </w:r>
    </w:p>
    <w:p>
      <w:r>
        <w:rPr>
          <w:b/>
        </w:rPr>
        <w:t xml:space="preserve">Tulos</w:t>
      </w:r>
    </w:p>
    <w:p>
      <w:r>
        <w:t xml:space="preserve">Hän koki sen erittäin miellyttäväksi odottamattomaksi ilokseen.</w:t>
      </w:r>
    </w:p>
    <w:p>
      <w:r>
        <w:rPr>
          <w:b/>
        </w:rPr>
        <w:t xml:space="preserve">Esimerkki 2.4096</w:t>
      </w:r>
    </w:p>
    <w:p>
      <w:r>
        <w:t xml:space="preserve">Alku: Ted ja muutama hänen ystävänsä menivät eräänä iltapäivänä järvelle. Keskikohta: Tedin ystävät painostivat häntä nousemaan kanoottiin, vaikka hän tiesi, ettei osaa uida.</w:t>
      </w:r>
    </w:p>
    <w:p>
      <w:r>
        <w:rPr>
          <w:b/>
        </w:rPr>
        <w:t xml:space="preserve">Tulos</w:t>
      </w:r>
    </w:p>
    <w:p>
      <w:r>
        <w:t xml:space="preserve">Ted melkein hukkui, mutta ystävät pelastivat hänet.</w:t>
      </w:r>
    </w:p>
    <w:p>
      <w:r>
        <w:rPr>
          <w:b/>
        </w:rPr>
        <w:t xml:space="preserve">Esimerkki 2.4097</w:t>
      </w:r>
    </w:p>
    <w:p>
      <w:r>
        <w:t xml:space="preserve">Alku: Kelly päätti käydä uudessa kampauksessa. Keskikohta: Kampaaja oli hajamielinen leikatessaan Kellyn hiuksia.</w:t>
      </w:r>
    </w:p>
    <w:p>
      <w:r>
        <w:rPr>
          <w:b/>
        </w:rPr>
        <w:t xml:space="preserve">Tulos</w:t>
      </w:r>
    </w:p>
    <w:p>
      <w:r>
        <w:t xml:space="preserve">Kellyn oli palattava takaisin ja tehtävä se.</w:t>
      </w:r>
    </w:p>
    <w:p>
      <w:r>
        <w:rPr>
          <w:b/>
        </w:rPr>
        <w:t xml:space="preserve">Esimerkki 2.4098</w:t>
      </w:r>
    </w:p>
    <w:p>
      <w:r>
        <w:t xml:space="preserve">Alku: Kokit olivat saaneet lautasensa valmiiksi. Keskikohta: He tarjoilivat lautaset.</w:t>
      </w:r>
    </w:p>
    <w:p>
      <w:r>
        <w:rPr>
          <w:b/>
        </w:rPr>
        <w:t xml:space="preserve">Tulos</w:t>
      </w:r>
    </w:p>
    <w:p>
      <w:r>
        <w:t xml:space="preserve">Koska ruoka oli mausteista, hän ei pystynyt syömään sitä.</w:t>
      </w:r>
    </w:p>
    <w:p>
      <w:r>
        <w:rPr>
          <w:b/>
        </w:rPr>
        <w:t xml:space="preserve">Esimerkki 2.4099</w:t>
      </w:r>
    </w:p>
    <w:p>
      <w:r>
        <w:t xml:space="preserve">Alku: Brian meni supermarkettiin. Keskikohta: Brian pudotti jotain ja se meni rikki.</w:t>
      </w:r>
    </w:p>
    <w:p>
      <w:r>
        <w:rPr>
          <w:b/>
        </w:rPr>
        <w:t xml:space="preserve">Tulos</w:t>
      </w:r>
    </w:p>
    <w:p>
      <w:r>
        <w:t xml:space="preserve">Hän joutui maksamaan siitä.</w:t>
      </w:r>
    </w:p>
    <w:p>
      <w:r>
        <w:rPr>
          <w:b/>
        </w:rPr>
        <w:t xml:space="preserve">Esimerkki 2.4100</w:t>
      </w:r>
    </w:p>
    <w:p>
      <w:r>
        <w:t xml:space="preserve">Alku: Kävin viime viikolla splash mountain -ajelulla. Keskikohta: Se oli pelottava.</w:t>
      </w:r>
    </w:p>
    <w:p>
      <w:r>
        <w:rPr>
          <w:b/>
        </w:rPr>
        <w:t xml:space="preserve">Tulos</w:t>
      </w:r>
    </w:p>
    <w:p>
      <w:r>
        <w:t xml:space="preserve">Minua pelotti.</w:t>
      </w:r>
    </w:p>
    <w:p>
      <w:r>
        <w:rPr>
          <w:b/>
        </w:rPr>
        <w:t xml:space="preserve">Esimerkki 2.4101</w:t>
      </w:r>
    </w:p>
    <w:p>
      <w:r>
        <w:t xml:space="preserve">Alku: Cora oli aloittamassa työtään lastentarhanopettajana. Keskikohta: Cora oli huolissaan siitä, että lapset eivät ehkä pidä hänestä.</w:t>
      </w:r>
    </w:p>
    <w:p>
      <w:r>
        <w:rPr>
          <w:b/>
        </w:rPr>
        <w:t xml:space="preserve">Tulos</w:t>
      </w:r>
    </w:p>
    <w:p>
      <w:r>
        <w:t xml:space="preserve">Päivän päätteeksi he kaikki kertoivat hänelle, kuinka paljon he pitivät hänestä!</w:t>
      </w:r>
    </w:p>
    <w:p>
      <w:r>
        <w:rPr>
          <w:b/>
        </w:rPr>
        <w:t xml:space="preserve">Esimerkki 2.4102</w:t>
      </w:r>
    </w:p>
    <w:p>
      <w:r>
        <w:t xml:space="preserve">Alku: Mies suunnitteli vuosikausia vuorikiipeilyä. Keskikohta: Mies päätti lopulta kiivetä vuorelle.</w:t>
      </w:r>
    </w:p>
    <w:p>
      <w:r>
        <w:rPr>
          <w:b/>
        </w:rPr>
        <w:t xml:space="preserve">Tulos</w:t>
      </w:r>
    </w:p>
    <w:p>
      <w:r>
        <w:t xml:space="preserve">Kun hän pääsi huipulle, siellä oli Starbucks.</w:t>
      </w:r>
    </w:p>
    <w:p>
      <w:r>
        <w:rPr>
          <w:b/>
        </w:rPr>
        <w:t xml:space="preserve">Esimerkki 2.4103</w:t>
      </w:r>
    </w:p>
    <w:p>
      <w:r>
        <w:t xml:space="preserve">Alku: Vastikään tulin hyvin tyytymättömäksi työhöni. Keskikohta: Ja minun piti lievittää stressiä.</w:t>
      </w:r>
    </w:p>
    <w:p>
      <w:r>
        <w:rPr>
          <w:b/>
        </w:rPr>
        <w:t xml:space="preserve">Tulos</w:t>
      </w:r>
    </w:p>
    <w:p>
      <w:r>
        <w:t xml:space="preserve">Päätin lähteä lenkille.</w:t>
      </w:r>
    </w:p>
    <w:p>
      <w:r>
        <w:rPr>
          <w:b/>
        </w:rPr>
        <w:t xml:space="preserve">Esimerkki 2.4104</w:t>
      </w:r>
    </w:p>
    <w:p>
      <w:r>
        <w:t xml:space="preserve">Alku: John vei koiransa koirapuistoon. Keskikohta: Koira repi kaulapantansa ja karkasi.</w:t>
      </w:r>
    </w:p>
    <w:p>
      <w:r>
        <w:rPr>
          <w:b/>
        </w:rPr>
        <w:t xml:space="preserve">Tulos</w:t>
      </w:r>
    </w:p>
    <w:p>
      <w:r>
        <w:t xml:space="preserve">John lähti koirapuistosta ostamaan koiralleen parempaa kaulapantaa.</w:t>
      </w:r>
    </w:p>
    <w:p>
      <w:r>
        <w:rPr>
          <w:b/>
        </w:rPr>
        <w:t xml:space="preserve">Esimerkki 2.4105</w:t>
      </w:r>
    </w:p>
    <w:p>
      <w:r>
        <w:t xml:space="preserve">Alku: Maalaistyttö Ernestine ei malttanut odottaa muuttoa kaupunkiin. Keskikohta: Ernestine näki Sydin ja halusi pyytää tätä ulos.</w:t>
      </w:r>
    </w:p>
    <w:p>
      <w:r>
        <w:rPr>
          <w:b/>
        </w:rPr>
        <w:t xml:space="preserve">Tulos</w:t>
      </w:r>
    </w:p>
    <w:p>
      <w:r>
        <w:t xml:space="preserve">Kun hän lähestyi kahvilaa, Syd kääntyi äkkiä ja käveli pois.</w:t>
      </w:r>
    </w:p>
    <w:p>
      <w:r>
        <w:rPr>
          <w:b/>
        </w:rPr>
        <w:t xml:space="preserve">Esimerkki 2.4106</w:t>
      </w:r>
    </w:p>
    <w:p>
      <w:r>
        <w:t xml:space="preserve">Alku: Jim oli vanki, mutta hän sai poistua sellistään tunnin päivässä. Keskikohta: Jim vietti tunnin aina kaipaamalla perhettä ja ystäviä.</w:t>
      </w:r>
    </w:p>
    <w:p>
      <w:r>
        <w:rPr>
          <w:b/>
        </w:rPr>
        <w:t xml:space="preserve">Tulos</w:t>
      </w:r>
    </w:p>
    <w:p>
      <w:r>
        <w:t xml:space="preserve">Hän pohti, että poissaolo saa sydämen ihastumaan.</w:t>
      </w:r>
    </w:p>
    <w:p>
      <w:r>
        <w:rPr>
          <w:b/>
        </w:rPr>
        <w:t xml:space="preserve">Esimerkki 2.4107</w:t>
      </w:r>
    </w:p>
    <w:p>
      <w:r>
        <w:t xml:space="preserve">Alku: Leivoin keksejä. Keskikohta: Ne olivat niin hyviä, että vain yksi jäi jäljelle.</w:t>
      </w:r>
    </w:p>
    <w:p>
      <w:r>
        <w:rPr>
          <w:b/>
        </w:rPr>
        <w:t xml:space="preserve">Tulos</w:t>
      </w:r>
    </w:p>
    <w:p>
      <w:r>
        <w:t xml:space="preserve">Päätimme jakaa keksin, jotta emme joutuisi tappelemaan siitä.</w:t>
      </w:r>
    </w:p>
    <w:p>
      <w:r>
        <w:rPr>
          <w:b/>
        </w:rPr>
        <w:t xml:space="preserve">Esimerkki 2.4108</w:t>
      </w:r>
    </w:p>
    <w:p>
      <w:r>
        <w:t xml:space="preserve">Alku: Jenny otti veljenpoikansa tämän äidin käsistä. Keskikohta: Veljenpoika sylki Jennyn silmiin.</w:t>
      </w:r>
    </w:p>
    <w:p>
      <w:r>
        <w:rPr>
          <w:b/>
        </w:rPr>
        <w:t xml:space="preserve">Tulos</w:t>
      </w:r>
    </w:p>
    <w:p>
      <w:r>
        <w:t xml:space="preserve">Jennyltä kesti jonkin aikaa saada näkökykynsä takaisin.</w:t>
      </w:r>
    </w:p>
    <w:p>
      <w:r>
        <w:rPr>
          <w:b/>
        </w:rPr>
        <w:t xml:space="preserve">Esimerkki 2.4109</w:t>
      </w:r>
    </w:p>
    <w:p>
      <w:r>
        <w:t xml:space="preserve">Alku: Nicolen piti tehdä suuri myymälän muodonmuutos Olympia Sportsissa. Keskellä: Nicolen työntekijät työskentelivät myöhään siirrellen hyllyjä ja järjestellen hyllyjä uudelleen.</w:t>
      </w:r>
    </w:p>
    <w:p>
      <w:r>
        <w:rPr>
          <w:b/>
        </w:rPr>
        <w:t xml:space="preserve">Tulos</w:t>
      </w:r>
    </w:p>
    <w:p>
      <w:r>
        <w:t xml:space="preserve">Nicole vei heidät kaikki pizzalle hyvin tehdystä työstä.</w:t>
      </w:r>
    </w:p>
    <w:p>
      <w:r>
        <w:rPr>
          <w:b/>
        </w:rPr>
        <w:t xml:space="preserve">Esimerkki 2.4110</w:t>
      </w:r>
    </w:p>
    <w:p>
      <w:r>
        <w:t xml:space="preserve">Alku: Jane rakastaa kenkiä. Keskikohta: Hänellä oli viisi paria sandaaleja, mutta ne eivät silti riittäneet hänelle.</w:t>
      </w:r>
    </w:p>
    <w:p>
      <w:r>
        <w:rPr>
          <w:b/>
        </w:rPr>
        <w:t xml:space="preserve">Tulos</w:t>
      </w:r>
    </w:p>
    <w:p>
      <w:r>
        <w:t xml:space="preserve">Hän haluaa silti ostaa lisää sandaaleja.</w:t>
      </w:r>
    </w:p>
    <w:p>
      <w:r>
        <w:rPr>
          <w:b/>
        </w:rPr>
        <w:t xml:space="preserve">Esimerkki 2.4111</w:t>
      </w:r>
    </w:p>
    <w:p>
      <w:r>
        <w:t xml:space="preserve">Alku: Jesse oli aina halunnut ottaa tatuoinnin. Keskikohta: Jesse sai vanhempansa allekirjoittamaan lomakkeen.</w:t>
      </w:r>
    </w:p>
    <w:p>
      <w:r>
        <w:rPr>
          <w:b/>
        </w:rPr>
        <w:t xml:space="preserve">Tulos</w:t>
      </w:r>
    </w:p>
    <w:p>
      <w:r>
        <w:t xml:space="preserve">Jessen vanhemmat olivat innoissaan nähdessään tatuoinnin.</w:t>
      </w:r>
    </w:p>
    <w:p>
      <w:r>
        <w:rPr>
          <w:b/>
        </w:rPr>
        <w:t xml:space="preserve">Esimerkki 2.4112</w:t>
      </w:r>
    </w:p>
    <w:p>
      <w:r>
        <w:t xml:space="preserve">Alku: Annie oli syömässä ravintolassa. Keskikohta: Annie oli saanut väärän aterian kahdesti.</w:t>
      </w:r>
    </w:p>
    <w:p>
      <w:r>
        <w:rPr>
          <w:b/>
        </w:rPr>
        <w:t xml:space="preserve">Tulos</w:t>
      </w:r>
    </w:p>
    <w:p>
      <w:r>
        <w:t xml:space="preserve">Hän huusi, ja tarjoilija tuli paikalle ja lupasi hyvittää sen hänelle.</w:t>
      </w:r>
    </w:p>
    <w:p>
      <w:r>
        <w:rPr>
          <w:b/>
        </w:rPr>
        <w:t xml:space="preserve">Esimerkki 2.4113</w:t>
      </w:r>
    </w:p>
    <w:p>
      <w:r>
        <w:t xml:space="preserve">Alku: Kay ajoi autoa, kun valo muuttui keltaiseksi. Keskikohta: Kay ajoi valon läpi, kun se oli keltainen.</w:t>
      </w:r>
    </w:p>
    <w:p>
      <w:r>
        <w:rPr>
          <w:b/>
        </w:rPr>
        <w:t xml:space="preserve">Tulos</w:t>
      </w:r>
    </w:p>
    <w:p>
      <w:r>
        <w:t xml:space="preserve">Hänen yllätyksekseen poliisi ei pysäyttänyt häntä valojen ylittämisestä.</w:t>
      </w:r>
    </w:p>
    <w:p>
      <w:r>
        <w:rPr>
          <w:b/>
        </w:rPr>
        <w:t xml:space="preserve">Esimerkki 2.4114</w:t>
      </w:r>
    </w:p>
    <w:p>
      <w:r>
        <w:t xml:space="preserve">Alku: Maria sai kipua leukaansa. Keskikohta: Maria joutui vetämään hampaan.</w:t>
      </w:r>
    </w:p>
    <w:p>
      <w:r>
        <w:rPr>
          <w:b/>
        </w:rPr>
        <w:t xml:space="preserve">Tulos</w:t>
      </w:r>
    </w:p>
    <w:p>
      <w:r>
        <w:t xml:space="preserve">Hän yrittää nyt olla laiskempi hampaidensa suhteen.</w:t>
      </w:r>
    </w:p>
    <w:p>
      <w:r>
        <w:rPr>
          <w:b/>
        </w:rPr>
        <w:t xml:space="preserve">Esimerkki 2.4115</w:t>
      </w:r>
    </w:p>
    <w:p>
      <w:r>
        <w:t xml:space="preserve">Alku: Larry rakasti jalkapalloa. Keskimmäinen: Larry juoksi ja laskeutui kömpelösti.</w:t>
      </w:r>
    </w:p>
    <w:p>
      <w:r>
        <w:rPr>
          <w:b/>
        </w:rPr>
        <w:t xml:space="preserve">Tulos</w:t>
      </w:r>
    </w:p>
    <w:p>
      <w:r>
        <w:t xml:space="preserve">Lary kaatui ja hänen jalkansa murtui, ja hänet vietiin välittömästi sairaalaan!</w:t>
      </w:r>
    </w:p>
    <w:p>
      <w:r>
        <w:rPr>
          <w:b/>
        </w:rPr>
        <w:t xml:space="preserve">Esimerkki 2.4116</w:t>
      </w:r>
    </w:p>
    <w:p>
      <w:r>
        <w:t xml:space="preserve">Alku: Jase oli nälkäinen. Keskikohta: Jasen lempimakkara oli viiden kilometrin päässä.</w:t>
      </w:r>
    </w:p>
    <w:p>
      <w:r>
        <w:rPr>
          <w:b/>
        </w:rPr>
        <w:t xml:space="preserve">Tulos</w:t>
      </w:r>
    </w:p>
    <w:p>
      <w:r>
        <w:t xml:space="preserve">Syödessään voileipäänsä hän päätti, että matka oli sen arvoinen!</w:t>
      </w:r>
    </w:p>
    <w:p>
      <w:r>
        <w:rPr>
          <w:b/>
        </w:rPr>
        <w:t xml:space="preserve">Esimerkki 2.4117</w:t>
      </w:r>
    </w:p>
    <w:p>
      <w:r>
        <w:t xml:space="preserve">Alku: Samilla oli niin kova nälkä. Keskikohta: Hän söi palan kakkua, joka oli ollut jääkaapissa yli kaksi viikkoa.</w:t>
      </w:r>
    </w:p>
    <w:p>
      <w:r>
        <w:rPr>
          <w:b/>
        </w:rPr>
        <w:t xml:space="preserve">Tulos</w:t>
      </w:r>
    </w:p>
    <w:p>
      <w:r>
        <w:t xml:space="preserve">Hän sairastui ja joutui sairaalaan, eikä saanut enää koskaan syödä kakkua.</w:t>
      </w:r>
    </w:p>
    <w:p>
      <w:r>
        <w:rPr>
          <w:b/>
        </w:rPr>
        <w:t xml:space="preserve">Esimerkki 2.4118</w:t>
      </w:r>
    </w:p>
    <w:p>
      <w:r>
        <w:t xml:space="preserve">Alku: Shawnilla oli pakkomielle lentämisestä. Keskikohta: Shawn päätti lähteä kotoa.</w:t>
      </w:r>
    </w:p>
    <w:p>
      <w:r>
        <w:rPr>
          <w:b/>
        </w:rPr>
        <w:t xml:space="preserve">Tulos</w:t>
      </w:r>
    </w:p>
    <w:p>
      <w:r>
        <w:t xml:space="preserve">Shawn lensi ylös ja pois, eikä koskaan palannut Kansasiin.</w:t>
      </w:r>
    </w:p>
    <w:p>
      <w:r>
        <w:rPr>
          <w:b/>
        </w:rPr>
        <w:t xml:space="preserve">Esimerkki 2.4119</w:t>
      </w:r>
    </w:p>
    <w:p>
      <w:r>
        <w:t xml:space="preserve">Alku: Tämä näytti tavalliselta maanantailta. Keskikohta: Mutta renkaani puhkesi ja hiukseni syttyivät tuleen.</w:t>
      </w:r>
    </w:p>
    <w:p>
      <w:r>
        <w:rPr>
          <w:b/>
        </w:rPr>
        <w:t xml:space="preserve">Tulos</w:t>
      </w:r>
    </w:p>
    <w:p>
      <w:r>
        <w:t xml:space="preserve">Tämä ei vain ollut minun päiväni.</w:t>
      </w:r>
    </w:p>
    <w:p>
      <w:r>
        <w:rPr>
          <w:b/>
        </w:rPr>
        <w:t xml:space="preserve">Esimerkki 2.4120</w:t>
      </w:r>
    </w:p>
    <w:p>
      <w:r>
        <w:t xml:space="preserve">Alku: Kävin viime viikolla ostamassa uuden television. Keskikohta: Televisio oli täydellisessä kunnossa ja helppo asentaa.</w:t>
      </w:r>
    </w:p>
    <w:p>
      <w:r>
        <w:rPr>
          <w:b/>
        </w:rPr>
        <w:t xml:space="preserve">Tulos</w:t>
      </w:r>
    </w:p>
    <w:p>
      <w:r>
        <w:t xml:space="preserve">Olin tyytyväinen televisioon.</w:t>
      </w:r>
    </w:p>
    <w:p>
      <w:r>
        <w:rPr>
          <w:b/>
        </w:rPr>
        <w:t xml:space="preserve">Esimerkki 2.4121</w:t>
      </w:r>
    </w:p>
    <w:p>
      <w:r>
        <w:t xml:space="preserve">Alku: Bella meni äitinsä kanssa kauppaan. Keskikohta: Bellan äiti osti hänelle uuden nuken.</w:t>
      </w:r>
    </w:p>
    <w:p>
      <w:r>
        <w:rPr>
          <w:b/>
        </w:rPr>
        <w:t xml:space="preserve">Tulos</w:t>
      </w:r>
    </w:p>
    <w:p>
      <w:r>
        <w:t xml:space="preserve">Bella yllätettiin uudella nukella.</w:t>
      </w:r>
    </w:p>
    <w:p>
      <w:r>
        <w:rPr>
          <w:b/>
        </w:rPr>
        <w:t xml:space="preserve">Esimerkki 2.4122</w:t>
      </w:r>
    </w:p>
    <w:p>
      <w:r>
        <w:t xml:space="preserve">Alku: Nancyn isä yritti opettaa häntä ajamaan pyörällä tiellä. Keskikohta: Hän pyysi Nancyn ystävää mukaan.</w:t>
      </w:r>
    </w:p>
    <w:p>
      <w:r>
        <w:rPr>
          <w:b/>
        </w:rPr>
        <w:t xml:space="preserve">Tulos</w:t>
      </w:r>
    </w:p>
    <w:p>
      <w:r>
        <w:t xml:space="preserve">Nancy oppi ratsastamaan ystävänsä kanssa.</w:t>
      </w:r>
    </w:p>
    <w:p>
      <w:r>
        <w:rPr>
          <w:b/>
        </w:rPr>
        <w:t xml:space="preserve">Esimerkki 2.4123</w:t>
      </w:r>
    </w:p>
    <w:p>
      <w:r>
        <w:t xml:space="preserve">Alku: Duke oli 13 pisteen tappiolla koripallo-ottelussa. Keskikohta: Duke ei luovuttanut ja motivoi joukkuettaan.</w:t>
      </w:r>
    </w:p>
    <w:p>
      <w:r>
        <w:rPr>
          <w:b/>
        </w:rPr>
        <w:t xml:space="preserve">Tulos</w:t>
      </w:r>
    </w:p>
    <w:p>
      <w:r>
        <w:t xml:space="preserve">Lopulta he tulivat takaisin, fanit olivat tyrmistyneitä ja äänekkäitä.</w:t>
      </w:r>
    </w:p>
    <w:p>
      <w:r>
        <w:rPr>
          <w:b/>
        </w:rPr>
        <w:t xml:space="preserve">Esimerkki 2.4124</w:t>
      </w:r>
    </w:p>
    <w:p>
      <w:r>
        <w:t xml:space="preserve">Alku: Lapsi oli jonossa tivolipelissä. Keskikohta: Lapsi oli hyvin heikko heittämään.</w:t>
      </w:r>
    </w:p>
    <w:p>
      <w:r>
        <w:rPr>
          <w:b/>
        </w:rPr>
        <w:t xml:space="preserve">Tulos</w:t>
      </w:r>
    </w:p>
    <w:p>
      <w:r>
        <w:t xml:space="preserve">Se meni kolme metriä ohi.</w:t>
      </w:r>
    </w:p>
    <w:p>
      <w:r>
        <w:rPr>
          <w:b/>
        </w:rPr>
        <w:t xml:space="preserve">Esimerkki 2.4125</w:t>
      </w:r>
    </w:p>
    <w:p>
      <w:r>
        <w:t xml:space="preserve">Alku: Se oli jouluaatto, ja katolta kuului kova kolina. Keskikohta: Kun näytin hyvin innostuneelta.</w:t>
      </w:r>
    </w:p>
    <w:p>
      <w:r>
        <w:rPr>
          <w:b/>
        </w:rPr>
        <w:t xml:space="preserve">Tulos</w:t>
      </w:r>
    </w:p>
    <w:p>
      <w:r>
        <w:t xml:space="preserve">Vanhempani katselivat hiljaa ja tietävästi hymyillen.</w:t>
      </w:r>
    </w:p>
    <w:p>
      <w:r>
        <w:rPr>
          <w:b/>
        </w:rPr>
        <w:t xml:space="preserve">Esimerkki 2.4126</w:t>
      </w:r>
    </w:p>
    <w:p>
      <w:r>
        <w:t xml:space="preserve">Alku: Perhe omisti talon rannalla. Keskikohta: Perhe oli järkyttynyt kuullessaan, että hurrikaani oli vahingoittanut heidän taloaan.</w:t>
      </w:r>
    </w:p>
    <w:p>
      <w:r>
        <w:rPr>
          <w:b/>
        </w:rPr>
        <w:t xml:space="preserve">Tulos</w:t>
      </w:r>
    </w:p>
    <w:p>
      <w:r>
        <w:t xml:space="preserve">Perhe odottaa kärsivällisesti, kunnes heidän suosikkilomapaikkansa on korjattu.</w:t>
      </w:r>
    </w:p>
    <w:p>
      <w:r>
        <w:rPr>
          <w:b/>
        </w:rPr>
        <w:t xml:space="preserve">Esimerkki 2.4127</w:t>
      </w:r>
    </w:p>
    <w:p>
      <w:r>
        <w:t xml:space="preserve">Alku: Tanicella oli paisunut itsetunto. Keskikohta: Tanise oppi tarkastelemaan itseään ja ominaisuuksiaan.</w:t>
      </w:r>
    </w:p>
    <w:p>
      <w:r>
        <w:rPr>
          <w:b/>
        </w:rPr>
        <w:t xml:space="preserve">Tulos</w:t>
      </w:r>
    </w:p>
    <w:p>
      <w:r>
        <w:t xml:space="preserve">Tanice muutti tapansa, ja hänen ystävänsä olivat ylpeitä hänestä.</w:t>
      </w:r>
    </w:p>
    <w:p>
      <w:r>
        <w:rPr>
          <w:b/>
        </w:rPr>
        <w:t xml:space="preserve">Esimerkki 2.4128</w:t>
      </w:r>
    </w:p>
    <w:p>
      <w:r>
        <w:t xml:space="preserve">Alku: Fred halusi kosia tyttöystäväänsä. Keskikohta: Fred vei tyttöystävänsä syömään.</w:t>
      </w:r>
    </w:p>
    <w:p>
      <w:r>
        <w:rPr>
          <w:b/>
        </w:rPr>
        <w:t xml:space="preserve">Tulos</w:t>
      </w:r>
    </w:p>
    <w:p>
      <w:r>
        <w:t xml:space="preserve">Sitten hän erosi miehestä.</w:t>
      </w:r>
    </w:p>
    <w:p>
      <w:r>
        <w:rPr>
          <w:b/>
        </w:rPr>
        <w:t xml:space="preserve">Esimerkki 2.4129</w:t>
      </w:r>
    </w:p>
    <w:p>
      <w:r>
        <w:t xml:space="preserve">Alku: Cathy oli menossa ruokakauppaan. Keskikohta: Cathy tajusi unohtaneensa lompakkonsa ja joutui juoksemaan takaisin kotiin.</w:t>
      </w:r>
    </w:p>
    <w:p>
      <w:r>
        <w:rPr>
          <w:b/>
        </w:rPr>
        <w:t xml:space="preserve">Tulos</w:t>
      </w:r>
    </w:p>
    <w:p>
      <w:r>
        <w:t xml:space="preserve">Sitten hän sai lompakkonsa ja pääsi takaisin kauppaan.</w:t>
      </w:r>
    </w:p>
    <w:p>
      <w:r>
        <w:rPr>
          <w:b/>
        </w:rPr>
        <w:t xml:space="preserve">Esimerkki 2.4130</w:t>
      </w:r>
    </w:p>
    <w:p>
      <w:r>
        <w:t xml:space="preserve">Alku: Waki päätti vierailla kansallispuistossa. Keskikohta: Waki päätti siellä ollessaan, että hän todella halusi polttaa metsän.</w:t>
      </w:r>
    </w:p>
    <w:p>
      <w:r>
        <w:rPr>
          <w:b/>
        </w:rPr>
        <w:t xml:space="preserve">Tulos</w:t>
      </w:r>
    </w:p>
    <w:p>
      <w:r>
        <w:t xml:space="preserve">Puistonvartija pidätti Wakin, ja valtio haastoi hänet oikeuteen.</w:t>
      </w:r>
    </w:p>
    <w:p>
      <w:r>
        <w:rPr>
          <w:b/>
        </w:rPr>
        <w:t xml:space="preserve">Esimerkki 2.4131</w:t>
      </w:r>
    </w:p>
    <w:p>
      <w:r>
        <w:t xml:space="preserve">Alku: Briana oli puistossa siskonsa kanssa. Keskikohta: Briana ja hänen siskonsa olivat kuumina leikittyään keinuissa.</w:t>
      </w:r>
    </w:p>
    <w:p>
      <w:r>
        <w:rPr>
          <w:b/>
        </w:rPr>
        <w:t xml:space="preserve">Tulos</w:t>
      </w:r>
    </w:p>
    <w:p>
      <w:r>
        <w:t xml:space="preserve">Hän käytti kolikot jäätelön ostamiseen.</w:t>
      </w:r>
    </w:p>
    <w:p>
      <w:r>
        <w:rPr>
          <w:b/>
        </w:rPr>
        <w:t xml:space="preserve">Esimerkki 2.4132</w:t>
      </w:r>
    </w:p>
    <w:p>
      <w:r>
        <w:t xml:space="preserve">Alku: Tänä vuonna katsoin NBA:n donkkikilpailua ystävieni kanssa. Keskikohta: Aaron Gordon donkkasi upeasti.</w:t>
      </w:r>
    </w:p>
    <w:p>
      <w:r>
        <w:rPr>
          <w:b/>
        </w:rPr>
        <w:t xml:space="preserve">Tulos</w:t>
      </w:r>
    </w:p>
    <w:p>
      <w:r>
        <w:t xml:space="preserve">Zach LaVine voitti Aaron Gordonin hädin tuskin finaalissa.</w:t>
      </w:r>
    </w:p>
    <w:p>
      <w:r>
        <w:rPr>
          <w:b/>
        </w:rPr>
        <w:t xml:space="preserve">Esimerkki 2.4133</w:t>
      </w:r>
    </w:p>
    <w:p>
      <w:r>
        <w:t xml:space="preserve">Alku: Erica teki huonosti kemian kotitehtäviä. Keskikohta: Erica osallistui koulun jälkeen "lisäapua" antavaan tukiopetukseen.</w:t>
      </w:r>
    </w:p>
    <w:p>
      <w:r>
        <w:rPr>
          <w:b/>
        </w:rPr>
        <w:t xml:space="preserve">Tulos</w:t>
      </w:r>
    </w:p>
    <w:p>
      <w:r>
        <w:t xml:space="preserve">Tutoroinnin jälkeen hänen arvosanansa ovat paljon paremmat.</w:t>
      </w:r>
    </w:p>
    <w:p>
      <w:r>
        <w:rPr>
          <w:b/>
        </w:rPr>
        <w:t xml:space="preserve">Esimerkki 2.4134</w:t>
      </w:r>
    </w:p>
    <w:p>
      <w:r>
        <w:t xml:space="preserve">Alku: Jayson pelasi kauden ensimmäisessä jalkapallo-ottelussaan. Keskimmäinen: Jayson todella nauttii jalkapallon pelaamisesta.</w:t>
      </w:r>
    </w:p>
    <w:p>
      <w:r>
        <w:rPr>
          <w:b/>
        </w:rPr>
        <w:t xml:space="preserve">Tulos</w:t>
      </w:r>
    </w:p>
    <w:p>
      <w:r>
        <w:t xml:space="preserve">Hän laukoi ja teki voittomaalin!</w:t>
      </w:r>
    </w:p>
    <w:p>
      <w:r>
        <w:rPr>
          <w:b/>
        </w:rPr>
        <w:t xml:space="preserve">Esimerkki 2.4135</w:t>
      </w:r>
    </w:p>
    <w:p>
      <w:r>
        <w:t xml:space="preserve">Alku: Emily haluaa sairaanhoitajaksi. Keskikohta: Emily ei pidä veren näkemisestä.</w:t>
      </w:r>
    </w:p>
    <w:p>
      <w:r>
        <w:rPr>
          <w:b/>
        </w:rPr>
        <w:t xml:space="preserve">Tulos</w:t>
      </w:r>
    </w:p>
    <w:p>
      <w:r>
        <w:t xml:space="preserve">Nyt Emily ei välitä verestä ja on sairaanhoitajakoulussa!</w:t>
      </w:r>
    </w:p>
    <w:p>
      <w:r>
        <w:rPr>
          <w:b/>
        </w:rPr>
        <w:t xml:space="preserve">Esimerkki 2.4136</w:t>
      </w:r>
    </w:p>
    <w:p>
      <w:r>
        <w:t xml:space="preserve">Alku: Jack otti lakanat pois sängystä. Keskikohta: Kaukosäädin putosi maahan.</w:t>
      </w:r>
    </w:p>
    <w:p>
      <w:r>
        <w:rPr>
          <w:b/>
        </w:rPr>
        <w:t xml:space="preserve">Tulos</w:t>
      </w:r>
    </w:p>
    <w:p>
      <w:r>
        <w:t xml:space="preserve">Kaukosäädin lähetettiin takaisin kaapeliyhtiölle kuolleena.</w:t>
      </w:r>
    </w:p>
    <w:p>
      <w:r>
        <w:rPr>
          <w:b/>
        </w:rPr>
        <w:t xml:space="preserve">Esimerkki 2.4137</w:t>
      </w:r>
    </w:p>
    <w:p>
      <w:r>
        <w:t xml:space="preserve">Alku: Katsoin juuri Uneksijat. Keskikohta: Uneksijat oli loistava elokuva.</w:t>
      </w:r>
    </w:p>
    <w:p>
      <w:r>
        <w:rPr>
          <w:b/>
        </w:rPr>
        <w:t xml:space="preserve">Tulos</w:t>
      </w:r>
    </w:p>
    <w:p>
      <w:r>
        <w:t xml:space="preserve">Suosittelen tätä elokuvaa kaikille elokuvaharrastajille.</w:t>
      </w:r>
    </w:p>
    <w:p>
      <w:r>
        <w:rPr>
          <w:b/>
        </w:rPr>
        <w:t xml:space="preserve">Esimerkki 2.4138</w:t>
      </w:r>
    </w:p>
    <w:p>
      <w:r>
        <w:t xml:space="preserve">Alku: Alex käveli kotiin koulusta. Keskikohta: Alex huusi: "Onpa kaunis päivä!".</w:t>
      </w:r>
    </w:p>
    <w:p>
      <w:r>
        <w:rPr>
          <w:b/>
        </w:rPr>
        <w:t xml:space="preserve">Tulos</w:t>
      </w:r>
    </w:p>
    <w:p>
      <w:r>
        <w:t xml:space="preserve">Mies hyppäsi, Alex vain hymyili ja jatkoi kävelyä.</w:t>
      </w:r>
    </w:p>
    <w:p>
      <w:r>
        <w:rPr>
          <w:b/>
        </w:rPr>
        <w:t xml:space="preserve">Esimerkki 2.4139</w:t>
      </w:r>
    </w:p>
    <w:p>
      <w:r>
        <w:t xml:space="preserve">Alku: John oli myöhässä tunnilta. Keskikohta: John melkein jäi ulosajavan auton alle.</w:t>
      </w:r>
    </w:p>
    <w:p>
      <w:r>
        <w:rPr>
          <w:b/>
        </w:rPr>
        <w:t xml:space="preserve">Tulos</w:t>
      </w:r>
    </w:p>
    <w:p>
      <w:r>
        <w:t xml:space="preserve">John ei enää juokse parkkipaikan poikki jäisinä päivinä.</w:t>
      </w:r>
    </w:p>
    <w:p>
      <w:r>
        <w:rPr>
          <w:b/>
        </w:rPr>
        <w:t xml:space="preserve">Esimerkki 2.4140</w:t>
      </w:r>
    </w:p>
    <w:p>
      <w:r>
        <w:t xml:space="preserve">Alku: Amy oli hyvin innoissaan, koska oli hänen hääpäivänsä. Keskikohta: Amy sai paniikkikohtauksen.</w:t>
      </w:r>
    </w:p>
    <w:p>
      <w:r>
        <w:rPr>
          <w:b/>
        </w:rPr>
        <w:t xml:space="preserve">Tulos</w:t>
      </w:r>
    </w:p>
    <w:p>
      <w:r>
        <w:t xml:space="preserve">Amy joutui siirtämään häitään seuraavaan päivään.</w:t>
      </w:r>
    </w:p>
    <w:p>
      <w:r>
        <w:rPr>
          <w:b/>
        </w:rPr>
        <w:t xml:space="preserve">Esimerkki 2.4141</w:t>
      </w:r>
    </w:p>
    <w:p>
      <w:r>
        <w:t xml:space="preserve">Alku: Ystäväni Tom lopetti juomisen ja meni AA:han. Keskikohta: Tom sortui eikä lopeta juomista.</w:t>
      </w:r>
    </w:p>
    <w:p>
      <w:r>
        <w:rPr>
          <w:b/>
        </w:rPr>
        <w:t xml:space="preserve">Tulos</w:t>
      </w:r>
    </w:p>
    <w:p>
      <w:r>
        <w:t xml:space="preserve">Me kaikki vältämme Tomia nyt, hän on mennyt syvälle.</w:t>
      </w:r>
    </w:p>
    <w:p>
      <w:r>
        <w:rPr>
          <w:b/>
        </w:rPr>
        <w:t xml:space="preserve">Esimerkki 2.4142</w:t>
      </w:r>
    </w:p>
    <w:p>
      <w:r>
        <w:t xml:space="preserve">Alku: Eilen veljeni Joey yritti saada minut vaikeuksiin äitini kanssa. Keskikohta: Äiti tajusi, että Joey valehteli.</w:t>
      </w:r>
    </w:p>
    <w:p>
      <w:r>
        <w:rPr>
          <w:b/>
        </w:rPr>
        <w:t xml:space="preserve">Tulos</w:t>
      </w:r>
    </w:p>
    <w:p>
      <w:r>
        <w:t xml:space="preserve">Äiti antoi hänelle selkäsaunan valehtelusta.</w:t>
      </w:r>
    </w:p>
    <w:p>
      <w:r>
        <w:rPr>
          <w:b/>
        </w:rPr>
        <w:t xml:space="preserve">Esimerkki 2.4143</w:t>
      </w:r>
    </w:p>
    <w:p>
      <w:r>
        <w:t xml:space="preserve">Alku: Sam sai uuden tomaattikasvin. Keskikohta: Hän kasteli sitä liikaa.</w:t>
      </w:r>
    </w:p>
    <w:p>
      <w:r>
        <w:rPr>
          <w:b/>
        </w:rPr>
        <w:t xml:space="preserve">Tulos</w:t>
      </w:r>
    </w:p>
    <w:p>
      <w:r>
        <w:t xml:space="preserve">Tomaattikasvi toipui viikon kuluttua.</w:t>
      </w:r>
    </w:p>
    <w:p>
      <w:r>
        <w:rPr>
          <w:b/>
        </w:rPr>
        <w:t xml:space="preserve">Esimerkki 2.4144</w:t>
      </w:r>
    </w:p>
    <w:p>
      <w:r>
        <w:t xml:space="preserve">Alku: Seanin astianpesukone ei toiminut. Keskikohta: Sean ei löytänyt puhelintaan soittaakseen korjaajalle.</w:t>
      </w:r>
    </w:p>
    <w:p>
      <w:r>
        <w:rPr>
          <w:b/>
        </w:rPr>
        <w:t xml:space="preserve">Tulos</w:t>
      </w:r>
    </w:p>
    <w:p>
      <w:r>
        <w:t xml:space="preserve">Lopulta hän löysi sen ja pystyi soittamaan puhelun.</w:t>
      </w:r>
    </w:p>
    <w:p>
      <w:r>
        <w:rPr>
          <w:b/>
        </w:rPr>
        <w:t xml:space="preserve">Esimerkki 2.4145</w:t>
      </w:r>
    </w:p>
    <w:p>
      <w:r>
        <w:t xml:space="preserve">Alku: Mollylla on päiväkoti kotonaan, ja hänellä on päivittäin 8 pientä lasta. Keskikohta: Molly alkoi laittaa muovipeitteen lasten työpöydän päälle.</w:t>
      </w:r>
    </w:p>
    <w:p>
      <w:r>
        <w:rPr>
          <w:b/>
        </w:rPr>
        <w:t xml:space="preserve">Tulos</w:t>
      </w:r>
    </w:p>
    <w:p>
      <w:r>
        <w:t xml:space="preserve">Nyt kun pöytä likaantuu, hän voi helposti puhdistaa sen.</w:t>
      </w:r>
    </w:p>
    <w:p>
      <w:r>
        <w:rPr>
          <w:b/>
        </w:rPr>
        <w:t xml:space="preserve">Esimerkki 2.4146</w:t>
      </w:r>
    </w:p>
    <w:p>
      <w:r>
        <w:t xml:space="preserve">Alku: Fred päätti ostaa Applen osakkeita. Keskikohta: Applen osake nousi ja Fred sai rahaa.</w:t>
      </w:r>
    </w:p>
    <w:p>
      <w:r>
        <w:rPr>
          <w:b/>
        </w:rPr>
        <w:t xml:space="preserve">Tulos</w:t>
      </w:r>
    </w:p>
    <w:p>
      <w:r>
        <w:t xml:space="preserve">Fred oli hyvin onnellinen.</w:t>
      </w:r>
    </w:p>
    <w:p>
      <w:r>
        <w:rPr>
          <w:b/>
        </w:rPr>
        <w:t xml:space="preserve">Esimerkki 2.4147</w:t>
      </w:r>
    </w:p>
    <w:p>
      <w:r>
        <w:t xml:space="preserve">Alku: Gina odotti ystäviään kaapin lähellä. Keskikohta: Hän odotti tuntikausia.</w:t>
      </w:r>
    </w:p>
    <w:p>
      <w:r>
        <w:rPr>
          <w:b/>
        </w:rPr>
        <w:t xml:space="preserve">Tulos</w:t>
      </w:r>
    </w:p>
    <w:p>
      <w:r>
        <w:t xml:space="preserve">Gina oli yksin, eikä hänen ystäviään näkynyt missään.</w:t>
      </w:r>
    </w:p>
    <w:p>
      <w:r>
        <w:rPr>
          <w:b/>
        </w:rPr>
        <w:t xml:space="preserve">Esimerkki 2.4148</w:t>
      </w:r>
    </w:p>
    <w:p>
      <w:r>
        <w:t xml:space="preserve">Alku: Brad ja Jim menivät ensimmäiseen jalkapallo-otteluunsa. Keskikohta: Brad ja Jim kannustivat joukkuettaan.</w:t>
      </w:r>
    </w:p>
    <w:p>
      <w:r>
        <w:rPr>
          <w:b/>
        </w:rPr>
        <w:t xml:space="preserve">Tulos</w:t>
      </w:r>
    </w:p>
    <w:p>
      <w:r>
        <w:t xml:space="preserve">Heidän suosikkijoukkueensa voitti ylivoimaisesti.</w:t>
      </w:r>
    </w:p>
    <w:p>
      <w:r>
        <w:rPr>
          <w:b/>
        </w:rPr>
        <w:t xml:space="preserve">Esimerkki 2.4149</w:t>
      </w:r>
    </w:p>
    <w:p>
      <w:r>
        <w:t xml:space="preserve">Alku: Olin syömässä japanilaisessa baarissa. Keskikohta: En ollut täynnä pääruoan jälkeen, joten tilasin mochia.</w:t>
      </w:r>
    </w:p>
    <w:p>
      <w:r>
        <w:rPr>
          <w:b/>
        </w:rPr>
        <w:t xml:space="preserve">Tulos</w:t>
      </w:r>
    </w:p>
    <w:p>
      <w:r>
        <w:t xml:space="preserve">Valitettavasti mochi maksoi liikaa, joten päätimme olla antamatta tippiä.</w:t>
      </w:r>
    </w:p>
    <w:p>
      <w:r>
        <w:rPr>
          <w:b/>
        </w:rPr>
        <w:t xml:space="preserve">Esimerkki 2.4150</w:t>
      </w:r>
    </w:p>
    <w:p>
      <w:r>
        <w:t xml:space="preserve">Alku: Olen aina halunnut pystyä donkkaamaan koripalloa. Keskimmäinen: Harjoittelin koripallon donkkaamista aina kun sain tilaisuuden.</w:t>
      </w:r>
    </w:p>
    <w:p>
      <w:r>
        <w:rPr>
          <w:b/>
        </w:rPr>
        <w:t xml:space="preserve">Tulos</w:t>
      </w:r>
    </w:p>
    <w:p>
      <w:r>
        <w:t xml:space="preserve">Nyt pystyn donkkaamaan koripallon helposti joka kerta!</w:t>
      </w:r>
    </w:p>
    <w:p>
      <w:r>
        <w:rPr>
          <w:b/>
        </w:rPr>
        <w:t xml:space="preserve">Esimerkki 2.4151</w:t>
      </w:r>
    </w:p>
    <w:p>
      <w:r>
        <w:t xml:space="preserve">Alku: Miranda ja hänen poikaystävänsä olivat katsomassa elokuvaa. Keskikohta: He päättivät katsoa kauhuelokuvan.</w:t>
      </w:r>
    </w:p>
    <w:p>
      <w:r>
        <w:rPr>
          <w:b/>
        </w:rPr>
        <w:t xml:space="preserve">Tulos</w:t>
      </w:r>
    </w:p>
    <w:p>
      <w:r>
        <w:t xml:space="preserve">Valitettavasti puolivälissä hän oli niin peloissaan, että lähti pois.</w:t>
      </w:r>
    </w:p>
    <w:p>
      <w:r>
        <w:rPr>
          <w:b/>
        </w:rPr>
        <w:t xml:space="preserve">Esimerkki 2.4152</w:t>
      </w:r>
    </w:p>
    <w:p>
      <w:r>
        <w:t xml:space="preserve">Alku: Kim ja Beth olivat kiertueella NBC:n studiolla New Yorkissa. Keskellä: Kim ja Beth vietiin monien tv-kanavan tähtien pukuhuoneisiin, kun he ovat kuvauspaikalla.</w:t>
      </w:r>
    </w:p>
    <w:p>
      <w:r>
        <w:rPr>
          <w:b/>
        </w:rPr>
        <w:t xml:space="preserve">Tulos</w:t>
      </w:r>
    </w:p>
    <w:p>
      <w:r>
        <w:t xml:space="preserve">Heille kerrottiin, että he olivat kuvauksissa, jotta he eivät näkisi kuvauspaikkaa.</w:t>
      </w:r>
    </w:p>
    <w:p>
      <w:r>
        <w:rPr>
          <w:b/>
        </w:rPr>
        <w:t xml:space="preserve">Esimerkki 2.4153</w:t>
      </w:r>
    </w:p>
    <w:p>
      <w:r>
        <w:t xml:space="preserve">Alku: Jimmyn vanhemmat lähettivät hänet viime kesänä viikoksi kesäleirille. Keskikohta: Jimmyllä oli leirillä hauskaa.</w:t>
      </w:r>
    </w:p>
    <w:p>
      <w:r>
        <w:rPr>
          <w:b/>
        </w:rPr>
        <w:t xml:space="preserve">Tulos</w:t>
      </w:r>
    </w:p>
    <w:p>
      <w:r>
        <w:t xml:space="preserve">Hän ei malttanut odottaa ensi kesän leiriä.</w:t>
      </w:r>
    </w:p>
    <w:p>
      <w:r>
        <w:rPr>
          <w:b/>
        </w:rPr>
        <w:t xml:space="preserve">Esimerkki 2.4154</w:t>
      </w:r>
    </w:p>
    <w:p>
      <w:r>
        <w:t xml:space="preserve">Alku: Chuck oli koulunsa hauskin poika. Keskikohta: Hänen vanhempansa kutsuivat häntä Charlieksi, ja heillä oli ilmoitus.</w:t>
      </w:r>
    </w:p>
    <w:p>
      <w:r>
        <w:rPr>
          <w:b/>
        </w:rPr>
        <w:t xml:space="preserve">Tulos</w:t>
      </w:r>
    </w:p>
    <w:p>
      <w:r>
        <w:t xml:space="preserve">Luokat peruttu, anteeksi Charlie!</w:t>
      </w:r>
    </w:p>
    <w:p>
      <w:r>
        <w:rPr>
          <w:b/>
        </w:rPr>
        <w:t xml:space="preserve">Esimerkki 2.4155</w:t>
      </w:r>
    </w:p>
    <w:p>
      <w:r>
        <w:t xml:space="preserve">Alku: Jenniferin isoäiti käski häntä olemaan kiipeämättä aidan yli. Keskikohta: Jennifer kiipesi kuitenkin aidan yli.</w:t>
      </w:r>
    </w:p>
    <w:p>
      <w:r>
        <w:rPr>
          <w:b/>
        </w:rPr>
        <w:t xml:space="preserve">Tulos</w:t>
      </w:r>
    </w:p>
    <w:p>
      <w:r>
        <w:t xml:space="preserve">Jennifer pilasi suosikkihousunsa sinä päivänä.</w:t>
      </w:r>
    </w:p>
    <w:p>
      <w:r>
        <w:rPr>
          <w:b/>
        </w:rPr>
        <w:t xml:space="preserve">Esimerkki 2.4156</w:t>
      </w:r>
    </w:p>
    <w:p>
      <w:r>
        <w:t xml:space="preserve">Alku: May ajoi ylinopeutta Evansin kaupungin läpi. Keskikohta: Poliisi pysäytti Mayn ja sai sakot ylinopeudesta.</w:t>
      </w:r>
    </w:p>
    <w:p>
      <w:r>
        <w:rPr>
          <w:b/>
        </w:rPr>
        <w:t xml:space="preserve">Tulos</w:t>
      </w:r>
    </w:p>
    <w:p>
      <w:r>
        <w:t xml:space="preserve">May tiesi, että hänen oli hidastettava vauhtiaan tulevaisuudessa!</w:t>
      </w:r>
    </w:p>
    <w:p>
      <w:r>
        <w:rPr>
          <w:b/>
        </w:rPr>
        <w:t xml:space="preserve">Esimerkki 2.4157</w:t>
      </w:r>
    </w:p>
    <w:p>
      <w:r>
        <w:t xml:space="preserve">Alku: Näin tänään muurahaisen, joka kantoi lehteä. Keskikohta: Lehti olisi muurahaiselle raskas.</w:t>
      </w:r>
    </w:p>
    <w:p>
      <w:r>
        <w:rPr>
          <w:b/>
        </w:rPr>
        <w:t xml:space="preserve">Tulos</w:t>
      </w:r>
    </w:p>
    <w:p>
      <w:r>
        <w:t xml:space="preserve">Mikä tahansa kantoi lopulta lehden kotiinsa.</w:t>
      </w:r>
    </w:p>
    <w:p>
      <w:r>
        <w:rPr>
          <w:b/>
        </w:rPr>
        <w:t xml:space="preserve">Esimerkki 2.4158</w:t>
      </w:r>
    </w:p>
    <w:p>
      <w:r>
        <w:t xml:space="preserve">Alku: Lapsena ryömin eräänä yönä sänkyyn ja aloin miettiä. Keskikohta: Vanhempani osoittivat aina hellyyttä.</w:t>
      </w:r>
    </w:p>
    <w:p>
      <w:r>
        <w:rPr>
          <w:b/>
        </w:rPr>
        <w:t xml:space="preserve">Tulos</w:t>
      </w:r>
    </w:p>
    <w:p>
      <w:r>
        <w:t xml:space="preserve">Olin onnellinen siitä, että minua rakastettiin niin hyvin.</w:t>
      </w:r>
    </w:p>
    <w:p>
      <w:r>
        <w:rPr>
          <w:b/>
        </w:rPr>
        <w:t xml:space="preserve">Esimerkki 2.4159</w:t>
      </w:r>
    </w:p>
    <w:p>
      <w:r>
        <w:t xml:space="preserve">Alku: Ben pelasi baseballia joka päivä. Keskimmäinen: Been harjoitteli joka päivä siitä, kun hän tuli kotiin, aina päivälliseen asti.</w:t>
      </w:r>
    </w:p>
    <w:p>
      <w:r>
        <w:rPr>
          <w:b/>
        </w:rPr>
        <w:t xml:space="preserve">Tulos</w:t>
      </w:r>
    </w:p>
    <w:p>
      <w:r>
        <w:t xml:space="preserve">Hän pääsi todella hyvään vauhtiin ja pääsi lopulta kotipesän yli.</w:t>
      </w:r>
    </w:p>
    <w:p>
      <w:r>
        <w:rPr>
          <w:b/>
        </w:rPr>
        <w:t xml:space="preserve">Esimerkki 2.4160</w:t>
      </w:r>
    </w:p>
    <w:p>
      <w:r>
        <w:t xml:space="preserve">Alku: Tomin piti pestä astiat. Keskikohta: Äiti huusi Tomille, että hän teki huonoa työtä.</w:t>
      </w:r>
    </w:p>
    <w:p>
      <w:r>
        <w:rPr>
          <w:b/>
        </w:rPr>
        <w:t xml:space="preserve">Tulos</w:t>
      </w:r>
    </w:p>
    <w:p>
      <w:r>
        <w:t xml:space="preserve">Hän tajusi, ettei ollut pessyt astioita perusteellisesti.</w:t>
      </w:r>
    </w:p>
    <w:p>
      <w:r>
        <w:rPr>
          <w:b/>
        </w:rPr>
        <w:t xml:space="preserve">Esimerkki 2.4161</w:t>
      </w:r>
    </w:p>
    <w:p>
      <w:r>
        <w:t xml:space="preserve">Alku: Johnny ei ollut varma, mikä teki punaisesta samettikakusta punaista. Keskikohta: Johnny näki kakun valmistuvan.</w:t>
      </w:r>
    </w:p>
    <w:p>
      <w:r>
        <w:rPr>
          <w:b/>
        </w:rPr>
        <w:t xml:space="preserve">Tulos</w:t>
      </w:r>
    </w:p>
    <w:p>
      <w:r>
        <w:t xml:space="preserve">Hän oli pettynyt siihen, että salaisuus oli muutama tippa elintarvikeväriä.</w:t>
      </w:r>
    </w:p>
    <w:p>
      <w:r>
        <w:rPr>
          <w:b/>
        </w:rPr>
        <w:t xml:space="preserve">Esimerkki 2.4162</w:t>
      </w:r>
    </w:p>
    <w:p>
      <w:r>
        <w:t xml:space="preserve">Alku: Julia leipoi kakun. Keskikohta: Hän harhautui eikä antanut itselleen tarpeeksi aikaa kakun kunnolliseen koristeluun.</w:t>
      </w:r>
    </w:p>
    <w:p>
      <w:r>
        <w:rPr>
          <w:b/>
        </w:rPr>
        <w:t xml:space="preserve">Tulos</w:t>
      </w:r>
    </w:p>
    <w:p>
      <w:r>
        <w:t xml:space="preserve">Kakku näytti huonolta, koska hän ei tehnyt siihen mitään työtä.</w:t>
      </w:r>
    </w:p>
    <w:p>
      <w:r>
        <w:rPr>
          <w:b/>
        </w:rPr>
        <w:t xml:space="preserve">Esimerkki 2.4163</w:t>
      </w:r>
    </w:p>
    <w:p>
      <w:r>
        <w:t xml:space="preserve">Alku: Jimmy halusi äitinsä vievän hänet supersankarielokuvaan. Keskikohta: Jimmy ja äiti söivät popcornia äänekkäästi.</w:t>
      </w:r>
    </w:p>
    <w:p>
      <w:r>
        <w:rPr>
          <w:b/>
        </w:rPr>
        <w:t xml:space="preserve">Tulos</w:t>
      </w:r>
    </w:p>
    <w:p>
      <w:r>
        <w:t xml:space="preserve">Teatterin työntekijä löysi heidät ja heitti heidät ulos.</w:t>
      </w:r>
    </w:p>
    <w:p>
      <w:r>
        <w:rPr>
          <w:b/>
        </w:rPr>
        <w:t xml:space="preserve">Esimerkki 2.4164</w:t>
      </w:r>
    </w:p>
    <w:p>
      <w:r>
        <w:t xml:space="preserve">Alku: Lisa näki uuden pojan koulussa. Keskikohta: Lisa hymyili ennen tuntia ja esittäytyi.</w:t>
      </w:r>
    </w:p>
    <w:p>
      <w:r>
        <w:rPr>
          <w:b/>
        </w:rPr>
        <w:t xml:space="preserve">Tulos</w:t>
      </w:r>
    </w:p>
    <w:p>
      <w:r>
        <w:t xml:space="preserve">He eivät olleet vielä ystäviä, mutta ainakin ystävällisiä.</w:t>
      </w:r>
    </w:p>
    <w:p>
      <w:r>
        <w:rPr>
          <w:b/>
        </w:rPr>
        <w:t xml:space="preserve">Esimerkki 2.4165</w:t>
      </w:r>
    </w:p>
    <w:p>
      <w:r>
        <w:t xml:space="preserve">Alku: Lois-tätini kävi eilen kaupassa. Keskikohta: Lois osti hedelmäsäilykkeitä, mutta ne olivat vääränlaisia hänen reseptiinsä.</w:t>
      </w:r>
    </w:p>
    <w:p>
      <w:r>
        <w:rPr>
          <w:b/>
        </w:rPr>
        <w:t xml:space="preserve">Tulos</w:t>
      </w:r>
    </w:p>
    <w:p>
      <w:r>
        <w:t xml:space="preserve">Lois joutui palauttamaan hedelmät ja ostamaan ne toisena päivänä.</w:t>
      </w:r>
    </w:p>
    <w:p>
      <w:r>
        <w:rPr>
          <w:b/>
        </w:rPr>
        <w:t xml:space="preserve">Esimerkki 2.4166</w:t>
      </w:r>
    </w:p>
    <w:p>
      <w:r>
        <w:t xml:space="preserve">Alku: Lapset lähtivät retkelle karkkitehtaalle. Keskikohta: He saivat maistaa kaikkia erilaisia karkkeja.</w:t>
      </w:r>
    </w:p>
    <w:p>
      <w:r>
        <w:rPr>
          <w:b/>
        </w:rPr>
        <w:t xml:space="preserve">Tulos</w:t>
      </w:r>
    </w:p>
    <w:p>
      <w:r>
        <w:t xml:space="preserve">Se oli paras retki, jonka he olivat koskaan tehneet!</w:t>
      </w:r>
    </w:p>
    <w:p>
      <w:r>
        <w:rPr>
          <w:b/>
        </w:rPr>
        <w:t xml:space="preserve">Esimerkki 2.4167</w:t>
      </w:r>
    </w:p>
    <w:p>
      <w:r>
        <w:t xml:space="preserve">Alku: Kevin kirjoitti freelance-artikkeleita verkkosivustoille. Keskivaihe: Kevinistä tuli hyvä kirjoittamaan verkkosivustoille.</w:t>
      </w:r>
    </w:p>
    <w:p>
      <w:r>
        <w:rPr>
          <w:b/>
        </w:rPr>
        <w:t xml:space="preserve">Tulos</w:t>
      </w:r>
    </w:p>
    <w:p>
      <w:r>
        <w:t xml:space="preserve">Kevin pystyi perustamaan oman lehden tunnettuutensa avulla.</w:t>
      </w:r>
    </w:p>
    <w:p>
      <w:r>
        <w:rPr>
          <w:b/>
        </w:rPr>
        <w:t xml:space="preserve">Esimerkki 2.4168</w:t>
      </w:r>
    </w:p>
    <w:p>
      <w:r>
        <w:t xml:space="preserve">Alku: Päätin muuttaa pois vanhempieni luota. Keskikohta: Minulla ei kuitenkaan ollut varaa siihen.</w:t>
      </w:r>
    </w:p>
    <w:p>
      <w:r>
        <w:rPr>
          <w:b/>
        </w:rPr>
        <w:t xml:space="preserve">Tulos</w:t>
      </w:r>
    </w:p>
    <w:p>
      <w:r>
        <w:t xml:space="preserve">Minun oli pakko muuttaa takaisin vanhempieni luo.</w:t>
      </w:r>
    </w:p>
    <w:p>
      <w:r>
        <w:rPr>
          <w:b/>
        </w:rPr>
        <w:t xml:space="preserve">Esimerkki 2.4169</w:t>
      </w:r>
    </w:p>
    <w:p>
      <w:r>
        <w:t xml:space="preserve">Alku: Alex sai potkut tultuaan töihin myöhässä viisi päivää peräkkäin. Keskikohta: Alex pääsi työhaastatteluun.</w:t>
      </w:r>
    </w:p>
    <w:p>
      <w:r>
        <w:rPr>
          <w:b/>
        </w:rPr>
        <w:t xml:space="preserve">Tulos</w:t>
      </w:r>
    </w:p>
    <w:p>
      <w:r>
        <w:t xml:space="preserve">Alex osti herätyskellon, jotta hän ehtisi ajoissa haastatteluun.</w:t>
      </w:r>
    </w:p>
    <w:p>
      <w:r>
        <w:rPr>
          <w:b/>
        </w:rPr>
        <w:t xml:space="preserve">Esimerkki 2.4170</w:t>
      </w:r>
    </w:p>
    <w:p>
      <w:r>
        <w:t xml:space="preserve">Alku: Menin kasinolle ystäväni kanssa. Keskikohta: Voitin kasinolla rahaa.</w:t>
      </w:r>
    </w:p>
    <w:p>
      <w:r>
        <w:rPr>
          <w:b/>
        </w:rPr>
        <w:t xml:space="preserve">Tulos</w:t>
      </w:r>
    </w:p>
    <w:p>
      <w:r>
        <w:t xml:space="preserve">En pelaa usein, mutta se oli hauska kokemus.</w:t>
      </w:r>
    </w:p>
    <w:p>
      <w:r>
        <w:rPr>
          <w:b/>
        </w:rPr>
        <w:t xml:space="preserve">Esimerkki 2.4171</w:t>
      </w:r>
    </w:p>
    <w:p>
      <w:r>
        <w:t xml:space="preserve">Alku: Ystävät menivät New Orleansiin. Keskikohta: He tekivät kaikkea, mitä he saattoivat kuvitella tekevänsä.</w:t>
      </w:r>
    </w:p>
    <w:p>
      <w:r>
        <w:rPr>
          <w:b/>
        </w:rPr>
        <w:t xml:space="preserve">Tulos</w:t>
      </w:r>
    </w:p>
    <w:p>
      <w:r>
        <w:t xml:space="preserve">Se oli eliniän kestävä muisto.</w:t>
      </w:r>
    </w:p>
    <w:p>
      <w:r>
        <w:rPr>
          <w:b/>
        </w:rPr>
        <w:t xml:space="preserve">Esimerkki 2.4172</w:t>
      </w:r>
    </w:p>
    <w:p>
      <w:r>
        <w:t xml:space="preserve">Alku: Olin muuttamassa Texasista Oregoniin. Keskivaihe: Lähetin tavarani ja matkustin bussilla.</w:t>
      </w:r>
    </w:p>
    <w:p>
      <w:r>
        <w:rPr>
          <w:b/>
        </w:rPr>
        <w:t xml:space="preserve">Tulos</w:t>
      </w:r>
    </w:p>
    <w:p>
      <w:r>
        <w:t xml:space="preserve">Matkustin bussilla päiväkausia, kunnes saavuin perille.</w:t>
      </w:r>
    </w:p>
    <w:p>
      <w:r>
        <w:rPr>
          <w:b/>
        </w:rPr>
        <w:t xml:space="preserve">Esimerkki 2.4173</w:t>
      </w:r>
    </w:p>
    <w:p>
      <w:r>
        <w:t xml:space="preserve">Alku: Lisa heräsi myöhään työhaastattelun aamuna. Keskikohta: Haastattelija katsoi häntä oudosti.</w:t>
      </w:r>
    </w:p>
    <w:p>
      <w:r>
        <w:rPr>
          <w:b/>
        </w:rPr>
        <w:t xml:space="preserve">Tulos</w:t>
      </w:r>
    </w:p>
    <w:p>
      <w:r>
        <w:t xml:space="preserve">Hän ymmärsi, kun hän näki, että hänellä oli ollut kaksi eri kenkää!</w:t>
      </w:r>
    </w:p>
    <w:p>
      <w:r>
        <w:rPr>
          <w:b/>
        </w:rPr>
        <w:t xml:space="preserve">Esimerkki 2.4174</w:t>
      </w:r>
    </w:p>
    <w:p>
      <w:r>
        <w:t xml:space="preserve">Alku: Walden Pondissa, kun lapset olivat pieniä. Keskikohta: Lapsillani on hyviä muistoja Walden Pondissa käymisestä kanssamme.</w:t>
      </w:r>
    </w:p>
    <w:p>
      <w:r>
        <w:rPr>
          <w:b/>
        </w:rPr>
        <w:t xml:space="preserve">Tulos</w:t>
      </w:r>
    </w:p>
    <w:p>
      <w:r>
        <w:t xml:space="preserve">Poikani ui siellä edelleen toisinaan.</w:t>
      </w:r>
    </w:p>
    <w:p>
      <w:r>
        <w:rPr>
          <w:b/>
        </w:rPr>
        <w:t xml:space="preserve">Esimerkki 2.4175</w:t>
      </w:r>
    </w:p>
    <w:p>
      <w:r>
        <w:t xml:space="preserve">Alku: Opettajani oli menossa eiliseen tenttiin. Keskikohta: Opettajani sai sen valmiiksi.</w:t>
      </w:r>
    </w:p>
    <w:p>
      <w:r>
        <w:rPr>
          <w:b/>
        </w:rPr>
        <w:t xml:space="preserve">Tulos</w:t>
      </w:r>
    </w:p>
    <w:p>
      <w:r>
        <w:t xml:space="preserve">Hän lähti heti sen jälkeen.</w:t>
      </w:r>
    </w:p>
    <w:p>
      <w:r>
        <w:rPr>
          <w:b/>
        </w:rPr>
        <w:t xml:space="preserve">Esimerkki 2.4176</w:t>
      </w:r>
    </w:p>
    <w:p>
      <w:r>
        <w:t xml:space="preserve">Alku: Eräänä yönä tulin kotiin ja kuulin outoja ääniä asunnostani. Keskikohta: En löytänyt, mistä ääni kuului.</w:t>
      </w:r>
    </w:p>
    <w:p>
      <w:r>
        <w:rPr>
          <w:b/>
        </w:rPr>
        <w:t xml:space="preserve">Tulos</w:t>
      </w:r>
    </w:p>
    <w:p>
      <w:r>
        <w:t xml:space="preserve">Asuntomme oli kunnossa, ja muutin 2 päivää myöhemmin.</w:t>
      </w:r>
    </w:p>
    <w:p>
      <w:r>
        <w:rPr>
          <w:b/>
        </w:rPr>
        <w:t xml:space="preserve">Esimerkki 2.4177</w:t>
      </w:r>
    </w:p>
    <w:p>
      <w:r>
        <w:t xml:space="preserve">Alku: Chuck on aina halunnut liittyä koulun väittelyjoukkueeseen. Keskikohta: Chuck ei koskaan toteuttanut sitä.</w:t>
      </w:r>
    </w:p>
    <w:p>
      <w:r>
        <w:rPr>
          <w:b/>
        </w:rPr>
        <w:t xml:space="preserve">Tulos</w:t>
      </w:r>
    </w:p>
    <w:p>
      <w:r>
        <w:t xml:space="preserve">Chuck jätti koulun kesken.</w:t>
      </w:r>
    </w:p>
    <w:p>
      <w:r>
        <w:rPr>
          <w:b/>
        </w:rPr>
        <w:t xml:space="preserve">Esimerkki 2.4178</w:t>
      </w:r>
    </w:p>
    <w:p>
      <w:r>
        <w:t xml:space="preserve">Alku: Polly oli juuri noussut altaasta. Keskikohta: Hän näki perhosen lepattaa poispäin hänestä.</w:t>
      </w:r>
    </w:p>
    <w:p>
      <w:r>
        <w:rPr>
          <w:b/>
        </w:rPr>
        <w:t xml:space="preserve">Tulos</w:t>
      </w:r>
    </w:p>
    <w:p>
      <w:r>
        <w:t xml:space="preserve">Hän toivoi, että se palaisi hakemaan lisää myöhemmin.</w:t>
      </w:r>
    </w:p>
    <w:p>
      <w:r>
        <w:rPr>
          <w:b/>
        </w:rPr>
        <w:t xml:space="preserve">Esimerkki 2.4179</w:t>
      </w:r>
    </w:p>
    <w:p>
      <w:r>
        <w:t xml:space="preserve">Alku: Timmy oli tekemässä ranskalaisia perunoita. Keskikohta: Rasva roiskui Timmylle, kun hän teki ranskalaisia.</w:t>
      </w:r>
    </w:p>
    <w:p>
      <w:r>
        <w:rPr>
          <w:b/>
        </w:rPr>
        <w:t xml:space="preserve">Tulos</w:t>
      </w:r>
    </w:p>
    <w:p>
      <w:r>
        <w:t xml:space="preserve">Timmy juoksutti kätensä veteen palovammansa hoitamiseksi.</w:t>
      </w:r>
    </w:p>
    <w:p>
      <w:r>
        <w:rPr>
          <w:b/>
        </w:rPr>
        <w:t xml:space="preserve">Esimerkki 2.4180</w:t>
      </w:r>
    </w:p>
    <w:p>
      <w:r>
        <w:t xml:space="preserve">Alku: Anna halusi laihtua ja suoristaa hiuksiaan. Keskikohta: Anna ei tuntenut itseään.</w:t>
      </w:r>
    </w:p>
    <w:p>
      <w:r>
        <w:rPr>
          <w:b/>
        </w:rPr>
        <w:t xml:space="preserve">Tulos</w:t>
      </w:r>
    </w:p>
    <w:p>
      <w:r>
        <w:t xml:space="preserve">Siitä lähtien hän teki sopimuksen rakastaa itseään juuri sellaisena kuin hän oli.</w:t>
      </w:r>
    </w:p>
    <w:p>
      <w:r>
        <w:rPr>
          <w:b/>
        </w:rPr>
        <w:t xml:space="preserve">Esimerkki 2.4181</w:t>
      </w:r>
    </w:p>
    <w:p>
      <w:r>
        <w:t xml:space="preserve">Alku: Opettaja ilmoitti, että edessä on ponnahduskoe. Keskikohta: Sitten hän sanoi vitsailevansa.</w:t>
      </w:r>
    </w:p>
    <w:p>
      <w:r>
        <w:rPr>
          <w:b/>
        </w:rPr>
        <w:t xml:space="preserve">Tulos</w:t>
      </w:r>
    </w:p>
    <w:p>
      <w:r>
        <w:t xml:space="preserve">Opiskelijat hurrasivat, koska he olivat vapaita.</w:t>
      </w:r>
    </w:p>
    <w:p>
      <w:r>
        <w:rPr>
          <w:b/>
        </w:rPr>
        <w:t xml:space="preserve">Esimerkki 2.4182</w:t>
      </w:r>
    </w:p>
    <w:p>
      <w:r>
        <w:t xml:space="preserve">Alku: John ei halunnut mennä töihin. Keskikohta: John ilmoittautui sairaaksi.</w:t>
      </w:r>
    </w:p>
    <w:p>
      <w:r>
        <w:rPr>
          <w:b/>
        </w:rPr>
        <w:t xml:space="preserve">Tulos</w:t>
      </w:r>
    </w:p>
    <w:p>
      <w:r>
        <w:t xml:space="preserve">Hän teeskenteli olevansa sairas tajuamatta, että oli oikeasti sairas.</w:t>
      </w:r>
    </w:p>
    <w:p>
      <w:r>
        <w:rPr>
          <w:b/>
        </w:rPr>
        <w:t xml:space="preserve">Esimerkki 2.4183</w:t>
      </w:r>
    </w:p>
    <w:p>
      <w:r>
        <w:t xml:space="preserve">Alku: Perheemme oli innoissaan siitä, että saimme viettää kiitospäivän mökillä. Keskikohta: Me yhdistyimme lautapelien ja ruoan äärellä.</w:t>
      </w:r>
    </w:p>
    <w:p>
      <w:r>
        <w:rPr>
          <w:b/>
        </w:rPr>
        <w:t xml:space="preserve">Tulos</w:t>
      </w:r>
    </w:p>
    <w:p>
      <w:r>
        <w:t xml:space="preserve">Meillä oli ihanaa viettää kiitospäivää mökillä.</w:t>
      </w:r>
    </w:p>
    <w:p>
      <w:r>
        <w:rPr>
          <w:b/>
        </w:rPr>
        <w:t xml:space="preserve">Esimerkki 2.4184</w:t>
      </w:r>
    </w:p>
    <w:p>
      <w:r>
        <w:t xml:space="preserve">Alku: Olin kävelemässä. Keskikohta: Huomasin, että kengässä oli pieni aukko ja kiviä pääsi jatkuvasti sisään.</w:t>
      </w:r>
    </w:p>
    <w:p>
      <w:r>
        <w:rPr>
          <w:b/>
        </w:rPr>
        <w:t xml:space="preserve">Tulos</w:t>
      </w:r>
    </w:p>
    <w:p>
      <w:r>
        <w:t xml:space="preserve">Niinpä päätin ostaa uudet kengät.</w:t>
      </w:r>
    </w:p>
    <w:p>
      <w:r>
        <w:rPr>
          <w:b/>
        </w:rPr>
        <w:t xml:space="preserve">Esimerkki 2.4185</w:t>
      </w:r>
    </w:p>
    <w:p>
      <w:r>
        <w:t xml:space="preserve">Alku: Susan halusi maalata makuuhuoneensa uudelleen. Keskikohta: Susan maalasi makuuhuoneensa.</w:t>
      </w:r>
    </w:p>
    <w:p>
      <w:r>
        <w:rPr>
          <w:b/>
        </w:rPr>
        <w:t xml:space="preserve">Tulos</w:t>
      </w:r>
    </w:p>
    <w:p>
      <w:r>
        <w:t xml:space="preserve">Susan puhdisti käyttämänsä siveltimet ja telat.</w:t>
      </w:r>
    </w:p>
    <w:p>
      <w:r>
        <w:rPr>
          <w:b/>
        </w:rPr>
        <w:t xml:space="preserve">Esimerkki 2.4186</w:t>
      </w:r>
    </w:p>
    <w:p>
      <w:r>
        <w:t xml:space="preserve">Alku: Jon on innoissaan matkastaan rannalle surffaamaan. Keskikohta: Hai ilmestyi tyhjästä.</w:t>
      </w:r>
    </w:p>
    <w:p>
      <w:r>
        <w:rPr>
          <w:b/>
        </w:rPr>
        <w:t xml:space="preserve">Tulos</w:t>
      </w:r>
    </w:p>
    <w:p>
      <w:r>
        <w:t xml:space="preserve">Jon pelastaa pikkutytön haista!</w:t>
      </w:r>
    </w:p>
    <w:p>
      <w:r>
        <w:rPr>
          <w:b/>
        </w:rPr>
        <w:t xml:space="preserve">Esimerkki 2.4187</w:t>
      </w:r>
    </w:p>
    <w:p>
      <w:r>
        <w:t xml:space="preserve">Alku: Max hengaili ystäviensä kanssa. Keskikohta: Hän tykkää olla ystäviensä kanssa.</w:t>
      </w:r>
    </w:p>
    <w:p>
      <w:r>
        <w:rPr>
          <w:b/>
        </w:rPr>
        <w:t xml:space="preserve">Tulos</w:t>
      </w:r>
    </w:p>
    <w:p>
      <w:r>
        <w:t xml:space="preserve">Sitten hän vitsaili ja löi luurin korvaan.</w:t>
      </w:r>
    </w:p>
    <w:p>
      <w:r>
        <w:rPr>
          <w:b/>
        </w:rPr>
        <w:t xml:space="preserve">Esimerkki 2.4188</w:t>
      </w:r>
    </w:p>
    <w:p>
      <w:r>
        <w:t xml:space="preserve">Alku: Mark aloitti uuden työn seuraavana päivänä. Keskikohta: Mark nautti työskentelystä kaikkien uusien työtovereidensa kanssa.</w:t>
      </w:r>
    </w:p>
    <w:p>
      <w:r>
        <w:rPr>
          <w:b/>
        </w:rPr>
        <w:t xml:space="preserve">Tulos</w:t>
      </w:r>
    </w:p>
    <w:p>
      <w:r>
        <w:t xml:space="preserve">Hän tajusi, että hän sopisi täydellisesti uuteen työpaikkaan.</w:t>
      </w:r>
    </w:p>
    <w:p>
      <w:r>
        <w:rPr>
          <w:b/>
        </w:rPr>
        <w:t xml:space="preserve">Esimerkki 2.4189</w:t>
      </w:r>
    </w:p>
    <w:p>
      <w:r>
        <w:t xml:space="preserve">Alku: Dan ja hänen lukionsa koripallojoukkue olivat osavaltion finaalissa. Keskikohta: He antoivat kaikkensa.</w:t>
      </w:r>
    </w:p>
    <w:p>
      <w:r>
        <w:rPr>
          <w:b/>
        </w:rPr>
        <w:t xml:space="preserve">Tulos</w:t>
      </w:r>
    </w:p>
    <w:p>
      <w:r>
        <w:t xml:space="preserve">Dan ja hänen joukkueensa voittivat ja olivat osavaltion mestareita.</w:t>
      </w:r>
    </w:p>
    <w:p>
      <w:r>
        <w:rPr>
          <w:b/>
        </w:rPr>
        <w:t xml:space="preserve">Esimerkki 2.4190</w:t>
      </w:r>
    </w:p>
    <w:p>
      <w:r>
        <w:t xml:space="preserve">Alku: Kävimme patikoimassa muutama viikko sitten. Keskikohta: Löysimme polulta 100 dollarin setelin.</w:t>
      </w:r>
    </w:p>
    <w:p>
      <w:r>
        <w:rPr>
          <w:b/>
        </w:rPr>
        <w:t xml:space="preserve">Tulos</w:t>
      </w:r>
    </w:p>
    <w:p>
      <w:r>
        <w:t xml:space="preserve">Olimme iloisesti yllättyneitä!</w:t>
      </w:r>
    </w:p>
    <w:p>
      <w:r>
        <w:rPr>
          <w:b/>
        </w:rPr>
        <w:t xml:space="preserve">Esimerkki 2.4191</w:t>
      </w:r>
    </w:p>
    <w:p>
      <w:r>
        <w:t xml:space="preserve">Alku: Lacey on aina haaveillut Everestin patikoimisesta. Keskikohta: Lacey päätti yrittää.</w:t>
      </w:r>
    </w:p>
    <w:p>
      <w:r>
        <w:rPr>
          <w:b/>
        </w:rPr>
        <w:t xml:space="preserve">Tulos</w:t>
      </w:r>
    </w:p>
    <w:p>
      <w:r>
        <w:t xml:space="preserve">Hän tunsi olevansa maailman huipulla, kun hän pääsi huipulle.</w:t>
      </w:r>
    </w:p>
    <w:p>
      <w:r>
        <w:rPr>
          <w:b/>
        </w:rPr>
        <w:t xml:space="preserve">Esimerkki 2.4192</w:t>
      </w:r>
    </w:p>
    <w:p>
      <w:r>
        <w:t xml:space="preserve">Alku: Jätin kännykän töihin ja ajoin kotiin. Keskikohta: Soitin siihen, kun tajusin, että se oli kadonnut.</w:t>
      </w:r>
    </w:p>
    <w:p>
      <w:r>
        <w:rPr>
          <w:b/>
        </w:rPr>
        <w:t xml:space="preserve">Tulos</w:t>
      </w:r>
    </w:p>
    <w:p>
      <w:r>
        <w:t xml:space="preserve">Kukaan työpaikalla ei vastannut.</w:t>
      </w:r>
    </w:p>
    <w:p>
      <w:r>
        <w:rPr>
          <w:b/>
        </w:rPr>
        <w:t xml:space="preserve">Esimerkki 2.4193</w:t>
      </w:r>
    </w:p>
    <w:p>
      <w:r>
        <w:t xml:space="preserve">Alku: Olen aina halunnut sekä kissan että koiran. Keskikohta: Minulla ei ollut varaa molempiin.</w:t>
      </w:r>
    </w:p>
    <w:p>
      <w:r>
        <w:rPr>
          <w:b/>
        </w:rPr>
        <w:t xml:space="preserve">Tulos</w:t>
      </w:r>
    </w:p>
    <w:p>
      <w:r>
        <w:t xml:space="preserve">Annoin koiran ystävälleni.</w:t>
      </w:r>
    </w:p>
    <w:p>
      <w:r>
        <w:rPr>
          <w:b/>
        </w:rPr>
        <w:t xml:space="preserve">Esimerkki 2.4194</w:t>
      </w:r>
    </w:p>
    <w:p>
      <w:r>
        <w:t xml:space="preserve">Alku: Lisa oli ruokakaupassa. Keskikohta: Hän liukastui läikkymiseen.</w:t>
      </w:r>
    </w:p>
    <w:p>
      <w:r>
        <w:rPr>
          <w:b/>
        </w:rPr>
        <w:t xml:space="preserve">Tulos</w:t>
      </w:r>
    </w:p>
    <w:p>
      <w:r>
        <w:t xml:space="preserve">Hänet vietiin sairaalaan, ja onneksi hän oli kunnossa.</w:t>
      </w:r>
    </w:p>
    <w:p>
      <w:r>
        <w:rPr>
          <w:b/>
        </w:rPr>
        <w:t xml:space="preserve">Esimerkki 2.4195</w:t>
      </w:r>
    </w:p>
    <w:p>
      <w:r>
        <w:t xml:space="preserve">Alku: Halusin rahaa. Keskellä: Niinpä sain töitä tarjoilijana.</w:t>
      </w:r>
    </w:p>
    <w:p>
      <w:r>
        <w:rPr>
          <w:b/>
        </w:rPr>
        <w:t xml:space="preserve">Tulos</w:t>
      </w:r>
    </w:p>
    <w:p>
      <w:r>
        <w:t xml:space="preserve">Mutta hän antoi minulle kymmenen dollaria tippiä!</w:t>
      </w:r>
    </w:p>
    <w:p>
      <w:r>
        <w:rPr>
          <w:b/>
        </w:rPr>
        <w:t xml:space="preserve">Esimerkki 2.4196</w:t>
      </w:r>
    </w:p>
    <w:p>
      <w:r>
        <w:t xml:space="preserve">Alku: Victor on aina pelännyt hiihtämistä. Keskikohta: Victor hankki sukset voittaakseen pelkonsa.</w:t>
      </w:r>
    </w:p>
    <w:p>
      <w:r>
        <w:rPr>
          <w:b/>
        </w:rPr>
        <w:t xml:space="preserve">Tulos</w:t>
      </w:r>
    </w:p>
    <w:p>
      <w:r>
        <w:t xml:space="preserve">Pelko kuitenkin katoaa, kun hän pukee sukset jalkaansa ensimmäistä kertaa.</w:t>
      </w:r>
    </w:p>
    <w:p>
      <w:r>
        <w:rPr>
          <w:b/>
        </w:rPr>
        <w:t xml:space="preserve">Esimerkki 2.4197</w:t>
      </w:r>
    </w:p>
    <w:p>
      <w:r>
        <w:t xml:space="preserve">Alku: Taylorin opettaja antoi hänelle tehtävän, jota hän ei ymmärtänyt. Keskikohta: Taylor meni hakemaan apua opettajalta.</w:t>
      </w:r>
    </w:p>
    <w:p>
      <w:r>
        <w:rPr>
          <w:b/>
        </w:rPr>
        <w:t xml:space="preserve">Tulos</w:t>
      </w:r>
    </w:p>
    <w:p>
      <w:r>
        <w:t xml:space="preserve">Hän sai luokan parhaan arvosanan.</w:t>
      </w:r>
    </w:p>
    <w:p>
      <w:r>
        <w:rPr>
          <w:b/>
        </w:rPr>
        <w:t xml:space="preserve">Esimerkki 2.4198</w:t>
      </w:r>
    </w:p>
    <w:p>
      <w:r>
        <w:t xml:space="preserve">Alku: Davidin koira karkasi. Keskikohta: David katsoi kaikkialle muualle paitsi takapihalle.</w:t>
      </w:r>
    </w:p>
    <w:p>
      <w:r>
        <w:rPr>
          <w:b/>
        </w:rPr>
        <w:t xml:space="preserve">Tulos</w:t>
      </w:r>
    </w:p>
    <w:p>
      <w:r>
        <w:t xml:space="preserve">Hän löysi koiransa heiluttamasta häntäänsä takapihalta.</w:t>
      </w:r>
    </w:p>
    <w:p>
      <w:r>
        <w:rPr>
          <w:b/>
        </w:rPr>
        <w:t xml:space="preserve">Esimerkki 2.4199</w:t>
      </w:r>
    </w:p>
    <w:p>
      <w:r>
        <w:t xml:space="preserve">Alku: Kelly meni bussilla kotiin koulusta. Keskikohta: Kelly unohti avaimet ja odotti vanhempiaan.</w:t>
      </w:r>
    </w:p>
    <w:p>
      <w:r>
        <w:rPr>
          <w:b/>
        </w:rPr>
        <w:t xml:space="preserve">Tulos</w:t>
      </w:r>
    </w:p>
    <w:p>
      <w:r>
        <w:t xml:space="preserve">Onneksi he pääsivät kotiin ja avasivat oven.</w:t>
      </w:r>
    </w:p>
    <w:p>
      <w:r>
        <w:rPr>
          <w:b/>
        </w:rPr>
        <w:t xml:space="preserve">Esimerkki 2.4200</w:t>
      </w:r>
    </w:p>
    <w:p>
      <w:r>
        <w:t xml:space="preserve">Alku: Chadin oli määrä tehdä meikkikonsultointi morsiamelle tänään. Keskikohta: Chad luuli hukanneensa peilin.</w:t>
      </w:r>
    </w:p>
    <w:p>
      <w:r>
        <w:rPr>
          <w:b/>
        </w:rPr>
        <w:t xml:space="preserve">Tulos</w:t>
      </w:r>
    </w:p>
    <w:p>
      <w:r>
        <w:t xml:space="preserve">Chad oli helpottunut, että hän löysi peilin ennen kuin hänen asiakkaansa tuli.</w:t>
      </w:r>
    </w:p>
    <w:p>
      <w:r>
        <w:rPr>
          <w:b/>
        </w:rPr>
        <w:t xml:space="preserve">Esimerkki 2.4201</w:t>
      </w:r>
    </w:p>
    <w:p>
      <w:r>
        <w:t xml:space="preserve">Alku: Kelsey oli yökylässä. Keskikohta: Kelseyn ystävät tekivät hänelle muodonmuutoksen.</w:t>
      </w:r>
    </w:p>
    <w:p>
      <w:r>
        <w:rPr>
          <w:b/>
        </w:rPr>
        <w:t xml:space="preserve">Tulos</w:t>
      </w:r>
    </w:p>
    <w:p>
      <w:r>
        <w:t xml:space="preserve">Hänestä tuntui niin kauniilta, kun he olivat valmiita.</w:t>
      </w:r>
    </w:p>
    <w:p>
      <w:r>
        <w:rPr>
          <w:b/>
        </w:rPr>
        <w:t xml:space="preserve">Esimerkki 2.4202</w:t>
      </w:r>
    </w:p>
    <w:p>
      <w:r>
        <w:t xml:space="preserve">Alku: John heräsi aina selkäkipuun. Keskikohta: John yritti hankkia uuden sängyn, mutta hänellä ei ollut varaa siihen.</w:t>
      </w:r>
    </w:p>
    <w:p>
      <w:r>
        <w:rPr>
          <w:b/>
        </w:rPr>
        <w:t xml:space="preserve">Tulos</w:t>
      </w:r>
    </w:p>
    <w:p>
      <w:r>
        <w:t xml:space="preserve">John on nyt jumissa vanhan sänkynsä ja selkäkipujensa kanssa.</w:t>
      </w:r>
    </w:p>
    <w:p>
      <w:r>
        <w:rPr>
          <w:b/>
        </w:rPr>
        <w:t xml:space="preserve">Esimerkki 2.4203</w:t>
      </w:r>
    </w:p>
    <w:p>
      <w:r>
        <w:t xml:space="preserve">Alku: Keskimmäinen: Sam oli töissä Keskimmäinen: Sam oli töissä: Sam löi vetoa.</w:t>
      </w:r>
    </w:p>
    <w:p>
      <w:r>
        <w:rPr>
          <w:b/>
        </w:rPr>
        <w:t xml:space="preserve">Tulos</w:t>
      </w:r>
    </w:p>
    <w:p>
      <w:r>
        <w:t xml:space="preserve">Hän hävisi 10 taalaa</w:t>
      </w:r>
    </w:p>
    <w:p>
      <w:r>
        <w:rPr>
          <w:b/>
        </w:rPr>
        <w:t xml:space="preserve">Esimerkki 2.4204</w:t>
      </w:r>
    </w:p>
    <w:p>
      <w:r>
        <w:t xml:space="preserve">Alku: Mistä hunaja tulee? Keskellä: Hunaja: Katsoin sitä netistä.</w:t>
      </w:r>
    </w:p>
    <w:p>
      <w:r>
        <w:rPr>
          <w:b/>
        </w:rPr>
        <w:t xml:space="preserve">Tulos</w:t>
      </w:r>
    </w:p>
    <w:p>
      <w:r>
        <w:t xml:space="preserve">Opin, että hunaja on mehiläisten oksennusta.</w:t>
      </w:r>
    </w:p>
    <w:p>
      <w:r>
        <w:rPr>
          <w:b/>
        </w:rPr>
        <w:t xml:space="preserve">Esimerkki 2.4205</w:t>
      </w:r>
    </w:p>
    <w:p>
      <w:r>
        <w:t xml:space="preserve">Alku: Amy oli hermostunut ensimmäisestä viulukonsertistaan. Keskikohta: Äiti rohkaisi Amya.</w:t>
      </w:r>
    </w:p>
    <w:p>
      <w:r>
        <w:rPr>
          <w:b/>
        </w:rPr>
        <w:t xml:space="preserve">Tulos</w:t>
      </w:r>
    </w:p>
    <w:p>
      <w:r>
        <w:t xml:space="preserve">Amy teki upean esityksen.</w:t>
      </w:r>
    </w:p>
    <w:p>
      <w:r>
        <w:rPr>
          <w:b/>
        </w:rPr>
        <w:t xml:space="preserve">Esimerkki 2.4206</w:t>
      </w:r>
    </w:p>
    <w:p>
      <w:r>
        <w:t xml:space="preserve">Alku: Eliin koulussa oli kenttäpäivä. Keskikohta: Eli ja Lou pelasivat leikkiä joidenkin lasten kanssa.</w:t>
      </w:r>
    </w:p>
    <w:p>
      <w:r>
        <w:rPr>
          <w:b/>
        </w:rPr>
        <w:t xml:space="preserve">Tulos</w:t>
      </w:r>
    </w:p>
    <w:p>
      <w:r>
        <w:t xml:space="preserve">Muut lapset olivat yllättyneitä, kun hän ja Lou voittivat.</w:t>
      </w:r>
    </w:p>
    <w:p>
      <w:r>
        <w:rPr>
          <w:b/>
        </w:rPr>
        <w:t xml:space="preserve">Esimerkki 2.4207</w:t>
      </w:r>
    </w:p>
    <w:p>
      <w:r>
        <w:t xml:space="preserve">Alku: Deacon rakasti junia lapsena. Keskimmäinen: Deacon kantoi rakkautensa juniin aikuisuuteen.</w:t>
      </w:r>
    </w:p>
    <w:p>
      <w:r>
        <w:rPr>
          <w:b/>
        </w:rPr>
        <w:t xml:space="preserve">Tulos</w:t>
      </w:r>
    </w:p>
    <w:p>
      <w:r>
        <w:t xml:space="preserve">Hänestä tuli isona junankonduktööri.</w:t>
      </w:r>
    </w:p>
    <w:p>
      <w:r>
        <w:rPr>
          <w:b/>
        </w:rPr>
        <w:t xml:space="preserve">Esimerkki 2.4208</w:t>
      </w:r>
    </w:p>
    <w:p>
      <w:r>
        <w:t xml:space="preserve">Alku: Brody ja Susan olivat parhaita ystäviä. Keskikohta: Brody alkoi rakastua Susaniin.</w:t>
      </w:r>
    </w:p>
    <w:p>
      <w:r>
        <w:rPr>
          <w:b/>
        </w:rPr>
        <w:t xml:space="preserve">Tulos</w:t>
      </w:r>
    </w:p>
    <w:p>
      <w:r>
        <w:t xml:space="preserve">Brody antoi Susanille intohimoisen suudelman.</w:t>
      </w:r>
    </w:p>
    <w:p>
      <w:r>
        <w:rPr>
          <w:b/>
        </w:rPr>
        <w:t xml:space="preserve">Esimerkki 2.4209</w:t>
      </w:r>
    </w:p>
    <w:p>
      <w:r>
        <w:t xml:space="preserve">Alku: Kun bussi pysähtyi, useat lapset nousivat kyytiin. Keskikohta: Bussinkuljettaja oli vanha.</w:t>
      </w:r>
    </w:p>
    <w:p>
      <w:r>
        <w:rPr>
          <w:b/>
        </w:rPr>
        <w:t xml:space="preserve">Tulos</w:t>
      </w:r>
    </w:p>
    <w:p>
      <w:r>
        <w:t xml:space="preserve">Tänään oli hänen viimeinen päivänsä ennen eläkkeelle jäämistä.</w:t>
      </w:r>
    </w:p>
    <w:p>
      <w:r>
        <w:rPr>
          <w:b/>
        </w:rPr>
        <w:t xml:space="preserve">Esimerkki 2.4210</w:t>
      </w:r>
    </w:p>
    <w:p>
      <w:r>
        <w:t xml:space="preserve">Alku: Dave on aina ollut vihaongelmainen. Keskikohta: Daven piti mennä vihanhallintaan.</w:t>
      </w:r>
    </w:p>
    <w:p>
      <w:r>
        <w:rPr>
          <w:b/>
        </w:rPr>
        <w:t xml:space="preserve">Tulos</w:t>
      </w:r>
    </w:p>
    <w:p>
      <w:r>
        <w:t xml:space="preserve">Dave kieltäytyi ja on yhä vihainen.</w:t>
      </w:r>
    </w:p>
    <w:p>
      <w:r>
        <w:rPr>
          <w:b/>
        </w:rPr>
        <w:t xml:space="preserve">Esimerkki 2.4211</w:t>
      </w:r>
    </w:p>
    <w:p>
      <w:r>
        <w:t xml:space="preserve">Alku: Perhe omisti talon rannalla. Keskikohta: Se tuhoutui hurrikaanissa.</w:t>
      </w:r>
    </w:p>
    <w:p>
      <w:r>
        <w:rPr>
          <w:b/>
        </w:rPr>
        <w:t xml:space="preserve">Tulos</w:t>
      </w:r>
    </w:p>
    <w:p>
      <w:r>
        <w:t xml:space="preserve">Perhe odottaa kärsivällisesti, kunnes heidän suosikkilomapaikkansa on korjattu.</w:t>
      </w:r>
    </w:p>
    <w:p>
      <w:r>
        <w:rPr>
          <w:b/>
        </w:rPr>
        <w:t xml:space="preserve">Esimerkki 2.4212</w:t>
      </w:r>
    </w:p>
    <w:p>
      <w:r>
        <w:t xml:space="preserve">Alku: Barryllä oli koira. Keskikohta: Barry laiminlöi koiraa.</w:t>
      </w:r>
    </w:p>
    <w:p>
      <w:r>
        <w:rPr>
          <w:b/>
        </w:rPr>
        <w:t xml:space="preserve">Tulos</w:t>
      </w:r>
    </w:p>
    <w:p>
      <w:r>
        <w:t xml:space="preserve">Vuotta myöhemmin hänen koiransa kuoli.</w:t>
      </w:r>
    </w:p>
    <w:p>
      <w:r>
        <w:rPr>
          <w:b/>
        </w:rPr>
        <w:t xml:space="preserve">Esimerkki 2.4213</w:t>
      </w:r>
    </w:p>
    <w:p>
      <w:r>
        <w:t xml:space="preserve">Alku: Sarah oli juuri aloittanut balettitunnit. Keskikohta: Hän tarvitsi tossut.</w:t>
      </w:r>
    </w:p>
    <w:p>
      <w:r>
        <w:rPr>
          <w:b/>
        </w:rPr>
        <w:t xml:space="preserve">Tulos</w:t>
      </w:r>
    </w:p>
    <w:p>
      <w:r>
        <w:t xml:space="preserve">Hän palasi kotiin ja tilasi niitä amazonista 24 tunnin toimituksella.</w:t>
      </w:r>
    </w:p>
    <w:p>
      <w:r>
        <w:rPr>
          <w:b/>
        </w:rPr>
        <w:t xml:space="preserve">Esimerkki 2.4214</w:t>
      </w:r>
    </w:p>
    <w:p>
      <w:r>
        <w:t xml:space="preserve">Alku: Vaimoni ja minä saimme viime hetkellä pöytävarauksen suosikkiravintolastamme Middle: Mutta emme löytäneet lapsenvahtia pojallemme.</w:t>
      </w:r>
    </w:p>
    <w:p>
      <w:r>
        <w:rPr>
          <w:b/>
        </w:rPr>
        <w:t xml:space="preserve">Tulos</w:t>
      </w:r>
    </w:p>
    <w:p>
      <w:r>
        <w:t xml:space="preserve">Kaikki lastenvahdit olivat varattuja, ja yksi etsi omaa hoitajaa.</w:t>
      </w:r>
    </w:p>
    <w:p>
      <w:r>
        <w:rPr>
          <w:b/>
        </w:rPr>
        <w:t xml:space="preserve">Esimerkki 2.4215</w:t>
      </w:r>
    </w:p>
    <w:p>
      <w:r>
        <w:t xml:space="preserve">Alku: Kissanpoikanen vaeltaa ulos talosta. Keskikohta: Se löytää kalan ja syö sen.</w:t>
      </w:r>
    </w:p>
    <w:p>
      <w:r>
        <w:rPr>
          <w:b/>
        </w:rPr>
        <w:t xml:space="preserve">Tulos</w:t>
      </w:r>
    </w:p>
    <w:p>
      <w:r>
        <w:t xml:space="preserve">Kun kissanpentu on syönyt kalansa, se palaa kotiin.</w:t>
      </w:r>
    </w:p>
    <w:p>
      <w:r>
        <w:rPr>
          <w:b/>
        </w:rPr>
        <w:t xml:space="preserve">Esimerkki 2.4216</w:t>
      </w:r>
    </w:p>
    <w:p>
      <w:r>
        <w:t xml:space="preserve">Alku: Enrique kutsuttiin juhliin. Keskikohta: Enrique soitti kitaraa juhlissa olleille ihmisille.</w:t>
      </w:r>
    </w:p>
    <w:p>
      <w:r>
        <w:rPr>
          <w:b/>
        </w:rPr>
        <w:t xml:space="preserve">Tulos</w:t>
      </w:r>
    </w:p>
    <w:p>
      <w:r>
        <w:t xml:space="preserve">Kaikki juhlissa rakastivat sitä.</w:t>
      </w:r>
    </w:p>
    <w:p>
      <w:r>
        <w:rPr>
          <w:b/>
        </w:rPr>
        <w:t xml:space="preserve">Esimerkki 2.4217</w:t>
      </w:r>
    </w:p>
    <w:p>
      <w:r>
        <w:t xml:space="preserve">Alku: Vihasin työskentelyä pomolleni. Keskikohta: Päätin irtisanoutua.</w:t>
      </w:r>
    </w:p>
    <w:p>
      <w:r>
        <w:rPr>
          <w:b/>
        </w:rPr>
        <w:t xml:space="preserve">Tulos</w:t>
      </w:r>
    </w:p>
    <w:p>
      <w:r>
        <w:t xml:space="preserve">Minun oli pakko hakeutua konkurssiin ja etsiä töitä.</w:t>
      </w:r>
    </w:p>
    <w:p>
      <w:r>
        <w:rPr>
          <w:b/>
        </w:rPr>
        <w:t xml:space="preserve">Esimerkki 2.4218</w:t>
      </w:r>
    </w:p>
    <w:p>
      <w:r>
        <w:t xml:space="preserve">Alku: Otin lumilapion ja avasin ulko-oven. Keskikohta: Olin hämmästynyt, kun löysin metrin verran lunta!.</w:t>
      </w:r>
    </w:p>
    <w:p>
      <w:r>
        <w:rPr>
          <w:b/>
        </w:rPr>
        <w:t xml:space="preserve">Tulos</w:t>
      </w:r>
    </w:p>
    <w:p>
      <w:r>
        <w:t xml:space="preserve">Lapioin jalkakäytävää 25 minuuttia.</w:t>
      </w:r>
    </w:p>
    <w:p>
      <w:r>
        <w:rPr>
          <w:b/>
        </w:rPr>
        <w:t xml:space="preserve">Esimerkki 2.4219</w:t>
      </w:r>
    </w:p>
    <w:p>
      <w:r>
        <w:t xml:space="preserve">Alku: Ian rakasti katsella koripallo-otteluita televisiosta. Keskimmäinen: Ian päätti harjoitella koripalloa joka päivä.</w:t>
      </w:r>
    </w:p>
    <w:p>
      <w:r>
        <w:rPr>
          <w:b/>
        </w:rPr>
        <w:t xml:space="preserve">Tulos</w:t>
      </w:r>
    </w:p>
    <w:p>
      <w:r>
        <w:t xml:space="preserve">Lopulta Ianista tuli niin hyvä, että hän liittyi paikalliseen koripallojoukkueeseen.</w:t>
      </w:r>
    </w:p>
    <w:p>
      <w:r>
        <w:rPr>
          <w:b/>
        </w:rPr>
        <w:t xml:space="preserve">Esimerkki 2.4220</w:t>
      </w:r>
    </w:p>
    <w:p>
      <w:r>
        <w:t xml:space="preserve">Alku: Gina ja hänen sisaruksensa olivat autotallissa. Keskikohta: Gina ja hänen sisaruksensa yrittivät pelata uutta peliä.</w:t>
      </w:r>
    </w:p>
    <w:p>
      <w:r>
        <w:rPr>
          <w:b/>
        </w:rPr>
        <w:t xml:space="preserve">Tulos</w:t>
      </w:r>
    </w:p>
    <w:p>
      <w:r>
        <w:t xml:space="preserve">Mutta hänellä ei ollut aavistustakaan, mistä aloittaa.</w:t>
      </w:r>
    </w:p>
    <w:p>
      <w:r>
        <w:rPr>
          <w:b/>
        </w:rPr>
        <w:t xml:space="preserve">Esimerkki 2.4221</w:t>
      </w:r>
    </w:p>
    <w:p>
      <w:r>
        <w:t xml:space="preserve">Alku: Carlos soitti tuubaa paikallisessa marssiorkesterissaan. Keskimmäinen: Carlosin mielestä hänen instrumenttinsa kuulosti oudolta.</w:t>
      </w:r>
    </w:p>
    <w:p>
      <w:r>
        <w:rPr>
          <w:b/>
        </w:rPr>
        <w:t xml:space="preserve">Tulos</w:t>
      </w:r>
    </w:p>
    <w:p>
      <w:r>
        <w:t xml:space="preserve">Hiiri oli rakentanut pesän Carlosin tuubaan.</w:t>
      </w:r>
    </w:p>
    <w:p>
      <w:r>
        <w:rPr>
          <w:b/>
        </w:rPr>
        <w:t xml:space="preserve">Esimerkki 2.4222</w:t>
      </w:r>
    </w:p>
    <w:p>
      <w:r>
        <w:t xml:space="preserve">Alku: Anne opetteli soittamaan pianoa. Keskikohta: Anne harjoitteli joka päivä ollakseen paras.</w:t>
      </w:r>
    </w:p>
    <w:p>
      <w:r>
        <w:rPr>
          <w:b/>
        </w:rPr>
        <w:t xml:space="preserve">Tulos</w:t>
      </w:r>
    </w:p>
    <w:p>
      <w:r>
        <w:t xml:space="preserve">Anne esitti pianokappaleensa kauniisti.</w:t>
      </w:r>
    </w:p>
    <w:p>
      <w:r>
        <w:rPr>
          <w:b/>
        </w:rPr>
        <w:t xml:space="preserve">Esimerkki 2.4223</w:t>
      </w:r>
    </w:p>
    <w:p>
      <w:r>
        <w:t xml:space="preserve">Alku: Bill valmisti usein metsästäjille räätälöityjä jousia. Keskikohta: Bill rakensi yrityksensä alusta alkaen.</w:t>
      </w:r>
    </w:p>
    <w:p>
      <w:r>
        <w:rPr>
          <w:b/>
        </w:rPr>
        <w:t xml:space="preserve">Tulos</w:t>
      </w:r>
    </w:p>
    <w:p>
      <w:r>
        <w:t xml:space="preserve">Bill myi jousensa miljoonilla harrastajille!</w:t>
      </w:r>
    </w:p>
    <w:p>
      <w:r>
        <w:rPr>
          <w:b/>
        </w:rPr>
        <w:t xml:space="preserve">Esimerkki 2.4224</w:t>
      </w:r>
    </w:p>
    <w:p>
      <w:r>
        <w:t xml:space="preserve">Alku: Minulla oli työhaastattelu. Keskikohta: Minulle tarjottiin työtä ja otin sen vastaan.</w:t>
      </w:r>
    </w:p>
    <w:p>
      <w:r>
        <w:rPr>
          <w:b/>
        </w:rPr>
        <w:t xml:space="preserve">Tulos</w:t>
      </w:r>
    </w:p>
    <w:p>
      <w:r>
        <w:t xml:space="preserve">Päätin, että yritys oli liian epäkypsä minulle, joten lähdin.</w:t>
      </w:r>
    </w:p>
    <w:p>
      <w:r>
        <w:rPr>
          <w:b/>
        </w:rPr>
        <w:t xml:space="preserve">Esimerkki 2.4225</w:t>
      </w:r>
    </w:p>
    <w:p>
      <w:r>
        <w:t xml:space="preserve">Alku: Lara halusi todella uuden koiranpennun. Keskikohta: Laran vanhemmat yllättivät hänet pennulla hänen syntymäpäivänään.</w:t>
      </w:r>
    </w:p>
    <w:p>
      <w:r>
        <w:rPr>
          <w:b/>
        </w:rPr>
        <w:t xml:space="preserve">Tulos</w:t>
      </w:r>
    </w:p>
    <w:p>
      <w:r>
        <w:t xml:space="preserve">Kun Lara sai koiranpentunsa, se oli onnellisin hetki.</w:t>
      </w:r>
    </w:p>
    <w:p>
      <w:r>
        <w:rPr>
          <w:b/>
        </w:rPr>
        <w:t xml:space="preserve">Esimerkki 2.4226</w:t>
      </w:r>
    </w:p>
    <w:p>
      <w:r>
        <w:t xml:space="preserve">Alku: Neil oli vaeltanut koko Caminon Espanjassa. Keskikohta: Hän pakkasi ja valmistautui parhaansa mukaan.</w:t>
      </w:r>
    </w:p>
    <w:p>
      <w:r>
        <w:rPr>
          <w:b/>
        </w:rPr>
        <w:t xml:space="preserve">Tulos</w:t>
      </w:r>
    </w:p>
    <w:p>
      <w:r>
        <w:t xml:space="preserve">Hän siunasi itsensä ja rukoili Jumalalta turvallista matkaa!</w:t>
      </w:r>
    </w:p>
    <w:p>
      <w:r>
        <w:rPr>
          <w:b/>
        </w:rPr>
        <w:t xml:space="preserve">Esimerkki 2.4227</w:t>
      </w:r>
    </w:p>
    <w:p>
      <w:r>
        <w:t xml:space="preserve">Alku: Olivia meni ravintolaan, jossa hän ei ollut koskaan ennen käynyt. Keskikohta: Häntä jännitti, mutta hän yritti kuitenkin.</w:t>
      </w:r>
    </w:p>
    <w:p>
      <w:r>
        <w:rPr>
          <w:b/>
        </w:rPr>
        <w:t xml:space="preserve">Tulos</w:t>
      </w:r>
    </w:p>
    <w:p>
      <w:r>
        <w:t xml:space="preserve">Hän antoi heille 8 tähteä 10:stä heidän ammattitaidostaan.</w:t>
      </w:r>
    </w:p>
    <w:p>
      <w:r>
        <w:rPr>
          <w:b/>
        </w:rPr>
        <w:t xml:space="preserve">Esimerkki 2.4228</w:t>
      </w:r>
    </w:p>
    <w:p>
      <w:r>
        <w:t xml:space="preserve">Alku: Palkintoseremonia alkoi. Keskellä: Kanye Wesr sai parhaan mustan laulajan palkinnon.</w:t>
      </w:r>
    </w:p>
    <w:p>
      <w:r>
        <w:rPr>
          <w:b/>
        </w:rPr>
        <w:t xml:space="preserve">Tulos</w:t>
      </w:r>
    </w:p>
    <w:p>
      <w:r>
        <w:t xml:space="preserve">Tulin vihaiseksi, kun hän käveli lavan yli.</w:t>
      </w:r>
    </w:p>
    <w:p>
      <w:r>
        <w:rPr>
          <w:b/>
        </w:rPr>
        <w:t xml:space="preserve">Esimerkki 2.4229</w:t>
      </w:r>
    </w:p>
    <w:p>
      <w:r>
        <w:t xml:space="preserve">Alku: Ystäväni lähti autollaan ajelulle siskonsa kanssa. Keskikohta: Hän joutui valitettavasti onnettomuuteen.</w:t>
      </w:r>
    </w:p>
    <w:p>
      <w:r>
        <w:rPr>
          <w:b/>
        </w:rPr>
        <w:t xml:space="preserve">Tulos</w:t>
      </w:r>
    </w:p>
    <w:p>
      <w:r>
        <w:t xml:space="preserve">Hänen autonsa oli pilalla.</w:t>
      </w:r>
    </w:p>
    <w:p>
      <w:r>
        <w:rPr>
          <w:b/>
        </w:rPr>
        <w:t xml:space="preserve">Esimerkki 2.4230</w:t>
      </w:r>
    </w:p>
    <w:p>
      <w:r>
        <w:t xml:space="preserve">Alku: Jack ja Jamie menivät maanantaina rannalle. Keskikohta: He viettivät siellä suurimman osan päivästä.</w:t>
      </w:r>
    </w:p>
    <w:p>
      <w:r>
        <w:rPr>
          <w:b/>
        </w:rPr>
        <w:t xml:space="preserve">Tulos</w:t>
      </w:r>
    </w:p>
    <w:p>
      <w:r>
        <w:t xml:space="preserve">Kello 3 he menivät kotiin.</w:t>
      </w:r>
    </w:p>
    <w:p>
      <w:r>
        <w:rPr>
          <w:b/>
        </w:rPr>
        <w:t xml:space="preserve">Esimerkki 2.4231</w:t>
      </w:r>
    </w:p>
    <w:p>
      <w:r>
        <w:t xml:space="preserve">Alku: Betsyllä oli sotkuinen koti. Keskikohta: Betty palkkasi siivoojan.</w:t>
      </w:r>
    </w:p>
    <w:p>
      <w:r>
        <w:rPr>
          <w:b/>
        </w:rPr>
        <w:t xml:space="preserve">Tulos</w:t>
      </w:r>
    </w:p>
    <w:p>
      <w:r>
        <w:t xml:space="preserve">Kun he olivat valmiita, Betsy oli järkyttynyt nähdessään kotinsa niin puhtaana.</w:t>
      </w:r>
    </w:p>
    <w:p>
      <w:r>
        <w:rPr>
          <w:b/>
        </w:rPr>
        <w:t xml:space="preserve">Esimerkki 2.4232</w:t>
      </w:r>
    </w:p>
    <w:p>
      <w:r>
        <w:t xml:space="preserve">Alku: Kelsi halusi eilen käydä nopeasti syömässä uudessa ravintolassa. Keskikohta: Kelsin mielestä palvelu oli kamalaa.</w:t>
      </w:r>
    </w:p>
    <w:p>
      <w:r>
        <w:rPr>
          <w:b/>
        </w:rPr>
        <w:t xml:space="preserve">Tulos</w:t>
      </w:r>
    </w:p>
    <w:p>
      <w:r>
        <w:t xml:space="preserve">Kelsi oli varma, ettei jättänyt mukavaa tippiä.</w:t>
      </w:r>
    </w:p>
    <w:p>
      <w:r>
        <w:rPr>
          <w:b/>
        </w:rPr>
        <w:t xml:space="preserve">Esimerkki 2.4233</w:t>
      </w:r>
    </w:p>
    <w:p>
      <w:r>
        <w:t xml:space="preserve">Alku: He yrittivät selvittää, mihin uusi stadion sijoitettaisiin. Keskellä: Vaihtoehtoja oli useita, eikä kukaan päässyt yksimielisyyteen.</w:t>
      </w:r>
    </w:p>
    <w:p>
      <w:r>
        <w:rPr>
          <w:b/>
        </w:rPr>
        <w:t xml:space="preserve">Tulos</w:t>
      </w:r>
    </w:p>
    <w:p>
      <w:r>
        <w:t xml:space="preserve">Koska he eivät voineet päättää, he päättivät odottaa sen rakentamista.</w:t>
      </w:r>
    </w:p>
    <w:p>
      <w:r>
        <w:rPr>
          <w:b/>
        </w:rPr>
        <w:t xml:space="preserve">Esimerkki 2.4234</w:t>
      </w:r>
    </w:p>
    <w:p>
      <w:r>
        <w:t xml:space="preserve">Alku: Kerään vanhoja valokuvia. Keskikohta: Ihmiset sanovat, että kirjat johtavat menneisyyteen.</w:t>
      </w:r>
    </w:p>
    <w:p>
      <w:r>
        <w:rPr>
          <w:b/>
        </w:rPr>
        <w:t xml:space="preserve">Tulos</w:t>
      </w:r>
    </w:p>
    <w:p>
      <w:r>
        <w:t xml:space="preserve">Minusta se on kuitenkin rehellisin ja tarkin tapa nähdä menneisyys.</w:t>
      </w:r>
    </w:p>
    <w:p>
      <w:r>
        <w:rPr>
          <w:b/>
        </w:rPr>
        <w:t xml:space="preserve">Esimerkki 2.4235</w:t>
      </w:r>
    </w:p>
    <w:p>
      <w:r>
        <w:t xml:space="preserve">Alku: John ei kokeillut rohkeasti uutta ruokaa. Keskikohta: Eräänä päivänä Johnin äiti korvasi hänen hampurilaisensa kasvisruoan korvikkeella.</w:t>
      </w:r>
    </w:p>
    <w:p>
      <w:r>
        <w:rPr>
          <w:b/>
        </w:rPr>
        <w:t xml:space="preserve">Tulos</w:t>
      </w:r>
    </w:p>
    <w:p>
      <w:r>
        <w:t xml:space="preserve">John söi, mutta kertoi äidilleen, ettei halunnut syödä sitä enää koskaan.</w:t>
      </w:r>
    </w:p>
    <w:p>
      <w:r>
        <w:rPr>
          <w:b/>
        </w:rPr>
        <w:t xml:space="preserve">Esimerkki 2.4236</w:t>
      </w:r>
    </w:p>
    <w:p>
      <w:r>
        <w:t xml:space="preserve">Alku: Josh on amatööriromaanien kirjoittaja. Keskikohta: Hän on lähettänyt romaanin kustantajalle.</w:t>
      </w:r>
    </w:p>
    <w:p>
      <w:r>
        <w:rPr>
          <w:b/>
        </w:rPr>
        <w:t xml:space="preserve">Tulos</w:t>
      </w:r>
    </w:p>
    <w:p>
      <w:r>
        <w:t xml:space="preserve">Hänellä näyttää menevän hyvin, ja hänen pitäisi saada päätös pian.</w:t>
      </w:r>
    </w:p>
    <w:p>
      <w:r>
        <w:rPr>
          <w:b/>
        </w:rPr>
        <w:t xml:space="preserve">Esimerkki 2.4237</w:t>
      </w:r>
    </w:p>
    <w:p>
      <w:r>
        <w:t xml:space="preserve">Alku: Robin äiti ei antanut hänen pelata Contraa Nintendollaan. Keskikohta: Rob odotti, että hänen vanhempansa olivat nukkumassa, ennen kuin hän pääsi pelaamaan.</w:t>
      </w:r>
    </w:p>
    <w:p>
      <w:r>
        <w:rPr>
          <w:b/>
        </w:rPr>
        <w:t xml:space="preserve">Tulos</w:t>
      </w:r>
    </w:p>
    <w:p>
      <w:r>
        <w:t xml:space="preserve">Hänen isänsä sai tietää asiasta ja antoi hänelle viikon kotiarestia.</w:t>
      </w:r>
    </w:p>
    <w:p>
      <w:r>
        <w:rPr>
          <w:b/>
        </w:rPr>
        <w:t xml:space="preserve">Esimerkki 2.4238</w:t>
      </w:r>
    </w:p>
    <w:p>
      <w:r>
        <w:t xml:space="preserve">Alku: Antonelalla oli pikkuveli nimeltä Loki. Keskimmäinen: Heistä tuli läheisiä ja muodostivat vahvan siteen.</w:t>
      </w:r>
    </w:p>
    <w:p>
      <w:r>
        <w:rPr>
          <w:b/>
        </w:rPr>
        <w:t xml:space="preserve">Tulos</w:t>
      </w:r>
    </w:p>
    <w:p>
      <w:r>
        <w:t xml:space="preserve">Nyt Loki rakastaa Antonelaa yhtä paljon kuin Antonela rakastaa Lokia.</w:t>
      </w:r>
    </w:p>
    <w:p>
      <w:r>
        <w:rPr>
          <w:b/>
        </w:rPr>
        <w:t xml:space="preserve">Esimerkki 2.4239</w:t>
      </w:r>
    </w:p>
    <w:p>
      <w:r>
        <w:t xml:space="preserve">Alku: Mike oli aina terveystietoinen. Keskikohta: Mike soitti töihin, koska hänen työtoverinsa olivat tulleet sairaiksi.</w:t>
      </w:r>
    </w:p>
    <w:p>
      <w:r>
        <w:rPr>
          <w:b/>
        </w:rPr>
        <w:t xml:space="preserve">Tulos</w:t>
      </w:r>
    </w:p>
    <w:p>
      <w:r>
        <w:t xml:space="preserve">Viikon kuluttua Mike sai potkut.</w:t>
      </w:r>
    </w:p>
    <w:p>
      <w:r>
        <w:rPr>
          <w:b/>
        </w:rPr>
        <w:t xml:space="preserve">Esimerkki 2.4240</w:t>
      </w:r>
    </w:p>
    <w:p>
      <w:r>
        <w:t xml:space="preserve">Alku: Kiipeilin bussin portaat ylös. Keskikohta: Siellä oli outo mies, joka haisi viinalle. Hän katsoi minua ja sanoi jotain siansaksaa ennen kuin raapi kasvojaan.</w:t>
      </w:r>
    </w:p>
    <w:p>
      <w:r>
        <w:rPr>
          <w:b/>
        </w:rPr>
        <w:t xml:space="preserve">Tulos</w:t>
      </w:r>
    </w:p>
    <w:p>
      <w:r>
        <w:t xml:space="preserve">Vaikka olin hämmentynyt, päätin kävellä pois.</w:t>
      </w:r>
    </w:p>
    <w:p>
      <w:r>
        <w:rPr>
          <w:b/>
        </w:rPr>
        <w:t xml:space="preserve">Esimerkki 2.4241</w:t>
      </w:r>
    </w:p>
    <w:p>
      <w:r>
        <w:t xml:space="preserve">Alku: Eli istui jyrkänteen reunalla ja nautti näkymistä. Keskikohta: Eli otti paljon kuvia.</w:t>
      </w:r>
    </w:p>
    <w:p>
      <w:r>
        <w:rPr>
          <w:b/>
        </w:rPr>
        <w:t xml:space="preserve">Tulos</w:t>
      </w:r>
    </w:p>
    <w:p>
      <w:r>
        <w:t xml:space="preserve">Hän pääsi turvallisesti kotiin kamera täynnä kuvia jaettavaksi.</w:t>
      </w:r>
    </w:p>
    <w:p>
      <w:r>
        <w:rPr>
          <w:b/>
        </w:rPr>
        <w:t xml:space="preserve">Esimerkki 2.4242</w:t>
      </w:r>
    </w:p>
    <w:p>
      <w:r>
        <w:t xml:space="preserve">Alku: Layla melkein näki isänsä. Keskikohta: Layla sai sovittua treffit myöhemmin päivälliselle.</w:t>
      </w:r>
    </w:p>
    <w:p>
      <w:r>
        <w:rPr>
          <w:b/>
        </w:rPr>
        <w:t xml:space="preserve">Tulos</w:t>
      </w:r>
    </w:p>
    <w:p>
      <w:r>
        <w:t xml:space="preserve">Yhdessä he söivät kanakeittoa ja juttelivat tuntikausia.</w:t>
      </w:r>
    </w:p>
    <w:p>
      <w:r>
        <w:rPr>
          <w:b/>
        </w:rPr>
        <w:t xml:space="preserve">Esimerkki 2.4243</w:t>
      </w:r>
    </w:p>
    <w:p>
      <w:r>
        <w:t xml:space="preserve">Alku: Thomas halusi uuden Playstation 4:n. Keskikohta: Thomas sai Nintendo 64:n.</w:t>
      </w:r>
    </w:p>
    <w:p>
      <w:r>
        <w:rPr>
          <w:b/>
        </w:rPr>
        <w:t xml:space="preserve">Tulos</w:t>
      </w:r>
    </w:p>
    <w:p>
      <w:r>
        <w:t xml:space="preserve">Nyt Thomas rakastaa uutta Nintendo 64:ää.</w:t>
      </w:r>
    </w:p>
    <w:p>
      <w:r>
        <w:rPr>
          <w:b/>
        </w:rPr>
        <w:t xml:space="preserve">Esimerkki 2.4244</w:t>
      </w:r>
    </w:p>
    <w:p>
      <w:r>
        <w:t xml:space="preserve">Alku: Ralph huomasi vasemman silmänsä peittävän samean laastarin. Keskikohta: Hän otti yhteyttä silmälääkäriin ja varasi ajan.</w:t>
      </w:r>
    </w:p>
    <w:p>
      <w:r>
        <w:rPr>
          <w:b/>
        </w:rPr>
        <w:t xml:space="preserve">Tulos</w:t>
      </w:r>
    </w:p>
    <w:p>
      <w:r>
        <w:t xml:space="preserve">Ralphin silmät leikataan ensi kuussa.</w:t>
      </w:r>
    </w:p>
    <w:p>
      <w:r>
        <w:rPr>
          <w:b/>
        </w:rPr>
        <w:t xml:space="preserve">Esimerkki 2.4245</w:t>
      </w:r>
    </w:p>
    <w:p>
      <w:r>
        <w:t xml:space="preserve">Alku: Sam meni lääkäriin tarkastukseen. Keskikohta: Lääkäri löysi Samista jotain vikaa.</w:t>
      </w:r>
    </w:p>
    <w:p>
      <w:r>
        <w:rPr>
          <w:b/>
        </w:rPr>
        <w:t xml:space="preserve">Tulos</w:t>
      </w:r>
    </w:p>
    <w:p>
      <w:r>
        <w:t xml:space="preserve">Sama heräsi heräämössä ja oli onnellinen, että se oli ohi.</w:t>
      </w:r>
    </w:p>
    <w:p>
      <w:r>
        <w:rPr>
          <w:b/>
        </w:rPr>
        <w:t xml:space="preserve">Esimerkki 2.4246</w:t>
      </w:r>
    </w:p>
    <w:p>
      <w:r>
        <w:t xml:space="preserve">Alku: Roger oli punaisissa valoissa, kun toinen auto pysähtyi hänen viereensä. Keskikohta: Roger päätti ajaa kilpaa toisen auton kanssa nähdäkseen, kuka on nopein kuljettaja.</w:t>
      </w:r>
    </w:p>
    <w:p>
      <w:r>
        <w:rPr>
          <w:b/>
        </w:rPr>
        <w:t xml:space="preserve">Tulos</w:t>
      </w:r>
    </w:p>
    <w:p>
      <w:r>
        <w:t xml:space="preserve">Roger oppi läksynsä eikä enää koskaan ajanut kilpaa.</w:t>
      </w:r>
    </w:p>
    <w:p>
      <w:r>
        <w:rPr>
          <w:b/>
        </w:rPr>
        <w:t xml:space="preserve">Esimerkki 2.4247</w:t>
      </w:r>
    </w:p>
    <w:p>
      <w:r>
        <w:t xml:space="preserve">Alku: Cheyenne pitää pojasta. Keskikohta: Cheyennee uskalsi pyytää poikaa ulos.</w:t>
      </w:r>
    </w:p>
    <w:p>
      <w:r>
        <w:rPr>
          <w:b/>
        </w:rPr>
        <w:t xml:space="preserve">Tulos</w:t>
      </w:r>
    </w:p>
    <w:p>
      <w:r>
        <w:t xml:space="preserve">Hän suostuu treffeille.</w:t>
      </w:r>
    </w:p>
    <w:p>
      <w:r>
        <w:rPr>
          <w:b/>
        </w:rPr>
        <w:t xml:space="preserve">Esimerkki 2.4248</w:t>
      </w:r>
    </w:p>
    <w:p>
      <w:r>
        <w:t xml:space="preserve">Alku: Amy oli hermostunut ensimmäisestä viulukonsertistaan. Keskikohta: Hän mokasi puolivälissä ja turhautui.</w:t>
      </w:r>
    </w:p>
    <w:p>
      <w:r>
        <w:rPr>
          <w:b/>
        </w:rPr>
        <w:t xml:space="preserve">Tulos</w:t>
      </w:r>
    </w:p>
    <w:p>
      <w:r>
        <w:t xml:space="preserve">Amy heitti soittimen lattialle.</w:t>
      </w:r>
    </w:p>
    <w:p>
      <w:r>
        <w:rPr>
          <w:b/>
        </w:rPr>
        <w:t xml:space="preserve">Esimerkki 2.4249</w:t>
      </w:r>
    </w:p>
    <w:p>
      <w:r>
        <w:t xml:space="preserve">Alku: Brian opiskeli ahkerasti kemian koetta varten. Keskikohta: Brian sai paniikkikohtauksen kokeen aikana.</w:t>
      </w:r>
    </w:p>
    <w:p>
      <w:r>
        <w:rPr>
          <w:b/>
        </w:rPr>
        <w:t xml:space="preserve">Tulos</w:t>
      </w:r>
    </w:p>
    <w:p>
      <w:r>
        <w:t xml:space="preserve">Brian rauhoitteli itseään ja alkoi tehdä parhaansa.</w:t>
      </w:r>
    </w:p>
    <w:p>
      <w:r>
        <w:rPr>
          <w:b/>
        </w:rPr>
        <w:t xml:space="preserve">Esimerkki 2.4250</w:t>
      </w:r>
    </w:p>
    <w:p>
      <w:r>
        <w:t xml:space="preserve">Alku: Tein paljon mTurk-työtä Corbisille. Keskivaihe: Corbis hankki minulle paljon rahaa mTurkista.</w:t>
      </w:r>
    </w:p>
    <w:p>
      <w:r>
        <w:rPr>
          <w:b/>
        </w:rPr>
        <w:t xml:space="preserve">Tulos</w:t>
      </w:r>
    </w:p>
    <w:p>
      <w:r>
        <w:t xml:space="preserve">Olin tyytymätön, kun Corbis lopetti yhteistyönsä mTurkin kanssa.</w:t>
      </w:r>
    </w:p>
    <w:p>
      <w:r>
        <w:rPr>
          <w:b/>
        </w:rPr>
        <w:t xml:space="preserve">Esimerkki 2.4251</w:t>
      </w:r>
    </w:p>
    <w:p>
      <w:r>
        <w:t xml:space="preserve">Alku: Lucyn isoäiti oli laittamassa hänen hiuksiaan. Keskikohta: Lucy värjäsi isoäitinsä hiukset.</w:t>
      </w:r>
    </w:p>
    <w:p>
      <w:r>
        <w:rPr>
          <w:b/>
        </w:rPr>
        <w:t xml:space="preserve">Tulos</w:t>
      </w:r>
    </w:p>
    <w:p>
      <w:r>
        <w:t xml:space="preserve">Isoäidin harmaat hiukset olivat nyt ruskeat, eikä väriaine jättänyt jälkeensä hajua.</w:t>
      </w:r>
    </w:p>
    <w:p>
      <w:r>
        <w:rPr>
          <w:b/>
        </w:rPr>
        <w:t xml:space="preserve">Esimerkki 2.4252</w:t>
      </w:r>
    </w:p>
    <w:p>
      <w:r>
        <w:t xml:space="preserve">Alku: Jimmyn tietokone oli hidas. Keskikohta: Jimmy päätti ostaa uuden kannettavan tietokoneen.</w:t>
      </w:r>
    </w:p>
    <w:p>
      <w:r>
        <w:rPr>
          <w:b/>
        </w:rPr>
        <w:t xml:space="preserve">Tulos</w:t>
      </w:r>
    </w:p>
    <w:p>
      <w:r>
        <w:t xml:space="preserve">Jimmy sai kannettavan tietokoneensa postissa muutamaa päivää myöhemmin.</w:t>
      </w:r>
    </w:p>
    <w:p>
      <w:r>
        <w:rPr>
          <w:b/>
        </w:rPr>
        <w:t xml:space="preserve">Esimerkki 2.4253</w:t>
      </w:r>
    </w:p>
    <w:p>
      <w:r>
        <w:t xml:space="preserve">Alku: Alex meni koulun jälkeen ystävänsä luokse pelaamaan videopelejä. Keskikohta: Alex häviää aina pelatessaan.</w:t>
      </w:r>
    </w:p>
    <w:p>
      <w:r>
        <w:rPr>
          <w:b/>
        </w:rPr>
        <w:t xml:space="preserve">Tulos</w:t>
      </w:r>
    </w:p>
    <w:p>
      <w:r>
        <w:t xml:space="preserve">Alex vihaa videopelien pelaamista.</w:t>
      </w:r>
    </w:p>
    <w:p>
      <w:r>
        <w:rPr>
          <w:b/>
        </w:rPr>
        <w:t xml:space="preserve">Esimerkki 2.4254</w:t>
      </w:r>
    </w:p>
    <w:p>
      <w:r>
        <w:t xml:space="preserve">Alku: Rachel ajoi ensimmäistä kertaa uudella pyörällään. Keskikohta: Rachel putosi pyörästään.</w:t>
      </w:r>
    </w:p>
    <w:p>
      <w:r>
        <w:rPr>
          <w:b/>
        </w:rPr>
        <w:t xml:space="preserve">Tulos</w:t>
      </w:r>
    </w:p>
    <w:p>
      <w:r>
        <w:t xml:space="preserve">Hän raapaisi polvensa, mutta onneksi se oli hyvänlaatuinen.</w:t>
      </w:r>
    </w:p>
    <w:p>
      <w:r>
        <w:rPr>
          <w:b/>
        </w:rPr>
        <w:t xml:space="preserve">Esimerkki 2.4255</w:t>
      </w:r>
    </w:p>
    <w:p>
      <w:r>
        <w:t xml:space="preserve">Alku: Tänään Kylen opettaja soitti hänen äidilleen. Keskikohta: Opettaja selitti, että Kyle oli ollut häiritsevä tunnilla.</w:t>
      </w:r>
    </w:p>
    <w:p>
      <w:r>
        <w:rPr>
          <w:b/>
        </w:rPr>
        <w:t xml:space="preserve">Tulos</w:t>
      </w:r>
    </w:p>
    <w:p>
      <w:r>
        <w:t xml:space="preserve">Hän antoi hänelle viikon kotiarestia.</w:t>
      </w:r>
    </w:p>
    <w:p>
      <w:r>
        <w:rPr>
          <w:b/>
        </w:rPr>
        <w:t xml:space="preserve">Esimerkki 2.4256</w:t>
      </w:r>
    </w:p>
    <w:p>
      <w:r>
        <w:t xml:space="preserve">Alku: Jane ohitti pienen puistomaisen eläintarhan, jossa hän muisti käyneensä lapsena. Keskikohta: Jane näki vanhan poikaystävänsä.</w:t>
      </w:r>
    </w:p>
    <w:p>
      <w:r>
        <w:rPr>
          <w:b/>
        </w:rPr>
        <w:t xml:space="preserve">Tulos</w:t>
      </w:r>
    </w:p>
    <w:p>
      <w:r>
        <w:t xml:space="preserve">Jane toivoi, ettei olisi koskaan pysäyttänyt autoa.</w:t>
      </w:r>
    </w:p>
    <w:p>
      <w:r>
        <w:rPr>
          <w:b/>
        </w:rPr>
        <w:t xml:space="preserve">Esimerkki 2.4257</w:t>
      </w:r>
    </w:p>
    <w:p>
      <w:r>
        <w:t xml:space="preserve">Alku: Brettillä oli vaikeuksia nähdä silmillään. Keskivaihe: Bret meni silmälääkärille ongelmansa vuoksi.</w:t>
      </w:r>
    </w:p>
    <w:p>
      <w:r>
        <w:rPr>
          <w:b/>
        </w:rPr>
        <w:t xml:space="preserve">Tulos</w:t>
      </w:r>
    </w:p>
    <w:p>
      <w:r>
        <w:t xml:space="preserve">Brettille tehtiin leikkaus, ja hänen näkönsä parani dramaattisesti!</w:t>
      </w:r>
    </w:p>
    <w:p>
      <w:r>
        <w:rPr>
          <w:b/>
        </w:rPr>
        <w:t xml:space="preserve">Esimerkki 2.4258</w:t>
      </w:r>
    </w:p>
    <w:p>
      <w:r>
        <w:t xml:space="preserve">Alku: Veljeni tuli likaisena kotiin jalkapallopelistä. Keskikohta: Hän pelasi hyvin kovaa.</w:t>
      </w:r>
    </w:p>
    <w:p>
      <w:r>
        <w:rPr>
          <w:b/>
        </w:rPr>
        <w:t xml:space="preserve">Tulos</w:t>
      </w:r>
    </w:p>
    <w:p>
      <w:r>
        <w:t xml:space="preserve">Seuraavassa pelissä hänellä oli puhdas peliasu.</w:t>
      </w:r>
    </w:p>
    <w:p>
      <w:r>
        <w:rPr>
          <w:b/>
        </w:rPr>
        <w:t xml:space="preserve">Esimerkki 2.4259</w:t>
      </w:r>
    </w:p>
    <w:p>
      <w:r>
        <w:t xml:space="preserve">Alku: Maria huomasi olevansa raskaana. Keskikohta: Maryn lääkäri kertoi, että hän voi jatkaa matkustamista.</w:t>
      </w:r>
    </w:p>
    <w:p>
      <w:r>
        <w:rPr>
          <w:b/>
        </w:rPr>
        <w:t xml:space="preserve">Tulos</w:t>
      </w:r>
    </w:p>
    <w:p>
      <w:r>
        <w:t xml:space="preserve">Maria synnytti heidän matkansa aikana.</w:t>
      </w:r>
    </w:p>
    <w:p>
      <w:r>
        <w:rPr>
          <w:b/>
        </w:rPr>
        <w:t xml:space="preserve">Esimerkki 2.4260</w:t>
      </w:r>
    </w:p>
    <w:p>
      <w:r>
        <w:t xml:space="preserve">Alku: Katie oli matkalla kouluun. Keskikohta: Katie heräsi myöhään ja pukeutui nopeasti.</w:t>
      </w:r>
    </w:p>
    <w:p>
      <w:r>
        <w:rPr>
          <w:b/>
        </w:rPr>
        <w:t xml:space="preserve">Tulos</w:t>
      </w:r>
    </w:p>
    <w:p>
      <w:r>
        <w:t xml:space="preserve">Katie tajusi vihdoin, että hänen univormupaitansa oli väärinpäin.</w:t>
      </w:r>
    </w:p>
    <w:p>
      <w:r>
        <w:rPr>
          <w:b/>
        </w:rPr>
        <w:t xml:space="preserve">Esimerkki 2.4261</w:t>
      </w:r>
    </w:p>
    <w:p>
      <w:r>
        <w:t xml:space="preserve">Alku: Kylie ja hänen isänsä halusivat pitää hauskaa. Keskikohta: Kylie ja hänen isänsä lähtivät Cancuniin.</w:t>
      </w:r>
    </w:p>
    <w:p>
      <w:r>
        <w:rPr>
          <w:b/>
        </w:rPr>
        <w:t xml:space="preserve">Tulos</w:t>
      </w:r>
    </w:p>
    <w:p>
      <w:r>
        <w:t xml:space="preserve">Kylie ei malttanut odottaa, että pääsisi takaisin.</w:t>
      </w:r>
    </w:p>
    <w:p>
      <w:r>
        <w:rPr>
          <w:b/>
        </w:rPr>
        <w:t xml:space="preserve">Esimerkki 2.4262</w:t>
      </w:r>
    </w:p>
    <w:p>
      <w:r>
        <w:t xml:space="preserve">Alku: En odottanut paljoa. Keskikohta: Löysin kuusen alta suurimman lahjan ja avasin sen.</w:t>
      </w:r>
    </w:p>
    <w:p>
      <w:r>
        <w:rPr>
          <w:b/>
        </w:rPr>
        <w:t xml:space="preserve">Tulos</w:t>
      </w:r>
    </w:p>
    <w:p>
      <w:r>
        <w:t xml:space="preserve">Se oli uusi videopelikonsoli.</w:t>
      </w:r>
    </w:p>
    <w:p>
      <w:r>
        <w:rPr>
          <w:b/>
        </w:rPr>
        <w:t xml:space="preserve">Esimerkki 2.4263</w:t>
      </w:r>
    </w:p>
    <w:p>
      <w:r>
        <w:t xml:space="preserve">Alku: Bob oli palomies. Keskikohta: ja hänet kutsuttiin tänä vuonna paraatiin.</w:t>
      </w:r>
    </w:p>
    <w:p>
      <w:r>
        <w:rPr>
          <w:b/>
        </w:rPr>
        <w:t xml:space="preserve">Tulos</w:t>
      </w:r>
    </w:p>
    <w:p>
      <w:r>
        <w:t xml:space="preserve">Bob päätti ajaa paraatissa myös ensi vuonna.</w:t>
      </w:r>
    </w:p>
    <w:p>
      <w:r>
        <w:rPr>
          <w:b/>
        </w:rPr>
        <w:t xml:space="preserve">Esimerkki 2.4264</w:t>
      </w:r>
    </w:p>
    <w:p>
      <w:r>
        <w:t xml:space="preserve">Alku: Caleb asui vehnätilalla Oklahomassa. Keskimmäinen: Caleb näki kaupunkinsa, kun hän oli menossa jonnekin.</w:t>
      </w:r>
    </w:p>
    <w:p>
      <w:r>
        <w:rPr>
          <w:b/>
        </w:rPr>
        <w:t xml:space="preserve">Tulos</w:t>
      </w:r>
    </w:p>
    <w:p>
      <w:r>
        <w:t xml:space="preserve">Sen sijaan Caleb jatkoi ajamista, kunnes hän saapui Saint Louisiin.</w:t>
      </w:r>
    </w:p>
    <w:p>
      <w:r>
        <w:rPr>
          <w:b/>
        </w:rPr>
        <w:t xml:space="preserve">Esimerkki 2.4265</w:t>
      </w:r>
    </w:p>
    <w:p>
      <w:r>
        <w:t xml:space="preserve">Alku: Timothy työskenteli hyvässä yrityksessä. Keskikohta: Timothy ajoi jakeluautoa liian lujaa.</w:t>
      </w:r>
    </w:p>
    <w:p>
      <w:r>
        <w:rPr>
          <w:b/>
        </w:rPr>
        <w:t xml:space="preserve">Tulos</w:t>
      </w:r>
    </w:p>
    <w:p>
      <w:r>
        <w:t xml:space="preserve">Hän sai ensimmäisen kirjoituksensa.</w:t>
      </w:r>
    </w:p>
    <w:p>
      <w:r>
        <w:rPr>
          <w:b/>
        </w:rPr>
        <w:t xml:space="preserve">Esimerkki 2.4266</w:t>
      </w:r>
    </w:p>
    <w:p>
      <w:r>
        <w:t xml:space="preserve">Alku: Tom halusi pitää hauskaa talvella Idahon pikkukaupungissa. Keskikohta: Tuli lumimyrsky.</w:t>
      </w:r>
    </w:p>
    <w:p>
      <w:r>
        <w:rPr>
          <w:b/>
        </w:rPr>
        <w:t xml:space="preserve">Tulos</w:t>
      </w:r>
    </w:p>
    <w:p>
      <w:r>
        <w:t xml:space="preserve">He viettävät koko päivän hiihtäen lumessa.</w:t>
      </w:r>
    </w:p>
    <w:p>
      <w:r>
        <w:rPr>
          <w:b/>
        </w:rPr>
        <w:t xml:space="preserve">Esimerkki 2.4267</w:t>
      </w:r>
    </w:p>
    <w:p>
      <w:r>
        <w:t xml:space="preserve">Alku: Jenny tarvitsi vapaata aikaa kirjansa kirjoittamiseen. Keskikohta: Jenny otti muutaman päivän vapaata töistä.</w:t>
      </w:r>
    </w:p>
    <w:p>
      <w:r>
        <w:rPr>
          <w:b/>
        </w:rPr>
        <w:t xml:space="preserve">Tulos</w:t>
      </w:r>
    </w:p>
    <w:p>
      <w:r>
        <w:t xml:space="preserve">Nyt hänellä on vihdoinkin vapaa-aikaa kirjansa kirjoittamiseen.</w:t>
      </w:r>
    </w:p>
    <w:p>
      <w:r>
        <w:rPr>
          <w:b/>
        </w:rPr>
        <w:t xml:space="preserve">Esimerkki 2.4268</w:t>
      </w:r>
    </w:p>
    <w:p>
      <w:r>
        <w:t xml:space="preserve">Alku: Kun lapsemme olivat pieniä, he halusivat lennättää leijoja. Keskellä: Kävimme puistossa lennättämässä leijoja, emmekä saaneet niitä lentämään.</w:t>
      </w:r>
    </w:p>
    <w:p>
      <w:r>
        <w:rPr>
          <w:b/>
        </w:rPr>
        <w:t xml:space="preserve">Tulos</w:t>
      </w:r>
    </w:p>
    <w:p>
      <w:r>
        <w:t xml:space="preserve">Lopulta saimme molemmat leijat korkealle.</w:t>
      </w:r>
    </w:p>
    <w:p>
      <w:r>
        <w:rPr>
          <w:b/>
        </w:rPr>
        <w:t xml:space="preserve">Esimerkki 2.4269</w:t>
      </w:r>
    </w:p>
    <w:p>
      <w:r>
        <w:t xml:space="preserve">Alku: Tarvitsin uuden kengän. Keskikohta: Tarvitsen uuden kengän.</w:t>
      </w:r>
    </w:p>
    <w:p>
      <w:r>
        <w:rPr>
          <w:b/>
        </w:rPr>
        <w:t xml:space="preserve">Tulos</w:t>
      </w:r>
    </w:p>
    <w:p>
      <w:r>
        <w:t xml:space="preserve">Tuntuu paljon paremmalta nyt, kun minulla on uudet kengät.</w:t>
      </w:r>
    </w:p>
    <w:p>
      <w:r>
        <w:rPr>
          <w:b/>
        </w:rPr>
        <w:t xml:space="preserve">Esimerkki 2.4270</w:t>
      </w:r>
    </w:p>
    <w:p>
      <w:r>
        <w:t xml:space="preserve">Alku: Alex oli tulossa ovesta sisään. Keskikohta: Alexin kissa livahti ulos oven ollessa auki.</w:t>
      </w:r>
    </w:p>
    <w:p>
      <w:r>
        <w:rPr>
          <w:b/>
        </w:rPr>
        <w:t xml:space="preserve">Tulos</w:t>
      </w:r>
    </w:p>
    <w:p>
      <w:r>
        <w:t xml:space="preserve">Sitten hän toi kissan sisälle.</w:t>
      </w:r>
    </w:p>
    <w:p>
      <w:r>
        <w:rPr>
          <w:b/>
        </w:rPr>
        <w:t xml:space="preserve">Esimerkki 2.4271</w:t>
      </w:r>
    </w:p>
    <w:p>
      <w:r>
        <w:t xml:space="preserve">Alku: Fred halusi vaikuttaa suosikkiradioasemaansa. Keskikohta: Fred pyysi lempikappalettaan.</w:t>
      </w:r>
    </w:p>
    <w:p>
      <w:r>
        <w:rPr>
          <w:b/>
        </w:rPr>
        <w:t xml:space="preserve">Tulos</w:t>
      </w:r>
    </w:p>
    <w:p>
      <w:r>
        <w:t xml:space="preserve">Seuraavana päivänä sen jälkeen, kun hän pyysi sitä, hän kuuli sen radiosta.</w:t>
      </w:r>
    </w:p>
    <w:p>
      <w:r>
        <w:rPr>
          <w:b/>
        </w:rPr>
        <w:t xml:space="preserve">Esimerkki 2.4272</w:t>
      </w:r>
    </w:p>
    <w:p>
      <w:r>
        <w:t xml:space="preserve">Alku: Brian kertoi Amylle, miten lakana taitetaan. Keskikohta: Amy unohti sen nopeasti, mutta katsoi sen uudelleen YouTubesta.</w:t>
      </w:r>
    </w:p>
    <w:p>
      <w:r>
        <w:rPr>
          <w:b/>
        </w:rPr>
        <w:t xml:space="preserve">Tulos</w:t>
      </w:r>
    </w:p>
    <w:p>
      <w:r>
        <w:t xml:space="preserve">Kolmannen videon jälkeen Amy pystyi taittelemaan lakanansa.</w:t>
      </w:r>
    </w:p>
    <w:p>
      <w:r>
        <w:rPr>
          <w:b/>
        </w:rPr>
        <w:t xml:space="preserve">Esimerkki 2.4273</w:t>
      </w:r>
    </w:p>
    <w:p>
      <w:r>
        <w:t xml:space="preserve">Alku: Geoff oli telttailemassa järvellä. Keskikohta: Geoff tajusi, ettei hän ehtisi ajoissa kalliolle.</w:t>
      </w:r>
    </w:p>
    <w:p>
      <w:r>
        <w:rPr>
          <w:b/>
        </w:rPr>
        <w:t xml:space="preserve">Tulos</w:t>
      </w:r>
    </w:p>
    <w:p>
      <w:r>
        <w:t xml:space="preserve">Onneksi hän pääsi kalliolle, ja siellä oli todella kaunista.</w:t>
      </w:r>
    </w:p>
    <w:p>
      <w:r>
        <w:rPr>
          <w:b/>
        </w:rPr>
        <w:t xml:space="preserve">Esimerkki 2.4274</w:t>
      </w:r>
    </w:p>
    <w:p>
      <w:r>
        <w:t xml:space="preserve">Alku: Ashley oli juuri saanut ajokortin. Keskikohta: Kun hän pysähtyi tankkaamaan, hän tarvitsi apua.</w:t>
      </w:r>
    </w:p>
    <w:p>
      <w:r>
        <w:rPr>
          <w:b/>
        </w:rPr>
        <w:t xml:space="preserve">Tulos</w:t>
      </w:r>
    </w:p>
    <w:p>
      <w:r>
        <w:t xml:space="preserve">Huoltoaseman virkailija opasti hänet eteenpäin.</w:t>
      </w:r>
    </w:p>
    <w:p>
      <w:r>
        <w:rPr>
          <w:b/>
        </w:rPr>
        <w:t xml:space="preserve">Esimerkki 2.4275</w:t>
      </w:r>
    </w:p>
    <w:p>
      <w:r>
        <w:t xml:space="preserve">Alku: Tom työskenteli toimistossa. Keskikohta: Tom teki kovasti töitä ja oli erittäin hyvä agentti.</w:t>
      </w:r>
    </w:p>
    <w:p>
      <w:r>
        <w:rPr>
          <w:b/>
        </w:rPr>
        <w:t xml:space="preserve">Tulos</w:t>
      </w:r>
    </w:p>
    <w:p>
      <w:r>
        <w:t xml:space="preserve">Hän sai paljon asiakkaita ja lopetti työnsä.</w:t>
      </w:r>
    </w:p>
    <w:p>
      <w:r>
        <w:rPr>
          <w:b/>
        </w:rPr>
        <w:t xml:space="preserve">Esimerkki 2.4276</w:t>
      </w:r>
    </w:p>
    <w:p>
      <w:r>
        <w:t xml:space="preserve">Alku: Deb rakasti syödä tonnikalasalaattia. Keskikohta: Tonnikalasalaatin munien annettiin kiehua, kun Deb meni avaamaan ovea.</w:t>
      </w:r>
    </w:p>
    <w:p>
      <w:r>
        <w:rPr>
          <w:b/>
        </w:rPr>
        <w:t xml:space="preserve">Tulos</w:t>
      </w:r>
    </w:p>
    <w:p>
      <w:r>
        <w:t xml:space="preserve">Kun hän palasi takaisin, hänen keittiössään oli munia räjähtänyt ympäriinsä.</w:t>
      </w:r>
    </w:p>
    <w:p>
      <w:r>
        <w:rPr>
          <w:b/>
        </w:rPr>
        <w:t xml:space="preserve">Esimerkki 2.4277</w:t>
      </w:r>
    </w:p>
    <w:p>
      <w:r>
        <w:t xml:space="preserve">Alku: Tito heräsi päänsärkyisenä. Keskikohta: Tito ei mennyt töihin päänsärkyisenä.</w:t>
      </w:r>
    </w:p>
    <w:p>
      <w:r>
        <w:rPr>
          <w:b/>
        </w:rPr>
        <w:t xml:space="preserve">Tulos</w:t>
      </w:r>
    </w:p>
    <w:p>
      <w:r>
        <w:t xml:space="preserve">Seuraavana päivänä hän palasi töihin.</w:t>
      </w:r>
    </w:p>
    <w:p>
      <w:r>
        <w:rPr>
          <w:b/>
        </w:rPr>
        <w:t xml:space="preserve">Esimerkki 2.4278</w:t>
      </w:r>
    </w:p>
    <w:p>
      <w:r>
        <w:t xml:space="preserve">Alku: Chuckilla ja Andyllä oli suunnitelmissa katsoa elokuva yhdessä. Keskikohta: Chuck meni sen sijaan ulos syömään.</w:t>
      </w:r>
    </w:p>
    <w:p>
      <w:r>
        <w:rPr>
          <w:b/>
        </w:rPr>
        <w:t xml:space="preserve">Tulos</w:t>
      </w:r>
    </w:p>
    <w:p>
      <w:r>
        <w:t xml:space="preserve">Andy suuttui ja kertoi Chuckille, että hänen oli maksettava lippu takaisin.</w:t>
      </w:r>
    </w:p>
    <w:p>
      <w:r>
        <w:rPr>
          <w:b/>
        </w:rPr>
        <w:t xml:space="preserve">Esimerkki 2.4279</w:t>
      </w:r>
    </w:p>
    <w:p>
      <w:r>
        <w:t xml:space="preserve">Alku: Valmentaja näyttää peukalot ylös -merkkiä ja huutaa Musiikki alkaa. Keskivaihe: Kaikki menevät paikoilleen ja alkavat liikkua.</w:t>
      </w:r>
    </w:p>
    <w:p>
      <w:r>
        <w:rPr>
          <w:b/>
        </w:rPr>
        <w:t xml:space="preserve">Tulos</w:t>
      </w:r>
    </w:p>
    <w:p>
      <w:r>
        <w:t xml:space="preserve">Kaikki osuivat jokaiseen laskuun, valmentaja huutaa, että meidän pitäisi voittaa takki.</w:t>
      </w:r>
    </w:p>
    <w:p>
      <w:r>
        <w:rPr>
          <w:b/>
        </w:rPr>
        <w:t xml:space="preserve">Esimerkki 2.4280</w:t>
      </w:r>
    </w:p>
    <w:p>
      <w:r>
        <w:t xml:space="preserve">Alku: Joannalla oli viikonloppu vapaata. Keskikohta: Joanna halusi saada talonsa näyttämään iloiselta.</w:t>
      </w:r>
    </w:p>
    <w:p>
      <w:r>
        <w:rPr>
          <w:b/>
        </w:rPr>
        <w:t xml:space="preserve">Tulos</w:t>
      </w:r>
    </w:p>
    <w:p>
      <w:r>
        <w:t xml:space="preserve">Hän päätti maalata kotinsa ikkunaluukut keltaisiksi.</w:t>
      </w:r>
    </w:p>
    <w:p>
      <w:r>
        <w:rPr>
          <w:b/>
        </w:rPr>
        <w:t xml:space="preserve">Esimerkki 2.4281</w:t>
      </w:r>
    </w:p>
    <w:p>
      <w:r>
        <w:t xml:space="preserve">Alku: Halusin käyttää askelmittaria kävelyn mittaamiseen. Keskimmäinen: Ne, joita näin, näyttävät halvoilta ja todennäköisesti epätarkoilta.</w:t>
      </w:r>
    </w:p>
    <w:p>
      <w:r>
        <w:rPr>
          <w:b/>
        </w:rPr>
        <w:t xml:space="preserve">Tulos</w:t>
      </w:r>
    </w:p>
    <w:p>
      <w:r>
        <w:t xml:space="preserve">Etsin erityistä askelmittaria.</w:t>
      </w:r>
    </w:p>
    <w:p>
      <w:r>
        <w:rPr>
          <w:b/>
        </w:rPr>
        <w:t xml:space="preserve">Esimerkki 2.4282</w:t>
      </w:r>
    </w:p>
    <w:p>
      <w:r>
        <w:t xml:space="preserve">Alku: Peurat ilmestyvät pellolle joka vuosi. Keskikohta: Tänä vuonna metsästyskausi oli pidempi.</w:t>
      </w:r>
    </w:p>
    <w:p>
      <w:r>
        <w:rPr>
          <w:b/>
        </w:rPr>
        <w:t xml:space="preserve">Tulos</w:t>
      </w:r>
    </w:p>
    <w:p>
      <w:r>
        <w:t xml:space="preserve">Tällä kertaa niitä ei ollut yhtä paljon.</w:t>
      </w:r>
    </w:p>
    <w:p>
      <w:r>
        <w:rPr>
          <w:b/>
        </w:rPr>
        <w:t xml:space="preserve">Esimerkki 2.4283</w:t>
      </w:r>
    </w:p>
    <w:p>
      <w:r>
        <w:t xml:space="preserve">Alku: Jane oli menossa naimisiin. Keskikohta: Janen äiti antoi hänelle jotain sinistä.</w:t>
      </w:r>
    </w:p>
    <w:p>
      <w:r>
        <w:rPr>
          <w:b/>
        </w:rPr>
        <w:t xml:space="preserve">Tulos</w:t>
      </w:r>
    </w:p>
    <w:p>
      <w:r>
        <w:t xml:space="preserve">Näin Jane saisi onnea häihinsä.</w:t>
      </w:r>
    </w:p>
    <w:p>
      <w:r>
        <w:rPr>
          <w:b/>
        </w:rPr>
        <w:t xml:space="preserve">Esimerkki 2.4284</w:t>
      </w:r>
    </w:p>
    <w:p>
      <w:r>
        <w:t xml:space="preserve">Alku: Joe kasvatti puutarhassaan suuren erän herneitä. Keskikohta: Joey päätti tehdä näistä herneistä keittoa.</w:t>
      </w:r>
    </w:p>
    <w:p>
      <w:r>
        <w:rPr>
          <w:b/>
        </w:rPr>
        <w:t xml:space="preserve">Tulos</w:t>
      </w:r>
    </w:p>
    <w:p>
      <w:r>
        <w:t xml:space="preserve">Joe ajatteli puutarhatöitä syödessään herkullista keittoa.</w:t>
      </w:r>
    </w:p>
    <w:p>
      <w:r>
        <w:rPr>
          <w:b/>
        </w:rPr>
        <w:t xml:space="preserve">Esimerkki 2.4285</w:t>
      </w:r>
    </w:p>
    <w:p>
      <w:r>
        <w:t xml:space="preserve">Alku: Max pelkäsi kuplia. Keskikohta: Hän käveli lapsen syntymäpäiväjuhliin, joissa kaikilla lapsilla oli kuplasauva.</w:t>
      </w:r>
    </w:p>
    <w:p>
      <w:r>
        <w:rPr>
          <w:b/>
        </w:rPr>
        <w:t xml:space="preserve">Tulos</w:t>
      </w:r>
    </w:p>
    <w:p>
      <w:r>
        <w:t xml:space="preserve">Max melkein pyörtyi.</w:t>
      </w:r>
    </w:p>
    <w:p>
      <w:r>
        <w:rPr>
          <w:b/>
        </w:rPr>
        <w:t xml:space="preserve">Esimerkki 2.4286</w:t>
      </w:r>
    </w:p>
    <w:p>
      <w:r>
        <w:t xml:space="preserve">Alku: Menetin työni. Keskikohta: Etsin töitä verkosta.</w:t>
      </w:r>
    </w:p>
    <w:p>
      <w:r>
        <w:rPr>
          <w:b/>
        </w:rPr>
        <w:t xml:space="preserve">Tulos</w:t>
      </w:r>
    </w:p>
    <w:p>
      <w:r>
        <w:t xml:space="preserve">Löysin Amazon Mechanical Turkin.</w:t>
      </w:r>
    </w:p>
    <w:p>
      <w:r>
        <w:rPr>
          <w:b/>
        </w:rPr>
        <w:t xml:space="preserve">Esimerkki 2.4287</w:t>
      </w:r>
    </w:p>
    <w:p>
      <w:r>
        <w:t xml:space="preserve">Alku: Thomas poltti 2-3 askia savukkeita päivässä. Keskivaihe: Thomas ei välittänyt nikotiinivaroituksista.</w:t>
      </w:r>
    </w:p>
    <w:p>
      <w:r>
        <w:rPr>
          <w:b/>
        </w:rPr>
        <w:t xml:space="preserve">Tulos</w:t>
      </w:r>
    </w:p>
    <w:p>
      <w:r>
        <w:t xml:space="preserve">Thomas sairastui keuhkoahtaumatautiin ja kuoli muutaman vuoden kuluttua.</w:t>
      </w:r>
    </w:p>
    <w:p>
      <w:r>
        <w:rPr>
          <w:b/>
        </w:rPr>
        <w:t xml:space="preserve">Esimerkki 2.4288</w:t>
      </w:r>
    </w:p>
    <w:p>
      <w:r>
        <w:t xml:space="preserve">Alku: Neil oli käymässä Skandinaviassa. Keskikohta: Lapin alkuperäisväestöstä sekä heidän tavoistaan ja perinteistään.</w:t>
      </w:r>
    </w:p>
    <w:p>
      <w:r>
        <w:rPr>
          <w:b/>
        </w:rPr>
        <w:t xml:space="preserve">Tulos</w:t>
      </w:r>
    </w:p>
    <w:p>
      <w:r>
        <w:t xml:space="preserve">Neil päätti, että hän haluaisi talvehtia Lapissa!</w:t>
      </w:r>
    </w:p>
    <w:p>
      <w:r>
        <w:rPr>
          <w:b/>
        </w:rPr>
        <w:t xml:space="preserve">Esimerkki 2.4289</w:t>
      </w:r>
    </w:p>
    <w:p>
      <w:r>
        <w:t xml:space="preserve">Alku: Kevin oli ujo poika. Keskikohta: Kevinillä oli aluksi vaikeuksia tyttöjen kanssa.</w:t>
      </w:r>
    </w:p>
    <w:p>
      <w:r>
        <w:rPr>
          <w:b/>
        </w:rPr>
        <w:t xml:space="preserve">Tulos</w:t>
      </w:r>
    </w:p>
    <w:p>
      <w:r>
        <w:t xml:space="preserve">Lopulta hän tuli ulos kuorestaan ja sai toisen naisen raskaaksi.</w:t>
      </w:r>
    </w:p>
    <w:p>
      <w:r>
        <w:rPr>
          <w:b/>
        </w:rPr>
        <w:t xml:space="preserve">Esimerkki 2.4290</w:t>
      </w:r>
    </w:p>
    <w:p>
      <w:r>
        <w:t xml:space="preserve">Alku: Erican lempipaikka maailmassa oli paikallinen leikkikenttä. Keskikohta: Erica tykkäsi leikkiä muiden lasten kanssa.</w:t>
      </w:r>
    </w:p>
    <w:p>
      <w:r>
        <w:rPr>
          <w:b/>
        </w:rPr>
        <w:t xml:space="preserve">Tulos</w:t>
      </w:r>
    </w:p>
    <w:p>
      <w:r>
        <w:t xml:space="preserve">Susie ilmestyi paikalle tuntia myöhemmin, ja he kolme leikkivät yhdessä.</w:t>
      </w:r>
    </w:p>
    <w:p>
      <w:r>
        <w:rPr>
          <w:b/>
        </w:rPr>
        <w:t xml:space="preserve">Esimerkki 2.4291</w:t>
      </w:r>
    </w:p>
    <w:p>
      <w:r>
        <w:t xml:space="preserve">Alku: Brian kasvoi köyhyydessä. Keskikohta: Brian tavoitteli unelmiaan politiikasta.</w:t>
      </w:r>
    </w:p>
    <w:p>
      <w:r>
        <w:rPr>
          <w:b/>
        </w:rPr>
        <w:t xml:space="preserve">Tulos</w:t>
      </w:r>
    </w:p>
    <w:p>
      <w:r>
        <w:t xml:space="preserve">Kahdeksan vuotta myöhemmin Brianista tuli osavaltionsa New Yorkin kuvernööri!</w:t>
      </w:r>
    </w:p>
    <w:p>
      <w:r>
        <w:rPr>
          <w:b/>
        </w:rPr>
        <w:t xml:space="preserve">Esimerkki 2.4292</w:t>
      </w:r>
    </w:p>
    <w:p>
      <w:r>
        <w:t xml:space="preserve">Alku: Sara käveli jalkakäytävällä. Keskikohta: Sara kompastui jalkakäytävän epätasaiseen kohtaan.</w:t>
      </w:r>
    </w:p>
    <w:p>
      <w:r>
        <w:rPr>
          <w:b/>
        </w:rPr>
        <w:t xml:space="preserve">Tulos</w:t>
      </w:r>
    </w:p>
    <w:p>
      <w:r>
        <w:t xml:space="preserve">Joku tuli ja auttoi hänet ylös.</w:t>
      </w:r>
    </w:p>
    <w:p>
      <w:r>
        <w:rPr>
          <w:b/>
        </w:rPr>
        <w:t xml:space="preserve">Esimerkki 2.4293</w:t>
      </w:r>
    </w:p>
    <w:p>
      <w:r>
        <w:t xml:space="preserve">Alku: Matt ei ollut nähnyt isäänsä moneen vuoteen. Keskikohta: Matt vieraili isänsä luona hoitokodissa.</w:t>
      </w:r>
    </w:p>
    <w:p>
      <w:r>
        <w:rPr>
          <w:b/>
        </w:rPr>
        <w:t xml:space="preserve">Tulos</w:t>
      </w:r>
    </w:p>
    <w:p>
      <w:r>
        <w:t xml:space="preserve">Hän meni sisään, ja he juttelivat pitkään.</w:t>
      </w:r>
    </w:p>
    <w:p>
      <w:r>
        <w:rPr>
          <w:b/>
        </w:rPr>
        <w:t xml:space="preserve">Esimerkki 2.4294</w:t>
      </w:r>
    </w:p>
    <w:p>
      <w:r>
        <w:t xml:space="preserve">Alku: Bob katseli televisiota, kun hän näki tyttärensä alkavan kävellä. Keskikohta: Bob otti videon.</w:t>
      </w:r>
    </w:p>
    <w:p>
      <w:r>
        <w:rPr>
          <w:b/>
        </w:rPr>
        <w:t xml:space="preserve">Tulos</w:t>
      </w:r>
    </w:p>
    <w:p>
      <w:r>
        <w:t xml:space="preserve">Hänen vaimonsa oli todella iloinen nähdessään videon ja riensi kotiin katsomaan sitä.</w:t>
      </w:r>
    </w:p>
    <w:p>
      <w:r>
        <w:rPr>
          <w:b/>
        </w:rPr>
        <w:t xml:space="preserve">Esimerkki 2.4295</w:t>
      </w:r>
    </w:p>
    <w:p>
      <w:r>
        <w:t xml:space="preserve">Alku: Chefit istuttivat paljon viljelykasveja maatilallaan. Keskikohta: Kokit kastelevat ja kitkevät viljelykasveja päivittäin.</w:t>
      </w:r>
    </w:p>
    <w:p>
      <w:r>
        <w:rPr>
          <w:b/>
        </w:rPr>
        <w:t xml:space="preserve">Tulos</w:t>
      </w:r>
    </w:p>
    <w:p>
      <w:r>
        <w:t xml:space="preserve">Se oli hyvin hedelmällistä.</w:t>
      </w:r>
    </w:p>
    <w:p>
      <w:r>
        <w:rPr>
          <w:b/>
        </w:rPr>
        <w:t xml:space="preserve">Esimerkki 2.4296</w:t>
      </w:r>
    </w:p>
    <w:p>
      <w:r>
        <w:t xml:space="preserve">Alku: Sue oli eräänä iltana hyvin humalassa ystäviensä kanssa. Keskikohta: Sue väsyy juodessaan.</w:t>
      </w:r>
    </w:p>
    <w:p>
      <w:r>
        <w:rPr>
          <w:b/>
        </w:rPr>
        <w:t xml:space="preserve">Tulos</w:t>
      </w:r>
    </w:p>
    <w:p>
      <w:r>
        <w:t xml:space="preserve">Sue otti kulauksen pullostaan eikä vastannut.</w:t>
      </w:r>
    </w:p>
    <w:p>
      <w:r>
        <w:rPr>
          <w:b/>
        </w:rPr>
        <w:t xml:space="preserve">Esimerkki 2.4297</w:t>
      </w:r>
    </w:p>
    <w:p>
      <w:r>
        <w:t xml:space="preserve">Alku: Jane ohitti pienen puistomaisen eläintarhan, jossa hän muisti käyneensä lapsena. Keskikohta: Jane menetti ystävänsä kyseisessä eläintarhassa.</w:t>
      </w:r>
    </w:p>
    <w:p>
      <w:r>
        <w:rPr>
          <w:b/>
        </w:rPr>
        <w:t xml:space="preserve">Tulos</w:t>
      </w:r>
    </w:p>
    <w:p>
      <w:r>
        <w:t xml:space="preserve">Jane toivoi, ettei olisi koskaan pysäyttänyt autoa.</w:t>
      </w:r>
    </w:p>
    <w:p>
      <w:r>
        <w:rPr>
          <w:b/>
        </w:rPr>
        <w:t xml:space="preserve">Esimerkki 2.4298</w:t>
      </w:r>
    </w:p>
    <w:p>
      <w:r>
        <w:t xml:space="preserve">Alku: Tulipalo raivosi puistossa koko yön. Keskikohta: Leirintäalue hehkui yöllä.</w:t>
      </w:r>
    </w:p>
    <w:p>
      <w:r>
        <w:rPr>
          <w:b/>
        </w:rPr>
        <w:t xml:space="preserve">Tulos</w:t>
      </w:r>
    </w:p>
    <w:p>
      <w:r>
        <w:t xml:space="preserve">Hänen mielestään se näytti hyvältä paikalta tanssia.</w:t>
      </w:r>
    </w:p>
    <w:p>
      <w:r>
        <w:rPr>
          <w:b/>
        </w:rPr>
        <w:t xml:space="preserve">Esimerkki 2.4299</w:t>
      </w:r>
    </w:p>
    <w:p>
      <w:r>
        <w:t xml:space="preserve">Alku: Päätin, että haluan lukea tietokirjan tänään iltapäivällä. Keskikohta: Kävin kirjastossa ja lainasin kirjan.</w:t>
      </w:r>
    </w:p>
    <w:p>
      <w:r>
        <w:rPr>
          <w:b/>
        </w:rPr>
        <w:t xml:space="preserve">Tulos</w:t>
      </w:r>
    </w:p>
    <w:p>
      <w:r>
        <w:t xml:space="preserve">Otin kirjan mukaani kotiin ja aloin lukea sitä.</w:t>
      </w:r>
    </w:p>
    <w:p>
      <w:r>
        <w:rPr>
          <w:b/>
        </w:rPr>
        <w:t xml:space="preserve">Esimerkki 2.4300</w:t>
      </w:r>
    </w:p>
    <w:p>
      <w:r>
        <w:t xml:space="preserve">Alku: Shane pelkäsi voimakkaasti vuoristoratoja. Keskikohta: Shane oli rohkea ja voitti pelkonsa.</w:t>
      </w:r>
    </w:p>
    <w:p>
      <w:r>
        <w:rPr>
          <w:b/>
        </w:rPr>
        <w:t xml:space="preserve">Tulos</w:t>
      </w:r>
    </w:p>
    <w:p>
      <w:r>
        <w:t xml:space="preserve">Siitä päivästä lähtien Shane on rakastanut vuoristorataa!</w:t>
      </w:r>
    </w:p>
    <w:p>
      <w:r>
        <w:rPr>
          <w:b/>
        </w:rPr>
        <w:t xml:space="preserve">Esimerkki 2.4301</w:t>
      </w:r>
    </w:p>
    <w:p>
      <w:r>
        <w:t xml:space="preserve">Alku: Timmy sai juuri postissa uuden kahvinkeittimen. Keskikohta: Timmy keitti paljon kahvia.</w:t>
      </w:r>
    </w:p>
    <w:p>
      <w:r>
        <w:rPr>
          <w:b/>
        </w:rPr>
        <w:t xml:space="preserve">Tulos</w:t>
      </w:r>
    </w:p>
    <w:p>
      <w:r>
        <w:t xml:space="preserve">Hän oli nauttinut liikaa kofeiinia.</w:t>
      </w:r>
    </w:p>
    <w:p>
      <w:r>
        <w:rPr>
          <w:b/>
        </w:rPr>
        <w:t xml:space="preserve">Esimerkki 2.4302</w:t>
      </w:r>
    </w:p>
    <w:p>
      <w:r>
        <w:t xml:space="preserve">Alku: Sara joutui kantamaan ostokset kotiin. Keskikohta: Hän pudotti kassin kadulle.</w:t>
      </w:r>
    </w:p>
    <w:p>
      <w:r>
        <w:rPr>
          <w:b/>
        </w:rPr>
        <w:t xml:space="preserve">Tulos</w:t>
      </w:r>
    </w:p>
    <w:p>
      <w:r>
        <w:t xml:space="preserve">Hän otti sen ja vei sen kotiin.</w:t>
      </w:r>
    </w:p>
    <w:p>
      <w:r>
        <w:rPr>
          <w:b/>
        </w:rPr>
        <w:t xml:space="preserve">Esimerkki 2.4303</w:t>
      </w:r>
    </w:p>
    <w:p>
      <w:r>
        <w:t xml:space="preserve">Alku: Dan oli lapioimassa lunta porttinsa lähellä. Keskikohta: Dan katkaisi vahingossa juuret taimesta.</w:t>
      </w:r>
    </w:p>
    <w:p>
      <w:r>
        <w:rPr>
          <w:b/>
        </w:rPr>
        <w:t xml:space="preserve">Tulos</w:t>
      </w:r>
    </w:p>
    <w:p>
      <w:r>
        <w:t xml:space="preserve">Hän heitti nuoren taimen läheiseen ojaan.</w:t>
      </w:r>
    </w:p>
    <w:p>
      <w:r>
        <w:rPr>
          <w:b/>
        </w:rPr>
        <w:t xml:space="preserve">Esimerkki 2.4304</w:t>
      </w:r>
    </w:p>
    <w:p>
      <w:r>
        <w:t xml:space="preserve">Alku: Tinan lapsivesi tuli eräänä yönä. Keskikohta: Sairaalasta kerrottiin, että hänellä oli synnytys.</w:t>
      </w:r>
    </w:p>
    <w:p>
      <w:r>
        <w:rPr>
          <w:b/>
        </w:rPr>
        <w:t xml:space="preserve">Tulos</w:t>
      </w:r>
    </w:p>
    <w:p>
      <w:r>
        <w:t xml:space="preserve">Ja kuudentoista tunnin kuluttua Tinasta tuli äiti!</w:t>
      </w:r>
    </w:p>
    <w:p>
      <w:r>
        <w:rPr>
          <w:b/>
        </w:rPr>
        <w:t xml:space="preserve">Esimerkki 2.4305</w:t>
      </w:r>
    </w:p>
    <w:p>
      <w:r>
        <w:t xml:space="preserve">Alku: Bob aloitti vuoden uudessa koulussa. Keskimmäinen: Bob unohti kynänsä mennessään kouluun.</w:t>
      </w:r>
    </w:p>
    <w:p>
      <w:r>
        <w:rPr>
          <w:b/>
        </w:rPr>
        <w:t xml:space="preserve">Tulos</w:t>
      </w:r>
    </w:p>
    <w:p>
      <w:r>
        <w:t xml:space="preserve">Onneksi vieressä istuva tyttö antoi hänelle yhden ja hymyili.</w:t>
      </w:r>
    </w:p>
    <w:p>
      <w:r>
        <w:rPr>
          <w:b/>
        </w:rPr>
        <w:t xml:space="preserve">Esimerkki 2.4306</w:t>
      </w:r>
    </w:p>
    <w:p>
      <w:r>
        <w:t xml:space="preserve">Alku: Tom inhosi golfin katsomista. Keskikohta: Tom ei osannut pelata.</w:t>
      </w:r>
    </w:p>
    <w:p>
      <w:r>
        <w:rPr>
          <w:b/>
        </w:rPr>
        <w:t xml:space="preserve">Tulos</w:t>
      </w:r>
    </w:p>
    <w:p>
      <w:r>
        <w:t xml:space="preserve">Sen jälkeen Tom rakasti peliä.</w:t>
      </w:r>
    </w:p>
    <w:p>
      <w:r>
        <w:rPr>
          <w:b/>
        </w:rPr>
        <w:t xml:space="preserve">Esimerkki 2.4307</w:t>
      </w:r>
    </w:p>
    <w:p>
      <w:r>
        <w:t xml:space="preserve">Alku: Louisa oli ollut I'll siitä lähtien, kun hän palasi häämatkaltaan Aasiasta. Keskikohta: Louisa meni lääkäriin saadakseen selville, mikä häntä vaivasi.</w:t>
      </w:r>
    </w:p>
    <w:p>
      <w:r>
        <w:rPr>
          <w:b/>
        </w:rPr>
        <w:t xml:space="preserve">Tulos</w:t>
      </w:r>
    </w:p>
    <w:p>
      <w:r>
        <w:t xml:space="preserve">Louisa ei ollutkaan sairas - hän odotti vauvaa!</w:t>
      </w:r>
    </w:p>
    <w:p>
      <w:r>
        <w:rPr>
          <w:b/>
        </w:rPr>
        <w:t xml:space="preserve">Esimerkki 2.4308</w:t>
      </w:r>
    </w:p>
    <w:p>
      <w:r>
        <w:t xml:space="preserve">Alku: Nick halusi sotilaaksi. Keskikohta: Nick teki kovasti töitä ja hänestä tuli sotilas.</w:t>
      </w:r>
    </w:p>
    <w:p>
      <w:r>
        <w:rPr>
          <w:b/>
        </w:rPr>
        <w:t xml:space="preserve">Tulos</w:t>
      </w:r>
    </w:p>
    <w:p>
      <w:r>
        <w:t xml:space="preserve">Hänen ensimmäinen kirje kotiin kertoi perheelleen, kuinka onnellinen hän oli!</w:t>
      </w:r>
    </w:p>
    <w:p>
      <w:r>
        <w:rPr>
          <w:b/>
        </w:rPr>
        <w:t xml:space="preserve">Esimerkki 2.4309</w:t>
      </w:r>
    </w:p>
    <w:p>
      <w:r>
        <w:t xml:space="preserve">Alku: Sam oli ostamassa käytettyä autoa. Keskikohta: Sam vei auton koeajolle.</w:t>
      </w:r>
    </w:p>
    <w:p>
      <w:r>
        <w:rPr>
          <w:b/>
        </w:rPr>
        <w:t xml:space="preserve">Tulos</w:t>
      </w:r>
    </w:p>
    <w:p>
      <w:r>
        <w:t xml:space="preserve">Sam osti auton ja oli sitä mieltä, että hän sai hyvän tarjouksen.</w:t>
      </w:r>
    </w:p>
    <w:p>
      <w:r>
        <w:rPr>
          <w:b/>
        </w:rPr>
        <w:t xml:space="preserve">Esimerkki 2.4310</w:t>
      </w:r>
    </w:p>
    <w:p>
      <w:r>
        <w:t xml:space="preserve">Alku: Beth on kiillotettu, kuten koko perheensä. Keskikohta: Beth kokeili juustohampurilaista ensimmäistä kertaa.</w:t>
      </w:r>
    </w:p>
    <w:p>
      <w:r>
        <w:rPr>
          <w:b/>
        </w:rPr>
        <w:t xml:space="preserve">Tulos</w:t>
      </w:r>
    </w:p>
    <w:p>
      <w:r>
        <w:t xml:space="preserve">Hän rakastaa nyt juustohampurilaisia eikä malta odottaa, että pääsee kokeilemaan lisää amerikkalaisia ruokia.</w:t>
      </w:r>
    </w:p>
    <w:p>
      <w:r>
        <w:rPr>
          <w:b/>
        </w:rPr>
        <w:t xml:space="preserve">Esimerkki 2.4311</w:t>
      </w:r>
    </w:p>
    <w:p>
      <w:r>
        <w:t xml:space="preserve">Alku: Amy synnytti. Keskikohta: Amyllä oli monia terveysongelmia, ja hän syntyi terveysongelmien kanssa.</w:t>
      </w:r>
    </w:p>
    <w:p>
      <w:r>
        <w:rPr>
          <w:b/>
        </w:rPr>
        <w:t xml:space="preserve">Tulos</w:t>
      </w:r>
    </w:p>
    <w:p>
      <w:r>
        <w:t xml:space="preserve">Mutta hänen pieni vauvansa syntyi täysin terveenä!</w:t>
      </w:r>
    </w:p>
    <w:p>
      <w:r>
        <w:rPr>
          <w:b/>
        </w:rPr>
        <w:t xml:space="preserve">Esimerkki 2.4312</w:t>
      </w:r>
    </w:p>
    <w:p>
      <w:r>
        <w:t xml:space="preserve">Alku: Ben ilmoittautui kirjekaverilistalle. Keskikohta: Ben lähetti monia kirjeitä kirjekaverilleen.</w:t>
      </w:r>
    </w:p>
    <w:p>
      <w:r>
        <w:rPr>
          <w:b/>
        </w:rPr>
        <w:t xml:space="preserve">Tulos</w:t>
      </w:r>
    </w:p>
    <w:p>
      <w:r>
        <w:t xml:space="preserve">Eräänä päivänä Ben sai vihdoin kirjeen kirjekaveriltaan.</w:t>
      </w:r>
    </w:p>
    <w:p>
      <w:r>
        <w:rPr>
          <w:b/>
        </w:rPr>
        <w:t xml:space="preserve">Esimerkki 2.4313</w:t>
      </w:r>
    </w:p>
    <w:p>
      <w:r>
        <w:t xml:space="preserve">Alku: Charlesin äiti sanoi, että hänen pojallaan oli vihanhallintaongelmia. Keskikohta: Hän ei ottanut kritiikkiä hyvin vastaan.</w:t>
      </w:r>
    </w:p>
    <w:p>
      <w:r>
        <w:rPr>
          <w:b/>
        </w:rPr>
        <w:t xml:space="preserve">Tulos</w:t>
      </w:r>
    </w:p>
    <w:p>
      <w:r>
        <w:t xml:space="preserve">Mies kirjoitti hänelle vihaisia sähköpostiviestejä, ja nainen sanoi, että sinulla on ongelma.</w:t>
      </w:r>
    </w:p>
    <w:p>
      <w:r>
        <w:rPr>
          <w:b/>
        </w:rPr>
        <w:t xml:space="preserve">Esimerkki 2.4314</w:t>
      </w:r>
    </w:p>
    <w:p>
      <w:r>
        <w:t xml:space="preserve">Alku: Kerään alkuperäisiä sarjakuvia ja sivutaidetta. Keskikohta: Sarjakuvakokoelmani on erittäin arvokas ja mielenkiintoinen.</w:t>
      </w:r>
    </w:p>
    <w:p>
      <w:r>
        <w:rPr>
          <w:b/>
        </w:rPr>
        <w:t xml:space="preserve">Tulos</w:t>
      </w:r>
    </w:p>
    <w:p>
      <w:r>
        <w:t xml:space="preserve">Aion kehystää ja ripustaa joitakin paloja seinälle.</w:t>
      </w:r>
    </w:p>
    <w:p>
      <w:r>
        <w:rPr>
          <w:b/>
        </w:rPr>
        <w:t xml:space="preserve">Esimerkki 2.4315</w:t>
      </w:r>
    </w:p>
    <w:p>
      <w:r>
        <w:t xml:space="preserve">Alku: Samantha sai joululahjaksi uuden iPhonen. Keskikohta: Kun Samantha yritti käynnistää iPhonen, se oli rikki.</w:t>
      </w:r>
    </w:p>
    <w:p>
      <w:r>
        <w:rPr>
          <w:b/>
        </w:rPr>
        <w:t xml:space="preserve">Tulos</w:t>
      </w:r>
    </w:p>
    <w:p>
      <w:r>
        <w:t xml:space="preserve">Samantha sai takuun kautta korvaavan iPhonen.</w:t>
      </w:r>
    </w:p>
    <w:p>
      <w:r>
        <w:rPr>
          <w:b/>
        </w:rPr>
        <w:t xml:space="preserve">Esimerkki 2.4316</w:t>
      </w:r>
    </w:p>
    <w:p>
      <w:r>
        <w:t xml:space="preserve">Alku: Larryllä on ollut kurkkukipu jo viikkoja. Keskikohta: Hän otti lääkettä.</w:t>
      </w:r>
    </w:p>
    <w:p>
      <w:r>
        <w:rPr>
          <w:b/>
        </w:rPr>
        <w:t xml:space="preserve">Tulos</w:t>
      </w:r>
    </w:p>
    <w:p>
      <w:r>
        <w:t xml:space="preserve">Larry on iloinen, että hän on tehnyt jotain kurkkukivulleen.</w:t>
      </w:r>
    </w:p>
    <w:p>
      <w:r>
        <w:rPr>
          <w:b/>
        </w:rPr>
        <w:t xml:space="preserve">Esimerkki 2.4317</w:t>
      </w:r>
    </w:p>
    <w:p>
      <w:r>
        <w:t xml:space="preserve">Alku: Kun he olivat nuorempia, he lähtivät lomalle Vermontiin. Keskimmäinen: He uskaltautuivat ulos ja löysivät ilmaisen sisäänpääsyn stadionille.</w:t>
      </w:r>
    </w:p>
    <w:p>
      <w:r>
        <w:rPr>
          <w:b/>
        </w:rPr>
        <w:t xml:space="preserve">Tulos</w:t>
      </w:r>
    </w:p>
    <w:p>
      <w:r>
        <w:t xml:space="preserve">He pääsivät kiertämään laitosta ja saivat lopuksi näytteitä.</w:t>
      </w:r>
    </w:p>
    <w:p>
      <w:r>
        <w:rPr>
          <w:b/>
        </w:rPr>
        <w:t xml:space="preserve">Esimerkki 2.4318</w:t>
      </w:r>
    </w:p>
    <w:p>
      <w:r>
        <w:t xml:space="preserve">Alku: Eräänä yönä olin matkalla Houstonista Dallasiin. Keskikohta: Hustonissa minut ryöstettiin.</w:t>
      </w:r>
    </w:p>
    <w:p>
      <w:r>
        <w:rPr>
          <w:b/>
        </w:rPr>
        <w:t xml:space="preserve">Tulos</w:t>
      </w:r>
    </w:p>
    <w:p>
      <w:r>
        <w:t xml:space="preserve">En enää koskaan palaa Houstoniin, opetus on opittu.</w:t>
      </w:r>
    </w:p>
    <w:p>
      <w:r>
        <w:rPr>
          <w:b/>
        </w:rPr>
        <w:t xml:space="preserve">Esimerkki 2.4319</w:t>
      </w:r>
    </w:p>
    <w:p>
      <w:r>
        <w:t xml:space="preserve">Alku: Sara halusi, että kaikilla perheenjäsenillä olisi erityiset joulusukat. Keskikohta: Sara teki jokaiselle yksilölliset joulusukat.</w:t>
      </w:r>
    </w:p>
    <w:p>
      <w:r>
        <w:rPr>
          <w:b/>
        </w:rPr>
        <w:t xml:space="preserve">Tulos</w:t>
      </w:r>
    </w:p>
    <w:p>
      <w:r>
        <w:t xml:space="preserve">Kaikki perheenjäsenet ripustivat henkilökohtaiset sukat takan päälle.</w:t>
      </w:r>
    </w:p>
    <w:p>
      <w:r>
        <w:rPr>
          <w:b/>
        </w:rPr>
        <w:t xml:space="preserve">Esimerkki 2.4320</w:t>
      </w:r>
    </w:p>
    <w:p>
      <w:r>
        <w:t xml:space="preserve">Alku: Olin retkellä viime keskiviikkona. Keskikohta: Päädyin eksymään tunniksi, kunnes löysin tien.</w:t>
      </w:r>
    </w:p>
    <w:p>
      <w:r>
        <w:rPr>
          <w:b/>
        </w:rPr>
        <w:t xml:space="preserve">Tulos</w:t>
      </w:r>
    </w:p>
    <w:p>
      <w:r>
        <w:t xml:space="preserve">Seurasin tietä takaisin autolleni.</w:t>
      </w:r>
    </w:p>
    <w:p>
      <w:r>
        <w:rPr>
          <w:b/>
        </w:rPr>
        <w:t xml:space="preserve">Esimerkki 2.4321</w:t>
      </w:r>
    </w:p>
    <w:p>
      <w:r>
        <w:t xml:space="preserve">Alku: Lindsey rakasti lukea fantasiaromaaneja. Keskimmäinen: Lindsey päätti kirjoittaa omia fantasiakirjojaan.</w:t>
      </w:r>
    </w:p>
    <w:p>
      <w:r>
        <w:rPr>
          <w:b/>
        </w:rPr>
        <w:t xml:space="preserve">Tulos</w:t>
      </w:r>
    </w:p>
    <w:p>
      <w:r>
        <w:t xml:space="preserve">Hän toivoo, että hänestä tulisi suosittu fantasiakirjailija.</w:t>
      </w:r>
    </w:p>
    <w:p>
      <w:r>
        <w:rPr>
          <w:b/>
        </w:rPr>
        <w:t xml:space="preserve">Esimerkki 2.4322</w:t>
      </w:r>
    </w:p>
    <w:p>
      <w:r>
        <w:t xml:space="preserve">Alku: Roger kasvoi tehdaskaupungissa. Keskikohta: Roger päätti tehdä elokuvan kaupungista.</w:t>
      </w:r>
    </w:p>
    <w:p>
      <w:r>
        <w:rPr>
          <w:b/>
        </w:rPr>
        <w:t xml:space="preserve">Tulos</w:t>
      </w:r>
    </w:p>
    <w:p>
      <w:r>
        <w:t xml:space="preserve">Roger löysi menestyksen, kun hänen elokuvasaagansa kaupungistaan toi hänelle miljoonia.</w:t>
      </w:r>
    </w:p>
    <w:p>
      <w:r>
        <w:rPr>
          <w:b/>
        </w:rPr>
        <w:t xml:space="preserve">Esimerkki 2.4323</w:t>
      </w:r>
    </w:p>
    <w:p>
      <w:r>
        <w:t xml:space="preserve">Alku: Sam haistoi keittiössä jotain pahaa. Keskikohta: Sam siivosi keittiön.</w:t>
      </w:r>
    </w:p>
    <w:p>
      <w:r>
        <w:rPr>
          <w:b/>
        </w:rPr>
        <w:t xml:space="preserve">Tulos</w:t>
      </w:r>
    </w:p>
    <w:p>
      <w:r>
        <w:t xml:space="preserve">Sam huomasi, että hän oli paljon onnellisempi sen jälkeen.</w:t>
      </w:r>
    </w:p>
    <w:p>
      <w:r>
        <w:rPr>
          <w:b/>
        </w:rPr>
        <w:t xml:space="preserve">Esimerkki 2.4324</w:t>
      </w:r>
    </w:p>
    <w:p>
      <w:r>
        <w:t xml:space="preserve">Alku: Wagyu halusi lahjoittaa hyväntekeväisyyteen. Keskikohta: Hän päätti lahjoittaa Amerikan Punaiselle ristille.</w:t>
      </w:r>
    </w:p>
    <w:p>
      <w:r>
        <w:rPr>
          <w:b/>
        </w:rPr>
        <w:t xml:space="preserve">Tulos</w:t>
      </w:r>
    </w:p>
    <w:p>
      <w:r>
        <w:t xml:space="preserve">Myöhemmin hän tajusi, että Amerikan Punainen Risti oli huono valinta.</w:t>
      </w:r>
    </w:p>
    <w:p>
      <w:r>
        <w:rPr>
          <w:b/>
        </w:rPr>
        <w:t xml:space="preserve">Esimerkki 2.4325</w:t>
      </w:r>
    </w:p>
    <w:p>
      <w:r>
        <w:t xml:space="preserve">Alku: Charles ei aluksi pitänyt Lisaa hulluna. Keskikohta: Lisasta alkoi tulla hyvin takertuva.</w:t>
      </w:r>
    </w:p>
    <w:p>
      <w:r>
        <w:rPr>
          <w:b/>
        </w:rPr>
        <w:t xml:space="preserve">Tulos</w:t>
      </w:r>
    </w:p>
    <w:p>
      <w:r>
        <w:t xml:space="preserve">Lisa soitti hänelle jatkuvasti kahden viikon ajan.</w:t>
      </w:r>
    </w:p>
    <w:p>
      <w:r>
        <w:rPr>
          <w:b/>
        </w:rPr>
        <w:t xml:space="preserve">Esimerkki 2.4326</w:t>
      </w:r>
    </w:p>
    <w:p>
      <w:r>
        <w:t xml:space="preserve">Alku: Eric voitti paljon rahaa pelaamalla blackjackia. Keskikohta: Eric jatkoi voittojensa panostamista.</w:t>
      </w:r>
    </w:p>
    <w:p>
      <w:r>
        <w:rPr>
          <w:b/>
        </w:rPr>
        <w:t xml:space="preserve">Tulos</w:t>
      </w:r>
    </w:p>
    <w:p>
      <w:r>
        <w:t xml:space="preserve">Eric päätyy panostamaan enemmän kuin hän voitti, ja lähtee turhautuneena kotiin.</w:t>
      </w:r>
    </w:p>
    <w:p>
      <w:r>
        <w:rPr>
          <w:b/>
        </w:rPr>
        <w:t xml:space="preserve">Esimerkki 2.4327</w:t>
      </w:r>
    </w:p>
    <w:p>
      <w:r>
        <w:t xml:space="preserve">Alku: Amy oli työskennellyt kassanhoitajana Marshall'sissa 5 kuukautta. Keskikohta: Amy sai vihdoin valtavan ylennyksen!.</w:t>
      </w:r>
    </w:p>
    <w:p>
      <w:r>
        <w:rPr>
          <w:b/>
        </w:rPr>
        <w:t xml:space="preserve">Tulos</w:t>
      </w:r>
    </w:p>
    <w:p>
      <w:r>
        <w:t xml:space="preserve">Sinä iltana Amy ja hänen poikaystävänsä menivät illalliselle juhlimaan.</w:t>
      </w:r>
    </w:p>
    <w:p>
      <w:r>
        <w:rPr>
          <w:b/>
        </w:rPr>
        <w:t xml:space="preserve">Esimerkki 2.4328</w:t>
      </w:r>
    </w:p>
    <w:p>
      <w:r>
        <w:t xml:space="preserve">Alku: Tania halusi olla cheerleader. Keskimmäinen: Tania osallistui joukkueen seulontaan.</w:t>
      </w:r>
    </w:p>
    <w:p>
      <w:r>
        <w:rPr>
          <w:b/>
        </w:rPr>
        <w:t xml:space="preserve">Tulos</w:t>
      </w:r>
    </w:p>
    <w:p>
      <w:r>
        <w:t xml:space="preserve">Hän ei päässyt joukkueeseen.</w:t>
      </w:r>
    </w:p>
    <w:p>
      <w:r>
        <w:rPr>
          <w:b/>
        </w:rPr>
        <w:t xml:space="preserve">Esimerkki 2.4329</w:t>
      </w:r>
    </w:p>
    <w:p>
      <w:r>
        <w:t xml:space="preserve">Alku: Syysjuhlissa oli iso leveä ämpäri. Keskellä: Se oli täynnä omenoita, ja hän ajatteli, että niitä olisi helppo bongata.</w:t>
      </w:r>
    </w:p>
    <w:p>
      <w:r>
        <w:rPr>
          <w:b/>
        </w:rPr>
        <w:t xml:space="preserve">Tulos</w:t>
      </w:r>
    </w:p>
    <w:p>
      <w:r>
        <w:t xml:space="preserve">Kunnes hän kokeili sitä ja tajusi, miten liukkaita märät omenat olivat!</w:t>
      </w:r>
    </w:p>
    <w:p>
      <w:r>
        <w:rPr>
          <w:b/>
        </w:rPr>
        <w:t xml:space="preserve">Esimerkki 2.4330</w:t>
      </w:r>
    </w:p>
    <w:p>
      <w:r>
        <w:t xml:space="preserve">Alku: Richard on aina toivonut parempaa suhdetta isäänsä. Keskikohta: Richard otti puhelimen ja soitti isälleen.</w:t>
      </w:r>
    </w:p>
    <w:p>
      <w:r>
        <w:rPr>
          <w:b/>
        </w:rPr>
        <w:t xml:space="preserve">Tulos</w:t>
      </w:r>
    </w:p>
    <w:p>
      <w:r>
        <w:t xml:space="preserve">Richard ja hänen isänsä ovat läheisempiä, koska Richard aloitti yhteydenpidon.</w:t>
      </w:r>
    </w:p>
    <w:p>
      <w:r>
        <w:rPr>
          <w:b/>
        </w:rPr>
        <w:t xml:space="preserve">Esimerkki 2.4331</w:t>
      </w:r>
    </w:p>
    <w:p>
      <w:r>
        <w:t xml:space="preserve">Alku: Tim oli paikallisen orkesterin kapellimestari. Keskikohta: Hän näki unta tulevasta konsertistaan.</w:t>
      </w:r>
    </w:p>
    <w:p>
      <w:r>
        <w:rPr>
          <w:b/>
        </w:rPr>
        <w:t xml:space="preserve">Tulos</w:t>
      </w:r>
    </w:p>
    <w:p>
      <w:r>
        <w:t xml:space="preserve">Hän oli unohtanut laittaa housut jalkaan!</w:t>
      </w:r>
    </w:p>
    <w:p>
      <w:r>
        <w:rPr>
          <w:b/>
        </w:rPr>
        <w:t xml:space="preserve">Esimerkki 2.4332</w:t>
      </w:r>
    </w:p>
    <w:p>
      <w:r>
        <w:t xml:space="preserve">Alku: Larry pelkäsi korkeita paikkoja. Keskikohta: Larry lähestyi siltaa ja sulki silmänsä.</w:t>
      </w:r>
    </w:p>
    <w:p>
      <w:r>
        <w:rPr>
          <w:b/>
        </w:rPr>
        <w:t xml:space="preserve">Tulos</w:t>
      </w:r>
    </w:p>
    <w:p>
      <w:r>
        <w:t xml:space="preserve">Larry nauroi ilosta ajaessaan sillan yli.</w:t>
      </w:r>
    </w:p>
    <w:p>
      <w:r>
        <w:rPr>
          <w:b/>
        </w:rPr>
        <w:t xml:space="preserve">Esimerkki 2.4333</w:t>
      </w:r>
    </w:p>
    <w:p>
      <w:r>
        <w:t xml:space="preserve">Alku: Meillä oli pentue pentuja viime viikolla. Keskikohta: Pennut kasvoivat nopeasti.</w:t>
      </w:r>
    </w:p>
    <w:p>
      <w:r>
        <w:rPr>
          <w:b/>
        </w:rPr>
        <w:t xml:space="preserve">Tulos</w:t>
      </w:r>
    </w:p>
    <w:p>
      <w:r>
        <w:t xml:space="preserve">Pennun silmät alkavat avautua tänään.</w:t>
      </w:r>
    </w:p>
    <w:p>
      <w:r>
        <w:rPr>
          <w:b/>
        </w:rPr>
        <w:t xml:space="preserve">Esimerkki 2.4334</w:t>
      </w:r>
    </w:p>
    <w:p>
      <w:r>
        <w:t xml:space="preserve">Alku: Amanda oli eräänä päivänä matkalla töihin, kun hänen kantapäänsä murtui. Keskikohta: Amanda otti muut kenkänsä pois.</w:t>
      </w:r>
    </w:p>
    <w:p>
      <w:r>
        <w:rPr>
          <w:b/>
        </w:rPr>
        <w:t xml:space="preserve">Tulos</w:t>
      </w:r>
    </w:p>
    <w:p>
      <w:r>
        <w:t xml:space="preserve">Amanda pystyi sen jälkeen jatkamaan kävelyä töihin.</w:t>
      </w:r>
    </w:p>
    <w:p>
      <w:r>
        <w:rPr>
          <w:b/>
        </w:rPr>
        <w:t xml:space="preserve">Esimerkki 2.4335</w:t>
      </w:r>
    </w:p>
    <w:p>
      <w:r>
        <w:t xml:space="preserve">Alku: Monet löysivät ullakolta aseen. Keskikohta: Monet löysivät täydellisen lahjan isälleen.</w:t>
      </w:r>
    </w:p>
    <w:p>
      <w:r>
        <w:rPr>
          <w:b/>
        </w:rPr>
        <w:t xml:space="preserve">Tulos</w:t>
      </w:r>
    </w:p>
    <w:p>
      <w:r>
        <w:t xml:space="preserve">Hän antoi sen isälleen tämän syntymäpäiväksi, ja isä oli onnellinen.</w:t>
      </w:r>
    </w:p>
    <w:p>
      <w:r>
        <w:rPr>
          <w:b/>
        </w:rPr>
        <w:t xml:space="preserve">Esimerkki 2.4336</w:t>
      </w:r>
    </w:p>
    <w:p>
      <w:r>
        <w:t xml:space="preserve">Alku: Michael oli vasta kahdeksanvuotias, kun hän lähti ensimmäistä kertaa retkeilemään. Keskikohta: Michaelin ystävät eivät olleet kiinnostuneita retkeilemään hänen kanssaan.</w:t>
      </w:r>
    </w:p>
    <w:p>
      <w:r>
        <w:rPr>
          <w:b/>
        </w:rPr>
        <w:t xml:space="preserve">Tulos</w:t>
      </w:r>
    </w:p>
    <w:p>
      <w:r>
        <w:t xml:space="preserve">Mikael oli kuitenkin kunnossa, koska hänellä oli tähdet seuranaan.</w:t>
      </w:r>
    </w:p>
    <w:p>
      <w:r>
        <w:rPr>
          <w:b/>
        </w:rPr>
        <w:t xml:space="preserve">Esimerkki 2.4337</w:t>
      </w:r>
    </w:p>
    <w:p>
      <w:r>
        <w:t xml:space="preserve">Alku: Kendrick tiesi Indianan pikkukaupungissa, että hänestä tulisi menestyjä. Keskikohta: Kendrickistä tuli hyvin menestynyt.</w:t>
      </w:r>
    </w:p>
    <w:p>
      <w:r>
        <w:rPr>
          <w:b/>
        </w:rPr>
        <w:t xml:space="preserve">Tulos</w:t>
      </w:r>
    </w:p>
    <w:p>
      <w:r>
        <w:t xml:space="preserve">Parin vuoden kuluttua he kuitenkin muuttivat kotimaahansa Brasiliaan.</w:t>
      </w:r>
    </w:p>
    <w:p>
      <w:r>
        <w:rPr>
          <w:b/>
        </w:rPr>
        <w:t xml:space="preserve">Esimerkki 2.4338</w:t>
      </w:r>
    </w:p>
    <w:p>
      <w:r>
        <w:t xml:space="preserve">Alku: Kelly ja hänen äitinsä tekivät retken majakalle. Keskikohta: Kelly pelkäsi korkeita paikkoja.</w:t>
      </w:r>
    </w:p>
    <w:p>
      <w:r>
        <w:rPr>
          <w:b/>
        </w:rPr>
        <w:t xml:space="preserve">Tulos</w:t>
      </w:r>
    </w:p>
    <w:p>
      <w:r>
        <w:t xml:space="preserve">Jelly ei halunnut laskeutua.</w:t>
      </w:r>
    </w:p>
    <w:p>
      <w:r>
        <w:rPr>
          <w:b/>
        </w:rPr>
        <w:t xml:space="preserve">Esimerkki 2.4339</w:t>
      </w:r>
    </w:p>
    <w:p>
      <w:r>
        <w:t xml:space="preserve">Alku: Marian ensimmäinen päivä poliisin palveluksessa äitiysloman jälkeen. Keskikohta: Marian ensimmäinen hätätilanne oli vauvan synnytys taksissa.</w:t>
      </w:r>
    </w:p>
    <w:p>
      <w:r>
        <w:rPr>
          <w:b/>
        </w:rPr>
        <w:t xml:space="preserve">Tulos</w:t>
      </w:r>
    </w:p>
    <w:p>
      <w:r>
        <w:t xml:space="preserve">Ensihoitajat kertoivat Marialle, että hän oli pelastanut vauvan -</w:t>
      </w:r>
    </w:p>
    <w:p>
      <w:r>
        <w:rPr>
          <w:b/>
        </w:rPr>
        <w:t xml:space="preserve">Esimerkki 2.4340</w:t>
      </w:r>
    </w:p>
    <w:p>
      <w:r>
        <w:t xml:space="preserve">Alku: Paikallinen supermarket oli lopettamassa toimintaansa. Keskikohta: Heillä oli tavaraa alennusmyynneissä.</w:t>
      </w:r>
    </w:p>
    <w:p>
      <w:r>
        <w:rPr>
          <w:b/>
        </w:rPr>
        <w:t xml:space="preserve">Tulos</w:t>
      </w:r>
    </w:p>
    <w:p>
      <w:r>
        <w:t xml:space="preserve">Hän käytti vain 4 dollaria, joten Kelly piti tätä matkaa voittona.</w:t>
      </w:r>
    </w:p>
    <w:p>
      <w:r>
        <w:rPr>
          <w:b/>
        </w:rPr>
        <w:t xml:space="preserve">Esimerkki 2.4341</w:t>
      </w:r>
    </w:p>
    <w:p>
      <w:r>
        <w:t xml:space="preserve">Alku: Hank ajoi autollaan moottoritiellä. Keskikohta: Hankin auto pystyi kulkemaan vain 50 mailia tunnissa.</w:t>
      </w:r>
    </w:p>
    <w:p>
      <w:r>
        <w:rPr>
          <w:b/>
        </w:rPr>
        <w:t xml:space="preserve">Tulos</w:t>
      </w:r>
    </w:p>
    <w:p>
      <w:r>
        <w:t xml:space="preserve">Hän turhautui, koska useat autot piippasivat.</w:t>
      </w:r>
    </w:p>
    <w:p>
      <w:r>
        <w:rPr>
          <w:b/>
        </w:rPr>
        <w:t xml:space="preserve">Esimerkki 2.4342</w:t>
      </w:r>
    </w:p>
    <w:p>
      <w:r>
        <w:t xml:space="preserve">Alku: Janet joutui töissä vaikeuksiin, koska hän oli töykeä asiakkaita kohtaan. Keskikohta: Janetin esimies sai selville Janetin töykeydestä.</w:t>
      </w:r>
    </w:p>
    <w:p>
      <w:r>
        <w:rPr>
          <w:b/>
        </w:rPr>
        <w:t xml:space="preserve">Tulos</w:t>
      </w:r>
    </w:p>
    <w:p>
      <w:r>
        <w:t xml:space="preserve">Hän sai koulutusta, joka auttoi häntä olemaan ystävällisempi.</w:t>
      </w:r>
    </w:p>
    <w:p>
      <w:r>
        <w:rPr>
          <w:b/>
        </w:rPr>
        <w:t xml:space="preserve">Esimerkki 2.4343</w:t>
      </w:r>
    </w:p>
    <w:p>
      <w:r>
        <w:t xml:space="preserve">Alku: Rita halusi urheilla. Keskimmäinen: Rita päätti, että hän haluaa pelata golfia.</w:t>
      </w:r>
    </w:p>
    <w:p>
      <w:r>
        <w:rPr>
          <w:b/>
        </w:rPr>
        <w:t xml:space="preserve">Tulos</w:t>
      </w:r>
    </w:p>
    <w:p>
      <w:r>
        <w:t xml:space="preserve">Rita alkoi pelata golfia ja hänestä tuli erittäin hyvä golfissa.</w:t>
      </w:r>
    </w:p>
    <w:p>
      <w:r>
        <w:rPr>
          <w:b/>
        </w:rPr>
        <w:t xml:space="preserve">Esimerkki 2.4344</w:t>
      </w:r>
    </w:p>
    <w:p>
      <w:r>
        <w:t xml:space="preserve">Alku: Billyn isä vietti koko aamun haravoiden lehtiä. Keskikohta: Billy puhalsi lehdet pois lehtipuhaltimella.</w:t>
      </w:r>
    </w:p>
    <w:p>
      <w:r>
        <w:rPr>
          <w:b/>
        </w:rPr>
        <w:t xml:space="preserve">Tulos</w:t>
      </w:r>
    </w:p>
    <w:p>
      <w:r>
        <w:t xml:space="preserve">Hänen isänsä ei ollut huvittunut, kun lehtiä lensi kaikkialle.</w:t>
      </w:r>
    </w:p>
    <w:p>
      <w:r>
        <w:rPr>
          <w:b/>
        </w:rPr>
        <w:t xml:space="preserve">Esimerkki 2.4345</w:t>
      </w:r>
    </w:p>
    <w:p>
      <w:r>
        <w:t xml:space="preserve">Alku: Don päätti, että hän vaikuttaisi fiksummalta, jos hän puhuisi paljon vähemmän. Keskikohta: Don alkoi epäonnistua heti sen jälkeen.</w:t>
      </w:r>
    </w:p>
    <w:p>
      <w:r>
        <w:rPr>
          <w:b/>
        </w:rPr>
        <w:t xml:space="preserve">Tulos</w:t>
      </w:r>
    </w:p>
    <w:p>
      <w:r>
        <w:t xml:space="preserve">Siinä vaiheessa kaikki huomasivat, että Don tuskin on nero!</w:t>
      </w:r>
    </w:p>
    <w:p>
      <w:r>
        <w:rPr>
          <w:b/>
        </w:rPr>
        <w:t xml:space="preserve">Esimerkki 2.4346</w:t>
      </w:r>
    </w:p>
    <w:p>
      <w:r>
        <w:t xml:space="preserve">Alku: Lenard ei koskaan päässyt minnekään ajoissa. Keskikohta: Hän yritti asettaa herätyksensä aikaisemmin.</w:t>
      </w:r>
    </w:p>
    <w:p>
      <w:r>
        <w:rPr>
          <w:b/>
        </w:rPr>
        <w:t xml:space="preserve">Tulos</w:t>
      </w:r>
    </w:p>
    <w:p>
      <w:r>
        <w:t xml:space="preserve">Hän oli yhä myöhässä.</w:t>
      </w:r>
    </w:p>
    <w:p>
      <w:r>
        <w:rPr>
          <w:b/>
        </w:rPr>
        <w:t xml:space="preserve">Esimerkki 2.4347</w:t>
      </w:r>
    </w:p>
    <w:p>
      <w:r>
        <w:t xml:space="preserve">Alku: Abigail pitää tiukkaa aikataulua. Keskikohta: Oli myöhä, ja Abigailin oli aika mennä nukkumaan.</w:t>
      </w:r>
    </w:p>
    <w:p>
      <w:r>
        <w:rPr>
          <w:b/>
        </w:rPr>
        <w:t xml:space="preserve">Tulos</w:t>
      </w:r>
    </w:p>
    <w:p>
      <w:r>
        <w:t xml:space="preserve">Abigail kiipesi pyörätuolista sängylle.</w:t>
      </w:r>
    </w:p>
    <w:p>
      <w:r>
        <w:rPr>
          <w:b/>
        </w:rPr>
        <w:t xml:space="preserve">Esimerkki 2.4348</w:t>
      </w:r>
    </w:p>
    <w:p>
      <w:r>
        <w:t xml:space="preserve">Alku: Anita oli kyllästynyt siihen, ettei hän ollut tärkeä miehelleen. Keskikohta: Anitan aviomies vietti enemmän aikaa töissä kuin Anitan kanssa.</w:t>
      </w:r>
    </w:p>
    <w:p>
      <w:r>
        <w:rPr>
          <w:b/>
        </w:rPr>
        <w:t xml:space="preserve">Tulos</w:t>
      </w:r>
    </w:p>
    <w:p>
      <w:r>
        <w:t xml:space="preserve">Hänen miehensä joutui valitsemaan vaimonsa ja rahansa välillä.</w:t>
      </w:r>
    </w:p>
    <w:p>
      <w:r>
        <w:rPr>
          <w:b/>
        </w:rPr>
        <w:t xml:space="preserve">Esimerkki 2.4349</w:t>
      </w:r>
    </w:p>
    <w:p>
      <w:r>
        <w:t xml:space="preserve">Alku: Robilla oli suloinen bulldoggi nimeltä Ralph. Keskimmäinen: Rob teki videon.</w:t>
      </w:r>
    </w:p>
    <w:p>
      <w:r>
        <w:rPr>
          <w:b/>
        </w:rPr>
        <w:t xml:space="preserve">Tulos</w:t>
      </w:r>
    </w:p>
    <w:p>
      <w:r>
        <w:t xml:space="preserve">Nyt Robilla on menestyksekäs videosarja nimeltä Rob ja Ralph tekevät temppuja.</w:t>
      </w:r>
    </w:p>
    <w:p>
      <w:r>
        <w:rPr>
          <w:b/>
        </w:rPr>
        <w:t xml:space="preserve">Esimerkki 2.4350</w:t>
      </w:r>
    </w:p>
    <w:p>
      <w:r>
        <w:t xml:space="preserve">Alku: Jeremyn äiti alkoi maksaa hänelle viikkorahaa. Keskikohta: Kun Jeremy sai tarpeeksi rahaa, hän halusi ostaa jotain.</w:t>
      </w:r>
    </w:p>
    <w:p>
      <w:r>
        <w:rPr>
          <w:b/>
        </w:rPr>
        <w:t xml:space="preserve">Tulos</w:t>
      </w:r>
    </w:p>
    <w:p>
      <w:r>
        <w:t xml:space="preserve">Hänen äitinsä vei hänet ostoksille hänen lempikaupassaan.</w:t>
      </w:r>
    </w:p>
    <w:p>
      <w:r>
        <w:rPr>
          <w:b/>
        </w:rPr>
        <w:t xml:space="preserve">Esimerkki 2.4351</w:t>
      </w:r>
    </w:p>
    <w:p>
      <w:r>
        <w:t xml:space="preserve">Alku: Lenkkarit, joita käytämme, valmistetaan kaukana sijaitsevassa tehtaassa. Keskikohta: Lenkkarit kuljetetaan laivalla.</w:t>
      </w:r>
    </w:p>
    <w:p>
      <w:r>
        <w:rPr>
          <w:b/>
        </w:rPr>
        <w:t xml:space="preserve">Tulos</w:t>
      </w:r>
    </w:p>
    <w:p>
      <w:r>
        <w:t xml:space="preserve">Pitkän laivamatkan jälkeen lenkkarit saapuvat meille ostettavaksi.</w:t>
      </w:r>
    </w:p>
    <w:p>
      <w:r>
        <w:rPr>
          <w:b/>
        </w:rPr>
        <w:t xml:space="preserve">Esimerkki 2.4352</w:t>
      </w:r>
    </w:p>
    <w:p>
      <w:r>
        <w:t xml:space="preserve">Alku: Sadetta oli satanut jo päiviä. Keskikohta: Liian paljon sadetta tulvi lopulta naapurimme taloon.</w:t>
      </w:r>
    </w:p>
    <w:p>
      <w:r>
        <w:rPr>
          <w:b/>
        </w:rPr>
        <w:t xml:space="preserve">Tulos</w:t>
      </w:r>
    </w:p>
    <w:p>
      <w:r>
        <w:t xml:space="preserve">He menettivät talon ja suurimman osan omaisuudestaan.</w:t>
      </w:r>
    </w:p>
    <w:p>
      <w:r>
        <w:rPr>
          <w:b/>
        </w:rPr>
        <w:t xml:space="preserve">Esimerkki 2.4353</w:t>
      </w:r>
    </w:p>
    <w:p>
      <w:r>
        <w:t xml:space="preserve">Alku: Cathy halusi mennä rannalle. Keskikohta: Cathyn ystävä Paul suostui tulemaan.</w:t>
      </w:r>
    </w:p>
    <w:p>
      <w:r>
        <w:rPr>
          <w:b/>
        </w:rPr>
        <w:t xml:space="preserve">Tulos</w:t>
      </w:r>
    </w:p>
    <w:p>
      <w:r>
        <w:t xml:space="preserve">Vaikka hänen piti mennä, hän ei mennyt, ja nainen meni yksin.</w:t>
      </w:r>
    </w:p>
    <w:p>
      <w:r>
        <w:rPr>
          <w:b/>
        </w:rPr>
        <w:t xml:space="preserve">Esimerkki 2.4354</w:t>
      </w:r>
    </w:p>
    <w:p>
      <w:r>
        <w:t xml:space="preserve">Alku: Linda asui Teksasissa. Keskikohta: Sade jatkui monta päivää.</w:t>
      </w:r>
    </w:p>
    <w:p>
      <w:r>
        <w:rPr>
          <w:b/>
        </w:rPr>
        <w:t xml:space="preserve">Tulos</w:t>
      </w:r>
    </w:p>
    <w:p>
      <w:r>
        <w:t xml:space="preserve">Hänen lapsensa nauttivat mutaleikeistä äitinsä kanssa.</w:t>
      </w:r>
    </w:p>
    <w:p>
      <w:r>
        <w:rPr>
          <w:b/>
        </w:rPr>
        <w:t xml:space="preserve">Esimerkki 2.4355</w:t>
      </w:r>
    </w:p>
    <w:p>
      <w:r>
        <w:t xml:space="preserve">Alku: Ty oli ollut kuuro koko ikänsä, mutta nyt hän toivoi kuulevansa. Keskikohta: Leikkauksen jälkeen Ty pystyi kuulemaan ääniä.</w:t>
      </w:r>
    </w:p>
    <w:p>
      <w:r>
        <w:rPr>
          <w:b/>
        </w:rPr>
        <w:t xml:space="preserve">Tulos</w:t>
      </w:r>
    </w:p>
    <w:p>
      <w:r>
        <w:t xml:space="preserve">Hän rakasti näitä ääniä niin paljon, että hänestä tuli muusikko.</w:t>
      </w:r>
    </w:p>
    <w:p>
      <w:r>
        <w:rPr>
          <w:b/>
        </w:rPr>
        <w:t xml:space="preserve">Esimerkki 2.4356</w:t>
      </w:r>
    </w:p>
    <w:p>
      <w:r>
        <w:t xml:space="preserve">Alku: Ned pelkäsi menettävänsä talonsa saatuaan potkut. Keskikohta: Ned juoksi takaisin kotiinsa, mutta verovirasto pysäytti hänet.</w:t>
      </w:r>
    </w:p>
    <w:p>
      <w:r>
        <w:rPr>
          <w:b/>
        </w:rPr>
        <w:t xml:space="preserve">Tulos</w:t>
      </w:r>
    </w:p>
    <w:p>
      <w:r>
        <w:t xml:space="preserve">Kun Ned yritti paeta, hänet ammuttiin ja tapettiin.</w:t>
      </w:r>
    </w:p>
    <w:p>
      <w:r>
        <w:rPr>
          <w:b/>
        </w:rPr>
        <w:t xml:space="preserve">Esimerkki 2.4357</w:t>
      </w:r>
    </w:p>
    <w:p>
      <w:r>
        <w:t xml:space="preserve">Alku: Jim tunnettiin nyrkkeilijänä. Keskimmäinen: Jim sai aivovaurion eräässä ottelussa.</w:t>
      </w:r>
    </w:p>
    <w:p>
      <w:r>
        <w:rPr>
          <w:b/>
        </w:rPr>
        <w:t xml:space="preserve">Tulos</w:t>
      </w:r>
    </w:p>
    <w:p>
      <w:r>
        <w:t xml:space="preserve">Jim ei enää koskaan pystynyt taistelemaan.</w:t>
      </w:r>
    </w:p>
    <w:p>
      <w:r>
        <w:rPr>
          <w:b/>
        </w:rPr>
        <w:t xml:space="preserve">Esimerkki 2.4358</w:t>
      </w:r>
    </w:p>
    <w:p>
      <w:r>
        <w:t xml:space="preserve">Alku: Kaksi viikkoa sitten näimme The Martian tilauksesta. Keskikohta: Marsilainen oli fiktiivinen elokuva.</w:t>
      </w:r>
    </w:p>
    <w:p>
      <w:r>
        <w:rPr>
          <w:b/>
        </w:rPr>
        <w:t xml:space="preserve">Tulos</w:t>
      </w:r>
    </w:p>
    <w:p>
      <w:r>
        <w:t xml:space="preserve">Vaimoni ei pitänyt siitä, mutta minä pidin.</w:t>
      </w:r>
    </w:p>
    <w:p>
      <w:r>
        <w:rPr>
          <w:b/>
        </w:rPr>
        <w:t xml:space="preserve">Esimerkki 2.4359</w:t>
      </w:r>
    </w:p>
    <w:p>
      <w:r>
        <w:t xml:space="preserve">Alku: Lisa ja Bob pureskelivat purkkaa. Keskikohta: Lisa ja Bob päättivät järjestää kuplanpuhalluskilpailun, ja Lisa puhalsi suurimman kuplan.</w:t>
      </w:r>
    </w:p>
    <w:p>
      <w:r>
        <w:rPr>
          <w:b/>
        </w:rPr>
        <w:t xml:space="preserve">Tulos</w:t>
      </w:r>
    </w:p>
    <w:p>
      <w:r>
        <w:t xml:space="preserve">Hän oli selvä voittaja.</w:t>
      </w:r>
    </w:p>
    <w:p>
      <w:r>
        <w:rPr>
          <w:b/>
        </w:rPr>
        <w:t xml:space="preserve">Esimerkki 2.4360</w:t>
      </w:r>
    </w:p>
    <w:p>
      <w:r>
        <w:t xml:space="preserve">Alku: Dan oli tenttimässä. Keskikohta: Olin hermostunut tilanteesta.</w:t>
      </w:r>
    </w:p>
    <w:p>
      <w:r>
        <w:rPr>
          <w:b/>
        </w:rPr>
        <w:t xml:space="preserve">Tulos</w:t>
      </w:r>
    </w:p>
    <w:p>
      <w:r>
        <w:t xml:space="preserve">Hän käski Dania tuomaan koepaperinsa hänelle ja antoi hänelle arvosanan F.</w:t>
      </w:r>
    </w:p>
    <w:p>
      <w:r>
        <w:rPr>
          <w:b/>
        </w:rPr>
        <w:t xml:space="preserve">Esimerkki 2.4361</w:t>
      </w:r>
    </w:p>
    <w:p>
      <w:r>
        <w:t xml:space="preserve">Alku: Kathy puhui puhelimessa, kun hän liukastui jäällä. Keskikohta: Kathy ei ollut tarkkaavainen, kun hän liukastui jalkakäytävällä kävellessään töihin.</w:t>
      </w:r>
    </w:p>
    <w:p>
      <w:r>
        <w:rPr>
          <w:b/>
        </w:rPr>
        <w:t xml:space="preserve">Tulos</w:t>
      </w:r>
    </w:p>
    <w:p>
      <w:r>
        <w:t xml:space="preserve">Molemmat päätyivät kuitenkin maahan muutaman kolhun kera.</w:t>
      </w:r>
    </w:p>
    <w:p>
      <w:r>
        <w:rPr>
          <w:b/>
        </w:rPr>
        <w:t xml:space="preserve">Esimerkki 2.4362</w:t>
      </w:r>
    </w:p>
    <w:p>
      <w:r>
        <w:t xml:space="preserve">Alku: Menimme kaikki kauppaan. Keskikohta: Jouluruuhka työntyi eteenpäin.</w:t>
      </w:r>
    </w:p>
    <w:p>
      <w:r>
        <w:rPr>
          <w:b/>
        </w:rPr>
        <w:t xml:space="preserve">Tulos</w:t>
      </w:r>
    </w:p>
    <w:p>
      <w:r>
        <w:t xml:space="preserve">Ehdimme kassalle ennen kuin mitään kamalaa tapahtui.</w:t>
      </w:r>
    </w:p>
    <w:p>
      <w:r>
        <w:rPr>
          <w:b/>
        </w:rPr>
        <w:t xml:space="preserve">Esimerkki 2.4363</w:t>
      </w:r>
    </w:p>
    <w:p>
      <w:r>
        <w:t xml:space="preserve">Alku: Sam alkoi saada päänsärkyä. Keskikohta: Sam meni lääkäriin hakemaan apua.</w:t>
      </w:r>
    </w:p>
    <w:p>
      <w:r>
        <w:rPr>
          <w:b/>
        </w:rPr>
        <w:t xml:space="preserve">Tulos</w:t>
      </w:r>
    </w:p>
    <w:p>
      <w:r>
        <w:t xml:space="preserve">Samilla todettiin migreeni.</w:t>
      </w:r>
    </w:p>
    <w:p>
      <w:r>
        <w:rPr>
          <w:b/>
        </w:rPr>
        <w:t xml:space="preserve">Esimerkki 2.4364</w:t>
      </w:r>
    </w:p>
    <w:p>
      <w:r>
        <w:t xml:space="preserve">Alku: Tommy käytti kouluun parhaita farkkujaan. Keskikohta: Tommy halusi shortsit kuten muutkin lapset.</w:t>
      </w:r>
    </w:p>
    <w:p>
      <w:r>
        <w:rPr>
          <w:b/>
        </w:rPr>
        <w:t xml:space="preserve">Tulos</w:t>
      </w:r>
    </w:p>
    <w:p>
      <w:r>
        <w:t xml:space="preserve">Hän leikkasi housujensa pohjat pois ja teki niistä shortsit.</w:t>
      </w:r>
    </w:p>
    <w:p>
      <w:r>
        <w:rPr>
          <w:b/>
        </w:rPr>
        <w:t xml:space="preserve">Esimerkki 2.4365</w:t>
      </w:r>
    </w:p>
    <w:p>
      <w:r>
        <w:t xml:space="preserve">Alku: Jackilla oli oma kynä. Keskikohta: Jack kadotti kynänsä.</w:t>
      </w:r>
    </w:p>
    <w:p>
      <w:r>
        <w:rPr>
          <w:b/>
        </w:rPr>
        <w:t xml:space="preserve">Tulos</w:t>
      </w:r>
    </w:p>
    <w:p>
      <w:r>
        <w:t xml:space="preserve">Lopulta hän löysi sen sängyn alta.</w:t>
      </w:r>
    </w:p>
    <w:p>
      <w:r>
        <w:rPr>
          <w:b/>
        </w:rPr>
        <w:t xml:space="preserve">Esimerkki 2.4366</w:t>
      </w:r>
    </w:p>
    <w:p>
      <w:r>
        <w:t xml:space="preserve">Alku: Amy ei halunnut enää syödä kouluruokaa. Keskikohta: Amy päätti tuoda lounaansa kotoa.</w:t>
      </w:r>
    </w:p>
    <w:p>
      <w:r>
        <w:rPr>
          <w:b/>
        </w:rPr>
        <w:t xml:space="preserve">Tulos</w:t>
      </w:r>
    </w:p>
    <w:p>
      <w:r>
        <w:t xml:space="preserve">Lounaalla hänen ystävänsä pilkkasivat hänen kotitekoista lounastaan.</w:t>
      </w:r>
    </w:p>
    <w:p>
      <w:r>
        <w:rPr>
          <w:b/>
        </w:rPr>
        <w:t xml:space="preserve">Esimerkki 2.4367</w:t>
      </w:r>
    </w:p>
    <w:p>
      <w:r>
        <w:t xml:space="preserve">Alku: Viime torstaina menimme aamiaiselle Watertownissa, MA:ssa sijaitsevaan kuppilaan. Keskikohta: Havaijilta tullut jet lag sai sisäiset kellomme sekaisin.</w:t>
      </w:r>
    </w:p>
    <w:p>
      <w:r>
        <w:rPr>
          <w:b/>
        </w:rPr>
        <w:t xml:space="preserve">Tulos</w:t>
      </w:r>
    </w:p>
    <w:p>
      <w:r>
        <w:t xml:space="preserve">Sanoin vaimolleni, että minusta tuntui kuin olisimme olleet The Departed -elokuvassa.</w:t>
      </w:r>
    </w:p>
    <w:p>
      <w:r>
        <w:rPr>
          <w:b/>
        </w:rPr>
        <w:t xml:space="preserve">Esimerkki 2.4368</w:t>
      </w:r>
    </w:p>
    <w:p>
      <w:r>
        <w:t xml:space="preserve">Alku: Tabitha halusi kissan. Keskikohta: Tabitha teki kissabudjetin.</w:t>
      </w:r>
    </w:p>
    <w:p>
      <w:r>
        <w:rPr>
          <w:b/>
        </w:rPr>
        <w:t xml:space="preserve">Tulos</w:t>
      </w:r>
    </w:p>
    <w:p>
      <w:r>
        <w:t xml:space="preserve">Ja Tabitha osti kissan seuraavana päivänä.</w:t>
      </w:r>
    </w:p>
    <w:p>
      <w:r>
        <w:rPr>
          <w:b/>
        </w:rPr>
        <w:t xml:space="preserve">Esimerkki 2.4369</w:t>
      </w:r>
    </w:p>
    <w:p>
      <w:r>
        <w:t xml:space="preserve">Alku: Tyttö toivoi hopeista kaulakorua. Keskikohta: Tyttö esitti toiveensa piirakan kärjellä.</w:t>
      </w:r>
    </w:p>
    <w:p>
      <w:r>
        <w:rPr>
          <w:b/>
        </w:rPr>
        <w:t xml:space="preserve">Tulos</w:t>
      </w:r>
    </w:p>
    <w:p>
      <w:r>
        <w:t xml:space="preserve">Seuraavana päivänä hänen isänsä osti halvan kaulakorun, joka oli tehty narusta.</w:t>
      </w:r>
    </w:p>
    <w:p>
      <w:r>
        <w:rPr>
          <w:b/>
        </w:rPr>
        <w:t xml:space="preserve">Esimerkki 2.4370</w:t>
      </w:r>
    </w:p>
    <w:p>
      <w:r>
        <w:t xml:space="preserve">Alku: Addie oli töissä Hollisterin ostoskeskuksessa, kun outo mies tuli sisään. Keskikohta: Outo mies osoittautui hänen entiseksi professorikseen, jonka hän tiesi olevan hieman outo.</w:t>
      </w:r>
    </w:p>
    <w:p>
      <w:r>
        <w:rPr>
          <w:b/>
        </w:rPr>
        <w:t xml:space="preserve">Tulos</w:t>
      </w:r>
    </w:p>
    <w:p>
      <w:r>
        <w:t xml:space="preserve">Addie oli helpottunut ja hengitti syvään rauhoittuakseen.</w:t>
      </w:r>
    </w:p>
    <w:p>
      <w:r>
        <w:rPr>
          <w:b/>
        </w:rPr>
        <w:t xml:space="preserve">Esimerkki 2.4371</w:t>
      </w:r>
    </w:p>
    <w:p>
      <w:r>
        <w:t xml:space="preserve">Alku: Lääkäri tuli vastaanotolle. Keskikohta: Lääkäri huomasi, että kyseessä ei ollut oikea potilas.</w:t>
      </w:r>
    </w:p>
    <w:p>
      <w:r>
        <w:rPr>
          <w:b/>
        </w:rPr>
        <w:t xml:space="preserve">Tulos</w:t>
      </w:r>
    </w:p>
    <w:p>
      <w:r>
        <w:t xml:space="preserve">Lopulta hän huomasi, että hänellä oli väärä potilaskortti.</w:t>
      </w:r>
    </w:p>
    <w:p>
      <w:r>
        <w:rPr>
          <w:b/>
        </w:rPr>
        <w:t xml:space="preserve">Esimerkki 2.4372</w:t>
      </w:r>
    </w:p>
    <w:p>
      <w:r>
        <w:t xml:space="preserve">Alku: Pikku Joey käveli naapurustossa. Keskikohta: Joey näki koiran, jolla oli pitsi päällä, ja otti sen.</w:t>
      </w:r>
    </w:p>
    <w:p>
      <w:r>
        <w:rPr>
          <w:b/>
        </w:rPr>
        <w:t xml:space="preserve">Tulos</w:t>
      </w:r>
    </w:p>
    <w:p>
      <w:r>
        <w:t xml:space="preserve">Hän otti pitsin pois ja kertoi äidilleen, että se seurasi häntä.</w:t>
      </w:r>
    </w:p>
    <w:p>
      <w:r>
        <w:rPr>
          <w:b/>
        </w:rPr>
        <w:t xml:space="preserve">Esimerkki 2.4373</w:t>
      </w:r>
    </w:p>
    <w:p>
      <w:r>
        <w:t xml:space="preserve">Alku: Olen aina miettinyt, oliko klovniyliopisto todellinen asia. Keskikohta: Ystäväni löi 10 dollaria vetoa, että se oli totta.</w:t>
      </w:r>
    </w:p>
    <w:p>
      <w:r>
        <w:rPr>
          <w:b/>
        </w:rPr>
        <w:t xml:space="preserve">Tulos</w:t>
      </w:r>
    </w:p>
    <w:p>
      <w:r>
        <w:t xml:space="preserve">Olin yllättynyt ja järkyttynyt, että hävisin kymmenen taalaa kaverilleni.</w:t>
      </w:r>
    </w:p>
    <w:p>
      <w:r>
        <w:rPr>
          <w:b/>
        </w:rPr>
        <w:t xml:space="preserve">Esimerkki 2.4374</w:t>
      </w:r>
    </w:p>
    <w:p>
      <w:r>
        <w:t xml:space="preserve">Alku: Pam oli risteilyaluksella. Keskikohta: Pam luuli nähneensä hain evän.</w:t>
      </w:r>
    </w:p>
    <w:p>
      <w:r>
        <w:rPr>
          <w:b/>
        </w:rPr>
        <w:t xml:space="preserve">Tulos</w:t>
      </w:r>
    </w:p>
    <w:p>
      <w:r>
        <w:t xml:space="preserve">Mutta sitten hän näki delfiiniryhmän hyppäävän merestä.</w:t>
      </w:r>
    </w:p>
    <w:p>
      <w:r>
        <w:rPr>
          <w:b/>
        </w:rPr>
        <w:t xml:space="preserve">Esimerkki 2.4375</w:t>
      </w:r>
    </w:p>
    <w:p>
      <w:r>
        <w:t xml:space="preserve">Alku: Mary rakastaa luistelua. Keskimmäinen: Mary loukkaantui luistellessaan.</w:t>
      </w:r>
    </w:p>
    <w:p>
      <w:r>
        <w:rPr>
          <w:b/>
        </w:rPr>
        <w:t xml:space="preserve">Tulos</w:t>
      </w:r>
    </w:p>
    <w:p>
      <w:r>
        <w:t xml:space="preserve">Mary rakastaa edelleen luistelua eikä malta odottaa paranemista.</w:t>
      </w:r>
    </w:p>
    <w:p>
      <w:r>
        <w:rPr>
          <w:b/>
        </w:rPr>
        <w:t xml:space="preserve">Esimerkki 2.4376</w:t>
      </w:r>
    </w:p>
    <w:p>
      <w:r>
        <w:t xml:space="preserve">Alku: Ida valmistautui lähtemään ulos ystäviensä kanssa. Keskikohta: Idan lempikappale soi radiossa.</w:t>
      </w:r>
    </w:p>
    <w:p>
      <w:r>
        <w:rPr>
          <w:b/>
        </w:rPr>
        <w:t xml:space="preserve">Tulos</w:t>
      </w:r>
    </w:p>
    <w:p>
      <w:r>
        <w:t xml:space="preserve">Kun kappale oli päättynyt, hän sammutti radion ja lähti.</w:t>
      </w:r>
    </w:p>
    <w:p>
      <w:r>
        <w:rPr>
          <w:b/>
        </w:rPr>
        <w:t xml:space="preserve">Esimerkki 2.4377</w:t>
      </w:r>
    </w:p>
    <w:p>
      <w:r>
        <w:t xml:space="preserve">Alku: Arnold pelkäsi kissoja. Keskikohta: Arnold tapasi tyttöystävänsä ystävällisen kissan.</w:t>
      </w:r>
    </w:p>
    <w:p>
      <w:r>
        <w:rPr>
          <w:b/>
        </w:rPr>
        <w:t xml:space="preserve">Tulos</w:t>
      </w:r>
    </w:p>
    <w:p>
      <w:r>
        <w:t xml:space="preserve">Arnold rakasti tyttöystävänsä kissoja.</w:t>
      </w:r>
    </w:p>
    <w:p>
      <w:r>
        <w:rPr>
          <w:b/>
        </w:rPr>
        <w:t xml:space="preserve">Esimerkki 2.4378</w:t>
      </w:r>
    </w:p>
    <w:p>
      <w:r>
        <w:t xml:space="preserve">Alku: Libby tarvitsee bensaa autoonsa. Keskikohta: Libby tarvitsi luottokortin bensiinin maksamiseen.</w:t>
      </w:r>
    </w:p>
    <w:p>
      <w:r>
        <w:rPr>
          <w:b/>
        </w:rPr>
        <w:t xml:space="preserve">Tulos</w:t>
      </w:r>
    </w:p>
    <w:p>
      <w:r>
        <w:t xml:space="preserve">Mutta hän unohti sen kotiin, ja hänen on palattava takaisin!</w:t>
      </w:r>
    </w:p>
    <w:p>
      <w:r>
        <w:rPr>
          <w:b/>
        </w:rPr>
        <w:t xml:space="preserve">Esimerkki 2.4379</w:t>
      </w:r>
    </w:p>
    <w:p>
      <w:r>
        <w:t xml:space="preserve">Alku: Carol on aina halunnut bussinkuljettajaksi. Keskikohta: Carol sai koulutuksensa valmiiksi.</w:t>
      </w:r>
    </w:p>
    <w:p>
      <w:r>
        <w:rPr>
          <w:b/>
        </w:rPr>
        <w:t xml:space="preserve">Tulos</w:t>
      </w:r>
    </w:p>
    <w:p>
      <w:r>
        <w:t xml:space="preserve">Hän oli innoissaan siitä, että hänestä tuli vihdoin bussinkuljettaja!</w:t>
      </w:r>
    </w:p>
    <w:p>
      <w:r>
        <w:rPr>
          <w:b/>
        </w:rPr>
        <w:t xml:space="preserve">Esimerkki 2.4380</w:t>
      </w:r>
    </w:p>
    <w:p>
      <w:r>
        <w:t xml:space="preserve">Alku: Tom halusi joululahjaksi kemian sarjan. Keskikohta: Tom ei saanut sarjaa vanhemmiltaan.</w:t>
      </w:r>
    </w:p>
    <w:p>
      <w:r>
        <w:rPr>
          <w:b/>
        </w:rPr>
        <w:t xml:space="preserve">Tulos</w:t>
      </w:r>
    </w:p>
    <w:p>
      <w:r>
        <w:t xml:space="preserve">Hän oli pettynyt saadessaan kemian sarjan.</w:t>
      </w:r>
    </w:p>
    <w:p>
      <w:r>
        <w:rPr>
          <w:b/>
        </w:rPr>
        <w:t xml:space="preserve">Esimerkki 2.4381</w:t>
      </w:r>
    </w:p>
    <w:p>
      <w:r>
        <w:t xml:space="preserve">Alku: Jeff meni pomonsa luo pyytämään palkkaansa. Keskikohta: Hänen pomonsa sanoi, että se oli jo postitettu.</w:t>
      </w:r>
    </w:p>
    <w:p>
      <w:r>
        <w:rPr>
          <w:b/>
        </w:rPr>
        <w:t xml:space="preserve">Tulos</w:t>
      </w:r>
    </w:p>
    <w:p>
      <w:r>
        <w:t xml:space="preserve">Sekkiä ei löytynyt mistään.</w:t>
      </w:r>
    </w:p>
    <w:p>
      <w:r>
        <w:rPr>
          <w:b/>
        </w:rPr>
        <w:t xml:space="preserve">Esimerkki 2.4382</w:t>
      </w:r>
    </w:p>
    <w:p>
      <w:r>
        <w:t xml:space="preserve">Alku: Olin eräänä päivänä matkalla kotiin täpötäydessä bussissa. Keskikohta: Hymyilin näkemälleni miehelle.</w:t>
      </w:r>
    </w:p>
    <w:p>
      <w:r>
        <w:rPr>
          <w:b/>
        </w:rPr>
        <w:t xml:space="preserve">Tulos</w:t>
      </w:r>
    </w:p>
    <w:p>
      <w:r>
        <w:t xml:space="preserve">Hän oli saanut minut kiinni antaakseen minulle ruusun ja vielä yhden hymyn.</w:t>
      </w:r>
    </w:p>
    <w:p>
      <w:r>
        <w:rPr>
          <w:b/>
        </w:rPr>
        <w:t xml:space="preserve">Esimerkki 2.4383</w:t>
      </w:r>
    </w:p>
    <w:p>
      <w:r>
        <w:t xml:space="preserve">Alku: Miken äiti antoi hänelle luvan hankkia kalan. Keskikohta: Mike heräsi huomatakseen, että hänen kalansa oli kuollut.</w:t>
      </w:r>
    </w:p>
    <w:p>
      <w:r>
        <w:rPr>
          <w:b/>
        </w:rPr>
        <w:t xml:space="preserve">Tulos</w:t>
      </w:r>
    </w:p>
    <w:p>
      <w:r>
        <w:t xml:space="preserve">Miken äiti kertoi hänelle, ettei se ollut hänen vikansa.</w:t>
      </w:r>
    </w:p>
    <w:p>
      <w:r>
        <w:rPr>
          <w:b/>
        </w:rPr>
        <w:t xml:space="preserve">Esimerkki 2.4384</w:t>
      </w:r>
    </w:p>
    <w:p>
      <w:r>
        <w:t xml:space="preserve">Alku: Mark oli sepän ystävä. Keskikohta: Mark auttoi seppää pajalla.</w:t>
      </w:r>
    </w:p>
    <w:p>
      <w:r>
        <w:rPr>
          <w:b/>
        </w:rPr>
        <w:t xml:space="preserve">Tulos</w:t>
      </w:r>
    </w:p>
    <w:p>
      <w:r>
        <w:t xml:space="preserve">Hän teki Markille kiitokseksi metalliveistoksen.</w:t>
      </w:r>
    </w:p>
    <w:p>
      <w:r>
        <w:rPr>
          <w:b/>
        </w:rPr>
        <w:t xml:space="preserve">Esimerkki 2.4385</w:t>
      </w:r>
    </w:p>
    <w:p>
      <w:r>
        <w:t xml:space="preserve">Alku: Samin parta oli kasvamassa liian pitkäksi. Keskikohta: Sam viilsi itseään partaa ajaessaan.</w:t>
      </w:r>
    </w:p>
    <w:p>
      <w:r>
        <w:rPr>
          <w:b/>
        </w:rPr>
        <w:t xml:space="preserve">Tulos</w:t>
      </w:r>
    </w:p>
    <w:p>
      <w:r>
        <w:t xml:space="preserve">Samin oli puhdistettava veri ja sidottava kasvonsa sen jälkeen.</w:t>
      </w:r>
    </w:p>
    <w:p>
      <w:r>
        <w:rPr>
          <w:b/>
        </w:rPr>
        <w:t xml:space="preserve">Esimerkki 2.4386</w:t>
      </w:r>
    </w:p>
    <w:p>
      <w:r>
        <w:t xml:space="preserve">Alku: Kelly rakasti musiikkifestivaaleja. Keskimmäinen: Hän osti tänä vuonna liput Coachellaan ystäviensä kanssa.</w:t>
      </w:r>
    </w:p>
    <w:p>
      <w:r>
        <w:rPr>
          <w:b/>
        </w:rPr>
        <w:t xml:space="preserve">Tulos</w:t>
      </w:r>
    </w:p>
    <w:p>
      <w:r>
        <w:t xml:space="preserve">He kävivät festivaaleilla ja pitivät hauskaa.</w:t>
      </w:r>
    </w:p>
    <w:p>
      <w:r>
        <w:rPr>
          <w:b/>
        </w:rPr>
        <w:t xml:space="preserve">Esimerkki 2.4387</w:t>
      </w:r>
    </w:p>
    <w:p>
      <w:r>
        <w:t xml:space="preserve">Alku: Viime vuonna oli valtava lumimyrsky. Keskikohta: Minusta tuntui hyvältä lapioida hänen pihatiensä.</w:t>
      </w:r>
    </w:p>
    <w:p>
      <w:r>
        <w:rPr>
          <w:b/>
        </w:rPr>
        <w:t xml:space="preserve">Tulos</w:t>
      </w:r>
    </w:p>
    <w:p>
      <w:r>
        <w:t xml:space="preserve">Vanhus oli niin kiitollinen avusta.</w:t>
      </w:r>
    </w:p>
    <w:p>
      <w:r>
        <w:rPr>
          <w:b/>
        </w:rPr>
        <w:t xml:space="preserve">Esimerkki 2.4388</w:t>
      </w:r>
    </w:p>
    <w:p>
      <w:r>
        <w:t xml:space="preserve">Alku: Kary aloitti tänään suhteen uuden poikaystävänsä kanssa. Keskikohta: Kary harrasti seksiä miehen kanssa ennen kuin tämä oli hänen poikaystävänsä.</w:t>
      </w:r>
    </w:p>
    <w:p>
      <w:r>
        <w:rPr>
          <w:b/>
        </w:rPr>
        <w:t xml:space="preserve">Tulos</w:t>
      </w:r>
    </w:p>
    <w:p>
      <w:r>
        <w:t xml:space="preserve">Hän kertoi minulle olevansa raskaana.</w:t>
      </w:r>
    </w:p>
    <w:p>
      <w:r>
        <w:rPr>
          <w:b/>
        </w:rPr>
        <w:t xml:space="preserve">Esimerkki 2.4389</w:t>
      </w:r>
    </w:p>
    <w:p>
      <w:r>
        <w:t xml:space="preserve">Alku: Michaelilla ei ollut varaa hammasrautoihin lapsena. Keskikohta: Hän sai lopulta hammasraudat aikuisena.</w:t>
      </w:r>
    </w:p>
    <w:p>
      <w:r>
        <w:rPr>
          <w:b/>
        </w:rPr>
        <w:t xml:space="preserve">Tulos</w:t>
      </w:r>
    </w:p>
    <w:p>
      <w:r>
        <w:t xml:space="preserve">Nyt hän nauttii hymyilemisestä useammin.</w:t>
      </w:r>
    </w:p>
    <w:p>
      <w:r>
        <w:rPr>
          <w:b/>
        </w:rPr>
        <w:t xml:space="preserve">Esimerkki 2.4390</w:t>
      </w:r>
    </w:p>
    <w:p>
      <w:r>
        <w:t xml:space="preserve">Alku: Greg tykkäsi heittää kaikkea, mitä sai käsiinsä. Keskimmäinen: Gregin äiti kysyi Gregiltä, kuka rikkoi ikkunan.</w:t>
      </w:r>
    </w:p>
    <w:p>
      <w:r>
        <w:rPr>
          <w:b/>
        </w:rPr>
        <w:t xml:space="preserve">Tulos</w:t>
      </w:r>
    </w:p>
    <w:p>
      <w:r>
        <w:t xml:space="preserve">Greg syytti rikkoutuneesta ikkunasta toista poikaa.</w:t>
      </w:r>
    </w:p>
    <w:p>
      <w:r>
        <w:rPr>
          <w:b/>
        </w:rPr>
        <w:t xml:space="preserve">Esimerkki 2.4391</w:t>
      </w:r>
    </w:p>
    <w:p>
      <w:r>
        <w:t xml:space="preserve">Alku: Kennethin äiti halusi aina oppia vetämään taffya. Keskikohta: Kenneth halusi hoitaa äitiään.</w:t>
      </w:r>
    </w:p>
    <w:p>
      <w:r>
        <w:rPr>
          <w:b/>
        </w:rPr>
        <w:t xml:space="preserve">Tulos</w:t>
      </w:r>
    </w:p>
    <w:p>
      <w:r>
        <w:t xml:space="preserve">Hän lahjoitti äidilleen laatikollisen karamellia, jonka hän oli tehnyt juuri äidilleen.</w:t>
      </w:r>
    </w:p>
    <w:p>
      <w:r>
        <w:rPr>
          <w:b/>
        </w:rPr>
        <w:t xml:space="preserve">Esimerkki 2.4392</w:t>
      </w:r>
    </w:p>
    <w:p>
      <w:r>
        <w:t xml:space="preserve">Alku: Kävin ennen koko ajan kirkossa. Keskimmäinen: Mutta kun muutimme kaupunkiin, kävin yhä harvemmin kirkossa.</w:t>
      </w:r>
    </w:p>
    <w:p>
      <w:r>
        <w:rPr>
          <w:b/>
        </w:rPr>
        <w:t xml:space="preserve">Tulos</w:t>
      </w:r>
    </w:p>
    <w:p>
      <w:r>
        <w:t xml:space="preserve">Nyt elämäni on kamalaa.</w:t>
      </w:r>
    </w:p>
    <w:p>
      <w:r>
        <w:rPr>
          <w:b/>
        </w:rPr>
        <w:t xml:space="preserve">Esimerkki 2.4393</w:t>
      </w:r>
    </w:p>
    <w:p>
      <w:r>
        <w:t xml:space="preserve">Alku: Tamekaa kiusattiin lukiossa, koska hänellä oli lyhyet hiukset. Keskikohta: Tameka osti hiustenpidennykset ja kertoi kaikille, että ne olivat luonnolliset.</w:t>
      </w:r>
    </w:p>
    <w:p>
      <w:r>
        <w:rPr>
          <w:b/>
        </w:rPr>
        <w:t xml:space="preserve">Tulos</w:t>
      </w:r>
    </w:p>
    <w:p>
      <w:r>
        <w:t xml:space="preserve">Kuukautta myöhemmin hän poisti tekohiukset ja häntä kutsuttiin tekokuningattareksi.</w:t>
      </w:r>
    </w:p>
    <w:p>
      <w:r>
        <w:rPr>
          <w:b/>
        </w:rPr>
        <w:t xml:space="preserve">Esimerkki 2.4394</w:t>
      </w:r>
    </w:p>
    <w:p>
      <w:r>
        <w:t xml:space="preserve">Alku: Michael piti lemmikkikiveä ja vei sen kävelylle joka päivä. Keskimmäinen: Michaelin naapurit pysähtyivät juttelemaan kivelle.</w:t>
      </w:r>
    </w:p>
    <w:p>
      <w:r>
        <w:rPr>
          <w:b/>
        </w:rPr>
        <w:t xml:space="preserve">Tulos</w:t>
      </w:r>
    </w:p>
    <w:p>
      <w:r>
        <w:t xml:space="preserve">Eräänä päivänä naapuri antoi hänelle jopa toisen kiven!</w:t>
      </w:r>
    </w:p>
    <w:p>
      <w:r>
        <w:rPr>
          <w:b/>
        </w:rPr>
        <w:t xml:space="preserve">Esimerkki 2.4395</w:t>
      </w:r>
    </w:p>
    <w:p>
      <w:r>
        <w:t xml:space="preserve">Alku: Minulla oli tulossa erittäin tärkeä koe. Keskikohta: En opiskellut, koska juhlin koko viikon.</w:t>
      </w:r>
    </w:p>
    <w:p>
      <w:r>
        <w:rPr>
          <w:b/>
        </w:rPr>
        <w:t xml:space="preserve">Tulos</w:t>
      </w:r>
    </w:p>
    <w:p>
      <w:r>
        <w:t xml:space="preserve">Opettajani antoi minun tehdä kokeeni uudelleen, kun tunsin oloni paremmaksi.</w:t>
      </w:r>
    </w:p>
    <w:p>
      <w:r>
        <w:rPr>
          <w:b/>
        </w:rPr>
        <w:t xml:space="preserve">Esimerkki 2.4396</w:t>
      </w:r>
    </w:p>
    <w:p>
      <w:r>
        <w:t xml:space="preserve">Alku: Minun piti sovittaa regressio tietoihin. Keskivaihe: Etsin netistä tietoa siitä, miten se tehdään.</w:t>
      </w:r>
    </w:p>
    <w:p>
      <w:r>
        <w:rPr>
          <w:b/>
        </w:rPr>
        <w:t xml:space="preserve">Tulos</w:t>
      </w:r>
    </w:p>
    <w:p>
      <w:r>
        <w:t xml:space="preserve">Regressio toimi täydellisesti kyseisessä aineistossa!</w:t>
      </w:r>
    </w:p>
    <w:p>
      <w:r>
        <w:rPr>
          <w:b/>
        </w:rPr>
        <w:t xml:space="preserve">Esimerkki 2.4397</w:t>
      </w:r>
    </w:p>
    <w:p>
      <w:r>
        <w:t xml:space="preserve">Alku: Karen kasvatti omia vihanneksia puutarhassaan. Keskellä: Karen päätti perustaa myyntikojun.</w:t>
      </w:r>
    </w:p>
    <w:p>
      <w:r>
        <w:rPr>
          <w:b/>
        </w:rPr>
        <w:t xml:space="preserve">Tulos</w:t>
      </w:r>
    </w:p>
    <w:p>
      <w:r>
        <w:t xml:space="preserve">Karen on laajentanut puutarhaansa ja myy nyt coleslaw'ta kokopäiväisesti!</w:t>
      </w:r>
    </w:p>
    <w:p>
      <w:r>
        <w:rPr>
          <w:b/>
        </w:rPr>
        <w:t xml:space="preserve">Esimerkki 2.4398</w:t>
      </w:r>
    </w:p>
    <w:p>
      <w:r>
        <w:t xml:space="preserve">Alku: Gina oli tylsistyneenä Franks-sedän luona. Keskikohta: Gina pyysi sisaruksiaan tekemään jotain hänen kanssaan.</w:t>
      </w:r>
    </w:p>
    <w:p>
      <w:r>
        <w:rPr>
          <w:b/>
        </w:rPr>
        <w:t xml:space="preserve">Tulos</w:t>
      </w:r>
    </w:p>
    <w:p>
      <w:r>
        <w:t xml:space="preserve">Gina ja hänen sisaruksensa katsoivat televisiota, kunnes oli aika lähteä.</w:t>
      </w:r>
    </w:p>
    <w:p>
      <w:r>
        <w:rPr>
          <w:b/>
        </w:rPr>
        <w:t xml:space="preserve">Esimerkki 2.4399</w:t>
      </w:r>
    </w:p>
    <w:p>
      <w:r>
        <w:t xml:space="preserve">Alku: Cass oli hyvin janoinen. Keskikohta: Cass joi mansikkamehua.</w:t>
      </w:r>
    </w:p>
    <w:p>
      <w:r>
        <w:rPr>
          <w:b/>
        </w:rPr>
        <w:t xml:space="preserve">Tulos</w:t>
      </w:r>
    </w:p>
    <w:p>
      <w:r>
        <w:t xml:space="preserve">Hän joi sitä lievittääkseen janoaan JA makeanhimoaan!</w:t>
      </w:r>
    </w:p>
    <w:p>
      <w:r>
        <w:rPr>
          <w:b/>
        </w:rPr>
        <w:t xml:space="preserve">Esimerkki 2.4400</w:t>
      </w:r>
    </w:p>
    <w:p>
      <w:r>
        <w:t xml:space="preserve">Alku: Anna oli laivalla valtamerellä. Keskikohta: Anna katseli vettä joka päivä.</w:t>
      </w:r>
    </w:p>
    <w:p>
      <w:r>
        <w:rPr>
          <w:b/>
        </w:rPr>
        <w:t xml:space="preserve">Tulos</w:t>
      </w:r>
    </w:p>
    <w:p>
      <w:r>
        <w:t xml:space="preserve">Mutta viikkojen jälkeen hän ei ollut nähnyt yhtään merenneitoa.</w:t>
      </w:r>
    </w:p>
    <w:p>
      <w:r>
        <w:rPr>
          <w:b/>
        </w:rPr>
        <w:t xml:space="preserve">Esimerkki 2.4401</w:t>
      </w:r>
    </w:p>
    <w:p>
      <w:r>
        <w:t xml:space="preserve">Alku: Margo alkoi vahtia äitinsä työnantajan poikaa. Keskikohta: Margo löysi talosta jotain outoa.</w:t>
      </w:r>
    </w:p>
    <w:p>
      <w:r>
        <w:rPr>
          <w:b/>
        </w:rPr>
        <w:t xml:space="preserve">Tulos</w:t>
      </w:r>
    </w:p>
    <w:p>
      <w:r>
        <w:t xml:space="preserve">Hänelle vakuutettiin, että se kuului hänen vanhimmalle pojalleen.</w:t>
      </w:r>
    </w:p>
    <w:p>
      <w:r>
        <w:rPr>
          <w:b/>
        </w:rPr>
        <w:t xml:space="preserve">Esimerkki 2.4402</w:t>
      </w:r>
    </w:p>
    <w:p>
      <w:r>
        <w:t xml:space="preserve">Alku: Kun olin nuorempi, harrastin karatea. Keskimmäinen: Kävin karatekursseilla, mutta en pärjännyt hyvin.</w:t>
      </w:r>
    </w:p>
    <w:p>
      <w:r>
        <w:rPr>
          <w:b/>
        </w:rPr>
        <w:t xml:space="preserve">Tulos</w:t>
      </w:r>
    </w:p>
    <w:p>
      <w:r>
        <w:t xml:space="preserve">Se oli pettymys.</w:t>
      </w:r>
    </w:p>
    <w:p>
      <w:r>
        <w:rPr>
          <w:b/>
        </w:rPr>
        <w:t xml:space="preserve">Esimerkki 2.4403</w:t>
      </w:r>
    </w:p>
    <w:p>
      <w:r>
        <w:t xml:space="preserve">Alku: Käytin exceliä. Keskivaihe: Olin tutustumassa excelin toimintoihin.</w:t>
      </w:r>
    </w:p>
    <w:p>
      <w:r>
        <w:rPr>
          <w:b/>
        </w:rPr>
        <w:t xml:space="preserve">Tulos</w:t>
      </w:r>
    </w:p>
    <w:p>
      <w:r>
        <w:t xml:space="preserve">Käytin pivot-taulukkoa ja se toimi hienosti!</w:t>
      </w:r>
    </w:p>
    <w:p>
      <w:r>
        <w:rPr>
          <w:b/>
        </w:rPr>
        <w:t xml:space="preserve">Esimerkki 2.4404</w:t>
      </w:r>
    </w:p>
    <w:p>
      <w:r>
        <w:t xml:space="preserve">Alku: Rachel tarvitsi lainata kynää. Keskikohta: Rachel lainasi kynän ystävältään.</w:t>
      </w:r>
    </w:p>
    <w:p>
      <w:r>
        <w:rPr>
          <w:b/>
        </w:rPr>
        <w:t xml:space="preserve">Tulos</w:t>
      </w:r>
    </w:p>
    <w:p>
      <w:r>
        <w:t xml:space="preserve">Hän oli unohtanut antaa sen takaisin.</w:t>
      </w:r>
    </w:p>
    <w:p>
      <w:r>
        <w:rPr>
          <w:b/>
        </w:rPr>
        <w:t xml:space="preserve">Esimerkki 2.4405</w:t>
      </w:r>
    </w:p>
    <w:p>
      <w:r>
        <w:t xml:space="preserve">Alku: Eric jakoi kokeet kahdeksannen luokan oppilaille. Keskikohta: Eric pyysi sitten luokkaa olemaan hiljaa ja aloittamaan testin.</w:t>
      </w:r>
    </w:p>
    <w:p>
      <w:r>
        <w:rPr>
          <w:b/>
        </w:rPr>
        <w:t xml:space="preserve">Tulos</w:t>
      </w:r>
    </w:p>
    <w:p>
      <w:r>
        <w:t xml:space="preserve">Eric ei halunnut antaa opiskelijalle pisteitä.</w:t>
      </w:r>
    </w:p>
    <w:p>
      <w:r>
        <w:rPr>
          <w:b/>
        </w:rPr>
        <w:t xml:space="preserve">Esimerkki 2.4406</w:t>
      </w:r>
    </w:p>
    <w:p>
      <w:r>
        <w:t xml:space="preserve">Alku: Kreikan armeija lähti sotaan troijalaisia vastaan. Keskikohta: Troijalaiset käyttivät temppuja.</w:t>
      </w:r>
    </w:p>
    <w:p>
      <w:r>
        <w:rPr>
          <w:b/>
        </w:rPr>
        <w:t xml:space="preserve">Tulos</w:t>
      </w:r>
    </w:p>
    <w:p>
      <w:r>
        <w:t xml:space="preserve">Kreikkalaiset voittivat sodan.</w:t>
      </w:r>
    </w:p>
    <w:p>
      <w:r>
        <w:rPr>
          <w:b/>
        </w:rPr>
        <w:t xml:space="preserve">Esimerkki 2.4407</w:t>
      </w:r>
    </w:p>
    <w:p>
      <w:r>
        <w:t xml:space="preserve">Alku: Tina ja hänen ystävänsä kokoontuivat yhteen tyttöjen iltaa varten. Keskikohta: Juhlien puolivälissä joukko hahmoja hyppäsi suoraan ikkunan ulkopuolelle. Tina ja tytöt huusivat.</w:t>
      </w:r>
    </w:p>
    <w:p>
      <w:r>
        <w:rPr>
          <w:b/>
        </w:rPr>
        <w:t xml:space="preserve">Tulos</w:t>
      </w:r>
    </w:p>
    <w:p>
      <w:r>
        <w:t xml:space="preserve">Sitten he yllätyksekseen huomasivat, että siellä oli vain heidän poikaystävänsä.</w:t>
      </w:r>
    </w:p>
    <w:p>
      <w:r>
        <w:rPr>
          <w:b/>
        </w:rPr>
        <w:t xml:space="preserve">Esimerkki 2.4408</w:t>
      </w:r>
    </w:p>
    <w:p>
      <w:r>
        <w:t xml:space="preserve">Alku: Leslie halusi olla kirjailija, hän halusi mennä ja kokea elämää. Keskivaihe: Leslie huomasi, että kirjoittaminen ei tuottanut paljoakaan, eikä hän pystynyt maksamaan laskujaan.</w:t>
      </w:r>
    </w:p>
    <w:p>
      <w:r>
        <w:rPr>
          <w:b/>
        </w:rPr>
        <w:t xml:space="preserve">Tulos</w:t>
      </w:r>
    </w:p>
    <w:p>
      <w:r>
        <w:t xml:space="preserve">Hänen oli lopetettava kirjoittaminen vakituisen 9-5-työn vuoksi.</w:t>
      </w:r>
    </w:p>
    <w:p>
      <w:r>
        <w:rPr>
          <w:b/>
        </w:rPr>
        <w:t xml:space="preserve">Esimerkki 2.4409</w:t>
      </w:r>
    </w:p>
    <w:p>
      <w:r>
        <w:t xml:space="preserve">Alku: Yksinäinen poika istui Koreassa. Keskikohta: Pojalla ei ollut kotia, mutta hän tapasi mukavan perheen.</w:t>
      </w:r>
    </w:p>
    <w:p>
      <w:r>
        <w:rPr>
          <w:b/>
        </w:rPr>
        <w:t xml:space="preserve">Tulos</w:t>
      </w:r>
    </w:p>
    <w:p>
      <w:r>
        <w:t xml:space="preserve">He antoivat korealaiselle pojalle uuden kodin.</w:t>
      </w:r>
    </w:p>
    <w:p>
      <w:r>
        <w:rPr>
          <w:b/>
        </w:rPr>
        <w:t xml:space="preserve">Esimerkki 2.4410</w:t>
      </w:r>
    </w:p>
    <w:p>
      <w:r>
        <w:t xml:space="preserve">Alku: Jamesilla oli jalkapallo-ottelu. Keskikohta: Pisteet olivat tasan, kun James teki maalin.</w:t>
      </w:r>
    </w:p>
    <w:p>
      <w:r>
        <w:rPr>
          <w:b/>
        </w:rPr>
        <w:t xml:space="preserve">Tulos</w:t>
      </w:r>
    </w:p>
    <w:p>
      <w:r>
        <w:t xml:space="preserve">Hän oli hyvin onnellinen, kun hän teki voittomaalin!</w:t>
      </w:r>
    </w:p>
    <w:p>
      <w:r>
        <w:rPr>
          <w:b/>
        </w:rPr>
        <w:t xml:space="preserve">Esimerkki 2.4411</w:t>
      </w:r>
    </w:p>
    <w:p>
      <w:r>
        <w:t xml:space="preserve">Alku: Mary halusi tehdä suunnitelmia uudenvuodenaattoa varten. Keskikohta: Maryn treffikumppani jätti hänet.</w:t>
      </w:r>
    </w:p>
    <w:p>
      <w:r>
        <w:rPr>
          <w:b/>
        </w:rPr>
        <w:t xml:space="preserve">Tulos</w:t>
      </w:r>
    </w:p>
    <w:p>
      <w:r>
        <w:t xml:space="preserve">Hän otti ruoan vastaan ja pyysi heitä kaikkia lähtemään.</w:t>
      </w:r>
    </w:p>
    <w:p>
      <w:r>
        <w:rPr>
          <w:b/>
        </w:rPr>
        <w:t xml:space="preserve">Esimerkki 2.4412</w:t>
      </w:r>
    </w:p>
    <w:p>
      <w:r>
        <w:t xml:space="preserve">Alku: Serkkuni kysyi minulta, oliko elämässäni jokin kohta vaikea. Keskikohta: Mainitsi tuskallisesta historiastani.</w:t>
      </w:r>
    </w:p>
    <w:p>
      <w:r>
        <w:rPr>
          <w:b/>
        </w:rPr>
        <w:t xml:space="preserve">Tulos</w:t>
      </w:r>
    </w:p>
    <w:p>
      <w:r>
        <w:t xml:space="preserve">Hän itki ja halasi minua ihaillen rohkeuttani.</w:t>
      </w:r>
    </w:p>
    <w:p>
      <w:r>
        <w:rPr>
          <w:b/>
        </w:rPr>
        <w:t xml:space="preserve">Esimerkki 2.4413</w:t>
      </w:r>
    </w:p>
    <w:p>
      <w:r>
        <w:t xml:space="preserve">Alku: Charlesille tämä oli uusi työ, vaikka hän työskenteli siellä kuusi kuukautta. Keskellä: Charles säästi kaikki palkkasekkinsä käteiseksi.</w:t>
      </w:r>
    </w:p>
    <w:p>
      <w:r>
        <w:rPr>
          <w:b/>
        </w:rPr>
        <w:t xml:space="preserve">Tulos</w:t>
      </w:r>
    </w:p>
    <w:p>
      <w:r>
        <w:t xml:space="preserve">Mutta palkat eivät tulleet perille.</w:t>
      </w:r>
    </w:p>
    <w:p>
      <w:r>
        <w:rPr>
          <w:b/>
        </w:rPr>
        <w:t xml:space="preserve">Esimerkki 2.4414</w:t>
      </w:r>
    </w:p>
    <w:p>
      <w:r>
        <w:t xml:space="preserve">Alku: Bobin koira inhosi koiranruokaa. Keskikohta: Bob syötti koiralleen pihvin.</w:t>
      </w:r>
    </w:p>
    <w:p>
      <w:r>
        <w:rPr>
          <w:b/>
        </w:rPr>
        <w:t xml:space="preserve">Tulos</w:t>
      </w:r>
    </w:p>
    <w:p>
      <w:r>
        <w:t xml:space="preserve">Siitä lähtien koira söi päivälliseksi vain pihvejä.</w:t>
      </w:r>
    </w:p>
    <w:p>
      <w:r>
        <w:rPr>
          <w:b/>
        </w:rPr>
        <w:t xml:space="preserve">Esimerkki 2.4415</w:t>
      </w:r>
    </w:p>
    <w:p>
      <w:r>
        <w:t xml:space="preserve">Alku: Lucyn isoäiti päätti viedä hänet elokuviin. Keskikohta: Kun he pääsivät sinne, jono oli hyvin pitkä.</w:t>
      </w:r>
    </w:p>
    <w:p>
      <w:r>
        <w:rPr>
          <w:b/>
        </w:rPr>
        <w:t xml:space="preserve">Tulos</w:t>
      </w:r>
    </w:p>
    <w:p>
      <w:r>
        <w:t xml:space="preserve">Valitettavasti elokuva oli loppuunmyyty.</w:t>
      </w:r>
    </w:p>
    <w:p>
      <w:r>
        <w:rPr>
          <w:b/>
        </w:rPr>
        <w:t xml:space="preserve">Esimerkki 2.4416</w:t>
      </w:r>
    </w:p>
    <w:p>
      <w:r>
        <w:t xml:space="preserve">Alku: Kävimme tänään lounaalla. Keskikohta: Valitsimme mukavan näköisen paikan, jossa oli hyvää ruokaa.</w:t>
      </w:r>
    </w:p>
    <w:p>
      <w:r>
        <w:rPr>
          <w:b/>
        </w:rPr>
        <w:t xml:space="preserve">Tulos</w:t>
      </w:r>
    </w:p>
    <w:p>
      <w:r>
        <w:t xml:space="preserve">Nautin lounastani hienossa ravintolassa.</w:t>
      </w:r>
    </w:p>
    <w:p>
      <w:r>
        <w:rPr>
          <w:b/>
        </w:rPr>
        <w:t xml:space="preserve">Esimerkki 2.4417</w:t>
      </w:r>
    </w:p>
    <w:p>
      <w:r>
        <w:t xml:space="preserve">Alku: Bill halusi kirjoittaa sarjakuvan nuorten mielikuvituksesta. Keskivaihe: Billin sarjakuva ei saanut hyvää vastaanottoa.</w:t>
      </w:r>
    </w:p>
    <w:p>
      <w:r>
        <w:rPr>
          <w:b/>
        </w:rPr>
        <w:t xml:space="preserve">Tulos</w:t>
      </w:r>
    </w:p>
    <w:p>
      <w:r>
        <w:t xml:space="preserve">Billistä tuli yhä erakoituneempi, mutta hän ei koskaan menettänyt nuoruuden kipinää.</w:t>
      </w:r>
    </w:p>
    <w:p>
      <w:r>
        <w:rPr>
          <w:b/>
        </w:rPr>
        <w:t xml:space="preserve">Esimerkki 2.4418</w:t>
      </w:r>
    </w:p>
    <w:p>
      <w:r>
        <w:t xml:space="preserve">Alku: Nick ja hänen ystävänsä olivat eräänä kesäpäivänä tylsistyneet. Keskikohta: Nick ja hänen ystävänsä menivät ulos, mutta alkoi sataa.</w:t>
      </w:r>
    </w:p>
    <w:p>
      <w:r>
        <w:rPr>
          <w:b/>
        </w:rPr>
        <w:t xml:space="preserve">Tulos</w:t>
      </w:r>
    </w:p>
    <w:p>
      <w:r>
        <w:t xml:space="preserve">Nick ja hänen ystävänsä palasivat kotiin ja pelasivat sen sijaan videopelejä.</w:t>
      </w:r>
    </w:p>
    <w:p>
      <w:r>
        <w:rPr>
          <w:b/>
        </w:rPr>
        <w:t xml:space="preserve">Esimerkki 2.4419</w:t>
      </w:r>
    </w:p>
    <w:p>
      <w:r>
        <w:t xml:space="preserve">Alku: Se oli Amyn ensimmäinen päivä yläasteella. Keskikohta: Amy kutsuttiin istumaan luokan tyttöporukan kanssa.</w:t>
      </w:r>
    </w:p>
    <w:p>
      <w:r>
        <w:rPr>
          <w:b/>
        </w:rPr>
        <w:t xml:space="preserve">Tulos</w:t>
      </w:r>
    </w:p>
    <w:p>
      <w:r>
        <w:t xml:space="preserve">Hän oli helpottunut, sillä se tarkoitti, että hän sopi joukkoon.</w:t>
      </w:r>
    </w:p>
    <w:p>
      <w:r>
        <w:rPr>
          <w:b/>
        </w:rPr>
        <w:t xml:space="preserve">Esimerkki 2.4420</w:t>
      </w:r>
    </w:p>
    <w:p>
      <w:r>
        <w:t xml:space="preserve">Alku: Terrell oli kauhea keilaaja. Keskikohta: Hän on käynyt kursseilla, jotka auttavat häntä parantamaan.</w:t>
      </w:r>
    </w:p>
    <w:p>
      <w:r>
        <w:rPr>
          <w:b/>
        </w:rPr>
        <w:t xml:space="preserve">Tulos</w:t>
      </w:r>
    </w:p>
    <w:p>
      <w:r>
        <w:t xml:space="preserve">Nyt Terrell ei ollut niin kauhea kuin aloittaessaan.</w:t>
      </w:r>
    </w:p>
    <w:p>
      <w:r>
        <w:rPr>
          <w:b/>
        </w:rPr>
        <w:t xml:space="preserve">Esimerkki 2.4421</w:t>
      </w:r>
    </w:p>
    <w:p>
      <w:r>
        <w:t xml:space="preserve">Alku: Lääkärini sanoi, että kalsiumtasoni olivat alhaiset. Keskikohta: Sain tietää, että minulla on laktoosi-intoleranssi.</w:t>
      </w:r>
    </w:p>
    <w:p>
      <w:r>
        <w:rPr>
          <w:b/>
        </w:rPr>
        <w:t xml:space="preserve">Tulos</w:t>
      </w:r>
    </w:p>
    <w:p>
      <w:r>
        <w:t xml:space="preserve">Päätin käyttää kalsiumlisää maidon sijasta.</w:t>
      </w:r>
    </w:p>
    <w:p>
      <w:r>
        <w:rPr>
          <w:b/>
        </w:rPr>
        <w:t xml:space="preserve">Esimerkki 2.4422</w:t>
      </w:r>
    </w:p>
    <w:p>
      <w:r>
        <w:t xml:space="preserve">Alku: Shana oli juuri saanut tietää tarvitsevansa silmälasit. Keskikohta: Hän meni silmälääkärille, teetti testin ja sai uudet silmälasit.</w:t>
      </w:r>
    </w:p>
    <w:p>
      <w:r>
        <w:rPr>
          <w:b/>
        </w:rPr>
        <w:t xml:space="preserve">Tulos</w:t>
      </w:r>
    </w:p>
    <w:p>
      <w:r>
        <w:t xml:space="preserve">Hän oli hämmästynyt, sillä hän ei ollut koskaan ennen nähnyt niin hyvin.</w:t>
      </w:r>
    </w:p>
    <w:p>
      <w:r>
        <w:rPr>
          <w:b/>
        </w:rPr>
        <w:t xml:space="preserve">Esimerkki 2.4423</w:t>
      </w:r>
    </w:p>
    <w:p>
      <w:r>
        <w:t xml:space="preserve">Alku: Gina oli menossa CVS:ään kotinsa lähellä. Keskikohta: Ginan piti ostaa tarvitsemiaan elintarvikkeita.</w:t>
      </w:r>
    </w:p>
    <w:p>
      <w:r>
        <w:rPr>
          <w:b/>
        </w:rPr>
        <w:t xml:space="preserve">Tulos</w:t>
      </w:r>
    </w:p>
    <w:p>
      <w:r>
        <w:t xml:space="preserve">Gina sai myöhemmin selville, että kaupassa oli pieni sähköpalo.</w:t>
      </w:r>
    </w:p>
    <w:p>
      <w:r>
        <w:rPr>
          <w:b/>
        </w:rPr>
        <w:t xml:space="preserve">Esimerkki 2.4424</w:t>
      </w:r>
    </w:p>
    <w:p>
      <w:r>
        <w:t xml:space="preserve">Alku: Maddien tiedemessut olivat tulossa tänään. Keskikohta: Maddiella oli hieno projekti.</w:t>
      </w:r>
    </w:p>
    <w:p>
      <w:r>
        <w:rPr>
          <w:b/>
        </w:rPr>
        <w:t xml:space="preserve">Tulos</w:t>
      </w:r>
    </w:p>
    <w:p>
      <w:r>
        <w:t xml:space="preserve">Maddie sai ilokseen kiitettävän kiitettävän arvosanan.</w:t>
      </w:r>
    </w:p>
    <w:p>
      <w:r>
        <w:rPr>
          <w:b/>
        </w:rPr>
        <w:t xml:space="preserve">Esimerkki 2.4425</w:t>
      </w:r>
    </w:p>
    <w:p>
      <w:r>
        <w:t xml:space="preserve">Alku: Tracyn hattu lensi tuulessa pois, kun hän oli kävelyllä. Keskikohta: Tracyn hattu osui puuhun.</w:t>
      </w:r>
    </w:p>
    <w:p>
      <w:r>
        <w:rPr>
          <w:b/>
        </w:rPr>
        <w:t xml:space="preserve">Tulos</w:t>
      </w:r>
    </w:p>
    <w:p>
      <w:r>
        <w:t xml:space="preserve">Hän kiipesi puuhun, otti hatun ja lähti kotiin.</w:t>
      </w:r>
    </w:p>
    <w:p>
      <w:r>
        <w:rPr>
          <w:b/>
        </w:rPr>
        <w:t xml:space="preserve">Esimerkki 2.4426</w:t>
      </w:r>
    </w:p>
    <w:p>
      <w:r>
        <w:t xml:space="preserve">Alku: Ava halusi mennä ostoksille kaksivuotiaan kanssa. Keskikohta: Ava unohti lapsensa ostoskeskukseen.</w:t>
      </w:r>
    </w:p>
    <w:p>
      <w:r>
        <w:rPr>
          <w:b/>
        </w:rPr>
        <w:t xml:space="preserve">Tulos</w:t>
      </w:r>
    </w:p>
    <w:p>
      <w:r>
        <w:t xml:space="preserve">Ava oli välinpitämätön äiti.</w:t>
      </w:r>
    </w:p>
    <w:p>
      <w:r>
        <w:rPr>
          <w:b/>
        </w:rPr>
        <w:t xml:space="preserve">Esimerkki 2.4427</w:t>
      </w:r>
    </w:p>
    <w:p>
      <w:r>
        <w:t xml:space="preserve">Alku: Jane oli kaksivuotias ja hankala. Keskikohta: Jane itki, ja hänen äitinsä tarjosi hänelle karkkia.</w:t>
      </w:r>
    </w:p>
    <w:p>
      <w:r>
        <w:rPr>
          <w:b/>
        </w:rPr>
        <w:t xml:space="preserve">Tulos</w:t>
      </w:r>
    </w:p>
    <w:p>
      <w:r>
        <w:t xml:space="preserve">Jane otti karkit iloisesti ja oli hiljaa koko loppumatkan.</w:t>
      </w:r>
    </w:p>
    <w:p>
      <w:r>
        <w:rPr>
          <w:b/>
        </w:rPr>
        <w:t xml:space="preserve">Esimerkki 2.4428</w:t>
      </w:r>
    </w:p>
    <w:p>
      <w:r>
        <w:t xml:space="preserve">Alku: Gloria halusi ostaa kukkia miehelleen. Keskikohta: Hän ei tiennyt, pitäisikö mies niistä, mutta osti ne kuitenkin.</w:t>
      </w:r>
    </w:p>
    <w:p>
      <w:r>
        <w:rPr>
          <w:b/>
        </w:rPr>
        <w:t xml:space="preserve">Tulos</w:t>
      </w:r>
    </w:p>
    <w:p>
      <w:r>
        <w:t xml:space="preserve">Glorian aviomies arvosti elettä.</w:t>
      </w:r>
    </w:p>
    <w:p>
      <w:r>
        <w:rPr>
          <w:b/>
        </w:rPr>
        <w:t xml:space="preserve">Esimerkki 2.4429</w:t>
      </w:r>
    </w:p>
    <w:p>
      <w:r>
        <w:t xml:space="preserve">Alku: Koirani sairastui jatkuvasti. Keskikohta: Koira söi vahingossa jotain, mitä sen ei olisi pitänyt syödä.</w:t>
      </w:r>
    </w:p>
    <w:p>
      <w:r>
        <w:rPr>
          <w:b/>
        </w:rPr>
        <w:t xml:space="preserve">Tulos</w:t>
      </w:r>
    </w:p>
    <w:p>
      <w:r>
        <w:t xml:space="preserve">Hän oli vielä sairaampi kuin ennen.</w:t>
      </w:r>
    </w:p>
    <w:p>
      <w:r>
        <w:rPr>
          <w:b/>
        </w:rPr>
        <w:t xml:space="preserve">Esimerkki 2.4430</w:t>
      </w:r>
    </w:p>
    <w:p>
      <w:r>
        <w:t xml:space="preserve">Alku: Suunnittelimme ystävieni kanssa viikonloppureissua. Keskikohta: Matkamme alkoi Oaklandista.</w:t>
      </w:r>
    </w:p>
    <w:p>
      <w:r>
        <w:rPr>
          <w:b/>
        </w:rPr>
        <w:t xml:space="preserve">Tulos</w:t>
      </w:r>
    </w:p>
    <w:p>
      <w:r>
        <w:t xml:space="preserve">Päätimme matkamme takaisin Jerseyhin</w:t>
      </w:r>
    </w:p>
    <w:p>
      <w:r>
        <w:rPr>
          <w:b/>
        </w:rPr>
        <w:t xml:space="preserve">Esimerkki 2.4431</w:t>
      </w:r>
    </w:p>
    <w:p>
      <w:r>
        <w:t xml:space="preserve">Alku: Sam meni tapaamaan setäänsä. Keskikohta: He keskustelivat hyvin.</w:t>
      </w:r>
    </w:p>
    <w:p>
      <w:r>
        <w:rPr>
          <w:b/>
        </w:rPr>
        <w:t xml:space="preserve">Tulos</w:t>
      </w:r>
    </w:p>
    <w:p>
      <w:r>
        <w:t xml:space="preserve">Hän oli kuollut aiemmin samana päivänä.</w:t>
      </w:r>
    </w:p>
    <w:p>
      <w:r>
        <w:rPr>
          <w:b/>
        </w:rPr>
        <w:t xml:space="preserve">Esimerkki 2.4432</w:t>
      </w:r>
    </w:p>
    <w:p>
      <w:r>
        <w:t xml:space="preserve">Alku: Tibby on nelivuotiaan mustavalkoisen kissamme nimi. Keskikohta: Se oli pelastuslaitos, jonka otimme vastaan.</w:t>
      </w:r>
    </w:p>
    <w:p>
      <w:r>
        <w:rPr>
          <w:b/>
        </w:rPr>
        <w:t xml:space="preserve">Tulos</w:t>
      </w:r>
    </w:p>
    <w:p>
      <w:r>
        <w:t xml:space="preserve">Päädyimme rakastamaan tätä kissaa.</w:t>
      </w:r>
    </w:p>
    <w:p>
      <w:r>
        <w:rPr>
          <w:b/>
        </w:rPr>
        <w:t xml:space="preserve">Esimerkki 2.4433</w:t>
      </w:r>
    </w:p>
    <w:p>
      <w:r>
        <w:t xml:space="preserve">Alku: Suzie oli eräänä päivänä kotonaan, kun hän kuuli kovan kolahduksen. Keskikohta: Hänen lipastonsa oli pudonnut maahan.</w:t>
      </w:r>
    </w:p>
    <w:p>
      <w:r>
        <w:rPr>
          <w:b/>
        </w:rPr>
        <w:t xml:space="preserve">Tulos</w:t>
      </w:r>
    </w:p>
    <w:p>
      <w:r>
        <w:t xml:space="preserve">Seuraavana päivänä Suzie osti uudet hyllyt ja naulasi ne seinään.</w:t>
      </w:r>
    </w:p>
    <w:p>
      <w:r>
        <w:rPr>
          <w:b/>
        </w:rPr>
        <w:t xml:space="preserve">Esimerkki 2.4434</w:t>
      </w:r>
    </w:p>
    <w:p>
      <w:r>
        <w:t xml:space="preserve">Alku: Charles rakasti pienenä poikana bussilla ajamista. Keskimmäinen: Charles nousi ensimmäistä kertaa lentokoneeseen.</w:t>
      </w:r>
    </w:p>
    <w:p>
      <w:r>
        <w:rPr>
          <w:b/>
        </w:rPr>
        <w:t xml:space="preserve">Tulos</w:t>
      </w:r>
    </w:p>
    <w:p>
      <w:r>
        <w:t xml:space="preserve">Mutta Charles ei välittänyt, hänellä oli elämänsä paras kyyti.</w:t>
      </w:r>
    </w:p>
    <w:p>
      <w:r>
        <w:rPr>
          <w:b/>
        </w:rPr>
        <w:t xml:space="preserve">Esimerkki 2.4435</w:t>
      </w:r>
    </w:p>
    <w:p>
      <w:r>
        <w:t xml:space="preserve">Alku: Amy rakasti lukemista. Keskimmäinen: Amyn piti ostaa kirjoja.</w:t>
      </w:r>
    </w:p>
    <w:p>
      <w:r>
        <w:rPr>
          <w:b/>
        </w:rPr>
        <w:t xml:space="preserve">Tulos</w:t>
      </w:r>
    </w:p>
    <w:p>
      <w:r>
        <w:t xml:space="preserve">Amy alkoi ostaa kirjoja heti niiden ilmestymispäivänä pysyäkseen mukana.</w:t>
      </w:r>
    </w:p>
    <w:p>
      <w:r>
        <w:rPr>
          <w:b/>
        </w:rPr>
        <w:t xml:space="preserve">Esimerkki 2.4436</w:t>
      </w:r>
    </w:p>
    <w:p>
      <w:r>
        <w:t xml:space="preserve">Alku: Isäni kuoli. Keskikohta: Hän kuoli kurkkusyöpään.</w:t>
      </w:r>
    </w:p>
    <w:p>
      <w:r>
        <w:rPr>
          <w:b/>
        </w:rPr>
        <w:t xml:space="preserve">Tulos</w:t>
      </w:r>
    </w:p>
    <w:p>
      <w:r>
        <w:t xml:space="preserve">Tajusin, että minun pitäisi viettää enemmän aikaa perheeni kanssa.</w:t>
      </w:r>
    </w:p>
    <w:p>
      <w:r>
        <w:rPr>
          <w:b/>
        </w:rPr>
        <w:t xml:space="preserve">Esimerkki 2.4437</w:t>
      </w:r>
    </w:p>
    <w:p>
      <w:r>
        <w:t xml:space="preserve">Alku: Hannah nautti toisesta vakavasta suhteestaan jonkin aikaa. Keskikohta: Hannahilla oli vaikeuksia päästä eteenpäin ensimmäisestä suhteestaan.</w:t>
      </w:r>
    </w:p>
    <w:p>
      <w:r>
        <w:rPr>
          <w:b/>
        </w:rPr>
        <w:t xml:space="preserve">Tulos</w:t>
      </w:r>
    </w:p>
    <w:p>
      <w:r>
        <w:t xml:space="preserve">Lopulta hänellä oli kuitenkin voimia jatkaa eteenpäin.</w:t>
      </w:r>
    </w:p>
    <w:p>
      <w:r>
        <w:rPr>
          <w:b/>
        </w:rPr>
        <w:t xml:space="preserve">Esimerkki 2.4438</w:t>
      </w:r>
    </w:p>
    <w:p>
      <w:r>
        <w:t xml:space="preserve">Alku: Bob katseli televisiota, kun hän näki tyttärensä alkavan kävellä. Keskikohta: Bob otti nopeasti videokameran esiin.</w:t>
      </w:r>
    </w:p>
    <w:p>
      <w:r>
        <w:rPr>
          <w:b/>
        </w:rPr>
        <w:t xml:space="preserve">Tulos</w:t>
      </w:r>
    </w:p>
    <w:p>
      <w:r>
        <w:t xml:space="preserve">Hänen vaimonsa oli todella iloinen nähdessään videon ja riensi kotiin katsomaan sitä.</w:t>
      </w:r>
    </w:p>
    <w:p>
      <w:r>
        <w:rPr>
          <w:b/>
        </w:rPr>
        <w:t xml:space="preserve">Esimerkki 2.4439</w:t>
      </w:r>
    </w:p>
    <w:p>
      <w:r>
        <w:t xml:space="preserve">Alku: Jerry halusi uuden Lego-setin, jonka hän oli nähnyt lelukaupassa. Keskikohta: Jerry voitti lelun.</w:t>
      </w:r>
    </w:p>
    <w:p>
      <w:r>
        <w:rPr>
          <w:b/>
        </w:rPr>
        <w:t xml:space="preserve">Tulos</w:t>
      </w:r>
    </w:p>
    <w:p>
      <w:r>
        <w:t xml:space="preserve">Sinä iltana hän näytti vanhemmilleen ylpeänä uutta lelua, jonka hän oli ansainnut.</w:t>
      </w:r>
    </w:p>
    <w:p>
      <w:r>
        <w:rPr>
          <w:b/>
        </w:rPr>
        <w:t xml:space="preserve">Esimerkki 2.4440</w:t>
      </w:r>
    </w:p>
    <w:p>
      <w:r>
        <w:t xml:space="preserve">Alku: Lindseyllä oli vielä ostoksia tekemättä kaksi päivää ennen joulua. Keskikohta: Lindseyn rahat olivat vähissä, joten hänen piti tehdä ostoksia edullisesti.</w:t>
      </w:r>
    </w:p>
    <w:p>
      <w:r>
        <w:rPr>
          <w:b/>
        </w:rPr>
        <w:t xml:space="preserve">Tulos</w:t>
      </w:r>
    </w:p>
    <w:p>
      <w:r>
        <w:t xml:space="preserve">Hän löysi lopulta kaikki lahjat Walmartista ja oli hyvin tyytyväinen.</w:t>
      </w:r>
    </w:p>
    <w:p>
      <w:r>
        <w:rPr>
          <w:b/>
        </w:rPr>
        <w:t xml:space="preserve">Esimerkki 2.4441</w:t>
      </w:r>
    </w:p>
    <w:p>
      <w:r>
        <w:t xml:space="preserve">Alku: Lonnyn lempieläin oli leijona. Keskikohta: Lonny halusi hankkia jotain leijonien muistoksi.</w:t>
      </w:r>
    </w:p>
    <w:p>
      <w:r>
        <w:rPr>
          <w:b/>
        </w:rPr>
        <w:t xml:space="preserve">Tulos</w:t>
      </w:r>
    </w:p>
    <w:p>
      <w:r>
        <w:t xml:space="preserve">Lonny osti lahjatavarakaupasta joukon leijonapatsaan rihkamaa.</w:t>
      </w:r>
    </w:p>
    <w:p>
      <w:r>
        <w:rPr>
          <w:b/>
        </w:rPr>
        <w:t xml:space="preserve">Esimerkki 2.4442</w:t>
      </w:r>
    </w:p>
    <w:p>
      <w:r>
        <w:t xml:space="preserve">Alku: Tarvitsin uuden työn. Keskikohta: Hakeuduin paikalliseen kauppaan.</w:t>
      </w:r>
    </w:p>
    <w:p>
      <w:r>
        <w:rPr>
          <w:b/>
        </w:rPr>
        <w:t xml:space="preserve">Tulos</w:t>
      </w:r>
    </w:p>
    <w:p>
      <w:r>
        <w:t xml:space="preserve">Kävi ilmi, että he halusivat jonkun, jolla oli enemmän kokemusta.</w:t>
      </w:r>
    </w:p>
    <w:p>
      <w:r>
        <w:rPr>
          <w:b/>
        </w:rPr>
        <w:t xml:space="preserve">Esimerkki 2.4443</w:t>
      </w:r>
    </w:p>
    <w:p>
      <w:r>
        <w:t xml:space="preserve">Alku: Professori Mumbles puhui niin hiljaa, etten juuri ja juuri kuullut häntä. Keskikohta: Päätin lakata kuuntelemasta ja lukea vain hänen käsiohjelmiaan.</w:t>
      </w:r>
    </w:p>
    <w:p>
      <w:r>
        <w:rPr>
          <w:b/>
        </w:rPr>
        <w:t xml:space="preserve">Tulos</w:t>
      </w:r>
    </w:p>
    <w:p>
      <w:r>
        <w:t xml:space="preserve">Hänen opetussuunnitelmansa selitti minulle, mitä minun oli tehtävä, jotta läpäisin hänen luokkansa.</w:t>
      </w:r>
    </w:p>
    <w:p>
      <w:r>
        <w:rPr>
          <w:b/>
        </w:rPr>
        <w:t xml:space="preserve">Esimerkki 2.4444</w:t>
      </w:r>
    </w:p>
    <w:p>
      <w:r>
        <w:t xml:space="preserve">Alku: Karin puhuu hyvin äänekkäästi. Keskikohta: Hänen joukkuetoverinsa käskivät häntä lopulta hiljentymään.</w:t>
      </w:r>
    </w:p>
    <w:p>
      <w:r>
        <w:rPr>
          <w:b/>
        </w:rPr>
        <w:t xml:space="preserve">Tulos</w:t>
      </w:r>
    </w:p>
    <w:p>
      <w:r>
        <w:t xml:space="preserve">Nyt Karin istuu kaukana muista joukkuetovereistaan.</w:t>
      </w:r>
    </w:p>
    <w:p>
      <w:r>
        <w:rPr>
          <w:b/>
        </w:rPr>
        <w:t xml:space="preserve">Esimerkki 2.4445</w:t>
      </w:r>
    </w:p>
    <w:p>
      <w:r>
        <w:t xml:space="preserve">Alku: Michelle ei päässyt cheerleader-joukkueeseen. Keskikohta: Michelle harjoitteli, jotta hän pääsisi mukaan ensi kaudella.</w:t>
      </w:r>
    </w:p>
    <w:p>
      <w:r>
        <w:rPr>
          <w:b/>
        </w:rPr>
        <w:t xml:space="preserve">Tulos</w:t>
      </w:r>
    </w:p>
    <w:p>
      <w:r>
        <w:t xml:space="preserve">Seuraavassa koe-esiintymisessään syksyllä hän hurmasi kaikki.</w:t>
      </w:r>
    </w:p>
    <w:p>
      <w:r>
        <w:rPr>
          <w:b/>
        </w:rPr>
        <w:t xml:space="preserve">Esimerkki 2.4446</w:t>
      </w:r>
    </w:p>
    <w:p>
      <w:r>
        <w:t xml:space="preserve">Alku: Tim pelasi potkupalloa. Keskikohta: Tim pelasi hyvin potkupalloa.</w:t>
      </w:r>
    </w:p>
    <w:p>
      <w:r>
        <w:rPr>
          <w:b/>
        </w:rPr>
        <w:t xml:space="preserve">Tulos</w:t>
      </w:r>
    </w:p>
    <w:p>
      <w:r>
        <w:t xml:space="preserve">Kaikki tajusivat, miten hieno Tim oli, kun hän löi 5 kunnaria.</w:t>
      </w:r>
    </w:p>
    <w:p>
      <w:r>
        <w:rPr>
          <w:b/>
        </w:rPr>
        <w:t xml:space="preserve">Esimerkki 2.4447</w:t>
      </w:r>
    </w:p>
    <w:p>
      <w:r>
        <w:t xml:space="preserve">Alku: Alan oli niin janoinen. Keskikohta: Alan tilasi suuren vesilasillisen.</w:t>
      </w:r>
    </w:p>
    <w:p>
      <w:r>
        <w:rPr>
          <w:b/>
        </w:rPr>
        <w:t xml:space="preserve">Tulos</w:t>
      </w:r>
    </w:p>
    <w:p>
      <w:r>
        <w:t xml:space="preserve">Tuntui niin hienolta sammuttaa hänen janonsa!</w:t>
      </w:r>
    </w:p>
    <w:p>
      <w:r>
        <w:rPr>
          <w:b/>
        </w:rPr>
        <w:t xml:space="preserve">Esimerkki 2.4448</w:t>
      </w:r>
    </w:p>
    <w:p>
      <w:r>
        <w:t xml:space="preserve">Alku: Mikin isoäiti oli tulossa hyvin vanhaksi. Keskikohta: Miki kävi hänen luonaan joka päivä.</w:t>
      </w:r>
    </w:p>
    <w:p>
      <w:r>
        <w:rPr>
          <w:b/>
        </w:rPr>
        <w:t xml:space="preserve">Tulos</w:t>
      </w:r>
    </w:p>
    <w:p>
      <w:r>
        <w:t xml:space="preserve">Miki ja hänen isoäitinsä arvostivat yhteistä aikaa.</w:t>
      </w:r>
    </w:p>
    <w:p>
      <w:r>
        <w:rPr>
          <w:b/>
        </w:rPr>
        <w:t xml:space="preserve">Esimerkki 2.4449</w:t>
      </w:r>
    </w:p>
    <w:p>
      <w:r>
        <w:t xml:space="preserve">Alku: The Smiths lähti lomalle joka vuosi. Keskikohta: Smiths kävi tänä vuonna Havaijilla.</w:t>
      </w:r>
    </w:p>
    <w:p>
      <w:r>
        <w:rPr>
          <w:b/>
        </w:rPr>
        <w:t xml:space="preserve">Tulos</w:t>
      </w:r>
    </w:p>
    <w:p>
      <w:r>
        <w:t xml:space="preserve">He rakastivat sitä ja haluavat mennä takaisin.</w:t>
      </w:r>
    </w:p>
    <w:p>
      <w:r>
        <w:rPr>
          <w:b/>
        </w:rPr>
        <w:t xml:space="preserve">Esimerkki 2.4450</w:t>
      </w:r>
    </w:p>
    <w:p>
      <w:r>
        <w:t xml:space="preserve">Alku: Joe halusi liittyä Mensaan, joten hän maksoi 30 dollaria ja meni kokeeseen. Keskikohta: Joe ei suoriutunut pääsykokeesta hyvin.</w:t>
      </w:r>
    </w:p>
    <w:p>
      <w:r>
        <w:rPr>
          <w:b/>
        </w:rPr>
        <w:t xml:space="preserve">Tulos</w:t>
      </w:r>
    </w:p>
    <w:p>
      <w:r>
        <w:t xml:space="preserve">Mensan edustaja kieltäytyi, ja Joe tunsi itsensä idiootiksi.</w:t>
      </w:r>
    </w:p>
    <w:p>
      <w:r>
        <w:rPr>
          <w:b/>
        </w:rPr>
        <w:t xml:space="preserve">Esimerkki 2.4451</w:t>
      </w:r>
    </w:p>
    <w:p>
      <w:r>
        <w:t xml:space="preserve">Alku: Kellyn ensimmäinen koulupäivä oli huomenna, ja hän tarvitsi vaatteita. Keskikohta: Kelly suostutteli vanhempansa ostamaan vaatteiden mukana kangasta ja nauhoja, jotta hän voisi suunnitella uudet vaatteet uudelleen.</w:t>
      </w:r>
    </w:p>
    <w:p>
      <w:r>
        <w:rPr>
          <w:b/>
        </w:rPr>
        <w:t xml:space="preserve">Tulos</w:t>
      </w:r>
    </w:p>
    <w:p>
      <w:r>
        <w:t xml:space="preserve">Hän oli varma, ettei kenelläkään olisi samaa kuin hänellä.</w:t>
      </w:r>
    </w:p>
    <w:p>
      <w:r>
        <w:rPr>
          <w:b/>
        </w:rPr>
        <w:t xml:space="preserve">Esimerkki 2.4452</w:t>
      </w:r>
    </w:p>
    <w:p>
      <w:r>
        <w:t xml:space="preserve">Alku: Karkkikaupan paras osa oli suklaalähde. Keskikohta: Eräs asiakas löysi suihkulähdeautomaatin netistä ja osti sen.</w:t>
      </w:r>
    </w:p>
    <w:p>
      <w:r>
        <w:rPr>
          <w:b/>
        </w:rPr>
        <w:t xml:space="preserve">Tulos</w:t>
      </w:r>
    </w:p>
    <w:p>
      <w:r>
        <w:t xml:space="preserve">Nyt hän saattoi tehdä niitä aina halutessaan.</w:t>
      </w:r>
    </w:p>
    <w:p>
      <w:r>
        <w:rPr>
          <w:b/>
        </w:rPr>
        <w:t xml:space="preserve">Esimerkki 2.4453</w:t>
      </w:r>
    </w:p>
    <w:p>
      <w:r>
        <w:t xml:space="preserve">Alku: Minun piti käydä suihkussa eräänä päivänä. Keskikohta: Mutta siskoni ei päässyt ulos kylpyhuoneesta.</w:t>
      </w:r>
    </w:p>
    <w:p>
      <w:r>
        <w:rPr>
          <w:b/>
        </w:rPr>
        <w:t xml:space="preserve">Tulos</w:t>
      </w:r>
    </w:p>
    <w:p>
      <w:r>
        <w:t xml:space="preserve">Hän oli ollut siellä kaksi tuntia.</w:t>
      </w:r>
    </w:p>
    <w:p>
      <w:r>
        <w:rPr>
          <w:b/>
        </w:rPr>
        <w:t xml:space="preserve">Esimerkki 2.4454</w:t>
      </w:r>
    </w:p>
    <w:p>
      <w:r>
        <w:t xml:space="preserve">Alku: Lee halusi avata säästötilin. Keskikohta: Lee puhui pankinjohtajan kanssa avatakseen tilin.</w:t>
      </w:r>
    </w:p>
    <w:p>
      <w:r>
        <w:rPr>
          <w:b/>
        </w:rPr>
        <w:t xml:space="preserve">Tulos</w:t>
      </w:r>
    </w:p>
    <w:p>
      <w:r>
        <w:t xml:space="preserve">Lee ei malttanut odottaa säästämisen aloittamista!</w:t>
      </w:r>
    </w:p>
    <w:p>
      <w:r>
        <w:rPr>
          <w:b/>
        </w:rPr>
        <w:t xml:space="preserve">Esimerkki 2.4455</w:t>
      </w:r>
    </w:p>
    <w:p>
      <w:r>
        <w:t xml:space="preserve">Alku: Ray halusi syntymäpäivälahjaksi PS4-videopelin. Keskikohta: Rayn vanhemmat antoivat hänelle viikkorahaa.</w:t>
      </w:r>
    </w:p>
    <w:p>
      <w:r>
        <w:rPr>
          <w:b/>
        </w:rPr>
        <w:t xml:space="preserve">Tulos</w:t>
      </w:r>
    </w:p>
    <w:p>
      <w:r>
        <w:t xml:space="preserve">Se ei kuitenkaan riittänyt ostamaan sitä, mitä hän halusi.</w:t>
      </w:r>
    </w:p>
    <w:p>
      <w:r>
        <w:rPr>
          <w:b/>
        </w:rPr>
        <w:t xml:space="preserve">Esimerkki 2.4456</w:t>
      </w:r>
    </w:p>
    <w:p>
      <w:r>
        <w:t xml:space="preserve">Alku: Joe sai potkut 21 vuotta kestäneestä työpaikastaan. Keskikohta: Joe suhtautui asiaan hyvällä asenteella.</w:t>
      </w:r>
    </w:p>
    <w:p>
      <w:r>
        <w:rPr>
          <w:b/>
        </w:rPr>
        <w:t xml:space="preserve">Tulos</w:t>
      </w:r>
    </w:p>
    <w:p>
      <w:r>
        <w:t xml:space="preserve">Kuukauden sisällä hän sai uuden työpaikan, josta maksettiin 30 prosenttia enemmän palkkaa!</w:t>
      </w:r>
    </w:p>
    <w:p>
      <w:r>
        <w:rPr>
          <w:b/>
        </w:rPr>
        <w:t xml:space="preserve">Esimerkki 2.4457</w:t>
      </w:r>
    </w:p>
    <w:p>
      <w:r>
        <w:t xml:space="preserve">Alku: Sylvia oli raskaana. Keskikohta: Lääkäri kertoi Sylvialle, että hän saa pojan.</w:t>
      </w:r>
    </w:p>
    <w:p>
      <w:r>
        <w:rPr>
          <w:b/>
        </w:rPr>
        <w:t xml:space="preserve">Tulos</w:t>
      </w:r>
    </w:p>
    <w:p>
      <w:r>
        <w:t xml:space="preserve">Heidän yllätyksekseen se oli itse asiassa tyttö.</w:t>
      </w:r>
    </w:p>
    <w:p>
      <w:r>
        <w:rPr>
          <w:b/>
        </w:rPr>
        <w:t xml:space="preserve">Esimerkki 2.4458</w:t>
      </w:r>
    </w:p>
    <w:p>
      <w:r>
        <w:t xml:space="preserve">Alku: Tänä vuonna katsoin NBA:n donkkikilpailua ystävieni kanssa. Keskikohta: Järjestin kavereideni kanssa tapaamisen ja katsoimme donkkikilpailun.</w:t>
      </w:r>
    </w:p>
    <w:p>
      <w:r>
        <w:rPr>
          <w:b/>
        </w:rPr>
        <w:t xml:space="preserve">Tulos</w:t>
      </w:r>
    </w:p>
    <w:p>
      <w:r>
        <w:t xml:space="preserve">Zach LaVine voitti Aaron Gordonin hädin tuskin finaalissa.</w:t>
      </w:r>
    </w:p>
    <w:p>
      <w:r>
        <w:rPr>
          <w:b/>
        </w:rPr>
        <w:t xml:space="preserve">Esimerkki 2.4459</w:t>
      </w:r>
    </w:p>
    <w:p>
      <w:r>
        <w:t xml:space="preserve">Alku: Calin hiukset olivat hyvin kiharat. Keskikohta: Calin hiukset eivät pysyneet suorina, jos ne suoristettiin.</w:t>
      </w:r>
    </w:p>
    <w:p>
      <w:r>
        <w:rPr>
          <w:b/>
        </w:rPr>
        <w:t xml:space="preserve">Tulos</w:t>
      </w:r>
    </w:p>
    <w:p>
      <w:r>
        <w:t xml:space="preserve">Cal päätti pitää tänään vain hattua.</w:t>
      </w:r>
    </w:p>
    <w:p>
      <w:r>
        <w:rPr>
          <w:b/>
        </w:rPr>
        <w:t xml:space="preserve">Esimerkki 2.4460</w:t>
      </w:r>
    </w:p>
    <w:p>
      <w:r>
        <w:t xml:space="preserve">Alku: Ali oli kolmannella luokalla. Keskimmäinen: Hän istui jonkun edessä, joka aina heittää paperipalloja hänen päähänsä. Ali luulee tietävänsä, kuka se on.</w:t>
      </w:r>
    </w:p>
    <w:p>
      <w:r>
        <w:rPr>
          <w:b/>
        </w:rPr>
        <w:t xml:space="preserve">Tulos</w:t>
      </w:r>
    </w:p>
    <w:p>
      <w:r>
        <w:t xml:space="preserve">Ali päätti selvittää lounaalla, kuka tämä tyttö oli.</w:t>
      </w:r>
    </w:p>
    <w:p>
      <w:r>
        <w:rPr>
          <w:b/>
        </w:rPr>
        <w:t xml:space="preserve">Esimerkki 2.4461</w:t>
      </w:r>
    </w:p>
    <w:p>
      <w:r>
        <w:t xml:space="preserve">Alku: Andy söi kotonaan vain kaurahiutaleita. Keskikohta: Andy ei välittänyt kaurapuurosta kesäkuukausina.</w:t>
      </w:r>
    </w:p>
    <w:p>
      <w:r>
        <w:rPr>
          <w:b/>
        </w:rPr>
        <w:t xml:space="preserve">Tulos</w:t>
      </w:r>
    </w:p>
    <w:p>
      <w:r>
        <w:t xml:space="preserve">Mutta siihen mennessä sää oli jo tarpeeksi viileä kaurapuurojen syömiseen.</w:t>
      </w:r>
    </w:p>
    <w:p>
      <w:r>
        <w:rPr>
          <w:b/>
        </w:rPr>
        <w:t xml:space="preserve">Esimerkki 2.4462</w:t>
      </w:r>
    </w:p>
    <w:p>
      <w:r>
        <w:t xml:space="preserve">Alku: Jill päätti, että hänen oli pudotettava kymmenen kiloa. Keskikohta: Jill alkoi laihduttaa.</w:t>
      </w:r>
    </w:p>
    <w:p>
      <w:r>
        <w:rPr>
          <w:b/>
        </w:rPr>
        <w:t xml:space="preserve">Tulos</w:t>
      </w:r>
    </w:p>
    <w:p>
      <w:r>
        <w:t xml:space="preserve">Jill oli innoissaan edistymisestään.</w:t>
      </w:r>
    </w:p>
    <w:p>
      <w:r>
        <w:rPr>
          <w:b/>
        </w:rPr>
        <w:t xml:space="preserve">Esimerkki 2.4463</w:t>
      </w:r>
    </w:p>
    <w:p>
      <w:r>
        <w:t xml:space="preserve">Alku: Tony heräsi myöhään töistä. Keskikohta: Hän kiirehti töihin odottaen pahinta.</w:t>
      </w:r>
    </w:p>
    <w:p>
      <w:r>
        <w:rPr>
          <w:b/>
        </w:rPr>
        <w:t xml:space="preserve">Tulos</w:t>
      </w:r>
    </w:p>
    <w:p>
      <w:r>
        <w:t xml:space="preserve">Hänen pomonsa ei ollut töissä, eikä kukaan muu huomannut Tonyn myöhästymistä.</w:t>
      </w:r>
    </w:p>
    <w:p>
      <w:r>
        <w:rPr>
          <w:b/>
        </w:rPr>
        <w:t xml:space="preserve">Esimerkki 2.4464</w:t>
      </w:r>
    </w:p>
    <w:p>
      <w:r>
        <w:t xml:space="preserve">Alku: Ben halusi oppia tekemään omia nuudeleita. Keskikohta: Hän pyysi isäänsä auttamaan häntä raaka-aineiden käärimisessä.</w:t>
      </w:r>
    </w:p>
    <w:p>
      <w:r>
        <w:rPr>
          <w:b/>
        </w:rPr>
        <w:t xml:space="preserve">Tulos</w:t>
      </w:r>
    </w:p>
    <w:p>
      <w:r>
        <w:t xml:space="preserve">Benin mielestä kotitekoiset nuudelit olivat herkullisia!</w:t>
      </w:r>
    </w:p>
    <w:p>
      <w:r>
        <w:rPr>
          <w:b/>
        </w:rPr>
        <w:t xml:space="preserve">Esimerkki 2.4465</w:t>
      </w:r>
    </w:p>
    <w:p>
      <w:r>
        <w:t xml:space="preserve">Alku: Ben ajoi pyörällään kadun yli. Keskikohta: Ben ajoi puiden läpi.</w:t>
      </w:r>
    </w:p>
    <w:p>
      <w:r>
        <w:rPr>
          <w:b/>
        </w:rPr>
        <w:t xml:space="preserve">Tulos</w:t>
      </w:r>
    </w:p>
    <w:p>
      <w:r>
        <w:t xml:space="preserve">Oksat jäivät Benin ja pyörän väliin.</w:t>
      </w:r>
    </w:p>
    <w:p>
      <w:r>
        <w:rPr>
          <w:b/>
        </w:rPr>
        <w:t xml:space="preserve">Esimerkki 2.4466</w:t>
      </w:r>
    </w:p>
    <w:p>
      <w:r>
        <w:t xml:space="preserve">Alku: Yksi joukkue johti keilailuottelua monella pisteellä. Keskivaihe: Joukkue oli nähnyt paljon vaivaa.</w:t>
      </w:r>
    </w:p>
    <w:p>
      <w:r>
        <w:rPr>
          <w:b/>
        </w:rPr>
        <w:t xml:space="preserve">Tulos</w:t>
      </w:r>
    </w:p>
    <w:p>
      <w:r>
        <w:t xml:space="preserve">Hän otti varapelin, ja joukkue oli edelleen melko paljon edellä.</w:t>
      </w:r>
    </w:p>
    <w:p>
      <w:r>
        <w:rPr>
          <w:b/>
        </w:rPr>
        <w:t xml:space="preserve">Esimerkki 2.4467</w:t>
      </w:r>
    </w:p>
    <w:p>
      <w:r>
        <w:t xml:space="preserve">Alku: Jack tykkäsi tehdä viikonloppuisin retkiä ystäviensä kanssa. Keskikohta: He päättivät lähteä hiihtoretkelle yhdessä.</w:t>
      </w:r>
    </w:p>
    <w:p>
      <w:r>
        <w:rPr>
          <w:b/>
        </w:rPr>
        <w:t xml:space="preserve">Tulos</w:t>
      </w:r>
    </w:p>
    <w:p>
      <w:r>
        <w:t xml:space="preserve">He vuokrasivat auton ja viettivät hienoa aikaa hiihtäen.</w:t>
      </w:r>
    </w:p>
    <w:p>
      <w:r>
        <w:rPr>
          <w:b/>
        </w:rPr>
        <w:t xml:space="preserve">Esimerkki 2.4468</w:t>
      </w:r>
    </w:p>
    <w:p>
      <w:r>
        <w:t xml:space="preserve">Alku: Anne oli juuri täyttänyt 50 vuotta, kun hän huomasi jotain huolestuttavaa. Keskikohta: Häntä hävetti löytää harmaita hiuksia.</w:t>
      </w:r>
    </w:p>
    <w:p>
      <w:r>
        <w:rPr>
          <w:b/>
        </w:rPr>
        <w:t xml:space="preserve">Tulos</w:t>
      </w:r>
    </w:p>
    <w:p>
      <w:r>
        <w:t xml:space="preserve">Sen sijaan hän värjäsi hiuksensa vaaleiksi.</w:t>
      </w:r>
    </w:p>
    <w:p>
      <w:r>
        <w:rPr>
          <w:b/>
        </w:rPr>
        <w:t xml:space="preserve">Esimerkki 2.4469</w:t>
      </w:r>
    </w:p>
    <w:p>
      <w:r>
        <w:t xml:space="preserve">Alku: Dave tunsi huonoa omaatuntoa ylipainostaan. Keskikohta: Dan alkoi juosta laihduttaakseen.</w:t>
      </w:r>
    </w:p>
    <w:p>
      <w:r>
        <w:rPr>
          <w:b/>
        </w:rPr>
        <w:t xml:space="preserve">Tulos</w:t>
      </w:r>
    </w:p>
    <w:p>
      <w:r>
        <w:t xml:space="preserve">Dave juoksi 5 kilometrin juoksussa ja sijoittui kolmanneksi.</w:t>
      </w:r>
    </w:p>
    <w:p>
      <w:r>
        <w:rPr>
          <w:b/>
        </w:rPr>
        <w:t xml:space="preserve">Esimerkki 2.4470</w:t>
      </w:r>
    </w:p>
    <w:p>
      <w:r>
        <w:t xml:space="preserve">Alku: Gina siirsi vihdoin tavaransa uuteen huoneeseensa kolmen yön jälkeen. Keskikohta: Gina ei välittänyt muutosta.</w:t>
      </w:r>
    </w:p>
    <w:p>
      <w:r>
        <w:rPr>
          <w:b/>
        </w:rPr>
        <w:t xml:space="preserve">Tulos</w:t>
      </w:r>
    </w:p>
    <w:p>
      <w:r>
        <w:t xml:space="preserve">Gina ei välittänyt, kunhan hänellä oli oma tilansa.</w:t>
      </w:r>
    </w:p>
    <w:p>
      <w:r>
        <w:rPr>
          <w:b/>
        </w:rPr>
        <w:t xml:space="preserve">Esimerkki 2.4471</w:t>
      </w:r>
    </w:p>
    <w:p>
      <w:r>
        <w:t xml:space="preserve">Alku: Sue rakasti tanssia. Keskimmäinen: Sue loukkaantui tanssiessaan.</w:t>
      </w:r>
    </w:p>
    <w:p>
      <w:r>
        <w:rPr>
          <w:b/>
        </w:rPr>
        <w:t xml:space="preserve">Tulos</w:t>
      </w:r>
    </w:p>
    <w:p>
      <w:r>
        <w:t xml:space="preserve">Hän nyrjäytti nilkkansa ja loukkasi jalkansa.</w:t>
      </w:r>
    </w:p>
    <w:p>
      <w:r>
        <w:rPr>
          <w:b/>
        </w:rPr>
        <w:t xml:space="preserve">Esimerkki 2.4472</w:t>
      </w:r>
    </w:p>
    <w:p>
      <w:r>
        <w:t xml:space="preserve">Alku: Yvette luki yöllä kirjaansa. Keskikohta: Yvette joi kahvia.</w:t>
      </w:r>
    </w:p>
    <w:p>
      <w:r>
        <w:rPr>
          <w:b/>
        </w:rPr>
        <w:t xml:space="preserve">Tulos</w:t>
      </w:r>
    </w:p>
    <w:p>
      <w:r>
        <w:t xml:space="preserve">Yvette jatkoi kirjansa lukemista.</w:t>
      </w:r>
    </w:p>
    <w:p>
      <w:r>
        <w:rPr>
          <w:b/>
        </w:rPr>
        <w:t xml:space="preserve">Esimerkki 2.4473</w:t>
      </w:r>
    </w:p>
    <w:p>
      <w:r>
        <w:t xml:space="preserve">Alku: Jake halusi mennä päättäjäistansseihinsa. Keskikohta: Jake pyysi Timiä mukaansa.</w:t>
      </w:r>
    </w:p>
    <w:p>
      <w:r>
        <w:rPr>
          <w:b/>
        </w:rPr>
        <w:t xml:space="preserve">Tulos</w:t>
      </w:r>
    </w:p>
    <w:p>
      <w:r>
        <w:t xml:space="preserve">Heillä oli hauskaa tanssiaisissa.</w:t>
      </w:r>
    </w:p>
    <w:p>
      <w:r>
        <w:rPr>
          <w:b/>
        </w:rPr>
        <w:t xml:space="preserve">Esimerkki 2.4474</w:t>
      </w:r>
    </w:p>
    <w:p>
      <w:r>
        <w:t xml:space="preserve">Alku: Kylie vahti lastaan. Keskikohta: Vauva otti kolme askelta!.</w:t>
      </w:r>
    </w:p>
    <w:p>
      <w:r>
        <w:rPr>
          <w:b/>
        </w:rPr>
        <w:t xml:space="preserve">Tulos</w:t>
      </w:r>
    </w:p>
    <w:p>
      <w:r>
        <w:t xml:space="preserve">Kylie oli niin innoissaan, ettei hän saanut kuvaa tai mitään.</w:t>
      </w:r>
    </w:p>
    <w:p>
      <w:r>
        <w:rPr>
          <w:b/>
        </w:rPr>
        <w:t xml:space="preserve">Esimerkki 2.4475</w:t>
      </w:r>
    </w:p>
    <w:p>
      <w:r>
        <w:t xml:space="preserve">Alku: Ystäväni kysyivät aina, onko minulla facebook-tili. Keskikohta: Sanoin ei, koska pelkäsin mennä nettiin.</w:t>
      </w:r>
    </w:p>
    <w:p>
      <w:r>
        <w:rPr>
          <w:b/>
        </w:rPr>
        <w:t xml:space="preserve">Tulos</w:t>
      </w:r>
    </w:p>
    <w:p>
      <w:r>
        <w:t xml:space="preserve">Myöhemmin olin iloinen, että olin ilmoittautunut.</w:t>
      </w:r>
    </w:p>
    <w:p>
      <w:r>
        <w:rPr>
          <w:b/>
        </w:rPr>
        <w:t xml:space="preserve">Esimerkki 2.4476</w:t>
      </w:r>
    </w:p>
    <w:p>
      <w:r>
        <w:t xml:space="preserve">Alku: Jake oli puistossa. Keskikohta: Jake halusi napata näkemänsä jäniksen.</w:t>
      </w:r>
    </w:p>
    <w:p>
      <w:r>
        <w:rPr>
          <w:b/>
        </w:rPr>
        <w:t xml:space="preserve">Tulos</w:t>
      </w:r>
    </w:p>
    <w:p>
      <w:r>
        <w:t xml:space="preserve">Hän jahtasi sitä, mutta ei saanut sitä koskaan kiinni.</w:t>
      </w:r>
    </w:p>
    <w:p>
      <w:r>
        <w:rPr>
          <w:b/>
        </w:rPr>
        <w:t xml:space="preserve">Esimerkki 2.4477</w:t>
      </w:r>
    </w:p>
    <w:p>
      <w:r>
        <w:t xml:space="preserve">Alku: Sam oli harjoitellut villan kutomista koko ikänsä. Keskikohta: Samin kudonnalla oli aina kysyntää, vaikka hän veloitti kuinka paljon.</w:t>
      </w:r>
    </w:p>
    <w:p>
      <w:r>
        <w:rPr>
          <w:b/>
        </w:rPr>
        <w:t xml:space="preserve">Tulos</w:t>
      </w:r>
    </w:p>
    <w:p>
      <w:r>
        <w:t xml:space="preserve">Pian Sam myi varastonsa loppuun ja oli rikas mies!</w:t>
      </w:r>
    </w:p>
    <w:p>
      <w:r>
        <w:rPr>
          <w:b/>
        </w:rPr>
        <w:t xml:space="preserve">Esimerkki 2.4478</w:t>
      </w:r>
    </w:p>
    <w:p>
      <w:r>
        <w:t xml:space="preserve">Alku: Ann yritti lopettaa tupakoinnin. Keskikohta: Ann stressaantui töissä.</w:t>
      </w:r>
    </w:p>
    <w:p>
      <w:r>
        <w:rPr>
          <w:b/>
        </w:rPr>
        <w:t xml:space="preserve">Tulos</w:t>
      </w:r>
    </w:p>
    <w:p>
      <w:r>
        <w:t xml:space="preserve">Ann kaksinkertaisti päivittäin polttamiensa savukkeiden määrän.</w:t>
      </w:r>
    </w:p>
    <w:p>
      <w:r>
        <w:rPr>
          <w:b/>
        </w:rPr>
        <w:t xml:space="preserve">Esimerkki 2.4479</w:t>
      </w:r>
    </w:p>
    <w:p>
      <w:r>
        <w:t xml:space="preserve">Alku: Gina luki uutta kauhuromaania. Keskikohta: Hämähäkki hyppäsi kirjasta Ginan päälle.</w:t>
      </w:r>
    </w:p>
    <w:p>
      <w:r>
        <w:rPr>
          <w:b/>
        </w:rPr>
        <w:t xml:space="preserve">Tulos</w:t>
      </w:r>
    </w:p>
    <w:p>
      <w:r>
        <w:t xml:space="preserve">Se oli niin järkyttävää, ettei Gina lukenut mitään loppupäivän aikana.</w:t>
      </w:r>
    </w:p>
    <w:p>
      <w:r>
        <w:rPr>
          <w:b/>
        </w:rPr>
        <w:t xml:space="preserve">Esimerkki 2.4480</w:t>
      </w:r>
    </w:p>
    <w:p>
      <w:r>
        <w:t xml:space="preserve">Alku: Eilen päätin maalata kynteni punaisiksi. Keskikohta: Päädyin rakastamaan väriä.</w:t>
      </w:r>
    </w:p>
    <w:p>
      <w:r>
        <w:rPr>
          <w:b/>
        </w:rPr>
        <w:t xml:space="preserve">Tulos</w:t>
      </w:r>
    </w:p>
    <w:p>
      <w:r>
        <w:t xml:space="preserve">Pidän ne tämän värisinä.</w:t>
      </w:r>
    </w:p>
    <w:p>
      <w:r>
        <w:rPr>
          <w:b/>
        </w:rPr>
        <w:t xml:space="preserve">Esimerkki 2.4481</w:t>
      </w:r>
    </w:p>
    <w:p>
      <w:r>
        <w:t xml:space="preserve">Alku: Kun Jill saapui ensimmäiseen koulupäiväänsä, hän oli hermostunut. Keskimmäinen: Jill tapasi ihanan pojan, ja he kävivät koulua yhdessä 12 vuotta.</w:t>
      </w:r>
    </w:p>
    <w:p>
      <w:r>
        <w:rPr>
          <w:b/>
        </w:rPr>
        <w:t xml:space="preserve">Tulos</w:t>
      </w:r>
    </w:p>
    <w:p>
      <w:r>
        <w:t xml:space="preserve">Myöhemmin he menivät naimisiin, eikä mies koskaan lakannut antamasta tytölle erityistä tunnetta.</w:t>
      </w:r>
    </w:p>
    <w:p>
      <w:r>
        <w:rPr>
          <w:b/>
        </w:rPr>
        <w:t xml:space="preserve">Esimerkki 2.4482</w:t>
      </w:r>
    </w:p>
    <w:p>
      <w:r>
        <w:t xml:space="preserve">Alku: Mike yritti olla ajattelematta vanhaa lemmikkikalaansa, mutta hän ei pystynyt siihen. Keskikohta: Mike rakasti kalaa, mutta päätti hankkia uuden.</w:t>
      </w:r>
    </w:p>
    <w:p>
      <w:r>
        <w:rPr>
          <w:b/>
        </w:rPr>
        <w:t xml:space="preserve">Tulos</w:t>
      </w:r>
    </w:p>
    <w:p>
      <w:r>
        <w:t xml:space="preserve">Mike oli onnellisempi, kun hän sai kalat akvaarioon.</w:t>
      </w:r>
    </w:p>
    <w:p>
      <w:r>
        <w:rPr>
          <w:b/>
        </w:rPr>
        <w:t xml:space="preserve">Esimerkki 2.4483</w:t>
      </w:r>
    </w:p>
    <w:p>
      <w:r>
        <w:t xml:space="preserve">Alku: Poikani pelaa jääkiekkoa yliopistossaan. Keskikohta: Hän opiskeli ahkerasti saadakseen arvosanojaan paremmiksi.</w:t>
      </w:r>
    </w:p>
    <w:p>
      <w:r>
        <w:rPr>
          <w:b/>
        </w:rPr>
        <w:t xml:space="preserve">Tulos</w:t>
      </w:r>
    </w:p>
    <w:p>
      <w:r>
        <w:t xml:space="preserve">Kovan työnsä ansiosta hän voi pelata kahdessa viikossa.</w:t>
      </w:r>
    </w:p>
    <w:p>
      <w:r>
        <w:rPr>
          <w:b/>
        </w:rPr>
        <w:t xml:space="preserve">Esimerkki 2.4484</w:t>
      </w:r>
    </w:p>
    <w:p>
      <w:r>
        <w:t xml:space="preserve">Alku: Sam oli eräänä yönä katselemassa tähtiä. Keskikohta: Sam luuli näkevänsä todella kirkkaan tähden.</w:t>
      </w:r>
    </w:p>
    <w:p>
      <w:r>
        <w:rPr>
          <w:b/>
        </w:rPr>
        <w:t xml:space="preserve">Tulos</w:t>
      </w:r>
    </w:p>
    <w:p>
      <w:r>
        <w:t xml:space="preserve">Hänen isänsä nauroi, koska tähti oli oikeasti valoilla varustettu suihkukone.</w:t>
      </w:r>
    </w:p>
    <w:p>
      <w:r>
        <w:rPr>
          <w:b/>
        </w:rPr>
        <w:t xml:space="preserve">Esimerkki 2.4485</w:t>
      </w:r>
    </w:p>
    <w:p>
      <w:r>
        <w:t xml:space="preserve">Alku: Kaikki tiesivät, että Sam oli unohtelias. Keskikohta: Sam löi päänsä ja unohti osoitteensa.</w:t>
      </w:r>
    </w:p>
    <w:p>
      <w:r>
        <w:rPr>
          <w:b/>
        </w:rPr>
        <w:t xml:space="preserve">Tulos</w:t>
      </w:r>
    </w:p>
    <w:p>
      <w:r>
        <w:t xml:space="preserve">Kun näytelmä alkoi seuraavana päivänä, kukaan ei löytänyt Samia.</w:t>
      </w:r>
    </w:p>
    <w:p>
      <w:r>
        <w:rPr>
          <w:b/>
        </w:rPr>
        <w:t xml:space="preserve">Esimerkki 2.4486</w:t>
      </w:r>
    </w:p>
    <w:p>
      <w:r>
        <w:t xml:space="preserve">Alku: Sairaanhoitaja työskenteli synnytysosastolla. Keskikohta: Hän auttoi vauvaa syntymään.</w:t>
      </w:r>
    </w:p>
    <w:p>
      <w:r>
        <w:rPr>
          <w:b/>
        </w:rPr>
        <w:t xml:space="preserve">Tulos</w:t>
      </w:r>
    </w:p>
    <w:p>
      <w:r>
        <w:t xml:space="preserve">Koko perhe otti vauvan avosylin vastaan.</w:t>
      </w:r>
    </w:p>
    <w:p>
      <w:r>
        <w:rPr>
          <w:b/>
        </w:rPr>
        <w:t xml:space="preserve">Esimerkki 2.4487</w:t>
      </w:r>
    </w:p>
    <w:p>
      <w:r>
        <w:t xml:space="preserve">Alku: Josh piirtää karikatyyrejä sivutoimisesti. Keskikohta: Josh onnistuu todella hyvin taideteoksissaan.</w:t>
      </w:r>
    </w:p>
    <w:p>
      <w:r>
        <w:rPr>
          <w:b/>
        </w:rPr>
        <w:t xml:space="preserve">Tulos</w:t>
      </w:r>
    </w:p>
    <w:p>
      <w:r>
        <w:t xml:space="preserve">Näin ollen hän todennäköisesti jatkaa sitä vielä jonkin aikaa.</w:t>
      </w:r>
    </w:p>
    <w:p>
      <w:r>
        <w:rPr>
          <w:b/>
        </w:rPr>
        <w:t xml:space="preserve">Esimerkki 2.4488</w:t>
      </w:r>
    </w:p>
    <w:p>
      <w:r>
        <w:t xml:space="preserve">Alku: Cece rakasti leipomista. Keskimmäinen: Cece päätti alkaa myydä leipomiaan ruokia.</w:t>
      </w:r>
    </w:p>
    <w:p>
      <w:r>
        <w:rPr>
          <w:b/>
        </w:rPr>
        <w:t xml:space="preserve">Tulos</w:t>
      </w:r>
    </w:p>
    <w:p>
      <w:r>
        <w:t xml:space="preserve">Cece omistaa nyt oman leipomon.</w:t>
      </w:r>
    </w:p>
    <w:p>
      <w:r>
        <w:rPr>
          <w:b/>
        </w:rPr>
        <w:t xml:space="preserve">Esimerkki 2.4489</w:t>
      </w:r>
    </w:p>
    <w:p>
      <w:r>
        <w:t xml:space="preserve">Alku: Anita oli kaunis laulaja. Keskikohta: Anita kävi koelaulussa ja sai laulajan paikan.</w:t>
      </w:r>
    </w:p>
    <w:p>
      <w:r>
        <w:rPr>
          <w:b/>
        </w:rPr>
        <w:t xml:space="preserve">Tulos</w:t>
      </w:r>
    </w:p>
    <w:p>
      <w:r>
        <w:t xml:space="preserve">Anita luuli, että hänen unelmastaan oli vihdoin tulossa totta.</w:t>
      </w:r>
    </w:p>
    <w:p>
      <w:r>
        <w:rPr>
          <w:b/>
        </w:rPr>
        <w:t xml:space="preserve">Esimerkki 2.4490</w:t>
      </w:r>
    </w:p>
    <w:p>
      <w:r>
        <w:t xml:space="preserve">Alku: Mark rakasti pilailla opettajansa rouva Davisonin kanssa. Keskikohta: Mark heitti häntä papusäkillä, mutta hän kumartui, ja pussi kimposi takaisin häntä kohti.</w:t>
      </w:r>
    </w:p>
    <w:p>
      <w:r>
        <w:rPr>
          <w:b/>
        </w:rPr>
        <w:t xml:space="preserve">Tulos</w:t>
      </w:r>
    </w:p>
    <w:p>
      <w:r>
        <w:t xml:space="preserve">Saatuaan osuman silmään Mark päätti, ettei hän enää koskaan tekisi pilaa.</w:t>
      </w:r>
    </w:p>
    <w:p>
      <w:r>
        <w:rPr>
          <w:b/>
        </w:rPr>
        <w:t xml:space="preserve">Esimerkki 2.4491</w:t>
      </w:r>
    </w:p>
    <w:p>
      <w:r>
        <w:t xml:space="preserve">Alku: Sarah meni tänä aamuna McDonald'siin aamiaiselle. Keskikohta: Sarah joutui poistumaan ravintolasta.</w:t>
      </w:r>
    </w:p>
    <w:p>
      <w:r>
        <w:rPr>
          <w:b/>
        </w:rPr>
        <w:t xml:space="preserve">Tulos</w:t>
      </w:r>
    </w:p>
    <w:p>
      <w:r>
        <w:t xml:space="preserve">Hän oli surullinen poistuessaan ravintolasta.</w:t>
      </w:r>
    </w:p>
    <w:p>
      <w:r>
        <w:rPr>
          <w:b/>
        </w:rPr>
        <w:t xml:space="preserve">Esimerkki 2.4492</w:t>
      </w:r>
    </w:p>
    <w:p>
      <w:r>
        <w:t xml:space="preserve">Alku: Poikani vei vaimoni tänään Wrentham Outletsiin. Keskikohta: Mitä kauemmin he viipyivät, sitä enemmän olin huolissani siitä, kuinka paljon he tuhlasivat.</w:t>
      </w:r>
    </w:p>
    <w:p>
      <w:r>
        <w:rPr>
          <w:b/>
        </w:rPr>
        <w:t xml:space="preserve">Tulos</w:t>
      </w:r>
    </w:p>
    <w:p>
      <w:r>
        <w:t xml:space="preserve">He palasivat alkuillasta.</w:t>
      </w:r>
    </w:p>
    <w:p>
      <w:r>
        <w:rPr>
          <w:b/>
        </w:rPr>
        <w:t xml:space="preserve">Esimerkki 2.4493</w:t>
      </w:r>
    </w:p>
    <w:p>
      <w:r>
        <w:t xml:space="preserve">Alku: Richard on aina toivonut parempaa suhdetta isäänsä. Keskikohta: Richard päättää soittaa isälleen pyytääkseen anteeksi ja hyvittääkseen tekonsa.</w:t>
      </w:r>
    </w:p>
    <w:p>
      <w:r>
        <w:rPr>
          <w:b/>
        </w:rPr>
        <w:t xml:space="preserve">Tulos</w:t>
      </w:r>
    </w:p>
    <w:p>
      <w:r>
        <w:t xml:space="preserve">Richard ja hänen isänsä ovat läheisempiä, koska Richard aloitti yhteydenpidon.</w:t>
      </w:r>
    </w:p>
    <w:p>
      <w:r>
        <w:rPr>
          <w:b/>
        </w:rPr>
        <w:t xml:space="preserve">Esimerkki 2.4494</w:t>
      </w:r>
    </w:p>
    <w:p>
      <w:r>
        <w:t xml:space="preserve">Alku: Lucy heräsi ja hyppäsi sängystä. Keskikohta: Ystävä pyysi Lucya pelaamaan shakkia.</w:t>
      </w:r>
    </w:p>
    <w:p>
      <w:r>
        <w:rPr>
          <w:b/>
        </w:rPr>
        <w:t xml:space="preserve">Tulos</w:t>
      </w:r>
    </w:p>
    <w:p>
      <w:r>
        <w:t xml:space="preserve">Lucy päätti leikkiä ajanvietteeksi.</w:t>
      </w:r>
    </w:p>
    <w:p>
      <w:r>
        <w:rPr>
          <w:b/>
        </w:rPr>
        <w:t xml:space="preserve">Esimerkki 2.4495</w:t>
      </w:r>
    </w:p>
    <w:p>
      <w:r>
        <w:t xml:space="preserve">Alku: Mies nimesi koiransa rotusyrjinnän mukaan. Keskikohta: Hän vei koiransa tasa-arvoa edistävään yritykseen.</w:t>
      </w:r>
    </w:p>
    <w:p>
      <w:r>
        <w:rPr>
          <w:b/>
        </w:rPr>
        <w:t xml:space="preserve">Tulos</w:t>
      </w:r>
    </w:p>
    <w:p>
      <w:r>
        <w:t xml:space="preserve">He kertoivat miehelle, ettei hän ollut enää tervetullut sinne.</w:t>
      </w:r>
    </w:p>
    <w:p>
      <w:r>
        <w:rPr>
          <w:b/>
        </w:rPr>
        <w:t xml:space="preserve">Esimerkki 2.4496</w:t>
      </w:r>
    </w:p>
    <w:p>
      <w:r>
        <w:t xml:space="preserve">Alku: Kuljimme pimeän kujan ohi keskellä yötä. Keskikohta: Näimme surullisen kyltin laatikossa.</w:t>
      </w:r>
    </w:p>
    <w:p>
      <w:r>
        <w:rPr>
          <w:b/>
        </w:rPr>
        <w:t xml:space="preserve">Tulos</w:t>
      </w:r>
    </w:p>
    <w:p>
      <w:r>
        <w:t xml:space="preserve">Keskeltä löytyi emokissa ja sen pennut torkkumassa.</w:t>
      </w:r>
    </w:p>
    <w:p>
      <w:r>
        <w:rPr>
          <w:b/>
        </w:rPr>
        <w:t xml:space="preserve">Esimerkki 2.4497</w:t>
      </w:r>
    </w:p>
    <w:p>
      <w:r>
        <w:t xml:space="preserve">Alku: Sue keitti spagettinuudeleita. Keskikohta: Hän unohti tarkistaa ne katsellessaan televisiota.</w:t>
      </w:r>
    </w:p>
    <w:p>
      <w:r>
        <w:rPr>
          <w:b/>
        </w:rPr>
        <w:t xml:space="preserve">Tulos</w:t>
      </w:r>
    </w:p>
    <w:p>
      <w:r>
        <w:t xml:space="preserve">Sue poltti nuudelit.</w:t>
      </w:r>
    </w:p>
    <w:p>
      <w:r>
        <w:rPr>
          <w:b/>
        </w:rPr>
        <w:t xml:space="preserve">Esimerkki 2.4498</w:t>
      </w:r>
    </w:p>
    <w:p>
      <w:r>
        <w:t xml:space="preserve">Alku: Noahilla oli maanantai-iltana rataharjoitukset. Keskimmäinen: Noah oli iloisesti yllättynyt siitä, ettei hän hikoillut niin paljon kuin yleensä.</w:t>
      </w:r>
    </w:p>
    <w:p>
      <w:r>
        <w:rPr>
          <w:b/>
        </w:rPr>
        <w:t xml:space="preserve">Tulos</w:t>
      </w:r>
    </w:p>
    <w:p>
      <w:r>
        <w:t xml:space="preserve">Harjoitusten jälkeen hän oli sittenkin iloinen viileämmästä säästä.</w:t>
      </w:r>
    </w:p>
    <w:p>
      <w:r>
        <w:rPr>
          <w:b/>
        </w:rPr>
        <w:t xml:space="preserve">Esimerkki 2.4499</w:t>
      </w:r>
    </w:p>
    <w:p>
      <w:r>
        <w:t xml:space="preserve">Alku: Kate kuunteli kovaa musiikkia kannettavasta tietokoneestaan. Keskikohta: Hänen kämppiksensä heräsi ja huusi Katea, koska hän oli herättänyt hänet.</w:t>
      </w:r>
    </w:p>
    <w:p>
      <w:r>
        <w:rPr>
          <w:b/>
        </w:rPr>
        <w:t xml:space="preserve">Tulos</w:t>
      </w:r>
    </w:p>
    <w:p>
      <w:r>
        <w:t xml:space="preserve">Kate käski kämppäkaveriaan käyttämään korvatulppia ja selviytymään siitä.</w:t>
      </w:r>
    </w:p>
    <w:p>
      <w:r>
        <w:rPr>
          <w:b/>
        </w:rPr>
        <w:t xml:space="preserve">Esimerkki 2.4500</w:t>
      </w:r>
    </w:p>
    <w:p>
      <w:r>
        <w:t xml:space="preserve">Alku: Sara oli tanssija. Keskikohta: Sarah näytti hölmöltä kokeillessaan uutta liikettä.</w:t>
      </w:r>
    </w:p>
    <w:p>
      <w:r>
        <w:rPr>
          <w:b/>
        </w:rPr>
        <w:t xml:space="preserve">Tulos</w:t>
      </w:r>
    </w:p>
    <w:p>
      <w:r>
        <w:t xml:space="preserve">Sara nauroi hysteerisesti.</w:t>
      </w:r>
    </w:p>
    <w:p>
      <w:r>
        <w:rPr>
          <w:b/>
        </w:rPr>
        <w:t xml:space="preserve">Esimerkki 2.4501</w:t>
      </w:r>
    </w:p>
    <w:p>
      <w:r>
        <w:t xml:space="preserve">Alku: Seth on työskennellyt ilmastointitehtaalla kuusi vuotta. Keskimmäinen: Seth haluaa uuden työpaikan nykyisessä työpaikassaan.</w:t>
      </w:r>
    </w:p>
    <w:p>
      <w:r>
        <w:rPr>
          <w:b/>
        </w:rPr>
        <w:t xml:space="preserve">Tulos</w:t>
      </w:r>
    </w:p>
    <w:p>
      <w:r>
        <w:t xml:space="preserve">Seth uskoo löytävänsä työpaikan ilmastointitehtaalta.</w:t>
      </w:r>
    </w:p>
    <w:p>
      <w:r>
        <w:rPr>
          <w:b/>
        </w:rPr>
        <w:t xml:space="preserve">Esimerkki 2.4502</w:t>
      </w:r>
    </w:p>
    <w:p>
      <w:r>
        <w:t xml:space="preserve">Alku: Menimme joka kesä isoisäni tontille. Keskimmäinen: Meillä oli hauskaa isoisän luona.</w:t>
      </w:r>
    </w:p>
    <w:p>
      <w:r>
        <w:rPr>
          <w:b/>
        </w:rPr>
        <w:t xml:space="preserve">Tulos</w:t>
      </w:r>
    </w:p>
    <w:p>
      <w:r>
        <w:t xml:space="preserve">Se on yksi lapsuuteni lempimuistoista.</w:t>
      </w:r>
    </w:p>
    <w:p>
      <w:r>
        <w:rPr>
          <w:b/>
        </w:rPr>
        <w:t xml:space="preserve">Esimerkki 2.4503</w:t>
      </w:r>
    </w:p>
    <w:p>
      <w:r>
        <w:t xml:space="preserve">Alku: Kaupungissa, jossa asun, on paljon peuroja. Keskikohta: Olin ulkona ruskettumassa, kun näin peuran niin lähellä minua.</w:t>
      </w:r>
    </w:p>
    <w:p>
      <w:r>
        <w:rPr>
          <w:b/>
        </w:rPr>
        <w:t xml:space="preserve">Tulos</w:t>
      </w:r>
    </w:p>
    <w:p>
      <w:r>
        <w:t xml:space="preserve">Olin niin peloissani, mutta hän ei edes välittänyt!</w:t>
      </w:r>
    </w:p>
    <w:p>
      <w:r>
        <w:rPr>
          <w:b/>
        </w:rPr>
        <w:t xml:space="preserve">Esimerkki 2.4504</w:t>
      </w:r>
    </w:p>
    <w:p>
      <w:r>
        <w:t xml:space="preserve">Alku: Arnold muutti uuteen asuntoon. Keskikohta: Siitä oli kaunis näköala kaupunkiin.</w:t>
      </w:r>
    </w:p>
    <w:p>
      <w:r>
        <w:rPr>
          <w:b/>
        </w:rPr>
        <w:t xml:space="preserve">Tulos</w:t>
      </w:r>
    </w:p>
    <w:p>
      <w:r>
        <w:t xml:space="preserve">Hän joutui maksamaan enemmän, mutta se oli sen arvoista.</w:t>
      </w:r>
    </w:p>
    <w:p>
      <w:r>
        <w:rPr>
          <w:b/>
        </w:rPr>
        <w:t xml:space="preserve">Esimerkki 2.4505</w:t>
      </w:r>
    </w:p>
    <w:p>
      <w:r>
        <w:t xml:space="preserve">Alku: Tiara halusi todella olla äiti jonain päivänä. Keskikohta: Tiara haaveili siitä koko ajan.</w:t>
      </w:r>
    </w:p>
    <w:p>
      <w:r>
        <w:rPr>
          <w:b/>
        </w:rPr>
        <w:t xml:space="preserve">Tulos</w:t>
      </w:r>
    </w:p>
    <w:p>
      <w:r>
        <w:t xml:space="preserve">Viisi vuotta myöhemmin Tiara synnytti kaksoset.</w:t>
      </w:r>
    </w:p>
    <w:p>
      <w:r>
        <w:rPr>
          <w:b/>
        </w:rPr>
        <w:t xml:space="preserve">Esimerkki 2.4506</w:t>
      </w:r>
    </w:p>
    <w:p>
      <w:r>
        <w:t xml:space="preserve">Alku: Perrie halusi olla kova. Keskellä: Perrie yritti tupakoida tupakoitsijoiden kanssa, mutta yski jatkuvasti.</w:t>
      </w:r>
    </w:p>
    <w:p>
      <w:r>
        <w:rPr>
          <w:b/>
        </w:rPr>
        <w:t xml:space="preserve">Tulos</w:t>
      </w:r>
    </w:p>
    <w:p>
      <w:r>
        <w:t xml:space="preserve">Muut tupakoitsijat alkoivat nauraa, ja hän juoksi takaisin sisälle.</w:t>
      </w:r>
    </w:p>
    <w:p>
      <w:r>
        <w:rPr>
          <w:b/>
        </w:rPr>
        <w:t xml:space="preserve">Esimerkki 2.4507</w:t>
      </w:r>
    </w:p>
    <w:p>
      <w:r>
        <w:t xml:space="preserve">Alku: Jessican kaupunki oli jäätynyt läpi talven. Keskikohta: Aurinko sulatti yhtäkkiä valtavan palan jäätä.</w:t>
      </w:r>
    </w:p>
    <w:p>
      <w:r>
        <w:rPr>
          <w:b/>
        </w:rPr>
        <w:t xml:space="preserve">Tulos</w:t>
      </w:r>
    </w:p>
    <w:p>
      <w:r>
        <w:t xml:space="preserve">Kesti viikkoja saada tulvat hallintaan.</w:t>
      </w:r>
    </w:p>
    <w:p>
      <w:r>
        <w:rPr>
          <w:b/>
        </w:rPr>
        <w:t xml:space="preserve">Esimerkki 2.4508</w:t>
      </w:r>
    </w:p>
    <w:p>
      <w:r>
        <w:t xml:space="preserve">Alku: Jeb avasi oman leipomon. Keskikohta: Hänellä oli aluksi vaikeuksia, kunnes hänen äitinsä antoi hänelle reseptinsä.</w:t>
      </w:r>
    </w:p>
    <w:p>
      <w:r>
        <w:rPr>
          <w:b/>
        </w:rPr>
        <w:t xml:space="preserve">Tulos</w:t>
      </w:r>
    </w:p>
    <w:p>
      <w:r>
        <w:t xml:space="preserve">Sen jälkeen leipä maistui leivältä.</w:t>
      </w:r>
    </w:p>
    <w:p>
      <w:r>
        <w:rPr>
          <w:b/>
        </w:rPr>
        <w:t xml:space="preserve">Esimerkki 2.4509</w:t>
      </w:r>
    </w:p>
    <w:p>
      <w:r>
        <w:t xml:space="preserve">Alku: Carolina pelasi sunnuntai-iltana koripallossa Notre Damea vastaan. Keskikohta: Pohjois-Carolina meni puoliajalla johtoon.</w:t>
      </w:r>
    </w:p>
    <w:p>
      <w:r>
        <w:rPr>
          <w:b/>
        </w:rPr>
        <w:t xml:space="preserve">Tulos</w:t>
      </w:r>
    </w:p>
    <w:p>
      <w:r>
        <w:t xml:space="preserve">He tarttuivat vauhtiin ja voittivat lopulta Notre Damen 88-74.</w:t>
      </w:r>
    </w:p>
    <w:p>
      <w:r>
        <w:rPr>
          <w:b/>
        </w:rPr>
        <w:t xml:space="preserve">Esimerkki 2.4510</w:t>
      </w:r>
    </w:p>
    <w:p>
      <w:r>
        <w:t xml:space="preserve">Alku: Laurence ja hänen perheensä päättivät muuttaa. Keskikohta: Laurence ja hänen perheensä pakkasivat tavaroitaan.</w:t>
      </w:r>
    </w:p>
    <w:p>
      <w:r>
        <w:rPr>
          <w:b/>
        </w:rPr>
        <w:t xml:space="preserve">Tulos</w:t>
      </w:r>
    </w:p>
    <w:p>
      <w:r>
        <w:t xml:space="preserve">Laurence ja hänen perheensä ajoivat uuteen kotiinsa.</w:t>
      </w:r>
    </w:p>
    <w:p>
      <w:r>
        <w:rPr>
          <w:b/>
        </w:rPr>
        <w:t xml:space="preserve">Esimerkki 2.4511</w:t>
      </w:r>
    </w:p>
    <w:p>
      <w:r>
        <w:t xml:space="preserve">Alku: Marcie kutsui ystävänsä tämän syntymäpäiville. Keskikohta: Marcien ystävä myöhästyi juhlista.</w:t>
      </w:r>
    </w:p>
    <w:p>
      <w:r>
        <w:rPr>
          <w:b/>
        </w:rPr>
        <w:t xml:space="preserve">Tulos</w:t>
      </w:r>
    </w:p>
    <w:p>
      <w:r>
        <w:t xml:space="preserve">Marcien ystävä tuli vihdoin käymään ja toi hänelle lahjan.</w:t>
      </w:r>
    </w:p>
    <w:p>
      <w:r>
        <w:rPr>
          <w:b/>
        </w:rPr>
        <w:t xml:space="preserve">Esimerkki 2.4512</w:t>
      </w:r>
    </w:p>
    <w:p>
      <w:r>
        <w:t xml:space="preserve">Alku: Steve halusi olla cowboy, mutta hänellä oli ongelmia lassonsa kanssa. Keskikohta: Hän sai neuvoja cowboylta.</w:t>
      </w:r>
    </w:p>
    <w:p>
      <w:r>
        <w:rPr>
          <w:b/>
        </w:rPr>
        <w:t xml:space="preserve">Tulos</w:t>
      </w:r>
    </w:p>
    <w:p>
      <w:r>
        <w:t xml:space="preserve">Vanha cowboy nauroi Stevelle, koska hänen neuvonsa oli vitsi.</w:t>
      </w:r>
    </w:p>
    <w:p>
      <w:r>
        <w:rPr>
          <w:b/>
        </w:rPr>
        <w:t xml:space="preserve">Esimerkki 2.4513</w:t>
      </w:r>
    </w:p>
    <w:p>
      <w:r>
        <w:t xml:space="preserve">Alku: Harry teki läksyjään, mutta hänellä oli vaikeuksia matematiikan kanssa. Keskikohta: Harryn huomio kiinnittyi puhelimeensa.</w:t>
      </w:r>
    </w:p>
    <w:p>
      <w:r>
        <w:rPr>
          <w:b/>
        </w:rPr>
        <w:t xml:space="preserve">Tulos</w:t>
      </w:r>
    </w:p>
    <w:p>
      <w:r>
        <w:t xml:space="preserve">Harry voitti vihdoin häiriötekijän ja palasi matematiikan pariin.</w:t>
      </w:r>
    </w:p>
    <w:p>
      <w:r>
        <w:rPr>
          <w:b/>
        </w:rPr>
        <w:t xml:space="preserve">Esimerkki 2.4514</w:t>
      </w:r>
    </w:p>
    <w:p>
      <w:r>
        <w:t xml:space="preserve">Alku: Eva sai koulussa hyvin vähän ystäviä. Keskikohta: Eva alkoi puhua monien ihmisten kanssa.</w:t>
      </w:r>
    </w:p>
    <w:p>
      <w:r>
        <w:rPr>
          <w:b/>
        </w:rPr>
        <w:t xml:space="preserve">Tulos</w:t>
      </w:r>
    </w:p>
    <w:p>
      <w:r>
        <w:t xml:space="preserve">Eva oli iloinen saadessaan vihdoin ystäviä!</w:t>
      </w:r>
    </w:p>
    <w:p>
      <w:r>
        <w:rPr>
          <w:b/>
        </w:rPr>
        <w:t xml:space="preserve">Esimerkki 2.4515</w:t>
      </w:r>
    </w:p>
    <w:p>
      <w:r>
        <w:t xml:space="preserve">Alku: Tom ja Mary lopettivat suhteensa usean vuoden jälkeen. Keskikohta: He tappelivat siitä, kumpi saisi pitää sohvansa.</w:t>
      </w:r>
    </w:p>
    <w:p>
      <w:r>
        <w:rPr>
          <w:b/>
        </w:rPr>
        <w:t xml:space="preserve">Tulos</w:t>
      </w:r>
    </w:p>
    <w:p>
      <w:r>
        <w:t xml:space="preserve">Se laskeutui hännille, joten Mary sai pitää sen.</w:t>
      </w:r>
    </w:p>
    <w:p>
      <w:r>
        <w:rPr>
          <w:b/>
        </w:rPr>
        <w:t xml:space="preserve">Esimerkki 2.4516</w:t>
      </w:r>
    </w:p>
    <w:p>
      <w:r>
        <w:t xml:space="preserve">Alku: Lee oli isänsä purjeveneellä. Keskikohta: Lee oli suurissa aalloissa.</w:t>
      </w:r>
    </w:p>
    <w:p>
      <w:r>
        <w:rPr>
          <w:b/>
        </w:rPr>
        <w:t xml:space="preserve">Tulos</w:t>
      </w:r>
    </w:p>
    <w:p>
      <w:r>
        <w:t xml:space="preserve">Lee ohjasi veneen nopeasti takaisin satamaan!</w:t>
      </w:r>
    </w:p>
    <w:p>
      <w:r>
        <w:rPr>
          <w:b/>
        </w:rPr>
        <w:t xml:space="preserve">Esimerkki 2.4517</w:t>
      </w:r>
    </w:p>
    <w:p>
      <w:r>
        <w:t xml:space="preserve">Alku: Olin yksinäinen. Keskikohta: Seurustelin miehen kanssa ja minut jätettiin.</w:t>
      </w:r>
    </w:p>
    <w:p>
      <w:r>
        <w:rPr>
          <w:b/>
        </w:rPr>
        <w:t xml:space="preserve">Tulos</w:t>
      </w:r>
    </w:p>
    <w:p>
      <w:r>
        <w:t xml:space="preserve">Olin jälleen kerran yksinäinen.</w:t>
      </w:r>
    </w:p>
    <w:p>
      <w:r>
        <w:rPr>
          <w:b/>
        </w:rPr>
        <w:t xml:space="preserve">Esimerkki 2.4518</w:t>
      </w:r>
    </w:p>
    <w:p>
      <w:r>
        <w:t xml:space="preserve">Alku: Se oli Tinan ensimmäinen koulupäivä. Keskikohta: Tina katui asuvalintaansa.</w:t>
      </w:r>
    </w:p>
    <w:p>
      <w:r>
        <w:rPr>
          <w:b/>
        </w:rPr>
        <w:t xml:space="preserve">Tulos</w:t>
      </w:r>
    </w:p>
    <w:p>
      <w:r>
        <w:t xml:space="preserve">Hän ei halunnut pitää sitä enää koskaan.</w:t>
      </w:r>
    </w:p>
    <w:p>
      <w:r>
        <w:rPr>
          <w:b/>
        </w:rPr>
        <w:t xml:space="preserve">Esimerkki 2.4519</w:t>
      </w:r>
    </w:p>
    <w:p>
      <w:r>
        <w:t xml:space="preserve">Alku: Anna tekee kahta työtä, mikä vaatii paljon kofeiinia. Keskikohta: Annalla oli tänään kaksi tärkeää projektia molemmissa työpaikoissa.</w:t>
      </w:r>
    </w:p>
    <w:p>
      <w:r>
        <w:rPr>
          <w:b/>
        </w:rPr>
        <w:t xml:space="preserve">Tulos</w:t>
      </w:r>
    </w:p>
    <w:p>
      <w:r>
        <w:t xml:space="preserve">Anna todella tarvitsi kofeiinia tänään.</w:t>
      </w:r>
    </w:p>
    <w:p>
      <w:r>
        <w:rPr>
          <w:b/>
        </w:rPr>
        <w:t xml:space="preserve">Esimerkki 2.4520</w:t>
      </w:r>
    </w:p>
    <w:p>
      <w:r>
        <w:t xml:space="preserve">Alku: Kaksivuotias poikani kieltäytyi käyttämästä harjoitushousuja. Keskikohta: Hän lupasi olla hyvin kiltti ja käydä pissalla vain vessassa.</w:t>
      </w:r>
    </w:p>
    <w:p>
      <w:r>
        <w:rPr>
          <w:b/>
        </w:rPr>
        <w:t xml:space="preserve">Tulos</w:t>
      </w:r>
    </w:p>
    <w:p>
      <w:r>
        <w:t xml:space="preserve">Nyt en yritä pakottaa häntä käyttämään harjoitushousuja.</w:t>
      </w:r>
    </w:p>
    <w:p>
      <w:r>
        <w:rPr>
          <w:b/>
        </w:rPr>
        <w:t xml:space="preserve">Esimerkki 2.4521</w:t>
      </w:r>
    </w:p>
    <w:p>
      <w:r>
        <w:t xml:space="preserve">Alku: Vaimoni ärsytti minua. Keskikohta: En tiennyt, että vaimoni oli sairas.</w:t>
      </w:r>
    </w:p>
    <w:p>
      <w:r>
        <w:rPr>
          <w:b/>
        </w:rPr>
        <w:t xml:space="preserve">Tulos</w:t>
      </w:r>
    </w:p>
    <w:p>
      <w:r>
        <w:t xml:space="preserve">Tajusin, että olin kohdellut vaimoani hyvin huonosti.</w:t>
      </w:r>
    </w:p>
    <w:p>
      <w:r>
        <w:rPr>
          <w:b/>
        </w:rPr>
        <w:t xml:space="preserve">Esimerkki 2.4522</w:t>
      </w:r>
    </w:p>
    <w:p>
      <w:r>
        <w:t xml:space="preserve">Alku: Bobilla oli vuoria likapyykkiä siivottavana. Keskikohta: Bobin kuivausrumpu ei käynnistynyt.</w:t>
      </w:r>
    </w:p>
    <w:p>
      <w:r>
        <w:rPr>
          <w:b/>
        </w:rPr>
        <w:t xml:space="preserve">Tulos</w:t>
      </w:r>
    </w:p>
    <w:p>
      <w:r>
        <w:t xml:space="preserve">Turhautuneena Bob luovutti ja soitti pesulapalveluun.</w:t>
      </w:r>
    </w:p>
    <w:p>
      <w:r>
        <w:rPr>
          <w:b/>
        </w:rPr>
        <w:t xml:space="preserve">Esimerkki 2.4523</w:t>
      </w:r>
    </w:p>
    <w:p>
      <w:r>
        <w:t xml:space="preserve">Alku: Jason halusi uuden harrastuksen. Keskikohta: Jason päätti ostaa kaukoputken.</w:t>
      </w:r>
    </w:p>
    <w:p>
      <w:r>
        <w:rPr>
          <w:b/>
        </w:rPr>
        <w:t xml:space="preserve">Tulos</w:t>
      </w:r>
    </w:p>
    <w:p>
      <w:r>
        <w:t xml:space="preserve">Jason meni ulos ja katseli kaukoputkella tähtiä.</w:t>
      </w:r>
    </w:p>
    <w:p>
      <w:r>
        <w:rPr>
          <w:b/>
        </w:rPr>
        <w:t xml:space="preserve">Esimerkki 2.4524</w:t>
      </w:r>
    </w:p>
    <w:p>
      <w:r>
        <w:t xml:space="preserve">Alku: Miley nukkui likaisella patjalla kujalla. Keskikohta: Mileylla ei ollut rahaa mihinkään.</w:t>
      </w:r>
    </w:p>
    <w:p>
      <w:r>
        <w:rPr>
          <w:b/>
        </w:rPr>
        <w:t xml:space="preserve">Tulos</w:t>
      </w:r>
    </w:p>
    <w:p>
      <w:r>
        <w:t xml:space="preserve">Ilman minkäänlaista arvokkuutta hän ojensi styroksimukinsa ja allekirjoituksensa.</w:t>
      </w:r>
    </w:p>
    <w:p>
      <w:r>
        <w:rPr>
          <w:b/>
        </w:rPr>
        <w:t xml:space="preserve">Esimerkki 2.4525</w:t>
      </w:r>
    </w:p>
    <w:p>
      <w:r>
        <w:t xml:space="preserve">Alku: Bob näki, että alkoi tulla pimeää. Keskikohta: Bob astui vahingossa suureen kasaan koiranmunaa.</w:t>
      </w:r>
    </w:p>
    <w:p>
      <w:r>
        <w:rPr>
          <w:b/>
        </w:rPr>
        <w:t xml:space="preserve">Tulos</w:t>
      </w:r>
    </w:p>
    <w:p>
      <w:r>
        <w:t xml:space="preserve">Bob oli surullinen, koska hänen piti lapioida se.</w:t>
      </w:r>
    </w:p>
    <w:p>
      <w:r>
        <w:rPr>
          <w:b/>
        </w:rPr>
        <w:t xml:space="preserve">Esimerkki 2.4526</w:t>
      </w:r>
    </w:p>
    <w:p>
      <w:r>
        <w:t xml:space="preserve">Alku: Ivan oli kotoisin Neuvostoliitosta. Keskikohta: Ivanilla oli kunniamerkki sodasta.</w:t>
      </w:r>
    </w:p>
    <w:p>
      <w:r>
        <w:rPr>
          <w:b/>
        </w:rPr>
        <w:t xml:space="preserve">Tulos</w:t>
      </w:r>
    </w:p>
    <w:p>
      <w:r>
        <w:t xml:space="preserve">Hän antoi sen lopulta pojanpojalleen.</w:t>
      </w:r>
    </w:p>
    <w:p>
      <w:r>
        <w:rPr>
          <w:b/>
        </w:rPr>
        <w:t xml:space="preserve">Esimerkki 2.4527</w:t>
      </w:r>
    </w:p>
    <w:p>
      <w:r>
        <w:t xml:space="preserve">Alku: Päätin ostaa uuden partaveden. Keskikohta: Laitoin sitä kaulalleni.</w:t>
      </w:r>
    </w:p>
    <w:p>
      <w:r>
        <w:rPr>
          <w:b/>
        </w:rPr>
        <w:t xml:space="preserve">Tulos</w:t>
      </w:r>
    </w:p>
    <w:p>
      <w:r>
        <w:t xml:space="preserve">Kun olin kotona, tuoksuin hyvältä!</w:t>
      </w:r>
    </w:p>
    <w:p>
      <w:r>
        <w:rPr>
          <w:b/>
        </w:rPr>
        <w:t xml:space="preserve">Esimerkki 2.4528</w:t>
      </w:r>
    </w:p>
    <w:p>
      <w:r>
        <w:t xml:space="preserve">Alku: Freda herää aikaisin, mutta päättää antaa perheensä nukkua pitkään. Keskikohta: Freda nautti rauhasta ja hiljaisuudesta.</w:t>
      </w:r>
    </w:p>
    <w:p>
      <w:r>
        <w:rPr>
          <w:b/>
        </w:rPr>
        <w:t xml:space="preserve">Tulos</w:t>
      </w:r>
    </w:p>
    <w:p>
      <w:r>
        <w:t xml:space="preserve">Freda on tyytyväinen, että hän nousi ylös, mutta antoi heidän levätä.</w:t>
      </w:r>
    </w:p>
    <w:p>
      <w:r>
        <w:rPr>
          <w:b/>
        </w:rPr>
        <w:t xml:space="preserve">Esimerkki 2.4529</w:t>
      </w:r>
    </w:p>
    <w:p>
      <w:r>
        <w:t xml:space="preserve">Alku: Julie rakasti uudenvuodenaattoa enemmän kuin mitään muuta. Keskikohta: Kun Julie suunnitteli uudenvuodenjuhlia, hän ei säästänyt rahaa.</w:t>
      </w:r>
    </w:p>
    <w:p>
      <w:r>
        <w:rPr>
          <w:b/>
        </w:rPr>
        <w:t xml:space="preserve">Tulos</w:t>
      </w:r>
    </w:p>
    <w:p>
      <w:r>
        <w:t xml:space="preserve">Jokainen vieras todella viihtyi erinomaisesti eikä voinut odottaa ensi vuoteen.</w:t>
      </w:r>
    </w:p>
    <w:p>
      <w:r>
        <w:rPr>
          <w:b/>
        </w:rPr>
        <w:t xml:space="preserve">Esimerkki 2.4530</w:t>
      </w:r>
    </w:p>
    <w:p>
      <w:r>
        <w:t xml:space="preserve">Alku: Jason on aina miettinyt, miltä hän näyttäisi viiksineen. Keskikohta: Jason kasvatti kasvokarvoja.</w:t>
      </w:r>
    </w:p>
    <w:p>
      <w:r>
        <w:rPr>
          <w:b/>
        </w:rPr>
        <w:t xml:space="preserve">Tulos</w:t>
      </w:r>
    </w:p>
    <w:p>
      <w:r>
        <w:t xml:space="preserve">Hän toivoo vain, että hän olisi kasvattanut viikset aikaisemmin.</w:t>
      </w:r>
    </w:p>
    <w:p>
      <w:r>
        <w:rPr>
          <w:b/>
        </w:rPr>
        <w:t xml:space="preserve">Esimerkki 2.4531</w:t>
      </w:r>
    </w:p>
    <w:p>
      <w:r>
        <w:t xml:space="preserve">Alku: Susan meni ulos tarkistamaan postilaatikkonsa. Keskikohta: Susanin laatikko oli täynnä postia.</w:t>
      </w:r>
    </w:p>
    <w:p>
      <w:r>
        <w:rPr>
          <w:b/>
        </w:rPr>
        <w:t xml:space="preserve">Tulos</w:t>
      </w:r>
    </w:p>
    <w:p>
      <w:r>
        <w:t xml:space="preserve">Hän haki postin ja toi sen sisälle.</w:t>
      </w:r>
    </w:p>
    <w:p>
      <w:r>
        <w:rPr>
          <w:b/>
        </w:rPr>
        <w:t xml:space="preserve">Esimerkki 2.4532</w:t>
      </w:r>
    </w:p>
    <w:p>
      <w:r>
        <w:t xml:space="preserve">Alku: Millyn partiotyttöporukka teki yhdessä linnunpönttöjä. Keskellä: Millyn ryhmä ripusti linnunpöntöt puistoon.</w:t>
      </w:r>
    </w:p>
    <w:p>
      <w:r>
        <w:rPr>
          <w:b/>
        </w:rPr>
        <w:t xml:space="preserve">Tulos</w:t>
      </w:r>
    </w:p>
    <w:p>
      <w:r>
        <w:t xml:space="preserve">Noin viikon kuluttua hän huomasi linnun lentävän siihen.</w:t>
      </w:r>
    </w:p>
    <w:p>
      <w:r>
        <w:rPr>
          <w:b/>
        </w:rPr>
        <w:t xml:space="preserve">Esimerkki 2.4533</w:t>
      </w:r>
    </w:p>
    <w:p>
      <w:r>
        <w:t xml:space="preserve">Alku: John rakasti lukea sanomalehteä joka päivä. Keskimmäinen: Kissa nappasi lehden ennen Johnia.</w:t>
      </w:r>
    </w:p>
    <w:p>
      <w:r>
        <w:rPr>
          <w:b/>
        </w:rPr>
        <w:t xml:space="preserve">Tulos</w:t>
      </w:r>
    </w:p>
    <w:p>
      <w:r>
        <w:t xml:space="preserve">Kissa huomasi Johnin ja pudotti sanomalehden lätäkköön.</w:t>
      </w:r>
    </w:p>
    <w:p>
      <w:r>
        <w:rPr>
          <w:b/>
        </w:rPr>
        <w:t xml:space="preserve">Esimerkki 2.4534</w:t>
      </w:r>
    </w:p>
    <w:p>
      <w:r>
        <w:t xml:space="preserve">Alku: Ronnie kävi juuri läpi rankan eron. Keskikohta: Ronnie keskusteli hyvin ystävänsä kanssa.</w:t>
      </w:r>
    </w:p>
    <w:p>
      <w:r>
        <w:rPr>
          <w:b/>
        </w:rPr>
        <w:t xml:space="preserve">Tulos</w:t>
      </w:r>
    </w:p>
    <w:p>
      <w:r>
        <w:t xml:space="preserve">Hän tunsi olonsa rauhallisemmaksi.</w:t>
      </w:r>
    </w:p>
    <w:p>
      <w:r>
        <w:rPr>
          <w:b/>
        </w:rPr>
        <w:t xml:space="preserve">Esimerkki 2.4535</w:t>
      </w:r>
    </w:p>
    <w:p>
      <w:r>
        <w:t xml:space="preserve">Alku: Josie löysi hämähäkin sänkynsä alta. Keskikohta: Josie nosti sen ja antoi sen ryömiä kätensä päällä.</w:t>
      </w:r>
    </w:p>
    <w:p>
      <w:r>
        <w:rPr>
          <w:b/>
        </w:rPr>
        <w:t xml:space="preserve">Tulos</w:t>
      </w:r>
    </w:p>
    <w:p>
      <w:r>
        <w:t xml:space="preserve">Josie rakasti hämähäkkejä.</w:t>
      </w:r>
    </w:p>
    <w:p>
      <w:r>
        <w:rPr>
          <w:b/>
        </w:rPr>
        <w:t xml:space="preserve">Esimerkki 2.4536</w:t>
      </w:r>
    </w:p>
    <w:p>
      <w:r>
        <w:t xml:space="preserve">Alku: Bill säästi paljon rahaa ostaakseen uuden tietokoneen. Keskikohta: Bill valitsi halvimman toimitusvaihtoehdon.</w:t>
      </w:r>
    </w:p>
    <w:p>
      <w:r>
        <w:rPr>
          <w:b/>
        </w:rPr>
        <w:t xml:space="preserve">Tulos</w:t>
      </w:r>
    </w:p>
    <w:p>
      <w:r>
        <w:t xml:space="preserve">Mutta kun hän avasi laatikon, hän näki, että tietokone oli rikki!</w:t>
      </w:r>
    </w:p>
    <w:p>
      <w:r>
        <w:rPr>
          <w:b/>
        </w:rPr>
        <w:t xml:space="preserve">Esimerkki 2.4537</w:t>
      </w:r>
    </w:p>
    <w:p>
      <w:r>
        <w:t xml:space="preserve">Alku: Marcus on pelännyt kahvilaan menoa. Keskikohta: Kun Marcus saapui tänään paikalle, näytelmä oli vaatimattoman kiireinen, ja siellä oli hauska työskennellä.</w:t>
      </w:r>
    </w:p>
    <w:p>
      <w:r>
        <w:rPr>
          <w:b/>
        </w:rPr>
        <w:t xml:space="preserve">Tulos</w:t>
      </w:r>
    </w:p>
    <w:p>
      <w:r>
        <w:t xml:space="preserve">Hän ihmettelee, miksi hän pelkäsi niin paljon töihin menoa.</w:t>
      </w:r>
    </w:p>
    <w:p>
      <w:r>
        <w:rPr>
          <w:b/>
        </w:rPr>
        <w:t xml:space="preserve">Esimerkki 2.4538</w:t>
      </w:r>
    </w:p>
    <w:p>
      <w:r>
        <w:t xml:space="preserve">Alku: Diane rakasti laulaa ihmisten edessä. Keskimmäinen: Diane osallistui laulukilpailuun.</w:t>
      </w:r>
    </w:p>
    <w:p>
      <w:r>
        <w:rPr>
          <w:b/>
        </w:rPr>
        <w:t xml:space="preserve">Tulos</w:t>
      </w:r>
    </w:p>
    <w:p>
      <w:r>
        <w:t xml:space="preserve">Diane voitti kilpailun ensimmäisen sijan.</w:t>
      </w:r>
    </w:p>
    <w:p>
      <w:r>
        <w:rPr>
          <w:b/>
        </w:rPr>
        <w:t xml:space="preserve">Esimerkki 2.4539</w:t>
      </w:r>
    </w:p>
    <w:p>
      <w:r>
        <w:t xml:space="preserve">Alku: Rick rakensi takapihalleen pizzauunin. Keskikohta: Rick sytytti tulen ja paistoi pizzaa.</w:t>
      </w:r>
    </w:p>
    <w:p>
      <w:r>
        <w:rPr>
          <w:b/>
        </w:rPr>
        <w:t xml:space="preserve">Tulos</w:t>
      </w:r>
    </w:p>
    <w:p>
      <w:r>
        <w:t xml:space="preserve">Rick sammutti tulipalon ja kutsui uuniaan onnistuneeksi.</w:t>
      </w:r>
    </w:p>
    <w:p>
      <w:r>
        <w:rPr>
          <w:b/>
        </w:rPr>
        <w:t xml:space="preserve">Esimerkki 2.4540</w:t>
      </w:r>
    </w:p>
    <w:p>
      <w:r>
        <w:t xml:space="preserve">Alku: Shuli tykkäsi harjoitella tietokoneohjelmointia. Keskimmäinen: Shuli keksi oman koodinsa.</w:t>
      </w:r>
    </w:p>
    <w:p>
      <w:r>
        <w:rPr>
          <w:b/>
        </w:rPr>
        <w:t xml:space="preserve">Tulos</w:t>
      </w:r>
    </w:p>
    <w:p>
      <w:r>
        <w:t xml:space="preserve">Se toimi täydellisesti!</w:t>
      </w:r>
    </w:p>
    <w:p>
      <w:r>
        <w:rPr>
          <w:b/>
        </w:rPr>
        <w:t xml:space="preserve">Esimerkki 2.4541</w:t>
      </w:r>
    </w:p>
    <w:p>
      <w:r>
        <w:t xml:space="preserve">Alku: Kelly tilasi kolme kauhallista jäätelöä. Keskikohta: Kelly kompastui ja läikytti kaiken.</w:t>
      </w:r>
    </w:p>
    <w:p>
      <w:r>
        <w:rPr>
          <w:b/>
        </w:rPr>
        <w:t xml:space="preserve">Tulos</w:t>
      </w:r>
    </w:p>
    <w:p>
      <w:r>
        <w:t xml:space="preserve">Sitten Kellyn piti kerätä kaikki pois.</w:t>
      </w:r>
    </w:p>
    <w:p>
      <w:r>
        <w:rPr>
          <w:b/>
        </w:rPr>
        <w:t xml:space="preserve">Esimerkki 2.4542</w:t>
      </w:r>
    </w:p>
    <w:p>
      <w:r>
        <w:t xml:space="preserve">Alku: Jane keitti pinaattia ja kanaa päivälliseksi. Keskikohta: Hänen lapsensa pitivät pinaatista.</w:t>
      </w:r>
    </w:p>
    <w:p>
      <w:r>
        <w:rPr>
          <w:b/>
        </w:rPr>
        <w:t xml:space="preserve">Tulos</w:t>
      </w:r>
    </w:p>
    <w:p>
      <w:r>
        <w:t xml:space="preserve">Tämän kuultuaan hänen lapsensa ahmivat pinaattia!</w:t>
      </w:r>
    </w:p>
    <w:p>
      <w:r>
        <w:rPr>
          <w:b/>
        </w:rPr>
        <w:t xml:space="preserve">Esimerkki 2.4543</w:t>
      </w:r>
    </w:p>
    <w:p>
      <w:r>
        <w:t xml:space="preserve">Alku: Shellyllä oli valtava koe kahden päivän kuluttua. Keskikohta: Shelly ei lukenut koetta varten.</w:t>
      </w:r>
    </w:p>
    <w:p>
      <w:r>
        <w:rPr>
          <w:b/>
        </w:rPr>
        <w:t xml:space="preserve">Tulos</w:t>
      </w:r>
    </w:p>
    <w:p>
      <w:r>
        <w:t xml:space="preserve">Shelly reputti testin.</w:t>
      </w:r>
    </w:p>
    <w:p>
      <w:r>
        <w:rPr>
          <w:b/>
        </w:rPr>
        <w:t xml:space="preserve">Esimerkki 2.4544</w:t>
      </w:r>
    </w:p>
    <w:p>
      <w:r>
        <w:t xml:space="preserve">Alku: Tory oli väsynyt helteiseen säähän. Keskikohta: Tory päätti, että hänen huoneensa tarvitsi ilmastoinnin.</w:t>
      </w:r>
    </w:p>
    <w:p>
      <w:r>
        <w:rPr>
          <w:b/>
        </w:rPr>
        <w:t xml:space="preserve">Tulos</w:t>
      </w:r>
    </w:p>
    <w:p>
      <w:r>
        <w:t xml:space="preserve">Tory joutui odottamaan jonkin aikaa ilmastointilaitteen ostamista, mutta se oli viileämpi.</w:t>
      </w:r>
    </w:p>
    <w:p>
      <w:r>
        <w:rPr>
          <w:b/>
        </w:rPr>
        <w:t xml:space="preserve">Esimerkki 2.4545</w:t>
      </w:r>
    </w:p>
    <w:p>
      <w:r>
        <w:t xml:space="preserve">Alku: Tänään oli aprillipäivä, ja kaikki tekivät toisilleen kepposia. Keskikohta: Dan ei osannut odottaa, millainen kepponen hänelle tehtiin.</w:t>
      </w:r>
    </w:p>
    <w:p>
      <w:r>
        <w:rPr>
          <w:b/>
        </w:rPr>
        <w:t xml:space="preserve">Tulos</w:t>
      </w:r>
    </w:p>
    <w:p>
      <w:r>
        <w:t xml:space="preserve">Dan ei voinut olla nauramatta.</w:t>
      </w:r>
    </w:p>
    <w:p>
      <w:r>
        <w:rPr>
          <w:b/>
        </w:rPr>
        <w:t xml:space="preserve">Esimerkki 2.4546</w:t>
      </w:r>
    </w:p>
    <w:p>
      <w:r>
        <w:t xml:space="preserve">Alku: James sai pallon pelinrakentajalta. Keskikohta: Taklasin Jamesia sen jälkeen, kun hän oli saanut pallon.</w:t>
      </w:r>
    </w:p>
    <w:p>
      <w:r>
        <w:rPr>
          <w:b/>
        </w:rPr>
        <w:t xml:space="preserve">Tulos</w:t>
      </w:r>
    </w:p>
    <w:p>
      <w:r>
        <w:t xml:space="preserve">Vasen jalkani murtui.</w:t>
      </w:r>
    </w:p>
    <w:p>
      <w:r>
        <w:rPr>
          <w:b/>
        </w:rPr>
        <w:t xml:space="preserve">Esimerkki 2.4547</w:t>
      </w:r>
    </w:p>
    <w:p>
      <w:r>
        <w:t xml:space="preserve">Alku: Quentin rakasti liikkuvan kuvan tekemistä. Keskellä: Quentin työskenteli kovasti tekemiensä elokuvien parissa.</w:t>
      </w:r>
    </w:p>
    <w:p>
      <w:r>
        <w:rPr>
          <w:b/>
        </w:rPr>
        <w:t xml:space="preserve">Tulos</w:t>
      </w:r>
    </w:p>
    <w:p>
      <w:r>
        <w:t xml:space="preserve">Quentinin uusin elokuva on ehdolla useiden palkintojen saajaksi.</w:t>
      </w:r>
    </w:p>
    <w:p>
      <w:r>
        <w:rPr>
          <w:b/>
        </w:rPr>
        <w:t xml:space="preserve">Esimerkki 2.4548</w:t>
      </w:r>
    </w:p>
    <w:p>
      <w:r>
        <w:t xml:space="preserve">Alku: Joe oli tekemässä paistettuja lohikroketteja. Keskikohta: Joe halusi varmistaa, että se maistuu oikealta.</w:t>
      </w:r>
    </w:p>
    <w:p>
      <w:r>
        <w:rPr>
          <w:b/>
        </w:rPr>
        <w:t xml:space="preserve">Tulos</w:t>
      </w:r>
    </w:p>
    <w:p>
      <w:r>
        <w:t xml:space="preserve">He tekivät niin, joten hän lahjoitti kymmenkunta lohipurkkia.</w:t>
      </w:r>
    </w:p>
    <w:p>
      <w:r>
        <w:rPr>
          <w:b/>
        </w:rPr>
        <w:t xml:space="preserve">Esimerkki 2.4549</w:t>
      </w:r>
    </w:p>
    <w:p>
      <w:r>
        <w:t xml:space="preserve">Alku: Max oli kamppaillut huonon näön kanssa vuosia. Keskikohta: Hän päätti viimein hankkia piilolinssit.</w:t>
      </w:r>
    </w:p>
    <w:p>
      <w:r>
        <w:rPr>
          <w:b/>
        </w:rPr>
        <w:t xml:space="preserve">Tulos</w:t>
      </w:r>
    </w:p>
    <w:p>
      <w:r>
        <w:t xml:space="preserve">Max sai elämästä niin paljon enemmän irti nyt, kun hän pystyi näkemään selvästi.</w:t>
      </w:r>
    </w:p>
    <w:p>
      <w:r>
        <w:rPr>
          <w:b/>
        </w:rPr>
        <w:t xml:space="preserve">Esimerkki 2.4550</w:t>
      </w:r>
    </w:p>
    <w:p>
      <w:r>
        <w:t xml:space="preserve">Alku: Saavuin ensimmäiselle tunnilleni aikaisin aamulla. Keskikohta: Tapasin luokkatoverini kirjastossa lukemassa oppikirjoja.</w:t>
      </w:r>
    </w:p>
    <w:p>
      <w:r>
        <w:rPr>
          <w:b/>
        </w:rPr>
        <w:t xml:space="preserve">Tulos</w:t>
      </w:r>
    </w:p>
    <w:p>
      <w:r>
        <w:t xml:space="preserve">Päädyin kotiin myöhään illalla.</w:t>
      </w:r>
    </w:p>
    <w:p>
      <w:r>
        <w:rPr>
          <w:b/>
        </w:rPr>
        <w:t xml:space="preserve">Esimerkki 2.4551</w:t>
      </w:r>
    </w:p>
    <w:p>
      <w:r>
        <w:t xml:space="preserve">Alku: Amanda erosi hiljattain poikaystävästään. Keskikohta: Perjantai-iltana hän oli yksinäinen.</w:t>
      </w:r>
    </w:p>
    <w:p>
      <w:r>
        <w:rPr>
          <w:b/>
        </w:rPr>
        <w:t xml:space="preserve">Tulos</w:t>
      </w:r>
    </w:p>
    <w:p>
      <w:r>
        <w:t xml:space="preserve">Amanda tajusi olevansa taas aivan yksin.</w:t>
      </w:r>
    </w:p>
    <w:p>
      <w:r>
        <w:rPr>
          <w:b/>
        </w:rPr>
        <w:t xml:space="preserve">Esimerkki 2.4552</w:t>
      </w:r>
    </w:p>
    <w:p>
      <w:r>
        <w:t xml:space="preserve">Alku: Brandon nousi etsimään puhelintaan. Keskikohta: Hän kadotti puhelimensa jonnekin.</w:t>
      </w:r>
    </w:p>
    <w:p>
      <w:r>
        <w:rPr>
          <w:b/>
        </w:rPr>
        <w:t xml:space="preserve">Tulos</w:t>
      </w:r>
    </w:p>
    <w:p>
      <w:r>
        <w:t xml:space="preserve">Brandon löysi puhelimensa sohvan sisältä.</w:t>
      </w:r>
    </w:p>
    <w:p>
      <w:r>
        <w:rPr>
          <w:b/>
        </w:rPr>
        <w:t xml:space="preserve">Esimerkki 2.4553</w:t>
      </w:r>
    </w:p>
    <w:p>
      <w:r>
        <w:t xml:space="preserve">Alku: Meillä oli bambutapetti seinällämme. Keskellä: Rikoimme vahingossa osan seinästä pois.</w:t>
      </w:r>
    </w:p>
    <w:p>
      <w:r>
        <w:rPr>
          <w:b/>
        </w:rPr>
        <w:t xml:space="preserve">Tulos</w:t>
      </w:r>
    </w:p>
    <w:p>
      <w:r>
        <w:t xml:space="preserve">Tiivistimme halkeaman.</w:t>
      </w:r>
    </w:p>
    <w:p>
      <w:r>
        <w:rPr>
          <w:b/>
        </w:rPr>
        <w:t xml:space="preserve">Esimerkki 2.4554</w:t>
      </w:r>
    </w:p>
    <w:p>
      <w:r>
        <w:t xml:space="preserve">Alku: Dan pitää kekseistä. Keskikohta: Hän sijoitti isoisänsä yritykseen.</w:t>
      </w:r>
    </w:p>
    <w:p>
      <w:r>
        <w:rPr>
          <w:b/>
        </w:rPr>
        <w:t xml:space="preserve">Tulos</w:t>
      </w:r>
    </w:p>
    <w:p>
      <w:r>
        <w:t xml:space="preserve">Nyt Dan omistaa keksileipomon!</w:t>
      </w:r>
    </w:p>
    <w:p>
      <w:r>
        <w:rPr>
          <w:b/>
        </w:rPr>
        <w:t xml:space="preserve">Esimerkki 2.4555</w:t>
      </w:r>
    </w:p>
    <w:p>
      <w:r>
        <w:t xml:space="preserve">Alku: Charly oli seitsemänvuotias poika, joka rakasti maalaamista. Keskikohta: Charly osallistui maalauskursseille.</w:t>
      </w:r>
    </w:p>
    <w:p>
      <w:r>
        <w:rPr>
          <w:b/>
        </w:rPr>
        <w:t xml:space="preserve">Tulos</w:t>
      </w:r>
    </w:p>
    <w:p>
      <w:r>
        <w:t xml:space="preserve">Lopulta hän sai siitä otteen ja maalasi kauniin hevosen.</w:t>
      </w:r>
    </w:p>
    <w:p>
      <w:r>
        <w:rPr>
          <w:b/>
        </w:rPr>
        <w:t xml:space="preserve">Esimerkki 2.4556</w:t>
      </w:r>
    </w:p>
    <w:p>
      <w:r>
        <w:t xml:space="preserve">Alku: Cassie osti tänä aamuna myyjältä tusinan kuumia tamaleita. Keskikohta: Cassien mielestä tamalesit maistuivat oudolta.</w:t>
      </w:r>
    </w:p>
    <w:p>
      <w:r>
        <w:rPr>
          <w:b/>
        </w:rPr>
        <w:t xml:space="preserve">Tulos</w:t>
      </w:r>
    </w:p>
    <w:p>
      <w:r>
        <w:t xml:space="preserve">Inhoten hän katsoi alas ja huomasi pureutuneensa kultaiseen sormukseen!</w:t>
      </w:r>
    </w:p>
    <w:p>
      <w:r>
        <w:rPr>
          <w:b/>
        </w:rPr>
        <w:t xml:space="preserve">Esimerkki 2.4557</w:t>
      </w:r>
    </w:p>
    <w:p>
      <w:r>
        <w:t xml:space="preserve">Alku: Bill rakasti leikkiä metsässä. Keskikohta: Bill leikki metsässä, ja karhu puri häntä.</w:t>
      </w:r>
    </w:p>
    <w:p>
      <w:r>
        <w:rPr>
          <w:b/>
        </w:rPr>
        <w:t xml:space="preserve">Tulos</w:t>
      </w:r>
    </w:p>
    <w:p>
      <w:r>
        <w:t xml:space="preserve">Bill oli onnellinen päästessään kotiin äitinsä kanssa!</w:t>
      </w:r>
    </w:p>
    <w:p>
      <w:r>
        <w:rPr>
          <w:b/>
        </w:rPr>
        <w:t xml:space="preserve">Esimerkki 2.4558</w:t>
      </w:r>
    </w:p>
    <w:p>
      <w:r>
        <w:t xml:space="preserve">Alku: Kellyllä oli pitkät, luonnostaan kiharat vaaleat hiukset. Keskikohta: Kelly leikkasi ne ja kiharsi ne tiukasti.</w:t>
      </w:r>
    </w:p>
    <w:p>
      <w:r>
        <w:rPr>
          <w:b/>
        </w:rPr>
        <w:t xml:space="preserve">Tulos</w:t>
      </w:r>
    </w:p>
    <w:p>
      <w:r>
        <w:t xml:space="preserve">Hänen hiuksensa ovat kasvaneet, mutta ne eivät ole enää luonnostaan kiharat.</w:t>
      </w:r>
    </w:p>
    <w:p>
      <w:r>
        <w:rPr>
          <w:b/>
        </w:rPr>
        <w:t xml:space="preserve">Esimerkki 2.4559</w:t>
      </w:r>
    </w:p>
    <w:p>
      <w:r>
        <w:t xml:space="preserve">Alku: Bradilla oli kokous töissä. Keskikohta: Kokouksessa oli ilmapalloja ja koristeita.</w:t>
      </w:r>
    </w:p>
    <w:p>
      <w:r>
        <w:rPr>
          <w:b/>
        </w:rPr>
        <w:t xml:space="preserve">Tulos</w:t>
      </w:r>
    </w:p>
    <w:p>
      <w:r>
        <w:t xml:space="preserve">Brad oli saamassa ylennyksen varatoimitusjohtajaksi!</w:t>
      </w:r>
    </w:p>
    <w:p>
      <w:r>
        <w:rPr>
          <w:b/>
        </w:rPr>
        <w:t xml:space="preserve">Esimerkki 2.4560</w:t>
      </w:r>
    </w:p>
    <w:p>
      <w:r>
        <w:t xml:space="preserve">Alku: Sarverit juhlivat joulua joka vuosi talviasunnollaan. Keskikohta: Tänä vuonna Sarvereilla oli hirveä sää joulunviettoon.</w:t>
      </w:r>
    </w:p>
    <w:p>
      <w:r>
        <w:rPr>
          <w:b/>
        </w:rPr>
        <w:t xml:space="preserve">Tulos</w:t>
      </w:r>
    </w:p>
    <w:p>
      <w:r>
        <w:t xml:space="preserve">Kaikki olivat edelleen tyytyväisiä.</w:t>
      </w:r>
    </w:p>
    <w:p>
      <w:r>
        <w:rPr>
          <w:b/>
        </w:rPr>
        <w:t xml:space="preserve">Esimerkki 2.4561</w:t>
      </w:r>
    </w:p>
    <w:p>
      <w:r>
        <w:t xml:space="preserve">Alku: Bill rakasti leikkiä metsässä. Keskikohta: Bill oli eksynyt metsään.</w:t>
      </w:r>
    </w:p>
    <w:p>
      <w:r>
        <w:rPr>
          <w:b/>
        </w:rPr>
        <w:t xml:space="preserve">Tulos</w:t>
      </w:r>
    </w:p>
    <w:p>
      <w:r>
        <w:t xml:space="preserve">Bill oli onnellinen päästessään kotiin äitinsä kanssa!</w:t>
      </w:r>
    </w:p>
    <w:p>
      <w:r>
        <w:rPr>
          <w:b/>
        </w:rPr>
        <w:t xml:space="preserve">Esimerkki 2.4562</w:t>
      </w:r>
    </w:p>
    <w:p>
      <w:r>
        <w:t xml:space="preserve">Alku: Neil halusi pelata jääkiekkoa. Keskimmäinen: Neil ei voinut pelata jääkiekkoa, joten hän keksi jotain muuta pelattavaa.</w:t>
      </w:r>
    </w:p>
    <w:p>
      <w:r>
        <w:rPr>
          <w:b/>
        </w:rPr>
        <w:t xml:space="preserve">Tulos</w:t>
      </w:r>
    </w:p>
    <w:p>
      <w:r>
        <w:t xml:space="preserve">Neil pelasi baseballia.</w:t>
      </w:r>
    </w:p>
    <w:p>
      <w:r>
        <w:rPr>
          <w:b/>
        </w:rPr>
        <w:t xml:space="preserve">Esimerkki 2.4563</w:t>
      </w:r>
    </w:p>
    <w:p>
      <w:r>
        <w:t xml:space="preserve">Alku: Brad päätti tehdä tuoretta leipää. Keskikohta: Brad käytti noin tunnin leivän tekemiseen.</w:t>
      </w:r>
    </w:p>
    <w:p>
      <w:r>
        <w:rPr>
          <w:b/>
        </w:rPr>
        <w:t xml:space="preserve">Tulos</w:t>
      </w:r>
    </w:p>
    <w:p>
      <w:r>
        <w:t xml:space="preserve">Kun leipä oli paistettu, Bradilla oli herkullinen, kuuma leipä!</w:t>
      </w:r>
    </w:p>
    <w:p>
      <w:r>
        <w:rPr>
          <w:b/>
        </w:rPr>
        <w:t xml:space="preserve">Esimerkki 2.4564</w:t>
      </w:r>
    </w:p>
    <w:p>
      <w:r>
        <w:t xml:space="preserve">Alku: Dan opetti tytärtään tarkistamaan autonsa öljyt. Keskikohta: Danin tytär löi itseään kasvoihin mittatikulla.</w:t>
      </w:r>
    </w:p>
    <w:p>
      <w:r>
        <w:rPr>
          <w:b/>
        </w:rPr>
        <w:t xml:space="preserve">Tulos</w:t>
      </w:r>
    </w:p>
    <w:p>
      <w:r>
        <w:t xml:space="preserve">Dan nauroi, kun öljyä roiskui hänen kasvoilleen ja vaatteilleen.</w:t>
      </w:r>
    </w:p>
    <w:p>
      <w:r>
        <w:rPr>
          <w:b/>
        </w:rPr>
        <w:t xml:space="preserve">Esimerkki 2.4565</w:t>
      </w:r>
    </w:p>
    <w:p>
      <w:r>
        <w:t xml:space="preserve">Alku: Tim soitti. Keskellä: Tim heitti palloa ja osui kalliiseen kukkaruukkuun.</w:t>
      </w:r>
    </w:p>
    <w:p>
      <w:r>
        <w:rPr>
          <w:b/>
        </w:rPr>
        <w:t xml:space="preserve">Tulos</w:t>
      </w:r>
    </w:p>
    <w:p>
      <w:r>
        <w:t xml:space="preserve">Hän ei enää koskaan leikkinyt olohuoneessa.</w:t>
      </w:r>
    </w:p>
    <w:p>
      <w:r>
        <w:rPr>
          <w:b/>
        </w:rPr>
        <w:t xml:space="preserve">Esimerkki 2.4566</w:t>
      </w:r>
    </w:p>
    <w:p>
      <w:r>
        <w:t xml:space="preserve">Alku: Anna halusi banaanipirtelön. Keskikohta: Anna löysi kopiokoneen reseptin tilaamalleen pirtelölle.</w:t>
      </w:r>
    </w:p>
    <w:p>
      <w:r>
        <w:rPr>
          <w:b/>
        </w:rPr>
        <w:t xml:space="preserve">Tulos</w:t>
      </w:r>
    </w:p>
    <w:p>
      <w:r>
        <w:t xml:space="preserve">Annan mielestä hänen oma pirtelönsä maistui yhtä herkulliselta.</w:t>
      </w:r>
    </w:p>
    <w:p>
      <w:r>
        <w:rPr>
          <w:b/>
        </w:rPr>
        <w:t xml:space="preserve">Esimerkki 2.4567</w:t>
      </w:r>
    </w:p>
    <w:p>
      <w:r>
        <w:t xml:space="preserve">Alku: Tommy on aina halunnut kissan. Keskikohta: Tommy meni turvakotiin ja löysi kissan.</w:t>
      </w:r>
    </w:p>
    <w:p>
      <w:r>
        <w:rPr>
          <w:b/>
        </w:rPr>
        <w:t xml:space="preserve">Tulos</w:t>
      </w:r>
    </w:p>
    <w:p>
      <w:r>
        <w:t xml:space="preserve">Tommy päätti adoptoida kissan.</w:t>
      </w:r>
    </w:p>
    <w:p>
      <w:r>
        <w:rPr>
          <w:b/>
        </w:rPr>
        <w:t xml:space="preserve">Esimerkki 2.4568</w:t>
      </w:r>
    </w:p>
    <w:p>
      <w:r>
        <w:t xml:space="preserve">Alku: Mark haluaa muuttaa uuteen taloon. Keskikohta: Mark yrittää vakuuttaa vaimonsa Daniellen.</w:t>
      </w:r>
    </w:p>
    <w:p>
      <w:r>
        <w:rPr>
          <w:b/>
        </w:rPr>
        <w:t xml:space="preserve">Tulos</w:t>
      </w:r>
    </w:p>
    <w:p>
      <w:r>
        <w:t xml:space="preserve">Danielle ei suostu liikkumaan.</w:t>
      </w:r>
    </w:p>
    <w:p>
      <w:r>
        <w:rPr>
          <w:b/>
        </w:rPr>
        <w:t xml:space="preserve">Esimerkki 2.4569</w:t>
      </w:r>
    </w:p>
    <w:p>
      <w:r>
        <w:t xml:space="preserve">Alku: Todd sai kypärän syntymäpäivälahjaksi. Keskikohta: Todd putosi pyörältään ja kaatui päähänsä.</w:t>
      </w:r>
    </w:p>
    <w:p>
      <w:r>
        <w:rPr>
          <w:b/>
        </w:rPr>
        <w:t xml:space="preserve">Tulos</w:t>
      </w:r>
    </w:p>
    <w:p>
      <w:r>
        <w:t xml:space="preserve">Sen jälkeen hän käytti aina kypärää.</w:t>
      </w:r>
    </w:p>
    <w:p>
      <w:r>
        <w:rPr>
          <w:b/>
        </w:rPr>
        <w:t xml:space="preserve">Esimerkki 2.4570</w:t>
      </w:r>
    </w:p>
    <w:p>
      <w:r>
        <w:t xml:space="preserve">Alku: Odotin ystävääni vessan edessä. Keskikohta: Huusin ystävälleni, että hän pitäisi kiirettä.</w:t>
      </w:r>
    </w:p>
    <w:p>
      <w:r>
        <w:rPr>
          <w:b/>
        </w:rPr>
        <w:t xml:space="preserve">Tulos</w:t>
      </w:r>
    </w:p>
    <w:p>
      <w:r>
        <w:t xml:space="preserve">Ystäväni yritti etsiä minua.</w:t>
      </w:r>
    </w:p>
    <w:p>
      <w:r>
        <w:rPr>
          <w:b/>
        </w:rPr>
        <w:t xml:space="preserve">Esimerkki 2.4571</w:t>
      </w:r>
    </w:p>
    <w:p>
      <w:r>
        <w:t xml:space="preserve">Alku: Shirley oli aina halunnut nähdä linnan oikeassa elämässä. Keskikohta: Shirley lähti kiertomatkalle Englantiin.</w:t>
      </w:r>
    </w:p>
    <w:p>
      <w:r>
        <w:rPr>
          <w:b/>
        </w:rPr>
        <w:t xml:space="preserve">Tulos</w:t>
      </w:r>
    </w:p>
    <w:p>
      <w:r>
        <w:t xml:space="preserve">Hän nautti siitä joka minuutti.</w:t>
      </w:r>
    </w:p>
    <w:p>
      <w:r>
        <w:rPr>
          <w:b/>
        </w:rPr>
        <w:t xml:space="preserve">Esimerkki 2.4572</w:t>
      </w:r>
    </w:p>
    <w:p>
      <w:r>
        <w:t xml:space="preserve">Alku: Tiskin luona juhlijoiden joukko pysähtyi yhtäkkiä. Keskikohta: Ryhmä haastoi yhden jäsenen juomaan suuren oluen.</w:t>
      </w:r>
    </w:p>
    <w:p>
      <w:r>
        <w:rPr>
          <w:b/>
        </w:rPr>
        <w:t xml:space="preserve">Tulos</w:t>
      </w:r>
    </w:p>
    <w:p>
      <w:r>
        <w:t xml:space="preserve">Voittaja nautti runsaasta mausta, kun hän löi sen alas.</w:t>
      </w:r>
    </w:p>
    <w:p>
      <w:r>
        <w:rPr>
          <w:b/>
        </w:rPr>
        <w:t xml:space="preserve">Esimerkki 2.4573</w:t>
      </w:r>
    </w:p>
    <w:p>
      <w:r>
        <w:t xml:space="preserve">Alku: Ken löysi koiran kotinsa läheltä. Keskikohta: Kenin äiti sanoi, etteivät he koskaan hanki toista koiraa.</w:t>
      </w:r>
    </w:p>
    <w:p>
      <w:r>
        <w:rPr>
          <w:b/>
        </w:rPr>
        <w:t xml:space="preserve">Tulos</w:t>
      </w:r>
    </w:p>
    <w:p>
      <w:r>
        <w:t xml:space="preserve">Ken jätti sen huomiotta, koska hän halusi pitää sen.</w:t>
      </w:r>
    </w:p>
    <w:p>
      <w:r>
        <w:rPr>
          <w:b/>
        </w:rPr>
        <w:t xml:space="preserve">Esimerkki 2.4574</w:t>
      </w:r>
    </w:p>
    <w:p>
      <w:r>
        <w:t xml:space="preserve">Alku: Trip rakasti vesimelonia. Keskikohta: Trip sairastui syötyään vesimelonia.</w:t>
      </w:r>
    </w:p>
    <w:p>
      <w:r>
        <w:rPr>
          <w:b/>
        </w:rPr>
        <w:t xml:space="preserve">Tulos</w:t>
      </w:r>
    </w:p>
    <w:p>
      <w:r>
        <w:t xml:space="preserve">Trip lopetti vesimelonin syömisen kokonaan.</w:t>
      </w:r>
    </w:p>
    <w:p>
      <w:r>
        <w:rPr>
          <w:b/>
        </w:rPr>
        <w:t xml:space="preserve">Esimerkki 2.4575</w:t>
      </w:r>
    </w:p>
    <w:p>
      <w:r>
        <w:t xml:space="preserve">Alku: Tom katseli painiohjelmia lapsena. Keskimmäinen: Tom käytti steroideja aikuisena.</w:t>
      </w:r>
    </w:p>
    <w:p>
      <w:r>
        <w:rPr>
          <w:b/>
        </w:rPr>
        <w:t xml:space="preserve">Tulos</w:t>
      </w:r>
    </w:p>
    <w:p>
      <w:r>
        <w:t xml:space="preserve">Sairastuttuaan hän luopui steroideista pelastaakseen terveytensä.</w:t>
      </w:r>
    </w:p>
    <w:p>
      <w:r>
        <w:rPr>
          <w:b/>
        </w:rPr>
        <w:t xml:space="preserve">Esimerkki 2.4576</w:t>
      </w:r>
    </w:p>
    <w:p>
      <w:r>
        <w:t xml:space="preserve">Alku: Lauantaina menimme rannalle. Keskikohta: Unohdin pakata mukaani aurinkovoidetta.</w:t>
      </w:r>
    </w:p>
    <w:p>
      <w:r>
        <w:rPr>
          <w:b/>
        </w:rPr>
        <w:t xml:space="preserve">Tulos</w:t>
      </w:r>
    </w:p>
    <w:p>
      <w:r>
        <w:t xml:space="preserve">Minulla on auringonpolttama.</w:t>
      </w:r>
    </w:p>
    <w:p>
      <w:r>
        <w:rPr>
          <w:b/>
        </w:rPr>
        <w:t xml:space="preserve">Esimerkki 2.4577</w:t>
      </w:r>
    </w:p>
    <w:p>
      <w:r>
        <w:t xml:space="preserve">Alku: Billyn vanhemmat eivät antaneet hänelle viikkorahaa. Keskikohta: Billy löysi parinkymmenen dollarin setelin jalkakäytävältä.</w:t>
      </w:r>
    </w:p>
    <w:p>
      <w:r>
        <w:rPr>
          <w:b/>
        </w:rPr>
        <w:t xml:space="preserve">Tulos</w:t>
      </w:r>
    </w:p>
    <w:p>
      <w:r>
        <w:t xml:space="preserve">Sen jälkeen Billy etsi rahaa jalkakäytävältä joka päivä.</w:t>
      </w:r>
    </w:p>
    <w:p>
      <w:r>
        <w:rPr>
          <w:b/>
        </w:rPr>
        <w:t xml:space="preserve">Esimerkki 2.4578</w:t>
      </w:r>
    </w:p>
    <w:p>
      <w:r>
        <w:t xml:space="preserve">Alku: Jason oli treffeillä ravintolassa. Keskikohta: Jason ja hänen seuralaisensa odottivat ikuisuuden pöytää.</w:t>
      </w:r>
    </w:p>
    <w:p>
      <w:r>
        <w:rPr>
          <w:b/>
        </w:rPr>
        <w:t xml:space="preserve">Tulos</w:t>
      </w:r>
    </w:p>
    <w:p>
      <w:r>
        <w:t xml:space="preserve">Juuri kun he olivat aikeissa valittaa, he saivat vihdoin istumapaikan.</w:t>
      </w:r>
    </w:p>
    <w:p>
      <w:r>
        <w:rPr>
          <w:b/>
        </w:rPr>
        <w:t xml:space="preserve">Esimerkki 2.4579</w:t>
      </w:r>
    </w:p>
    <w:p>
      <w:r>
        <w:t xml:space="preserve">Alku: Lähetin ystävälleni Sallylle karkkia pääsiäiseksi. Keskikohta: Sally piti siitä ja oli onnellinen.</w:t>
      </w:r>
    </w:p>
    <w:p>
      <w:r>
        <w:rPr>
          <w:b/>
        </w:rPr>
        <w:t xml:space="preserve">Tulos</w:t>
      </w:r>
    </w:p>
    <w:p>
      <w:r>
        <w:t xml:space="preserve">Tykkään lähettää tavaroita ystävilleni.</w:t>
      </w:r>
    </w:p>
    <w:p>
      <w:r>
        <w:rPr>
          <w:b/>
        </w:rPr>
        <w:t xml:space="preserve">Esimerkki 2.4580</w:t>
      </w:r>
    </w:p>
    <w:p>
      <w:r>
        <w:t xml:space="preserve">Alku: Cody on tehtaan vartija. Keskikohta: Vartijaa ammuttiin ja häntä luultiin murtovarkaaksi.</w:t>
      </w:r>
    </w:p>
    <w:p>
      <w:r>
        <w:rPr>
          <w:b/>
        </w:rPr>
        <w:t xml:space="preserve">Tulos</w:t>
      </w:r>
    </w:p>
    <w:p>
      <w:r>
        <w:t xml:space="preserve">Nyt kaikkien vartijoiden on pidettävä kirkasta nauhaa.</w:t>
      </w:r>
    </w:p>
    <w:p>
      <w:r>
        <w:rPr>
          <w:b/>
        </w:rPr>
        <w:t xml:space="preserve">Esimerkki 2.4581</w:t>
      </w:r>
    </w:p>
    <w:p>
      <w:r>
        <w:t xml:space="preserve">Alku: Mike oli autossa moottoritiellä. Keskikohta: Mike mursi kätensä.</w:t>
      </w:r>
    </w:p>
    <w:p>
      <w:r>
        <w:rPr>
          <w:b/>
        </w:rPr>
        <w:t xml:space="preserve">Tulos</w:t>
      </w:r>
    </w:p>
    <w:p>
      <w:r>
        <w:t xml:space="preserve">Kun hän pääsi sairaalaan, he näkivät, että se oli murtunut.</w:t>
      </w:r>
    </w:p>
    <w:p>
      <w:r>
        <w:rPr>
          <w:b/>
        </w:rPr>
        <w:t xml:space="preserve">Esimerkki 2.4582</w:t>
      </w:r>
    </w:p>
    <w:p>
      <w:r>
        <w:t xml:space="preserve">Alku: Kuuntelen aina musiikkia autossa matkalla töihin. Keskikohta: Kuulin Billy Joelin kappaleen ja pidin siitä.</w:t>
      </w:r>
    </w:p>
    <w:p>
      <w:r>
        <w:rPr>
          <w:b/>
        </w:rPr>
        <w:t xml:space="preserve">Tulos</w:t>
      </w:r>
    </w:p>
    <w:p>
      <w:r>
        <w:t xml:space="preserve">Kuuntelin Billy Joelia koko kesän toistuvasti.</w:t>
      </w:r>
    </w:p>
    <w:p>
      <w:r>
        <w:rPr>
          <w:b/>
        </w:rPr>
        <w:t xml:space="preserve">Esimerkki 2.4583</w:t>
      </w:r>
    </w:p>
    <w:p>
      <w:r>
        <w:t xml:space="preserve">Alku: Charlesin mielestä Rodney Maze oli mielenkiintoinen tyyppi. Keskikohta: Charles jutteli Rodneyn kanssa illallisella ennen kuin tämä lähti yllättäen.</w:t>
      </w:r>
    </w:p>
    <w:p>
      <w:r>
        <w:rPr>
          <w:b/>
        </w:rPr>
        <w:t xml:space="preserve">Tulos</w:t>
      </w:r>
    </w:p>
    <w:p>
      <w:r>
        <w:t xml:space="preserve">Seuraavaksi Rodney lähti, ja Charles sai 600 dollarin puhelinlaskun.</w:t>
      </w:r>
    </w:p>
    <w:p>
      <w:r>
        <w:rPr>
          <w:b/>
        </w:rPr>
        <w:t xml:space="preserve">Esimerkki 2.4584</w:t>
      </w:r>
    </w:p>
    <w:p>
      <w:r>
        <w:t xml:space="preserve">Alku: Randy kertoi lapsilleen, että hän olisi heidän tukenaan pelissä: Randyn lapset itkivät stadionin ulkopuolella, koska heidän isänsä ei koskaan tullut peliin.</w:t>
      </w:r>
    </w:p>
    <w:p>
      <w:r>
        <w:rPr>
          <w:b/>
        </w:rPr>
        <w:t xml:space="preserve">Tulos</w:t>
      </w:r>
    </w:p>
    <w:p>
      <w:r>
        <w:t xml:space="preserve">Randy tuottaa pettymyksen lapsilleen, kun ei tule peliin...</w:t>
      </w:r>
    </w:p>
    <w:p>
      <w:r>
        <w:rPr>
          <w:b/>
        </w:rPr>
        <w:t xml:space="preserve">Esimerkki 2.4585</w:t>
      </w:r>
    </w:p>
    <w:p>
      <w:r>
        <w:t xml:space="preserve">Alku: Eva oli hermostunut liikuntatunnista. Keskikohta: Eva meni kuntosalille ja näki, että kaikilla oli hauskaa.</w:t>
      </w:r>
    </w:p>
    <w:p>
      <w:r>
        <w:rPr>
          <w:b/>
        </w:rPr>
        <w:t xml:space="preserve">Tulos</w:t>
      </w:r>
    </w:p>
    <w:p>
      <w:r>
        <w:t xml:space="preserve">Evalla ei ollut loppujen lopuksi ollut mitään syytä huoleen.</w:t>
      </w:r>
    </w:p>
    <w:p>
      <w:r>
        <w:rPr>
          <w:b/>
        </w:rPr>
        <w:t xml:space="preserve">Esimerkki 2.4586</w:t>
      </w:r>
    </w:p>
    <w:p>
      <w:r>
        <w:t xml:space="preserve">Alku: Hän oli varas. Keskikohta: Jack varasti käärmeenruokaa huoltoasemalta.</w:t>
      </w:r>
    </w:p>
    <w:p>
      <w:r>
        <w:rPr>
          <w:b/>
        </w:rPr>
        <w:t xml:space="preserve">Tulos</w:t>
      </w:r>
    </w:p>
    <w:p>
      <w:r>
        <w:t xml:space="preserve">Jackin välipaloista tuli hänen päivällisensä.</w:t>
      </w:r>
    </w:p>
    <w:p>
      <w:r>
        <w:rPr>
          <w:b/>
        </w:rPr>
        <w:t xml:space="preserve">Esimerkki 2.4587</w:t>
      </w:r>
    </w:p>
    <w:p>
      <w:r>
        <w:t xml:space="preserve">Alku: Ethan lainasi kirjan kirjastosta. Keskikohta: Ethan kadotti kirjaston kirjan.</w:t>
      </w:r>
    </w:p>
    <w:p>
      <w:r>
        <w:rPr>
          <w:b/>
        </w:rPr>
        <w:t xml:space="preserve">Tulos</w:t>
      </w:r>
    </w:p>
    <w:p>
      <w:r>
        <w:t xml:space="preserve">Ethan joutui maksamaan kirjan korvaamisesta.</w:t>
      </w:r>
    </w:p>
    <w:p>
      <w:r>
        <w:rPr>
          <w:b/>
        </w:rPr>
        <w:t xml:space="preserve">Esimerkki 2.4588</w:t>
      </w:r>
    </w:p>
    <w:p>
      <w:r>
        <w:t xml:space="preserve">Alku: Sanoin hei pienelle tytölle, joka odottaa jonossa. Keskikohta: Tim ja minä täytimme kärryt nopeasti tarvitsemillamme tarvikkeilla.</w:t>
      </w:r>
    </w:p>
    <w:p>
      <w:r>
        <w:rPr>
          <w:b/>
        </w:rPr>
        <w:t xml:space="preserve">Tulos</w:t>
      </w:r>
    </w:p>
    <w:p>
      <w:r>
        <w:t xml:space="preserve">Kaikki tarvikkeet voidaan poistaa kärryistä.</w:t>
      </w:r>
    </w:p>
    <w:p>
      <w:r>
        <w:rPr>
          <w:b/>
        </w:rPr>
        <w:t xml:space="preserve">Esimerkki 2.4589</w:t>
      </w:r>
    </w:p>
    <w:p>
      <w:r>
        <w:t xml:space="preserve">Alku: Oli talvi. Keskikohta: Mutta sinä iltapäivänä aurinko paistoi kirkkaammin kuin koskaan.</w:t>
      </w:r>
    </w:p>
    <w:p>
      <w:r>
        <w:rPr>
          <w:b/>
        </w:rPr>
        <w:t xml:space="preserve">Tulos</w:t>
      </w:r>
    </w:p>
    <w:p>
      <w:r>
        <w:t xml:space="preserve">Aurinko sai minut tuntemaan itseni onnelliseksi ja nuorekkaaksi.</w:t>
      </w:r>
    </w:p>
    <w:p>
      <w:r>
        <w:rPr>
          <w:b/>
        </w:rPr>
        <w:t xml:space="preserve">Esimerkki 2.4590</w:t>
      </w:r>
    </w:p>
    <w:p>
      <w:r>
        <w:t xml:space="preserve">Alku: Mies punaisessa autossa ajoi kovaa. Keskikohta: Punainen auto törmäsi toiseen autoon.</w:t>
      </w:r>
    </w:p>
    <w:p>
      <w:r>
        <w:rPr>
          <w:b/>
        </w:rPr>
        <w:t xml:space="preserve">Tulos</w:t>
      </w:r>
    </w:p>
    <w:p>
      <w:r>
        <w:t xml:space="preserve">Heille sattui valtava onnettomuus.</w:t>
      </w:r>
    </w:p>
    <w:p>
      <w:r>
        <w:rPr>
          <w:b/>
        </w:rPr>
        <w:t xml:space="preserve">Esimerkki 2.4591</w:t>
      </w:r>
    </w:p>
    <w:p>
      <w:r>
        <w:t xml:space="preserve">Alku: Charles piti muodista. Keskellä: Charlie lähetti kuvansa mallitoimistoille.</w:t>
      </w:r>
    </w:p>
    <w:p>
      <w:r>
        <w:rPr>
          <w:b/>
        </w:rPr>
        <w:t xml:space="preserve">Tulos</w:t>
      </w:r>
    </w:p>
    <w:p>
      <w:r>
        <w:t xml:space="preserve">Kaksi päivää myöhemmin eräs vaatetusalan yritys lähetti hänelle sähköpostia mallintyöstä.</w:t>
      </w:r>
    </w:p>
    <w:p>
      <w:r>
        <w:rPr>
          <w:b/>
        </w:rPr>
        <w:t xml:space="preserve">Esimerkki 2.4592</w:t>
      </w:r>
    </w:p>
    <w:p>
      <w:r>
        <w:t xml:space="preserve">Alku: Sain töitä lihapakkausliikkeestä, josta maksettiin kaksinkertainen palkka entiseen palkkaani verrattuna. Keskikohta: Vihasin työtäni.</w:t>
      </w:r>
    </w:p>
    <w:p>
      <w:r>
        <w:rPr>
          <w:b/>
        </w:rPr>
        <w:t xml:space="preserve">Tulos</w:t>
      </w:r>
    </w:p>
    <w:p>
      <w:r>
        <w:t xml:space="preserve">Minusta tuli kasvissyöjä sen jälkeen, kun lihapakkaamo antoi minulle potkut.</w:t>
      </w:r>
    </w:p>
    <w:p>
      <w:r>
        <w:rPr>
          <w:b/>
        </w:rPr>
        <w:t xml:space="preserve">Esimerkki 2.4593</w:t>
      </w:r>
    </w:p>
    <w:p>
      <w:r>
        <w:t xml:space="preserve">Alku: Amy ja Jon halusivat juhlia kuudetta vuosipäiväänsä yhdessä. Keskikohta: Vuosipäivänä heidän lapsensa alkoivat sairastua.</w:t>
      </w:r>
    </w:p>
    <w:p>
      <w:r>
        <w:rPr>
          <w:b/>
        </w:rPr>
        <w:t xml:space="preserve">Tulos</w:t>
      </w:r>
    </w:p>
    <w:p>
      <w:r>
        <w:t xml:space="preserve">Yksi lapsista oksensi, joten heidän oli jäätävä kotiin.</w:t>
      </w:r>
    </w:p>
    <w:p>
      <w:r>
        <w:rPr>
          <w:b/>
        </w:rPr>
        <w:t xml:space="preserve">Esimerkki 2.4594</w:t>
      </w:r>
    </w:p>
    <w:p>
      <w:r>
        <w:t xml:space="preserve">Alku: Merrill kosi tyttöystäväänsä perjantaina. Keskikohta: Hän oli hyvin epäröivä, kun häneltä kysyttiin.</w:t>
      </w:r>
    </w:p>
    <w:p>
      <w:r>
        <w:rPr>
          <w:b/>
        </w:rPr>
        <w:t xml:space="preserve">Tulos</w:t>
      </w:r>
    </w:p>
    <w:p>
      <w:r>
        <w:t xml:space="preserve">Merrill erosi hänestä lauantaina.</w:t>
      </w:r>
    </w:p>
    <w:p>
      <w:r>
        <w:rPr>
          <w:b/>
        </w:rPr>
        <w:t xml:space="preserve">Esimerkki 2.4595</w:t>
      </w:r>
    </w:p>
    <w:p>
      <w:r>
        <w:t xml:space="preserve">Alku: Tabitha oli kirjastossaan etsimässä kirjaa. Keskikohta: Tabitha löysi eri kirjan, jossa oli sama aihe.</w:t>
      </w:r>
    </w:p>
    <w:p>
      <w:r>
        <w:rPr>
          <w:b/>
        </w:rPr>
        <w:t xml:space="preserve">Tulos</w:t>
      </w:r>
    </w:p>
    <w:p>
      <w:r>
        <w:t xml:space="preserve">Tabitha päätti valita tuon kirjan.</w:t>
      </w:r>
    </w:p>
    <w:p>
      <w:r>
        <w:rPr>
          <w:b/>
        </w:rPr>
        <w:t xml:space="preserve">Esimerkki 2.4596</w:t>
      </w:r>
    </w:p>
    <w:p>
      <w:r>
        <w:t xml:space="preserve">Alku: Julie on aina ollut kiinnostunut Latinalaisen Amerikan kulttuurista. Keskikohta: Julie päätti opetella espanjaa.</w:t>
      </w:r>
    </w:p>
    <w:p>
      <w:r>
        <w:rPr>
          <w:b/>
        </w:rPr>
        <w:t xml:space="preserve">Tulos</w:t>
      </w:r>
    </w:p>
    <w:p>
      <w:r>
        <w:t xml:space="preserve">Espanjan kielen opiskelu auttaa häntä ymmärtämään latinalaisamerikkalaista kulttuuria.</w:t>
      </w:r>
    </w:p>
    <w:p>
      <w:r>
        <w:rPr>
          <w:b/>
        </w:rPr>
        <w:t xml:space="preserve">Esimerkki 2.4597</w:t>
      </w:r>
    </w:p>
    <w:p>
      <w:r>
        <w:t xml:space="preserve">Alku: Tabatha yritti soittaa puhelimeensa. Keskikohta: Tabathan puhelin vastasi.</w:t>
      </w:r>
    </w:p>
    <w:p>
      <w:r>
        <w:rPr>
          <w:b/>
        </w:rPr>
        <w:t xml:space="preserve">Tulos</w:t>
      </w:r>
    </w:p>
    <w:p>
      <w:r>
        <w:t xml:space="preserve">Tabatha oli iloinen, koska hän voisi hakea sen seuraavana päivänä.</w:t>
      </w:r>
    </w:p>
    <w:p>
      <w:r>
        <w:rPr>
          <w:b/>
        </w:rPr>
        <w:t xml:space="preserve">Esimerkki 2.4598</w:t>
      </w:r>
    </w:p>
    <w:p>
      <w:r>
        <w:t xml:space="preserve">Alku: Kävelin eräänä päivänä puiston läpi. Keskikohta: Eräs pummi kertoi minulle, ettei ollut syönyt koko viikolla.</w:t>
      </w:r>
    </w:p>
    <w:p>
      <w:r>
        <w:rPr>
          <w:b/>
        </w:rPr>
        <w:t xml:space="preserve">Tulos</w:t>
      </w:r>
    </w:p>
    <w:p>
      <w:r>
        <w:t xml:space="preserve">Kuuntelin ja sanoin hänelle, että toivon hänen vointinsa paranevan.</w:t>
      </w:r>
    </w:p>
    <w:p>
      <w:r>
        <w:rPr>
          <w:b/>
        </w:rPr>
        <w:t xml:space="preserve">Esimerkki 2.4599</w:t>
      </w:r>
    </w:p>
    <w:p>
      <w:r>
        <w:t xml:space="preserve">Alku: Annan ystävä teki hänelle ystävyysrannekkeen. Keskikohta: Anna oli rikkonut ensimmäisen rannekorun.</w:t>
      </w:r>
    </w:p>
    <w:p>
      <w:r>
        <w:rPr>
          <w:b/>
        </w:rPr>
        <w:t xml:space="preserve">Tulos</w:t>
      </w:r>
    </w:p>
    <w:p>
      <w:r>
        <w:t xml:space="preserve">Hänen ystävänsä teki Annalle korvaavan rannekorun.</w:t>
      </w:r>
    </w:p>
    <w:p>
      <w:r>
        <w:rPr>
          <w:b/>
        </w:rPr>
        <w:t xml:space="preserve">Esimerkki 2.4600</w:t>
      </w:r>
    </w:p>
    <w:p>
      <w:r>
        <w:t xml:space="preserve">Alku: Gina jätti avaimensa kotiin. Keskikohta: Gina katseli ympäri taloa.</w:t>
      </w:r>
    </w:p>
    <w:p>
      <w:r>
        <w:rPr>
          <w:b/>
        </w:rPr>
        <w:t xml:space="preserve">Tulos</w:t>
      </w:r>
    </w:p>
    <w:p>
      <w:r>
        <w:t xml:space="preserve">Hän istui sängyllään yrittäen miettiä, missä muualla se voisi olla.</w:t>
      </w:r>
    </w:p>
    <w:p>
      <w:r>
        <w:rPr>
          <w:b/>
        </w:rPr>
        <w:t xml:space="preserve">Esimerkki 2.4601</w:t>
      </w:r>
    </w:p>
    <w:p>
      <w:r>
        <w:t xml:space="preserve">Alku: Bobbyn äiti huusi hänelle kolme kertaa, että lounas on valmis. Keskikohta: Bobby ei koskaan kuullut äidin kutsuvan häntä.</w:t>
      </w:r>
    </w:p>
    <w:p>
      <w:r>
        <w:rPr>
          <w:b/>
        </w:rPr>
        <w:t xml:space="preserve">Tulos</w:t>
      </w:r>
    </w:p>
    <w:p>
      <w:r>
        <w:t xml:space="preserve">Se oli kylmää, mutta hän söi sen silti, koska hän oli niin nälkäinen.</w:t>
      </w:r>
    </w:p>
    <w:p>
      <w:r>
        <w:rPr>
          <w:b/>
        </w:rPr>
        <w:t xml:space="preserve">Esimerkki 2.4602</w:t>
      </w:r>
    </w:p>
    <w:p>
      <w:r>
        <w:t xml:space="preserve">Alku: Chris halusi mennä konserttiin, mutta hän ei halunnut mennä yksin. Keskikohta: Hän soitti tyttöystävälleen Marylle ja pyysi tätä tulemaan mukaan.</w:t>
      </w:r>
    </w:p>
    <w:p>
      <w:r>
        <w:rPr>
          <w:b/>
        </w:rPr>
        <w:t xml:space="preserve">Tulos</w:t>
      </w:r>
    </w:p>
    <w:p>
      <w:r>
        <w:t xml:space="preserve">Chris ja Mary menivät konserttiin yhdessä.</w:t>
      </w:r>
    </w:p>
    <w:p>
      <w:r>
        <w:rPr>
          <w:b/>
        </w:rPr>
        <w:t xml:space="preserve">Esimerkki 2.4603</w:t>
      </w:r>
    </w:p>
    <w:p>
      <w:r>
        <w:t xml:space="preserve">Alku: Cam halusi tulla valokuvaajaksi lukion vuosikirjaan. Keskimmäinen: Cam otti kuvia kaikista koulun oppilaista.</w:t>
      </w:r>
    </w:p>
    <w:p>
      <w:r>
        <w:rPr>
          <w:b/>
        </w:rPr>
        <w:t xml:space="preserve">Tulos</w:t>
      </w:r>
    </w:p>
    <w:p>
      <w:r>
        <w:t xml:space="preserve">Ja valmistujaisissa hän jakoi kaikille oman kotitekoisen valokuva-albuminsa!</w:t>
      </w:r>
    </w:p>
    <w:p>
      <w:r>
        <w:rPr>
          <w:b/>
        </w:rPr>
        <w:t xml:space="preserve">Esimerkki 2.4604</w:t>
      </w:r>
    </w:p>
    <w:p>
      <w:r>
        <w:t xml:space="preserve">Alku: Tom jätti takaoven auki ja hänen kissansa pääsi ulos. Keskikohta: Tom ei löytänyt kissaansa mistään.</w:t>
      </w:r>
    </w:p>
    <w:p>
      <w:r>
        <w:rPr>
          <w:b/>
        </w:rPr>
        <w:t xml:space="preserve">Tulos</w:t>
      </w:r>
    </w:p>
    <w:p>
      <w:r>
        <w:t xml:space="preserve">Myöhemmin samana iltana naapuri soitti ja kertoi löytäneensä kissan.</w:t>
      </w:r>
    </w:p>
    <w:p>
      <w:r>
        <w:rPr>
          <w:b/>
        </w:rPr>
        <w:t xml:space="preserve">Esimerkki 2.4605</w:t>
      </w:r>
    </w:p>
    <w:p>
      <w:r>
        <w:t xml:space="preserve">Alku: Laitoin syötin veteen. Keskikohta: Kala otti syötin.</w:t>
      </w:r>
    </w:p>
    <w:p>
      <w:r>
        <w:rPr>
          <w:b/>
        </w:rPr>
        <w:t xml:space="preserve">Tulos</w:t>
      </w:r>
    </w:p>
    <w:p>
      <w:r>
        <w:t xml:space="preserve">Päädyimme vetämään vedestä kalan, joka oli saanut syötin.</w:t>
      </w:r>
    </w:p>
    <w:p>
      <w:r>
        <w:rPr>
          <w:b/>
        </w:rPr>
        <w:t xml:space="preserve">Esimerkki 2.4606</w:t>
      </w:r>
    </w:p>
    <w:p>
      <w:r>
        <w:t xml:space="preserve">Alku: Jane oli syömässä lounasta. Keskikohta: Janen kissa yritti varastaa osan lounaasta.</w:t>
      </w:r>
    </w:p>
    <w:p>
      <w:r>
        <w:rPr>
          <w:b/>
        </w:rPr>
        <w:t xml:space="preserve">Tulos</w:t>
      </w:r>
    </w:p>
    <w:p>
      <w:r>
        <w:t xml:space="preserve">Hän antoi sille kissanruokaa.</w:t>
      </w:r>
    </w:p>
    <w:p>
      <w:r>
        <w:rPr>
          <w:b/>
        </w:rPr>
        <w:t xml:space="preserve">Esimerkki 2.4607</w:t>
      </w:r>
    </w:p>
    <w:p>
      <w:r>
        <w:t xml:space="preserve">Alku: Megan oli kaupassa pienen tyttärensä kanssa. Keskikohta: Meganin tytär varasti karkin ja söi sen kaupassa.</w:t>
      </w:r>
    </w:p>
    <w:p>
      <w:r>
        <w:rPr>
          <w:b/>
        </w:rPr>
        <w:t xml:space="preserve">Tulos</w:t>
      </w:r>
    </w:p>
    <w:p>
      <w:r>
        <w:t xml:space="preserve">Megan meni maksamaan karkit ja pakotti tyttärensä pyytämään anteeksi.</w:t>
      </w:r>
    </w:p>
    <w:p>
      <w:r>
        <w:rPr>
          <w:b/>
        </w:rPr>
        <w:t xml:space="preserve">Esimerkki 2.4608</w:t>
      </w:r>
    </w:p>
    <w:p>
      <w:r>
        <w:t xml:space="preserve">Alku: Jamie on kyllästynyt hiustenleikkaukseensa. Keskikohta: Hänellä oli eilen uusi kampaus.</w:t>
      </w:r>
    </w:p>
    <w:p>
      <w:r>
        <w:rPr>
          <w:b/>
        </w:rPr>
        <w:t xml:space="preserve">Tulos</w:t>
      </w:r>
    </w:p>
    <w:p>
      <w:r>
        <w:t xml:space="preserve">Jamie tuntee itsensä kuin uudeksi ihmiseksi!</w:t>
      </w:r>
    </w:p>
    <w:p>
      <w:r>
        <w:rPr>
          <w:b/>
        </w:rPr>
        <w:t xml:space="preserve">Esimerkki 2.4609</w:t>
      </w:r>
    </w:p>
    <w:p>
      <w:r>
        <w:t xml:space="preserve">Alku: Allie lähti New Yorkiin ystäviensä kanssa. Keskikohta: Hän vuokrasi auton, mutta New Yorkissa oli vaikea suunnistaa.</w:t>
      </w:r>
    </w:p>
    <w:p>
      <w:r>
        <w:rPr>
          <w:b/>
        </w:rPr>
        <w:t xml:space="preserve">Tulos</w:t>
      </w:r>
    </w:p>
    <w:p>
      <w:r>
        <w:t xml:space="preserve">Allie joutui vihdoin käyttämään gps:ää.</w:t>
      </w:r>
    </w:p>
    <w:p>
      <w:r>
        <w:rPr>
          <w:b/>
        </w:rPr>
        <w:t xml:space="preserve">Esimerkki 2.4610</w:t>
      </w:r>
    </w:p>
    <w:p>
      <w:r>
        <w:t xml:space="preserve">Alku: Tim pelasi palloa. Keskikohta: Pallo meni kadulle.</w:t>
      </w:r>
    </w:p>
    <w:p>
      <w:r>
        <w:rPr>
          <w:b/>
        </w:rPr>
        <w:t xml:space="preserve">Tulos</w:t>
      </w:r>
    </w:p>
    <w:p>
      <w:r>
        <w:t xml:space="preserve">Hänen isänsä sai pallon, jotta Tim lakkaisi itkemästä.</w:t>
      </w:r>
    </w:p>
    <w:p>
      <w:r>
        <w:rPr>
          <w:b/>
        </w:rPr>
        <w:t xml:space="preserve">Esimerkki 2.4611</w:t>
      </w:r>
    </w:p>
    <w:p>
      <w:r>
        <w:t xml:space="preserve">Alku: Heräsin tänään ja satoi lunta. Keskikohta: Kävin kelkkailemassa lumessa.</w:t>
      </w:r>
    </w:p>
    <w:p>
      <w:r>
        <w:rPr>
          <w:b/>
        </w:rPr>
        <w:t xml:space="preserve">Tulos</w:t>
      </w:r>
    </w:p>
    <w:p>
      <w:r>
        <w:t xml:space="preserve">Siitä tuli todella hieno.</w:t>
      </w:r>
    </w:p>
    <w:p>
      <w:r>
        <w:rPr>
          <w:b/>
        </w:rPr>
        <w:t xml:space="preserve">Esimerkki 2.4612</w:t>
      </w:r>
    </w:p>
    <w:p>
      <w:r>
        <w:t xml:space="preserve">Alku: Katie oli suuttumassa poikaystävälleen Tomille. Keskikohta: Mies järjesti hänelle yllätysjuhlat.</w:t>
      </w:r>
    </w:p>
    <w:p>
      <w:r>
        <w:rPr>
          <w:b/>
        </w:rPr>
        <w:t xml:space="preserve">Tulos</w:t>
      </w:r>
    </w:p>
    <w:p>
      <w:r>
        <w:t xml:space="preserve">Katie oli innoissaan.</w:t>
      </w:r>
    </w:p>
    <w:p>
      <w:r>
        <w:rPr>
          <w:b/>
        </w:rPr>
        <w:t xml:space="preserve">Esimerkki 2.4613</w:t>
      </w:r>
    </w:p>
    <w:p>
      <w:r>
        <w:t xml:space="preserve">Alku: Kevin halusi päästä jalkapallojoukkueeseen. Keskimmäinen: Kevin yritti päästä joukkueeseen.</w:t>
      </w:r>
    </w:p>
    <w:p>
      <w:r>
        <w:rPr>
          <w:b/>
        </w:rPr>
        <w:t xml:space="preserve">Tulos</w:t>
      </w:r>
    </w:p>
    <w:p>
      <w:r>
        <w:t xml:space="preserve">Hän pääsi lukionsa jalkapallojoukkueeseen!</w:t>
      </w:r>
    </w:p>
    <w:p>
      <w:r>
        <w:rPr>
          <w:b/>
        </w:rPr>
        <w:t xml:space="preserve">Esimerkki 2.4614</w:t>
      </w:r>
    </w:p>
    <w:p>
      <w:r>
        <w:t xml:space="preserve">Alku: Mary oli eräänä päivänä maalaamassa makuuhuonettaan. Keskikohta: Mary putosi tikkailta maalatessaan.</w:t>
      </w:r>
    </w:p>
    <w:p>
      <w:r>
        <w:rPr>
          <w:b/>
        </w:rPr>
        <w:t xml:space="preserve">Tulos</w:t>
      </w:r>
    </w:p>
    <w:p>
      <w:r>
        <w:t xml:space="preserve">Onneksi hän ei loukkaantunut, ja hän palasi maalaamaan.</w:t>
      </w:r>
    </w:p>
    <w:p>
      <w:r>
        <w:rPr>
          <w:b/>
        </w:rPr>
        <w:t xml:space="preserve">Esimerkki 2.4615</w:t>
      </w:r>
    </w:p>
    <w:p>
      <w:r>
        <w:t xml:space="preserve">Alku: Mia ja Susan olivat menossa kävelylle puistoon. Keskikohta: Susan hukkasi lopulta avaimet.</w:t>
      </w:r>
    </w:p>
    <w:p>
      <w:r>
        <w:rPr>
          <w:b/>
        </w:rPr>
        <w:t xml:space="preserve">Tulos</w:t>
      </w:r>
    </w:p>
    <w:p>
      <w:r>
        <w:t xml:space="preserve">Mia oli helpottunut siitä, että he löysivät avaimet, ja molemmat kävelivät kotiin.</w:t>
      </w:r>
    </w:p>
    <w:p>
      <w:r>
        <w:rPr>
          <w:b/>
        </w:rPr>
        <w:t xml:space="preserve">Esimerkki 2.4616</w:t>
      </w:r>
    </w:p>
    <w:p>
      <w:r>
        <w:t xml:space="preserve">Alku: Oli eräs tyttö, jolla oli hyvin pitkät hiukset. Keskikohta: Istuin luokassa hänen takanaan, ja hänen hiuksensa menivät suuhuni.</w:t>
      </w:r>
    </w:p>
    <w:p>
      <w:r>
        <w:rPr>
          <w:b/>
        </w:rPr>
        <w:t xml:space="preserve">Tulos</w:t>
      </w:r>
    </w:p>
    <w:p>
      <w:r>
        <w:t xml:space="preserve">Se oli hyvin pitkä ja meni kurkkuuni.</w:t>
      </w:r>
    </w:p>
    <w:p>
      <w:r>
        <w:rPr>
          <w:b/>
        </w:rPr>
        <w:t xml:space="preserve">Esimerkki 2.4617</w:t>
      </w:r>
    </w:p>
    <w:p>
      <w:r>
        <w:t xml:space="preserve">Alku: Jake yritti nukahtaa. Keskikohta: Jake sai äidiltään puhelun, kotona oli hätätilanne.</w:t>
      </w:r>
    </w:p>
    <w:p>
      <w:r>
        <w:rPr>
          <w:b/>
        </w:rPr>
        <w:t xml:space="preserve">Tulos</w:t>
      </w:r>
    </w:p>
    <w:p>
      <w:r>
        <w:t xml:space="preserve">Jake joi sitten kupin kahvia pysyäkseen hereillä.</w:t>
      </w:r>
    </w:p>
    <w:p>
      <w:r>
        <w:rPr>
          <w:b/>
        </w:rPr>
        <w:t xml:space="preserve">Esimerkki 2.4618</w:t>
      </w:r>
    </w:p>
    <w:p>
      <w:r>
        <w:t xml:space="preserve">Alku: Meillä oli torakoita asunnossamme. Keskikohta: Ruiskutimme torakoita.</w:t>
      </w:r>
    </w:p>
    <w:p>
      <w:r>
        <w:rPr>
          <w:b/>
        </w:rPr>
        <w:t xml:space="preserve">Tulos</w:t>
      </w:r>
    </w:p>
    <w:p>
      <w:r>
        <w:t xml:space="preserve">Torakat katosivat sen jälkeen.</w:t>
      </w:r>
    </w:p>
    <w:p>
      <w:r>
        <w:rPr>
          <w:b/>
        </w:rPr>
        <w:t xml:space="preserve">Esimerkki 2.4619</w:t>
      </w:r>
    </w:p>
    <w:p>
      <w:r>
        <w:t xml:space="preserve">Alku: Olipa kerran ylipainoinen mies nimeltä Edgar. Keskikohta: Edgar päätti ryhtyä dieetille.</w:t>
      </w:r>
    </w:p>
    <w:p>
      <w:r>
        <w:rPr>
          <w:b/>
        </w:rPr>
        <w:t xml:space="preserve">Tulos</w:t>
      </w:r>
    </w:p>
    <w:p>
      <w:r>
        <w:t xml:space="preserve">Yhdessä vuodessa hän oli kunnossa eikä ollut enää ylipainoinen.</w:t>
      </w:r>
    </w:p>
    <w:p>
      <w:r>
        <w:rPr>
          <w:b/>
        </w:rPr>
        <w:t xml:space="preserve">Esimerkki 2.4620</w:t>
      </w:r>
    </w:p>
    <w:p>
      <w:r>
        <w:t xml:space="preserve">Alku: Usman rakasti moottoripyöriä. Keskimmäinen: Usmanin moottoripyörä hajosi.</w:t>
      </w:r>
    </w:p>
    <w:p>
      <w:r>
        <w:rPr>
          <w:b/>
        </w:rPr>
        <w:t xml:space="preserve">Tulos</w:t>
      </w:r>
    </w:p>
    <w:p>
      <w:r>
        <w:t xml:space="preserve">Usman löysi todellisen onnen moottoripyörien korjaamisesta!</w:t>
      </w:r>
    </w:p>
    <w:p>
      <w:r>
        <w:rPr>
          <w:b/>
        </w:rPr>
        <w:t xml:space="preserve">Esimerkki 2.4621</w:t>
      </w:r>
    </w:p>
    <w:p>
      <w:r>
        <w:t xml:space="preserve">Alku: Amy oli ajanut autollaan 10 vuotta. Keskikohta: Amyn puskurista putosi pala pois.</w:t>
      </w:r>
    </w:p>
    <w:p>
      <w:r>
        <w:rPr>
          <w:b/>
        </w:rPr>
        <w:t xml:space="preserve">Tulos</w:t>
      </w:r>
    </w:p>
    <w:p>
      <w:r>
        <w:t xml:space="preserve">Amy joutui lopulta repimään sen irti, jotta hän pystyi jatkamaan ajamista.</w:t>
      </w:r>
    </w:p>
    <w:p>
      <w:r>
        <w:rPr>
          <w:b/>
        </w:rPr>
        <w:t xml:space="preserve">Esimerkki 2.4622</w:t>
      </w:r>
    </w:p>
    <w:p>
      <w:r>
        <w:t xml:space="preserve">Alku: Tom oli menossa lukionsa luokkakokoukseen. Keskikohta: Entinen luokkatoveri törmäsi Tomiin ja kaatoi hänen juomansa.</w:t>
      </w:r>
    </w:p>
    <w:p>
      <w:r>
        <w:rPr>
          <w:b/>
        </w:rPr>
        <w:t xml:space="preserve">Tulos</w:t>
      </w:r>
    </w:p>
    <w:p>
      <w:r>
        <w:t xml:space="preserve">Onneksi mies lähestyi häntä ja pyysi anteeksi.</w:t>
      </w:r>
    </w:p>
    <w:p>
      <w:r>
        <w:rPr>
          <w:b/>
        </w:rPr>
        <w:t xml:space="preserve">Esimerkki 2.4623</w:t>
      </w:r>
    </w:p>
    <w:p>
      <w:r>
        <w:t xml:space="preserve">Alku: Kerry halusi hankkia uuden koiranpennun. Keskikohta: Kerryn syntymäpäivä oli tulossa.</w:t>
      </w:r>
    </w:p>
    <w:p>
      <w:r>
        <w:rPr>
          <w:b/>
        </w:rPr>
        <w:t xml:space="preserve">Tulos</w:t>
      </w:r>
    </w:p>
    <w:p>
      <w:r>
        <w:t xml:space="preserve">Kerry sai uuden koiranpennun!</w:t>
      </w:r>
    </w:p>
    <w:p>
      <w:r>
        <w:rPr>
          <w:b/>
        </w:rPr>
        <w:t xml:space="preserve">Esimerkki 2.4624</w:t>
      </w:r>
    </w:p>
    <w:p>
      <w:r>
        <w:t xml:space="preserve">Alku: Tänä aamuna istahdin lempituoliini. Keskikohta: Se auttoi rauhoittamaan kipeää polveani.</w:t>
      </w:r>
    </w:p>
    <w:p>
      <w:r>
        <w:rPr>
          <w:b/>
        </w:rPr>
        <w:t xml:space="preserve">Tulos</w:t>
      </w:r>
    </w:p>
    <w:p>
      <w:r>
        <w:t xml:space="preserve">Se tuntui kuitenkin paremmalta, kun siihen laitettiin jäätä.</w:t>
      </w:r>
    </w:p>
    <w:p>
      <w:r>
        <w:rPr>
          <w:b/>
        </w:rPr>
        <w:t xml:space="preserve">Esimerkki 2.4625</w:t>
      </w:r>
    </w:p>
    <w:p>
      <w:r>
        <w:t xml:space="preserve">Alku: Intia halusi kokeilla jääkahvia. Keskikohta: Intia päätti tehdä jääkahvia kotona.</w:t>
      </w:r>
    </w:p>
    <w:p>
      <w:r>
        <w:rPr>
          <w:b/>
        </w:rPr>
        <w:t xml:space="preserve">Tulos</w:t>
      </w:r>
    </w:p>
    <w:p>
      <w:r>
        <w:t xml:space="preserve">Kun hän oli saanut valmistuksen valmiiksi, hän nautti herkullisen juoman.</w:t>
      </w:r>
    </w:p>
    <w:p>
      <w:r>
        <w:rPr>
          <w:b/>
        </w:rPr>
        <w:t xml:space="preserve">Esimerkki 2.4626</w:t>
      </w:r>
    </w:p>
    <w:p>
      <w:r>
        <w:t xml:space="preserve">Alku: Kävin käytetyn musiikin kaupassa katsomassa heidän CD-levyjään. Keskikohta: Löysin ja ostin sieltä useita upeita CD-levyjä.</w:t>
      </w:r>
    </w:p>
    <w:p>
      <w:r>
        <w:rPr>
          <w:b/>
        </w:rPr>
        <w:t xml:space="preserve">Tulos</w:t>
      </w:r>
    </w:p>
    <w:p>
      <w:r>
        <w:t xml:space="preserve">Oli hyvä idea mennä kauppaan.</w:t>
      </w:r>
    </w:p>
    <w:p>
      <w:r>
        <w:rPr>
          <w:b/>
        </w:rPr>
        <w:t xml:space="preserve">Esimerkki 2.4627</w:t>
      </w:r>
    </w:p>
    <w:p>
      <w:r>
        <w:t xml:space="preserve">Alku: Tina ja hänen ystävänsä kokoontuivat yhteen tyttöjen iltaa varten. Keskikohta: Tytöt pelästyivät, kun he kuulivat ääniä.</w:t>
      </w:r>
    </w:p>
    <w:p>
      <w:r>
        <w:rPr>
          <w:b/>
        </w:rPr>
        <w:t xml:space="preserve">Tulos</w:t>
      </w:r>
    </w:p>
    <w:p>
      <w:r>
        <w:t xml:space="preserve">Sitten he yllätyksekseen huomasivat, että siellä oli vain heidän poikaystävänsä.</w:t>
      </w:r>
    </w:p>
    <w:p>
      <w:r>
        <w:rPr>
          <w:b/>
        </w:rPr>
        <w:t xml:space="preserve">Esimerkki 2.4628</w:t>
      </w:r>
    </w:p>
    <w:p>
      <w:r>
        <w:t xml:space="preserve">Alku: Jen osallistui viikoittaiselle piirustustunnilleen. Keskikohta: Jen luuli tehneensä mestariteoksen.</w:t>
      </w:r>
    </w:p>
    <w:p>
      <w:r>
        <w:rPr>
          <w:b/>
        </w:rPr>
        <w:t xml:space="preserve">Tulos</w:t>
      </w:r>
    </w:p>
    <w:p>
      <w:r>
        <w:t xml:space="preserve">Hänen piirustuksessaan oli kuitenkin monia puutteita.</w:t>
      </w:r>
    </w:p>
    <w:p>
      <w:r>
        <w:rPr>
          <w:b/>
        </w:rPr>
        <w:t xml:space="preserve">Esimerkki 2.4629</w:t>
      </w:r>
    </w:p>
    <w:p>
      <w:r>
        <w:t xml:space="preserve">Alku: Margaret vietti viikonloppujaan kirpputorimyynneillä ja vaihtokaupoissa. Keskellä: Margaret osti tavaroita, joita muut pitivät arvottomina.</w:t>
      </w:r>
    </w:p>
    <w:p>
      <w:r>
        <w:rPr>
          <w:b/>
        </w:rPr>
        <w:t xml:space="preserve">Tulos</w:t>
      </w:r>
    </w:p>
    <w:p>
      <w:r>
        <w:t xml:space="preserve">Yksi niistä osoittautui useiden tuhansien dollarien arvoiseksi.</w:t>
      </w:r>
    </w:p>
    <w:p>
      <w:r>
        <w:rPr>
          <w:b/>
        </w:rPr>
        <w:t xml:space="preserve">Esimerkki 2.4630</w:t>
      </w:r>
    </w:p>
    <w:p>
      <w:r>
        <w:t xml:space="preserve">Alku: Viime viikolla päätin tehdä uuden vaatekaapin. Keskikohta: Järjestelin kaikki vaatteeni ja kenkäni kaappiin.</w:t>
      </w:r>
    </w:p>
    <w:p>
      <w:r>
        <w:rPr>
          <w:b/>
        </w:rPr>
        <w:t xml:space="preserve">Tulos</w:t>
      </w:r>
    </w:p>
    <w:p>
      <w:r>
        <w:t xml:space="preserve">Olin innoissani.</w:t>
      </w:r>
    </w:p>
    <w:p>
      <w:r>
        <w:rPr>
          <w:b/>
        </w:rPr>
        <w:t xml:space="preserve">Esimerkki 2.4631</w:t>
      </w:r>
    </w:p>
    <w:p>
      <w:r>
        <w:t xml:space="preserve">Alku: Vihaan olla vaivaksi ihmisille. Keskikohta: Menin vihdoin sairaalaan 1 vuoden jälkeen.</w:t>
      </w:r>
    </w:p>
    <w:p>
      <w:r>
        <w:rPr>
          <w:b/>
        </w:rPr>
        <w:t xml:space="preserve">Tulos</w:t>
      </w:r>
    </w:p>
    <w:p>
      <w:r>
        <w:t xml:space="preserve">Hoitaja oli järkyttynyt siitä, että neste oli tehnyt kuplan käsivarteeni.</w:t>
      </w:r>
    </w:p>
    <w:p>
      <w:r>
        <w:rPr>
          <w:b/>
        </w:rPr>
        <w:t xml:space="preserve">Esimerkki 2.4632</w:t>
      </w:r>
    </w:p>
    <w:p>
      <w:r>
        <w:t xml:space="preserve">Alku: Phil ei koskaan pitänyt tiskaamisesta sen jälkeen, kun hänen vaimonsa oli laittanut ruokaa. Keskikohta: Philin vaimo sanoi, ettei hän enää koskaan kokkaisi, jos mies ei siivoaisi.</w:t>
      </w:r>
    </w:p>
    <w:p>
      <w:r>
        <w:rPr>
          <w:b/>
        </w:rPr>
        <w:t xml:space="preserve">Tulos</w:t>
      </w:r>
    </w:p>
    <w:p>
      <w:r>
        <w:t xml:space="preserve">Phil päätti auttaa aina tiskaamisessa siitä päivästä lähtien.</w:t>
      </w:r>
    </w:p>
    <w:p>
      <w:r>
        <w:rPr>
          <w:b/>
        </w:rPr>
        <w:t xml:space="preserve">Esimerkki 2.4633</w:t>
      </w:r>
    </w:p>
    <w:p>
      <w:r>
        <w:t xml:space="preserve">Alku: John halusi ostaa kannettavan tietokoneen. Keskikohta: Johnilla oli vaikeuksia valita, minkä kannettavan ostaisi.</w:t>
      </w:r>
    </w:p>
    <w:p>
      <w:r>
        <w:rPr>
          <w:b/>
        </w:rPr>
        <w:t xml:space="preserve">Tulos</w:t>
      </w:r>
    </w:p>
    <w:p>
      <w:r>
        <w:t xml:space="preserve">John osti 8 Gt RAM-muistia sisältävän kannettavan tietokoneen ja rakasti sitä.</w:t>
      </w:r>
    </w:p>
    <w:p>
      <w:r>
        <w:rPr>
          <w:b/>
        </w:rPr>
        <w:t xml:space="preserve">Esimerkki 2.4634</w:t>
      </w:r>
    </w:p>
    <w:p>
      <w:r>
        <w:t xml:space="preserve">Alku: Karen meni kasinolle pelaamaan pokeria. Keskikohta: Karen odotti kärsivällisesti, että kaikki jäisivät eläkkeelle.</w:t>
      </w:r>
    </w:p>
    <w:p>
      <w:r>
        <w:rPr>
          <w:b/>
        </w:rPr>
        <w:t xml:space="preserve">Tulos</w:t>
      </w:r>
    </w:p>
    <w:p>
      <w:r>
        <w:t xml:space="preserve">Karen huusi, kun pelaajat vetäytyivät ja hän voitti jättipotin.</w:t>
      </w:r>
    </w:p>
    <w:p>
      <w:r>
        <w:rPr>
          <w:b/>
        </w:rPr>
        <w:t xml:space="preserve">Esimerkki 2.4635</w:t>
      </w:r>
    </w:p>
    <w:p>
      <w:r>
        <w:t xml:space="preserve">Alku: Luisa ja hänen perheensä olivat kiertävän sirkuksen esiintyjiä. Keskikohta: Heidän esityksensä oli menestys.</w:t>
      </w:r>
    </w:p>
    <w:p>
      <w:r>
        <w:rPr>
          <w:b/>
        </w:rPr>
        <w:t xml:space="preserve">Tulos</w:t>
      </w:r>
    </w:p>
    <w:p>
      <w:r>
        <w:t xml:space="preserve">Hän pärjäsi hienosti ja juhli esityksen jälkeen!</w:t>
      </w:r>
    </w:p>
    <w:p>
      <w:r>
        <w:rPr>
          <w:b/>
        </w:rPr>
        <w:t xml:space="preserve">Esimerkki 2.4636</w:t>
      </w:r>
    </w:p>
    <w:p>
      <w:r>
        <w:t xml:space="preserve">Alku: Menin ystäväni luokse hengailemaan. Keskikohta: Huomasin hänen veljensä huoneessa suuren täytetyn kirahvin.</w:t>
      </w:r>
    </w:p>
    <w:p>
      <w:r>
        <w:rPr>
          <w:b/>
        </w:rPr>
        <w:t xml:space="preserve">Tulos</w:t>
      </w:r>
    </w:p>
    <w:p>
      <w:r>
        <w:t xml:space="preserve">Hän sanoi, että pehmolelu oli hänen pitkäaikainen tyttöystävänsä!</w:t>
      </w:r>
    </w:p>
    <w:p>
      <w:r>
        <w:rPr>
          <w:b/>
        </w:rPr>
        <w:t xml:space="preserve">Esimerkki 2.4637</w:t>
      </w:r>
    </w:p>
    <w:p>
      <w:r>
        <w:t xml:space="preserve">Alku: David rakasti kirjoja. Keskimmäinen: David luki monia kirjoja nauttiakseen elämästä.</w:t>
      </w:r>
    </w:p>
    <w:p>
      <w:r>
        <w:rPr>
          <w:b/>
        </w:rPr>
        <w:t xml:space="preserve">Tulos</w:t>
      </w:r>
    </w:p>
    <w:p>
      <w:r>
        <w:t xml:space="preserve">Hän huusi ilosta, kun kirjasto toi kirjan.</w:t>
      </w:r>
    </w:p>
    <w:p>
      <w:r>
        <w:rPr>
          <w:b/>
        </w:rPr>
        <w:t xml:space="preserve">Esimerkki 2.4638</w:t>
      </w:r>
    </w:p>
    <w:p>
      <w:r>
        <w:t xml:space="preserve">Alku: Ben oli naimisissa lukioaikaisen rakkaansa kanssa. Keskikohta: Ben petti vaimoaan.</w:t>
      </w:r>
    </w:p>
    <w:p>
      <w:r>
        <w:rPr>
          <w:b/>
        </w:rPr>
        <w:t xml:space="preserve">Tulos</w:t>
      </w:r>
    </w:p>
    <w:p>
      <w:r>
        <w:t xml:space="preserve">Hänen vaimonsa sai tietää asiasta, ja he erosivat.</w:t>
      </w:r>
    </w:p>
    <w:p>
      <w:r>
        <w:rPr>
          <w:b/>
        </w:rPr>
        <w:t xml:space="preserve">Esimerkki 2.4639</w:t>
      </w:r>
    </w:p>
    <w:p>
      <w:r>
        <w:t xml:space="preserve">Alku: Brenda lähti eräänä iltana kaupungille ystäviensä kanssa. Keskikohta: He juoksivat sisään kauppaan.</w:t>
      </w:r>
    </w:p>
    <w:p>
      <w:r>
        <w:rPr>
          <w:b/>
        </w:rPr>
        <w:t xml:space="preserve">Tulos</w:t>
      </w:r>
    </w:p>
    <w:p>
      <w:r>
        <w:t xml:space="preserve">Kun he pääsivät sisälle, he soittivat taksin ja lähtivät kotiin.</w:t>
      </w:r>
    </w:p>
    <w:p>
      <w:r>
        <w:rPr>
          <w:b/>
        </w:rPr>
        <w:t xml:space="preserve">Esimerkki 2.4640</w:t>
      </w:r>
    </w:p>
    <w:p>
      <w:r>
        <w:t xml:space="preserve">Alku: luokalla halusin päästä bändiin. Keskimmäinen: Liityin ja sain soittaa kelloja.</w:t>
      </w:r>
    </w:p>
    <w:p>
      <w:r>
        <w:rPr>
          <w:b/>
        </w:rPr>
        <w:t xml:space="preserve">Tulos</w:t>
      </w:r>
    </w:p>
    <w:p>
      <w:r>
        <w:t xml:space="preserve">Kellojen soittaminen koulun konsertissa oli hienoa!</w:t>
      </w:r>
    </w:p>
    <w:p>
      <w:r>
        <w:rPr>
          <w:b/>
        </w:rPr>
        <w:t xml:space="preserve">Esimerkki 2.4641</w:t>
      </w:r>
    </w:p>
    <w:p>
      <w:r>
        <w:t xml:space="preserve">Alku: Annie aneli vanhemmiltaan omaa lemmikkiä. Keskikohta: Annie sai lemmikin, mutta se hajotti huonekalut.</w:t>
      </w:r>
    </w:p>
    <w:p>
      <w:r>
        <w:rPr>
          <w:b/>
        </w:rPr>
        <w:t xml:space="preserve">Tulos</w:t>
      </w:r>
    </w:p>
    <w:p>
      <w:r>
        <w:t xml:space="preserve">Annie joutui sanomaan hyvästit, kun lemmikki palasi takaisin turvakotiin.</w:t>
      </w:r>
    </w:p>
    <w:p>
      <w:r>
        <w:rPr>
          <w:b/>
        </w:rPr>
        <w:t xml:space="preserve">Esimerkki 2.4642</w:t>
      </w:r>
    </w:p>
    <w:p>
      <w:r>
        <w:t xml:space="preserve">Alku: Oli välitunti, ja meidän kaikkien piti mennä ulos. Keskiosa: Välitunnilla yksi vanhemmista lapsista nousi kiusaajan vastustajaksi.</w:t>
      </w:r>
    </w:p>
    <w:p>
      <w:r>
        <w:rPr>
          <w:b/>
        </w:rPr>
        <w:t xml:space="preserve">Tulos</w:t>
      </w:r>
    </w:p>
    <w:p>
      <w:r>
        <w:t xml:space="preserve">Hän alkoi itkeä, eikä hän tietääkseni enää koskaan kiusannut ketään.</w:t>
      </w:r>
    </w:p>
    <w:p>
      <w:r>
        <w:rPr>
          <w:b/>
        </w:rPr>
        <w:t xml:space="preserve">Esimerkki 2.4643</w:t>
      </w:r>
    </w:p>
    <w:p>
      <w:r>
        <w:t xml:space="preserve">Alku: Haaveilen meneväni Havaijille. Keskikohta: Havaiji: Näin unta, että olin siellä.</w:t>
      </w:r>
    </w:p>
    <w:p>
      <w:r>
        <w:rPr>
          <w:b/>
        </w:rPr>
        <w:t xml:space="preserve">Tulos</w:t>
      </w:r>
    </w:p>
    <w:p>
      <w:r>
        <w:t xml:space="preserve">Kaikkien näiden asioiden jälkeen heräsin.</w:t>
      </w:r>
    </w:p>
    <w:p>
      <w:r>
        <w:rPr>
          <w:b/>
        </w:rPr>
        <w:t xml:space="preserve">Esimerkki 2.4644</w:t>
      </w:r>
    </w:p>
    <w:p>
      <w:r>
        <w:t xml:space="preserve">Alku: He sanovat, että autolla ajaminen ei ole oikeaa urheilua. Keskikohta: Olen mukana kilpailussa.</w:t>
      </w:r>
    </w:p>
    <w:p>
      <w:r>
        <w:rPr>
          <w:b/>
        </w:rPr>
        <w:t xml:space="preserve">Tulos</w:t>
      </w:r>
    </w:p>
    <w:p>
      <w:r>
        <w:t xml:space="preserve">Ja olen valmis ottamaan kaiken.</w:t>
      </w:r>
    </w:p>
    <w:p>
      <w:r>
        <w:rPr>
          <w:b/>
        </w:rPr>
        <w:t xml:space="preserve">Esimerkki 2.4645</w:t>
      </w:r>
    </w:p>
    <w:p>
      <w:r>
        <w:t xml:space="preserve">Alku: Devan ei ollut koskaan aiemmin lentänyt lentokoneella. Keskikohta: Dan ei saanut korviaan auki.</w:t>
      </w:r>
    </w:p>
    <w:p>
      <w:r>
        <w:rPr>
          <w:b/>
        </w:rPr>
        <w:t xml:space="preserve">Tulos</w:t>
      </w:r>
    </w:p>
    <w:p>
      <w:r>
        <w:t xml:space="preserve">Nyt hänellä on aina purkkaa ennen lentokoneeseen nousemista.</w:t>
      </w:r>
    </w:p>
    <w:p>
      <w:r>
        <w:rPr>
          <w:b/>
        </w:rPr>
        <w:t xml:space="preserve">Esimerkki 2.4646</w:t>
      </w:r>
    </w:p>
    <w:p>
      <w:r>
        <w:t xml:space="preserve">Alku: Dan luuli olevansa todella hyvä kokki. Keskikohta: Dan teki huonon aterian tyttöystävänsä luona.</w:t>
      </w:r>
    </w:p>
    <w:p>
      <w:r>
        <w:rPr>
          <w:b/>
        </w:rPr>
        <w:t xml:space="preserve">Tulos</w:t>
      </w:r>
    </w:p>
    <w:p>
      <w:r>
        <w:t xml:space="preserve">Hän oli surullinen ja osti kotimatkalla keittokirjoja.</w:t>
      </w:r>
    </w:p>
    <w:p>
      <w:r>
        <w:rPr>
          <w:b/>
        </w:rPr>
        <w:t xml:space="preserve">Esimerkki 2.4647</w:t>
      </w:r>
    </w:p>
    <w:p>
      <w:r>
        <w:t xml:space="preserve">Alku: Orava oli käynyt Joen takapihalla. Keskikohta: Varasti hänen puutarhastaan ja sotki roskia.</w:t>
      </w:r>
    </w:p>
    <w:p>
      <w:r>
        <w:rPr>
          <w:b/>
        </w:rPr>
        <w:t xml:space="preserve">Tulos</w:t>
      </w:r>
    </w:p>
    <w:p>
      <w:r>
        <w:t xml:space="preserve">Joe oli hyvin turhautunut.</w:t>
      </w:r>
    </w:p>
    <w:p>
      <w:r>
        <w:rPr>
          <w:b/>
        </w:rPr>
        <w:t xml:space="preserve">Esimerkki 2.4648</w:t>
      </w:r>
    </w:p>
    <w:p>
      <w:r>
        <w:t xml:space="preserve">Alku: Rakastan baseballia. Keskimmäinen: Menin katsomaan peliä.</w:t>
      </w:r>
    </w:p>
    <w:p>
      <w:r>
        <w:rPr>
          <w:b/>
        </w:rPr>
        <w:t xml:space="preserve">Tulos</w:t>
      </w:r>
    </w:p>
    <w:p>
      <w:r>
        <w:t xml:space="preserve">Palaan varmasti pian uudelleen.</w:t>
      </w:r>
    </w:p>
    <w:p>
      <w:r>
        <w:rPr>
          <w:b/>
        </w:rPr>
        <w:t xml:space="preserve">Esimerkki 2.4649</w:t>
      </w:r>
    </w:p>
    <w:p>
      <w:r>
        <w:t xml:space="preserve">Alku: Carl oli buffetissa. Keskikohta: Carl sairastui kokeiltuaan uutta ruokaa.</w:t>
      </w:r>
    </w:p>
    <w:p>
      <w:r>
        <w:rPr>
          <w:b/>
        </w:rPr>
        <w:t xml:space="preserve">Tulos</w:t>
      </w:r>
    </w:p>
    <w:p>
      <w:r>
        <w:t xml:space="preserve">Carl toivoi, ettei olisi ollut niin utelias.</w:t>
      </w:r>
    </w:p>
    <w:p>
      <w:r>
        <w:rPr>
          <w:b/>
        </w:rPr>
        <w:t xml:space="preserve">Esimerkki 2.4650</w:t>
      </w:r>
    </w:p>
    <w:p>
      <w:r>
        <w:t xml:space="preserve">Alku: Jan ja Bill varaavat häihinsä kaupungin parhaan häälaulajan. Keskikohta: Häälaulaja oli vahingossa tehnyt tuplavarauksen.</w:t>
      </w:r>
    </w:p>
    <w:p>
      <w:r>
        <w:rPr>
          <w:b/>
        </w:rPr>
        <w:t xml:space="preserve">Tulos</w:t>
      </w:r>
    </w:p>
    <w:p>
      <w:r>
        <w:t xml:space="preserve">Seuraavana päivänä laulaja pyytää anteeksi ja antaa heille täyden hyvityksen.</w:t>
      </w:r>
    </w:p>
    <w:p>
      <w:r>
        <w:rPr>
          <w:b/>
        </w:rPr>
        <w:t xml:space="preserve">Esimerkki 2.4651</w:t>
      </w:r>
    </w:p>
    <w:p>
      <w:r>
        <w:t xml:space="preserve">Alku: Berthan kuudes syntymäpäivä oli tulossa pian. Keskikohta: Berthan vanhemmat suunnittelivat juhlia Berthalle.</w:t>
      </w:r>
    </w:p>
    <w:p>
      <w:r>
        <w:rPr>
          <w:b/>
        </w:rPr>
        <w:t xml:space="preserve">Tulos</w:t>
      </w:r>
    </w:p>
    <w:p>
      <w:r>
        <w:t xml:space="preserve">Hänen vanhempansa olivat hyvin ylpeitä tekemästään työstä.</w:t>
      </w:r>
    </w:p>
    <w:p>
      <w:r>
        <w:rPr>
          <w:b/>
        </w:rPr>
        <w:t xml:space="preserve">Esimerkki 2.4652</w:t>
      </w:r>
    </w:p>
    <w:p>
      <w:r>
        <w:t xml:space="preserve">Alku: Mary meni ruokakauppaan. Keskikohta: Maryn auto varastettiin parkkipaikalla.</w:t>
      </w:r>
    </w:p>
    <w:p>
      <w:r>
        <w:rPr>
          <w:b/>
        </w:rPr>
        <w:t xml:space="preserve">Tulos</w:t>
      </w:r>
    </w:p>
    <w:p>
      <w:r>
        <w:t xml:space="preserve">Tuo mies joutui vankilaan.</w:t>
      </w:r>
    </w:p>
    <w:p>
      <w:r>
        <w:rPr>
          <w:b/>
        </w:rPr>
        <w:t xml:space="preserve">Esimerkki 2.4653</w:t>
      </w:r>
    </w:p>
    <w:p>
      <w:r>
        <w:t xml:space="preserve">Alku: James oli hermostunut työhaastattelustaan. Keskikohta: Hän unohti ottaa ansioluettelonsa mukaansa.</w:t>
      </w:r>
    </w:p>
    <w:p>
      <w:r>
        <w:rPr>
          <w:b/>
        </w:rPr>
        <w:t xml:space="preserve">Tulos</w:t>
      </w:r>
    </w:p>
    <w:p>
      <w:r>
        <w:t xml:space="preserve">Onneksi haastattelijalla oli kopio kannettavassa tietokoneessaan.</w:t>
      </w:r>
    </w:p>
    <w:p>
      <w:r>
        <w:rPr>
          <w:b/>
        </w:rPr>
        <w:t xml:space="preserve">Esimerkki 2.4654</w:t>
      </w:r>
    </w:p>
    <w:p>
      <w:r>
        <w:t xml:space="preserve">Alku: Maanviljelijä oli laittanut kaikki heinänsä navettaan. Keskellä: Maanviljelijä ei tarkistanut palovaaraa.</w:t>
      </w:r>
    </w:p>
    <w:p>
      <w:r>
        <w:rPr>
          <w:b/>
        </w:rPr>
        <w:t xml:space="preserve">Tulos</w:t>
      </w:r>
    </w:p>
    <w:p>
      <w:r>
        <w:t xml:space="preserve">Heinä syttyi nopeasti tuleen.</w:t>
      </w:r>
    </w:p>
    <w:p>
      <w:r>
        <w:rPr>
          <w:b/>
        </w:rPr>
        <w:t xml:space="preserve">Esimerkki 2.4655</w:t>
      </w:r>
    </w:p>
    <w:p>
      <w:r>
        <w:t xml:space="preserve">Alku: Hector pilkkasi aina koulussa lapsia, joilla oli silmälasit. Keskikohta: Hectorin äiti vei hänet silmälääkärille ja hän sai silmälasit.</w:t>
      </w:r>
    </w:p>
    <w:p>
      <w:r>
        <w:rPr>
          <w:b/>
        </w:rPr>
        <w:t xml:space="preserve">Tulos</w:t>
      </w:r>
    </w:p>
    <w:p>
      <w:r>
        <w:t xml:space="preserve">Nyt muut koulun pojat pilkkaavat Hectoria.</w:t>
      </w:r>
    </w:p>
    <w:p>
      <w:r>
        <w:rPr>
          <w:b/>
        </w:rPr>
        <w:t xml:space="preserve">Esimerkki 2.4656</w:t>
      </w:r>
    </w:p>
    <w:p>
      <w:r>
        <w:t xml:space="preserve">Alku: Jake ulkoilutti koiraansa. Keskikohta: Jake seurasi häntä.</w:t>
      </w:r>
    </w:p>
    <w:p>
      <w:r>
        <w:rPr>
          <w:b/>
        </w:rPr>
        <w:t xml:space="preserve">Tulos</w:t>
      </w:r>
    </w:p>
    <w:p>
      <w:r>
        <w:t xml:space="preserve">Jake sai lopulta koiransa kiinni sen väsyttyä.</w:t>
      </w:r>
    </w:p>
    <w:p>
      <w:r>
        <w:rPr>
          <w:b/>
        </w:rPr>
        <w:t xml:space="preserve">Esimerkki 2.4657</w:t>
      </w:r>
    </w:p>
    <w:p>
      <w:r>
        <w:t xml:space="preserve">Alku: Marcy halusi hakea stipendiä Japaniin. Keskikohta: Marcy sai hakemuksen lähetettäväksi.</w:t>
      </w:r>
    </w:p>
    <w:p>
      <w:r>
        <w:rPr>
          <w:b/>
        </w:rPr>
        <w:t xml:space="preserve">Tulos</w:t>
      </w:r>
    </w:p>
    <w:p>
      <w:r>
        <w:t xml:space="preserve">Marcy odotti viime hetkeen asti ja valvoi koko yön viimeistelläkseen sen.</w:t>
      </w:r>
    </w:p>
    <w:p>
      <w:r>
        <w:rPr>
          <w:b/>
        </w:rPr>
        <w:t xml:space="preserve">Esimerkki 2.4658</w:t>
      </w:r>
    </w:p>
    <w:p>
      <w:r>
        <w:t xml:space="preserve">Alku: Valaiden metsästys oli jo pitkään ollut perinne keväällä. Keskikohta: He yrittivät jatkaa perinnettä nykyaikana.</w:t>
      </w:r>
    </w:p>
    <w:p>
      <w:r>
        <w:rPr>
          <w:b/>
        </w:rPr>
        <w:t xml:space="preserve">Tulos</w:t>
      </w:r>
    </w:p>
    <w:p>
      <w:r>
        <w:t xml:space="preserve">Lopulta heidät pidätettiin ja heille määrättiin kohtuulliset sakot.</w:t>
      </w:r>
    </w:p>
    <w:p>
      <w:r>
        <w:rPr>
          <w:b/>
        </w:rPr>
        <w:t xml:space="preserve">Esimerkki 2.4659</w:t>
      </w:r>
    </w:p>
    <w:p>
      <w:r>
        <w:t xml:space="preserve">Alku: Javierin kaikki parhaat ystävät menivät naimisiin collegen jälkeen. Keskikohta: Muutamaa vuotta myöhemmin Javier rakastui.</w:t>
      </w:r>
    </w:p>
    <w:p>
      <w:r>
        <w:rPr>
          <w:b/>
        </w:rPr>
        <w:t xml:space="preserve">Tulos</w:t>
      </w:r>
    </w:p>
    <w:p>
      <w:r>
        <w:t xml:space="preserve">Lopulta Javier meni naimisiin, kuten muutkin hänen ystävänsä.</w:t>
      </w:r>
    </w:p>
    <w:p>
      <w:r>
        <w:rPr>
          <w:b/>
        </w:rPr>
        <w:t xml:space="preserve">Esimerkki 2.4660</w:t>
      </w:r>
    </w:p>
    <w:p>
      <w:r>
        <w:t xml:space="preserve">Alku: Golfturnaus oli suunniteltu ensi viikolle. Keskimmäinen: Turnauksen tuotto oli tarkoitus lahjoittaa hyväntekeväisyyteen.</w:t>
      </w:r>
    </w:p>
    <w:p>
      <w:r>
        <w:rPr>
          <w:b/>
        </w:rPr>
        <w:t xml:space="preserve">Tulos</w:t>
      </w:r>
    </w:p>
    <w:p>
      <w:r>
        <w:t xml:space="preserve">Tuotot lahjoitetaan turnauksen päätyttyä.</w:t>
      </w:r>
    </w:p>
    <w:p>
      <w:r>
        <w:rPr>
          <w:b/>
        </w:rPr>
        <w:t xml:space="preserve">Esimerkki 2.4661</w:t>
      </w:r>
    </w:p>
    <w:p>
      <w:r>
        <w:t xml:space="preserve">Alku: George pelasi hyvin pingistä. Keskikohta: George harjoitteli päivittäin parantaakseen peliään.</w:t>
      </w:r>
    </w:p>
    <w:p>
      <w:r>
        <w:rPr>
          <w:b/>
        </w:rPr>
        <w:t xml:space="preserve">Tulos</w:t>
      </w:r>
    </w:p>
    <w:p>
      <w:r>
        <w:t xml:space="preserve">George pystyi lopulta voittamaan Peten.</w:t>
      </w:r>
    </w:p>
    <w:p>
      <w:r>
        <w:rPr>
          <w:b/>
        </w:rPr>
        <w:t xml:space="preserve">Esimerkki 2.4662</w:t>
      </w:r>
    </w:p>
    <w:p>
      <w:r>
        <w:t xml:space="preserve">Alku: Basil huomasi, että taivas oli muuttunut oudon vihreän sävyiseksi. Keskikohta: Hän kuuli yhtäkkiä ukkosen jyrinän.</w:t>
      </w:r>
    </w:p>
    <w:p>
      <w:r>
        <w:rPr>
          <w:b/>
        </w:rPr>
        <w:t xml:space="preserve">Tulos</w:t>
      </w:r>
    </w:p>
    <w:p>
      <w:r>
        <w:t xml:space="preserve">Basil kuuli myrskyn lähestyvän, kun hän astui myrskykellariin.</w:t>
      </w:r>
    </w:p>
    <w:p>
      <w:r>
        <w:rPr>
          <w:b/>
        </w:rPr>
        <w:t xml:space="preserve">Esimerkki 2.4663</w:t>
      </w:r>
    </w:p>
    <w:p>
      <w:r>
        <w:t xml:space="preserve">Alku: Iris oli työhaastattelussa uutta työpaikkaa varten. Keskikohta: Iris käytti aikaa valmistautumiseen haastatteluun.</w:t>
      </w:r>
    </w:p>
    <w:p>
      <w:r>
        <w:rPr>
          <w:b/>
        </w:rPr>
        <w:t xml:space="preserve">Tulos</w:t>
      </w:r>
    </w:p>
    <w:p>
      <w:r>
        <w:t xml:space="preserve">Onneksi hän sai työpaikan, kun hän käveli ulos.</w:t>
      </w:r>
    </w:p>
    <w:p>
      <w:r>
        <w:rPr>
          <w:b/>
        </w:rPr>
        <w:t xml:space="preserve">Esimerkki 2.4664</w:t>
      </w:r>
    </w:p>
    <w:p>
      <w:r>
        <w:t xml:space="preserve">Alku: Conrad haluaa valmistaa riisiä kotiruokaa varten. Keskikohta: Conrad poltti riisin liedellä.</w:t>
      </w:r>
    </w:p>
    <w:p>
      <w:r>
        <w:rPr>
          <w:b/>
        </w:rPr>
        <w:t xml:space="preserve">Tulos</w:t>
      </w:r>
    </w:p>
    <w:p>
      <w:r>
        <w:t xml:space="preserve">Conrad päättää tehdä riisiä enää vain, jos hänellä on riisinkeitin.</w:t>
      </w:r>
    </w:p>
    <w:p>
      <w:r>
        <w:rPr>
          <w:b/>
        </w:rPr>
        <w:t xml:space="preserve">Esimerkki 2.4665</w:t>
      </w:r>
    </w:p>
    <w:p>
      <w:r>
        <w:t xml:space="preserve">Alku: Rakastan death metal -konsertteja. Keskikohta: Viime konsertissa eräs henkilö putosi lavalta.</w:t>
      </w:r>
    </w:p>
    <w:p>
      <w:r>
        <w:rPr>
          <w:b/>
        </w:rPr>
        <w:t xml:space="preserve">Tulos</w:t>
      </w:r>
    </w:p>
    <w:p>
      <w:r>
        <w:t xml:space="preserve">Hän oli kunnossa, mutta repi housunsa.</w:t>
      </w:r>
    </w:p>
    <w:p>
      <w:r>
        <w:rPr>
          <w:b/>
        </w:rPr>
        <w:t xml:space="preserve">Esimerkki 2.4666</w:t>
      </w:r>
    </w:p>
    <w:p>
      <w:r>
        <w:t xml:space="preserve">Alku: Lucian rakasti ampua aseilla. Keskimmäinen: Lucian ei lukinnut asettaan.</w:t>
      </w:r>
    </w:p>
    <w:p>
      <w:r>
        <w:rPr>
          <w:b/>
        </w:rPr>
        <w:t xml:space="preserve">Tulos</w:t>
      </w:r>
    </w:p>
    <w:p>
      <w:r>
        <w:t xml:space="preserve">Joku oli varastanut Lucianin aseen!</w:t>
      </w:r>
    </w:p>
    <w:p>
      <w:r>
        <w:rPr>
          <w:b/>
        </w:rPr>
        <w:t xml:space="preserve">Esimerkki 2.4667</w:t>
      </w:r>
    </w:p>
    <w:p>
      <w:r>
        <w:t xml:space="preserve">Alku: Beau aloitti päiväkodin muutama kuukausi sitten. Keskikohta: Beau oppi lukemaan ensimmäisen lastensatunsa.</w:t>
      </w:r>
    </w:p>
    <w:p>
      <w:r>
        <w:rPr>
          <w:b/>
        </w:rPr>
        <w:t xml:space="preserve">Tulos</w:t>
      </w:r>
    </w:p>
    <w:p>
      <w:r>
        <w:t xml:space="preserve">Ja luin sen äidille.</w:t>
      </w:r>
    </w:p>
    <w:p>
      <w:r>
        <w:rPr>
          <w:b/>
        </w:rPr>
        <w:t xml:space="preserve">Esimerkki 2.4668</w:t>
      </w:r>
    </w:p>
    <w:p>
      <w:r>
        <w:t xml:space="preserve">Alku: Minulla oli taidehistorian tutkinto. Keskimmäinen: Tiesin, että saisin unelmieni työpaikan, kun hain.</w:t>
      </w:r>
    </w:p>
    <w:p>
      <w:r>
        <w:rPr>
          <w:b/>
        </w:rPr>
        <w:t xml:space="preserve">Tulos</w:t>
      </w:r>
    </w:p>
    <w:p>
      <w:r>
        <w:t xml:space="preserve">Valitettavasti he eivät antaneet minulle tarjousta, koska olin ylikoulutettu.</w:t>
      </w:r>
    </w:p>
    <w:p>
      <w:r>
        <w:rPr>
          <w:b/>
        </w:rPr>
        <w:t xml:space="preserve">Esimerkki 2.4669</w:t>
      </w:r>
    </w:p>
    <w:p>
      <w:r>
        <w:t xml:space="preserve">Alku: Ellen oli valtavasti ihastunut luokkatoveriinsa Evaniin. Keskikohta: Ellen pyysi ihastustaan treffeille.</w:t>
      </w:r>
    </w:p>
    <w:p>
      <w:r>
        <w:rPr>
          <w:b/>
        </w:rPr>
        <w:t xml:space="preserve">Tulos</w:t>
      </w:r>
    </w:p>
    <w:p>
      <w:r>
        <w:t xml:space="preserve">Hänen järkytyksekseen ja ilokseen Even hyväksyi tarjouksen nopeasti ja mielellään!</w:t>
      </w:r>
    </w:p>
    <w:p>
      <w:r>
        <w:rPr>
          <w:b/>
        </w:rPr>
        <w:t xml:space="preserve">Esimerkki 2.4670</w:t>
      </w:r>
    </w:p>
    <w:p>
      <w:r>
        <w:t xml:space="preserve">Alku: Perheeni meni piirikunnan messuille. Keskimmäinen: Veljeni ei ole koskaan ennen ajanut tivolilla.</w:t>
      </w:r>
    </w:p>
    <w:p>
      <w:r>
        <w:rPr>
          <w:b/>
        </w:rPr>
        <w:t xml:space="preserve">Tulos</w:t>
      </w:r>
    </w:p>
    <w:p>
      <w:r>
        <w:t xml:space="preserve">Hän sairastui pahoin matkan aikana.</w:t>
      </w:r>
    </w:p>
    <w:p>
      <w:r>
        <w:rPr>
          <w:b/>
        </w:rPr>
        <w:t xml:space="preserve">Esimerkki 2.4671</w:t>
      </w:r>
    </w:p>
    <w:p>
      <w:r>
        <w:t xml:space="preserve">Alku: John halusi viedä Suen illalliselle. Keskikohta: John vei Suen ranskalaiseen ravintolaan.</w:t>
      </w:r>
    </w:p>
    <w:p>
      <w:r>
        <w:rPr>
          <w:b/>
        </w:rPr>
        <w:t xml:space="preserve">Tulos</w:t>
      </w:r>
    </w:p>
    <w:p>
      <w:r>
        <w:t xml:space="preserve">Heillä oli nautinnollinen ilta.</w:t>
      </w:r>
    </w:p>
    <w:p>
      <w:r>
        <w:rPr>
          <w:b/>
        </w:rPr>
        <w:t xml:space="preserve">Esimerkki 2.4672</w:t>
      </w:r>
    </w:p>
    <w:p>
      <w:r>
        <w:t xml:space="preserve">Alku: Opettaja oli yksitoikkoinen. Keskikohta: Eräänä päivänä haaveilin ja nukahdin.</w:t>
      </w:r>
    </w:p>
    <w:p>
      <w:r>
        <w:rPr>
          <w:b/>
        </w:rPr>
        <w:t xml:space="preserve">Tulos</w:t>
      </w:r>
    </w:p>
    <w:p>
      <w:r>
        <w:t xml:space="preserve">Lopulta hän torui minua siitä, että nukuin tunnilla.</w:t>
      </w:r>
    </w:p>
    <w:p>
      <w:r>
        <w:rPr>
          <w:b/>
        </w:rPr>
        <w:t xml:space="preserve">Esimerkki 2.4673</w:t>
      </w:r>
    </w:p>
    <w:p>
      <w:r>
        <w:t xml:space="preserve">Alku: Minut erotettiin jalkapallojoukkueesta. Keskimmäinen: Harjoittelin sen jälkeen ahkerasti.</w:t>
      </w:r>
    </w:p>
    <w:p>
      <w:r>
        <w:rPr>
          <w:b/>
        </w:rPr>
        <w:t xml:space="preserve">Tulos</w:t>
      </w:r>
    </w:p>
    <w:p>
      <w:r>
        <w:t xml:space="preserve">Seuraavana vuonna pääsin joukkueeseen.</w:t>
      </w:r>
    </w:p>
    <w:p>
      <w:r>
        <w:rPr>
          <w:b/>
        </w:rPr>
        <w:t xml:space="preserve">Esimerkki 2.4674</w:t>
      </w:r>
    </w:p>
    <w:p>
      <w:r>
        <w:t xml:space="preserve">Alku: Isäni ja minä lensimme Kanadaan. Keskikohta: Vietimme ensimmäisen päivän perheemme kanssa.</w:t>
      </w:r>
    </w:p>
    <w:p>
      <w:r>
        <w:rPr>
          <w:b/>
        </w:rPr>
        <w:t xml:space="preserve">Tulos</w:t>
      </w:r>
    </w:p>
    <w:p>
      <w:r>
        <w:t xml:space="preserve">Meillä oli hieno päivä.</w:t>
      </w:r>
    </w:p>
    <w:p>
      <w:r>
        <w:rPr>
          <w:b/>
        </w:rPr>
        <w:t xml:space="preserve">Esimerkki 2.4675</w:t>
      </w:r>
    </w:p>
    <w:p>
      <w:r>
        <w:t xml:space="preserve">Alku: Tänä aamuna osallistuin koulutukseen työpaikallani. Keskikohta: Kuuntelin informatiivisen esityksen.</w:t>
      </w:r>
    </w:p>
    <w:p>
      <w:r>
        <w:rPr>
          <w:b/>
        </w:rPr>
        <w:t xml:space="preserve">Tulos</w:t>
      </w:r>
    </w:p>
    <w:p>
      <w:r>
        <w:t xml:space="preserve">Kaiken kaikkiaan minusta tuntuu, että opin paljon.</w:t>
      </w:r>
    </w:p>
    <w:p>
      <w:r>
        <w:rPr>
          <w:b/>
        </w:rPr>
        <w:t xml:space="preserve">Esimerkki 2.4676</w:t>
      </w:r>
    </w:p>
    <w:p>
      <w:r>
        <w:t xml:space="preserve">Alku: Olin kerhohuoneessa, kun ystäväni soitti. Keskikohta: Hän kysyi, haluaisinko pelata toisen kierroksen golfia.</w:t>
      </w:r>
    </w:p>
    <w:p>
      <w:r>
        <w:rPr>
          <w:b/>
        </w:rPr>
        <w:t xml:space="preserve">Tulos</w:t>
      </w:r>
    </w:p>
    <w:p>
      <w:r>
        <w:t xml:space="preserve">Ystäväni sanoi, ettei hän tuntenut syyllisyyttä pelaamisesta.</w:t>
      </w:r>
    </w:p>
    <w:p>
      <w:r>
        <w:rPr>
          <w:b/>
        </w:rPr>
        <w:t xml:space="preserve">Esimerkki 2.4677</w:t>
      </w:r>
    </w:p>
    <w:p>
      <w:r>
        <w:t xml:space="preserve">Alku: Ricardin mielestä avaruus oli siistiä. Keskikohta: Ricard näki pakatun avaruuspuvun.</w:t>
      </w:r>
    </w:p>
    <w:p>
      <w:r>
        <w:rPr>
          <w:b/>
        </w:rPr>
        <w:t xml:space="preserve">Tulos</w:t>
      </w:r>
    </w:p>
    <w:p>
      <w:r>
        <w:t xml:space="preserve">Sinä aamuna hän purki yhden.</w:t>
      </w:r>
    </w:p>
    <w:p>
      <w:r>
        <w:rPr>
          <w:b/>
        </w:rPr>
        <w:t xml:space="preserve">Esimerkki 2.4678</w:t>
      </w:r>
    </w:p>
    <w:p>
      <w:r>
        <w:t xml:space="preserve">Alku: Eric oli aina halunnut näyttelijäksi. Keskikohta: Mutta hän oli laiska eikä opetellut repliikkejään ulkoa.</w:t>
      </w:r>
    </w:p>
    <w:p>
      <w:r>
        <w:rPr>
          <w:b/>
        </w:rPr>
        <w:t xml:space="preserve">Tulos</w:t>
      </w:r>
    </w:p>
    <w:p>
      <w:r>
        <w:t xml:space="preserve">Sanomattakin on selvää, että Eric ei saanut koe-esiintymistään roolia.</w:t>
      </w:r>
    </w:p>
    <w:p>
      <w:r>
        <w:rPr>
          <w:b/>
        </w:rPr>
        <w:t xml:space="preserve">Esimerkki 2.4679</w:t>
      </w:r>
    </w:p>
    <w:p>
      <w:r>
        <w:t xml:space="preserve">Alku: Gina oli heittänyt luokan poikaa kirjalla. Keskikohta: Opettaja sai Ginan kiinni kirjan heittämisestä.</w:t>
      </w:r>
    </w:p>
    <w:p>
      <w:r>
        <w:rPr>
          <w:b/>
        </w:rPr>
        <w:t xml:space="preserve">Tulos</w:t>
      </w:r>
    </w:p>
    <w:p>
      <w:r>
        <w:t xml:space="preserve">Gina lähetettiin tapaamaan rehtoria.</w:t>
      </w:r>
    </w:p>
    <w:p>
      <w:r>
        <w:rPr>
          <w:b/>
        </w:rPr>
        <w:t xml:space="preserve">Esimerkki 2.4680</w:t>
      </w:r>
    </w:p>
    <w:p>
      <w:r>
        <w:t xml:space="preserve">Alku: Gina oli puhelimessa ystävänsä Drean kanssa. Keskikohta: Drea unohti, että hänen piti mennä töihin.</w:t>
      </w:r>
    </w:p>
    <w:p>
      <w:r>
        <w:rPr>
          <w:b/>
        </w:rPr>
        <w:t xml:space="preserve">Tulos</w:t>
      </w:r>
    </w:p>
    <w:p>
      <w:r>
        <w:t xml:space="preserve">20 minuutin kuluttua Drea löi Ginalle luurin korvaan.</w:t>
      </w:r>
    </w:p>
    <w:p>
      <w:r>
        <w:rPr>
          <w:b/>
        </w:rPr>
        <w:t xml:space="preserve">Esimerkki 2.4681</w:t>
      </w:r>
    </w:p>
    <w:p>
      <w:r>
        <w:t xml:space="preserve">Alku: Anna näki ruokakaupassa etsintäkuulutusjulisteen. Keskikohta: Hän soitti, koska tiesi, missä karkuri oli.</w:t>
      </w:r>
    </w:p>
    <w:p>
      <w:r>
        <w:rPr>
          <w:b/>
        </w:rPr>
        <w:t xml:space="preserve">Tulos</w:t>
      </w:r>
    </w:p>
    <w:p>
      <w:r>
        <w:t xml:space="preserve">Myöhemmin poliisipäällikkö soitti Annalle kiittääkseen häntä henkilökohtaisesti.</w:t>
      </w:r>
    </w:p>
    <w:p>
      <w:r>
        <w:rPr>
          <w:b/>
        </w:rPr>
        <w:t xml:space="preserve">Esimerkki 2.4682</w:t>
      </w:r>
    </w:p>
    <w:p>
      <w:r>
        <w:t xml:space="preserve">Alku: Cal oli kuivumassa suihkun jälkeen, kun hän tunsi tarvetta ulostaa. Keskikohta: Cai oli sairas eikä päässyt vessaan.</w:t>
      </w:r>
    </w:p>
    <w:p>
      <w:r>
        <w:rPr>
          <w:b/>
        </w:rPr>
        <w:t xml:space="preserve">Tulos</w:t>
      </w:r>
    </w:p>
    <w:p>
      <w:r>
        <w:t xml:space="preserve">Calin oli otettava toinen suihku ja kuivattava itsensä märällä pyyhkeellä.</w:t>
      </w:r>
    </w:p>
    <w:p>
      <w:r>
        <w:rPr>
          <w:b/>
        </w:rPr>
        <w:t xml:space="preserve">Esimerkki 2.4683</w:t>
      </w:r>
    </w:p>
    <w:p>
      <w:r>
        <w:t xml:space="preserve">Alku: Jack meni ensimmäiseen lukiopäiväänsä. Keskikohta: Jack tunsi itsensä sairaaksi ja meni terveydenhoitajan vastaanotolle.</w:t>
      </w:r>
    </w:p>
    <w:p>
      <w:r>
        <w:rPr>
          <w:b/>
        </w:rPr>
        <w:t xml:space="preserve">Tulos</w:t>
      </w:r>
    </w:p>
    <w:p>
      <w:r>
        <w:t xml:space="preserve">Sairaanhoitaja antoi hänelle lapun kotiin.</w:t>
      </w:r>
    </w:p>
    <w:p>
      <w:r>
        <w:rPr>
          <w:b/>
        </w:rPr>
        <w:t xml:space="preserve">Esimerkki 2.4684</w:t>
      </w:r>
    </w:p>
    <w:p>
      <w:r>
        <w:t xml:space="preserve">Alku: Randy oli riidellyt tyttöystävänsä Middlein kanssa: Randyn tyttöystävä heitti hänet ulos talosta.</w:t>
      </w:r>
    </w:p>
    <w:p>
      <w:r>
        <w:rPr>
          <w:b/>
        </w:rPr>
        <w:t xml:space="preserve">Tulos</w:t>
      </w:r>
    </w:p>
    <w:p>
      <w:r>
        <w:t xml:space="preserve">Onneksi hän lopulta rauhoittui ja päästi miehen sisään.</w:t>
      </w:r>
    </w:p>
    <w:p>
      <w:r>
        <w:rPr>
          <w:b/>
        </w:rPr>
        <w:t xml:space="preserve">Esimerkki 2.4685</w:t>
      </w:r>
    </w:p>
    <w:p>
      <w:r>
        <w:t xml:space="preserve">Alku: Miley nukkui likaisella patjalla kujalla. Keskikohta: Hän heräsi ja näki nälkää, mutta hänellä ei ollut ruokaa eikä rahaa.</w:t>
      </w:r>
    </w:p>
    <w:p>
      <w:r>
        <w:rPr>
          <w:b/>
        </w:rPr>
        <w:t xml:space="preserve">Tulos</w:t>
      </w:r>
    </w:p>
    <w:p>
      <w:r>
        <w:t xml:space="preserve">Ilman minkäänlaista arvokkuutta hän ojensi styroksimukinsa ja allekirjoituksensa.</w:t>
      </w:r>
    </w:p>
    <w:p>
      <w:r>
        <w:rPr>
          <w:b/>
        </w:rPr>
        <w:t xml:space="preserve">Esimerkki 2.4686</w:t>
      </w:r>
    </w:p>
    <w:p>
      <w:r>
        <w:t xml:space="preserve">Alku: Mies halusi lisätä älykkyyttään. Keskikohta: Hän luki, että lukemalla kirjoja se kasvaa.</w:t>
      </w:r>
    </w:p>
    <w:p>
      <w:r>
        <w:rPr>
          <w:b/>
        </w:rPr>
        <w:t xml:space="preserve">Tulos</w:t>
      </w:r>
    </w:p>
    <w:p>
      <w:r>
        <w:t xml:space="preserve">Hän tiesi lisänneensä älykkyyttään lukemalla monia kirjoja.</w:t>
      </w:r>
    </w:p>
    <w:p>
      <w:r>
        <w:rPr>
          <w:b/>
        </w:rPr>
        <w:t xml:space="preserve">Esimerkki 2.4687</w:t>
      </w:r>
    </w:p>
    <w:p>
      <w:r>
        <w:t xml:space="preserve">Alku: Hän halusi esitellä ruoanlaittotaitojaan. Keskivaihe: Hän yritti valmistaa pastaruokaa perheelle.</w:t>
      </w:r>
    </w:p>
    <w:p>
      <w:r>
        <w:rPr>
          <w:b/>
        </w:rPr>
        <w:t xml:space="preserve">Tulos</w:t>
      </w:r>
    </w:p>
    <w:p>
      <w:r>
        <w:t xml:space="preserve">Jotenkin pasta maistui kamalalta!</w:t>
      </w:r>
    </w:p>
    <w:p>
      <w:r>
        <w:rPr>
          <w:b/>
        </w:rPr>
        <w:t xml:space="preserve">Esimerkki 2.4688</w:t>
      </w:r>
    </w:p>
    <w:p>
      <w:r>
        <w:t xml:space="preserve">Alku: Julia osti sängyn netistä. Keskikohta: Julia oli pettynyt ostamaansa sänkyyn.</w:t>
      </w:r>
    </w:p>
    <w:p>
      <w:r>
        <w:rPr>
          <w:b/>
        </w:rPr>
        <w:t xml:space="preserve">Tulos</w:t>
      </w:r>
    </w:p>
    <w:p>
      <w:r>
        <w:t xml:space="preserve">Hän pyysi rahojaan takaisin.</w:t>
      </w:r>
    </w:p>
    <w:p>
      <w:r>
        <w:rPr>
          <w:b/>
        </w:rPr>
        <w:t xml:space="preserve">Esimerkki 2.4689</w:t>
      </w:r>
    </w:p>
    <w:p>
      <w:r>
        <w:t xml:space="preserve">Alku: Brian hakkasi puita takapihallaan. Keskikohta: Brian pyysi Samia auttamaan, ja he saivat työn tehtyä.</w:t>
      </w:r>
    </w:p>
    <w:p>
      <w:r>
        <w:rPr>
          <w:b/>
        </w:rPr>
        <w:t xml:space="preserve">Tulos</w:t>
      </w:r>
    </w:p>
    <w:p>
      <w:r>
        <w:t xml:space="preserve">Brian antoi Samille vitosen.</w:t>
      </w:r>
    </w:p>
    <w:p>
      <w:r>
        <w:rPr>
          <w:b/>
        </w:rPr>
        <w:t xml:space="preserve">Esimerkki 2.4690</w:t>
      </w:r>
    </w:p>
    <w:p>
      <w:r>
        <w:t xml:space="preserve">Alku: Ada oli kerran kokeillut katkarapuja ja inhosi niitä. Keskikohta: Ada kokeili sitten cocktailkastiketta.</w:t>
      </w:r>
    </w:p>
    <w:p>
      <w:r>
        <w:rPr>
          <w:b/>
        </w:rPr>
        <w:t xml:space="preserve">Tulos</w:t>
      </w:r>
    </w:p>
    <w:p>
      <w:r>
        <w:t xml:space="preserve">Cocktailkastike sai Adan todella nauttimaan katkaravuista!</w:t>
      </w:r>
    </w:p>
    <w:p>
      <w:r>
        <w:rPr>
          <w:b/>
        </w:rPr>
        <w:t xml:space="preserve">Esimerkki 2.4691</w:t>
      </w:r>
    </w:p>
    <w:p>
      <w:r>
        <w:t xml:space="preserve">Alku: Ryhmä opiskelijoita perusti oman kerhon. Keskimmäinen: Heidän oli päätettävä johtajasta.</w:t>
      </w:r>
    </w:p>
    <w:p>
      <w:r>
        <w:rPr>
          <w:b/>
        </w:rPr>
        <w:t xml:space="preserve">Tulos</w:t>
      </w:r>
    </w:p>
    <w:p>
      <w:r>
        <w:t xml:space="preserve">Hank sai eniten ääniä ja hänet valittiin johtajaksi.</w:t>
      </w:r>
    </w:p>
    <w:p>
      <w:r>
        <w:rPr>
          <w:b/>
        </w:rPr>
        <w:t xml:space="preserve">Esimerkki 2.4692</w:t>
      </w:r>
    </w:p>
    <w:p>
      <w:r>
        <w:t xml:space="preserve">Alku: Muutimme Cambridgeen vuonna 2013. Keskikohta: Lampi kiinnosti minua kovasti.</w:t>
      </w:r>
    </w:p>
    <w:p>
      <w:r>
        <w:rPr>
          <w:b/>
        </w:rPr>
        <w:t xml:space="preserve">Tulos</w:t>
      </w:r>
    </w:p>
    <w:p>
      <w:r>
        <w:t xml:space="preserve">Ostin juuri lammen historian, ja aion lukea sen.</w:t>
      </w:r>
    </w:p>
    <w:p>
      <w:r>
        <w:rPr>
          <w:b/>
        </w:rPr>
        <w:t xml:space="preserve">Esimerkki 2.4693</w:t>
      </w:r>
    </w:p>
    <w:p>
      <w:r>
        <w:t xml:space="preserve">Alku: Kävimme kalastamassa vanhalla meloveneellämme. Keskikohta: Veneen mela rikkoutui.</w:t>
      </w:r>
    </w:p>
    <w:p>
      <w:r>
        <w:rPr>
          <w:b/>
        </w:rPr>
        <w:t xml:space="preserve">Tulos</w:t>
      </w:r>
    </w:p>
    <w:p>
      <w:r>
        <w:t xml:space="preserve">Unohdimme airot ja jouduimme melomaan käsin koko matkan takaisin!</w:t>
      </w:r>
    </w:p>
    <w:p>
      <w:r>
        <w:rPr>
          <w:b/>
        </w:rPr>
        <w:t xml:space="preserve">Esimerkki 2.4694</w:t>
      </w:r>
    </w:p>
    <w:p>
      <w:r>
        <w:t xml:space="preserve">Alku: Ystäväni yrittivät lentää häihin viime viikonloppuna. Keskikohta: Heidät on kutsuttu toisiin häihin, kun he olivat täällä.</w:t>
      </w:r>
    </w:p>
    <w:p>
      <w:r>
        <w:rPr>
          <w:b/>
        </w:rPr>
        <w:t xml:space="preserve">Tulos</w:t>
      </w:r>
    </w:p>
    <w:p>
      <w:r>
        <w:t xml:space="preserve">Siitäkin oltiin melkein myöhässä.</w:t>
      </w:r>
    </w:p>
    <w:p>
      <w:r>
        <w:rPr>
          <w:b/>
        </w:rPr>
        <w:t xml:space="preserve">Esimerkki 2.4695</w:t>
      </w:r>
    </w:p>
    <w:p>
      <w:r>
        <w:t xml:space="preserve">Alku: Käytin Chromen laajennusta nimeltä Turk Assist. Keskivaihe: hän latasi satunnaisen sovelluksen tarkistamatta kommentteja tai turvallisuutta.</w:t>
      </w:r>
    </w:p>
    <w:p>
      <w:r>
        <w:rPr>
          <w:b/>
        </w:rPr>
        <w:t xml:space="preserve">Tulos</w:t>
      </w:r>
    </w:p>
    <w:p>
      <w:r>
        <w:t xml:space="preserve">En enää käytä tällaista surkeaa ohjelmistoa.</w:t>
      </w:r>
    </w:p>
    <w:p>
      <w:r>
        <w:rPr>
          <w:b/>
        </w:rPr>
        <w:t xml:space="preserve">Esimerkki 2.4696</w:t>
      </w:r>
    </w:p>
    <w:p>
      <w:r>
        <w:t xml:space="preserve">Alku: Matt halusi todella uuden videopelin. Keskikohta: Matt säästi rahaa peliä varten.</w:t>
      </w:r>
    </w:p>
    <w:p>
      <w:r>
        <w:rPr>
          <w:b/>
        </w:rPr>
        <w:t xml:space="preserve">Tulos</w:t>
      </w:r>
    </w:p>
    <w:p>
      <w:r>
        <w:t xml:space="preserve">Hän osti uuden videopelin ja oli hyvin tyytyväinen.</w:t>
      </w:r>
    </w:p>
    <w:p>
      <w:r>
        <w:rPr>
          <w:b/>
        </w:rPr>
        <w:t xml:space="preserve">Esimerkki 2.4697</w:t>
      </w:r>
    </w:p>
    <w:p>
      <w:r>
        <w:t xml:space="preserve">Alku: Lindseyllä oli IT-sertifiointikokeet tulossa. Keskikohta: Lindsey tuskin opiskeli kokeisiinsa, mutta suoritti ne silti.</w:t>
      </w:r>
    </w:p>
    <w:p>
      <w:r>
        <w:rPr>
          <w:b/>
        </w:rPr>
        <w:t xml:space="preserve">Tulos</w:t>
      </w:r>
    </w:p>
    <w:p>
      <w:r>
        <w:t xml:space="preserve">Hän sai lopulta juuri ja juuri tarpeeksi pisteitä läpäistäkseen sen.</w:t>
      </w:r>
    </w:p>
    <w:p>
      <w:r>
        <w:rPr>
          <w:b/>
        </w:rPr>
        <w:t xml:space="preserve">Esimerkki 2.4698</w:t>
      </w:r>
    </w:p>
    <w:p>
      <w:r>
        <w:t xml:space="preserve">Alku: Bernie pyrkii presidentiksi. Keskikohta: Bernie sai eniten ääniä.</w:t>
      </w:r>
    </w:p>
    <w:p>
      <w:r>
        <w:rPr>
          <w:b/>
        </w:rPr>
        <w:t xml:space="preserve">Tulos</w:t>
      </w:r>
    </w:p>
    <w:p>
      <w:r>
        <w:t xml:space="preserve">Berniestä tulee presidentti vaalien jälkeen.</w:t>
      </w:r>
    </w:p>
    <w:p>
      <w:r>
        <w:rPr>
          <w:b/>
        </w:rPr>
        <w:t xml:space="preserve">Esimerkki 2.4699</w:t>
      </w:r>
    </w:p>
    <w:p>
      <w:r>
        <w:t xml:space="preserve">Alku: Hän laittoi veden kiehumaan. Keskikohta: Hän ei tajunnut, että polttimella oli ruokaa, joka sytytti tulipalon.</w:t>
      </w:r>
    </w:p>
    <w:p>
      <w:r>
        <w:rPr>
          <w:b/>
        </w:rPr>
        <w:t xml:space="preserve">Tulos</w:t>
      </w:r>
    </w:p>
    <w:p>
      <w:r>
        <w:t xml:space="preserve">Hän oppi tarkistamaan ennen ruoanlaiton aloittamista.</w:t>
      </w:r>
    </w:p>
    <w:p>
      <w:r>
        <w:rPr>
          <w:b/>
        </w:rPr>
        <w:t xml:space="preserve">Esimerkki 2.4700</w:t>
      </w:r>
    </w:p>
    <w:p>
      <w:r>
        <w:t xml:space="preserve">Alku: Carey työskentelee putiikissa. Keskikohta: Carey halusi ylennyksen.</w:t>
      </w:r>
    </w:p>
    <w:p>
      <w:r>
        <w:rPr>
          <w:b/>
        </w:rPr>
        <w:t xml:space="preserve">Tulos</w:t>
      </w:r>
    </w:p>
    <w:p>
      <w:r>
        <w:t xml:space="preserve">Carey on päättänyt tehdä unelmastaan totta.</w:t>
      </w:r>
    </w:p>
    <w:p>
      <w:r>
        <w:rPr>
          <w:b/>
        </w:rPr>
        <w:t xml:space="preserve">Esimerkki 2.4701</w:t>
      </w:r>
    </w:p>
    <w:p>
      <w:r>
        <w:t xml:space="preserve">Alku: Fred piti Tinasta. Keskikohta: Fred kysyi Tinalta, haluaisiko tämä mennä elokuviin.</w:t>
      </w:r>
    </w:p>
    <w:p>
      <w:r>
        <w:rPr>
          <w:b/>
        </w:rPr>
        <w:t xml:space="preserve">Tulos</w:t>
      </w:r>
    </w:p>
    <w:p>
      <w:r>
        <w:t xml:space="preserve">Tina sanoi kyllä.</w:t>
      </w:r>
    </w:p>
    <w:p>
      <w:r>
        <w:rPr>
          <w:b/>
        </w:rPr>
        <w:t xml:space="preserve">Esimerkki 2.4702</w:t>
      </w:r>
    </w:p>
    <w:p>
      <w:r>
        <w:t xml:space="preserve">Alku: Kylen perhe säästi rahaa vuoden ajan. Keskikohta: Kylen perhe päätti lähteä Grand Canyonille kerran elämässään tehtävälle matkalle.</w:t>
      </w:r>
    </w:p>
    <w:p>
      <w:r>
        <w:rPr>
          <w:b/>
        </w:rPr>
        <w:t xml:space="preserve">Tulos</w:t>
      </w:r>
    </w:p>
    <w:p>
      <w:r>
        <w:t xml:space="preserve">Kyle ja hänen perheensä kävelivät kanjonille ja ottivat kuvia.</w:t>
      </w:r>
    </w:p>
    <w:p>
      <w:r>
        <w:rPr>
          <w:b/>
        </w:rPr>
        <w:t xml:space="preserve">Esimerkki 2.4703</w:t>
      </w:r>
    </w:p>
    <w:p>
      <w:r>
        <w:t xml:space="preserve">Alku: Jodie oli pakkomielle Tomista. Keskikohta: Jodie soitti Tomille joka päivä ja istui hänen talonsa ulkopuolella odottamassa häntä.</w:t>
      </w:r>
    </w:p>
    <w:p>
      <w:r>
        <w:rPr>
          <w:b/>
        </w:rPr>
        <w:t xml:space="preserve">Tulos</w:t>
      </w:r>
    </w:p>
    <w:p>
      <w:r>
        <w:t xml:space="preserve">Hän vaihtoi numeronsa ja muutti pois.</w:t>
      </w:r>
    </w:p>
    <w:p>
      <w:r>
        <w:rPr>
          <w:b/>
        </w:rPr>
        <w:t xml:space="preserve">Esimerkki 2.4704</w:t>
      </w:r>
    </w:p>
    <w:p>
      <w:r>
        <w:t xml:space="preserve">Alku: Jessie halusi mennä uuteen klubiin, josta kaikki puhuivat. Keskikohta: Uusi klubi oli täynnä karmivia ihmisiä.</w:t>
      </w:r>
    </w:p>
    <w:p>
      <w:r>
        <w:rPr>
          <w:b/>
        </w:rPr>
        <w:t xml:space="preserve">Tulos</w:t>
      </w:r>
    </w:p>
    <w:p>
      <w:r>
        <w:t xml:space="preserve">He tunsivat olonsa ahdistuneeksi ja lähtivät sitten pois.</w:t>
      </w:r>
    </w:p>
    <w:p>
      <w:r>
        <w:rPr>
          <w:b/>
        </w:rPr>
        <w:t xml:space="preserve">Esimerkki 2.4705</w:t>
      </w:r>
    </w:p>
    <w:p>
      <w:r>
        <w:t xml:space="preserve">Alku: Menetin työni. Keskikohta: Etsin uutta työtä.</w:t>
      </w:r>
    </w:p>
    <w:p>
      <w:r>
        <w:rPr>
          <w:b/>
        </w:rPr>
        <w:t xml:space="preserve">Tulos</w:t>
      </w:r>
    </w:p>
    <w:p>
      <w:r>
        <w:t xml:space="preserve">Löysin Amazon Mechanical Turkin.</w:t>
      </w:r>
    </w:p>
    <w:p>
      <w:r>
        <w:rPr>
          <w:b/>
        </w:rPr>
        <w:t xml:space="preserve">Esimerkki 2.4706</w:t>
      </w:r>
    </w:p>
    <w:p>
      <w:r>
        <w:t xml:space="preserve">Alku: Pelkäsin huomista koetta. Keskikohta: Niinpä join pari drinkkiä viime öinä opiskelun sijasta.</w:t>
      </w:r>
    </w:p>
    <w:p>
      <w:r>
        <w:rPr>
          <w:b/>
        </w:rPr>
        <w:t xml:space="preserve">Tulos</w:t>
      </w:r>
    </w:p>
    <w:p>
      <w:r>
        <w:t xml:space="preserve">En läpäissyt koettani.</w:t>
      </w:r>
    </w:p>
    <w:p>
      <w:r>
        <w:rPr>
          <w:b/>
        </w:rPr>
        <w:t xml:space="preserve">Esimerkki 2.4707</w:t>
      </w:r>
    </w:p>
    <w:p>
      <w:r>
        <w:t xml:space="preserve">Alku: Lester oli polttanut neljäkymmentä vuotta. Keskikohta: Lester yritti vähentää tupakointia terveyden vuoksi.</w:t>
      </w:r>
    </w:p>
    <w:p>
      <w:r>
        <w:rPr>
          <w:b/>
        </w:rPr>
        <w:t xml:space="preserve">Tulos</w:t>
      </w:r>
    </w:p>
    <w:p>
      <w:r>
        <w:t xml:space="preserve">Hän onnistui siinä, ja nyt hän polttaa vain viisi savuketta päivässä.</w:t>
      </w:r>
    </w:p>
    <w:p>
      <w:r>
        <w:rPr>
          <w:b/>
        </w:rPr>
        <w:t xml:space="preserve">Esimerkki 2.4708</w:t>
      </w:r>
    </w:p>
    <w:p>
      <w:r>
        <w:t xml:space="preserve">Alku: Tanicella oli paisunut itsetunto. Keskikohta: Tanice tutki itseään ja päätti, että muut olivat yhtä arvokkaita kuin hän itse.</w:t>
      </w:r>
    </w:p>
    <w:p>
      <w:r>
        <w:rPr>
          <w:b/>
        </w:rPr>
        <w:t xml:space="preserve">Tulos</w:t>
      </w:r>
    </w:p>
    <w:p>
      <w:r>
        <w:t xml:space="preserve">Tanice muutti tapansa, ja hänen ystävänsä olivat ylpeitä hänestä.</w:t>
      </w:r>
    </w:p>
    <w:p>
      <w:r>
        <w:rPr>
          <w:b/>
        </w:rPr>
        <w:t xml:space="preserve">Esimerkki 2.4709</w:t>
      </w:r>
    </w:p>
    <w:p>
      <w:r>
        <w:t xml:space="preserve">Alku: Mark rakasti paraateja. Keskimmäinen: Mark kutsui ystävänsä kiitospäivän paraatiin.</w:t>
      </w:r>
    </w:p>
    <w:p>
      <w:r>
        <w:rPr>
          <w:b/>
        </w:rPr>
        <w:t xml:space="preserve">Tulos</w:t>
      </w:r>
    </w:p>
    <w:p>
      <w:r>
        <w:t xml:space="preserve">Heillä oli parasta aikaa kiitospäivän paraatissa.</w:t>
      </w:r>
    </w:p>
    <w:p>
      <w:r>
        <w:rPr>
          <w:b/>
        </w:rPr>
        <w:t xml:space="preserve">Esimerkki 2.4710</w:t>
      </w:r>
    </w:p>
    <w:p>
      <w:r>
        <w:t xml:space="preserve">Alku: Rebeccalla oli upouusi trampoliini! Keskikohta: Rebecca oli trampoliinilla koiriensa kanssa.</w:t>
      </w:r>
    </w:p>
    <w:p>
      <w:r>
        <w:rPr>
          <w:b/>
        </w:rPr>
        <w:t xml:space="preserve">Tulos</w:t>
      </w:r>
    </w:p>
    <w:p>
      <w:r>
        <w:t xml:space="preserve">Yksi heistä putosi, löi päänsä ja kuoli.</w:t>
      </w:r>
    </w:p>
    <w:p>
      <w:r>
        <w:rPr>
          <w:b/>
        </w:rPr>
        <w:t xml:space="preserve">Esimerkki 2.4711</w:t>
      </w:r>
    </w:p>
    <w:p>
      <w:r>
        <w:t xml:space="preserve">Alku: Timmy ja John valmistautuivat koripallopeliin. Keskikohta: John ei ollut kovin hyvä, vaikka Timmy olikin.</w:t>
      </w:r>
    </w:p>
    <w:p>
      <w:r>
        <w:rPr>
          <w:b/>
        </w:rPr>
        <w:t xml:space="preserve">Tulos</w:t>
      </w:r>
    </w:p>
    <w:p>
      <w:r>
        <w:t xml:space="preserve">John valitsi Coryn pelaamaan peliin, ja he voittivat!</w:t>
      </w:r>
    </w:p>
    <w:p>
      <w:r>
        <w:rPr>
          <w:b/>
        </w:rPr>
        <w:t xml:space="preserve">Esimerkki 2.4712</w:t>
      </w:r>
    </w:p>
    <w:p>
      <w:r>
        <w:t xml:space="preserve">Alku: Joy ei osaa pelata shakkia, mutta on aina halunnut oppia. Keskikohta: Joy pyytää isoisäänsä opettamaan hänelle shakkia.</w:t>
      </w:r>
    </w:p>
    <w:p>
      <w:r>
        <w:rPr>
          <w:b/>
        </w:rPr>
        <w:t xml:space="preserve">Tulos</w:t>
      </w:r>
    </w:p>
    <w:p>
      <w:r>
        <w:t xml:space="preserve">Joy oppi uuden pelin ja sai olla läheinen isoisänsä kanssa.</w:t>
      </w:r>
    </w:p>
    <w:p>
      <w:r>
        <w:rPr>
          <w:b/>
        </w:rPr>
        <w:t xml:space="preserve">Esimerkki 2.4713</w:t>
      </w:r>
    </w:p>
    <w:p>
      <w:r>
        <w:t xml:space="preserve">Alku: Riley ei ollut kovin suosittu koulussa. Keskimmäinen: Riley päätti käydä useammin suihkussa.</w:t>
      </w:r>
    </w:p>
    <w:p>
      <w:r>
        <w:rPr>
          <w:b/>
        </w:rPr>
        <w:t xml:space="preserve">Tulos</w:t>
      </w:r>
    </w:p>
    <w:p>
      <w:r>
        <w:t xml:space="preserve">Riley näytti paljon paremmalta ja sai hyvän vastaanoton.</w:t>
      </w:r>
    </w:p>
    <w:p>
      <w:r>
        <w:rPr>
          <w:b/>
        </w:rPr>
        <w:t xml:space="preserve">Esimerkki 2.4714</w:t>
      </w:r>
    </w:p>
    <w:p>
      <w:r>
        <w:t xml:space="preserve">Alku: Se oli uusi kouluvuosi. Keskimmäinen: Hän oli hyvin huolissaan koulusta, mutta hänellä oli hyvä päivä.</w:t>
      </w:r>
    </w:p>
    <w:p>
      <w:r>
        <w:rPr>
          <w:b/>
        </w:rPr>
        <w:t xml:space="preserve">Tulos</w:t>
      </w:r>
    </w:p>
    <w:p>
      <w:r>
        <w:t xml:space="preserve">Hän oppi, että kaikki järjestyy.</w:t>
      </w:r>
    </w:p>
    <w:p>
      <w:r>
        <w:rPr>
          <w:b/>
        </w:rPr>
        <w:t xml:space="preserve">Esimerkki 2.4715</w:t>
      </w:r>
    </w:p>
    <w:p>
      <w:r>
        <w:t xml:space="preserve">Alku: Yksi asia, jonka Tina halusi tehdä NYC:ssä, oli mennä hot dog -kioskille. Keskikohta: Tina ei koskaan päässyt nakkikioskille.</w:t>
      </w:r>
    </w:p>
    <w:p>
      <w:r>
        <w:rPr>
          <w:b/>
        </w:rPr>
        <w:t xml:space="preserve">Tulos</w:t>
      </w:r>
    </w:p>
    <w:p>
      <w:r>
        <w:t xml:space="preserve">Hän oli surullinen hot dogista.</w:t>
      </w:r>
    </w:p>
    <w:p>
      <w:r>
        <w:rPr>
          <w:b/>
        </w:rPr>
        <w:t xml:space="preserve">Esimerkki 2.4716</w:t>
      </w:r>
    </w:p>
    <w:p>
      <w:r>
        <w:t xml:space="preserve">Alku: John halusi ostaa kannettavan tietokoneen. Keskikohta: John tutki kannettavia tietokoneita, joissa oli eniten muistia.</w:t>
      </w:r>
    </w:p>
    <w:p>
      <w:r>
        <w:rPr>
          <w:b/>
        </w:rPr>
        <w:t xml:space="preserve">Tulos</w:t>
      </w:r>
    </w:p>
    <w:p>
      <w:r>
        <w:t xml:space="preserve">John osti 8 Gt RAM-muistia sisältävän kannettavan tietokoneen ja rakasti sitä.</w:t>
      </w:r>
    </w:p>
    <w:p>
      <w:r>
        <w:rPr>
          <w:b/>
        </w:rPr>
        <w:t xml:space="preserve">Esimerkki 2.4717</w:t>
      </w:r>
    </w:p>
    <w:p>
      <w:r>
        <w:t xml:space="preserve">Alku: Aamiaisklubi on yksi lempielokuvistani. Keskikohta: Me rakastamme kohtausta, jossa kaikki lapset jakavat tunteitaan.</w:t>
      </w:r>
    </w:p>
    <w:p>
      <w:r>
        <w:rPr>
          <w:b/>
        </w:rPr>
        <w:t xml:space="preserve">Tulos</w:t>
      </w:r>
    </w:p>
    <w:p>
      <w:r>
        <w:t xml:space="preserve">Päädyimme tekemään tätä kerran viikossa.</w:t>
      </w:r>
    </w:p>
    <w:p>
      <w:r>
        <w:rPr>
          <w:b/>
        </w:rPr>
        <w:t xml:space="preserve">Esimerkki 2.4718</w:t>
      </w:r>
    </w:p>
    <w:p>
      <w:r>
        <w:t xml:space="preserve">Alku: Tim oli kotona. Keskikohta: Hän tilasi ruokaa. Kun ruoka tuli, Tim ei halunnut hakea lompakkoaan.</w:t>
      </w:r>
    </w:p>
    <w:p>
      <w:r>
        <w:rPr>
          <w:b/>
        </w:rPr>
        <w:t xml:space="preserve">Tulos</w:t>
      </w:r>
    </w:p>
    <w:p>
      <w:r>
        <w:t xml:space="preserve">Hän otti esiin kännykkänsä ja maksoi laskun.</w:t>
      </w:r>
    </w:p>
    <w:p>
      <w:r>
        <w:rPr>
          <w:b/>
        </w:rPr>
        <w:t xml:space="preserve">Esimerkki 2.4719</w:t>
      </w:r>
    </w:p>
    <w:p>
      <w:r>
        <w:t xml:space="preserve">Alku: Steve ei saanut kovin paljon liikuntaa. Keskikohta: Steve lihoi passiivisuutensa vuoksi.</w:t>
      </w:r>
    </w:p>
    <w:p>
      <w:r>
        <w:rPr>
          <w:b/>
        </w:rPr>
        <w:t xml:space="preserve">Tulos</w:t>
      </w:r>
    </w:p>
    <w:p>
      <w:r>
        <w:t xml:space="preserve">Lopulta hän sai kaiken lihomansa pois.</w:t>
      </w:r>
    </w:p>
    <w:p>
      <w:r>
        <w:rPr>
          <w:b/>
        </w:rPr>
        <w:t xml:space="preserve">Esimerkki 2.4720</w:t>
      </w:r>
    </w:p>
    <w:p>
      <w:r>
        <w:t xml:space="preserve">Alku: Jill halusi liittyä kuoroon. Keskimmäinen: Jill harjoitteli laulamista joka päivä.</w:t>
      </w:r>
    </w:p>
    <w:p>
      <w:r>
        <w:rPr>
          <w:b/>
        </w:rPr>
        <w:t xml:space="preserve">Tulos</w:t>
      </w:r>
    </w:p>
    <w:p>
      <w:r>
        <w:t xml:space="preserve">Kun oli koe-esiintymisen aika, hän kuulosti upealta ja pääsi kuoroon.</w:t>
      </w:r>
    </w:p>
    <w:p>
      <w:r>
        <w:rPr>
          <w:b/>
        </w:rPr>
        <w:t xml:space="preserve">Esimerkki 2.4721</w:t>
      </w:r>
    </w:p>
    <w:p>
      <w:r>
        <w:t xml:space="preserve">Alku: Sam haluaa ostaa uuden auton. Keskikohta: Samilla ei ole rahaa käsirahaan.</w:t>
      </w:r>
    </w:p>
    <w:p>
      <w:r>
        <w:rPr>
          <w:b/>
        </w:rPr>
        <w:t xml:space="preserve">Tulos</w:t>
      </w:r>
    </w:p>
    <w:p>
      <w:r>
        <w:t xml:space="preserve">Samin oli pakko ottaa polkupyörä sen sijaan.</w:t>
      </w:r>
    </w:p>
    <w:p>
      <w:r>
        <w:rPr>
          <w:b/>
        </w:rPr>
        <w:t xml:space="preserve">Esimerkki 2.4722</w:t>
      </w:r>
    </w:p>
    <w:p>
      <w:r>
        <w:t xml:space="preserve">Alku: Pappi joutui korjaamaan kirkon tornin päällä olevan tuuliviirin. Keskikohta: Kirkkoherra näki bussinkuljettajan olevan törmäämässä tietä ylittävään poikaan ja huusi hänelle.</w:t>
      </w:r>
    </w:p>
    <w:p>
      <w:r>
        <w:rPr>
          <w:b/>
        </w:rPr>
        <w:t xml:space="preserve">Tulos</w:t>
      </w:r>
    </w:p>
    <w:p>
      <w:r>
        <w:t xml:space="preserve">Kuljettaja ei nähnyt häntä ja luuli, että Jumala huusi hänelle.</w:t>
      </w:r>
    </w:p>
    <w:p>
      <w:r>
        <w:rPr>
          <w:b/>
        </w:rPr>
        <w:t xml:space="preserve">Esimerkki 2.4723</w:t>
      </w:r>
    </w:p>
    <w:p>
      <w:r>
        <w:t xml:space="preserve">Alku: Samuelin talossa oli kylmä. Keskikohta: Samuel laittoi lämmitetyn peiton tuolin päälle, jossa hän istui.</w:t>
      </w:r>
    </w:p>
    <w:p>
      <w:r>
        <w:rPr>
          <w:b/>
        </w:rPr>
        <w:t xml:space="preserve">Tulos</w:t>
      </w:r>
    </w:p>
    <w:p>
      <w:r>
        <w:t xml:space="preserve">Parin minuutin kuluttua tuoli paloi ja hän oli lämmin!</w:t>
      </w:r>
    </w:p>
    <w:p>
      <w:r>
        <w:rPr>
          <w:b/>
        </w:rPr>
        <w:t xml:space="preserve">Esimerkki 2.4724</w:t>
      </w:r>
    </w:p>
    <w:p>
      <w:r>
        <w:t xml:space="preserve">Alku: Tina ja hänen ystävänsä olivat innoissaan päästäkseen kuumailmapallon kyytiin. Keskikohta: Tina ja hänen ystävänsä nousivat kuumailmapallossa yhä korkeammalle.</w:t>
      </w:r>
    </w:p>
    <w:p>
      <w:r>
        <w:rPr>
          <w:b/>
        </w:rPr>
        <w:t xml:space="preserve">Tulos</w:t>
      </w:r>
    </w:p>
    <w:p>
      <w:r>
        <w:t xml:space="preserve">Näkymä ylhäältä oli uskomaton.</w:t>
      </w:r>
    </w:p>
    <w:p>
      <w:r>
        <w:rPr>
          <w:b/>
        </w:rPr>
        <w:t xml:space="preserve">Esimerkki 2.4725</w:t>
      </w:r>
    </w:p>
    <w:p>
      <w:r>
        <w:t xml:space="preserve">Alku: Johnny ja Anika olivat olleet naimisissa vuoden. Keskikohta: Johnny ja Anika olivat yrittäneet tulla raskaaksi kuukausia.</w:t>
      </w:r>
    </w:p>
    <w:p>
      <w:r>
        <w:rPr>
          <w:b/>
        </w:rPr>
        <w:t xml:space="preserve">Tulos</w:t>
      </w:r>
    </w:p>
    <w:p>
      <w:r>
        <w:t xml:space="preserve">Johnny nolostui myöntämään, että hänen siittiöidensä määrä oli alhainen.</w:t>
      </w:r>
    </w:p>
    <w:p>
      <w:r>
        <w:rPr>
          <w:b/>
        </w:rPr>
        <w:t xml:space="preserve">Esimerkki 2.4726</w:t>
      </w:r>
    </w:p>
    <w:p>
      <w:r>
        <w:t xml:space="preserve">Alku: Ostin sarvipäisen konnan, kun olin kymmenen. Keskikohta: Se oli ainoa ystäväni ja rakasti syödä kuten minä.</w:t>
      </w:r>
    </w:p>
    <w:p>
      <w:r>
        <w:rPr>
          <w:b/>
        </w:rPr>
        <w:t xml:space="preserve">Tulos</w:t>
      </w:r>
    </w:p>
    <w:p>
      <w:r>
        <w:t xml:space="preserve">Useiden viikkojen kuluttua sarvikonna oli hyvin lihava.</w:t>
      </w:r>
    </w:p>
    <w:p>
      <w:r>
        <w:rPr>
          <w:b/>
        </w:rPr>
        <w:t xml:space="preserve">Esimerkki 2.4727</w:t>
      </w:r>
    </w:p>
    <w:p>
      <w:r>
        <w:t xml:space="preserve">Alku: Eliillä oli suuri kiire. Keskikohta: Eli joutui vaikeuksiin koulun käytävällä juoksemisesta.</w:t>
      </w:r>
    </w:p>
    <w:p>
      <w:r>
        <w:rPr>
          <w:b/>
        </w:rPr>
        <w:t xml:space="preserve">Tulos</w:t>
      </w:r>
    </w:p>
    <w:p>
      <w:r>
        <w:t xml:space="preserve">Hän hyllytti Elin päiväksi!</w:t>
      </w:r>
    </w:p>
    <w:p>
      <w:r>
        <w:rPr>
          <w:b/>
        </w:rPr>
        <w:t xml:space="preserve">Esimerkki 2.4728</w:t>
      </w:r>
    </w:p>
    <w:p>
      <w:r>
        <w:t xml:space="preserve">Alku: Kim osti Garbage Pail Kids -kortteja vastoin äitinsä toiveita. Keskikohta: Kim laittoi ne reppuunsa.</w:t>
      </w:r>
    </w:p>
    <w:p>
      <w:r>
        <w:rPr>
          <w:b/>
        </w:rPr>
        <w:t xml:space="preserve">Tulos</w:t>
      </w:r>
    </w:p>
    <w:p>
      <w:r>
        <w:t xml:space="preserve">Vihdoin maanantaina bussissa hän pääsi esittelemään uusia korttejaan.</w:t>
      </w:r>
    </w:p>
    <w:p>
      <w:r>
        <w:rPr>
          <w:b/>
        </w:rPr>
        <w:t xml:space="preserve">Esimerkki 2.4729</w:t>
      </w:r>
    </w:p>
    <w:p>
      <w:r>
        <w:t xml:space="preserve">Alku: Junioripesäpallojoukkue tarvitsi nimen. Keskikohta: Valmentaja keksi nimen.</w:t>
      </w:r>
    </w:p>
    <w:p>
      <w:r>
        <w:rPr>
          <w:b/>
        </w:rPr>
        <w:t xml:space="preserve">Tulos</w:t>
      </w:r>
    </w:p>
    <w:p>
      <w:r>
        <w:t xml:space="preserve">He valitsivat Warriorsin, joka oli siisti, mutta vähemmän väkivaltainen.</w:t>
      </w:r>
    </w:p>
    <w:p>
      <w:r>
        <w:rPr>
          <w:b/>
        </w:rPr>
        <w:t xml:space="preserve">Esimerkki 2.4730</w:t>
      </w:r>
    </w:p>
    <w:p>
      <w:r>
        <w:t xml:space="preserve">Alku: Vaimoni varoitti minua menemästä ulos lumeen. Keskikohta: Kaaduin, koska oli liukasta.</w:t>
      </w:r>
    </w:p>
    <w:p>
      <w:r>
        <w:rPr>
          <w:b/>
        </w:rPr>
        <w:t xml:space="preserve">Tulos</w:t>
      </w:r>
    </w:p>
    <w:p>
      <w:r>
        <w:t xml:space="preserve">Vaimoni nauroi minulle puhelimessa.</w:t>
      </w:r>
    </w:p>
    <w:p>
      <w:r>
        <w:rPr>
          <w:b/>
        </w:rPr>
        <w:t xml:space="preserve">Esimerkki 2.4731</w:t>
      </w:r>
    </w:p>
    <w:p>
      <w:r>
        <w:t xml:space="preserve">Alku: Jimin pankkitili oli pieni. Keskikohta: Jim sai selville, että hänen tililtään oli tehty tuntemattomia maksutapahtumia.</w:t>
      </w:r>
    </w:p>
    <w:p>
      <w:r>
        <w:rPr>
          <w:b/>
        </w:rPr>
        <w:t xml:space="preserve">Tulos</w:t>
      </w:r>
    </w:p>
    <w:p>
      <w:r>
        <w:t xml:space="preserve">Kävi ilmi, että joku veloitti rahaa varastettuaan hänen korttinsa.</w:t>
      </w:r>
    </w:p>
    <w:p>
      <w:r>
        <w:rPr>
          <w:b/>
        </w:rPr>
        <w:t xml:space="preserve">Esimerkki 2.4732</w:t>
      </w:r>
    </w:p>
    <w:p>
      <w:r>
        <w:t xml:space="preserve">Alku: Joukkue oli pärjännyt hyvin koko kauden. Keskivaihe: Joukkue harjoitteli kovasti ja valmistautui jokaiseen peliin.</w:t>
      </w:r>
    </w:p>
    <w:p>
      <w:r>
        <w:rPr>
          <w:b/>
        </w:rPr>
        <w:t xml:space="preserve">Tulos</w:t>
      </w:r>
    </w:p>
    <w:p>
      <w:r>
        <w:t xml:space="preserve">Kova työ kannatti lopulta, ja he voittivat kilpailevan joukkueen.</w:t>
      </w:r>
    </w:p>
    <w:p>
      <w:r>
        <w:rPr>
          <w:b/>
        </w:rPr>
        <w:t xml:space="preserve">Esimerkki 2.4733</w:t>
      </w:r>
    </w:p>
    <w:p>
      <w:r>
        <w:t xml:space="preserve">Alku: Doug ja Molly päättivät mennä puistoon kävelylle. Keskikohta: Doug ja Molly löysivät puistosta koiran.</w:t>
      </w:r>
    </w:p>
    <w:p>
      <w:r>
        <w:rPr>
          <w:b/>
        </w:rPr>
        <w:t xml:space="preserve">Tulos</w:t>
      </w:r>
    </w:p>
    <w:p>
      <w:r>
        <w:t xml:space="preserve">He eivät koskaan löytäneet omistajaa ja pitivät koiran.</w:t>
      </w:r>
    </w:p>
    <w:p>
      <w:r>
        <w:rPr>
          <w:b/>
        </w:rPr>
        <w:t xml:space="preserve">Esimerkki 2.4734</w:t>
      </w:r>
    </w:p>
    <w:p>
      <w:r>
        <w:t xml:space="preserve">Alku: Timmyn äiti oli tekemässä kakkua. Keskikohta: Timmy ei saanut palaa, ellei hän syönyt kaikkea ruokaa.</w:t>
      </w:r>
    </w:p>
    <w:p>
      <w:r>
        <w:rPr>
          <w:b/>
        </w:rPr>
        <w:t xml:space="preserve">Tulos</w:t>
      </w:r>
    </w:p>
    <w:p>
      <w:r>
        <w:t xml:space="preserve">Niinpä hän söi päivällisensä niin nopeasti kuin pystyi.</w:t>
      </w:r>
    </w:p>
    <w:p>
      <w:r>
        <w:rPr>
          <w:b/>
        </w:rPr>
        <w:t xml:space="preserve">Esimerkki 2.4735</w:t>
      </w:r>
    </w:p>
    <w:p>
      <w:r>
        <w:t xml:space="preserve">Alku: James halusi leikkiä ulkona lumessa. Keskikohta: James teki lumiukkoja ja lähti sinä päivänä kelkkailemaan.</w:t>
      </w:r>
    </w:p>
    <w:p>
      <w:r>
        <w:rPr>
          <w:b/>
        </w:rPr>
        <w:t xml:space="preserve">Tulos</w:t>
      </w:r>
    </w:p>
    <w:p>
      <w:r>
        <w:t xml:space="preserve">James ei malttanut odottaa, että pääsisi taas kelkkailemaan!</w:t>
      </w:r>
    </w:p>
    <w:p>
      <w:r>
        <w:rPr>
          <w:b/>
        </w:rPr>
        <w:t xml:space="preserve">Esimerkki 2.4736</w:t>
      </w:r>
    </w:p>
    <w:p>
      <w:r>
        <w:t xml:space="preserve">Alku: Dan halusi pelästyttää Maryn yllättäen. Keskikohta: Hän hiipi Maryn taakse ja käyttäytyi kuin aikoisi siepata hänet, ja Mary potkaisi häntä kiveksiin.</w:t>
      </w:r>
    </w:p>
    <w:p>
      <w:r>
        <w:rPr>
          <w:b/>
        </w:rPr>
        <w:t xml:space="preserve">Tulos</w:t>
      </w:r>
    </w:p>
    <w:p>
      <w:r>
        <w:t xml:space="preserve">Dan katui kipua eikä enää koskaan pilannut Marya.</w:t>
      </w:r>
    </w:p>
    <w:p>
      <w:r>
        <w:rPr>
          <w:b/>
        </w:rPr>
        <w:t xml:space="preserve">Esimerkki 2.4737</w:t>
      </w:r>
    </w:p>
    <w:p>
      <w:r>
        <w:t xml:space="preserve">Alku: Jim urheili onnekkaissa farkuissaan. Keskikohta: Jim pelasi jalkapalloa ja teki kolme touchdownia.</w:t>
      </w:r>
    </w:p>
    <w:p>
      <w:r>
        <w:rPr>
          <w:b/>
        </w:rPr>
        <w:t xml:space="preserve">Tulos</w:t>
      </w:r>
    </w:p>
    <w:p>
      <w:r>
        <w:t xml:space="preserve">Kaikki johtui hänen onnekkaista farkuistaan!</w:t>
      </w:r>
    </w:p>
    <w:p>
      <w:r>
        <w:rPr>
          <w:b/>
        </w:rPr>
        <w:t xml:space="preserve">Esimerkki 2.4738</w:t>
      </w:r>
    </w:p>
    <w:p>
      <w:r>
        <w:t xml:space="preserve">Alku: Mike ja John ovat aina pelanneet golfia. Keskikohta: Johnilla oli paha luonne, vaikka hän rakasti golfia.</w:t>
      </w:r>
    </w:p>
    <w:p>
      <w:r>
        <w:rPr>
          <w:b/>
        </w:rPr>
        <w:t xml:space="preserve">Tulos</w:t>
      </w:r>
    </w:p>
    <w:p>
      <w:r>
        <w:t xml:space="preserve">Mutta hän löi yhden veteen ja oli valmis.</w:t>
      </w:r>
    </w:p>
    <w:p>
      <w:r>
        <w:rPr>
          <w:b/>
        </w:rPr>
        <w:t xml:space="preserve">Esimerkki 2.4739</w:t>
      </w:r>
    </w:p>
    <w:p>
      <w:r>
        <w:t xml:space="preserve">Alku: Joeyn setä näytti hänelle marmorikuulan. Keskikohta: Joeyn perheen mielestä se oli maaginen.</w:t>
      </w:r>
    </w:p>
    <w:p>
      <w:r>
        <w:rPr>
          <w:b/>
        </w:rPr>
        <w:t xml:space="preserve">Tulos</w:t>
      </w:r>
    </w:p>
    <w:p>
      <w:r>
        <w:t xml:space="preserve">Joey tiesi, että kaikki vain kiusasivat häntä.</w:t>
      </w:r>
    </w:p>
    <w:p>
      <w:r>
        <w:rPr>
          <w:b/>
        </w:rPr>
        <w:t xml:space="preserve">Esimerkki 2.4740</w:t>
      </w:r>
    </w:p>
    <w:p>
      <w:r>
        <w:t xml:space="preserve">Alku: Brian työskenteli ahkerasti koko kesän taukonsa aikana. Keskikohta: Brian piti lyhyen loman ennen loman päättymistä.</w:t>
      </w:r>
    </w:p>
    <w:p>
      <w:r>
        <w:rPr>
          <w:b/>
        </w:rPr>
        <w:t xml:space="preserve">Tulos</w:t>
      </w:r>
    </w:p>
    <w:p>
      <w:r>
        <w:t xml:space="preserve">Kun hän palasi matkalta kotiin, hän tunsi kokemuksen rikastuttaneen häntä.</w:t>
      </w:r>
    </w:p>
    <w:p>
      <w:r>
        <w:rPr>
          <w:b/>
        </w:rPr>
        <w:t xml:space="preserve">Esimerkki 2.4741</w:t>
      </w:r>
    </w:p>
    <w:p>
      <w:r>
        <w:t xml:space="preserve">Alku: Josh kuuli uutisen, että Rams vaihtoi pelinrakentajansa Smithin. Keskikohta: Josh oli vihainen Ramsille.</w:t>
      </w:r>
    </w:p>
    <w:p>
      <w:r>
        <w:rPr>
          <w:b/>
        </w:rPr>
        <w:t xml:space="preserve">Tulos</w:t>
      </w:r>
    </w:p>
    <w:p>
      <w:r>
        <w:t xml:space="preserve">Josh heitti suosikkipaitansa roskiin.</w:t>
      </w:r>
    </w:p>
    <w:p>
      <w:r>
        <w:rPr>
          <w:b/>
        </w:rPr>
        <w:t xml:space="preserve">Esimerkki 2.4742</w:t>
      </w:r>
    </w:p>
    <w:p>
      <w:r>
        <w:t xml:space="preserve">Alku: James yritti kovasti päästä jalkapallojoukkueeseen. Keskikohta: Hän nosti painoja joka ilta tehdäkseen itsestään vahvemman.</w:t>
      </w:r>
    </w:p>
    <w:p>
      <w:r>
        <w:rPr>
          <w:b/>
        </w:rPr>
        <w:t xml:space="preserve">Tulos</w:t>
      </w:r>
    </w:p>
    <w:p>
      <w:r>
        <w:t xml:space="preserve">James pääsi lopulta joukkueeseen!</w:t>
      </w:r>
    </w:p>
    <w:p>
      <w:r>
        <w:rPr>
          <w:b/>
        </w:rPr>
        <w:t xml:space="preserve">Esimerkki 2.4743</w:t>
      </w:r>
    </w:p>
    <w:p>
      <w:r>
        <w:t xml:space="preserve">Alku: Kuulin sireenejä eräänä yönä. Keskellä: Ne ajoivat taloni ohi.</w:t>
      </w:r>
    </w:p>
    <w:p>
      <w:r>
        <w:rPr>
          <w:b/>
        </w:rPr>
        <w:t xml:space="preserve">Tulos</w:t>
      </w:r>
    </w:p>
    <w:p>
      <w:r>
        <w:t xml:space="preserve">Tänään uutisissa kerrottiin, että onnettomuudessa ollut mies selvisi hengissä.</w:t>
      </w:r>
    </w:p>
    <w:p>
      <w:r>
        <w:rPr>
          <w:b/>
        </w:rPr>
        <w:t xml:space="preserve">Esimerkki 2.4744</w:t>
      </w:r>
    </w:p>
    <w:p>
      <w:r>
        <w:t xml:space="preserve">Alku: Howard on valmistautunut vuosittaiseen väittelyyn. Keskikohta: Howard tutki jokaisen aiheen vuosittaista väittelyä varten.</w:t>
      </w:r>
    </w:p>
    <w:p>
      <w:r>
        <w:rPr>
          <w:b/>
        </w:rPr>
        <w:t xml:space="preserve">Tulos</w:t>
      </w:r>
    </w:p>
    <w:p>
      <w:r>
        <w:t xml:space="preserve">Onneksi hän oli tarpeeksi taitava aiheessaan ja voitti väittelyn.</w:t>
      </w:r>
    </w:p>
    <w:p>
      <w:r>
        <w:rPr>
          <w:b/>
        </w:rPr>
        <w:t xml:space="preserve">Esimerkki 2.4745</w:t>
      </w:r>
    </w:p>
    <w:p>
      <w:r>
        <w:t xml:space="preserve">Alku: Narsistinen liikemies päätti pyrkiä presidentiksi. Keskikohta: Jonkinlainen sumu valtasi koko maan, joka sai kaikki tekemään huonoja päätöksiä.</w:t>
      </w:r>
    </w:p>
    <w:p>
      <w:r>
        <w:rPr>
          <w:b/>
        </w:rPr>
        <w:t xml:space="preserve">Tulos</w:t>
      </w:r>
    </w:p>
    <w:p>
      <w:r>
        <w:t xml:space="preserve">Kun hullu noviisi oli presidenttinä, maa vajosi kaaokseen.</w:t>
      </w:r>
    </w:p>
    <w:p>
      <w:r>
        <w:rPr>
          <w:b/>
        </w:rPr>
        <w:t xml:space="preserve">Esimerkki 2.4746</w:t>
      </w:r>
    </w:p>
    <w:p>
      <w:r>
        <w:t xml:space="preserve">Alku: Harry oli ostoskeskuksessa. Keskikohta: Harry tunsi itsensä väsyneeksi.</w:t>
      </w:r>
    </w:p>
    <w:p>
      <w:r>
        <w:rPr>
          <w:b/>
        </w:rPr>
        <w:t xml:space="preserve">Tulos</w:t>
      </w:r>
    </w:p>
    <w:p>
      <w:r>
        <w:t xml:space="preserve">Harry palasi kahvilaan vielä kolme kertaa ennen kuin lähti kotiin.</w:t>
      </w:r>
    </w:p>
    <w:p>
      <w:r>
        <w:rPr>
          <w:b/>
        </w:rPr>
        <w:t xml:space="preserve">Esimerkki 2.4747</w:t>
      </w:r>
    </w:p>
    <w:p>
      <w:r>
        <w:t xml:space="preserve">Alku: Martylla oli melkoinen torakkaongelma, mutta hän ei ollut varma, mitä tehdä. Keskikohta: Martyn torakat olivat karkaamassa käsistä.</w:t>
      </w:r>
    </w:p>
    <w:p>
      <w:r>
        <w:rPr>
          <w:b/>
        </w:rPr>
        <w:t xml:space="preserve">Tulos</w:t>
      </w:r>
    </w:p>
    <w:p>
      <w:r>
        <w:t xml:space="preserve">Hän päätti, että ehkä olisi aika soittaa tuholaistorjujalle.</w:t>
      </w:r>
    </w:p>
    <w:p>
      <w:r>
        <w:rPr>
          <w:b/>
        </w:rPr>
        <w:t xml:space="preserve">Esimerkki 2.4748</w:t>
      </w:r>
    </w:p>
    <w:p>
      <w:r>
        <w:t xml:space="preserve">Alku: Menin eräänä päivänä paikalliseen levykauppaan. Keskikohta: Levylaatikoita etsiessäni valitsin muutamia klassikoita.</w:t>
      </w:r>
    </w:p>
    <w:p>
      <w:r>
        <w:rPr>
          <w:b/>
        </w:rPr>
        <w:t xml:space="preserve">Tulos</w:t>
      </w:r>
    </w:p>
    <w:p>
      <w:r>
        <w:t xml:space="preserve">Toin levyt kotiin ja kuuntelin ne kokonaan.</w:t>
      </w:r>
    </w:p>
    <w:p>
      <w:r>
        <w:rPr>
          <w:b/>
        </w:rPr>
        <w:t xml:space="preserve">Esimerkki 2.4749</w:t>
      </w:r>
    </w:p>
    <w:p>
      <w:r>
        <w:t xml:space="preserve">Alku: Nukahdin riippumatossamme. Keskikohta: Mieheni herätti minut, kun hän liittyi seuraani.</w:t>
      </w:r>
    </w:p>
    <w:p>
      <w:r>
        <w:rPr>
          <w:b/>
        </w:rPr>
        <w:t xml:space="preserve">Tulos</w:t>
      </w:r>
    </w:p>
    <w:p>
      <w:r>
        <w:t xml:space="preserve">Menin takaisin nukkumaan.</w:t>
      </w:r>
    </w:p>
    <w:p>
      <w:r>
        <w:rPr>
          <w:b/>
        </w:rPr>
        <w:t xml:space="preserve">Esimerkki 2.4750</w:t>
      </w:r>
    </w:p>
    <w:p>
      <w:r>
        <w:t xml:space="preserve">Alku: Se oli hyvin sateinen päivä. Keskikohta: Autoni ajautui vesiliirtoon lätäköllä.</w:t>
      </w:r>
    </w:p>
    <w:p>
      <w:r>
        <w:rPr>
          <w:b/>
        </w:rPr>
        <w:t xml:space="preserve">Tulos</w:t>
      </w:r>
    </w:p>
    <w:p>
      <w:r>
        <w:t xml:space="preserve">Törmäsin toiseen autoon ja loukkasin jotakuta.</w:t>
      </w:r>
    </w:p>
    <w:p>
      <w:r>
        <w:rPr>
          <w:b/>
        </w:rPr>
        <w:t xml:space="preserve">Esimerkki 2.4751</w:t>
      </w:r>
    </w:p>
    <w:p>
      <w:r>
        <w:t xml:space="preserve">Alku: Ben ja Dan pelasivat Keep Away -leikkiä pikkusiskonsa puhelimella. Keskikohta: Ben ja Dan pudottivat puhelimen ja rikkoivat sen.</w:t>
      </w:r>
    </w:p>
    <w:p>
      <w:r>
        <w:rPr>
          <w:b/>
        </w:rPr>
        <w:t xml:space="preserve">Tulos</w:t>
      </w:r>
    </w:p>
    <w:p>
      <w:r>
        <w:t xml:space="preserve">Ben ja Dan olivat nyt suurissa vaikeuksissa vanhempiensa kanssa.</w:t>
      </w:r>
    </w:p>
    <w:p>
      <w:r>
        <w:rPr>
          <w:b/>
        </w:rPr>
        <w:t xml:space="preserve">Esimerkki 2.4752</w:t>
      </w:r>
    </w:p>
    <w:p>
      <w:r>
        <w:t xml:space="preserve">Alku: Karen rakasti puita. Keskellä: Karen liukastui kiipeillessään.</w:t>
      </w:r>
    </w:p>
    <w:p>
      <w:r>
        <w:rPr>
          <w:b/>
        </w:rPr>
        <w:t xml:space="preserve">Tulos</w:t>
      </w:r>
    </w:p>
    <w:p>
      <w:r>
        <w:t xml:space="preserve">Puolimatkassa Karen kaatui eikä enää koskaan kiivennyt puuhun.</w:t>
      </w:r>
    </w:p>
    <w:p>
      <w:r>
        <w:rPr>
          <w:b/>
        </w:rPr>
        <w:t xml:space="preserve">Esimerkki 2.4753</w:t>
      </w:r>
    </w:p>
    <w:p>
      <w:r>
        <w:t xml:space="preserve">Alku: Jenny päätti, että hän tarvitsee vapaapäivän töistä. Keskikohta: Jenny epäröi pyytää pomoltaan vapaapäivää.</w:t>
      </w:r>
    </w:p>
    <w:p>
      <w:r>
        <w:rPr>
          <w:b/>
        </w:rPr>
        <w:t xml:space="preserve">Tulos</w:t>
      </w:r>
    </w:p>
    <w:p>
      <w:r>
        <w:t xml:space="preserve">Jenny pelkäsi, että pomo antaisi hänelle potkut.</w:t>
      </w:r>
    </w:p>
    <w:p>
      <w:r>
        <w:rPr>
          <w:b/>
        </w:rPr>
        <w:t xml:space="preserve">Esimerkki 2.4754</w:t>
      </w:r>
    </w:p>
    <w:p>
      <w:r>
        <w:t xml:space="preserve">Alku: Cara oli tehnyt voileipätarjottimen poikansa juhliin. Keskikohta: Cara pudotti tarjottimen maahan ja joutui menemään Subwayhin ostamaan korvaavat voileivät.</w:t>
      </w:r>
    </w:p>
    <w:p>
      <w:r>
        <w:rPr>
          <w:b/>
        </w:rPr>
        <w:t xml:space="preserve">Tulos</w:t>
      </w:r>
    </w:p>
    <w:p>
      <w:r>
        <w:t xml:space="preserve">Hänen poikansa vieraat eivät edes tienneet eroa!</w:t>
      </w:r>
    </w:p>
    <w:p>
      <w:r>
        <w:rPr>
          <w:b/>
        </w:rPr>
        <w:t xml:space="preserve">Esimerkki 2.4755</w:t>
      </w:r>
    </w:p>
    <w:p>
      <w:r>
        <w:t xml:space="preserve">Alku: Annie ei koskaan tuntenut isäänsä. Keskikohta: Annie tarvitsi uuden työpaikan.</w:t>
      </w:r>
    </w:p>
    <w:p>
      <w:r>
        <w:rPr>
          <w:b/>
        </w:rPr>
        <w:t xml:space="preserve">Tulos</w:t>
      </w:r>
    </w:p>
    <w:p>
      <w:r>
        <w:t xml:space="preserve">Annie otti työn vastaan ja tuli rikkaammaksi kuin vanhus.</w:t>
      </w:r>
    </w:p>
    <w:p>
      <w:r>
        <w:rPr>
          <w:b/>
        </w:rPr>
        <w:t xml:space="preserve">Esimerkki 2.4756</w:t>
      </w:r>
    </w:p>
    <w:p>
      <w:r>
        <w:t xml:space="preserve">Alku: Rakastan sokeria ja karkkia. Keskikohta: Söin paljon sokeria ja karkkia.</w:t>
      </w:r>
    </w:p>
    <w:p>
      <w:r>
        <w:rPr>
          <w:b/>
        </w:rPr>
        <w:t xml:space="preserve">Tulos</w:t>
      </w:r>
    </w:p>
    <w:p>
      <w:r>
        <w:t xml:space="preserve">Minulla on valtava, kivulias reikä.</w:t>
      </w:r>
    </w:p>
    <w:p>
      <w:r>
        <w:rPr>
          <w:b/>
        </w:rPr>
        <w:t xml:space="preserve">Esimerkki 2.4757</w:t>
      </w:r>
    </w:p>
    <w:p>
      <w:r>
        <w:t xml:space="preserve">Alku: Jenny meni ensimmäiselle koulupäivälleen yläasteella. Keskimmäinen: Jenny piti uudesta opettajastaan.</w:t>
      </w:r>
    </w:p>
    <w:p>
      <w:r>
        <w:rPr>
          <w:b/>
        </w:rPr>
        <w:t xml:space="preserve">Tulos</w:t>
      </w:r>
    </w:p>
    <w:p>
      <w:r>
        <w:t xml:space="preserve">Jenny on innoissaan siitä, että pääsee huomenna viettämään enemmän aikaa opettajansa kanssa.</w:t>
      </w:r>
    </w:p>
    <w:p>
      <w:r>
        <w:rPr>
          <w:b/>
        </w:rPr>
        <w:t xml:space="preserve">Esimerkki 2.4758</w:t>
      </w:r>
    </w:p>
    <w:p>
      <w:r>
        <w:t xml:space="preserve">Alku: Kenneth ei ollut puhunut äitinsä kanssa 15 vuoteen. Keskikohta: Kenneth teki vihdoin rauhan äitinsä kanssa.</w:t>
      </w:r>
    </w:p>
    <w:p>
      <w:r>
        <w:rPr>
          <w:b/>
        </w:rPr>
        <w:t xml:space="preserve">Tulos</w:t>
      </w:r>
    </w:p>
    <w:p>
      <w:r>
        <w:t xml:space="preserve">Kenneth päätti, ettei hän enää koskaan antaisi riidan kestää yhtä kauan.</w:t>
      </w:r>
    </w:p>
    <w:p>
      <w:r>
        <w:rPr>
          <w:b/>
        </w:rPr>
        <w:t xml:space="preserve">Esimerkki 2.4759</w:t>
      </w:r>
    </w:p>
    <w:p>
      <w:r>
        <w:t xml:space="preserve">Alku: Nelson rakasti tennistä niin paljon, että hän pelasi milloin tahansa. Keskimmäinen: Nelson sai rakkulan jalkaansa.</w:t>
      </w:r>
    </w:p>
    <w:p>
      <w:r>
        <w:rPr>
          <w:b/>
        </w:rPr>
        <w:t xml:space="preserve">Tulos</w:t>
      </w:r>
    </w:p>
    <w:p>
      <w:r>
        <w:t xml:space="preserve">Nyt hän ei voi pelata tennistä 2 kuukauteen.</w:t>
      </w:r>
    </w:p>
    <w:p>
      <w:r>
        <w:rPr>
          <w:b/>
        </w:rPr>
        <w:t xml:space="preserve">Esimerkki 2.4760</w:t>
      </w:r>
    </w:p>
    <w:p>
      <w:r>
        <w:t xml:space="preserve">Alku: Lancella oli tapaaminen kaupungissa. Keskikohta: Hänen autonsa hajosi.</w:t>
      </w:r>
    </w:p>
    <w:p>
      <w:r>
        <w:rPr>
          <w:b/>
        </w:rPr>
        <w:t xml:space="preserve">Tulos</w:t>
      </w:r>
    </w:p>
    <w:p>
      <w:r>
        <w:t xml:space="preserve">Sitten hän päätti ajaa pyörällä tapaamiseen.</w:t>
      </w:r>
    </w:p>
    <w:p>
      <w:r>
        <w:rPr>
          <w:b/>
        </w:rPr>
        <w:t xml:space="preserve">Esimerkki 2.4761</w:t>
      </w:r>
    </w:p>
    <w:p>
      <w:r>
        <w:t xml:space="preserve">Alku: Tyttö kirjoitti tarinan. Keskikohta: Tyttö kirjoitti tarinan koulutehtävää varten.</w:t>
      </w:r>
    </w:p>
    <w:p>
      <w:r>
        <w:rPr>
          <w:b/>
        </w:rPr>
        <w:t xml:space="preserve">Tulos</w:t>
      </w:r>
    </w:p>
    <w:p>
      <w:r>
        <w:t xml:space="preserve">Seuraavana päivänä opettaja hyväksyi tarinan.</w:t>
      </w:r>
    </w:p>
    <w:p>
      <w:r>
        <w:rPr>
          <w:b/>
        </w:rPr>
        <w:t xml:space="preserve">Esimerkki 2.4762</w:t>
      </w:r>
    </w:p>
    <w:p>
      <w:r>
        <w:t xml:space="preserve">Alku: Lizzy oli hämmästynyt veljensä tekemästä korttitempusta. Keskikohta: Lizzy ei saanut selvää, miten hän teki sen.</w:t>
      </w:r>
    </w:p>
    <w:p>
      <w:r>
        <w:rPr>
          <w:b/>
        </w:rPr>
        <w:t xml:space="preserve">Tulos</w:t>
      </w:r>
    </w:p>
    <w:p>
      <w:r>
        <w:t xml:space="preserve">Myöhemmin samana iltana hän huomasi, että kaikki kortit pakassa olivat samanlaisia!</w:t>
      </w:r>
    </w:p>
    <w:p>
      <w:r>
        <w:rPr>
          <w:b/>
        </w:rPr>
        <w:t xml:space="preserve">Esimerkki 2.4763</w:t>
      </w:r>
    </w:p>
    <w:p>
      <w:r>
        <w:t xml:space="preserve">Alku: Jarvis heräsi aikaisin sunnuntaina, koska hänen ikkunansa lähellä oli äänekkäitä lintuja. Keskikohta: Jarvis ei pystynyt nukahtamaan.</w:t>
      </w:r>
    </w:p>
    <w:p>
      <w:r>
        <w:rPr>
          <w:b/>
        </w:rPr>
        <w:t xml:space="preserve">Tulos</w:t>
      </w:r>
    </w:p>
    <w:p>
      <w:r>
        <w:t xml:space="preserve">Kun hän makasi sängyssä, hän suuttui äänekkäille linnuille.</w:t>
      </w:r>
    </w:p>
    <w:p>
      <w:r>
        <w:rPr>
          <w:b/>
        </w:rPr>
        <w:t xml:space="preserve">Esimerkki 2.4764</w:t>
      </w:r>
    </w:p>
    <w:p>
      <w:r>
        <w:t xml:space="preserve">Alku: Jillin partioporukalla oli kakkukeräys. Keskikohta: Jill leipoi vanhanaikaista kakkua tuoreista raaka-aineista.</w:t>
      </w:r>
    </w:p>
    <w:p>
      <w:r>
        <w:rPr>
          <w:b/>
        </w:rPr>
        <w:t xml:space="preserve">Tulos</w:t>
      </w:r>
    </w:p>
    <w:p>
      <w:r>
        <w:t xml:space="preserve">Hänen yllätyksekseen se sai suurimman tarjouksen, koska se oli kotitekoinen.</w:t>
      </w:r>
    </w:p>
    <w:p>
      <w:r>
        <w:rPr>
          <w:b/>
        </w:rPr>
        <w:t xml:space="preserve">Esimerkki 2.4765</w:t>
      </w:r>
    </w:p>
    <w:p>
      <w:r>
        <w:t xml:space="preserve">Alku: Tom on aina rakastanut vuoristoratoja. Keskimmäinen: Eräänä päivänä hän ajoi vuoristorataa kahdeksan tuntia putkeen.</w:t>
      </w:r>
    </w:p>
    <w:p>
      <w:r>
        <w:rPr>
          <w:b/>
        </w:rPr>
        <w:t xml:space="preserve">Tulos</w:t>
      </w:r>
    </w:p>
    <w:p>
      <w:r>
        <w:t xml:space="preserve">Sen jälkeen hän oksensi ja vannoi, ettei käytä niitä enää ikinä.</w:t>
      </w:r>
    </w:p>
    <w:p>
      <w:r>
        <w:rPr>
          <w:b/>
        </w:rPr>
        <w:t xml:space="preserve">Esimerkki 2.4766</w:t>
      </w:r>
    </w:p>
    <w:p>
      <w:r>
        <w:t xml:space="preserve">Alku: Bess osti juuri uuden käsilaukun. Keskikohta: Hälytys alkoi soida, kun Bess käveli ulos kaupasta.</w:t>
      </w:r>
    </w:p>
    <w:p>
      <w:r>
        <w:rPr>
          <w:b/>
        </w:rPr>
        <w:t xml:space="preserve">Tulos</w:t>
      </w:r>
    </w:p>
    <w:p>
      <w:r>
        <w:t xml:space="preserve">Kappas vain, hänen suuressa käsilaukussaan oli kaksi anturia!</w:t>
      </w:r>
    </w:p>
    <w:p>
      <w:r>
        <w:rPr>
          <w:b/>
        </w:rPr>
        <w:t xml:space="preserve">Esimerkki 2.4767</w:t>
      </w:r>
    </w:p>
    <w:p>
      <w:r>
        <w:t xml:space="preserve">Alku: Milly päätti viedä kissansa kävelylle. Keskikohta: Milly laittaa kissansa upouuteen talutushihnaan.</w:t>
      </w:r>
    </w:p>
    <w:p>
      <w:r>
        <w:rPr>
          <w:b/>
        </w:rPr>
        <w:t xml:space="preserve">Tulos</w:t>
      </w:r>
    </w:p>
    <w:p>
      <w:r>
        <w:t xml:space="preserve">Kissa itse asiassa tykkäsi kävellä hihnassa!</w:t>
      </w:r>
    </w:p>
    <w:p>
      <w:r>
        <w:rPr>
          <w:b/>
        </w:rPr>
        <w:t xml:space="preserve">Esimerkki 2.4768</w:t>
      </w:r>
    </w:p>
    <w:p>
      <w:r>
        <w:t xml:space="preserve">Alku: Neil oli juuri saapunut Iraniin. Keskikohta: Hänen perheensä tuli hänen mukanaan.</w:t>
      </w:r>
    </w:p>
    <w:p>
      <w:r>
        <w:rPr>
          <w:b/>
        </w:rPr>
        <w:t xml:space="preserve">Tulos</w:t>
      </w:r>
    </w:p>
    <w:p>
      <w:r>
        <w:t xml:space="preserve">Hän oli onnellinen ollessaan Iranissa.</w:t>
      </w:r>
    </w:p>
    <w:p>
      <w:r>
        <w:rPr>
          <w:b/>
        </w:rPr>
        <w:t xml:space="preserve">Esimerkki 2.4769</w:t>
      </w:r>
    </w:p>
    <w:p>
      <w:r>
        <w:t xml:space="preserve">Alku: Ben menetti työnsä. Keskikohta: Ben etsi uutta työtä.</w:t>
      </w:r>
    </w:p>
    <w:p>
      <w:r>
        <w:rPr>
          <w:b/>
        </w:rPr>
        <w:t xml:space="preserve">Tulos</w:t>
      </w:r>
    </w:p>
    <w:p>
      <w:r>
        <w:t xml:space="preserve">Mutta sitten hän löysi työpaikan.</w:t>
      </w:r>
    </w:p>
    <w:p>
      <w:r>
        <w:rPr>
          <w:b/>
        </w:rPr>
        <w:t xml:space="preserve">Esimerkki 2.4770</w:t>
      </w:r>
    </w:p>
    <w:p>
      <w:r>
        <w:t xml:space="preserve">Alku: Lincoln halusi avata uuden catering-salin. Keskikohta: Lincoln teki tarjouksen kiinteistöstä.</w:t>
      </w:r>
    </w:p>
    <w:p>
      <w:r>
        <w:rPr>
          <w:b/>
        </w:rPr>
        <w:t xml:space="preserve">Tulos</w:t>
      </w:r>
    </w:p>
    <w:p>
      <w:r>
        <w:t xml:space="preserve">Myyjä hyväksyi hänen tarjouksensa.</w:t>
      </w:r>
    </w:p>
    <w:p>
      <w:r>
        <w:rPr>
          <w:b/>
        </w:rPr>
        <w:t xml:space="preserve">Esimerkki 2.4771</w:t>
      </w:r>
    </w:p>
    <w:p>
      <w:r>
        <w:t xml:space="preserve">Alku: Työskentelen paikassa, joka uskoo tiimityöhön. Keskikohta: Kerran viikossa meillä on tiiminrakennuspalaveri.</w:t>
      </w:r>
    </w:p>
    <w:p>
      <w:r>
        <w:rPr>
          <w:b/>
        </w:rPr>
        <w:t xml:space="preserve">Tulos</w:t>
      </w:r>
    </w:p>
    <w:p>
      <w:r>
        <w:t xml:space="preserve">Se on aina ajanhukkaa.</w:t>
      </w:r>
    </w:p>
    <w:p>
      <w:r>
        <w:rPr>
          <w:b/>
        </w:rPr>
        <w:t xml:space="preserve">Esimerkki 2.4772</w:t>
      </w:r>
    </w:p>
    <w:p>
      <w:r>
        <w:t xml:space="preserve">Alku: Ensimmäinen ulkomaanmatkani suuntautui Pariisiin. Keskikohta: Näin monia nähtävyyksiä ja minulla oli hauskaa.</w:t>
      </w:r>
    </w:p>
    <w:p>
      <w:r>
        <w:rPr>
          <w:b/>
        </w:rPr>
        <w:t xml:space="preserve">Tulos</w:t>
      </w:r>
    </w:p>
    <w:p>
      <w:r>
        <w:t xml:space="preserve">Se oli ihana kokemus, jonka toivon voivani luoda uudelleen.</w:t>
      </w:r>
    </w:p>
    <w:p>
      <w:r>
        <w:rPr>
          <w:b/>
        </w:rPr>
        <w:t xml:space="preserve">Esimerkki 2.4773</w:t>
      </w:r>
    </w:p>
    <w:p>
      <w:r>
        <w:t xml:space="preserve">Alku: Lähdin lomalle Italiaan. Keskikohta: Kun tulin kotiin, joku oli murtautunut sisään.</w:t>
      </w:r>
    </w:p>
    <w:p>
      <w:r>
        <w:rPr>
          <w:b/>
        </w:rPr>
        <w:t xml:space="preserve">Tulos</w:t>
      </w:r>
    </w:p>
    <w:p>
      <w:r>
        <w:t xml:space="preserve">Soitin poliisiasemalle ja he pidättivät miehen kotonani!</w:t>
      </w:r>
    </w:p>
    <w:p>
      <w:r>
        <w:rPr>
          <w:b/>
        </w:rPr>
        <w:t xml:space="preserve">Esimerkki 2.4774</w:t>
      </w:r>
    </w:p>
    <w:p>
      <w:r>
        <w:t xml:space="preserve">Alku: Kate oli yksin kotona pimeänä ja myrskyisenä yönä. Keskikohta: Kate käytti kynttilää etsiessään huopaa.</w:t>
      </w:r>
    </w:p>
    <w:p>
      <w:r>
        <w:rPr>
          <w:b/>
        </w:rPr>
        <w:t xml:space="preserve">Tulos</w:t>
      </w:r>
    </w:p>
    <w:p>
      <w:r>
        <w:t xml:space="preserve">Valot syttyivät, ja Katie nauroi nähdessään, että se oli hänen kissansa.</w:t>
      </w:r>
    </w:p>
    <w:p>
      <w:r>
        <w:rPr>
          <w:b/>
        </w:rPr>
        <w:t xml:space="preserve">Esimerkki 2.4775</w:t>
      </w:r>
    </w:p>
    <w:p>
      <w:r>
        <w:t xml:space="preserve">Alku: Bill halusi maksaa tavarasta reilun hinnan. Keskikohta: Bill näki haluamansa tavaran ja päätti tinkiä hinnasta.</w:t>
      </w:r>
    </w:p>
    <w:p>
      <w:r>
        <w:rPr>
          <w:b/>
        </w:rPr>
        <w:t xml:space="preserve">Tulos</w:t>
      </w:r>
    </w:p>
    <w:p>
      <w:r>
        <w:t xml:space="preserve">Bill sai haluamansa tuotteen kohtuulliseen hintaan.</w:t>
      </w:r>
    </w:p>
    <w:p>
      <w:r>
        <w:rPr>
          <w:b/>
        </w:rPr>
        <w:t xml:space="preserve">Esimerkki 2.4776</w:t>
      </w:r>
    </w:p>
    <w:p>
      <w:r>
        <w:t xml:space="preserve">Alku: Bob soitti Ericalle ja pyysi häntä ystävänpäivän treffeille. Keskikohta: Erica oli niin iloinen siitä, että oli menossa ulos Bobin kanssa.</w:t>
      </w:r>
    </w:p>
    <w:p>
      <w:r>
        <w:rPr>
          <w:b/>
        </w:rPr>
        <w:t xml:space="preserve">Tulos</w:t>
      </w:r>
    </w:p>
    <w:p>
      <w:r>
        <w:t xml:space="preserve">Kun mies nosti hänet ylös, hän hymyili ja oli onnellinen.</w:t>
      </w:r>
    </w:p>
    <w:p>
      <w:r>
        <w:rPr>
          <w:b/>
        </w:rPr>
        <w:t xml:space="preserve">Esimerkki 2.4777</w:t>
      </w:r>
    </w:p>
    <w:p>
      <w:r>
        <w:t xml:space="preserve">Alku: Karlinin vanhemmat toivat hänelle kotiin uusia leluja. Keskikohta: Karlin tyhjensi koripallonsa.</w:t>
      </w:r>
    </w:p>
    <w:p>
      <w:r>
        <w:rPr>
          <w:b/>
        </w:rPr>
        <w:t xml:space="preserve">Tulos</w:t>
      </w:r>
    </w:p>
    <w:p>
      <w:r>
        <w:t xml:space="preserve">Hän itki, kunnes hänen vanhempansa täyttivät sen uudelleen.</w:t>
      </w:r>
    </w:p>
    <w:p>
      <w:r>
        <w:rPr>
          <w:b/>
        </w:rPr>
        <w:t xml:space="preserve">Esimerkki 2.4778</w:t>
      </w:r>
    </w:p>
    <w:p>
      <w:r>
        <w:t xml:space="preserve">Alku: Karen rakastui Andyyn. Keskikohta: Karenin ja Andyn kolmas vuosipäiväillallinen.</w:t>
      </w:r>
    </w:p>
    <w:p>
      <w:r>
        <w:rPr>
          <w:b/>
        </w:rPr>
        <w:t xml:space="preserve">Tulos</w:t>
      </w:r>
    </w:p>
    <w:p>
      <w:r>
        <w:t xml:space="preserve">Molemmat muistavat ensimmäisen tapaamispäivänsä.</w:t>
      </w:r>
    </w:p>
    <w:p>
      <w:r>
        <w:rPr>
          <w:b/>
        </w:rPr>
        <w:t xml:space="preserve">Esimerkki 2.4779</w:t>
      </w:r>
    </w:p>
    <w:p>
      <w:r>
        <w:t xml:space="preserve">Alku: Neil tiesi, mitä hänen piti tehdä Dublinin-vierailullaan. Keskikohta: Neil kuuli, että kullalla voi tehdä rahaa.</w:t>
      </w:r>
    </w:p>
    <w:p>
      <w:r>
        <w:rPr>
          <w:b/>
        </w:rPr>
        <w:t xml:space="preserve">Tulos</w:t>
      </w:r>
    </w:p>
    <w:p>
      <w:r>
        <w:t xml:space="preserve">Hän muisti sijoittaa kultaan.</w:t>
      </w:r>
    </w:p>
    <w:p>
      <w:r>
        <w:rPr>
          <w:b/>
        </w:rPr>
        <w:t xml:space="preserve">Esimerkki 2.4780</w:t>
      </w:r>
    </w:p>
    <w:p>
      <w:r>
        <w:t xml:space="preserve">Alku: Pariskunta päätti tehdä omia keramiikkatuotteitaan. Keskikohta: Pariskunta koki keramiikan tekemisen vaikeaksi.</w:t>
      </w:r>
    </w:p>
    <w:p>
      <w:r>
        <w:rPr>
          <w:b/>
        </w:rPr>
        <w:t xml:space="preserve">Tulos</w:t>
      </w:r>
    </w:p>
    <w:p>
      <w:r>
        <w:t xml:space="preserve">He päättivät, että heidän oli parempi ostaa keramiikkaa sen sijaan.</w:t>
      </w:r>
    </w:p>
    <w:p>
      <w:r>
        <w:rPr>
          <w:b/>
        </w:rPr>
        <w:t xml:space="preserve">Esimerkki 2.4781</w:t>
      </w:r>
    </w:p>
    <w:p>
      <w:r>
        <w:t xml:space="preserve">Alku: Laura kasvoi talossa metsässä. Keskikohta: Laura rakasti kotiaan ja ulkokeinuaan.</w:t>
      </w:r>
    </w:p>
    <w:p>
      <w:r>
        <w:rPr>
          <w:b/>
        </w:rPr>
        <w:t xml:space="preserve">Tulos</w:t>
      </w:r>
    </w:p>
    <w:p>
      <w:r>
        <w:t xml:space="preserve">Keinu oli voimakas, ja Laurasta tuntui, että hän voisi melkein lentää!</w:t>
      </w:r>
    </w:p>
    <w:p>
      <w:r>
        <w:rPr>
          <w:b/>
        </w:rPr>
        <w:t xml:space="preserve">Esimerkki 2.4782</w:t>
      </w:r>
    </w:p>
    <w:p>
      <w:r>
        <w:t xml:space="preserve">Alku: Jason päätti, että oli välipalan aika. Keskikohta: Jason meni ruokakomeroon ja varasti pussillisen rinkeleitä syödäkseen niitä salaa.</w:t>
      </w:r>
    </w:p>
    <w:p>
      <w:r>
        <w:rPr>
          <w:b/>
        </w:rPr>
        <w:t xml:space="preserve">Tulos</w:t>
      </w:r>
    </w:p>
    <w:p>
      <w:r>
        <w:t xml:space="preserve">Hänen isänsä seurasi rinkeleiden jälkiä ja löysi hänet syömästä le:tä.</w:t>
      </w:r>
    </w:p>
    <w:p>
      <w:r>
        <w:rPr>
          <w:b/>
        </w:rPr>
        <w:t xml:space="preserve">Esimerkki 2.4783</w:t>
      </w:r>
    </w:p>
    <w:p>
      <w:r>
        <w:t xml:space="preserve">Alku: Rick näki kyltin koulunsa kykykilpailusta. Keskikohta: Rick kokosi ystävänsä yhteen ja he harjoittelivat hieman.</w:t>
      </w:r>
    </w:p>
    <w:p>
      <w:r>
        <w:rPr>
          <w:b/>
        </w:rPr>
        <w:t xml:space="preserve">Tulos</w:t>
      </w:r>
    </w:p>
    <w:p>
      <w:r>
        <w:t xml:space="preserve">Rick ja hänen ystävänsä sijoittuivat kolmanneksi.</w:t>
      </w:r>
    </w:p>
    <w:p>
      <w:r>
        <w:rPr>
          <w:b/>
        </w:rPr>
        <w:t xml:space="preserve">Esimerkki 2.4784</w:t>
      </w:r>
    </w:p>
    <w:p>
      <w:r>
        <w:t xml:space="preserve">Alku: Ann kelkkasi jyrkkää mäkeä alas. Keskikohta: Ann halusi mennä kotiin.</w:t>
      </w:r>
    </w:p>
    <w:p>
      <w:r>
        <w:rPr>
          <w:b/>
        </w:rPr>
        <w:t xml:space="preserve">Tulos</w:t>
      </w:r>
    </w:p>
    <w:p>
      <w:r>
        <w:t xml:space="preserve">Hänen ystävänsä raahasivat hänet kiireesti kotiinsa kelkan kyydissä.</w:t>
      </w:r>
    </w:p>
    <w:p>
      <w:r>
        <w:rPr>
          <w:b/>
        </w:rPr>
        <w:t xml:space="preserve">Esimerkki 2.4785</w:t>
      </w:r>
    </w:p>
    <w:p>
      <w:r>
        <w:t xml:space="preserve">Alku: Hamsterini käyttäytyi hyvin oudosti tänä aamuna. Keskikohta: Niinpä laitoin sille lempiruokaa.</w:t>
      </w:r>
    </w:p>
    <w:p>
      <w:r>
        <w:rPr>
          <w:b/>
        </w:rPr>
        <w:t xml:space="preserve">Tulos</w:t>
      </w:r>
    </w:p>
    <w:p>
      <w:r>
        <w:t xml:space="preserve">Hän söi sen nopeasti.</w:t>
      </w:r>
    </w:p>
    <w:p>
      <w:r>
        <w:rPr>
          <w:b/>
        </w:rPr>
        <w:t xml:space="preserve">Esimerkki 2.4786</w:t>
      </w:r>
    </w:p>
    <w:p>
      <w:r>
        <w:t xml:space="preserve">Alku: Jane meni tunneliin. Keskikohta: Jane eksyi pimeässä.</w:t>
      </w:r>
    </w:p>
    <w:p>
      <w:r>
        <w:rPr>
          <w:b/>
        </w:rPr>
        <w:t xml:space="preserve">Tulos</w:t>
      </w:r>
    </w:p>
    <w:p>
      <w:r>
        <w:t xml:space="preserve">Jane astui lopulta tunnelista valoon helpotuksen vallassa.</w:t>
      </w:r>
    </w:p>
    <w:p>
      <w:r>
        <w:rPr>
          <w:b/>
        </w:rPr>
        <w:t xml:space="preserve">Esimerkki 2.4787</w:t>
      </w:r>
    </w:p>
    <w:p>
      <w:r>
        <w:t xml:space="preserve">Alku: Sam oli etsimässä sieniä metsästä kotinsa läheltä. Keskikohta: Sam keräsi sieniä.</w:t>
      </w:r>
    </w:p>
    <w:p>
      <w:r>
        <w:rPr>
          <w:b/>
        </w:rPr>
        <w:t xml:space="preserve">Tulos</w:t>
      </w:r>
    </w:p>
    <w:p>
      <w:r>
        <w:t xml:space="preserve">Hän pystyi myymään ne ravintolalle 300 dollarilla seuraavana päivänä.</w:t>
      </w:r>
    </w:p>
    <w:p>
      <w:r>
        <w:rPr>
          <w:b/>
        </w:rPr>
        <w:t xml:space="preserve">Esimerkki 2.4788</w:t>
      </w:r>
    </w:p>
    <w:p>
      <w:r>
        <w:t xml:space="preserve">Alku: Johnista tuli koripallojoukkueensa aloittaja. Keskimmäinen: John teki 100 pistettä ottelussa.</w:t>
      </w:r>
    </w:p>
    <w:p>
      <w:r>
        <w:rPr>
          <w:b/>
        </w:rPr>
        <w:t xml:space="preserve">Tulos</w:t>
      </w:r>
    </w:p>
    <w:p>
      <w:r>
        <w:t xml:space="preserve">Hänestä tuli legenda.</w:t>
      </w:r>
    </w:p>
    <w:p>
      <w:r>
        <w:rPr>
          <w:b/>
        </w:rPr>
        <w:t xml:space="preserve">Esimerkki 2.4789</w:t>
      </w:r>
    </w:p>
    <w:p>
      <w:r>
        <w:t xml:space="preserve">Alku: Mike tuli eräänä päivänä kotiin lenkiltä. Keskikohta: Mike aloitti suihkun ja huomasi, että vartalovesi oli loppu, joten hän päätti kokeilla sen sijaan tiskiainetta.</w:t>
      </w:r>
    </w:p>
    <w:p>
      <w:r>
        <w:rPr>
          <w:b/>
        </w:rPr>
        <w:t xml:space="preserve">Tulos</w:t>
      </w:r>
    </w:p>
    <w:p>
      <w:r>
        <w:t xml:space="preserve">Se toimi yhtä hyvin, ja hän tuoksui puhtaille astioille.</w:t>
      </w:r>
    </w:p>
    <w:p>
      <w:r>
        <w:rPr>
          <w:b/>
        </w:rPr>
        <w:t xml:space="preserve">Esimerkki 2.4790</w:t>
      </w:r>
    </w:p>
    <w:p>
      <w:r>
        <w:t xml:space="preserve">Alku: Pelijärjestelmä: Olen aina halunnut pelijärjestelmän. Keskimmäinen: Ostin sellaisen halvalla netistä.</w:t>
      </w:r>
    </w:p>
    <w:p>
      <w:r>
        <w:rPr>
          <w:b/>
        </w:rPr>
        <w:t xml:space="preserve">Tulos</w:t>
      </w:r>
    </w:p>
    <w:p>
      <w:r>
        <w:t xml:space="preserve">Pelasin koko päivän.</w:t>
      </w:r>
    </w:p>
    <w:p>
      <w:r>
        <w:rPr>
          <w:b/>
        </w:rPr>
        <w:t xml:space="preserve">Esimerkki 2.4791</w:t>
      </w:r>
    </w:p>
    <w:p>
      <w:r>
        <w:t xml:space="preserve">Alku: Edwin valmistautui kurssikokeeseen. Keskikohta: Edwin oli matkalla tenttiin, mutta sää oli huono.</w:t>
      </w:r>
    </w:p>
    <w:p>
      <w:r>
        <w:rPr>
          <w:b/>
        </w:rPr>
        <w:t xml:space="preserve">Tulos</w:t>
      </w:r>
    </w:p>
    <w:p>
      <w:r>
        <w:t xml:space="preserve">Edwinin tavoite läpäistä koe kariutui jäähän ja murtuneeseen selkärankaan.</w:t>
      </w:r>
    </w:p>
    <w:p>
      <w:r>
        <w:rPr>
          <w:b/>
        </w:rPr>
        <w:t xml:space="preserve">Esimerkki 2.4792</w:t>
      </w:r>
    </w:p>
    <w:p>
      <w:r>
        <w:t xml:space="preserve">Alku: Carl osti uuden puhelimen. Keskikohta: Carl piti uutta käyttöjärjestelmää kömpelönä.</w:t>
      </w:r>
    </w:p>
    <w:p>
      <w:r>
        <w:rPr>
          <w:b/>
        </w:rPr>
        <w:t xml:space="preserve">Tulos</w:t>
      </w:r>
    </w:p>
    <w:p>
      <w:r>
        <w:t xml:space="preserve">Hän vaihtoi takaisin vanhaan puhelimeen.</w:t>
      </w:r>
    </w:p>
    <w:p>
      <w:r>
        <w:rPr>
          <w:b/>
        </w:rPr>
        <w:t xml:space="preserve">Esimerkki 2.4793</w:t>
      </w:r>
    </w:p>
    <w:p>
      <w:r>
        <w:t xml:space="preserve">Alku: Ana oli eläintarhassa. Keskikohta: Hän meni koskettelemaan flamingoja.</w:t>
      </w:r>
    </w:p>
    <w:p>
      <w:r>
        <w:rPr>
          <w:b/>
        </w:rPr>
        <w:t xml:space="preserve">Tulos</w:t>
      </w:r>
    </w:p>
    <w:p>
      <w:r>
        <w:t xml:space="preserve">Mutta hänen kauhukseen ne nokkivat hänen kättään!</w:t>
      </w:r>
    </w:p>
    <w:p>
      <w:r>
        <w:rPr>
          <w:b/>
        </w:rPr>
        <w:t xml:space="preserve">Esimerkki 2.4794</w:t>
      </w:r>
    </w:p>
    <w:p>
      <w:r>
        <w:t xml:space="preserve">Alku: Betty kuorsaa öisin niin paljon, ettei hän saa unta. Keskikohta: Betty päätti hankkia valkean melun soittimen.</w:t>
      </w:r>
    </w:p>
    <w:p>
      <w:r>
        <w:rPr>
          <w:b/>
        </w:rPr>
        <w:t xml:space="preserve">Tulos</w:t>
      </w:r>
    </w:p>
    <w:p>
      <w:r>
        <w:t xml:space="preserve">Betty nukkuu nyt yöllä rauhallisesti ja saa hyvät unet.</w:t>
      </w:r>
    </w:p>
    <w:p>
      <w:r>
        <w:rPr>
          <w:b/>
        </w:rPr>
        <w:t xml:space="preserve">Esimerkki 2.4795</w:t>
      </w:r>
    </w:p>
    <w:p>
      <w:r>
        <w:t xml:space="preserve">Alku: Tänä vuonna katsoin NBA:n donkkikilpailua ystävieni kanssa. Keskikohta: Se oli mielestäni hyvä.</w:t>
      </w:r>
    </w:p>
    <w:p>
      <w:r>
        <w:rPr>
          <w:b/>
        </w:rPr>
        <w:t xml:space="preserve">Tulos</w:t>
      </w:r>
    </w:p>
    <w:p>
      <w:r>
        <w:t xml:space="preserve">Zach LaVine voitti Aaron Gordonin hädin tuskin finaalissa.</w:t>
      </w:r>
    </w:p>
    <w:p>
      <w:r>
        <w:rPr>
          <w:b/>
        </w:rPr>
        <w:t xml:space="preserve">Esimerkki 2.4796</w:t>
      </w:r>
    </w:p>
    <w:p>
      <w:r>
        <w:t xml:space="preserve">Alku: Sal rakasti kalastusta. Keskikohta: Hän pyydysti sardiineja tusinoittain.</w:t>
      </w:r>
    </w:p>
    <w:p>
      <w:r>
        <w:rPr>
          <w:b/>
        </w:rPr>
        <w:t xml:space="preserve">Tulos</w:t>
      </w:r>
    </w:p>
    <w:p>
      <w:r>
        <w:t xml:space="preserve">Ihmiset rakastivat hänen sardiinejaan ja olivat valmiita maksamaan niistä suuria summia!</w:t>
      </w:r>
    </w:p>
    <w:p>
      <w:r>
        <w:rPr>
          <w:b/>
        </w:rPr>
        <w:t xml:space="preserve">Esimerkki 2.4797</w:t>
      </w:r>
    </w:p>
    <w:p>
      <w:r>
        <w:t xml:space="preserve">Alku: Dakota sai potkut yrityksestään. Keskikohta: Dakota palasi kouluun ja teki kovasti töitä tutkinnon eteen.</w:t>
      </w:r>
    </w:p>
    <w:p>
      <w:r>
        <w:rPr>
          <w:b/>
        </w:rPr>
        <w:t xml:space="preserve">Tulos</w:t>
      </w:r>
    </w:p>
    <w:p>
      <w:r>
        <w:t xml:space="preserve">Hän palasi töihin vanhaan yritykseen.</w:t>
      </w:r>
    </w:p>
    <w:p>
      <w:r>
        <w:rPr>
          <w:b/>
        </w:rPr>
        <w:t xml:space="preserve">Esimerkki 2.4798</w:t>
      </w:r>
    </w:p>
    <w:p>
      <w:r>
        <w:t xml:space="preserve">Alku: Amy sai juuri selville, että hänen ystävänsä Beth oli ihastunut hänen ihastukseensa. Keskikohta: Amy menetti ystävänsä sinä päivänä.</w:t>
      </w:r>
    </w:p>
    <w:p>
      <w:r>
        <w:rPr>
          <w:b/>
        </w:rPr>
        <w:t xml:space="preserve">Tulos</w:t>
      </w:r>
    </w:p>
    <w:p>
      <w:r>
        <w:t xml:space="preserve">Amy itki itsensä hiljaa uneen.</w:t>
      </w:r>
    </w:p>
    <w:p>
      <w:r>
        <w:rPr>
          <w:b/>
        </w:rPr>
        <w:t xml:space="preserve">Esimerkki 2.4799</w:t>
      </w:r>
    </w:p>
    <w:p>
      <w:r>
        <w:t xml:space="preserve">Alku: Tory osti täydellisimmät kristallikorvakorut. Keskikohta: Tory rakasti korvakoruja niin paljon.</w:t>
      </w:r>
    </w:p>
    <w:p>
      <w:r>
        <w:rPr>
          <w:b/>
        </w:rPr>
        <w:t xml:space="preserve">Tulos</w:t>
      </w:r>
    </w:p>
    <w:p>
      <w:r>
        <w:t xml:space="preserve">Hän oli varma, ettei joutuisi pettymään uudestaan.</w:t>
      </w:r>
    </w:p>
    <w:p>
      <w:r>
        <w:rPr>
          <w:b/>
        </w:rPr>
        <w:t xml:space="preserve">Esimerkki 2.4800</w:t>
      </w:r>
    </w:p>
    <w:p>
      <w:r>
        <w:t xml:space="preserve">Alku: Orhan Pamukin romaania. Keskikohta: Halusin vettä juotavaksi.</w:t>
      </w:r>
    </w:p>
    <w:p>
      <w:r>
        <w:rPr>
          <w:b/>
        </w:rPr>
        <w:t xml:space="preserve">Tulos</w:t>
      </w:r>
    </w:p>
    <w:p>
      <w:r>
        <w:t xml:space="preserve">Juon sitä kirjaa lukiessani.</w:t>
      </w:r>
    </w:p>
    <w:p>
      <w:r>
        <w:rPr>
          <w:b/>
        </w:rPr>
        <w:t xml:space="preserve">Esimerkki 2.4801</w:t>
      </w:r>
    </w:p>
    <w:p>
      <w:r>
        <w:t xml:space="preserve">Alku: Isä loukkaantui töissä. Keskikohta: Hänen piti mennä sairaalaan ja saada kipsi.</w:t>
      </w:r>
    </w:p>
    <w:p>
      <w:r>
        <w:rPr>
          <w:b/>
        </w:rPr>
        <w:t xml:space="preserve">Tulos</w:t>
      </w:r>
    </w:p>
    <w:p>
      <w:r>
        <w:t xml:space="preserve">Eräänä päivänä hän tuli kotiin, eikä se ollut enää hänen käsivarrellaan.</w:t>
      </w:r>
    </w:p>
    <w:p>
      <w:r>
        <w:rPr>
          <w:b/>
        </w:rPr>
        <w:t xml:space="preserve">Esimerkki 2.4802</w:t>
      </w:r>
    </w:p>
    <w:p>
      <w:r>
        <w:t xml:space="preserve">Alku: John valmisti pastaa tyttöystävälleen. Keskikohta: Pasta kiehui yli.</w:t>
      </w:r>
    </w:p>
    <w:p>
      <w:r>
        <w:rPr>
          <w:b/>
        </w:rPr>
        <w:t xml:space="preserve">Tulos</w:t>
      </w:r>
    </w:p>
    <w:p>
      <w:r>
        <w:t xml:space="preserve">Lieden viereisellä seinällä oli pastaa.</w:t>
      </w:r>
    </w:p>
    <w:p>
      <w:r>
        <w:rPr>
          <w:b/>
        </w:rPr>
        <w:t xml:space="preserve">Esimerkki 2.4803</w:t>
      </w:r>
    </w:p>
    <w:p>
      <w:r>
        <w:t xml:space="preserve">Alku: Kun kävelin, törmäsin Billiin. Keskikohta: Bill horjahti, ja törmäsin tahattomasti naiskuljettajan tielle.</w:t>
      </w:r>
    </w:p>
    <w:p>
      <w:r>
        <w:rPr>
          <w:b/>
        </w:rPr>
        <w:t xml:space="preserve">Tulos</w:t>
      </w:r>
    </w:p>
    <w:p>
      <w:r>
        <w:t xml:space="preserve">Hän vei minut välittömästi sairaalaan.</w:t>
      </w:r>
    </w:p>
    <w:p>
      <w:r>
        <w:rPr>
          <w:b/>
        </w:rPr>
        <w:t xml:space="preserve">Esimerkki 2.4804</w:t>
      </w:r>
    </w:p>
    <w:p>
      <w:r>
        <w:t xml:space="preserve">Alku: Bob oli aina järkyttynyt ulkonäöstään. Keskikohta: Bob halusi tehdä jotain onnettomuudelleen.</w:t>
      </w:r>
    </w:p>
    <w:p>
      <w:r>
        <w:rPr>
          <w:b/>
        </w:rPr>
        <w:t xml:space="preserve">Tulos</w:t>
      </w:r>
    </w:p>
    <w:p>
      <w:r>
        <w:t xml:space="preserve">Bob päätyi kauneusleikkauksiin vielä 20 kertaa.</w:t>
      </w:r>
    </w:p>
    <w:p>
      <w:r>
        <w:rPr>
          <w:b/>
        </w:rPr>
        <w:t xml:space="preserve">Esimerkki 2.4805</w:t>
      </w:r>
    </w:p>
    <w:p>
      <w:r>
        <w:t xml:space="preserve">Alku: Jake oli kuntosalilla. Keskikohta: Jake yritti parhaansa sinä päivänä.</w:t>
      </w:r>
    </w:p>
    <w:p>
      <w:r>
        <w:rPr>
          <w:b/>
        </w:rPr>
        <w:t xml:space="preserve">Tulos</w:t>
      </w:r>
    </w:p>
    <w:p>
      <w:r>
        <w:t xml:space="preserve">Jake pystyi rikkomaan oman henkilökohtaisen ennätyksensä!</w:t>
      </w:r>
    </w:p>
    <w:p>
      <w:r>
        <w:rPr>
          <w:b/>
        </w:rPr>
        <w:t xml:space="preserve">Esimerkki 2.4806</w:t>
      </w:r>
    </w:p>
    <w:p>
      <w:r>
        <w:t xml:space="preserve">Alku: Neljä ystävää päätti perustaa bändin. Keskikohta: Neljä ystävää yritti saada levytyssopimuksen.</w:t>
      </w:r>
    </w:p>
    <w:p>
      <w:r>
        <w:rPr>
          <w:b/>
        </w:rPr>
        <w:t xml:space="preserve">Tulos</w:t>
      </w:r>
    </w:p>
    <w:p>
      <w:r>
        <w:t xml:space="preserve">Lopulta eräänä päivänä heille soitettiin, että he saivat levytyssopimuksen.</w:t>
      </w:r>
    </w:p>
    <w:p>
      <w:r>
        <w:rPr>
          <w:b/>
        </w:rPr>
        <w:t xml:space="preserve">Esimerkki 2.4807</w:t>
      </w:r>
    </w:p>
    <w:p>
      <w:r>
        <w:t xml:space="preserve">Alku: Nainen käytti koko palkkansa lottokuponkiin. Keskikohta: Hän ei voittanut, mutta osti silti lisää.</w:t>
      </w:r>
    </w:p>
    <w:p>
      <w:r>
        <w:rPr>
          <w:b/>
        </w:rPr>
        <w:t xml:space="preserve">Tulos</w:t>
      </w:r>
    </w:p>
    <w:p>
      <w:r>
        <w:t xml:space="preserve">Toivo voi aiheuttaa vaarallista riippuvuutta.</w:t>
      </w:r>
    </w:p>
    <w:p>
      <w:r>
        <w:rPr>
          <w:b/>
        </w:rPr>
        <w:t xml:space="preserve">Esimerkki 2.4808</w:t>
      </w:r>
    </w:p>
    <w:p>
      <w:r>
        <w:t xml:space="preserve">Alku: Horace rakastaa grillin käyttöä ja toivoo, että hänellä olisi enemmän mahdollisuuksia käyttää sitä. Keskikohta: Horacen teki mieli käyttää sitä tänään.</w:t>
      </w:r>
    </w:p>
    <w:p>
      <w:r>
        <w:rPr>
          <w:b/>
        </w:rPr>
        <w:t xml:space="preserve">Tulos</w:t>
      </w:r>
    </w:p>
    <w:p>
      <w:r>
        <w:t xml:space="preserve">Horace päättää, ettei hän tarvitse erityistä tilaisuutta grillaamiseen.</w:t>
      </w:r>
    </w:p>
    <w:p>
      <w:r>
        <w:rPr>
          <w:b/>
        </w:rPr>
        <w:t xml:space="preserve">Esimerkki 2.4809</w:t>
      </w:r>
    </w:p>
    <w:p>
      <w:r>
        <w:t xml:space="preserve">Alku: Ron osti uuden suurkuvatelevision. Keskikohta: Ron rakasti uutta televisiotaan.</w:t>
      </w:r>
    </w:p>
    <w:p>
      <w:r>
        <w:rPr>
          <w:b/>
        </w:rPr>
        <w:t xml:space="preserve">Tulos</w:t>
      </w:r>
    </w:p>
    <w:p>
      <w:r>
        <w:t xml:space="preserve">Hän tunsi olonsa erittäin hyväksi.</w:t>
      </w:r>
    </w:p>
    <w:p>
      <w:r>
        <w:rPr>
          <w:b/>
        </w:rPr>
        <w:t xml:space="preserve">Esimerkki 2.4810</w:t>
      </w:r>
    </w:p>
    <w:p>
      <w:r>
        <w:t xml:space="preserve">Alku: Autoni oli aivan täynnä roskia. Keskikohta: Minun oli siivottava se valmistautuakseni treffeille.</w:t>
      </w:r>
    </w:p>
    <w:p>
      <w:r>
        <w:rPr>
          <w:b/>
        </w:rPr>
        <w:t xml:space="preserve">Tulos</w:t>
      </w:r>
    </w:p>
    <w:p>
      <w:r>
        <w:t xml:space="preserve">Treffimme sujuivat hyvin, ja olemme yhä yhdessä.</w:t>
      </w:r>
    </w:p>
    <w:p>
      <w:r>
        <w:rPr>
          <w:b/>
        </w:rPr>
        <w:t xml:space="preserve">Esimerkki 2.4811</w:t>
      </w:r>
    </w:p>
    <w:p>
      <w:r>
        <w:t xml:space="preserve">Alku: Amy ja hänen isänsä olivat ajamassa pois osavaltiosta. Keskikohta: Amy ja hänen isänsä riitelivät.</w:t>
      </w:r>
    </w:p>
    <w:p>
      <w:r>
        <w:rPr>
          <w:b/>
        </w:rPr>
        <w:t xml:space="preserve">Tulos</w:t>
      </w:r>
    </w:p>
    <w:p>
      <w:r>
        <w:t xml:space="preserve">He istuivat vihaisessa hiljaisuudessa tunnin ajan toisen pysähdyksen jälkeen.</w:t>
      </w:r>
    </w:p>
    <w:p>
      <w:r>
        <w:rPr>
          <w:b/>
        </w:rPr>
        <w:t xml:space="preserve">Esimerkki 2.4812</w:t>
      </w:r>
    </w:p>
    <w:p>
      <w:r>
        <w:t xml:space="preserve">Alku: Parker-perhe etsi uutta taloa. Keskikohta: Parkerin perhe löysi täydellisen kodin perheelleen.</w:t>
      </w:r>
    </w:p>
    <w:p>
      <w:r>
        <w:rPr>
          <w:b/>
        </w:rPr>
        <w:t xml:space="preserve">Tulos</w:t>
      </w:r>
    </w:p>
    <w:p>
      <w:r>
        <w:t xml:space="preserve">Parkerin perhe muutti pian uuteen kotiinsa.</w:t>
      </w:r>
    </w:p>
    <w:p>
      <w:r>
        <w:rPr>
          <w:b/>
        </w:rPr>
        <w:t xml:space="preserve">Esimerkki 2.4813</w:t>
      </w:r>
    </w:p>
    <w:p>
      <w:r>
        <w:t xml:space="preserve">Alku: Vaimoni ja minä päätimme lähteä romanttiselle lomalle. Keskikohta: Loma ei auttanut meitä.</w:t>
      </w:r>
    </w:p>
    <w:p>
      <w:r>
        <w:rPr>
          <w:b/>
        </w:rPr>
        <w:t xml:space="preserve">Tulos</w:t>
      </w:r>
    </w:p>
    <w:p>
      <w:r>
        <w:t xml:space="preserve">Olemme edelleen menossa läpi avioeron kanssa.</w:t>
      </w:r>
    </w:p>
    <w:p>
      <w:r>
        <w:rPr>
          <w:b/>
        </w:rPr>
        <w:t xml:space="preserve">Esimerkki 2.4814</w:t>
      </w:r>
    </w:p>
    <w:p>
      <w:r>
        <w:t xml:space="preserve">Alku: Brian kasvoi köyhyydessä. Keskikohta: Brian oli älykäs ja teki kovasti töitä.</w:t>
      </w:r>
    </w:p>
    <w:p>
      <w:r>
        <w:rPr>
          <w:b/>
        </w:rPr>
        <w:t xml:space="preserve">Tulos</w:t>
      </w:r>
    </w:p>
    <w:p>
      <w:r>
        <w:t xml:space="preserve">Kahdeksan vuotta myöhemmin Brianista tuli osavaltionsa New Yorkin kuvernööri!</w:t>
      </w:r>
    </w:p>
    <w:p>
      <w:r>
        <w:rPr>
          <w:b/>
        </w:rPr>
        <w:t xml:space="preserve">Esimerkki 2.4815</w:t>
      </w:r>
    </w:p>
    <w:p>
      <w:r>
        <w:t xml:space="preserve">Alku: Stormie aloitti irlantilaisen tanssin tunnit noin kuukausi sitten. Keskimmäinen: Stormie halusi kovasti irlantilaiset tanssikengät.</w:t>
      </w:r>
    </w:p>
    <w:p>
      <w:r>
        <w:rPr>
          <w:b/>
        </w:rPr>
        <w:t xml:space="preserve">Tulos</w:t>
      </w:r>
    </w:p>
    <w:p>
      <w:r>
        <w:t xml:space="preserve">Illallisen jälkeen Stormie avasi laatikon ja oli innoissaan kenkien löytämisestä!</w:t>
      </w:r>
    </w:p>
    <w:p>
      <w:r>
        <w:rPr>
          <w:b/>
        </w:rPr>
        <w:t xml:space="preserve">Esimerkki 2.4816</w:t>
      </w:r>
    </w:p>
    <w:p>
      <w:r>
        <w:t xml:space="preserve">Alku: Bobin puhelimen laturi hajosi. Keskikohta: Bob sai vihdoin lainaksi toisen henkilön laturin.</w:t>
      </w:r>
    </w:p>
    <w:p>
      <w:r>
        <w:rPr>
          <w:b/>
        </w:rPr>
        <w:t xml:space="preserve">Tulos</w:t>
      </w:r>
    </w:p>
    <w:p>
      <w:r>
        <w:t xml:space="preserve">Hän pystyi lataamaan puhelimensa vain minuutteja ennen kuin hänen ystävänsä soitti!</w:t>
      </w:r>
    </w:p>
    <w:p>
      <w:r>
        <w:rPr>
          <w:b/>
        </w:rPr>
        <w:t xml:space="preserve">Esimerkki 2.4817</w:t>
      </w:r>
    </w:p>
    <w:p>
      <w:r>
        <w:t xml:space="preserve">Alku: Julien perhe lähti telttailemaan. Keskikohta: Rosvot tulivat hänen leiripaikalleen ja ryöstivät heidän tarvikkeensa.</w:t>
      </w:r>
    </w:p>
    <w:p>
      <w:r>
        <w:rPr>
          <w:b/>
        </w:rPr>
        <w:t xml:space="preserve">Tulos</w:t>
      </w:r>
    </w:p>
    <w:p>
      <w:r>
        <w:t xml:space="preserve">Heidän oli leiriydyttävä autossaan yöksi.</w:t>
      </w:r>
    </w:p>
    <w:p>
      <w:r>
        <w:rPr>
          <w:b/>
        </w:rPr>
        <w:t xml:space="preserve">Esimerkki 2.4818</w:t>
      </w:r>
    </w:p>
    <w:p>
      <w:r>
        <w:t xml:space="preserve">Alku: May oli polttanut jalkansa kihartimella. Keskikohta: Mayn äiti kielsi häntä käyttämästä rautaa.</w:t>
      </w:r>
    </w:p>
    <w:p>
      <w:r>
        <w:rPr>
          <w:b/>
        </w:rPr>
        <w:t xml:space="preserve">Tulos</w:t>
      </w:r>
    </w:p>
    <w:p>
      <w:r>
        <w:t xml:space="preserve">Hän vietti koko päivän piilottelemalla palovammaa äidiltään.</w:t>
      </w:r>
    </w:p>
    <w:p>
      <w:r>
        <w:rPr>
          <w:b/>
        </w:rPr>
        <w:t xml:space="preserve">Esimerkki 2.4819</w:t>
      </w:r>
    </w:p>
    <w:p>
      <w:r>
        <w:t xml:space="preserve">Alku: Mies huomasi, että häneltä oli loppunut pekoni. Keskikohta: Mies ei ollut tyytyväinen.</w:t>
      </w:r>
    </w:p>
    <w:p>
      <w:r>
        <w:rPr>
          <w:b/>
        </w:rPr>
        <w:t xml:space="preserve">Tulos</w:t>
      </w:r>
    </w:p>
    <w:p>
      <w:r>
        <w:t xml:space="preserve">Oli liian myöhäistä palata kauppaan, joten hän kärsi hiljaisuudessa.</w:t>
      </w:r>
    </w:p>
    <w:p>
      <w:r>
        <w:rPr>
          <w:b/>
        </w:rPr>
        <w:t xml:space="preserve">Esimerkki 2.4820</w:t>
      </w:r>
    </w:p>
    <w:p>
      <w:r>
        <w:t xml:space="preserve">Alku: John piti makeisista. Keskikohta: Johannes sai monta reikää, koska hän unohti hammaslääkärin neuvot.</w:t>
      </w:r>
    </w:p>
    <w:p>
      <w:r>
        <w:rPr>
          <w:b/>
        </w:rPr>
        <w:t xml:space="preserve">Tulos</w:t>
      </w:r>
    </w:p>
    <w:p>
      <w:r>
        <w:t xml:space="preserve">Harjaa hampaat.</w:t>
      </w:r>
    </w:p>
    <w:p>
      <w:r>
        <w:rPr>
          <w:b/>
        </w:rPr>
        <w:t xml:space="preserve">Esimerkki 2.4821</w:t>
      </w:r>
    </w:p>
    <w:p>
      <w:r>
        <w:t xml:space="preserve">Alku: Mies halusi ilmaista viihdettä. Keskikohta: Mies meni kirjakauppaan.</w:t>
      </w:r>
    </w:p>
    <w:p>
      <w:r>
        <w:rPr>
          <w:b/>
        </w:rPr>
        <w:t xml:space="preserve">Tulos</w:t>
      </w:r>
    </w:p>
    <w:p>
      <w:r>
        <w:t xml:space="preserve">Hän meni kotiin ja luki kirjoja.</w:t>
      </w:r>
    </w:p>
    <w:p>
      <w:r>
        <w:rPr>
          <w:b/>
        </w:rPr>
        <w:t xml:space="preserve">Esimerkki 2.4822</w:t>
      </w:r>
    </w:p>
    <w:p>
      <w:r>
        <w:t xml:space="preserve">Alku: Sam oli hiljattain saanut uuden kissanpennun. Keskikohta: Sam unohti hoitaa kissanpennun kirppujen takia.</w:t>
      </w:r>
    </w:p>
    <w:p>
      <w:r>
        <w:rPr>
          <w:b/>
        </w:rPr>
        <w:t xml:space="preserve">Tulos</w:t>
      </w:r>
    </w:p>
    <w:p>
      <w:r>
        <w:t xml:space="preserve">Kirput olivat purreet hänen koko kehoaan koko yön.</w:t>
      </w:r>
    </w:p>
    <w:p>
      <w:r>
        <w:rPr>
          <w:b/>
        </w:rPr>
        <w:t xml:space="preserve">Esimerkki 2.4823</w:t>
      </w:r>
    </w:p>
    <w:p>
      <w:r>
        <w:t xml:space="preserve">Alku: Miranda oli kylvettämässä pientä lastaan. Keskikohta: Mirandan taapero sai saippuaa silmiinsä.</w:t>
      </w:r>
    </w:p>
    <w:p>
      <w:r>
        <w:rPr>
          <w:b/>
        </w:rPr>
        <w:t xml:space="preserve">Tulos</w:t>
      </w:r>
    </w:p>
    <w:p>
      <w:r>
        <w:t xml:space="preserve">Hän auttoi miestä huuhtelemaan silmänsä, ja hän tunsi olonsa paremmaksi.</w:t>
      </w:r>
    </w:p>
    <w:p>
      <w:r>
        <w:rPr>
          <w:b/>
        </w:rPr>
        <w:t xml:space="preserve">Esimerkki 2.4824</w:t>
      </w:r>
    </w:p>
    <w:p>
      <w:r>
        <w:t xml:space="preserve">Alku: Maya poimi omenan puusta. Keskikohta: Maya huomasi, että omena oli mätä.</w:t>
      </w:r>
    </w:p>
    <w:p>
      <w:r>
        <w:rPr>
          <w:b/>
        </w:rPr>
        <w:t xml:space="preserve">Tulos</w:t>
      </w:r>
    </w:p>
    <w:p>
      <w:r>
        <w:t xml:space="preserve">Maya sylkäisi sen ulos inhoten.</w:t>
      </w:r>
    </w:p>
    <w:p>
      <w:r>
        <w:rPr>
          <w:b/>
        </w:rPr>
        <w:t xml:space="preserve">Esimerkki 2.4825</w:t>
      </w:r>
    </w:p>
    <w:p>
      <w:r>
        <w:t xml:space="preserve">Alku: Victorian isällä oli pian syntymäpäivä. Keskikohta: Ensin hän harkitsi surkuhupaisaa syntymäpäiväkorttia, joka ei oikein sopinut hänen isälleen.</w:t>
      </w:r>
    </w:p>
    <w:p>
      <w:r>
        <w:rPr>
          <w:b/>
        </w:rPr>
        <w:t xml:space="preserve">Tulos</w:t>
      </w:r>
    </w:p>
    <w:p>
      <w:r>
        <w:t xml:space="preserve">Mutta hän päätti hankkia miehelle kortin siitä, kuinka paljon tämä piereskelee.</w:t>
      </w:r>
    </w:p>
    <w:p>
      <w:r>
        <w:rPr>
          <w:b/>
        </w:rPr>
        <w:t xml:space="preserve">Esimerkki 2.4826</w:t>
      </w:r>
    </w:p>
    <w:p>
      <w:r>
        <w:t xml:space="preserve">Alku: Drake ei koskaan uskonut olevansa yksin ja onnellinen. Keskikohta: Drake alkoi seurustella tytön kanssa, jotta hän ei olisi yksin.</w:t>
      </w:r>
    </w:p>
    <w:p>
      <w:r>
        <w:rPr>
          <w:b/>
        </w:rPr>
        <w:t xml:space="preserve">Tulos</w:t>
      </w:r>
    </w:p>
    <w:p>
      <w:r>
        <w:t xml:space="preserve">Hän rakastui Drakeen välittömästi.</w:t>
      </w:r>
    </w:p>
    <w:p>
      <w:r>
        <w:rPr>
          <w:b/>
        </w:rPr>
        <w:t xml:space="preserve">Esimerkki 2.4827</w:t>
      </w:r>
    </w:p>
    <w:p>
      <w:r>
        <w:t xml:space="preserve">Alku: Travis oli innokas rullalautailija. Keskimmäinen: Travis kaatui ja mursi jalkansa.</w:t>
      </w:r>
    </w:p>
    <w:p>
      <w:r>
        <w:rPr>
          <w:b/>
        </w:rPr>
        <w:t xml:space="preserve">Tulos</w:t>
      </w:r>
    </w:p>
    <w:p>
      <w:r>
        <w:t xml:space="preserve">Sairaalalasku oli yli neljäkymmentätuhatta dollaria.</w:t>
      </w:r>
    </w:p>
    <w:p>
      <w:r>
        <w:rPr>
          <w:b/>
        </w:rPr>
        <w:t xml:space="preserve">Esimerkki 2.4828</w:t>
      </w:r>
    </w:p>
    <w:p>
      <w:r>
        <w:t xml:space="preserve">Alku: Cherry on aina rakastanut musiikkia. Keskiosa: Cherry aikoi hankkia iPodin.</w:t>
      </w:r>
    </w:p>
    <w:p>
      <w:r>
        <w:rPr>
          <w:b/>
        </w:rPr>
        <w:t xml:space="preserve">Tulos</w:t>
      </w:r>
    </w:p>
    <w:p>
      <w:r>
        <w:t xml:space="preserve">Cherry meni kotiin ja osti sen sijaan levyn netistä.</w:t>
      </w:r>
    </w:p>
    <w:p>
      <w:r>
        <w:rPr>
          <w:b/>
        </w:rPr>
        <w:t xml:space="preserve">Esimerkki 2.4829</w:t>
      </w:r>
    </w:p>
    <w:p>
      <w:r>
        <w:t xml:space="preserve">Alku: Joe sai houkutuksen tilata ruokaa paikallisesta ravintolasta. Keskikohta: Ruoka oli ällöttävää.</w:t>
      </w:r>
    </w:p>
    <w:p>
      <w:r>
        <w:rPr>
          <w:b/>
        </w:rPr>
        <w:t xml:space="preserve">Tulos</w:t>
      </w:r>
    </w:p>
    <w:p>
      <w:r>
        <w:t xml:space="preserve">Pian hän katui, ettei tilannut ravintolasta ruokaa.</w:t>
      </w:r>
    </w:p>
    <w:p>
      <w:r>
        <w:rPr>
          <w:b/>
        </w:rPr>
        <w:t xml:space="preserve">Esimerkki 2.4830</w:t>
      </w:r>
    </w:p>
    <w:p>
      <w:r>
        <w:t xml:space="preserve">Alku: Viime viikonloppuna ajattelin mennä tanssimaan! Keskikohta: Niinpä kutsuin ystäväni tanssimaan.</w:t>
      </w:r>
    </w:p>
    <w:p>
      <w:r>
        <w:rPr>
          <w:b/>
        </w:rPr>
        <w:t xml:space="preserve">Tulos</w:t>
      </w:r>
    </w:p>
    <w:p>
      <w:r>
        <w:t xml:space="preserve">Illallisen jälkeen pääsimme tanssiklubille!</w:t>
      </w:r>
    </w:p>
    <w:p>
      <w:r>
        <w:rPr>
          <w:b/>
        </w:rPr>
        <w:t xml:space="preserve">Esimerkki 2.4831</w:t>
      </w:r>
    </w:p>
    <w:p>
      <w:r>
        <w:t xml:space="preserve">Alku: Keittiöstä löytyi eräänä päivänä muutama termiitti. Keskikohta: Soitin tuholaistorjujalle, joka myrkytti ne.</w:t>
      </w:r>
    </w:p>
    <w:p>
      <w:r>
        <w:rPr>
          <w:b/>
        </w:rPr>
        <w:t xml:space="preserve">Tulos</w:t>
      </w:r>
    </w:p>
    <w:p>
      <w:r>
        <w:t xml:space="preserve">En ole enää koskaan nähnyt termiittejä talossa.</w:t>
      </w:r>
    </w:p>
    <w:p>
      <w:r>
        <w:rPr>
          <w:b/>
        </w:rPr>
        <w:t xml:space="preserve">Esimerkki 2.4832</w:t>
      </w:r>
    </w:p>
    <w:p>
      <w:r>
        <w:t xml:space="preserve">Alku: Lilyn iäkäs täti käytti aina pääsiäisenä kukkahattua. Keskikohta: Lily osti tädilleen uuden hatun.</w:t>
      </w:r>
    </w:p>
    <w:p>
      <w:r>
        <w:rPr>
          <w:b/>
        </w:rPr>
        <w:t xml:space="preserve">Tulos</w:t>
      </w:r>
    </w:p>
    <w:p>
      <w:r>
        <w:t xml:space="preserve">Iloiset kyyneleet valuivat vanhoihin silmiin, kun Lilyn täti otti hatun vastaan.</w:t>
      </w:r>
    </w:p>
    <w:p>
      <w:r>
        <w:rPr>
          <w:b/>
        </w:rPr>
        <w:t xml:space="preserve">Esimerkki 2.4833</w:t>
      </w:r>
    </w:p>
    <w:p>
      <w:r>
        <w:t xml:space="preserve">Alku: Jane ja hänen perheensä olivat lomalla hienossa lomakeskuksessa. Keskikohta: Jane puraisi keittiössä koristeena olleeseen valeomenaan.</w:t>
      </w:r>
    </w:p>
    <w:p>
      <w:r>
        <w:rPr>
          <w:b/>
        </w:rPr>
        <w:t xml:space="preserve">Tulos</w:t>
      </w:r>
    </w:p>
    <w:p>
      <w:r>
        <w:t xml:space="preserve">Seuraavana aamuna Janen etummaiset ikenet olivat turvoksissa ja kipeät.</w:t>
      </w:r>
    </w:p>
    <w:p>
      <w:r>
        <w:rPr>
          <w:b/>
        </w:rPr>
        <w:t xml:space="preserve">Esimerkki 2.4834</w:t>
      </w:r>
    </w:p>
    <w:p>
      <w:r>
        <w:t xml:space="preserve">Alku: Maria oli opiskelija, joka opiskeli japania. Keskikohta: Maria tykkäsi käydä Japanissa.</w:t>
      </w:r>
    </w:p>
    <w:p>
      <w:r>
        <w:rPr>
          <w:b/>
        </w:rPr>
        <w:t xml:space="preserve">Tulos</w:t>
      </w:r>
    </w:p>
    <w:p>
      <w:r>
        <w:t xml:space="preserve">Se oli Marialle rikastuttava kokemus.</w:t>
      </w:r>
    </w:p>
    <w:p>
      <w:r>
        <w:rPr>
          <w:b/>
        </w:rPr>
        <w:t xml:space="preserve">Esimerkki 2.4835</w:t>
      </w:r>
    </w:p>
    <w:p>
      <w:r>
        <w:t xml:space="preserve">Alku: Alan joutui riitaan ystävänsä kanssa. Keskikohta: Alanin äiti sai heidät lopettamaan tappelun.</w:t>
      </w:r>
    </w:p>
    <w:p>
      <w:r>
        <w:rPr>
          <w:b/>
        </w:rPr>
        <w:t xml:space="preserve">Tulos</w:t>
      </w:r>
    </w:p>
    <w:p>
      <w:r>
        <w:t xml:space="preserve">Pojat murahtivat, mutta puristivat kättä ja tekivät sovinnon.</w:t>
      </w:r>
    </w:p>
    <w:p>
      <w:r>
        <w:rPr>
          <w:b/>
        </w:rPr>
        <w:t xml:space="preserve">Esimerkki 2.4836</w:t>
      </w:r>
    </w:p>
    <w:p>
      <w:r>
        <w:t xml:space="preserve">Alku: Meg ei halunnut pitää silmälasejaan koulukuvassaan. Keskikohta: Oli valokuvauspäivä, ja Meg halusi näyttää kauniilta.</w:t>
      </w:r>
    </w:p>
    <w:p>
      <w:r>
        <w:rPr>
          <w:b/>
        </w:rPr>
        <w:t xml:space="preserve">Tulos</w:t>
      </w:r>
    </w:p>
    <w:p>
      <w:r>
        <w:t xml:space="preserve">Ilman silmälasejaan Meg tuijotti valokuvissa tyhjänä avaruuteen.</w:t>
      </w:r>
    </w:p>
    <w:p>
      <w:r>
        <w:rPr>
          <w:b/>
        </w:rPr>
        <w:t xml:space="preserve">Esimerkki 2.4837</w:t>
      </w:r>
    </w:p>
    <w:p>
      <w:r>
        <w:t xml:space="preserve">Alku: Timmy oli pikkulapsi. Keskikohta: Timmy pelästyi kissaa.</w:t>
      </w:r>
    </w:p>
    <w:p>
      <w:r>
        <w:rPr>
          <w:b/>
        </w:rPr>
        <w:t xml:space="preserve">Tulos</w:t>
      </w:r>
    </w:p>
    <w:p>
      <w:r>
        <w:t xml:space="preserve">Timmy oli niin peloissaan, että hänen äitinsä päätti hankkiutua eroon kissasta.</w:t>
      </w:r>
    </w:p>
    <w:p>
      <w:r>
        <w:rPr>
          <w:b/>
        </w:rPr>
        <w:t xml:space="preserve">Esimerkki 2.4838</w:t>
      </w:r>
    </w:p>
    <w:p>
      <w:r>
        <w:t xml:space="preserve">Alku: Kelly päätti juosta kilpailun ystäviensä kanssa. Keskikohta: Kelly kaatui juoksun aikana ja loukkasi polvensa.</w:t>
      </w:r>
    </w:p>
    <w:p>
      <w:r>
        <w:rPr>
          <w:b/>
        </w:rPr>
        <w:t xml:space="preserve">Tulos</w:t>
      </w:r>
    </w:p>
    <w:p>
      <w:r>
        <w:t xml:space="preserve">Onneksi hänellä on laastari?</w:t>
      </w:r>
    </w:p>
    <w:p>
      <w:r>
        <w:rPr>
          <w:b/>
        </w:rPr>
        <w:t xml:space="preserve">Esimerkki 2.4839</w:t>
      </w:r>
    </w:p>
    <w:p>
      <w:r>
        <w:t xml:space="preserve">Alku: Bobilla oli pyöreät lasit. Keskellä: Bob päätti olla tyylikkäämpi.</w:t>
      </w:r>
    </w:p>
    <w:p>
      <w:r>
        <w:rPr>
          <w:b/>
        </w:rPr>
        <w:t xml:space="preserve">Tulos</w:t>
      </w:r>
    </w:p>
    <w:p>
      <w:r>
        <w:t xml:space="preserve">Hän osti tyylikkäät silmälasit.</w:t>
      </w:r>
    </w:p>
    <w:p>
      <w:r>
        <w:rPr>
          <w:b/>
        </w:rPr>
        <w:t xml:space="preserve">Esimerkki 2.4840</w:t>
      </w:r>
    </w:p>
    <w:p>
      <w:r>
        <w:t xml:space="preserve">Alku: Sara on harjoitellut kuukausia kaupunkinsa maratonille. Keskikohta: Sara kaatui ja nilkkansa nyrjähtää.</w:t>
      </w:r>
    </w:p>
    <w:p>
      <w:r>
        <w:rPr>
          <w:b/>
        </w:rPr>
        <w:t xml:space="preserve">Tulos</w:t>
      </w:r>
    </w:p>
    <w:p>
      <w:r>
        <w:t xml:space="preserve">Eikä hän koskaan päässyt juoksemaan maratonia.</w:t>
      </w:r>
    </w:p>
    <w:p>
      <w:r>
        <w:rPr>
          <w:b/>
        </w:rPr>
        <w:t xml:space="preserve">Esimerkki 2.4841</w:t>
      </w:r>
    </w:p>
    <w:p>
      <w:r>
        <w:t xml:space="preserve">Alku: Ginan korut olivat hänen lipastonsa päällä. Keskellä: Ginalla ei ollut mitään, mihin laittaa korunsa.</w:t>
      </w:r>
    </w:p>
    <w:p>
      <w:r>
        <w:rPr>
          <w:b/>
        </w:rPr>
        <w:t xml:space="preserve">Tulos</w:t>
      </w:r>
    </w:p>
    <w:p>
      <w:r>
        <w:t xml:space="preserve">Hän päätti hankkia pienen Tupperware-astian, jossa hän voisi säilyttää niitä.</w:t>
      </w:r>
    </w:p>
    <w:p>
      <w:r>
        <w:rPr>
          <w:b/>
        </w:rPr>
        <w:t xml:space="preserve">Esimerkki 2.4842</w:t>
      </w:r>
    </w:p>
    <w:p>
      <w:r>
        <w:t xml:space="preserve">Alku: Ennen 911:ää kävin kauniissa mustavalkoisissa häissä. Keskikohta: Kaadoin vahingossa kala-astian kylppärissä.</w:t>
      </w:r>
    </w:p>
    <w:p>
      <w:r>
        <w:rPr>
          <w:b/>
        </w:rPr>
        <w:t xml:space="preserve">Tulos</w:t>
      </w:r>
    </w:p>
    <w:p>
      <w:r>
        <w:t xml:space="preserve">Yritin kaataa kalan kulhoon, mutta se meni viemäriin.</w:t>
      </w:r>
    </w:p>
    <w:p>
      <w:r>
        <w:rPr>
          <w:b/>
        </w:rPr>
        <w:t xml:space="preserve">Esimerkki 2.4843</w:t>
      </w:r>
    </w:p>
    <w:p>
      <w:r>
        <w:t xml:space="preserve">Alku: Johnilla on ollut univaikeuksia koko viikon. Keskikohta: John näkee painajaisia työstään.</w:t>
      </w:r>
    </w:p>
    <w:p>
      <w:r>
        <w:rPr>
          <w:b/>
        </w:rPr>
        <w:t xml:space="preserve">Tulos</w:t>
      </w:r>
    </w:p>
    <w:p>
      <w:r>
        <w:t xml:space="preserve">Hän tajuaa näkevänsä unta ja palaa rauhalliseen uneen.</w:t>
      </w:r>
    </w:p>
    <w:p>
      <w:r>
        <w:rPr>
          <w:b/>
        </w:rPr>
        <w:t xml:space="preserve">Esimerkki 2.4844</w:t>
      </w:r>
    </w:p>
    <w:p>
      <w:r>
        <w:t xml:space="preserve">Alku: Terrance tulee köyhästä perheestä. Keskikohta: Terrance kamppaili työnsaannin kanssa, kunnes hän vihdoin sai läpimurron.</w:t>
      </w:r>
    </w:p>
    <w:p>
      <w:r>
        <w:rPr>
          <w:b/>
        </w:rPr>
        <w:t xml:space="preserve">Tulos</w:t>
      </w:r>
    </w:p>
    <w:p>
      <w:r>
        <w:t xml:space="preserve">Kaikki oli hyvin.</w:t>
      </w:r>
    </w:p>
    <w:p>
      <w:r>
        <w:rPr>
          <w:b/>
        </w:rPr>
        <w:t xml:space="preserve">Esimerkki 2.4845</w:t>
      </w:r>
    </w:p>
    <w:p>
      <w:r>
        <w:t xml:space="preserve">Alku: Kaylee on aina halunnut koiranpennun. Keskikohta: Kayleen vanhemmat sanoivat hänelle, että heidän asunnossaan ei saa pitää lemmikkejä.</w:t>
      </w:r>
    </w:p>
    <w:p>
      <w:r>
        <w:rPr>
          <w:b/>
        </w:rPr>
        <w:t xml:space="preserve">Tulos</w:t>
      </w:r>
    </w:p>
    <w:p>
      <w:r>
        <w:t xml:space="preserve">Kaylee oli todella pettynyt.</w:t>
      </w:r>
    </w:p>
    <w:p>
      <w:r>
        <w:rPr>
          <w:b/>
        </w:rPr>
        <w:t xml:space="preserve">Esimerkki 2.4846</w:t>
      </w:r>
    </w:p>
    <w:p>
      <w:r>
        <w:t xml:space="preserve">Alku: Morgan oli ammatiltaan kynttilänvalaja. Keskimmäinen: Morgan valmisti kynttilän häitä varten.</w:t>
      </w:r>
    </w:p>
    <w:p>
      <w:r>
        <w:rPr>
          <w:b/>
        </w:rPr>
        <w:t xml:space="preserve">Tulos</w:t>
      </w:r>
    </w:p>
    <w:p>
      <w:r>
        <w:t xml:space="preserve">Morsian ja sulhanen olivat onnesta aivan poissa tolaltaan.</w:t>
      </w:r>
    </w:p>
    <w:p>
      <w:r>
        <w:rPr>
          <w:b/>
        </w:rPr>
        <w:t xml:space="preserve">Esimerkki 2.4847</w:t>
      </w:r>
    </w:p>
    <w:p>
      <w:r>
        <w:t xml:space="preserve">Alku: Jack päätti pelata suosikkinettipeliään. Keskikohta: Jack hävisi pelin uudelle pelaajalle.</w:t>
      </w:r>
    </w:p>
    <w:p>
      <w:r>
        <w:rPr>
          <w:b/>
        </w:rPr>
        <w:t xml:space="preserve">Tulos</w:t>
      </w:r>
    </w:p>
    <w:p>
      <w:r>
        <w:t xml:space="preserve">Sinä päivänä hän vannoi, että hänestä tulee paras.</w:t>
      </w:r>
    </w:p>
    <w:p>
      <w:r>
        <w:rPr>
          <w:b/>
        </w:rPr>
        <w:t xml:space="preserve">Esimerkki 2.4848</w:t>
      </w:r>
    </w:p>
    <w:p>
      <w:r>
        <w:t xml:space="preserve">Alku: Pieni tyttö rakasti pelata jalkapalloa. Keskimmäinen: Monet tytöt ovat halunneet pelata jalkapalloa sen jälkeen, kun Yhdysvaltojen naisten joukkue voitti olympiakultaa.</w:t>
      </w:r>
    </w:p>
    <w:p>
      <w:r>
        <w:rPr>
          <w:b/>
        </w:rPr>
        <w:t xml:space="preserve">Tulos</w:t>
      </w:r>
    </w:p>
    <w:p>
      <w:r>
        <w:t xml:space="preserve">He hävisivät kansallisissa kilpailuissa, mutta olivat hyvin ylpeitä saavutuksestaan.</w:t>
      </w:r>
    </w:p>
    <w:p>
      <w:r>
        <w:rPr>
          <w:b/>
        </w:rPr>
        <w:t xml:space="preserve">Esimerkki 2.4849</w:t>
      </w:r>
    </w:p>
    <w:p>
      <w:r>
        <w:t xml:space="preserve">Alku: George löysi kellarista vanhan pasuunan. Keskikohta: George halusi oppia soittamaan.</w:t>
      </w:r>
    </w:p>
    <w:p>
      <w:r>
        <w:rPr>
          <w:b/>
        </w:rPr>
        <w:t xml:space="preserve">Tulos</w:t>
      </w:r>
    </w:p>
    <w:p>
      <w:r>
        <w:t xml:space="preserve">Vuosien harjoittelun myötä Georgesta tuli taitava pasuunansoittaja.</w:t>
      </w:r>
    </w:p>
    <w:p>
      <w:r>
        <w:rPr>
          <w:b/>
        </w:rPr>
        <w:t xml:space="preserve">Esimerkki 2.4850</w:t>
      </w:r>
    </w:p>
    <w:p>
      <w:r>
        <w:t xml:space="preserve">Alku: John pelkäsi suuresti biologian loppukokeeseensa valmistautumista. Keskikohta: John käytti kaiken aikansa opiskeluun.</w:t>
      </w:r>
    </w:p>
    <w:p>
      <w:r>
        <w:rPr>
          <w:b/>
        </w:rPr>
        <w:t xml:space="preserve">Tulos</w:t>
      </w:r>
    </w:p>
    <w:p>
      <w:r>
        <w:t xml:space="preserve">John sai A:n loppukokeesta.</w:t>
      </w:r>
    </w:p>
    <w:p>
      <w:r>
        <w:rPr>
          <w:b/>
        </w:rPr>
        <w:t xml:space="preserve">Esimerkki 2.4851</w:t>
      </w:r>
    </w:p>
    <w:p>
      <w:r>
        <w:t xml:space="preserve">Alku: Vuonna 1977 osallistuin veljeni kanssa sarjakuvakokoukseen. Keskimmäinen: Meistä se oli oikeastaan tylsää.</w:t>
      </w:r>
    </w:p>
    <w:p>
      <w:r>
        <w:rPr>
          <w:b/>
        </w:rPr>
        <w:t xml:space="preserve">Tulos</w:t>
      </w:r>
    </w:p>
    <w:p>
      <w:r>
        <w:t xml:space="preserve">Olimme onnellisia kotiin tullessamme.</w:t>
      </w:r>
    </w:p>
    <w:p>
      <w:r>
        <w:rPr>
          <w:b/>
        </w:rPr>
        <w:t xml:space="preserve">Esimerkki 2.4852</w:t>
      </w:r>
    </w:p>
    <w:p>
      <w:r>
        <w:t xml:space="preserve">Alku: Daisy rakastaa kivien keräämistä ja on ylpeä suuresta kokoelmastaan. Keskimmäinen: Daisy tapasi jonkun, joka myös keräsi kiviä.</w:t>
      </w:r>
    </w:p>
    <w:p>
      <w:r>
        <w:rPr>
          <w:b/>
        </w:rPr>
        <w:t xml:space="preserve">Tulos</w:t>
      </w:r>
    </w:p>
    <w:p>
      <w:r>
        <w:t xml:space="preserve">Sinä viikonloppuna heillä kaikilla oli hauskaa yhdessä vaelluksella uusien kivien löytämiseksi.</w:t>
      </w:r>
    </w:p>
    <w:p>
      <w:r>
        <w:rPr>
          <w:b/>
        </w:rPr>
        <w:t xml:space="preserve">Esimerkki 2.4853</w:t>
      </w:r>
    </w:p>
    <w:p>
      <w:r>
        <w:t xml:space="preserve">Alku: Tykkään kokata, ja minulla on muutama lempiruoka. Keskimmäinen: Ystäväni teki lempiruokaani, mutta unohti tärkeän ainesosan.</w:t>
      </w:r>
    </w:p>
    <w:p>
      <w:r>
        <w:rPr>
          <w:b/>
        </w:rPr>
        <w:t xml:space="preserve">Tulos</w:t>
      </w:r>
    </w:p>
    <w:p>
      <w:r>
        <w:t xml:space="preserve">Kerroin hänelle hänen virheestään, ja seuraavalla kerralla hän onnistui paremmin.</w:t>
      </w:r>
    </w:p>
    <w:p>
      <w:r>
        <w:rPr>
          <w:b/>
        </w:rPr>
        <w:t xml:space="preserve">Esimerkki 2.4854</w:t>
      </w:r>
    </w:p>
    <w:p>
      <w:r>
        <w:t xml:space="preserve">Alku: Kay oli suuri runoilija ja hänellä oli musiikin korva. Keskikohta: Kay pääsi Juilliardiin.</w:t>
      </w:r>
    </w:p>
    <w:p>
      <w:r>
        <w:rPr>
          <w:b/>
        </w:rPr>
        <w:t xml:space="preserve">Tulos</w:t>
      </w:r>
    </w:p>
    <w:p>
      <w:r>
        <w:t xml:space="preserve">Hänestä tuli lauluntekijä ja hänen sanansa auttoivat muita!</w:t>
      </w:r>
    </w:p>
    <w:p>
      <w:r>
        <w:rPr>
          <w:b/>
        </w:rPr>
        <w:t xml:space="preserve">Esimerkki 2.4855</w:t>
      </w:r>
    </w:p>
    <w:p>
      <w:r>
        <w:t xml:space="preserve">Alku: David ja hänen ystävänsä menivät järvelle. Keskikohta: Daavid putosi järvessä olevaan kiveen.</w:t>
      </w:r>
    </w:p>
    <w:p>
      <w:r>
        <w:rPr>
          <w:b/>
        </w:rPr>
        <w:t xml:space="preserve">Tulos</w:t>
      </w:r>
    </w:p>
    <w:p>
      <w:r>
        <w:t xml:space="preserve">Hän loukkasi kyynärpäänsä ja joutui poistumaan järveltä.</w:t>
      </w:r>
    </w:p>
    <w:p>
      <w:r>
        <w:rPr>
          <w:b/>
        </w:rPr>
        <w:t xml:space="preserve">Esimerkki 2.4856</w:t>
      </w:r>
    </w:p>
    <w:p>
      <w:r>
        <w:t xml:space="preserve">Alku: Poikani yritti saada minut kiinnostumaan rap-musiikista. Keskivaihe: Sanoin hänelle, etten koskaan pitäisi rapista.</w:t>
      </w:r>
    </w:p>
    <w:p>
      <w:r>
        <w:rPr>
          <w:b/>
        </w:rPr>
        <w:t xml:space="preserve">Tulos</w:t>
      </w:r>
    </w:p>
    <w:p>
      <w:r>
        <w:t xml:space="preserve">Pitkään oli hiljaista.</w:t>
      </w:r>
    </w:p>
    <w:p>
      <w:r>
        <w:rPr>
          <w:b/>
        </w:rPr>
        <w:t xml:space="preserve">Esimerkki 2.4857</w:t>
      </w:r>
    </w:p>
    <w:p>
      <w:r>
        <w:t xml:space="preserve">Alku: Don oli juuri valmistunut yliopistosta. Keskikohta: Hän sai haastattelun unelmatyöhönsä.</w:t>
      </w:r>
    </w:p>
    <w:p>
      <w:r>
        <w:rPr>
          <w:b/>
        </w:rPr>
        <w:t xml:space="preserve">Tulos</w:t>
      </w:r>
    </w:p>
    <w:p>
      <w:r>
        <w:t xml:space="preserve">Don sai työn.</w:t>
      </w:r>
    </w:p>
    <w:p>
      <w:r>
        <w:rPr>
          <w:b/>
        </w:rPr>
        <w:t xml:space="preserve">Esimerkki 2.4858</w:t>
      </w:r>
    </w:p>
    <w:p>
      <w:r>
        <w:t xml:space="preserve">Alku: Rakastin Davea, naapuruston poliisia. Keskikohta: Hän pysäytti minut eräänä päivänä ja ahdisteli minua.</w:t>
      </w:r>
    </w:p>
    <w:p>
      <w:r>
        <w:rPr>
          <w:b/>
        </w:rPr>
        <w:t xml:space="preserve">Tulos</w:t>
      </w:r>
    </w:p>
    <w:p>
      <w:r>
        <w:t xml:space="preserve">En enää luota poliiseihin.</w:t>
      </w:r>
    </w:p>
    <w:p>
      <w:r>
        <w:rPr>
          <w:b/>
        </w:rPr>
        <w:t xml:space="preserve">Esimerkki 2.4859</w:t>
      </w:r>
    </w:p>
    <w:p>
      <w:r>
        <w:t xml:space="preserve">Alku: Sain pojalleni nerf-aseet syntymäpäivälahjaksi. Keskikohta: Kyykistyin komerooni, kun poikani ampui.</w:t>
      </w:r>
    </w:p>
    <w:p>
      <w:r>
        <w:rPr>
          <w:b/>
        </w:rPr>
        <w:t xml:space="preserve">Tulos</w:t>
      </w:r>
    </w:p>
    <w:p>
      <w:r>
        <w:t xml:space="preserve">Siellä minulla oli piilotettu nerf-aseeni piilossa ja ammuin takaisin.</w:t>
      </w:r>
    </w:p>
    <w:p>
      <w:r>
        <w:rPr>
          <w:b/>
        </w:rPr>
        <w:t xml:space="preserve">Esimerkki 2.4860</w:t>
      </w:r>
    </w:p>
    <w:p>
      <w:r>
        <w:t xml:space="preserve">Alku: Hautausmaa, jossa on 199 hautakiveä. Keskellä: Perhe lähestyy sukulaisensa hautaa.</w:t>
      </w:r>
    </w:p>
    <w:p>
      <w:r>
        <w:rPr>
          <w:b/>
        </w:rPr>
        <w:t xml:space="preserve">Tulos</w:t>
      </w:r>
    </w:p>
    <w:p>
      <w:r>
        <w:t xml:space="preserve">He surivat menetyksiä.</w:t>
      </w:r>
    </w:p>
    <w:p>
      <w:r>
        <w:rPr>
          <w:b/>
        </w:rPr>
        <w:t xml:space="preserve">Esimerkki 2.4861</w:t>
      </w:r>
    </w:p>
    <w:p>
      <w:r>
        <w:t xml:space="preserve">Alku: Jane myöhästyi hammaslääkärin vastaanotoltaan. Keskikohta: Jane joutui odottamaan. Jane alkoi keskustella toisen potilaan kanssa.</w:t>
      </w:r>
    </w:p>
    <w:p>
      <w:r>
        <w:rPr>
          <w:b/>
        </w:rPr>
        <w:t xml:space="preserve">Tulos</w:t>
      </w:r>
    </w:p>
    <w:p>
      <w:r>
        <w:t xml:space="preserve">Hän kertoi Janelle olevansa myös Fig Newtonsin ystävä.</w:t>
      </w:r>
    </w:p>
    <w:p>
      <w:r>
        <w:rPr>
          <w:b/>
        </w:rPr>
        <w:t xml:space="preserve">Esimerkki 2.4862</w:t>
      </w:r>
    </w:p>
    <w:p>
      <w:r>
        <w:t xml:space="preserve">Alku: Sheri tajusi lentokentällä, ettei hänellä ollut passia. Keskikohta: Sheri palasi autolleen ja löysi sen.</w:t>
      </w:r>
    </w:p>
    <w:p>
      <w:r>
        <w:rPr>
          <w:b/>
        </w:rPr>
        <w:t xml:space="preserve">Tulos</w:t>
      </w:r>
    </w:p>
    <w:p>
      <w:r>
        <w:t xml:space="preserve">Hän löysi sen ja ehti takaisin juuri ajoissa.</w:t>
      </w:r>
    </w:p>
    <w:p>
      <w:r>
        <w:rPr>
          <w:b/>
        </w:rPr>
        <w:t xml:space="preserve">Esimerkki 2.4863</w:t>
      </w:r>
    </w:p>
    <w:p>
      <w:r>
        <w:t xml:space="preserve">Alku: Fred halusi suunnitella uuden verkkosivuston. Keskivaihe: Fred tilasi verkkosivujen suunnitteluohjelman verkosta.</w:t>
      </w:r>
    </w:p>
    <w:p>
      <w:r>
        <w:rPr>
          <w:b/>
        </w:rPr>
        <w:t xml:space="preserve">Tulos</w:t>
      </w:r>
    </w:p>
    <w:p>
      <w:r>
        <w:t xml:space="preserve">Fred käytti sitä ja suunnitteli verkkosivuston.</w:t>
      </w:r>
    </w:p>
    <w:p>
      <w:r>
        <w:rPr>
          <w:b/>
        </w:rPr>
        <w:t xml:space="preserve">Esimerkki 2.4864</w:t>
      </w:r>
    </w:p>
    <w:p>
      <w:r>
        <w:t xml:space="preserve">Alku: Dylan sai hyviä arvosanoja. Keskivaihe: Dylan alkoi kamppailla arvosanojensa kanssa.</w:t>
      </w:r>
    </w:p>
    <w:p>
      <w:r>
        <w:rPr>
          <w:b/>
        </w:rPr>
        <w:t xml:space="preserve">Tulos</w:t>
      </w:r>
    </w:p>
    <w:p>
      <w:r>
        <w:t xml:space="preserve">Dylanilla ei ole enää puhelinta.</w:t>
      </w:r>
    </w:p>
    <w:p>
      <w:r>
        <w:rPr>
          <w:b/>
        </w:rPr>
        <w:t xml:space="preserve">Esimerkki 2.4865</w:t>
      </w:r>
    </w:p>
    <w:p>
      <w:r>
        <w:t xml:space="preserve">Alku: Presidenttiehdokas Donald Trump saapui Arizonaan. Keskikohta: Donald Trumpia vastustettiin.</w:t>
      </w:r>
    </w:p>
    <w:p>
      <w:r>
        <w:rPr>
          <w:b/>
        </w:rPr>
        <w:t xml:space="preserve">Tulos</w:t>
      </w:r>
    </w:p>
    <w:p>
      <w:r>
        <w:t xml:space="preserve">Eräs kannattaja sanoi, että mielenosoittajat pitäisi pidättää.</w:t>
      </w:r>
    </w:p>
    <w:p>
      <w:r>
        <w:rPr>
          <w:b/>
        </w:rPr>
        <w:t xml:space="preserve">Esimerkki 2.4866</w:t>
      </w:r>
    </w:p>
    <w:p>
      <w:r>
        <w:t xml:space="preserve">Alku: Johnsonin perhe oli lomalla vuoristossa. Keskikohta: Johnsonien ollessa siellä vuorilla satoi lunta.</w:t>
      </w:r>
    </w:p>
    <w:p>
      <w:r>
        <w:rPr>
          <w:b/>
        </w:rPr>
        <w:t xml:space="preserve">Tulos</w:t>
      </w:r>
    </w:p>
    <w:p>
      <w:r>
        <w:t xml:space="preserve">Johnsonin perhe kävi lumipallo-ottelua.</w:t>
      </w:r>
    </w:p>
    <w:p>
      <w:r>
        <w:rPr>
          <w:b/>
        </w:rPr>
        <w:t xml:space="preserve">Esimerkki 2.4867</w:t>
      </w:r>
    </w:p>
    <w:p>
      <w:r>
        <w:t xml:space="preserve">Alku: Koululla oli kannustustilaisuus ennen peliä. Keskikohta: He toivat jalkapallojoukkueen esiin.</w:t>
      </w:r>
    </w:p>
    <w:p>
      <w:r>
        <w:rPr>
          <w:b/>
        </w:rPr>
        <w:t xml:space="preserve">Tulos</w:t>
      </w:r>
    </w:p>
    <w:p>
      <w:r>
        <w:t xml:space="preserve">Kaikki osoittivat kouluhenkeään.</w:t>
      </w:r>
    </w:p>
    <w:p>
      <w:r>
        <w:rPr>
          <w:b/>
        </w:rPr>
        <w:t xml:space="preserve">Esimerkki 2.4868</w:t>
      </w:r>
    </w:p>
    <w:p>
      <w:r>
        <w:t xml:space="preserve">Alku: Willie oli ystävänsä syntymäpäiväjuhlissa pelihallissa. Keskikohta: Willien tyttöystävä pelasi Tetristä ensimmäistä kertaa.</w:t>
      </w:r>
    </w:p>
    <w:p>
      <w:r>
        <w:rPr>
          <w:b/>
        </w:rPr>
        <w:t xml:space="preserve">Tulos</w:t>
      </w:r>
    </w:p>
    <w:p>
      <w:r>
        <w:t xml:space="preserve">Hänen tyttöystävänsä rakasti sitä!</w:t>
      </w:r>
    </w:p>
    <w:p>
      <w:r>
        <w:rPr>
          <w:b/>
        </w:rPr>
        <w:t xml:space="preserve">Esimerkki 2.4869</w:t>
      </w:r>
    </w:p>
    <w:p>
      <w:r>
        <w:t xml:space="preserve">Alku: Marcus haluaa ulos kotoa katsottuaan televisiota koko päivän. Keskikohta: Hän käveli jonkin aikaa ostoskeskuksessa, mutta ei ostanut mitään.</w:t>
      </w:r>
    </w:p>
    <w:p>
      <w:r>
        <w:rPr>
          <w:b/>
        </w:rPr>
        <w:t xml:space="preserve">Tulos</w:t>
      </w:r>
    </w:p>
    <w:p>
      <w:r>
        <w:t xml:space="preserve">Hän on iloinen siitä, että hän lähti kotoa.</w:t>
      </w:r>
    </w:p>
    <w:p>
      <w:r>
        <w:rPr>
          <w:b/>
        </w:rPr>
        <w:t xml:space="preserve">Esimerkki 2.4870</w:t>
      </w:r>
    </w:p>
    <w:p>
      <w:r>
        <w:t xml:space="preserve">Alku: Mike lähti kalastusmatkalle tyttärensä kanssa. Keskikohta: Mike sai laadukkaan vavan.</w:t>
      </w:r>
    </w:p>
    <w:p>
      <w:r>
        <w:rPr>
          <w:b/>
        </w:rPr>
        <w:t xml:space="preserve">Tulos</w:t>
      </w:r>
    </w:p>
    <w:p>
      <w:r>
        <w:t xml:space="preserve">Hän kelasi ison kalan ja otti siitä kuvan tyttärensä kanssa.</w:t>
      </w:r>
    </w:p>
    <w:p>
      <w:r>
        <w:rPr>
          <w:b/>
        </w:rPr>
        <w:t xml:space="preserve">Esimerkki 2.4871</w:t>
      </w:r>
    </w:p>
    <w:p>
      <w:r>
        <w:t xml:space="preserve">Alku: Tina ja hänen poikaystävänsä menivät eilen illalla vuosipäiväillalliselle. Keskikohta: Poikaystävä osti Tinalle myös jälkiruoan.</w:t>
      </w:r>
    </w:p>
    <w:p>
      <w:r>
        <w:rPr>
          <w:b/>
        </w:rPr>
        <w:t xml:space="preserve">Tulos</w:t>
      </w:r>
    </w:p>
    <w:p>
      <w:r>
        <w:t xml:space="preserve">Jäätelön jälkeen he rentoutuivat puistossa.</w:t>
      </w:r>
    </w:p>
    <w:p>
      <w:r>
        <w:rPr>
          <w:b/>
        </w:rPr>
        <w:t xml:space="preserve">Esimerkki 2.4872</w:t>
      </w:r>
    </w:p>
    <w:p>
      <w:r>
        <w:t xml:space="preserve">Alku: Chester päättää mennä ostoskeskukseen eräänä iltapäivänä. Keskikohta: Chester pudotti vahingossa rasvaisen donitsin ostoskassiinsa.</w:t>
      </w:r>
    </w:p>
    <w:p>
      <w:r>
        <w:rPr>
          <w:b/>
        </w:rPr>
        <w:t xml:space="preserve">Tulos</w:t>
      </w:r>
    </w:p>
    <w:p>
      <w:r>
        <w:t xml:space="preserve">Chester heitti ostamansa paidan heti pois.</w:t>
      </w:r>
    </w:p>
    <w:p>
      <w:r>
        <w:rPr>
          <w:b/>
        </w:rPr>
        <w:t xml:space="preserve">Esimerkki 2.4873</w:t>
      </w:r>
    </w:p>
    <w:p>
      <w:r>
        <w:t xml:space="preserve">Alku: Amy oli erityisen pirteä aamutunneilla. Keskivaihe: Se johtui siitä, että Amyllä oli tuona aamuna java.</w:t>
      </w:r>
    </w:p>
    <w:p>
      <w:r>
        <w:rPr>
          <w:b/>
        </w:rPr>
        <w:t xml:space="preserve">Tulos</w:t>
      </w:r>
    </w:p>
    <w:p>
      <w:r>
        <w:t xml:space="preserve">Amy harkitsi aloittavansa arjen kahvikupilla.</w:t>
      </w:r>
    </w:p>
    <w:p>
      <w:r>
        <w:rPr>
          <w:b/>
        </w:rPr>
        <w:t xml:space="preserve">Esimerkki 2.4874</w:t>
      </w:r>
    </w:p>
    <w:p>
      <w:r>
        <w:t xml:space="preserve">Alku: Richard oli lemmikkieläinten ystävä. Keskikohta: Richard työskenteli vapaaehtoisena eläinsuojassa ja rakastui sairaaseen koiraan.</w:t>
      </w:r>
    </w:p>
    <w:p>
      <w:r>
        <w:rPr>
          <w:b/>
        </w:rPr>
        <w:t xml:space="preserve">Tulos</w:t>
      </w:r>
    </w:p>
    <w:p>
      <w:r>
        <w:t xml:space="preserve">Lopulta koira toipui ja Richard adoptoi sen.</w:t>
      </w:r>
    </w:p>
    <w:p>
      <w:r>
        <w:rPr>
          <w:b/>
        </w:rPr>
        <w:t xml:space="preserve">Esimerkki 2.4875</w:t>
      </w:r>
    </w:p>
    <w:p>
      <w:r>
        <w:t xml:space="preserve">Alku: Tom käveli baariin ja näki biljardipöydän. Keskikohta: Tom lähestyi vanhempia miehiä luottavaisesti ja kysyi, voisiko hän liittyä mukaan.</w:t>
      </w:r>
    </w:p>
    <w:p>
      <w:r>
        <w:rPr>
          <w:b/>
        </w:rPr>
        <w:t xml:space="preserve">Tulos</w:t>
      </w:r>
    </w:p>
    <w:p>
      <w:r>
        <w:t xml:space="preserve">Miehet olivat järkyttyneitä ja sanoivat, että hän voisi pelata seuraavaksi.</w:t>
      </w:r>
    </w:p>
    <w:p>
      <w:r>
        <w:rPr>
          <w:b/>
        </w:rPr>
        <w:t xml:space="preserve">Esimerkki 2.4876</w:t>
      </w:r>
    </w:p>
    <w:p>
      <w:r>
        <w:t xml:space="preserve">Alku: Joe luuli, että talossa oli pimeää. Keskikohta: Joe soitti lehtimiehelle poistamaan puiden umpeenkasvua.</w:t>
      </w:r>
    </w:p>
    <w:p>
      <w:r>
        <w:rPr>
          <w:b/>
        </w:rPr>
        <w:t xml:space="preserve">Tulos</w:t>
      </w:r>
    </w:p>
    <w:p>
      <w:r>
        <w:t xml:space="preserve">Pian puut oli leikattu.</w:t>
      </w:r>
    </w:p>
    <w:p>
      <w:r>
        <w:rPr>
          <w:b/>
        </w:rPr>
        <w:t xml:space="preserve">Esimerkki 2.4877</w:t>
      </w:r>
    </w:p>
    <w:p>
      <w:r>
        <w:t xml:space="preserve">Alku: Jim päätti heittää vieheen vielä kerran. Keskikohta: Jim joutui odottamaan tunnin ennen kuin hän sai viimeisen kalansa.</w:t>
      </w:r>
    </w:p>
    <w:p>
      <w:r>
        <w:rPr>
          <w:b/>
        </w:rPr>
        <w:t xml:space="preserve">Tulos</w:t>
      </w:r>
    </w:p>
    <w:p>
      <w:r>
        <w:t xml:space="preserve">Hän oli innoissaan huomatessaan, että hän oli saanut hienon ahvenen viimeisellä heitollaan.</w:t>
      </w:r>
    </w:p>
    <w:p>
      <w:r>
        <w:rPr>
          <w:b/>
        </w:rPr>
        <w:t xml:space="preserve">Esimerkki 2.4878</w:t>
      </w:r>
    </w:p>
    <w:p>
      <w:r>
        <w:t xml:space="preserve">Alku: Nadia juoksi kohti rannan vettä. Keskikohta: Nadia tajusi, ettei ollut sammuttanut venettä.</w:t>
      </w:r>
    </w:p>
    <w:p>
      <w:r>
        <w:rPr>
          <w:b/>
        </w:rPr>
        <w:t xml:space="preserve">Tulos</w:t>
      </w:r>
    </w:p>
    <w:p>
      <w:r>
        <w:t xml:space="preserve">Hän pyyhkäisi sen nopeasti pois päältä.</w:t>
      </w:r>
    </w:p>
    <w:p>
      <w:r>
        <w:rPr>
          <w:b/>
        </w:rPr>
        <w:t xml:space="preserve">Esimerkki 2.4879</w:t>
      </w:r>
    </w:p>
    <w:p>
      <w:r>
        <w:t xml:space="preserve">Alku: Samin talon lasiliukuovi oli likainen. Keskikohta: Lika oli joutunut ovessa olevaan valokuvaan.</w:t>
      </w:r>
    </w:p>
    <w:p>
      <w:r>
        <w:rPr>
          <w:b/>
        </w:rPr>
        <w:t xml:space="preserve">Tulos</w:t>
      </w:r>
    </w:p>
    <w:p>
      <w:r>
        <w:t xml:space="preserve">Hän katsoi kuvaa, mutta se ei vaikuttanut yhtä vaikuttavalta.</w:t>
      </w:r>
    </w:p>
    <w:p>
      <w:r>
        <w:rPr>
          <w:b/>
        </w:rPr>
        <w:t xml:space="preserve">Esimerkki 2.4880</w:t>
      </w:r>
    </w:p>
    <w:p>
      <w:r>
        <w:t xml:space="preserve">Alku: Maria oli lumilautailemassa ystäviensä kanssa. Keskikohta: Maria sai kohtauksen hississä.</w:t>
      </w:r>
    </w:p>
    <w:p>
      <w:r>
        <w:rPr>
          <w:b/>
        </w:rPr>
        <w:t xml:space="preserve">Tulos</w:t>
      </w:r>
    </w:p>
    <w:p>
      <w:r>
        <w:t xml:space="preserve">Heidän oli pysäytettävä hissi ja autettava hänet alas.</w:t>
      </w:r>
    </w:p>
    <w:p>
      <w:r>
        <w:rPr>
          <w:b/>
        </w:rPr>
        <w:t xml:space="preserve">Esimerkki 2.4881</w:t>
      </w:r>
    </w:p>
    <w:p>
      <w:r>
        <w:t xml:space="preserve">Alku: Henry käveli eräänä päivänä kohti postilaatikkoaan. Keskikohta: Henry näki sitten kadonneen kissan.</w:t>
      </w:r>
    </w:p>
    <w:p>
      <w:r>
        <w:rPr>
          <w:b/>
        </w:rPr>
        <w:t xml:space="preserve">Tulos</w:t>
      </w:r>
    </w:p>
    <w:p>
      <w:r>
        <w:t xml:space="preserve">Kukaan ei tunnistanut sitä, joten hän otti sen itse käyttöön.</w:t>
      </w:r>
    </w:p>
    <w:p>
      <w:r>
        <w:rPr>
          <w:b/>
        </w:rPr>
        <w:t xml:space="preserve">Esimerkki 2.4882</w:t>
      </w:r>
    </w:p>
    <w:p>
      <w:r>
        <w:t xml:space="preserve">Alku: Sairaanhoitaja otti ensin Jaredin elintoiminnot. Keskikohta: Sairaanhoitajan piti hakea lääkäri.</w:t>
      </w:r>
    </w:p>
    <w:p>
      <w:r>
        <w:rPr>
          <w:b/>
        </w:rPr>
        <w:t xml:space="preserve">Tulos</w:t>
      </w:r>
    </w:p>
    <w:p>
      <w:r>
        <w:t xml:space="preserve">Hän poistui huoneesta ja sulki oven.</w:t>
      </w:r>
    </w:p>
    <w:p>
      <w:r>
        <w:rPr>
          <w:b/>
        </w:rPr>
        <w:t xml:space="preserve">Esimerkki 2.4883</w:t>
      </w:r>
    </w:p>
    <w:p>
      <w:r>
        <w:t xml:space="preserve">Alku: Tim opetteli laskemaan kymmeneen. Keskikohta: Tim harjoitteli sormilla laskemista.</w:t>
      </w:r>
    </w:p>
    <w:p>
      <w:r>
        <w:rPr>
          <w:b/>
        </w:rPr>
        <w:t xml:space="preserve">Tulos</w:t>
      </w:r>
    </w:p>
    <w:p>
      <w:r>
        <w:t xml:space="preserve">Sitten Tim tajusi, että hänellä oli kymmenen sormea.</w:t>
      </w:r>
    </w:p>
    <w:p>
      <w:r>
        <w:rPr>
          <w:b/>
        </w:rPr>
        <w:t xml:space="preserve">Esimerkki 2.4884</w:t>
      </w:r>
    </w:p>
    <w:p>
      <w:r>
        <w:t xml:space="preserve">Alku: Tiehenkilöstön piti piirtää tielle uudet keltaiset viivat. Keskikohta: Liikennevalot sekosivat työn aikana.</w:t>
      </w:r>
    </w:p>
    <w:p>
      <w:r>
        <w:rPr>
          <w:b/>
        </w:rPr>
        <w:t xml:space="preserve">Tulos</w:t>
      </w:r>
    </w:p>
    <w:p>
      <w:r>
        <w:t xml:space="preserve">Heidän oli sammutettava se ja kutsuttava huoltomies korjaamaan se.</w:t>
      </w:r>
    </w:p>
    <w:p>
      <w:r>
        <w:rPr>
          <w:b/>
        </w:rPr>
        <w:t xml:space="preserve">Esimerkki 2.4885</w:t>
      </w:r>
    </w:p>
    <w:p>
      <w:r>
        <w:t xml:space="preserve">Alku: Amy päätti kokeilla joogaa. Keskikohta: Hän kokeili tuntia paikallisella kuntosalilla.</w:t>
      </w:r>
    </w:p>
    <w:p>
      <w:r>
        <w:rPr>
          <w:b/>
        </w:rPr>
        <w:t xml:space="preserve">Tulos</w:t>
      </w:r>
    </w:p>
    <w:p>
      <w:r>
        <w:t xml:space="preserve">Amy päätti ilmoittautua luokan vakituiseksi jäseneksi.</w:t>
      </w:r>
    </w:p>
    <w:p>
      <w:r>
        <w:rPr>
          <w:b/>
        </w:rPr>
        <w:t xml:space="preserve">Esimerkki 2.4886</w:t>
      </w:r>
    </w:p>
    <w:p>
      <w:r>
        <w:t xml:space="preserve">Alku: Jasmine meni Wincoon ostamaan tamponeja. Keskikohta: Jasmine tapasi ihmisiä, jotka eivät ymmärtäneet hyvin englantia.</w:t>
      </w:r>
    </w:p>
    <w:p>
      <w:r>
        <w:rPr>
          <w:b/>
        </w:rPr>
        <w:t xml:space="preserve">Tulos</w:t>
      </w:r>
    </w:p>
    <w:p>
      <w:r>
        <w:t xml:space="preserve">Kun hän kääntyi ympäri, he kysyivät häneltä, mitä sana shampoo tarkoitti.</w:t>
      </w:r>
    </w:p>
    <w:p>
      <w:r>
        <w:rPr>
          <w:b/>
        </w:rPr>
        <w:t xml:space="preserve">Esimerkki 2.4887</w:t>
      </w:r>
    </w:p>
    <w:p>
      <w:r>
        <w:t xml:space="preserve">Alku: Drew päätti 12-vuotiaana ryhtyä rikolliseksi. Keskikohta: Drew varasti kaupasta, ja hänen äitinsä pakotti hänet palauttamaan tavaran ja maksamaan siitä.</w:t>
      </w:r>
    </w:p>
    <w:p>
      <w:r>
        <w:rPr>
          <w:b/>
        </w:rPr>
        <w:t xml:space="preserve">Tulos</w:t>
      </w:r>
    </w:p>
    <w:p>
      <w:r>
        <w:t xml:space="preserve">Drew haluaa aina noudattaa lakia.</w:t>
      </w:r>
    </w:p>
    <w:p>
      <w:r>
        <w:rPr>
          <w:b/>
        </w:rPr>
        <w:t xml:space="preserve">Esimerkki 2.4888</w:t>
      </w:r>
    </w:p>
    <w:p>
      <w:r>
        <w:t xml:space="preserve">Alku: Serkkuni kysyi minulta, oliko elämässäni jokin kohta vaikea. Keskikohta: En halunnut puhua siitä, joten vaihdoin puheenaihetta.</w:t>
      </w:r>
    </w:p>
    <w:p>
      <w:r>
        <w:rPr>
          <w:b/>
        </w:rPr>
        <w:t xml:space="preserve">Tulos</w:t>
      </w:r>
    </w:p>
    <w:p>
      <w:r>
        <w:t xml:space="preserve">Hän ryntäsi ulos väittäen, että vaihdoin aina puheenaihetta.</w:t>
      </w:r>
    </w:p>
    <w:p>
      <w:r>
        <w:rPr>
          <w:b/>
        </w:rPr>
        <w:t xml:space="preserve">Esimerkki 2.4889</w:t>
      </w:r>
    </w:p>
    <w:p>
      <w:r>
        <w:t xml:space="preserve">Alku: Sarah tunnettiin erinomaisena softball-pelaajana. Keskimmäinen: Sarah ei päässyt joukkueeseen huonon arvosanan takia.</w:t>
      </w:r>
    </w:p>
    <w:p>
      <w:r>
        <w:rPr>
          <w:b/>
        </w:rPr>
        <w:t xml:space="preserve">Tulos</w:t>
      </w:r>
    </w:p>
    <w:p>
      <w:r>
        <w:t xml:space="preserve">Sarah opiskeli ahkerasti parantaakseen arvosanojaan, jotta hän voisi pelata joukkueessa.</w:t>
      </w:r>
    </w:p>
    <w:p>
      <w:r>
        <w:rPr>
          <w:b/>
        </w:rPr>
        <w:t xml:space="preserve">Esimerkki 2.4890</w:t>
      </w:r>
    </w:p>
    <w:p>
      <w:r>
        <w:t xml:space="preserve">Alku: Dan aikoi tehdä kovasti töitä suosikki HIT:nsä parissa. Keskikohta: Dan suoritti 100 osumaa tunnissa.</w:t>
      </w:r>
    </w:p>
    <w:p>
      <w:r>
        <w:rPr>
          <w:b/>
        </w:rPr>
        <w:t xml:space="preserve">Tulos</w:t>
      </w:r>
    </w:p>
    <w:p>
      <w:r>
        <w:t xml:space="preserve">Dan lähetti viimeisen hakemuksensa ja sammutti tietokoneensa.</w:t>
      </w:r>
    </w:p>
    <w:p>
      <w:r>
        <w:rPr>
          <w:b/>
        </w:rPr>
        <w:t xml:space="preserve">Esimerkki 2.4891</w:t>
      </w:r>
    </w:p>
    <w:p>
      <w:r>
        <w:t xml:space="preserve">Alku: Kya päätti ryhtyä vegaaniksi. Keskikohta: Kya tajusi, että se oli vaikeampaa kuin miltä se näytti.</w:t>
      </w:r>
    </w:p>
    <w:p>
      <w:r>
        <w:rPr>
          <w:b/>
        </w:rPr>
        <w:t xml:space="preserve">Tulos</w:t>
      </w:r>
    </w:p>
    <w:p>
      <w:r>
        <w:t xml:space="preserve">Kya tajusi, että vegaaniksi ryhtyminen olisi kova työ.</w:t>
      </w:r>
    </w:p>
    <w:p>
      <w:r>
        <w:rPr>
          <w:b/>
        </w:rPr>
        <w:t xml:space="preserve">Esimerkki 2.4892</w:t>
      </w:r>
    </w:p>
    <w:p>
      <w:r>
        <w:t xml:space="preserve">Alku: Bethy ei ollut koskaan ollut hautajaisissa. Keskikohta: Bethyn täti kuoli.</w:t>
      </w:r>
    </w:p>
    <w:p>
      <w:r>
        <w:rPr>
          <w:b/>
        </w:rPr>
        <w:t xml:space="preserve">Tulos</w:t>
      </w:r>
    </w:p>
    <w:p>
      <w:r>
        <w:t xml:space="preserve">Myöhemmin hänestä tuntui surulliselta, mutta myös onnelliselta jakaa niin paljon rakkautta tätiään kohtaan.</w:t>
      </w:r>
    </w:p>
    <w:p>
      <w:r>
        <w:rPr>
          <w:b/>
        </w:rPr>
        <w:t xml:space="preserve">Esimerkki 2.4893</w:t>
      </w:r>
    </w:p>
    <w:p>
      <w:r>
        <w:t xml:space="preserve">Alku: Jenna leikki siskonsa puhelimella. Keskikohta: Jenna kompastui ja puhelin putosi.</w:t>
      </w:r>
    </w:p>
    <w:p>
      <w:r>
        <w:rPr>
          <w:b/>
        </w:rPr>
        <w:t xml:space="preserve">Tulos</w:t>
      </w:r>
    </w:p>
    <w:p>
      <w:r>
        <w:t xml:space="preserve">Hän alkoi itkeä kovaa.</w:t>
      </w:r>
    </w:p>
    <w:p>
      <w:r>
        <w:rPr>
          <w:b/>
        </w:rPr>
        <w:t xml:space="preserve">Esimerkki 2.4894</w:t>
      </w:r>
    </w:p>
    <w:p>
      <w:r>
        <w:t xml:space="preserve">Alku: Kara on valokuvaaja. Keskikohta: Karan kamera hajosi, kun hän pudotti sen.</w:t>
      </w:r>
    </w:p>
    <w:p>
      <w:r>
        <w:rPr>
          <w:b/>
        </w:rPr>
        <w:t xml:space="preserve">Tulos</w:t>
      </w:r>
    </w:p>
    <w:p>
      <w:r>
        <w:t xml:space="preserve">Kara lainaa rahaa saadakseen uuden kameran.</w:t>
      </w:r>
    </w:p>
    <w:p>
      <w:r>
        <w:rPr>
          <w:b/>
        </w:rPr>
        <w:t xml:space="preserve">Esimerkki 2.4895</w:t>
      </w:r>
    </w:p>
    <w:p>
      <w:r>
        <w:t xml:space="preserve">Alku: Beth halusi todella saada isälleen ihanan syntymäpäivälahjan. Keskikohta: Beth ja hänen isänsä olivat läheisiä.</w:t>
      </w:r>
    </w:p>
    <w:p>
      <w:r>
        <w:rPr>
          <w:b/>
        </w:rPr>
        <w:t xml:space="preserve">Tulos</w:t>
      </w:r>
    </w:p>
    <w:p>
      <w:r>
        <w:t xml:space="preserve">Hän lupasi rakastavansa mitä tahansa, mitä nainen antaisi hänelle, vain ja ainoastaan naisen takia.</w:t>
      </w:r>
    </w:p>
    <w:p>
      <w:r>
        <w:rPr>
          <w:b/>
        </w:rPr>
        <w:t xml:space="preserve">Esimerkki 2.4896</w:t>
      </w:r>
    </w:p>
    <w:p>
      <w:r>
        <w:t xml:space="preserve">Alku: Anna kaipasi vanhempiaan hyvin usein. Keskikohta: Anna tapasi soittaa pianoa vanhempiensa kanssa.</w:t>
      </w:r>
    </w:p>
    <w:p>
      <w:r>
        <w:rPr>
          <w:b/>
        </w:rPr>
        <w:t xml:space="preserve">Tulos</w:t>
      </w:r>
    </w:p>
    <w:p>
      <w:r>
        <w:t xml:space="preserve">Piano siirtyi lopulta myös heidän lapsilleen.</w:t>
      </w:r>
    </w:p>
    <w:p>
      <w:r>
        <w:rPr>
          <w:b/>
        </w:rPr>
        <w:t xml:space="preserve">Esimerkki 2.4897</w:t>
      </w:r>
    </w:p>
    <w:p>
      <w:r>
        <w:t xml:space="preserve">Alku: Eräällä miehellä oli paljon taitoja ja resursseja, ja hän halusi jakaa ne. Keskikohta: Mies perusti maailmanlaajuisen hyväntekeväisyysjärjestön.</w:t>
      </w:r>
    </w:p>
    <w:p>
      <w:r>
        <w:rPr>
          <w:b/>
        </w:rPr>
        <w:t xml:space="preserve">Tulos</w:t>
      </w:r>
    </w:p>
    <w:p>
      <w:r>
        <w:t xml:space="preserve">Hän lisäsi maailmanlaajuista hyvinvointia anteliaisuudellaan.</w:t>
      </w:r>
    </w:p>
    <w:p>
      <w:r>
        <w:rPr>
          <w:b/>
        </w:rPr>
        <w:t xml:space="preserve">Esimerkki 2.4898</w:t>
      </w:r>
    </w:p>
    <w:p>
      <w:r>
        <w:t xml:space="preserve">Alku: Amanda oli siivoamassa eteisen komeroa. Keskikohta: Amanda löysi pölyisen vanhan laatikon.</w:t>
      </w:r>
    </w:p>
    <w:p>
      <w:r>
        <w:rPr>
          <w:b/>
        </w:rPr>
        <w:t xml:space="preserve">Tulos</w:t>
      </w:r>
    </w:p>
    <w:p>
      <w:r>
        <w:t xml:space="preserve">Sitten hän löysi joukon kauan kadoksissa olleita valokuvia.</w:t>
      </w:r>
    </w:p>
    <w:p>
      <w:r>
        <w:rPr>
          <w:b/>
        </w:rPr>
        <w:t xml:space="preserve">Esimerkki 2.4899</w:t>
      </w:r>
    </w:p>
    <w:p>
      <w:r>
        <w:t xml:space="preserve">Alku: Jasonin paras ystävä menee naimisiin Intiassa ensi vuonna. Keskikohta: Jason oppi hindiä sovelluksesta.</w:t>
      </w:r>
    </w:p>
    <w:p>
      <w:r>
        <w:rPr>
          <w:b/>
        </w:rPr>
        <w:t xml:space="preserve">Tulos</w:t>
      </w:r>
    </w:p>
    <w:p>
      <w:r>
        <w:t xml:space="preserve">Kaikki olivat vaikuttuneita siitä, että Jasonista oli tullut kaksikielinen.</w:t>
      </w:r>
    </w:p>
    <w:p>
      <w:r>
        <w:rPr>
          <w:b/>
        </w:rPr>
        <w:t xml:space="preserve">Esimerkki 2.4900</w:t>
      </w:r>
    </w:p>
    <w:p>
      <w:r>
        <w:t xml:space="preserve">Alku: Bob sai joululahjaksi rubix-kuution. Keskikohta: Hän harjoitteli lounaalla päivittäin.</w:t>
      </w:r>
    </w:p>
    <w:p>
      <w:r>
        <w:rPr>
          <w:b/>
        </w:rPr>
        <w:t xml:space="preserve">Tulos</w:t>
      </w:r>
    </w:p>
    <w:p>
      <w:r>
        <w:t xml:space="preserve">Bob työskenteli ahkerasti ja ratkaisi lopulta arvoituksen.</w:t>
      </w:r>
    </w:p>
    <w:p>
      <w:r>
        <w:rPr>
          <w:b/>
        </w:rPr>
        <w:t xml:space="preserve">Esimerkki 2.4901</w:t>
      </w:r>
    </w:p>
    <w:p>
      <w:r>
        <w:t xml:space="preserve">Alku: Jane ajoi kouluun. Keskikohta: Jane katsoi puhelintaan.</w:t>
      </w:r>
    </w:p>
    <w:p>
      <w:r>
        <w:rPr>
          <w:b/>
        </w:rPr>
        <w:t xml:space="preserve">Tulos</w:t>
      </w:r>
    </w:p>
    <w:p>
      <w:r>
        <w:t xml:space="preserve">Hän törmäsi pakettiautoon.</w:t>
      </w:r>
    </w:p>
    <w:p>
      <w:r>
        <w:rPr>
          <w:b/>
        </w:rPr>
        <w:t xml:space="preserve">Esimerkki 2.4902</w:t>
      </w:r>
    </w:p>
    <w:p>
      <w:r>
        <w:t xml:space="preserve">Alku: Rick oli pihalla leikkimässä. Keskikohta: Rick pelasi jalkapalloa, kun hänen nukkumaanmenoaikansa koitti.</w:t>
      </w:r>
    </w:p>
    <w:p>
      <w:r>
        <w:rPr>
          <w:b/>
        </w:rPr>
        <w:t xml:space="preserve">Tulos</w:t>
      </w:r>
    </w:p>
    <w:p>
      <w:r>
        <w:t xml:space="preserve">Rick itki, kun isä otti pallon pois.</w:t>
      </w:r>
    </w:p>
    <w:p>
      <w:r>
        <w:rPr>
          <w:b/>
        </w:rPr>
        <w:t xml:space="preserve">Esimerkki 2.4903</w:t>
      </w:r>
    </w:p>
    <w:p>
      <w:r>
        <w:t xml:space="preserve">Alku: Jack lähti kauppareissulle. Keskikohta: Hän pyysi apua, koska ei löytänyt pekonia.</w:t>
      </w:r>
    </w:p>
    <w:p>
      <w:r>
        <w:rPr>
          <w:b/>
        </w:rPr>
        <w:t xml:space="preserve">Tulos</w:t>
      </w:r>
    </w:p>
    <w:p>
      <w:r>
        <w:t xml:space="preserve">Virkailija kertoi hänelle, missä pekoni sijaitsee.</w:t>
      </w:r>
    </w:p>
    <w:p>
      <w:r>
        <w:rPr>
          <w:b/>
        </w:rPr>
        <w:t xml:space="preserve">Esimerkki 2.4904</w:t>
      </w:r>
    </w:p>
    <w:p>
      <w:r>
        <w:t xml:space="preserve">Alku: Tein päätöksen irtisanoutua työstäni. Keskikohta: Tajusin, että oikeastaan kaipasin työtäni.</w:t>
      </w:r>
    </w:p>
    <w:p>
      <w:r>
        <w:rPr>
          <w:b/>
        </w:rPr>
        <w:t xml:space="preserve">Tulos</w:t>
      </w:r>
    </w:p>
    <w:p>
      <w:r>
        <w:t xml:space="preserve">Palaan huomenna takaisin töihin.</w:t>
      </w:r>
    </w:p>
    <w:p>
      <w:r>
        <w:rPr>
          <w:b/>
        </w:rPr>
        <w:t xml:space="preserve">Esimerkki 2.4905</w:t>
      </w:r>
    </w:p>
    <w:p>
      <w:r>
        <w:t xml:space="preserve">Alku: Jerry oli surullinen silmistään. Keskikohta: Jerry kävi leikkauksessa, jotta hänen silmänsä olisivat houkuttelevammat.</w:t>
      </w:r>
    </w:p>
    <w:p>
      <w:r>
        <w:rPr>
          <w:b/>
        </w:rPr>
        <w:t xml:space="preserve">Tulos</w:t>
      </w:r>
    </w:p>
    <w:p>
      <w:r>
        <w:t xml:space="preserve">Jerry oli lopulta tyytyväinen siihen, että hänen silmänsä olivat kauniit läheltä katsottuna.</w:t>
      </w:r>
    </w:p>
    <w:p>
      <w:r>
        <w:rPr>
          <w:b/>
        </w:rPr>
        <w:t xml:space="preserve">Esimerkki 2.4906</w:t>
      </w:r>
    </w:p>
    <w:p>
      <w:r>
        <w:t xml:space="preserve">Alku: Bill vei veneensä järvelle. Keskikohta: Bill pudotti ankkurinsa veneeseen, jolloin syntyi reikä.</w:t>
      </w:r>
    </w:p>
    <w:p>
      <w:r>
        <w:rPr>
          <w:b/>
        </w:rPr>
        <w:t xml:space="preserve">Tulos</w:t>
      </w:r>
    </w:p>
    <w:p>
      <w:r>
        <w:t xml:space="preserve">Vesi tulvi veneeseen ja se upposi.</w:t>
      </w:r>
    </w:p>
    <w:p>
      <w:r>
        <w:rPr>
          <w:b/>
        </w:rPr>
        <w:t xml:space="preserve">Esimerkki 2.4907</w:t>
      </w:r>
    </w:p>
    <w:p>
      <w:r>
        <w:t xml:space="preserve">Alku: Ximenalla oli kaksi lemmikkikissaa, jotka rakastivat häntä kovasti. Keskikohta: Ximena työskenteli tehtaassa meluisassa työpaikassa, jonka pomo oli ajattelematon.</w:t>
      </w:r>
    </w:p>
    <w:p>
      <w:r>
        <w:rPr>
          <w:b/>
        </w:rPr>
        <w:t xml:space="preserve">Tulos</w:t>
      </w:r>
    </w:p>
    <w:p>
      <w:r>
        <w:t xml:space="preserve">Hän arvosti kehräämistä enemmän kotiin päästyään.</w:t>
      </w:r>
    </w:p>
    <w:p>
      <w:r>
        <w:rPr>
          <w:b/>
        </w:rPr>
        <w:t xml:space="preserve">Esimerkki 2.4908</w:t>
      </w:r>
    </w:p>
    <w:p>
      <w:r>
        <w:t xml:space="preserve">Alku: Jerry päätti järjestää kotibileet. Keskikohta: Vieraat sotkivat talon ja hajottivat sen.</w:t>
      </w:r>
    </w:p>
    <w:p>
      <w:r>
        <w:rPr>
          <w:b/>
        </w:rPr>
        <w:t xml:space="preserve">Tulos</w:t>
      </w:r>
    </w:p>
    <w:p>
      <w:r>
        <w:t xml:space="preserve">Häneltä kesti kuukausia maksaa vahingot pois.</w:t>
      </w:r>
    </w:p>
    <w:p>
      <w:r>
        <w:rPr>
          <w:b/>
        </w:rPr>
        <w:t xml:space="preserve">Esimerkki 2.4909</w:t>
      </w:r>
    </w:p>
    <w:p>
      <w:r>
        <w:t xml:space="preserve">Alku: Kyle meni hienoihin illallisjuhliin töiden vuoksi. Keskikohta: Kylea pyydettiin pitämään puhe osastostaan.</w:t>
      </w:r>
    </w:p>
    <w:p>
      <w:r>
        <w:rPr>
          <w:b/>
        </w:rPr>
        <w:t xml:space="preserve">Tulos</w:t>
      </w:r>
    </w:p>
    <w:p>
      <w:r>
        <w:t xml:space="preserve">Kylea alkoi nolottaa tämä outo huomio.</w:t>
      </w:r>
    </w:p>
    <w:p>
      <w:r>
        <w:rPr>
          <w:b/>
        </w:rPr>
        <w:t xml:space="preserve">Esimerkki 2.4910</w:t>
      </w:r>
    </w:p>
    <w:p>
      <w:r>
        <w:t xml:space="preserve">Alku: Emily oli kyllästynyt paikallisen kaupan omenoiden huonoon laatuun. Keskikohta: Emily päätti mennä hedelmätarhaan.</w:t>
      </w:r>
    </w:p>
    <w:p>
      <w:r>
        <w:rPr>
          <w:b/>
        </w:rPr>
        <w:t xml:space="preserve">Tulos</w:t>
      </w:r>
    </w:p>
    <w:p>
      <w:r>
        <w:t xml:space="preserve">Emily poimi ensimmäisen omenansa puusta ja nautti sen makeasta mausta.</w:t>
      </w:r>
    </w:p>
    <w:p>
      <w:r>
        <w:rPr>
          <w:b/>
        </w:rPr>
        <w:t xml:space="preserve">Esimerkki 2.4911</w:t>
      </w:r>
    </w:p>
    <w:p>
      <w:r>
        <w:t xml:space="preserve">Alku: Rockylla oli lemmikkikäärme, jonka nimi oli Albert. Keskimmäinen: Rocky ei eräänä päivänä löytänyt Albertia.</w:t>
      </w:r>
    </w:p>
    <w:p>
      <w:r>
        <w:rPr>
          <w:b/>
        </w:rPr>
        <w:t xml:space="preserve">Tulos</w:t>
      </w:r>
    </w:p>
    <w:p>
      <w:r>
        <w:t xml:space="preserve">Lopulta hän löysi Albertin sänkynsä alta laatikkoon käpertyneenä nukkumassa.</w:t>
      </w:r>
    </w:p>
    <w:p>
      <w:r>
        <w:rPr>
          <w:b/>
        </w:rPr>
        <w:t xml:space="preserve">Esimerkki 2.4912</w:t>
      </w:r>
    </w:p>
    <w:p>
      <w:r>
        <w:t xml:space="preserve">Alku: Avery meni puistoon kokkauskurssille. Keskikohta: Ohjaaja ei ollut valmistautunut ja poltti ruoan.</w:t>
      </w:r>
    </w:p>
    <w:p>
      <w:r>
        <w:rPr>
          <w:b/>
        </w:rPr>
        <w:t xml:space="preserve">Tulos</w:t>
      </w:r>
    </w:p>
    <w:p>
      <w:r>
        <w:t xml:space="preserve">Hän sanoi, että mies tuhlasi ruokaa, ja jätti hänet heti huomiotta.</w:t>
      </w:r>
    </w:p>
    <w:p>
      <w:r>
        <w:rPr>
          <w:b/>
        </w:rPr>
        <w:t xml:space="preserve">Esimerkki 2.4913</w:t>
      </w:r>
    </w:p>
    <w:p>
      <w:r>
        <w:t xml:space="preserve">Alku: Peluri katsoi kättään ja oli varsin tyytyväinen. Keskikohta: Myös jakajalla oli hyvä käsi.</w:t>
      </w:r>
    </w:p>
    <w:p>
      <w:r>
        <w:rPr>
          <w:b/>
        </w:rPr>
        <w:t xml:space="preserve">Tulos</w:t>
      </w:r>
    </w:p>
    <w:p>
      <w:r>
        <w:t xml:space="preserve">Kun he käänsivät korttinsa, uhkapeluri julistettiin häviäjäksi.</w:t>
      </w:r>
    </w:p>
    <w:p>
      <w:r>
        <w:rPr>
          <w:b/>
        </w:rPr>
        <w:t xml:space="preserve">Esimerkki 2.4914</w:t>
      </w:r>
    </w:p>
    <w:p>
      <w:r>
        <w:t xml:space="preserve">Alku: Mary kehuskeli aina sillä, kuinka hyvä hän oli keilaamisessa. Keskellä: Mary meni kilpailuun ja hävisi.</w:t>
      </w:r>
    </w:p>
    <w:p>
      <w:r>
        <w:rPr>
          <w:b/>
        </w:rPr>
        <w:t xml:space="preserve">Tulos</w:t>
      </w:r>
    </w:p>
    <w:p>
      <w:r>
        <w:t xml:space="preserve">Mistä hän olisi voinut tietää, että Steve oli keilailun yliopistomestari?</w:t>
      </w:r>
    </w:p>
    <w:p>
      <w:r>
        <w:rPr>
          <w:b/>
        </w:rPr>
        <w:t xml:space="preserve">Esimerkki 2.4915</w:t>
      </w:r>
    </w:p>
    <w:p>
      <w:r>
        <w:t xml:space="preserve">Alku: Rakastin ennen pyöräilyä. Keskimmäinen: Minulla oli terveysongelmia.</w:t>
      </w:r>
    </w:p>
    <w:p>
      <w:r>
        <w:rPr>
          <w:b/>
        </w:rPr>
        <w:t xml:space="preserve">Tulos</w:t>
      </w:r>
    </w:p>
    <w:p>
      <w:r>
        <w:t xml:space="preserve">Vuonna 2011 sain aivohalvauksen ja jouduin valitettavasti lopettamaan pyöräilyn.</w:t>
      </w:r>
    </w:p>
    <w:p>
      <w:r>
        <w:rPr>
          <w:b/>
        </w:rPr>
        <w:t xml:space="preserve">Esimerkki 2.4916</w:t>
      </w:r>
    </w:p>
    <w:p>
      <w:r>
        <w:t xml:space="preserve">Alku: Katie oli suuttumassa poikaystävälleen Tomille. Keskikohta: Tom tarjoutui hakemaan Katien töistä.</w:t>
      </w:r>
    </w:p>
    <w:p>
      <w:r>
        <w:rPr>
          <w:b/>
        </w:rPr>
        <w:t xml:space="preserve">Tulos</w:t>
      </w:r>
    </w:p>
    <w:p>
      <w:r>
        <w:t xml:space="preserve">Katie oli innoissaan.</w:t>
      </w:r>
    </w:p>
    <w:p>
      <w:r>
        <w:rPr>
          <w:b/>
        </w:rPr>
        <w:t xml:space="preserve">Esimerkki 2.4917</w:t>
      </w:r>
    </w:p>
    <w:p>
      <w:r>
        <w:t xml:space="preserve">Alku: Ryanin käskettiin pakata matkalaukkunsa perheen lomaa varten. Keskikohta: Ryan ei lopulta lähtenytkään.</w:t>
      </w:r>
    </w:p>
    <w:p>
      <w:r>
        <w:rPr>
          <w:b/>
        </w:rPr>
        <w:t xml:space="preserve">Tulos</w:t>
      </w:r>
    </w:p>
    <w:p>
      <w:r>
        <w:t xml:space="preserve">Ryan katui, ettei hän päässyt uimaan lomalle.</w:t>
      </w:r>
    </w:p>
    <w:p>
      <w:r>
        <w:rPr>
          <w:b/>
        </w:rPr>
        <w:t xml:space="preserve">Esimerkki 2.4918</w:t>
      </w:r>
    </w:p>
    <w:p>
      <w:r>
        <w:t xml:space="preserve">Alku: Tim jätti työnsä toisen työn takia. Keskikohta: Tim vihasi uutta työpaikkaa.</w:t>
      </w:r>
    </w:p>
    <w:p>
      <w:r>
        <w:rPr>
          <w:b/>
        </w:rPr>
        <w:t xml:space="preserve">Tulos</w:t>
      </w:r>
    </w:p>
    <w:p>
      <w:r>
        <w:t xml:space="preserve">Vanha työ vei Timin onnellisesti takaisin.</w:t>
      </w:r>
    </w:p>
    <w:p>
      <w:r>
        <w:rPr>
          <w:b/>
        </w:rPr>
        <w:t xml:space="preserve">Esimerkki 2.4919</w:t>
      </w:r>
    </w:p>
    <w:p>
      <w:r>
        <w:t xml:space="preserve">Alku: Holice tykkäsi leikkiä lazer tagia. Keskikohta: Holice ei pelannut reilusti.</w:t>
      </w:r>
    </w:p>
    <w:p>
      <w:r>
        <w:rPr>
          <w:b/>
        </w:rPr>
        <w:t xml:space="preserve">Tulos</w:t>
      </w:r>
    </w:p>
    <w:p>
      <w:r>
        <w:t xml:space="preserve">Joten he eivät enää koskaan soittaneet hänen kanssaan.</w:t>
      </w:r>
    </w:p>
    <w:p>
      <w:r>
        <w:rPr>
          <w:b/>
        </w:rPr>
        <w:t xml:space="preserve">Esimerkki 2.4920</w:t>
      </w:r>
    </w:p>
    <w:p>
      <w:r>
        <w:t xml:space="preserve">Alku: Sarah meni tänä aamuna McDonald'siin aamiaiselle. Keskikohta: Aamiainen oli tunkkainen.</w:t>
      </w:r>
    </w:p>
    <w:p>
      <w:r>
        <w:rPr>
          <w:b/>
        </w:rPr>
        <w:t xml:space="preserve">Tulos</w:t>
      </w:r>
    </w:p>
    <w:p>
      <w:r>
        <w:t xml:space="preserve">Hän oli surullinen poistuessaan ravintolasta.</w:t>
      </w:r>
    </w:p>
    <w:p>
      <w:r>
        <w:rPr>
          <w:b/>
        </w:rPr>
        <w:t xml:space="preserve">Esimerkki 2.4921</w:t>
      </w:r>
    </w:p>
    <w:p>
      <w:r>
        <w:t xml:space="preserve">Alku: Pat on aina halunnut nähdä maailmaa. Keskikohta: Pat päätti lähteä hetkeksi Eurooppaan.</w:t>
      </w:r>
    </w:p>
    <w:p>
      <w:r>
        <w:rPr>
          <w:b/>
        </w:rPr>
        <w:t xml:space="preserve">Tulos</w:t>
      </w:r>
    </w:p>
    <w:p>
      <w:r>
        <w:t xml:space="preserve">Hänen vanhempansa olivat niin ylpeitä, että he lensivät tänne kiertoajelulle!</w:t>
      </w:r>
    </w:p>
    <w:p>
      <w:r>
        <w:rPr>
          <w:b/>
        </w:rPr>
        <w:t xml:space="preserve">Esimerkki 2.4922</w:t>
      </w:r>
    </w:p>
    <w:p>
      <w:r>
        <w:t xml:space="preserve">Alku: Patty oli kiinnostunut okkultismista. Keskikohta: Patty meni okkultistisiin juhliin.</w:t>
      </w:r>
    </w:p>
    <w:p>
      <w:r>
        <w:rPr>
          <w:b/>
        </w:rPr>
        <w:t xml:space="preserve">Tulos</w:t>
      </w:r>
    </w:p>
    <w:p>
      <w:r>
        <w:t xml:space="preserve">Hän palasi vanhempiensa luokse ja kertoi heille, että kaikki on pelkkää valhetta.</w:t>
      </w:r>
    </w:p>
    <w:p>
      <w:r>
        <w:rPr>
          <w:b/>
        </w:rPr>
        <w:t xml:space="preserve">Esimerkki 2.4923</w:t>
      </w:r>
    </w:p>
    <w:p>
      <w:r>
        <w:t xml:space="preserve">Alku: Viime viikolla vanhempani veivät minut eläintarhaan. Keskikohta: Vanhempani ja minä suunnittelimme etukäteen ja saavuimme ajoissa.</w:t>
      </w:r>
    </w:p>
    <w:p>
      <w:r>
        <w:rPr>
          <w:b/>
        </w:rPr>
        <w:t xml:space="preserve">Tulos</w:t>
      </w:r>
    </w:p>
    <w:p>
      <w:r>
        <w:t xml:space="preserve">Meillä kaikilla oli mukava päivä eläintarhassa.</w:t>
      </w:r>
    </w:p>
    <w:p>
      <w:r>
        <w:rPr>
          <w:b/>
        </w:rPr>
        <w:t xml:space="preserve">Esimerkki 2.4924</w:t>
      </w:r>
    </w:p>
    <w:p>
      <w:r>
        <w:t xml:space="preserve">Alku: Tommy halusi vuohen. Keskikohta: Tommy sai vuohen.</w:t>
      </w:r>
    </w:p>
    <w:p>
      <w:r>
        <w:rPr>
          <w:b/>
        </w:rPr>
        <w:t xml:space="preserve">Tulos</w:t>
      </w:r>
    </w:p>
    <w:p>
      <w:r>
        <w:t xml:space="preserve">Hän vei sen isoisän maatilalle.</w:t>
      </w:r>
    </w:p>
    <w:p>
      <w:r>
        <w:rPr>
          <w:b/>
        </w:rPr>
        <w:t xml:space="preserve">Esimerkki 2.4925</w:t>
      </w:r>
    </w:p>
    <w:p>
      <w:r>
        <w:t xml:space="preserve">Alku: Tina meni äitinsä kanssa ruokaostoksille. Keskikohta: Tina pudotti lasin.</w:t>
      </w:r>
    </w:p>
    <w:p>
      <w:r>
        <w:rPr>
          <w:b/>
        </w:rPr>
        <w:t xml:space="preserve">Tulos</w:t>
      </w:r>
    </w:p>
    <w:p>
      <w:r>
        <w:t xml:space="preserve">Myymäläpäällikkö siivosi sotkun ja lohdutti Tinaa.</w:t>
      </w:r>
    </w:p>
    <w:p>
      <w:r>
        <w:rPr>
          <w:b/>
        </w:rPr>
        <w:t xml:space="preserve">Esimerkki 2.4926</w:t>
      </w:r>
    </w:p>
    <w:p>
      <w:r>
        <w:t xml:space="preserve">Alku: Jim ja hänen kaverinsa Craig lähtivät retkelle. Keskikohta: Taivas alkoi pimentyä.</w:t>
      </w:r>
    </w:p>
    <w:p>
      <w:r>
        <w:rPr>
          <w:b/>
        </w:rPr>
        <w:t xml:space="preserve">Tulos</w:t>
      </w:r>
    </w:p>
    <w:p>
      <w:r>
        <w:t xml:space="preserve">Valitettavasti alkoi sataa, joten he pakkasivat tavaransa ja lähtivät kotiin.</w:t>
      </w:r>
    </w:p>
    <w:p>
      <w:r>
        <w:rPr>
          <w:b/>
        </w:rPr>
        <w:t xml:space="preserve">Esimerkki 2.4927</w:t>
      </w:r>
    </w:p>
    <w:p>
      <w:r>
        <w:t xml:space="preserve">Alku: Amy oli tiensä päässä asuntolakaverinsa Suen kanssa. Keskikohta: Amyn selityksen jälkeen Sue suostui siivoamaan jälkensä.</w:t>
      </w:r>
    </w:p>
    <w:p>
      <w:r>
        <w:rPr>
          <w:b/>
        </w:rPr>
        <w:t xml:space="preserve">Tulos</w:t>
      </w:r>
    </w:p>
    <w:p>
      <w:r>
        <w:t xml:space="preserve">Amy lähti sinä päivänä luottavaisena, että hän ja Sue tulisivat toimeen keskenään.</w:t>
      </w:r>
    </w:p>
    <w:p>
      <w:r>
        <w:rPr>
          <w:b/>
        </w:rPr>
        <w:t xml:space="preserve">Esimerkki 2.4928</w:t>
      </w:r>
    </w:p>
    <w:p>
      <w:r>
        <w:t xml:space="preserve">Alku: Dave valmisti kahvia kaikessa rauhassa. Keskellä: Dave ajatteli, että jos hän ei joisi kahvia, hän nukahtaisi.</w:t>
      </w:r>
    </w:p>
    <w:p>
      <w:r>
        <w:rPr>
          <w:b/>
        </w:rPr>
        <w:t xml:space="preserve">Tulos</w:t>
      </w:r>
    </w:p>
    <w:p>
      <w:r>
        <w:t xml:space="preserve">Hän päätti, että se ei maistunut kovin hyvältä, kun valo hiipui hänen silmistään.</w:t>
      </w:r>
    </w:p>
    <w:p>
      <w:r>
        <w:rPr>
          <w:b/>
        </w:rPr>
        <w:t xml:space="preserve">Esimerkki 2.4929</w:t>
      </w:r>
    </w:p>
    <w:p>
      <w:r>
        <w:t xml:space="preserve">Alku: Ben löysi limsan maasta. Keskikohta: Myös hänen ystävänsä halusivat juoda limsaa.</w:t>
      </w:r>
    </w:p>
    <w:p>
      <w:r>
        <w:rPr>
          <w:b/>
        </w:rPr>
        <w:t xml:space="preserve">Tulos</w:t>
      </w:r>
    </w:p>
    <w:p>
      <w:r>
        <w:t xml:space="preserve">Sitten he päättivät, että oli parempi jakaa limsa.</w:t>
      </w:r>
    </w:p>
    <w:p>
      <w:r>
        <w:rPr>
          <w:b/>
        </w:rPr>
        <w:t xml:space="preserve">Esimerkki 2.4930</w:t>
      </w:r>
    </w:p>
    <w:p>
      <w:r>
        <w:t xml:space="preserve">Alku: Kim vihasi koulunsa kynänteroittimia. Keskikohta: Kim ei koskaan oppinut käyttämään niitä.</w:t>
      </w:r>
    </w:p>
    <w:p>
      <w:r>
        <w:rPr>
          <w:b/>
        </w:rPr>
        <w:t xml:space="preserve">Tulos</w:t>
      </w:r>
    </w:p>
    <w:p>
      <w:r>
        <w:t xml:space="preserve">Kun hänen kynänsä piti teroittaa, hän oli lähellä kyyneleitä.</w:t>
      </w:r>
    </w:p>
    <w:p>
      <w:r>
        <w:rPr>
          <w:b/>
        </w:rPr>
        <w:t xml:space="preserve">Esimerkki 2.4931</w:t>
      </w:r>
    </w:p>
    <w:p>
      <w:r>
        <w:t xml:space="preserve">Alku: Tara halusi päästä kuntoon. Keskellä: Tara alkoi treenata säännöllisesti kuukausien ajan.</w:t>
      </w:r>
    </w:p>
    <w:p>
      <w:r>
        <w:rPr>
          <w:b/>
        </w:rPr>
        <w:t xml:space="preserve">Tulos</w:t>
      </w:r>
    </w:p>
    <w:p>
      <w:r>
        <w:t xml:space="preserve">Taralla oli kovan työn tuloksena veistoksellinen sixpack.</w:t>
      </w:r>
    </w:p>
    <w:p>
      <w:r>
        <w:rPr>
          <w:b/>
        </w:rPr>
        <w:t xml:space="preserve">Esimerkki 2.4932</w:t>
      </w:r>
    </w:p>
    <w:p>
      <w:r>
        <w:t xml:space="preserve">Alku: Christy kävi ostoksilla joka lauantai, mutta tällä viikolla hän meni sunnuntaina. Keskikohta: Hyllyt olivat tyhjät.</w:t>
      </w:r>
    </w:p>
    <w:p>
      <w:r>
        <w:rPr>
          <w:b/>
        </w:rPr>
        <w:t xml:space="preserve">Tulos</w:t>
      </w:r>
    </w:p>
    <w:p>
      <w:r>
        <w:t xml:space="preserve">Christy ei enää koskaan yritä mennä kauppaan sunnuntaina.</w:t>
      </w:r>
    </w:p>
    <w:p>
      <w:r>
        <w:rPr>
          <w:b/>
        </w:rPr>
        <w:t xml:space="preserve">Esimerkki 2.4933</w:t>
      </w:r>
    </w:p>
    <w:p>
      <w:r>
        <w:t xml:space="preserve">Alku: Kari halusi uudet juoksukengät. Keskikohta: Kari meni kauppaan katsomaan uusia kenkiä.</w:t>
      </w:r>
    </w:p>
    <w:p>
      <w:r>
        <w:rPr>
          <w:b/>
        </w:rPr>
        <w:t xml:space="preserve">Tulos</w:t>
      </w:r>
    </w:p>
    <w:p>
      <w:r>
        <w:t xml:space="preserve">Hänen kenkänsä sopivat hyvin ja hän rakasti niitä!</w:t>
      </w:r>
    </w:p>
    <w:p>
      <w:r>
        <w:rPr>
          <w:b/>
        </w:rPr>
        <w:t xml:space="preserve">Esimerkki 2.4934</w:t>
      </w:r>
    </w:p>
    <w:p>
      <w:r>
        <w:t xml:space="preserve">Alku: Jason repi housunsa aitaan. Keskikohta: Jason yritti kylvää niitä, mutta ne olivat pilalla.</w:t>
      </w:r>
    </w:p>
    <w:p>
      <w:r>
        <w:rPr>
          <w:b/>
        </w:rPr>
        <w:t xml:space="preserve">Tulos</w:t>
      </w:r>
    </w:p>
    <w:p>
      <w:r>
        <w:t xml:space="preserve">Jason osti uudet housut.</w:t>
      </w:r>
    </w:p>
    <w:p>
      <w:r>
        <w:rPr>
          <w:b/>
        </w:rPr>
        <w:t xml:space="preserve">Esimerkki 2.4935</w:t>
      </w:r>
    </w:p>
    <w:p>
      <w:r>
        <w:t xml:space="preserve">Alku: Ned oli retkeilemässä metsässä, kun hän näki puun alla karvapalasen. Keskikohta: Ned soitti poliisille ja huusi apua.</w:t>
      </w:r>
    </w:p>
    <w:p>
      <w:r>
        <w:rPr>
          <w:b/>
        </w:rPr>
        <w:t xml:space="preserve">Tulos</w:t>
      </w:r>
    </w:p>
    <w:p>
      <w:r>
        <w:t xml:space="preserve">Hän odotti, kunnes villieläinten pelastuslaitos saapui pelastamaan opossumipoikaset.</w:t>
      </w:r>
    </w:p>
    <w:p>
      <w:r>
        <w:rPr>
          <w:b/>
        </w:rPr>
        <w:t xml:space="preserve">Esimerkki 2.4936</w:t>
      </w:r>
    </w:p>
    <w:p>
      <w:r>
        <w:t xml:space="preserve">Alku: Ally joutui jatkuvasti luokkansa tyttöjen kiusaamaksi. Keskikohta: Ally halusi keksiä keinon muuttaa tämä.</w:t>
      </w:r>
    </w:p>
    <w:p>
      <w:r>
        <w:rPr>
          <w:b/>
        </w:rPr>
        <w:t xml:space="preserve">Tulos</w:t>
      </w:r>
    </w:p>
    <w:p>
      <w:r>
        <w:t xml:space="preserve">Niinpä Ally päätti ottaa rohkeutta ja nousta itse kiusaajia vastaan.</w:t>
      </w:r>
    </w:p>
    <w:p>
      <w:r>
        <w:rPr>
          <w:b/>
        </w:rPr>
        <w:t xml:space="preserve">Esimerkki 2.4937</w:t>
      </w:r>
    </w:p>
    <w:p>
      <w:r>
        <w:t xml:space="preserve">Alku: Jim oli aina halunnut asianajajaksi. Keskikohta: Jim harjoitteli koettaan varten viikkoja.</w:t>
      </w:r>
    </w:p>
    <w:p>
      <w:r>
        <w:rPr>
          <w:b/>
        </w:rPr>
        <w:t xml:space="preserve">Tulos</w:t>
      </w:r>
    </w:p>
    <w:p>
      <w:r>
        <w:t xml:space="preserve">Hän sai loistavat pisteet!</w:t>
      </w:r>
    </w:p>
    <w:p>
      <w:r>
        <w:rPr>
          <w:b/>
        </w:rPr>
        <w:t xml:space="preserve">Esimerkki 2.4938</w:t>
      </w:r>
    </w:p>
    <w:p>
      <w:r>
        <w:t xml:space="preserve">Alku: Mary heräsi myöhään eräänä yönä. Keskikohta: Maryn nenä oli tukossa.</w:t>
      </w:r>
    </w:p>
    <w:p>
      <w:r>
        <w:rPr>
          <w:b/>
        </w:rPr>
        <w:t xml:space="preserve">Tulos</w:t>
      </w:r>
    </w:p>
    <w:p>
      <w:r>
        <w:t xml:space="preserve">Hän vietti seuraavat minuutit nenäänsä nipistellen ja jynssäten.</w:t>
      </w:r>
    </w:p>
    <w:p>
      <w:r>
        <w:rPr>
          <w:b/>
        </w:rPr>
        <w:t xml:space="preserve">Esimerkki 2.4939</w:t>
      </w:r>
    </w:p>
    <w:p>
      <w:r>
        <w:t xml:space="preserve">Alku: Max pelkäsi kuplia. Keskikohta: Max käveli kuplavirtaan ulkona ollessaan.</w:t>
      </w:r>
    </w:p>
    <w:p>
      <w:r>
        <w:rPr>
          <w:b/>
        </w:rPr>
        <w:t xml:space="preserve">Tulos</w:t>
      </w:r>
    </w:p>
    <w:p>
      <w:r>
        <w:t xml:space="preserve">Max melkein pyörtyi.</w:t>
      </w:r>
    </w:p>
    <w:p>
      <w:r>
        <w:rPr>
          <w:b/>
        </w:rPr>
        <w:t xml:space="preserve">Esimerkki 2.4940</w:t>
      </w:r>
    </w:p>
    <w:p>
      <w:r>
        <w:t xml:space="preserve">Alku: Ina halusi tuottaa musiikkialbumin. Keskivaihe: Ina löysi paikallisen äänitysstudion ja varasi ajan.</w:t>
      </w:r>
    </w:p>
    <w:p>
      <w:r>
        <w:rPr>
          <w:b/>
        </w:rPr>
        <w:t xml:space="preserve">Tulos</w:t>
      </w:r>
    </w:p>
    <w:p>
      <w:r>
        <w:t xml:space="preserve">Hän oli iloinen, että hän oli saanut studiossa aikaa levynsä äänittämiseen.</w:t>
      </w:r>
    </w:p>
    <w:p>
      <w:r>
        <w:rPr>
          <w:b/>
        </w:rPr>
        <w:t xml:space="preserve">Esimerkki 2.4941</w:t>
      </w:r>
    </w:p>
    <w:p>
      <w:r>
        <w:t xml:space="preserve">Alku: Jean ei ollut koskaan ollut kovin hyvä matematiikassa. Keskikohta: Jean opiskeli ahkerasti.</w:t>
      </w:r>
    </w:p>
    <w:p>
      <w:r>
        <w:rPr>
          <w:b/>
        </w:rPr>
        <w:t xml:space="preserve">Tulos</w:t>
      </w:r>
    </w:p>
    <w:p>
      <w:r>
        <w:t xml:space="preserve">Lopulta hän pääsi läpi, mutta ei silti pidä itseään hyvänä matematiikassa.</w:t>
      </w:r>
    </w:p>
    <w:p>
      <w:r>
        <w:rPr>
          <w:b/>
        </w:rPr>
        <w:t xml:space="preserve">Esimerkki 2.4942</w:t>
      </w:r>
    </w:p>
    <w:p>
      <w:r>
        <w:t xml:space="preserve">Alku: Kissa tykkää nukkua päiväunia sängyssämme. Keskikohta: Kissa sotkee aina peitot ennen kuin lähden töihin.</w:t>
      </w:r>
    </w:p>
    <w:p>
      <w:r>
        <w:rPr>
          <w:b/>
        </w:rPr>
        <w:t xml:space="preserve">Tulos</w:t>
      </w:r>
    </w:p>
    <w:p>
      <w:r>
        <w:t xml:space="preserve">Peitin sängyn tänä aamuna.</w:t>
      </w:r>
    </w:p>
    <w:p>
      <w:r>
        <w:rPr>
          <w:b/>
        </w:rPr>
        <w:t xml:space="preserve">Esimerkki 2.4943</w:t>
      </w:r>
    </w:p>
    <w:p>
      <w:r>
        <w:t xml:space="preserve">Alku: Chuck on aina halunnut liittyä koulun väittelyjoukkueeseen. Keskikohta: Chuck päätti, että hänen pitäisi kokeilla väittelyjoukkueeseen liittymistä.</w:t>
      </w:r>
    </w:p>
    <w:p>
      <w:r>
        <w:rPr>
          <w:b/>
        </w:rPr>
        <w:t xml:space="preserve">Tulos</w:t>
      </w:r>
    </w:p>
    <w:p>
      <w:r>
        <w:t xml:space="preserve">Chuck liittyi ja pärjäsi melko hyvin.</w:t>
      </w:r>
    </w:p>
    <w:p>
      <w:r>
        <w:rPr>
          <w:b/>
        </w:rPr>
        <w:t xml:space="preserve">Esimerkki 2.4944</w:t>
      </w:r>
    </w:p>
    <w:p>
      <w:r>
        <w:t xml:space="preserve">Alku: Bob oli Mechanical Turkin työntekijä. Keskivaihe: Bob tykkää olla tietokoneella.</w:t>
      </w:r>
    </w:p>
    <w:p>
      <w:r>
        <w:rPr>
          <w:b/>
        </w:rPr>
        <w:t xml:space="preserve">Tulos</w:t>
      </w:r>
    </w:p>
    <w:p>
      <w:r>
        <w:t xml:space="preserve">Bob oli yhä iloinen, mutta vähemmän innoissaan.</w:t>
      </w:r>
    </w:p>
    <w:p>
      <w:r>
        <w:rPr>
          <w:b/>
        </w:rPr>
        <w:t xml:space="preserve">Esimerkki 2.4945</w:t>
      </w:r>
    </w:p>
    <w:p>
      <w:r>
        <w:t xml:space="preserve">Alku: Joy käveli vauvan huoneeseen. Keskikohta: Hän halusi tappaa vauvansa.</w:t>
      </w:r>
    </w:p>
    <w:p>
      <w:r>
        <w:rPr>
          <w:b/>
        </w:rPr>
        <w:t xml:space="preserve">Tulos</w:t>
      </w:r>
    </w:p>
    <w:p>
      <w:r>
        <w:t xml:space="preserve">Hän tukahdutti sen pitsityynyllä.</w:t>
      </w:r>
    </w:p>
    <w:p>
      <w:r>
        <w:rPr>
          <w:b/>
        </w:rPr>
        <w:t xml:space="preserve">Esimerkki 2.4946</w:t>
      </w:r>
    </w:p>
    <w:p>
      <w:r>
        <w:t xml:space="preserve">Alku: Billyllä oli lelupallo. Keskikohta: Hän tykkäsi pomppia palloa koko päivän.</w:t>
      </w:r>
    </w:p>
    <w:p>
      <w:r>
        <w:rPr>
          <w:b/>
        </w:rPr>
        <w:t xml:space="preserve">Tulos</w:t>
      </w:r>
    </w:p>
    <w:p>
      <w:r>
        <w:t xml:space="preserve">Billy oli hyvin onnellinen.</w:t>
      </w:r>
    </w:p>
    <w:p>
      <w:r>
        <w:rPr>
          <w:b/>
        </w:rPr>
        <w:t xml:space="preserve">Esimerkki 2.4947</w:t>
      </w:r>
    </w:p>
    <w:p>
      <w:r>
        <w:t xml:space="preserve">Alku: Kiitospäivä oli yksi Joen lempipäivistä. Keskikohta: Joe meni äitinsä luokse aikaisin ja auttoi häntä piirakoiden tekemisessä.</w:t>
      </w:r>
    </w:p>
    <w:p>
      <w:r>
        <w:rPr>
          <w:b/>
        </w:rPr>
        <w:t xml:space="preserve">Tulos</w:t>
      </w:r>
    </w:p>
    <w:p>
      <w:r>
        <w:t xml:space="preserve">Sitten hän sai katsoa jalkapalloa koko iltapäivän.</w:t>
      </w:r>
    </w:p>
    <w:p>
      <w:r>
        <w:rPr>
          <w:b/>
        </w:rPr>
        <w:t xml:space="preserve">Esimerkki 2.4948</w:t>
      </w:r>
    </w:p>
    <w:p>
      <w:r>
        <w:t xml:space="preserve">Alku: Lizillä oli lemmikkilisko. Keskikohta: Liz unohti sulkea häkin ruokkimisen jälkeen.</w:t>
      </w:r>
    </w:p>
    <w:p>
      <w:r>
        <w:rPr>
          <w:b/>
        </w:rPr>
        <w:t xml:space="preserve">Tulos</w:t>
      </w:r>
    </w:p>
    <w:p>
      <w:r>
        <w:t xml:space="preserve">Liz ei enää koskaan nähnyt pikku liskoaan.</w:t>
      </w:r>
    </w:p>
    <w:p>
      <w:r>
        <w:rPr>
          <w:b/>
        </w:rPr>
        <w:t xml:space="preserve">Esimerkki 2.4949</w:t>
      </w:r>
    </w:p>
    <w:p>
      <w:r>
        <w:t xml:space="preserve">Alku: Paikallinen pizzamies halusi lisätä taidetta pizzalaatikoihinsa. Keskikohta: Pizzamies palkkasi taiteilijan koristelemaan laatikot.</w:t>
      </w:r>
    </w:p>
    <w:p>
      <w:r>
        <w:rPr>
          <w:b/>
        </w:rPr>
        <w:t xml:space="preserve">Tulos</w:t>
      </w:r>
    </w:p>
    <w:p>
      <w:r>
        <w:t xml:space="preserve">Pizzamiehen asiakkaat olivat innoissaan tuloksesta.</w:t>
      </w:r>
    </w:p>
    <w:p>
      <w:r>
        <w:rPr>
          <w:b/>
        </w:rPr>
        <w:t xml:space="preserve">Esimerkki 2.4950</w:t>
      </w:r>
    </w:p>
    <w:p>
      <w:r>
        <w:t xml:space="preserve">Alku: Veljenpojallani oli tänä aamuna koripallo-ottelu. Keskikohta: Hän pelasi todella hyvin ja teki paljon pisteitä.</w:t>
      </w:r>
    </w:p>
    <w:p>
      <w:r>
        <w:rPr>
          <w:b/>
        </w:rPr>
        <w:t xml:space="preserve">Tulos</w:t>
      </w:r>
    </w:p>
    <w:p>
      <w:r>
        <w:t xml:space="preserve">Odotan innolla seuraavaa peliä.</w:t>
      </w:r>
    </w:p>
    <w:p>
      <w:r>
        <w:rPr>
          <w:b/>
        </w:rPr>
        <w:t xml:space="preserve">Esimerkki 2.4951</w:t>
      </w:r>
    </w:p>
    <w:p>
      <w:r>
        <w:t xml:space="preserve">Alku: Isäni halusi ostaa kaloja eläinkaupasta. Keskikohta: Kultakalat olivat parhaimman näköisiä kaloja.</w:t>
      </w:r>
    </w:p>
    <w:p>
      <w:r>
        <w:rPr>
          <w:b/>
        </w:rPr>
        <w:t xml:space="preserve">Tulos</w:t>
      </w:r>
    </w:p>
    <w:p>
      <w:r>
        <w:t xml:space="preserve">Kun palasimme kotiin, heitimme kultakalat uuteen kulhoonsa.</w:t>
      </w:r>
    </w:p>
    <w:p>
      <w:r>
        <w:rPr>
          <w:b/>
        </w:rPr>
        <w:t xml:space="preserve">Esimerkki 2.4952</w:t>
      </w:r>
    </w:p>
    <w:p>
      <w:r>
        <w:t xml:space="preserve">Alku: Juliella oli kaunis vaaleanpunainen pallo, jota hän rakasti pomppia ulkona. Keskikohta: Julie pamautti vahingossa vaaleanpunaista palloa.</w:t>
      </w:r>
    </w:p>
    <w:p>
      <w:r>
        <w:rPr>
          <w:b/>
        </w:rPr>
        <w:t xml:space="preserve">Tulos</w:t>
      </w:r>
    </w:p>
    <w:p>
      <w:r>
        <w:t xml:space="preserve">Seuraavan kerran kun hän sai pallon, hän oli varovaisempi sen kanssa.</w:t>
      </w:r>
    </w:p>
    <w:p>
      <w:r>
        <w:rPr>
          <w:b/>
        </w:rPr>
        <w:t xml:space="preserve">Esimerkki 2.4953</w:t>
      </w:r>
    </w:p>
    <w:p>
      <w:r>
        <w:t xml:space="preserve">Alku: Catie oli osallistunut koulun kilpailuun. Keskikohta: Catie voitti kilpailussa toisen sijan.</w:t>
      </w:r>
    </w:p>
    <w:p>
      <w:r>
        <w:rPr>
          <w:b/>
        </w:rPr>
        <w:t xml:space="preserve">Tulos</w:t>
      </w:r>
    </w:p>
    <w:p>
      <w:r>
        <w:t xml:space="preserve">Catie sai palkinnoksi kotiin pokaalin.</w:t>
      </w:r>
    </w:p>
    <w:p>
      <w:r>
        <w:rPr>
          <w:b/>
        </w:rPr>
        <w:t xml:space="preserve">Esimerkki 2.4954</w:t>
      </w:r>
    </w:p>
    <w:p>
      <w:r>
        <w:t xml:space="preserve">Alku: Will kaipasi suuresti isovanhempiaan. Keskimmäinen: Will kuuli eräänä päivänä puhelimen soivan.</w:t>
      </w:r>
    </w:p>
    <w:p>
      <w:r>
        <w:rPr>
          <w:b/>
        </w:rPr>
        <w:t xml:space="preserve">Tulos</w:t>
      </w:r>
    </w:p>
    <w:p>
      <w:r>
        <w:t xml:space="preserve">Hän vastasi siihen ja oli yllättynyt kuullessaan isovanhemmiltaan.</w:t>
      </w:r>
    </w:p>
    <w:p>
      <w:r>
        <w:rPr>
          <w:b/>
        </w:rPr>
        <w:t xml:space="preserve">Esimerkki 2.4955</w:t>
      </w:r>
    </w:p>
    <w:p>
      <w:r>
        <w:t xml:space="preserve">Alku: Sara oli innoissaan siitä, että hän saisi pikkusiskon. Keskikohta: Sara ei ollut koskaan nähnyt oikeaa vastasyntynyttä.</w:t>
      </w:r>
    </w:p>
    <w:p>
      <w:r>
        <w:rPr>
          <w:b/>
        </w:rPr>
        <w:t xml:space="preserve">Tulos</w:t>
      </w:r>
    </w:p>
    <w:p>
      <w:r>
        <w:t xml:space="preserve">Sara oli pettynyt siihen, että vauva näytti oudolta ja haisi pahalle.</w:t>
      </w:r>
    </w:p>
    <w:p>
      <w:r>
        <w:rPr>
          <w:b/>
        </w:rPr>
        <w:t xml:space="preserve">Esimerkki 2.4956</w:t>
      </w:r>
    </w:p>
    <w:p>
      <w:r>
        <w:t xml:space="preserve">Alku: Carly odotti Samin soittoa. Keskikohta: Carly soitti Samille puhelimeen.</w:t>
      </w:r>
    </w:p>
    <w:p>
      <w:r>
        <w:rPr>
          <w:b/>
        </w:rPr>
        <w:t xml:space="preserve">Tulos</w:t>
      </w:r>
    </w:p>
    <w:p>
      <w:r>
        <w:t xml:space="preserve">Sam vastasi puhelimeen.</w:t>
      </w:r>
    </w:p>
    <w:p>
      <w:r>
        <w:rPr>
          <w:b/>
        </w:rPr>
        <w:t xml:space="preserve">Esimerkki 2.4957</w:t>
      </w:r>
    </w:p>
    <w:p>
      <w:r>
        <w:t xml:space="preserve">Alku: Amyn ystävät puhuivat hänestä luokassa. Keskikohta: Amyn tunteet olivat loukkaantuneet.</w:t>
      </w:r>
    </w:p>
    <w:p>
      <w:r>
        <w:rPr>
          <w:b/>
        </w:rPr>
        <w:t xml:space="preserve">Tulos</w:t>
      </w:r>
    </w:p>
    <w:p>
      <w:r>
        <w:t xml:space="preserve">Amy otti tavaransa ja siirtyi toiseen pöytään.</w:t>
      </w:r>
    </w:p>
    <w:p>
      <w:r>
        <w:rPr>
          <w:b/>
        </w:rPr>
        <w:t xml:space="preserve">Esimerkki 2.4958</w:t>
      </w:r>
    </w:p>
    <w:p>
      <w:r>
        <w:t xml:space="preserve">Alku: Jarvis heräsi aikaisin sunnuntaina, koska hänen ikkunansa lähellä oli äänekkäitä lintuja. Keskikohta: Jarvis yritti mennä takaisin nukkumaan, mutta linnut eivät lopettaneet.</w:t>
      </w:r>
    </w:p>
    <w:p>
      <w:r>
        <w:rPr>
          <w:b/>
        </w:rPr>
        <w:t xml:space="preserve">Tulos</w:t>
      </w:r>
    </w:p>
    <w:p>
      <w:r>
        <w:t xml:space="preserve">Kun hän makasi sängyssä, hän suuttui äänekkäille linnuille.</w:t>
      </w:r>
    </w:p>
    <w:p>
      <w:r>
        <w:rPr>
          <w:b/>
        </w:rPr>
        <w:t xml:space="preserve">Esimerkki 2.4959</w:t>
      </w:r>
    </w:p>
    <w:p>
      <w:r>
        <w:t xml:space="preserve">Alku: Tein kovasti töitä hakeakseni yliopistoon. Keskikohta: Henkilö ei päässyt haluamaansa kouluun.</w:t>
      </w:r>
    </w:p>
    <w:p>
      <w:r>
        <w:rPr>
          <w:b/>
        </w:rPr>
        <w:t xml:space="preserve">Tulos</w:t>
      </w:r>
    </w:p>
    <w:p>
      <w:r>
        <w:t xml:space="preserve">Jouduin tyytymään, mutta lopulta kaikki oli hyvin.</w:t>
      </w:r>
    </w:p>
    <w:p>
      <w:r>
        <w:rPr>
          <w:b/>
        </w:rPr>
        <w:t xml:space="preserve">Esimerkki 2.4960</w:t>
      </w:r>
    </w:p>
    <w:p>
      <w:r>
        <w:t xml:space="preserve">Alku: Jeff muuttaa Detroitiin korjaamaan taloutta. Keskikohta: Jeff pyrki Detroitin pormestariksi.</w:t>
      </w:r>
    </w:p>
    <w:p>
      <w:r>
        <w:rPr>
          <w:b/>
        </w:rPr>
        <w:t xml:space="preserve">Tulos</w:t>
      </w:r>
    </w:p>
    <w:p>
      <w:r>
        <w:t xml:space="preserve">Jeff pysyi keskittyneenä ja lupasi korottaa vähimmäispalkkaa ensi vuoteen mennessä.</w:t>
      </w:r>
    </w:p>
    <w:p>
      <w:r>
        <w:rPr>
          <w:b/>
        </w:rPr>
        <w:t xml:space="preserve">Esimerkki 2.4961</w:t>
      </w:r>
    </w:p>
    <w:p>
      <w:r>
        <w:t xml:space="preserve">Alku: Martin ja tytöt menivät paikalliselle rannalle pitämään hauskaa. Keskikohta: He nauttivat toistensa seurasta kovasti.</w:t>
      </w:r>
    </w:p>
    <w:p>
      <w:r>
        <w:rPr>
          <w:b/>
        </w:rPr>
        <w:t xml:space="preserve">Tulos</w:t>
      </w:r>
    </w:p>
    <w:p>
      <w:r>
        <w:t xml:space="preserve">Martin oli kiitollinen siitä, että hän vei ystävänsä sinne.</w:t>
      </w:r>
    </w:p>
    <w:p>
      <w:r>
        <w:rPr>
          <w:b/>
        </w:rPr>
        <w:t xml:space="preserve">Esimerkki 2.4962</w:t>
      </w:r>
    </w:p>
    <w:p>
      <w:r>
        <w:t xml:space="preserve">Alku: Kylie oli kytkemässä tietokonetta. Keskellä: Kylie kaatoi vahingossa juomansa ja rikkoi tietokoneen.</w:t>
      </w:r>
    </w:p>
    <w:p>
      <w:r>
        <w:rPr>
          <w:b/>
        </w:rPr>
        <w:t xml:space="preserve">Tulos</w:t>
      </w:r>
    </w:p>
    <w:p>
      <w:r>
        <w:t xml:space="preserve">Siitä lähtien hän oli paljon varovaisempi.</w:t>
      </w:r>
    </w:p>
    <w:p>
      <w:r>
        <w:rPr>
          <w:b/>
        </w:rPr>
        <w:t xml:space="preserve">Esimerkki 2.4963</w:t>
      </w:r>
    </w:p>
    <w:p>
      <w:r>
        <w:t xml:space="preserve">Alku: Bob aloitti juuri tänä vuonna yliopistossa ja opiskelee eläintieteiden pääaineena. Keskimmäinen: Bob käytti paljon rahaa yliopistossa.</w:t>
      </w:r>
    </w:p>
    <w:p>
      <w:r>
        <w:rPr>
          <w:b/>
        </w:rPr>
        <w:t xml:space="preserve">Tulos</w:t>
      </w:r>
    </w:p>
    <w:p>
      <w:r>
        <w:t xml:space="preserve">Bob toivoi, että kaikki tämä kallis työ olisi sen arvoista.</w:t>
      </w:r>
    </w:p>
    <w:p>
      <w:r>
        <w:rPr>
          <w:b/>
        </w:rPr>
        <w:t xml:space="preserve">Esimerkki 2.4964</w:t>
      </w:r>
    </w:p>
    <w:p>
      <w:r>
        <w:t xml:space="preserve">Alku: Leeza käveli yksin lähellä metsää. Keskikohta: Nautti vapaapäivästään koulusta.</w:t>
      </w:r>
    </w:p>
    <w:p>
      <w:r>
        <w:rPr>
          <w:b/>
        </w:rPr>
        <w:t xml:space="preserve">Tulos</w:t>
      </w:r>
    </w:p>
    <w:p>
      <w:r>
        <w:t xml:space="preserve">Leezalla oli hauskaa.</w:t>
      </w:r>
    </w:p>
    <w:p>
      <w:r>
        <w:rPr>
          <w:b/>
        </w:rPr>
        <w:t xml:space="preserve">Esimerkki 2.4965</w:t>
      </w:r>
    </w:p>
    <w:p>
      <w:r>
        <w:t xml:space="preserve">Alku: Sara kutsui ystävänsä kylään lauantai-iltana. Keskikohta: Sara oli loistava emäntä, ja hänellä oli suunnitelmissa monia hauskoja aktiviteetteja.</w:t>
      </w:r>
    </w:p>
    <w:p>
      <w:r>
        <w:rPr>
          <w:b/>
        </w:rPr>
        <w:t xml:space="preserve">Tulos</w:t>
      </w:r>
    </w:p>
    <w:p>
      <w:r>
        <w:t xml:space="preserve">Saran yöstä tuli kahden päivän yökyläily!</w:t>
      </w:r>
    </w:p>
    <w:p>
      <w:r>
        <w:rPr>
          <w:b/>
        </w:rPr>
        <w:t xml:space="preserve">Esimerkki 2.4966</w:t>
      </w:r>
    </w:p>
    <w:p>
      <w:r>
        <w:t xml:space="preserve">Alku: Brooke meni rannalle viime viikolla. Keskikohta: Hän joutui odottamaan ystäväänsä pitkään.</w:t>
      </w:r>
    </w:p>
    <w:p>
      <w:r>
        <w:rPr>
          <w:b/>
        </w:rPr>
        <w:t xml:space="preserve">Tulos</w:t>
      </w:r>
    </w:p>
    <w:p>
      <w:r>
        <w:t xml:space="preserve">Brooke ei malta odottaa paluuta.</w:t>
      </w:r>
    </w:p>
    <w:p>
      <w:r>
        <w:rPr>
          <w:b/>
        </w:rPr>
        <w:t xml:space="preserve">Esimerkki 2.4967</w:t>
      </w:r>
    </w:p>
    <w:p>
      <w:r>
        <w:t xml:space="preserve">Alku: Edward oli erinomainen jalkapalloilija yliopistossaan. Keskikohta: Edwardia scoutattiin suuressa NFL-liigassa voittoisan kauden pelin jälkeen.</w:t>
      </w:r>
    </w:p>
    <w:p>
      <w:r>
        <w:rPr>
          <w:b/>
        </w:rPr>
        <w:t xml:space="preserve">Tulos</w:t>
      </w:r>
    </w:p>
    <w:p>
      <w:r>
        <w:t xml:space="preserve">Kaikki hänen kova työnsä oli tuottanut tulosta, ja Edward hyväksyi sopimuksen.</w:t>
      </w:r>
    </w:p>
    <w:p>
      <w:r>
        <w:rPr>
          <w:b/>
        </w:rPr>
        <w:t xml:space="preserve">Esimerkki 2.4968</w:t>
      </w:r>
    </w:p>
    <w:p>
      <w:r>
        <w:t xml:space="preserve">Alku: Lacey huomasi kissan ja koiran talon edessä. Keskikohta: Lacey pelkäsi kissoja ja koiria, eikä päässyt sisälle.</w:t>
      </w:r>
    </w:p>
    <w:p>
      <w:r>
        <w:rPr>
          <w:b/>
        </w:rPr>
        <w:t xml:space="preserve">Tulos</w:t>
      </w:r>
    </w:p>
    <w:p>
      <w:r>
        <w:t xml:space="preserve">Hän pystyi menemään sisälle taloonsa, kun lemmikkieläimet olivat poissa.</w:t>
      </w:r>
    </w:p>
    <w:p>
      <w:r>
        <w:rPr>
          <w:b/>
        </w:rPr>
        <w:t xml:space="preserve">Esimerkki 2.4969</w:t>
      </w:r>
    </w:p>
    <w:p>
      <w:r>
        <w:t xml:space="preserve">Alku: Tom rakasti hullunkurisia kokeita. Keskimmäinen: Tom melkein loukkasi silmänsä eräänä päivänä.</w:t>
      </w:r>
    </w:p>
    <w:p>
      <w:r>
        <w:rPr>
          <w:b/>
        </w:rPr>
        <w:t xml:space="preserve">Tulos</w:t>
      </w:r>
    </w:p>
    <w:p>
      <w:r>
        <w:t xml:space="preserve">Tom lupasi pitää aina suojalaseja.</w:t>
      </w:r>
    </w:p>
    <w:p>
      <w:r>
        <w:rPr>
          <w:b/>
        </w:rPr>
        <w:t xml:space="preserve">Esimerkki 2.4970</w:t>
      </w:r>
    </w:p>
    <w:p>
      <w:r>
        <w:t xml:space="preserve">Alku: Viime yönä tunsin itseni uskomattoman pahoinvoivaksi. Keskikohta: Otin lääkettä.</w:t>
      </w:r>
    </w:p>
    <w:p>
      <w:r>
        <w:rPr>
          <w:b/>
        </w:rPr>
        <w:t xml:space="preserve">Tulos</w:t>
      </w:r>
    </w:p>
    <w:p>
      <w:r>
        <w:t xml:space="preserve">Tunsin välittömästi helpotusta.</w:t>
      </w:r>
    </w:p>
    <w:p>
      <w:r>
        <w:rPr>
          <w:b/>
        </w:rPr>
        <w:t xml:space="preserve">Esimerkki 2.4971</w:t>
      </w:r>
    </w:p>
    <w:p>
      <w:r>
        <w:t xml:space="preserve">Alku: Stephenin vaimo Xiao synnytti tänään puolenpäivän aikaan. Keskikohta: Stephen oli niin onnellinen, että hän soitti koko perheelleen.</w:t>
      </w:r>
    </w:p>
    <w:p>
      <w:r>
        <w:rPr>
          <w:b/>
        </w:rPr>
        <w:t xml:space="preserve">Tulos</w:t>
      </w:r>
    </w:p>
    <w:p>
      <w:r>
        <w:t xml:space="preserve">Kaksikymmentäkuusi perheenjäsentä oli innoissaan kuullessaan, että kyseessä oli terve poika!</w:t>
      </w:r>
    </w:p>
    <w:p>
      <w:r>
        <w:rPr>
          <w:b/>
        </w:rPr>
        <w:t xml:space="preserve">Esimerkki 2.4972</w:t>
      </w:r>
    </w:p>
    <w:p>
      <w:r>
        <w:t xml:space="preserve">Alku: Walter vihasi pyykinpesua. Keskikohta: Walter oli yllättynyt, etteivät hänen lapsensa pese pyykkiä.</w:t>
      </w:r>
    </w:p>
    <w:p>
      <w:r>
        <w:rPr>
          <w:b/>
        </w:rPr>
        <w:t xml:space="preserve">Tulos</w:t>
      </w:r>
    </w:p>
    <w:p>
      <w:r>
        <w:t xml:space="preserve">Walter teki sen lopulta itse.</w:t>
      </w:r>
    </w:p>
    <w:p>
      <w:r>
        <w:rPr>
          <w:b/>
        </w:rPr>
        <w:t xml:space="preserve">Esimerkki 2.4973</w:t>
      </w:r>
    </w:p>
    <w:p>
      <w:r>
        <w:t xml:space="preserve">Alku: Tameka kertoi miehelleen, että naisilla on vaikeampaa töissä. Keskikohta: Tameka kertoi, että hänen pomonsa käski häntä vaihtamaan vaatteet, kun hän tuli aamulla töihin.</w:t>
      </w:r>
    </w:p>
    <w:p>
      <w:r>
        <w:rPr>
          <w:b/>
        </w:rPr>
        <w:t xml:space="preserve">Tulos</w:t>
      </w:r>
    </w:p>
    <w:p>
      <w:r>
        <w:t xml:space="preserve">Nainen kieltäytyi, joten mies lähetti hänet kotiin, koska hän oli pukeutunut sopimattomasti.</w:t>
      </w:r>
    </w:p>
    <w:p>
      <w:r>
        <w:rPr>
          <w:b/>
        </w:rPr>
        <w:t xml:space="preserve">Esimerkki 2.4974</w:t>
      </w:r>
    </w:p>
    <w:p>
      <w:r>
        <w:t xml:space="preserve">Alku: Rahani olivat loppu. Keskikohta: Ostin viimeisellä dollarillani lottokupongin.</w:t>
      </w:r>
    </w:p>
    <w:p>
      <w:r>
        <w:rPr>
          <w:b/>
        </w:rPr>
        <w:t xml:space="preserve">Tulos</w:t>
      </w:r>
    </w:p>
    <w:p>
      <w:r>
        <w:t xml:space="preserve">Hengitystä pidättäen raaputin sen ja voitin 10 dollaria!</w:t>
      </w:r>
    </w:p>
    <w:p>
      <w:r>
        <w:rPr>
          <w:b/>
        </w:rPr>
        <w:t xml:space="preserve">Esimerkki 2.4975</w:t>
      </w:r>
    </w:p>
    <w:p>
      <w:r>
        <w:t xml:space="preserve">Alku: Ernie pussaili Bernicen kanssa. Keskikohta: Bernie sylki purkkansa Bernien suuhun suudellessaan.</w:t>
      </w:r>
    </w:p>
    <w:p>
      <w:r>
        <w:rPr>
          <w:b/>
        </w:rPr>
        <w:t xml:space="preserve">Tulos</w:t>
      </w:r>
    </w:p>
    <w:p>
      <w:r>
        <w:t xml:space="preserve">Ernie ja Bernie eivät enää sen jälkeen halunneet pussailla.</w:t>
      </w:r>
    </w:p>
    <w:p>
      <w:r>
        <w:rPr>
          <w:b/>
        </w:rPr>
        <w:t xml:space="preserve">Esimerkki 2.4976</w:t>
      </w:r>
    </w:p>
    <w:p>
      <w:r>
        <w:t xml:space="preserve">Alku: Terry seurasi säätiedotusta huolestuneena. Keskikohta: Terry pelkäsi myrskyn tuloa.</w:t>
      </w:r>
    </w:p>
    <w:p>
      <w:r>
        <w:rPr>
          <w:b/>
        </w:rPr>
        <w:t xml:space="preserve">Tulos</w:t>
      </w:r>
    </w:p>
    <w:p>
      <w:r>
        <w:t xml:space="preserve">Myöhemmin Terry istui mukavasti sohvallaan ja luki kynttilänvalossa.</w:t>
      </w:r>
    </w:p>
    <w:p>
      <w:r>
        <w:rPr>
          <w:b/>
        </w:rPr>
        <w:t xml:space="preserve">Esimerkki 2.4977</w:t>
      </w:r>
    </w:p>
    <w:p>
      <w:r>
        <w:t xml:space="preserve">Alku: Amy oli juonut kupin kahvia ja kaksi Red Bullia yhden päivän aikana. Keskikohta: Amyn sydän alkoi hakata.</w:t>
      </w:r>
    </w:p>
    <w:p>
      <w:r>
        <w:rPr>
          <w:b/>
        </w:rPr>
        <w:t xml:space="preserve">Tulos</w:t>
      </w:r>
    </w:p>
    <w:p>
      <w:r>
        <w:t xml:space="preserve">Hän säikähti, kun se ajoi kilpaa vielä 20 minuuttia myöhemmin.</w:t>
      </w:r>
    </w:p>
    <w:p>
      <w:r>
        <w:rPr>
          <w:b/>
        </w:rPr>
        <w:t xml:space="preserve">Esimerkki 2.4978</w:t>
      </w:r>
    </w:p>
    <w:p>
      <w:r>
        <w:t xml:space="preserve">Alku: Vanha mies oli väsynyt työhön ja halusi lähteä lomalle. Keskikohta: Vanhus lähti risteilylle, mutta tuli merisairaaksi.</w:t>
      </w:r>
    </w:p>
    <w:p>
      <w:r>
        <w:rPr>
          <w:b/>
        </w:rPr>
        <w:t xml:space="preserve">Tulos</w:t>
      </w:r>
    </w:p>
    <w:p>
      <w:r>
        <w:t xml:space="preserve">Vanha mies tajusi, että koti oli paras paikka.</w:t>
      </w:r>
    </w:p>
    <w:p>
      <w:r>
        <w:rPr>
          <w:b/>
        </w:rPr>
        <w:t xml:space="preserve">Esimerkki 2.4979</w:t>
      </w:r>
    </w:p>
    <w:p>
      <w:r>
        <w:t xml:space="preserve">Alku: Kerran talossani oli lepakko. Keskikohta: Soitin eläinsuojeluviranomaisille, jotka auttoivat poistamaan lepakon kodistani.</w:t>
      </w:r>
    </w:p>
    <w:p>
      <w:r>
        <w:rPr>
          <w:b/>
        </w:rPr>
        <w:t xml:space="preserve">Tulos</w:t>
      </w:r>
    </w:p>
    <w:p>
      <w:r>
        <w:t xml:space="preserve">Lepakko otettiin kiinni ja lähetettiin raivotautitesteihin.</w:t>
      </w:r>
    </w:p>
    <w:p>
      <w:r>
        <w:rPr>
          <w:b/>
        </w:rPr>
        <w:t xml:space="preserve">Esimerkki 2.4980</w:t>
      </w:r>
    </w:p>
    <w:p>
      <w:r>
        <w:t xml:space="preserve">Alku: Quinn oli todella innoissaan uudesta työpaikasta. Keskikohta: Quinnin työpaikka oli Minnesotassa.</w:t>
      </w:r>
    </w:p>
    <w:p>
      <w:r>
        <w:rPr>
          <w:b/>
        </w:rPr>
        <w:t xml:space="preserve">Tulos</w:t>
      </w:r>
    </w:p>
    <w:p>
      <w:r>
        <w:t xml:space="preserve">Hän päätti jäädä Minnesotaan.</w:t>
      </w:r>
    </w:p>
    <w:p>
      <w:r>
        <w:rPr>
          <w:b/>
        </w:rPr>
        <w:t xml:space="preserve">Esimerkki 2.4981</w:t>
      </w:r>
    </w:p>
    <w:p>
      <w:r>
        <w:t xml:space="preserve">Alku: Paul yritti katsoa projektiani. Keskikohta: Opettaja näki Paulin huijaavan minua.</w:t>
      </w:r>
    </w:p>
    <w:p>
      <w:r>
        <w:rPr>
          <w:b/>
        </w:rPr>
        <w:t xml:space="preserve">Tulos</w:t>
      </w:r>
    </w:p>
    <w:p>
      <w:r>
        <w:t xml:space="preserve">Päädyin saamaan työstäni arvosanan F.</w:t>
      </w:r>
    </w:p>
    <w:p>
      <w:r>
        <w:rPr>
          <w:b/>
        </w:rPr>
        <w:t xml:space="preserve">Esimerkki 2.4982</w:t>
      </w:r>
    </w:p>
    <w:p>
      <w:r>
        <w:t xml:space="preserve">Alku: Devon rakastaa karkkia. Keskikohta: Devon söi paljon karkkia.</w:t>
      </w:r>
    </w:p>
    <w:p>
      <w:r>
        <w:rPr>
          <w:b/>
        </w:rPr>
        <w:t xml:space="preserve">Tulos</w:t>
      </w:r>
    </w:p>
    <w:p>
      <w:r>
        <w:t xml:space="preserve">Hänen äitinsä sanoi, ettei enää karkkia!</w:t>
      </w:r>
    </w:p>
    <w:p>
      <w:r>
        <w:rPr>
          <w:b/>
        </w:rPr>
        <w:t xml:space="preserve">Esimerkki 2.4983</w:t>
      </w:r>
    </w:p>
    <w:p>
      <w:r>
        <w:t xml:space="preserve">Alku: Jo päätti, että hänen oli laihdutettava. Keskikohta: Jo aloitti dieetin.</w:t>
      </w:r>
    </w:p>
    <w:p>
      <w:r>
        <w:rPr>
          <w:b/>
        </w:rPr>
        <w:t xml:space="preserve">Tulos</w:t>
      </w:r>
    </w:p>
    <w:p>
      <w:r>
        <w:t xml:space="preserve">Jon ruokavalio oli epäonnistunut.</w:t>
      </w:r>
    </w:p>
    <w:p>
      <w:r>
        <w:rPr>
          <w:b/>
        </w:rPr>
        <w:t xml:space="preserve">Esimerkki 2.4984</w:t>
      </w:r>
    </w:p>
    <w:p>
      <w:r>
        <w:t xml:space="preserve">Alku: Billyllä oli kissa nimeltä Mittens. Keskikohta: Billy murskasi vahingossa Mittensin, kun molemmat nukkuivat.</w:t>
      </w:r>
    </w:p>
    <w:p>
      <w:r>
        <w:rPr>
          <w:b/>
        </w:rPr>
        <w:t xml:space="preserve">Tulos</w:t>
      </w:r>
    </w:p>
    <w:p>
      <w:r>
        <w:t xml:space="preserve">Mittens ei välittänyt sängystä ja nukkui laatikossa.</w:t>
      </w:r>
    </w:p>
    <w:p>
      <w:r>
        <w:rPr>
          <w:b/>
        </w:rPr>
        <w:t xml:space="preserve">Esimerkki 2.4985</w:t>
      </w:r>
    </w:p>
    <w:p>
      <w:r>
        <w:t xml:space="preserve">Alku: Andrea oli puistossa ystäviensä kanssa. Keskikohta: Hän löysi linnun, jonka siipi oli murtunut, ja vei sen kotiin hoitamaan sitä.</w:t>
      </w:r>
    </w:p>
    <w:p>
      <w:r>
        <w:rPr>
          <w:b/>
        </w:rPr>
        <w:t xml:space="preserve">Tulos</w:t>
      </w:r>
    </w:p>
    <w:p>
      <w:r>
        <w:t xml:space="preserve">Kun tilanne oli parempi, hän päästi linnun vapaaksi.</w:t>
      </w:r>
    </w:p>
    <w:p>
      <w:r>
        <w:rPr>
          <w:b/>
        </w:rPr>
        <w:t xml:space="preserve">Esimerkki 2.4986</w:t>
      </w:r>
    </w:p>
    <w:p>
      <w:r>
        <w:t xml:space="preserve">Alku: Kävin eilen karkkikaupassa. Keskikohta: Ostin ananaksen makuisia karkkeja.</w:t>
      </w:r>
    </w:p>
    <w:p>
      <w:r>
        <w:rPr>
          <w:b/>
        </w:rPr>
        <w:t xml:space="preserve">Tulos</w:t>
      </w:r>
    </w:p>
    <w:p>
      <w:r>
        <w:t xml:space="preserve">Kun maistoin sitä, se maistui pahalta.</w:t>
      </w:r>
    </w:p>
    <w:p>
      <w:r>
        <w:rPr>
          <w:b/>
        </w:rPr>
        <w:t xml:space="preserve">Esimerkki 2.4987</w:t>
      </w:r>
    </w:p>
    <w:p>
      <w:r>
        <w:t xml:space="preserve">Alku: Michele omistaa 3 beaglea. Keskimmäinen: Michele vei yhden beaglen eläinlääkärille.</w:t>
      </w:r>
    </w:p>
    <w:p>
      <w:r>
        <w:rPr>
          <w:b/>
        </w:rPr>
        <w:t xml:space="preserve">Tulos</w:t>
      </w:r>
    </w:p>
    <w:p>
      <w:r>
        <w:t xml:space="preserve">Michele käski heitä tekemään kaikkensa pelastaakseen hänet.</w:t>
      </w:r>
    </w:p>
    <w:p>
      <w:r>
        <w:rPr>
          <w:b/>
        </w:rPr>
        <w:t xml:space="preserve">Esimerkki 2.4988</w:t>
      </w:r>
    </w:p>
    <w:p>
      <w:r>
        <w:t xml:space="preserve">Alku: Harry ja hänen ystävänsä toivat autonsa eräänä iltana puistoon. Keskikohta: Ryöstäjä yritti murtautua heidän autoonsa ja aiheuttaa vahinkoa.</w:t>
      </w:r>
    </w:p>
    <w:p>
      <w:r>
        <w:rPr>
          <w:b/>
        </w:rPr>
        <w:t xml:space="preserve">Tulos</w:t>
      </w:r>
    </w:p>
    <w:p>
      <w:r>
        <w:t xml:space="preserve">Harry pakeni autosta, ja kaikki soittivat hätänumeroon.</w:t>
      </w:r>
    </w:p>
    <w:p>
      <w:r>
        <w:rPr>
          <w:b/>
        </w:rPr>
        <w:t xml:space="preserve">Esimerkki 2.4989</w:t>
      </w:r>
    </w:p>
    <w:p>
      <w:r>
        <w:t xml:space="preserve">Alku: Kävimme eilen illalla kälyni Annin luona. Keskikohta: Ann viihdytti heitä jonkin aikaa.</w:t>
      </w:r>
    </w:p>
    <w:p>
      <w:r>
        <w:rPr>
          <w:b/>
        </w:rPr>
        <w:t xml:space="preserve">Tulos</w:t>
      </w:r>
    </w:p>
    <w:p>
      <w:r>
        <w:t xml:space="preserve">Olimme yhdeksänkymmentä minuuttia ennen kuin lähdimme.</w:t>
      </w:r>
    </w:p>
    <w:p>
      <w:r>
        <w:rPr>
          <w:b/>
        </w:rPr>
        <w:t xml:space="preserve">Esimerkki 2.4990</w:t>
      </w:r>
    </w:p>
    <w:p>
      <w:r>
        <w:t xml:space="preserve">Alku: Keskellä oli sateista mutta lämmintä: He tajusivat, ettei ulos lähteminen ollut sen arvoista.</w:t>
      </w:r>
    </w:p>
    <w:p>
      <w:r>
        <w:rPr>
          <w:b/>
        </w:rPr>
        <w:t xml:space="preserve">Tulos</w:t>
      </w:r>
    </w:p>
    <w:p>
      <w:r>
        <w:t xml:space="preserve">He kääntyivät takaisin ja lähtivät kotiin.</w:t>
      </w:r>
    </w:p>
    <w:p>
      <w:r>
        <w:rPr>
          <w:b/>
        </w:rPr>
        <w:t xml:space="preserve">Esimerkki 2.4991</w:t>
      </w:r>
    </w:p>
    <w:p>
      <w:r>
        <w:t xml:space="preserve">Alku: Bob on vanha mies, joka rakastaa katsoa lännenelokuvia. Keskikohta: Lännenelokuvien katsominen saa Bobin rentoutumaan.</w:t>
      </w:r>
    </w:p>
    <w:p>
      <w:r>
        <w:rPr>
          <w:b/>
        </w:rPr>
        <w:t xml:space="preserve">Tulos</w:t>
      </w:r>
    </w:p>
    <w:p>
      <w:r>
        <w:t xml:space="preserve">Bob sanoo, että jos hän voisi katsoa lännenelokuvia koko päivän, hän katsoisi niitä joka päivä.</w:t>
      </w:r>
    </w:p>
    <w:p>
      <w:r>
        <w:rPr>
          <w:b/>
        </w:rPr>
        <w:t xml:space="preserve">Esimerkki 2.4992</w:t>
      </w:r>
    </w:p>
    <w:p>
      <w:r>
        <w:t xml:space="preserve">Alku: Miehet vahvistivat ovet ja ikkunat hyökkäystä vastaan. Keskikohta: He sanoivat viimeiset hyvästinsä toisilleen.</w:t>
      </w:r>
    </w:p>
    <w:p>
      <w:r>
        <w:rPr>
          <w:b/>
        </w:rPr>
        <w:t xml:space="preserve">Tulos</w:t>
      </w:r>
    </w:p>
    <w:p>
      <w:r>
        <w:t xml:space="preserve">He olivat valmiita taistelemaan kuolemaan asti pitääkseen kiinni tietämättömyydestään.</w:t>
      </w:r>
    </w:p>
    <w:p>
      <w:r>
        <w:rPr>
          <w:b/>
        </w:rPr>
        <w:t xml:space="preserve">Esimerkki 2.4993</w:t>
      </w:r>
    </w:p>
    <w:p>
      <w:r>
        <w:t xml:space="preserve">Alku: Jason huomasi heräävänsä aamulla hyvin uneliaana. Keskivaihe: Jason päätti mennä nukkumaan kaksi tuntia aikaisemmin.</w:t>
      </w:r>
    </w:p>
    <w:p>
      <w:r>
        <w:rPr>
          <w:b/>
        </w:rPr>
        <w:t xml:space="preserve">Tulos</w:t>
      </w:r>
    </w:p>
    <w:p>
      <w:r>
        <w:t xml:space="preserve">Jason heräsi seuraavana päivänä hyvin levänneenä.</w:t>
      </w:r>
    </w:p>
    <w:p>
      <w:r>
        <w:rPr>
          <w:b/>
        </w:rPr>
        <w:t xml:space="preserve">Esimerkki 2.4994</w:t>
      </w:r>
    </w:p>
    <w:p>
      <w:r>
        <w:t xml:space="preserve">Alku: Chelsea oli menossa naimisiin ensi viikolla. Keskikohta: Koska hänen isänsä ei pystynyt saattamaan häntä alttarille, Chelsea pyysi veljeään tekemään sen.</w:t>
      </w:r>
    </w:p>
    <w:p>
      <w:r>
        <w:rPr>
          <w:b/>
        </w:rPr>
        <w:t xml:space="preserve">Tulos</w:t>
      </w:r>
    </w:p>
    <w:p>
      <w:r>
        <w:t xml:space="preserve">Hän päätti kysyä asiaa veljeltään, jolle se oli kunnia-asia.</w:t>
      </w:r>
    </w:p>
    <w:p>
      <w:r>
        <w:rPr>
          <w:b/>
        </w:rPr>
        <w:t xml:space="preserve">Esimerkki 2.4995</w:t>
      </w:r>
    </w:p>
    <w:p>
      <w:r>
        <w:t xml:space="preserve">Alku: Smithin perhe pitää seikkailuista. Keskikohta: Smithit lähtivät kovaa matkaan.</w:t>
      </w:r>
    </w:p>
    <w:p>
      <w:r>
        <w:rPr>
          <w:b/>
        </w:rPr>
        <w:t xml:space="preserve">Tulos</w:t>
      </w:r>
    </w:p>
    <w:p>
      <w:r>
        <w:t xml:space="preserve">Kun he pääsivät takaisin autolleen, he olivat niin väsyneitä.</w:t>
      </w:r>
    </w:p>
    <w:p>
      <w:r>
        <w:rPr>
          <w:b/>
        </w:rPr>
        <w:t xml:space="preserve">Esimerkki 2.4996</w:t>
      </w:r>
    </w:p>
    <w:p>
      <w:r>
        <w:t xml:space="preserve">Alku: Fry rakasti paistaa ruokaa. Keskikohta: Fry teki kasan ranskalaisia.</w:t>
      </w:r>
    </w:p>
    <w:p>
      <w:r>
        <w:rPr>
          <w:b/>
        </w:rPr>
        <w:t xml:space="preserve">Tulos</w:t>
      </w:r>
    </w:p>
    <w:p>
      <w:r>
        <w:t xml:space="preserve">Fry joutui lopulta syömään kaikki tekemänsä ranskalaiset!</w:t>
      </w:r>
    </w:p>
    <w:p>
      <w:r>
        <w:rPr>
          <w:b/>
        </w:rPr>
        <w:t xml:space="preserve">Esimerkki 2.4997</w:t>
      </w:r>
    </w:p>
    <w:p>
      <w:r>
        <w:t xml:space="preserve">Alku: Jan työskenteli tarjoilijana ja joutui säästämään joka ikisen sentin. Keskivaihe: Jan oli hyvin nöyrä ja ystävällinen asiakkailleen.</w:t>
      </w:r>
    </w:p>
    <w:p>
      <w:r>
        <w:rPr>
          <w:b/>
        </w:rPr>
        <w:t xml:space="preserve">Tulos</w:t>
      </w:r>
    </w:p>
    <w:p>
      <w:r>
        <w:t xml:space="preserve">Seuraavana päivänä hän huomasi, että asiakas oli jättänyt hänelle uudet tennarit.</w:t>
      </w:r>
    </w:p>
    <w:p>
      <w:r>
        <w:rPr>
          <w:b/>
        </w:rPr>
        <w:t xml:space="preserve">Esimerkki 2.4998</w:t>
      </w:r>
    </w:p>
    <w:p>
      <w:r>
        <w:t xml:space="preserve">Alku: Ken oli ajamassa kotiin. Keskikohta: kun hän ihmetteli, minne hänen kotiavaimensa ovat menneet.</w:t>
      </w:r>
    </w:p>
    <w:p>
      <w:r>
        <w:rPr>
          <w:b/>
        </w:rPr>
        <w:t xml:space="preserve">Tulos</w:t>
      </w:r>
    </w:p>
    <w:p>
      <w:r>
        <w:t xml:space="preserve">Ken oli unohtanut sen auton katolle.</w:t>
      </w:r>
    </w:p>
    <w:p>
      <w:r>
        <w:rPr>
          <w:b/>
        </w:rPr>
        <w:t xml:space="preserve">Esimerkki 2.4999</w:t>
      </w:r>
    </w:p>
    <w:p>
      <w:r>
        <w:t xml:space="preserve">Alku: Nick ja hänen tyttöystävänsä erosivat. Keskikohta: Nick ei halunnut tyttöä heti takaisin.</w:t>
      </w:r>
    </w:p>
    <w:p>
      <w:r>
        <w:rPr>
          <w:b/>
        </w:rPr>
        <w:t xml:space="preserve">Tulos</w:t>
      </w:r>
    </w:p>
    <w:p>
      <w:r>
        <w:t xml:space="preserve">Mutta muutaman päivän kuluessa Nick palasi takaisin hänen syliinsä.</w:t>
      </w:r>
    </w:p>
    <w:p>
      <w:r>
        <w:rPr>
          <w:b/>
        </w:rPr>
        <w:t xml:space="preserve">Esimerkki 2.5000</w:t>
      </w:r>
    </w:p>
    <w:p>
      <w:r>
        <w:t xml:space="preserve">Alku: Ivy kadotti kännykkänsä, kun hän oli ostoksilla. Keskikohta: Ivy sai puhelun, jossa kerrottiin, että hänen puhelimensa oli palautettu.</w:t>
      </w:r>
    </w:p>
    <w:p>
      <w:r>
        <w:rPr>
          <w:b/>
        </w:rPr>
        <w:t xml:space="preserve">Tulos</w:t>
      </w:r>
    </w:p>
    <w:p>
      <w:r>
        <w:t xml:space="preserve">Ivy oli niin liikuttunut ja iloinen ihmisten ystävällisyydestä!</w:t>
      </w:r>
    </w:p>
    <w:p>
      <w:r>
        <w:rPr>
          <w:b/>
        </w:rPr>
        <w:t xml:space="preserve">Esimerkki 2.5001</w:t>
      </w:r>
    </w:p>
    <w:p>
      <w:r>
        <w:t xml:space="preserve">Alku: Chelsea rakastaa pandoja. Keskikohta: Joku murtautui Chelsean taloon ja varasti kaikki hänen pandakeräilyesineensä.</w:t>
      </w:r>
    </w:p>
    <w:p>
      <w:r>
        <w:rPr>
          <w:b/>
        </w:rPr>
        <w:t xml:space="preserve">Tulos</w:t>
      </w:r>
    </w:p>
    <w:p>
      <w:r>
        <w:t xml:space="preserve">Chelsea itki koko loppupäivän.</w:t>
      </w:r>
    </w:p>
    <w:p>
      <w:r>
        <w:rPr>
          <w:b/>
        </w:rPr>
        <w:t xml:space="preserve">Esimerkki 2.5002</w:t>
      </w:r>
    </w:p>
    <w:p>
      <w:r>
        <w:t xml:space="preserve">Alku: Alan rakasti pelata Candy Crushia. Keskimmäinen: Aina Alan pelaa Candy Crushia kännykällään.</w:t>
      </w:r>
    </w:p>
    <w:p>
      <w:r>
        <w:rPr>
          <w:b/>
        </w:rPr>
        <w:t xml:space="preserve">Tulos</w:t>
      </w:r>
    </w:p>
    <w:p>
      <w:r>
        <w:t xml:space="preserve">Mutta hän piti siitä, mitä hän teki huvikseen, joten hän aikoi jatkaa.</w:t>
      </w:r>
    </w:p>
    <w:p>
      <w:r>
        <w:rPr>
          <w:b/>
        </w:rPr>
        <w:t xml:space="preserve">Esimerkki 2.5003</w:t>
      </w:r>
    </w:p>
    <w:p>
      <w:r>
        <w:t xml:space="preserve">Alku: Jess kuuli äskettäisestä murhasta kaupungissa. Keskikohta: Hän oli niin peloissaan, että osti aseen itsesuojelua varten, ja eräänä yönä hän luuli kuulleensa murtovarkaan talossa.</w:t>
      </w:r>
    </w:p>
    <w:p>
      <w:r>
        <w:rPr>
          <w:b/>
        </w:rPr>
        <w:t xml:space="preserve">Tulos</w:t>
      </w:r>
    </w:p>
    <w:p>
      <w:r>
        <w:t xml:space="preserve">Hän tarttui aseeseen ja ampui, valitettavasti hän ampui veljeään.</w:t>
      </w:r>
    </w:p>
    <w:p>
      <w:r>
        <w:rPr>
          <w:b/>
        </w:rPr>
        <w:t xml:space="preserve">Esimerkki 2.5004</w:t>
      </w:r>
    </w:p>
    <w:p>
      <w:r>
        <w:t xml:space="preserve">Alku: Ky halusi auton kuudennentoista syntymäpäiväkseen, mutta hänen perheensä oli köyhä. Keskikohta: Hän sai töitä ja yritti säästää tarpeeksi rahaa.</w:t>
      </w:r>
    </w:p>
    <w:p>
      <w:r>
        <w:rPr>
          <w:b/>
        </w:rPr>
        <w:t xml:space="preserve">Tulos</w:t>
      </w:r>
    </w:p>
    <w:p>
      <w:r>
        <w:t xml:space="preserve">Hänen kuudennentoista syntymäpäivänään annoin hänelle auton!</w:t>
      </w:r>
    </w:p>
    <w:p>
      <w:r>
        <w:rPr>
          <w:b/>
        </w:rPr>
        <w:t xml:space="preserve">Esimerkki 2.5005</w:t>
      </w:r>
    </w:p>
    <w:p>
      <w:r>
        <w:t xml:space="preserve">Alku: Frank työskentelee munuaisdialyysiyrityksessä. Keskikohta: Frank sai eräänä päivänä tarpeekseen ja irtisanoutui.</w:t>
      </w:r>
    </w:p>
    <w:p>
      <w:r>
        <w:rPr>
          <w:b/>
        </w:rPr>
        <w:t xml:space="preserve">Tulos</w:t>
      </w:r>
    </w:p>
    <w:p>
      <w:r>
        <w:t xml:space="preserve">Työnantaja oli hyvin hämmentynyt.</w:t>
      </w:r>
    </w:p>
    <w:p>
      <w:r>
        <w:rPr>
          <w:b/>
        </w:rPr>
        <w:t xml:space="preserve">Esimerkki 2.5006</w:t>
      </w:r>
    </w:p>
    <w:p>
      <w:r>
        <w:t xml:space="preserve">Alku: Emilyllä on pitkä lista tekemättömiä asioita. Keskikohta: Emily työskenteli koko päivän saadakseen listansa valmiiksi.</w:t>
      </w:r>
    </w:p>
    <w:p>
      <w:r>
        <w:rPr>
          <w:b/>
        </w:rPr>
        <w:t xml:space="preserve">Tulos</w:t>
      </w:r>
    </w:p>
    <w:p>
      <w:r>
        <w:t xml:space="preserve">Emily sai vihdoin tehtävää listansa valmiiksi.</w:t>
      </w:r>
    </w:p>
    <w:p>
      <w:r>
        <w:rPr>
          <w:b/>
        </w:rPr>
        <w:t xml:space="preserve">Esimerkki 2.5007</w:t>
      </w:r>
    </w:p>
    <w:p>
      <w:r>
        <w:t xml:space="preserve">Alku: Lola kirjoitti tarinan, jonka tarkoituksena oli torjua naisiin liittyviä stereotypioita. Keskikohta: Tarinasta tuli hyvin suosittu ja bestseller.</w:t>
      </w:r>
    </w:p>
    <w:p>
      <w:r>
        <w:rPr>
          <w:b/>
        </w:rPr>
        <w:t xml:space="preserve">Tulos</w:t>
      </w:r>
    </w:p>
    <w:p>
      <w:r>
        <w:t xml:space="preserve">Lola käytti menestystään edistääkseen asioitaan muilla tavoin.</w:t>
      </w:r>
    </w:p>
    <w:p>
      <w:r>
        <w:rPr>
          <w:b/>
        </w:rPr>
        <w:t xml:space="preserve">Esimerkki 2.5008</w:t>
      </w:r>
    </w:p>
    <w:p>
      <w:r>
        <w:t xml:space="preserve">Alku: Bob lähti telttailemaan perheensä kanssa. Keskikohta: Bob näki karhun hyvin nopeasti.</w:t>
      </w:r>
    </w:p>
    <w:p>
      <w:r>
        <w:rPr>
          <w:b/>
        </w:rPr>
        <w:t xml:space="preserve">Tulos</w:t>
      </w:r>
    </w:p>
    <w:p>
      <w:r>
        <w:t xml:space="preserve">Ja unelias, täysi karhu tyhjän kylmälaukun vieressä.</w:t>
      </w:r>
    </w:p>
    <w:p>
      <w:r>
        <w:rPr>
          <w:b/>
        </w:rPr>
        <w:t xml:space="preserve">Esimerkki 2.5009</w:t>
      </w:r>
    </w:p>
    <w:p>
      <w:r>
        <w:t xml:space="preserve">Alku: Casey oli värjäämässä hiuksiaan. Keskikohta: Hän halusi värjätä ne vaaleanpunaisiksi, mutta hän meni värjäyksessä liian pitkälle.</w:t>
      </w:r>
    </w:p>
    <w:p>
      <w:r>
        <w:rPr>
          <w:b/>
        </w:rPr>
        <w:t xml:space="preserve">Tulos</w:t>
      </w:r>
    </w:p>
    <w:p>
      <w:r>
        <w:t xml:space="preserve">Jotenkin hän oli mokannut, ja hänen hiuksensa tulivat täysin punaisiksi.</w:t>
      </w:r>
    </w:p>
    <w:p>
      <w:r>
        <w:rPr>
          <w:b/>
        </w:rPr>
        <w:t xml:space="preserve">Esimerkki 2.5010</w:t>
      </w:r>
    </w:p>
    <w:p>
      <w:r>
        <w:t xml:space="preserve">Alku: Lane luotti kannettavaan ilmastointilaitteeseen. Keskivaihe: Laite rikkoutui.</w:t>
      </w:r>
    </w:p>
    <w:p>
      <w:r>
        <w:rPr>
          <w:b/>
        </w:rPr>
        <w:t xml:space="preserve">Tulos</w:t>
      </w:r>
    </w:p>
    <w:p>
      <w:r>
        <w:t xml:space="preserve">Lane suri sen menetystä hiki otsallaan.</w:t>
      </w:r>
    </w:p>
    <w:p>
      <w:r>
        <w:rPr>
          <w:b/>
        </w:rPr>
        <w:t xml:space="preserve">Esimerkki 2.5011</w:t>
      </w:r>
    </w:p>
    <w:p>
      <w:r>
        <w:t xml:space="preserve">Alku: Timmy katseli aamu-uutisia. Keskikohta: Timmy näki jotain mielenkiintoista ja kertoi siitä opettajalleen.</w:t>
      </w:r>
    </w:p>
    <w:p>
      <w:r>
        <w:rPr>
          <w:b/>
        </w:rPr>
        <w:t xml:space="preserve">Tulos</w:t>
      </w:r>
    </w:p>
    <w:p>
      <w:r>
        <w:t xml:space="preserve">Hänen opettajansa näytti uutiskatkelman luokassa sen jälkeen.</w:t>
      </w:r>
    </w:p>
    <w:p>
      <w:r>
        <w:rPr>
          <w:b/>
        </w:rPr>
        <w:t xml:space="preserve">Esimerkki 2.5012</w:t>
      </w:r>
    </w:p>
    <w:p>
      <w:r>
        <w:t xml:space="preserve">Alku: Henriettalla oli paras ystävä nimeltä Leigh. Keskikohta: He tekivät toisilleen kaulakoruja.</w:t>
      </w:r>
    </w:p>
    <w:p>
      <w:r>
        <w:rPr>
          <w:b/>
        </w:rPr>
        <w:t xml:space="preserve">Tulos</w:t>
      </w:r>
    </w:p>
    <w:p>
      <w:r>
        <w:t xml:space="preserve">Ne olivat parhaiden ystävien kaulakoruja.</w:t>
      </w:r>
    </w:p>
    <w:p>
      <w:r>
        <w:rPr>
          <w:b/>
        </w:rPr>
        <w:t xml:space="preserve">Esimerkki 2.5013</w:t>
      </w:r>
    </w:p>
    <w:p>
      <w:r>
        <w:t xml:space="preserve">Alku: Halusin suunnitella matkan pyöräillä mäkisellä polulla. Keskivaihe: Löysin mukavan mäkisen polun muutaman kilometrin päästä.</w:t>
      </w:r>
    </w:p>
    <w:p>
      <w:r>
        <w:rPr>
          <w:b/>
        </w:rPr>
        <w:t xml:space="preserve">Tulos</w:t>
      </w:r>
    </w:p>
    <w:p>
      <w:r>
        <w:t xml:space="preserve">Ajoin pyörälläni kotiin tyytyväisenä hienon ratsastuspäivän jälkeen.</w:t>
      </w:r>
    </w:p>
    <w:p>
      <w:r>
        <w:rPr>
          <w:b/>
        </w:rPr>
        <w:t xml:space="preserve">Esimerkki 2.5014</w:t>
      </w:r>
    </w:p>
    <w:p>
      <w:r>
        <w:t xml:space="preserve">Alku: Celeste ajoi moottoripyörällään metsän halki. Keskikohta: Celeste osui puuhun ja tunsi.</w:t>
      </w:r>
    </w:p>
    <w:p>
      <w:r>
        <w:rPr>
          <w:b/>
        </w:rPr>
        <w:t xml:space="preserve">Tulos</w:t>
      </w:r>
    </w:p>
    <w:p>
      <w:r>
        <w:t xml:space="preserve">Lopulta hän nousi ylös ja soitti poliisille.</w:t>
      </w:r>
    </w:p>
    <w:p>
      <w:r>
        <w:rPr>
          <w:b/>
        </w:rPr>
        <w:t xml:space="preserve">Esimerkki 2.5015</w:t>
      </w:r>
    </w:p>
    <w:p>
      <w:r>
        <w:t xml:space="preserve">Alku: Ken ja Julie olivat naimisissa viisitoista vuotta. Keskikohta: Ken ei ollut onnellinen avioliitossaan.</w:t>
      </w:r>
    </w:p>
    <w:p>
      <w:r>
        <w:rPr>
          <w:b/>
        </w:rPr>
        <w:t xml:space="preserve">Tulos</w:t>
      </w:r>
    </w:p>
    <w:p>
      <w:r>
        <w:t xml:space="preserve">Mies jätti hänet toisen naisen takia.</w:t>
      </w:r>
    </w:p>
    <w:p>
      <w:r>
        <w:rPr>
          <w:b/>
        </w:rPr>
        <w:t xml:space="preserve">Esimerkki 2.5016</w:t>
      </w:r>
    </w:p>
    <w:p>
      <w:r>
        <w:t xml:space="preserve">Alku: Tim tunsi syyllisyyttä viime aikoina. Keskikohta: Tim päätti lievittää syyllisyyttään tarjoilemalla kiitospäivän päivällisen paikallisessa soppakeittiössä.</w:t>
      </w:r>
    </w:p>
    <w:p>
      <w:r>
        <w:rPr>
          <w:b/>
        </w:rPr>
        <w:t xml:space="preserve">Tulos</w:t>
      </w:r>
    </w:p>
    <w:p>
      <w:r>
        <w:t xml:space="preserve">Hän päätti tehdä tämän joka vuosi.</w:t>
      </w:r>
    </w:p>
    <w:p>
      <w:r>
        <w:rPr>
          <w:b/>
        </w:rPr>
        <w:t xml:space="preserve">Esimerkki 2.5017</w:t>
      </w:r>
    </w:p>
    <w:p>
      <w:r>
        <w:t xml:space="preserve">Alku: Valmentaja kirjasi luokan läsnäolijat. Keskikohta: En ollut syönyt aamiaista sinä aamuna.</w:t>
      </w:r>
    </w:p>
    <w:p>
      <w:r>
        <w:rPr>
          <w:b/>
        </w:rPr>
        <w:t xml:space="preserve">Tulos</w:t>
      </w:r>
    </w:p>
    <w:p>
      <w:r>
        <w:t xml:space="preserve">Lopulta lyyhistyin maahan ja pyörryin muutamaksi minuutiksi.</w:t>
      </w:r>
    </w:p>
    <w:p>
      <w:r>
        <w:rPr>
          <w:b/>
        </w:rPr>
        <w:t xml:space="preserve">Esimerkki 2.5018</w:t>
      </w:r>
    </w:p>
    <w:p>
      <w:r>
        <w:t xml:space="preserve">Alku: June oli yksin kiitospäivänä. Keskikohta: Hän ei halunnut olla yksinäinen.</w:t>
      </w:r>
    </w:p>
    <w:p>
      <w:r>
        <w:rPr>
          <w:b/>
        </w:rPr>
        <w:t xml:space="preserve">Tulos</w:t>
      </w:r>
    </w:p>
    <w:p>
      <w:r>
        <w:t xml:space="preserve">Hän päätti mennä vapaaehtoiseksi keittiöön.</w:t>
      </w:r>
    </w:p>
    <w:p>
      <w:r>
        <w:rPr>
          <w:b/>
        </w:rPr>
        <w:t xml:space="preserve">Esimerkki 2.5019</w:t>
      </w:r>
    </w:p>
    <w:p>
      <w:r>
        <w:t xml:space="preserve">Alku: Fiona rakasti mennä tallille ratsastamaan hevosellaan. Keskikohta: Pihalla oli kettu, joten hän soitti eläinsuojeluun.</w:t>
      </w:r>
    </w:p>
    <w:p>
      <w:r>
        <w:rPr>
          <w:b/>
        </w:rPr>
        <w:t xml:space="preserve">Tulos</w:t>
      </w:r>
    </w:p>
    <w:p>
      <w:r>
        <w:t xml:space="preserve">Hevoset olivat turvassa, ja Fiona saattoi nyt lähteä ratsastamaan.</w:t>
      </w:r>
    </w:p>
    <w:p>
      <w:r>
        <w:rPr>
          <w:b/>
        </w:rPr>
        <w:t xml:space="preserve">Esimerkki 2.5020</w:t>
      </w:r>
    </w:p>
    <w:p>
      <w:r>
        <w:t xml:space="preserve">Alku: Koditon mies lähestyi autoani. Keskikohta: Koditon mies varasti hampurilaiseni, ja minä huusin.</w:t>
      </w:r>
    </w:p>
    <w:p>
      <w:r>
        <w:rPr>
          <w:b/>
        </w:rPr>
        <w:t xml:space="preserve">Tulos</w:t>
      </w:r>
    </w:p>
    <w:p>
      <w:r>
        <w:t xml:space="preserve">Hän antoi hampurilaisen takaisin ja käveli pois.</w:t>
      </w:r>
    </w:p>
    <w:p>
      <w:r>
        <w:rPr>
          <w:b/>
        </w:rPr>
        <w:t xml:space="preserve">Esimerkki 2.5021</w:t>
      </w:r>
    </w:p>
    <w:p>
      <w:r>
        <w:t xml:space="preserve">Alku: David oli hyvin laiska. Keskikohta: Davidin äiti sanoi hänelle, että hänen on hankittava työpaikka.</w:t>
      </w:r>
    </w:p>
    <w:p>
      <w:r>
        <w:rPr>
          <w:b/>
        </w:rPr>
        <w:t xml:space="preserve">Tulos</w:t>
      </w:r>
    </w:p>
    <w:p>
      <w:r>
        <w:t xml:space="preserve">Daavid oli vihainen, mutta tiesi, että hänen oli tehtävä töitä ansaitakseen rahaa.</w:t>
      </w:r>
    </w:p>
    <w:p>
      <w:r>
        <w:rPr>
          <w:b/>
        </w:rPr>
        <w:t xml:space="preserve">Esimerkki 2.5022</w:t>
      </w:r>
    </w:p>
    <w:p>
      <w:r>
        <w:t xml:space="preserve">Alku: Joel halusi mennä koulun tansseihin. Keskikohta: Kukaan ei halunnut mennä tansseihin Joelin kanssa.</w:t>
      </w:r>
    </w:p>
    <w:p>
      <w:r>
        <w:rPr>
          <w:b/>
        </w:rPr>
        <w:t xml:space="preserve">Tulos</w:t>
      </w:r>
    </w:p>
    <w:p>
      <w:r>
        <w:t xml:space="preserve">Hän otti mukaan pikkusiskonsa, ja heillä oli hauskaa yhdessä!</w:t>
      </w:r>
    </w:p>
    <w:p>
      <w:r>
        <w:rPr>
          <w:b/>
        </w:rPr>
        <w:t xml:space="preserve">Esimerkki 2.5023</w:t>
      </w:r>
    </w:p>
    <w:p>
      <w:r>
        <w:t xml:space="preserve">Alku: Fred ei löytänyt television kaukosäädintä. Keskikohta: Fred löysi kaukosäätimen sohvan alta.</w:t>
      </w:r>
    </w:p>
    <w:p>
      <w:r>
        <w:rPr>
          <w:b/>
        </w:rPr>
        <w:t xml:space="preserve">Tulos</w:t>
      </w:r>
    </w:p>
    <w:p>
      <w:r>
        <w:t xml:space="preserve">Fred oli helpottunut.</w:t>
      </w:r>
    </w:p>
    <w:p>
      <w:r>
        <w:rPr>
          <w:b/>
        </w:rPr>
        <w:t xml:space="preserve">Esimerkki 2.5024</w:t>
      </w:r>
    </w:p>
    <w:p>
      <w:r>
        <w:t xml:space="preserve">Alku: Chuck ajoi tietä pitkin. Keskikohta: Tie oli tukossa puun takia, ja Chuckin oli pakko mennä kotiin.</w:t>
      </w:r>
    </w:p>
    <w:p>
      <w:r>
        <w:rPr>
          <w:b/>
        </w:rPr>
        <w:t xml:space="preserve">Tulos</w:t>
      </w:r>
    </w:p>
    <w:p>
      <w:r>
        <w:t xml:space="preserve">Hänen ei oikeastaan tarvinnut mennä sinne päin kuitenkaan.</w:t>
      </w:r>
    </w:p>
    <w:p>
      <w:r>
        <w:rPr>
          <w:b/>
        </w:rPr>
        <w:t xml:space="preserve">Esimerkki 2.5025</w:t>
      </w:r>
    </w:p>
    <w:p>
      <w:r>
        <w:t xml:space="preserve">Alku: Johnny oli eräänä päivänä asunnossaan kaupungissa katsomassa televisiota. Keskikohta: Ruudulla pyöri uutislähetys, jossa kerrottiin, että avaruusolennot olivat laskeutuneet kaupunkiin.</w:t>
      </w:r>
    </w:p>
    <w:p>
      <w:r>
        <w:rPr>
          <w:b/>
        </w:rPr>
        <w:t xml:space="preserve">Tulos</w:t>
      </w:r>
    </w:p>
    <w:p>
      <w:r>
        <w:t xml:space="preserve">Yhtäkkiä julkaistiin raportti, jonka mukaan kyseessä oli väärinkäsitys.</w:t>
      </w:r>
    </w:p>
    <w:p>
      <w:r>
        <w:rPr>
          <w:b/>
        </w:rPr>
        <w:t xml:space="preserve">Esimerkki 2.5026</w:t>
      </w:r>
    </w:p>
    <w:p>
      <w:r>
        <w:t xml:space="preserve">Alku: Olin vuosittain perheeni kanssa Disneylandissa lentokoneella. Keskimmäinen: Lentoyhtiö oli viisi tuntia myöhässä.</w:t>
      </w:r>
    </w:p>
    <w:p>
      <w:r>
        <w:rPr>
          <w:b/>
        </w:rPr>
        <w:t xml:space="preserve">Tulos</w:t>
      </w:r>
    </w:p>
    <w:p>
      <w:r>
        <w:t xml:space="preserve">Vaihdoimme konetta ja lensimme Kaliforniaan ilman suurempia ongelmia.</w:t>
      </w:r>
    </w:p>
    <w:p>
      <w:r>
        <w:rPr>
          <w:b/>
        </w:rPr>
        <w:t xml:space="preserve">Esimerkki 2.5027</w:t>
      </w:r>
    </w:p>
    <w:p>
      <w:r>
        <w:t xml:space="preserve">Alku: Carlos ajoi serkkunsa talolle ja pysäköi sen reunalle. Keskikohta: Reunakivi oli selvästi merkitty pysäköinnin sallimiseksi.</w:t>
      </w:r>
    </w:p>
    <w:p>
      <w:r>
        <w:rPr>
          <w:b/>
        </w:rPr>
        <w:t xml:space="preserve">Tulos</w:t>
      </w:r>
    </w:p>
    <w:p>
      <w:r>
        <w:t xml:space="preserve">Syyttäjien mukaan Carlos ei ollut pysäköity laittomasti.</w:t>
      </w:r>
    </w:p>
    <w:p>
      <w:r>
        <w:rPr>
          <w:b/>
        </w:rPr>
        <w:t xml:space="preserve">Esimerkki 2.5028</w:t>
      </w:r>
    </w:p>
    <w:p>
      <w:r>
        <w:t xml:space="preserve">Alku: Bussinkuljettaja halusi säästää bensaa, joten hän ei pysähtynyt kokonaan. Keskikohta: Bensaa varastanut rikollinen putosi bussista.</w:t>
      </w:r>
    </w:p>
    <w:p>
      <w:r>
        <w:rPr>
          <w:b/>
        </w:rPr>
        <w:t xml:space="preserve">Tulos</w:t>
      </w:r>
    </w:p>
    <w:p>
      <w:r>
        <w:t xml:space="preserve">Hän ei pysähtynyt auttamaan miestä takaisin bussiin.</w:t>
      </w:r>
    </w:p>
    <w:p>
      <w:r>
        <w:rPr>
          <w:b/>
        </w:rPr>
        <w:t xml:space="preserve">Esimerkki 2.5029</w:t>
      </w:r>
    </w:p>
    <w:p>
      <w:r>
        <w:t xml:space="preserve">Alku: Lauantaina menimme rannalle. Keskikohta: Unohdin aurinkovoiteen kotiin, mutta päätin olla menemättä hakemaan sitä.</w:t>
      </w:r>
    </w:p>
    <w:p>
      <w:r>
        <w:rPr>
          <w:b/>
        </w:rPr>
        <w:t xml:space="preserve">Tulos</w:t>
      </w:r>
    </w:p>
    <w:p>
      <w:r>
        <w:t xml:space="preserve">Minulla on auringonpolttama.</w:t>
      </w:r>
    </w:p>
    <w:p>
      <w:r>
        <w:rPr>
          <w:b/>
        </w:rPr>
        <w:t xml:space="preserve">Esimerkki 2.5030</w:t>
      </w:r>
    </w:p>
    <w:p>
      <w:r>
        <w:t xml:space="preserve">Alku: Tarvitsin uuden kengän. Keskikohta: Kävin ostamassa itselleni uuden parin.</w:t>
      </w:r>
    </w:p>
    <w:p>
      <w:r>
        <w:rPr>
          <w:b/>
        </w:rPr>
        <w:t xml:space="preserve">Tulos</w:t>
      </w:r>
    </w:p>
    <w:p>
      <w:r>
        <w:t xml:space="preserve">Tuntuu paljon paremmalta nyt, kun minulla on uudet kengät.</w:t>
      </w:r>
    </w:p>
    <w:p>
      <w:r>
        <w:rPr>
          <w:b/>
        </w:rPr>
        <w:t xml:space="preserve">Esimerkki 2.5031</w:t>
      </w:r>
    </w:p>
    <w:p>
      <w:r>
        <w:t xml:space="preserve">Alku: Allie lähti New Yorkiin ystäviensä kanssa. Keskikohta: Allie ja hänen ystävänsä eksyivät.</w:t>
      </w:r>
    </w:p>
    <w:p>
      <w:r>
        <w:rPr>
          <w:b/>
        </w:rPr>
        <w:t xml:space="preserve">Tulos</w:t>
      </w:r>
    </w:p>
    <w:p>
      <w:r>
        <w:t xml:space="preserve">Allie joutui vihdoin käyttämään gps:ää.</w:t>
      </w:r>
    </w:p>
    <w:p>
      <w:r>
        <w:rPr>
          <w:b/>
        </w:rPr>
        <w:t xml:space="preserve">Esimerkki 2.5032</w:t>
      </w:r>
    </w:p>
    <w:p>
      <w:r>
        <w:t xml:space="preserve">Alku: Joe osti autoonsa uudet renkaat. Keskikohta: Joen maksutapa hylättiin renkaiden osalta.</w:t>
      </w:r>
    </w:p>
    <w:p>
      <w:r>
        <w:rPr>
          <w:b/>
        </w:rPr>
        <w:t xml:space="preserve">Tulos</w:t>
      </w:r>
    </w:p>
    <w:p>
      <w:r>
        <w:t xml:space="preserve">Tunnin kuluttua mies tuli ja vei kaikki ilmaiset renkaat.</w:t>
      </w:r>
    </w:p>
    <w:p>
      <w:r>
        <w:rPr>
          <w:b/>
        </w:rPr>
        <w:t xml:space="preserve">Esimerkki 2.5033</w:t>
      </w:r>
    </w:p>
    <w:p>
      <w:r>
        <w:t xml:space="preserve">Alku: Kävin askartelukaupassa ostamassa kangasta ja maalia. Keskikohta: Maalasin useita maisemamaalauksia.</w:t>
      </w:r>
    </w:p>
    <w:p>
      <w:r>
        <w:rPr>
          <w:b/>
        </w:rPr>
        <w:t xml:space="preserve">Tulos</w:t>
      </w:r>
    </w:p>
    <w:p>
      <w:r>
        <w:t xml:space="preserve">Kaikki maalaukset myytiin muutamassa viikossa.</w:t>
      </w:r>
    </w:p>
    <w:p>
      <w:r>
        <w:rPr>
          <w:b/>
        </w:rPr>
        <w:t xml:space="preserve">Esimerkki 2.5034</w:t>
      </w:r>
    </w:p>
    <w:p>
      <w:r>
        <w:t xml:space="preserve">Alku: Joy käveli vauvan huoneeseen. Keskikohta: Vauva ei lopettanut itkemistä.</w:t>
      </w:r>
    </w:p>
    <w:p>
      <w:r>
        <w:rPr>
          <w:b/>
        </w:rPr>
        <w:t xml:space="preserve">Tulos</w:t>
      </w:r>
    </w:p>
    <w:p>
      <w:r>
        <w:t xml:space="preserve">Hän tukahdutti sen pitsityynyllä.</w:t>
      </w:r>
    </w:p>
    <w:p>
      <w:r>
        <w:rPr>
          <w:b/>
        </w:rPr>
        <w:t xml:space="preserve">Esimerkki 2.5035</w:t>
      </w:r>
    </w:p>
    <w:p>
      <w:r>
        <w:t xml:space="preserve">Alku: Lola oli eräänä päivänä lenkillä. Keskikohta: Hän ei katsonut minne meni ja satutti itsensä.</w:t>
      </w:r>
    </w:p>
    <w:p>
      <w:r>
        <w:rPr>
          <w:b/>
        </w:rPr>
        <w:t xml:space="preserve">Tulos</w:t>
      </w:r>
    </w:p>
    <w:p>
      <w:r>
        <w:t xml:space="preserve">Lolan oli nilkuttava kotiin ja soitettava lääkäriin.</w:t>
      </w:r>
    </w:p>
    <w:p>
      <w:r>
        <w:rPr>
          <w:b/>
        </w:rPr>
        <w:t xml:space="preserve">Esimerkki 2.5036</w:t>
      </w:r>
    </w:p>
    <w:p>
      <w:r>
        <w:t xml:space="preserve">Alku: Jill tulee kotiin myöhään illalla itkien. Keskikohta: Jack näkee miehen seuraavan Jilliä ja hyökkää tämän kimppuun.</w:t>
      </w:r>
    </w:p>
    <w:p>
      <w:r>
        <w:rPr>
          <w:b/>
        </w:rPr>
        <w:t xml:space="preserve">Tulos</w:t>
      </w:r>
    </w:p>
    <w:p>
      <w:r>
        <w:t xml:space="preserve">Jack säikähtää, kun nainen kertoo, että mies on poliisi, ei hänen hyökkääjänsä,</w:t>
      </w:r>
    </w:p>
    <w:p>
      <w:r>
        <w:rPr>
          <w:b/>
        </w:rPr>
        <w:t xml:space="preserve">Esimerkki 2.5037</w:t>
      </w:r>
    </w:p>
    <w:p>
      <w:r>
        <w:t xml:space="preserve">Alku: Jessica meni juuri naimisiin Adoniksen kanssa. Keskikohta: Adonis petti Jessicaa ja pyysi syvästi anteeksi.</w:t>
      </w:r>
    </w:p>
    <w:p>
      <w:r>
        <w:rPr>
          <w:b/>
        </w:rPr>
        <w:t xml:space="preserve">Tulos</w:t>
      </w:r>
    </w:p>
    <w:p>
      <w:r>
        <w:t xml:space="preserve">Yllättäen he selvisivät ja pysyivät yhdessä.</w:t>
      </w:r>
    </w:p>
    <w:p>
      <w:r>
        <w:rPr>
          <w:b/>
        </w:rPr>
        <w:t xml:space="preserve">Esimerkki 2.5038</w:t>
      </w:r>
    </w:p>
    <w:p>
      <w:r>
        <w:t xml:space="preserve">Alku: Samanthan isä vei hänet puistoon. Keskikohta: Lapset siellä pilkkasivat häntä.</w:t>
      </w:r>
    </w:p>
    <w:p>
      <w:r>
        <w:rPr>
          <w:b/>
        </w:rPr>
        <w:t xml:space="preserve">Tulos</w:t>
      </w:r>
    </w:p>
    <w:p>
      <w:r>
        <w:t xml:space="preserve">Hänen isänsä lohdutti häntä, ja sitten he yrittivät uudelleen.</w:t>
      </w:r>
    </w:p>
    <w:p>
      <w:r>
        <w:rPr>
          <w:b/>
        </w:rPr>
        <w:t xml:space="preserve">Esimerkki 2.5039</w:t>
      </w:r>
    </w:p>
    <w:p>
      <w:r>
        <w:t xml:space="preserve">Alku: Frank osti käärmeen kaupungin eläinkaupasta. Keskikohta: Käärme puri Frankia käteen.</w:t>
      </w:r>
    </w:p>
    <w:p>
      <w:r>
        <w:rPr>
          <w:b/>
        </w:rPr>
        <w:t xml:space="preserve">Tulos</w:t>
      </w:r>
    </w:p>
    <w:p>
      <w:r>
        <w:t xml:space="preserve">Frank pääsi eroon Sir Rodney Tankista heti seuraavana päivänä.</w:t>
      </w:r>
    </w:p>
    <w:p>
      <w:r>
        <w:rPr>
          <w:b/>
        </w:rPr>
        <w:t xml:space="preserve">Esimerkki 2.5040</w:t>
      </w:r>
    </w:p>
    <w:p>
      <w:r>
        <w:t xml:space="preserve">Alku: Takapihallani on valtava puu. Keskikohta: Rakastin kulkea tuon puun ohi päivittäin.</w:t>
      </w:r>
    </w:p>
    <w:p>
      <w:r>
        <w:rPr>
          <w:b/>
        </w:rPr>
        <w:t xml:space="preserve">Tulos</w:t>
      </w:r>
    </w:p>
    <w:p>
      <w:r>
        <w:t xml:space="preserve">Kauhukseni joku kaatoi tuon puun.</w:t>
      </w:r>
    </w:p>
    <w:p>
      <w:r>
        <w:rPr>
          <w:b/>
        </w:rPr>
        <w:t xml:space="preserve">Esimerkki 2.5041</w:t>
      </w:r>
    </w:p>
    <w:p>
      <w:r>
        <w:t xml:space="preserve">Alku: Hannahilla oli päärooli koulunäytelmässä. Keskikohta: Hannah ja muut näyttelijät harjoittelivat taukoamatta.</w:t>
      </w:r>
    </w:p>
    <w:p>
      <w:r>
        <w:rPr>
          <w:b/>
        </w:rPr>
        <w:t xml:space="preserve">Tulos</w:t>
      </w:r>
    </w:p>
    <w:p>
      <w:r>
        <w:t xml:space="preserve">Näytelmästä tuli valtava menestys!</w:t>
      </w:r>
    </w:p>
    <w:p>
      <w:r>
        <w:rPr>
          <w:b/>
        </w:rPr>
        <w:t xml:space="preserve">Esimerkki 2.5042</w:t>
      </w:r>
    </w:p>
    <w:p>
      <w:r>
        <w:t xml:space="preserve">Alku: Cornelia on kutsuttu ensi viikonlopun häihin. Keskikohta: Cornelialle ennustettiin kaunista aurinkoista päivää häitä varten.</w:t>
      </w:r>
    </w:p>
    <w:p>
      <w:r>
        <w:rPr>
          <w:b/>
        </w:rPr>
        <w:t xml:space="preserve">Tulos</w:t>
      </w:r>
    </w:p>
    <w:p>
      <w:r>
        <w:t xml:space="preserve">Hän on iloinen, että hänellä on jotain hyvää, mitä hän voi käyttää häissä.</w:t>
      </w:r>
    </w:p>
    <w:p>
      <w:r>
        <w:rPr>
          <w:b/>
        </w:rPr>
        <w:t xml:space="preserve">Esimerkki 2.5043</w:t>
      </w:r>
    </w:p>
    <w:p>
      <w:r>
        <w:t xml:space="preserve">Alku: Viikko ennen joulua Abby ja hänen perheensä kokoontuivat yhteen. Keskikohta: Abby ja hänen perheensä riitelivät, koska kaikki olivat myöhässä.</w:t>
      </w:r>
    </w:p>
    <w:p>
      <w:r>
        <w:rPr>
          <w:b/>
        </w:rPr>
        <w:t xml:space="preserve">Tulos</w:t>
      </w:r>
    </w:p>
    <w:p>
      <w:r>
        <w:t xml:space="preserve">Kaikki olivat onnettomia ja vihaisia.</w:t>
      </w:r>
    </w:p>
    <w:p>
      <w:r>
        <w:rPr>
          <w:b/>
        </w:rPr>
        <w:t xml:space="preserve">Esimerkki 2.5044</w:t>
      </w:r>
    </w:p>
    <w:p>
      <w:r>
        <w:t xml:space="preserve">Alku: Yritin katsoa maanantaina yliopistojalkapallon mestaruusottelua. Keskikohta: En halunnut katsoa Alabaman voittoa uudelleen.</w:t>
      </w:r>
    </w:p>
    <w:p>
      <w:r>
        <w:rPr>
          <w:b/>
        </w:rPr>
        <w:t xml:space="preserve">Tulos</w:t>
      </w:r>
    </w:p>
    <w:p>
      <w:r>
        <w:t xml:space="preserve">En tiennyt Alabaman voittaneen ennen kuin heräsin aamulla.</w:t>
      </w:r>
    </w:p>
    <w:p>
      <w:r>
        <w:rPr>
          <w:b/>
        </w:rPr>
        <w:t xml:space="preserve">Esimerkki 2.5045</w:t>
      </w:r>
    </w:p>
    <w:p>
      <w:r>
        <w:t xml:space="preserve">Alku: Simon rakasti tähtiä ja tähtitiedettä. Keskimmäinen: Simonilla oli syntymäpäivä.</w:t>
      </w:r>
    </w:p>
    <w:p>
      <w:r>
        <w:rPr>
          <w:b/>
        </w:rPr>
        <w:t xml:space="preserve">Tulos</w:t>
      </w:r>
    </w:p>
    <w:p>
      <w:r>
        <w:t xml:space="preserve">Simon avasi kirjekuorensa ja näki, että nainen oli ostanut hänelle - todellisen tähden!</w:t>
      </w:r>
    </w:p>
    <w:p>
      <w:r>
        <w:rPr>
          <w:b/>
        </w:rPr>
        <w:t xml:space="preserve">Esimerkki 2.5046</w:t>
      </w:r>
    </w:p>
    <w:p>
      <w:r>
        <w:t xml:space="preserve">Alku: Mies ammuttiin ja tapettiin, kun hän meni ostamaan autoa. Keskikohta: Poliisi pystyi tarkastelemaan valvontakameran kuvamateriaalia rikoksesta.</w:t>
      </w:r>
    </w:p>
    <w:p>
      <w:r>
        <w:rPr>
          <w:b/>
        </w:rPr>
        <w:t xml:space="preserve">Tulos</w:t>
      </w:r>
    </w:p>
    <w:p>
      <w:r>
        <w:t xml:space="preserve">KD on pääepäilty meneillään olevassa henkirikostutkinnassa.</w:t>
      </w:r>
    </w:p>
    <w:p>
      <w:r>
        <w:rPr>
          <w:b/>
        </w:rPr>
        <w:t xml:space="preserve">Esimerkki 2.5047</w:t>
      </w:r>
    </w:p>
    <w:p>
      <w:r>
        <w:t xml:space="preserve">Alku: Hunter, yksivuotias koira, rakastaa ottaa asioita suuhunsa. Keskikohta: Hunter sai kiinni metallitangon.</w:t>
      </w:r>
    </w:p>
    <w:p>
      <w:r>
        <w:rPr>
          <w:b/>
        </w:rPr>
        <w:t xml:space="preserve">Tulos</w:t>
      </w:r>
    </w:p>
    <w:p>
      <w:r>
        <w:t xml:space="preserve">Hunterille tehtiin leikkaus murtuneen hampaan poistamiseksi, ja hän toipui nopeasti.</w:t>
      </w:r>
    </w:p>
    <w:p>
      <w:r>
        <w:rPr>
          <w:b/>
        </w:rPr>
        <w:t xml:space="preserve">Esimerkki 2.5048</w:t>
      </w:r>
    </w:p>
    <w:p>
      <w:r>
        <w:t xml:space="preserve">Alku: Paul ja Jessica olivat olleet naimisissa 15 vuotta. Keskikohta: Paul ja Jessica vihasivat toisiaan.</w:t>
      </w:r>
    </w:p>
    <w:p>
      <w:r>
        <w:rPr>
          <w:b/>
        </w:rPr>
        <w:t xml:space="preserve">Tulos</w:t>
      </w:r>
    </w:p>
    <w:p>
      <w:r>
        <w:t xml:space="preserve">Paulin ja Jessican tiet erosivat lopulta toisistaan.</w:t>
      </w:r>
    </w:p>
    <w:p>
      <w:r>
        <w:rPr>
          <w:b/>
        </w:rPr>
        <w:t xml:space="preserve">Esimerkki 2.5049</w:t>
      </w:r>
    </w:p>
    <w:p>
      <w:r>
        <w:t xml:space="preserve">Alku: Jason oli paras ystäväni, kun olin nuorempi. Keskimmäinen: Mutta Jason joutui muuttamaan pois.</w:t>
      </w:r>
    </w:p>
    <w:p>
      <w:r>
        <w:rPr>
          <w:b/>
        </w:rPr>
        <w:t xml:space="preserve">Tulos</w:t>
      </w:r>
    </w:p>
    <w:p>
      <w:r>
        <w:t xml:space="preserve">Olin surullinen siitä, etten voinut enää leikkiä parhaan ystäväni kanssa.</w:t>
      </w:r>
    </w:p>
    <w:p>
      <w:r>
        <w:rPr>
          <w:b/>
        </w:rPr>
        <w:t xml:space="preserve">Esimerkki 2.5050</w:t>
      </w:r>
    </w:p>
    <w:p>
      <w:r>
        <w:t xml:space="preserve">Alku: Layla melkein näki isänsä. Keskikohta: Layla saapui hetken liian myöhään, mutta isä jätti hänelle ja sedälleen kattilan keittoa.</w:t>
      </w:r>
    </w:p>
    <w:p>
      <w:r>
        <w:rPr>
          <w:b/>
        </w:rPr>
        <w:t xml:space="preserve">Tulos</w:t>
      </w:r>
    </w:p>
    <w:p>
      <w:r>
        <w:t xml:space="preserve">Yhdessä he söivät kanakeittoa ja juttelivat tuntikausia.</w:t>
      </w:r>
    </w:p>
    <w:p>
      <w:r>
        <w:rPr>
          <w:b/>
        </w:rPr>
        <w:t xml:space="preserve">Esimerkki 2.5051</w:t>
      </w:r>
    </w:p>
    <w:p>
      <w:r>
        <w:t xml:space="preserve">Alku: Anne kirjoitti kirjeen kirjekaverilleen. Keskikohta: Anne lähetti rakastavan viestin.</w:t>
      </w:r>
    </w:p>
    <w:p>
      <w:r>
        <w:rPr>
          <w:b/>
        </w:rPr>
        <w:t xml:space="preserve">Tulos</w:t>
      </w:r>
    </w:p>
    <w:p>
      <w:r>
        <w:t xml:space="preserve">Hän ei malttanut odottaa vastausta!</w:t>
      </w:r>
    </w:p>
    <w:p>
      <w:r>
        <w:rPr>
          <w:b/>
        </w:rPr>
        <w:t xml:space="preserve">Esimerkki 2.5052</w:t>
      </w:r>
    </w:p>
    <w:p>
      <w:r>
        <w:t xml:space="preserve">Alku: Jerry otti surffilaudan ja ui mereen. Keskikohta: Jerry säikähti, kun hän näki vedessä evän.</w:t>
      </w:r>
    </w:p>
    <w:p>
      <w:r>
        <w:rPr>
          <w:b/>
        </w:rPr>
        <w:t xml:space="preserve">Tulos</w:t>
      </w:r>
    </w:p>
    <w:p>
      <w:r>
        <w:t xml:space="preserve">Viime hetkellä Jerry tajusi, että hai oli vain delfiini.</w:t>
      </w:r>
    </w:p>
    <w:p>
      <w:r>
        <w:rPr>
          <w:b/>
        </w:rPr>
        <w:t xml:space="preserve">Esimerkki 2.5053</w:t>
      </w:r>
    </w:p>
    <w:p>
      <w:r>
        <w:t xml:space="preserve">Alku: Tyttö töissä sai aina kukkia. Keskikohta: Hänen poikaystävänsä halusi aina, että hänellä olisi kukkia työpöydällään. Jos hän ei ollut paikalla, ne toimitettiin seuraavana päivänä.</w:t>
      </w:r>
    </w:p>
    <w:p>
      <w:r>
        <w:rPr>
          <w:b/>
        </w:rPr>
        <w:t xml:space="preserve">Tulos</w:t>
      </w:r>
    </w:p>
    <w:p>
      <w:r>
        <w:t xml:space="preserve">Mutta oli miten oli, hänellä oli aina kauniita kukkia työpöydällään.</w:t>
      </w:r>
    </w:p>
    <w:p>
      <w:r>
        <w:rPr>
          <w:b/>
        </w:rPr>
        <w:t xml:space="preserve">Esimerkki 2.5054</w:t>
      </w:r>
    </w:p>
    <w:p>
      <w:r>
        <w:t xml:space="preserve">Alku: Oli eräs nainen, joka tunsi tarvitsevansa kauneusleikkauksen kauttaaltaan. Keskikohta: Sitten eräs henkilö vakuutti hänet siitä, että hän on kaunis eikä tarvinnut leikkausta.</w:t>
      </w:r>
    </w:p>
    <w:p>
      <w:r>
        <w:rPr>
          <w:b/>
        </w:rPr>
        <w:t xml:space="preserve">Tulos</w:t>
      </w:r>
    </w:p>
    <w:p>
      <w:r>
        <w:t xml:space="preserve">Hän nöyrtyi, eikä enää koskaan saanut leikkausta.</w:t>
      </w:r>
    </w:p>
    <w:p>
      <w:r>
        <w:rPr>
          <w:b/>
        </w:rPr>
        <w:t xml:space="preserve">Esimerkki 2.5055</w:t>
      </w:r>
    </w:p>
    <w:p>
      <w:r>
        <w:t xml:space="preserve">Alku: Ensimmäistä kertaa ikinä menin kantrikonserttiin. Keskikohta: Päädyin todella nauttimaan siitä.</w:t>
      </w:r>
    </w:p>
    <w:p>
      <w:r>
        <w:rPr>
          <w:b/>
        </w:rPr>
        <w:t xml:space="preserve">Tulos</w:t>
      </w:r>
    </w:p>
    <w:p>
      <w:r>
        <w:t xml:space="preserve">Musiikki oli varmasti parempaa kuin luulin sen olevan.</w:t>
      </w:r>
    </w:p>
    <w:p>
      <w:r>
        <w:rPr>
          <w:b/>
        </w:rPr>
        <w:t xml:space="preserve">Esimerkki 2.5056</w:t>
      </w:r>
    </w:p>
    <w:p>
      <w:r>
        <w:t xml:space="preserve">Alku: Kellyllä oli pitkät, luonnostaan kiharat vaaleat hiukset. Keskikohta: Kellyn hiukset muuttuivat hänen vanhetessaan.</w:t>
      </w:r>
    </w:p>
    <w:p>
      <w:r>
        <w:rPr>
          <w:b/>
        </w:rPr>
        <w:t xml:space="preserve">Tulos</w:t>
      </w:r>
    </w:p>
    <w:p>
      <w:r>
        <w:t xml:space="preserve">Hänen hiuksensa ovat kasvaneet, mutta ne eivät ole enää luonnostaan kiharat.</w:t>
      </w:r>
    </w:p>
    <w:p>
      <w:r>
        <w:rPr>
          <w:b/>
        </w:rPr>
        <w:t xml:space="preserve">Esimerkki 2.5057</w:t>
      </w:r>
    </w:p>
    <w:p>
      <w:r>
        <w:t xml:space="preserve">Alku: Amy oli iloinen huomatessaan, että he tekisivät kokeita kemian tunnilla. Keskikohta: Amy on erittäin hyvä kemiassa.</w:t>
      </w:r>
    </w:p>
    <w:p>
      <w:r>
        <w:rPr>
          <w:b/>
        </w:rPr>
        <w:t xml:space="preserve">Tulos</w:t>
      </w:r>
    </w:p>
    <w:p>
      <w:r>
        <w:t xml:space="preserve">Hän oli tyytyväinen saadessaan arvosanan A+.</w:t>
      </w:r>
    </w:p>
    <w:p>
      <w:r>
        <w:rPr>
          <w:b/>
        </w:rPr>
        <w:t xml:space="preserve">Esimerkki 2.5058</w:t>
      </w:r>
    </w:p>
    <w:p>
      <w:r>
        <w:t xml:space="preserve">Alku: Mies kääri asiakkaalle voileivän. Keskikohta: Herkkukaupan mies antoi asiakkaalle väärän voileivän.</w:t>
      </w:r>
    </w:p>
    <w:p>
      <w:r>
        <w:rPr>
          <w:b/>
        </w:rPr>
        <w:t xml:space="preserve">Tulos</w:t>
      </w:r>
    </w:p>
    <w:p>
      <w:r>
        <w:t xml:space="preserve">Delin mies pyysi anteeksi.</w:t>
      </w:r>
    </w:p>
    <w:p>
      <w:r>
        <w:rPr>
          <w:b/>
        </w:rPr>
        <w:t xml:space="preserve">Esimerkki 2.5059</w:t>
      </w:r>
    </w:p>
    <w:p>
      <w:r>
        <w:t xml:space="preserve">Alku: Istuin pukuhuoneen mehiläisellä. Keskikohta: Tunsin mehiläisen piston ja aloin juosta.</w:t>
      </w:r>
    </w:p>
    <w:p>
      <w:r>
        <w:rPr>
          <w:b/>
        </w:rPr>
        <w:t xml:space="preserve">Tulos</w:t>
      </w:r>
    </w:p>
    <w:p>
      <w:r>
        <w:t xml:space="preserve">Jätin ystäväni pukuhuoneeseen.</w:t>
      </w:r>
    </w:p>
    <w:p>
      <w:r>
        <w:rPr>
          <w:b/>
        </w:rPr>
        <w:t xml:space="preserve">Esimerkki 2.5060</w:t>
      </w:r>
    </w:p>
    <w:p>
      <w:r>
        <w:t xml:space="preserve">Alku: Kaksi miestä keskusteli baarissa. Keskikohta: Toinen miehistä kysyi, kuinka pitkä matka seuraavaan baariin oli.</w:t>
      </w:r>
    </w:p>
    <w:p>
      <w:r>
        <w:rPr>
          <w:b/>
        </w:rPr>
        <w:t xml:space="preserve">Tulos</w:t>
      </w:r>
    </w:p>
    <w:p>
      <w:r>
        <w:t xml:space="preserve">Hän sanoi: "Niin kauan kuin kestää päästä tunnelien päähän."</w:t>
      </w:r>
    </w:p>
    <w:p>
      <w:r>
        <w:rPr>
          <w:b/>
        </w:rPr>
        <w:t xml:space="preserve">Esimerkki 2.5061</w:t>
      </w:r>
    </w:p>
    <w:p>
      <w:r>
        <w:t xml:space="preserve">Alku: Ginalla oli poikaystävä, jonka kanssa hän oli onnellinen. Keskikohta: Poikaystävä löi häntä.</w:t>
      </w:r>
    </w:p>
    <w:p>
      <w:r>
        <w:rPr>
          <w:b/>
        </w:rPr>
        <w:t xml:space="preserve">Tulos</w:t>
      </w:r>
    </w:p>
    <w:p>
      <w:r>
        <w:t xml:space="preserve">Gina tajusi, että mies oli paha mies, ja erosi hänestä välittömästi.</w:t>
      </w:r>
    </w:p>
    <w:p>
      <w:r>
        <w:rPr>
          <w:b/>
        </w:rPr>
        <w:t xml:space="preserve">Esimerkki 2.5062</w:t>
      </w:r>
    </w:p>
    <w:p>
      <w:r>
        <w:t xml:space="preserve">Alku: Britney asui Orlandossa, mutta halusi muutosta. Keskikohta: Ehdotin Britneylle toisen liikkeen avaamista Miamiin.</w:t>
      </w:r>
    </w:p>
    <w:p>
      <w:r>
        <w:rPr>
          <w:b/>
        </w:rPr>
        <w:t xml:space="preserve">Tulos</w:t>
      </w:r>
    </w:p>
    <w:p>
      <w:r>
        <w:t xml:space="preserve">Nykyään hänellä on 50 toimipistettä koko maassa.</w:t>
      </w:r>
    </w:p>
    <w:p>
      <w:r>
        <w:rPr>
          <w:b/>
        </w:rPr>
        <w:t xml:space="preserve">Esimerkki 2.5063</w:t>
      </w:r>
    </w:p>
    <w:p>
      <w:r>
        <w:t xml:space="preserve">Alku: Halusin myydä autoni, joten aloin puhdistaa sitä niin paljon kuin mahdollista. Keskivaihe: Puu kaatui auton päälle yöllä.</w:t>
      </w:r>
    </w:p>
    <w:p>
      <w:r>
        <w:rPr>
          <w:b/>
        </w:rPr>
        <w:t xml:space="preserve">Tulos</w:t>
      </w:r>
    </w:p>
    <w:p>
      <w:r>
        <w:t xml:space="preserve">Vakuutusrahat riittivät upouuden auton ostamiseen.</w:t>
      </w:r>
    </w:p>
    <w:p>
      <w:r>
        <w:rPr>
          <w:b/>
        </w:rPr>
        <w:t xml:space="preserve">Esimerkki 2.5064</w:t>
      </w:r>
    </w:p>
    <w:p>
      <w:r>
        <w:t xml:space="preserve">Alku: Pääosanäyttelijä kieltäytyi tulemasta paikalle. Keskikohta: Pääosanäyttelijä korvattiin toisella näyttelijällä.</w:t>
      </w:r>
    </w:p>
    <w:p>
      <w:r>
        <w:rPr>
          <w:b/>
        </w:rPr>
        <w:t xml:space="preserve">Tulos</w:t>
      </w:r>
    </w:p>
    <w:p>
      <w:r>
        <w:t xml:space="preserve">Ohjaajaa kehuttiin neroksi.</w:t>
      </w:r>
    </w:p>
    <w:p>
      <w:r>
        <w:rPr>
          <w:b/>
        </w:rPr>
        <w:t xml:space="preserve">Esimerkki 2.5065</w:t>
      </w:r>
    </w:p>
    <w:p>
      <w:r>
        <w:t xml:space="preserve">Alku: Rex rakastaa laskettelua, kun viikonloppupäivänä sataa lunta. Keskimmäinen: Lumi kerääntyy talon ympärille.</w:t>
      </w:r>
    </w:p>
    <w:p>
      <w:r>
        <w:rPr>
          <w:b/>
        </w:rPr>
        <w:t xml:space="preserve">Tulos</w:t>
      </w:r>
    </w:p>
    <w:p>
      <w:r>
        <w:t xml:space="preserve">Hän päättää hiihtämisen sijaan auttaa äitiään aina lapioimaan.</w:t>
      </w:r>
    </w:p>
    <w:p>
      <w:r>
        <w:rPr>
          <w:b/>
        </w:rPr>
        <w:t xml:space="preserve">Esimerkki 2.5066</w:t>
      </w:r>
    </w:p>
    <w:p>
      <w:r>
        <w:t xml:space="preserve">Alku: Kirjoitin omat häävalani. Keskikohta: Näytin sen sulhaselleni varmistaakseni, että se kuulostaa hyvältä ja aidolta.</w:t>
      </w:r>
    </w:p>
    <w:p>
      <w:r>
        <w:rPr>
          <w:b/>
        </w:rPr>
        <w:t xml:space="preserve">Tulos</w:t>
      </w:r>
    </w:p>
    <w:p>
      <w:r>
        <w:t xml:space="preserve">Pian tuleva puolisoni teki joitakin muutoksia.</w:t>
      </w:r>
    </w:p>
    <w:p>
      <w:r>
        <w:rPr>
          <w:b/>
        </w:rPr>
        <w:t xml:space="preserve">Esimerkki 2.5067</w:t>
      </w:r>
    </w:p>
    <w:p>
      <w:r>
        <w:t xml:space="preserve">Alku: Se oli sunnuntai. Keskikohta: Vanhemmat ostivat hänelle uuden puhelinpelin.</w:t>
      </w:r>
    </w:p>
    <w:p>
      <w:r>
        <w:rPr>
          <w:b/>
        </w:rPr>
        <w:t xml:space="preserve">Tulos</w:t>
      </w:r>
    </w:p>
    <w:p>
      <w:r>
        <w:t xml:space="preserve">Ja hän pelasi sillä pelejä kirkossa ollessaan.</w:t>
      </w:r>
    </w:p>
    <w:p>
      <w:r>
        <w:rPr>
          <w:b/>
        </w:rPr>
        <w:t xml:space="preserve">Esimerkki 2.5068</w:t>
      </w:r>
    </w:p>
    <w:p>
      <w:r>
        <w:t xml:space="preserve">Alku: Paige istui alas ja rukoili ihmettä. Keskikohta: Paige sai sitten puhelun, että hänen miehensä oli vapautettu vankilasta.</w:t>
      </w:r>
    </w:p>
    <w:p>
      <w:r>
        <w:rPr>
          <w:b/>
        </w:rPr>
        <w:t xml:space="preserve">Tulos</w:t>
      </w:r>
    </w:p>
    <w:p>
      <w:r>
        <w:t xml:space="preserve">Hän tiesi, että oli jumalallisen kaitselmuksen ansiota, että mies selvisi hengissä.</w:t>
      </w:r>
    </w:p>
    <w:p>
      <w:r>
        <w:rPr>
          <w:b/>
        </w:rPr>
        <w:t xml:space="preserve">Esimerkki 2.5069</w:t>
      </w:r>
    </w:p>
    <w:p>
      <w:r>
        <w:t xml:space="preserve">Alku: John oli loistava koripalloilija. Keskikohta: Johnille tarjottiin stipendejä monista korkeakouluista.</w:t>
      </w:r>
    </w:p>
    <w:p>
      <w:r>
        <w:rPr>
          <w:b/>
        </w:rPr>
        <w:t xml:space="preserve">Tulos</w:t>
      </w:r>
    </w:p>
    <w:p>
      <w:r>
        <w:t xml:space="preserve">John päätti mennä Dukeen pelaamaan koripalloa.</w:t>
      </w:r>
    </w:p>
    <w:p>
      <w:r>
        <w:rPr>
          <w:b/>
        </w:rPr>
        <w:t xml:space="preserve">Esimerkki 2.5070</w:t>
      </w:r>
    </w:p>
    <w:p>
      <w:r>
        <w:t xml:space="preserve">Alku: Rita oli hyvin pitkällä raskaudessa. Keskikohta: Kun lapsivedet menivät, Rita riensi sairaalaan.</w:t>
      </w:r>
    </w:p>
    <w:p>
      <w:r>
        <w:rPr>
          <w:b/>
        </w:rPr>
        <w:t xml:space="preserve">Tulos</w:t>
      </w:r>
    </w:p>
    <w:p>
      <w:r>
        <w:t xml:space="preserve">Kolme tuntia myöhemmin Ritan poika John syntyi.</w:t>
      </w:r>
    </w:p>
    <w:p>
      <w:r>
        <w:rPr>
          <w:b/>
        </w:rPr>
        <w:t xml:space="preserve">Esimerkki 2.5071</w:t>
      </w:r>
    </w:p>
    <w:p>
      <w:r>
        <w:t xml:space="preserve">Alku: Henry laittoi kanansa uuniin. Keskikohta: Henry unohti kanan uuniin.</w:t>
      </w:r>
    </w:p>
    <w:p>
      <w:r>
        <w:rPr>
          <w:b/>
        </w:rPr>
        <w:t xml:space="preserve">Tulos</w:t>
      </w:r>
    </w:p>
    <w:p>
      <w:r>
        <w:t xml:space="preserve">Hän huomasi, että kana oli palanut.</w:t>
      </w:r>
    </w:p>
    <w:p>
      <w:r>
        <w:rPr>
          <w:b/>
        </w:rPr>
        <w:t xml:space="preserve">Esimerkki 2.5072</w:t>
      </w:r>
    </w:p>
    <w:p>
      <w:r>
        <w:t xml:space="preserve">Alku: Isäni sai juuri potkut töistä. Keskikohta: Hänellä oli taloudellisesti vaikeaa jonkin aikaa, kunnes hän löysi uuden työpaikan.</w:t>
      </w:r>
    </w:p>
    <w:p>
      <w:r>
        <w:rPr>
          <w:b/>
        </w:rPr>
        <w:t xml:space="preserve">Tulos</w:t>
      </w:r>
    </w:p>
    <w:p>
      <w:r>
        <w:t xml:space="preserve">Onneksi isäni pystyi toipumaan.</w:t>
      </w:r>
    </w:p>
    <w:p>
      <w:r>
        <w:rPr>
          <w:b/>
        </w:rPr>
        <w:t xml:space="preserve">Esimerkki 2.5073</w:t>
      </w:r>
    </w:p>
    <w:p>
      <w:r>
        <w:t xml:space="preserve">Alku: Syntymäpäivälahjaksi sain hyvin monimutkaisen lautapelin. Keskikohta: Olin hermostunut pelaamaan yksin.</w:t>
      </w:r>
    </w:p>
    <w:p>
      <w:r>
        <w:rPr>
          <w:b/>
        </w:rPr>
        <w:t xml:space="preserve">Tulos</w:t>
      </w:r>
    </w:p>
    <w:p>
      <w:r>
        <w:t xml:space="preserve">Perheeni pelasi lautapeliä kanssani ja heillä oli hauskaa.</w:t>
      </w:r>
    </w:p>
    <w:p>
      <w:r>
        <w:rPr>
          <w:b/>
        </w:rPr>
        <w:t xml:space="preserve">Esimerkki 2.5074</w:t>
      </w:r>
    </w:p>
    <w:p>
      <w:r>
        <w:t xml:space="preserve">Alku: Dina päätti tehdä vapaaehtoistyötä vanhainkodissa. Keskikohta: Dina keskusteli erään potilaan kanssa avioliitosta.</w:t>
      </w:r>
    </w:p>
    <w:p>
      <w:r>
        <w:rPr>
          <w:b/>
        </w:rPr>
        <w:t xml:space="preserve">Tulos</w:t>
      </w:r>
    </w:p>
    <w:p>
      <w:r>
        <w:t xml:space="preserve">Hän toivoi löytävänsä aviomiehen, joka rakastaisi häntä yhtä paljon.</w:t>
      </w:r>
    </w:p>
    <w:p>
      <w:r>
        <w:rPr>
          <w:b/>
        </w:rPr>
        <w:t xml:space="preserve">Esimerkki 2.5075</w:t>
      </w:r>
    </w:p>
    <w:p>
      <w:r>
        <w:t xml:space="preserve">Alku: Greg halusi pitää veljenpoikansa kiireisenä. Keskellä: Greg vei veljenpoikansa ostoskeskukseen.</w:t>
      </w:r>
    </w:p>
    <w:p>
      <w:r>
        <w:rPr>
          <w:b/>
        </w:rPr>
        <w:t xml:space="preserve">Tulos</w:t>
      </w:r>
    </w:p>
    <w:p>
      <w:r>
        <w:t xml:space="preserve">Hänen sisarenpoikansa olivat kiireisiä ostoksilla ja leikkivät sitten.</w:t>
      </w:r>
    </w:p>
    <w:p>
      <w:r>
        <w:rPr>
          <w:b/>
        </w:rPr>
        <w:t xml:space="preserve">Esimerkki 2.5076</w:t>
      </w:r>
    </w:p>
    <w:p>
      <w:r>
        <w:t xml:space="preserve">Alku: Gina halusi Lisa Frank Trapper Keeperin. Keskimmäinen: Ginan äiti hankki hänelle Trapper Keeperin.</w:t>
      </w:r>
    </w:p>
    <w:p>
      <w:r>
        <w:rPr>
          <w:b/>
        </w:rPr>
        <w:t xml:space="preserve">Tulos</w:t>
      </w:r>
    </w:p>
    <w:p>
      <w:r>
        <w:t xml:space="preserve">Se ei ollut sitä, mitä hän halusi, mutta se oli parempi kuin ei mitään.</w:t>
      </w:r>
    </w:p>
    <w:p>
      <w:r>
        <w:rPr>
          <w:b/>
        </w:rPr>
        <w:t xml:space="preserve">Esimerkki 2.5077</w:t>
      </w:r>
    </w:p>
    <w:p>
      <w:r>
        <w:t xml:space="preserve">Alku: Joskus lapseni ihmettelivät, onko joulupukki todellinen. Keskimmäinen: He kysyivät meiltä, minne karkit menivät.</w:t>
      </w:r>
    </w:p>
    <w:p>
      <w:r>
        <w:rPr>
          <w:b/>
        </w:rPr>
        <w:t xml:space="preserve">Tulos</w:t>
      </w:r>
    </w:p>
    <w:p>
      <w:r>
        <w:t xml:space="preserve">Kerroimme lapsille, että joulupukin on täytynyt jakaa porojen kanssa.</w:t>
      </w:r>
    </w:p>
    <w:p>
      <w:r>
        <w:rPr>
          <w:b/>
        </w:rPr>
        <w:t xml:space="preserve">Esimerkki 2.5078</w:t>
      </w:r>
    </w:p>
    <w:p>
      <w:r>
        <w:t xml:space="preserve">Alku: Jacob rakasti luonnossa olemista. Keskimmäinen: Jacob vihasi toimistotyötään ja näki ilmoituksen puistonvartijan työpaikasta.</w:t>
      </w:r>
    </w:p>
    <w:p>
      <w:r>
        <w:rPr>
          <w:b/>
        </w:rPr>
        <w:t xml:space="preserve">Tulos</w:t>
      </w:r>
    </w:p>
    <w:p>
      <w:r>
        <w:t xml:space="preserve">Nyt hän voi lopettaa vanhan työnsä ja tulla paremmaksi puistonvartijaksi.</w:t>
      </w:r>
    </w:p>
    <w:p>
      <w:r>
        <w:rPr>
          <w:b/>
        </w:rPr>
        <w:t xml:space="preserve">Esimerkki 2.5079</w:t>
      </w:r>
    </w:p>
    <w:p>
      <w:r>
        <w:t xml:space="preserve">Alku: Lucy oli ystäviensä luona juhlissa. Keskikohta: Lucy sammui ystävänsä sängylle.</w:t>
      </w:r>
    </w:p>
    <w:p>
      <w:r>
        <w:rPr>
          <w:b/>
        </w:rPr>
        <w:t xml:space="preserve">Tulos</w:t>
      </w:r>
    </w:p>
    <w:p>
      <w:r>
        <w:t xml:space="preserve">Lucyn ystävä tuli sisään ja sanoi, ettei se haittaa, hänestä se oli hauskaa.</w:t>
      </w:r>
    </w:p>
    <w:p>
      <w:r>
        <w:rPr>
          <w:b/>
        </w:rPr>
        <w:t xml:space="preserve">Esimerkki 2.5080</w:t>
      </w:r>
    </w:p>
    <w:p>
      <w:r>
        <w:t xml:space="preserve">Alku: Sue rakasti lintujen tarkkailua. Keskimmäinen: Sue päätti ottaa kuvia linnuistaan.</w:t>
      </w:r>
    </w:p>
    <w:p>
      <w:r>
        <w:rPr>
          <w:b/>
        </w:rPr>
        <w:t xml:space="preserve">Tulos</w:t>
      </w:r>
    </w:p>
    <w:p>
      <w:r>
        <w:t xml:space="preserve">Sue palkittiin harvinaisista kuvista uudesta lajista.</w:t>
      </w:r>
    </w:p>
    <w:p>
      <w:r>
        <w:rPr>
          <w:b/>
        </w:rPr>
        <w:t xml:space="preserve">Esimerkki 2.5081</w:t>
      </w:r>
    </w:p>
    <w:p>
      <w:r>
        <w:t xml:space="preserve">Alku: Sarah meni ystäviensä kanssa vesipuistoon. Keskikohta: Sarah voitti vapaalippuja puistoon.</w:t>
      </w:r>
    </w:p>
    <w:p>
      <w:r>
        <w:rPr>
          <w:b/>
        </w:rPr>
        <w:t xml:space="preserve">Tulos</w:t>
      </w:r>
    </w:p>
    <w:p>
      <w:r>
        <w:t xml:space="preserve">He menivät takaisin seuraavana päivänä.</w:t>
      </w:r>
    </w:p>
    <w:p>
      <w:r>
        <w:rPr>
          <w:b/>
        </w:rPr>
        <w:t xml:space="preserve">Esimerkki 2.5082</w:t>
      </w:r>
    </w:p>
    <w:p>
      <w:r>
        <w:t xml:space="preserve">Alku: Sarah vihasi talvea. Keskikohta: Sarah muutti Kaliforniaan.</w:t>
      </w:r>
    </w:p>
    <w:p>
      <w:r>
        <w:rPr>
          <w:b/>
        </w:rPr>
        <w:t xml:space="preserve">Tulos</w:t>
      </w:r>
    </w:p>
    <w:p>
      <w:r>
        <w:t xml:space="preserve">Hän rakasti Kalifornian lämpimiä talvia.</w:t>
      </w:r>
    </w:p>
    <w:p>
      <w:r>
        <w:rPr>
          <w:b/>
        </w:rPr>
        <w:t xml:space="preserve">Esimerkki 2.5083</w:t>
      </w:r>
    </w:p>
    <w:p>
      <w:r>
        <w:t xml:space="preserve">Alku: Molly halusi pitää hauskaa ensimmäisissä tansseissaan. Keskikohta: Molly haluaa mennä söpön pojan kanssa.</w:t>
      </w:r>
    </w:p>
    <w:p>
      <w:r>
        <w:rPr>
          <w:b/>
        </w:rPr>
        <w:t xml:space="preserve">Tulos</w:t>
      </w:r>
    </w:p>
    <w:p>
      <w:r>
        <w:t xml:space="preserve">Niinpä hän käski Taten mennä ystävänsä kanssa, ja Molly meni Bobin kanssa.</w:t>
      </w:r>
    </w:p>
    <w:p>
      <w:r>
        <w:rPr>
          <w:b/>
        </w:rPr>
        <w:t xml:space="preserve">Esimerkki 2.5084</w:t>
      </w:r>
    </w:p>
    <w:p>
      <w:r>
        <w:t xml:space="preserve">Alku: Jenniferillä on huomenna tärkeä koe. Keskikohta: Jennifer toivoi A:ta, mutta sai C+:n.</w:t>
      </w:r>
    </w:p>
    <w:p>
      <w:r>
        <w:rPr>
          <w:b/>
        </w:rPr>
        <w:t xml:space="preserve">Tulos</w:t>
      </w:r>
    </w:p>
    <w:p>
      <w:r>
        <w:t xml:space="preserve">Jenniferistä tuntui katkeransuloiselta.</w:t>
      </w:r>
    </w:p>
    <w:p>
      <w:r>
        <w:rPr>
          <w:b/>
        </w:rPr>
        <w:t xml:space="preserve">Esimerkki 2.5085</w:t>
      </w:r>
    </w:p>
    <w:p>
      <w:r>
        <w:t xml:space="preserve">Alku: Renee rakastaa kiinalaista ruokaa ja tilaa sitä samasta paikasta joka viikko. Keskikohta: Ravintola lakkasi tarjoamasta toimituspalveluja.</w:t>
      </w:r>
    </w:p>
    <w:p>
      <w:r>
        <w:rPr>
          <w:b/>
        </w:rPr>
        <w:t xml:space="preserve">Tulos</w:t>
      </w:r>
    </w:p>
    <w:p>
      <w:r>
        <w:t xml:space="preserve">Se päätti, että se rakastaa ruokaa liikaa, ja nyt se poimii sitä.</w:t>
      </w:r>
    </w:p>
    <w:p>
      <w:r>
        <w:rPr>
          <w:b/>
        </w:rPr>
        <w:t xml:space="preserve">Esimerkki 2.5086</w:t>
      </w:r>
    </w:p>
    <w:p>
      <w:r>
        <w:t xml:space="preserve">Alku: Tim oli eräänä iltana väsynyt. Keskikohta: Hän heittelehti ja kääntyi yrittäen nukahtaa.</w:t>
      </w:r>
    </w:p>
    <w:p>
      <w:r>
        <w:rPr>
          <w:b/>
        </w:rPr>
        <w:t xml:space="preserve">Tulos</w:t>
      </w:r>
    </w:p>
    <w:p>
      <w:r>
        <w:t xml:space="preserve">Hän ei kuitenkaan pystynyt nukahtamaan ennen kuutta aamulla.</w:t>
      </w:r>
    </w:p>
    <w:p>
      <w:r>
        <w:rPr>
          <w:b/>
        </w:rPr>
        <w:t xml:space="preserve">Esimerkki 2.5087</w:t>
      </w:r>
    </w:p>
    <w:p>
      <w:r>
        <w:t xml:space="preserve">Alku: Geologi kaivoi syvän kuopan maahan. Keskikohta: Geologi löysi harvinaisen kiven hautautuneena maaperään.</w:t>
      </w:r>
    </w:p>
    <w:p>
      <w:r>
        <w:rPr>
          <w:b/>
        </w:rPr>
        <w:t xml:space="preserve">Tulos</w:t>
      </w:r>
    </w:p>
    <w:p>
      <w:r>
        <w:t xml:space="preserve">Hän sai välittömästi tarjouksia, joissa ihmiset halusivat ostaa sen häneltä.</w:t>
      </w:r>
    </w:p>
    <w:p>
      <w:r>
        <w:rPr>
          <w:b/>
        </w:rPr>
        <w:t xml:space="preserve">Esimerkki 2.5088</w:t>
      </w:r>
    </w:p>
    <w:p>
      <w:r>
        <w:t xml:space="preserve">Alku: Barney tiesi, että hänen vanhempansa olisivat järkyttyneitä. Keskikohta: Barney pyysi anteeksi, että oli sotkenut talon ystävien kanssa.</w:t>
      </w:r>
    </w:p>
    <w:p>
      <w:r>
        <w:rPr>
          <w:b/>
        </w:rPr>
        <w:t xml:space="preserve">Tulos</w:t>
      </w:r>
    </w:p>
    <w:p>
      <w:r>
        <w:t xml:space="preserve">Barney vietti viisi tuntia siivotessaan sotkua.</w:t>
      </w:r>
    </w:p>
    <w:p>
      <w:r>
        <w:rPr>
          <w:b/>
        </w:rPr>
        <w:t xml:space="preserve">Esimerkki 2.5089</w:t>
      </w:r>
    </w:p>
    <w:p>
      <w:r>
        <w:t xml:space="preserve">Alku: Jane oli menossa poikansa Danin vanhempainiltoihin. Keskikohta: Dan oli reputtamassa yhdellä luokalla.</w:t>
      </w:r>
    </w:p>
    <w:p>
      <w:r>
        <w:rPr>
          <w:b/>
        </w:rPr>
        <w:t xml:space="preserve">Tulos</w:t>
      </w:r>
    </w:p>
    <w:p>
      <w:r>
        <w:t xml:space="preserve">Jane antoi Danille tiukan puhuttelun ja viikon ilman kännykkää.</w:t>
      </w:r>
    </w:p>
    <w:p>
      <w:r>
        <w:rPr>
          <w:b/>
        </w:rPr>
        <w:t xml:space="preserve">Esimerkki 2.5090</w:t>
      </w:r>
    </w:p>
    <w:p>
      <w:r>
        <w:t xml:space="preserve">Alku: Timmy kohtasi Jimin painiottelussa. Keskikohta: Timmy melkein katkaisi Jimin niskan laittomalla liikkeellä.</w:t>
      </w:r>
    </w:p>
    <w:p>
      <w:r>
        <w:rPr>
          <w:b/>
        </w:rPr>
        <w:t xml:space="preserve">Tulos</w:t>
      </w:r>
    </w:p>
    <w:p>
      <w:r>
        <w:t xml:space="preserve">Valmentaja kehotti häntä olemaan tekemättä samaa liikettä uudelleen.</w:t>
      </w:r>
    </w:p>
    <w:p>
      <w:r>
        <w:rPr>
          <w:b/>
        </w:rPr>
        <w:t xml:space="preserve">Esimerkki 2.5091</w:t>
      </w:r>
    </w:p>
    <w:p>
      <w:r>
        <w:t xml:space="preserve">Alku: Pojat veivät robottinsa ulos. Keskikohta: Pojat leikkivät robotilla.</w:t>
      </w:r>
    </w:p>
    <w:p>
      <w:r>
        <w:rPr>
          <w:b/>
        </w:rPr>
        <w:t xml:space="preserve">Tulos</w:t>
      </w:r>
    </w:p>
    <w:p>
      <w:r>
        <w:t xml:space="preserve">Lopulta akku loppui.</w:t>
      </w:r>
    </w:p>
    <w:p>
      <w:r>
        <w:rPr>
          <w:b/>
        </w:rPr>
        <w:t xml:space="preserve">Esimerkki 2.5092</w:t>
      </w:r>
    </w:p>
    <w:p>
      <w:r>
        <w:t xml:space="preserve">Alku: Menin eräänä päivänä isäni kanssa kalaan. Keskimmäinen: Aina kun saimme kalan, säälin sitä raukkaa ja pakotin isäni heittämään sen takaisin.</w:t>
      </w:r>
    </w:p>
    <w:p>
      <w:r>
        <w:rPr>
          <w:b/>
        </w:rPr>
        <w:t xml:space="preserve">Tulos</w:t>
      </w:r>
    </w:p>
    <w:p>
      <w:r>
        <w:t xml:space="preserve">Vannoin, etten enää koskaan kalastaisi!</w:t>
      </w:r>
    </w:p>
    <w:p>
      <w:r>
        <w:rPr>
          <w:b/>
        </w:rPr>
        <w:t xml:space="preserve">Esimerkki 2.5093</w:t>
      </w:r>
    </w:p>
    <w:p>
      <w:r>
        <w:t xml:space="preserve">Alku: Anna näki lehdessä upean alligaattorikuvioisen käsilaukun. Keskikohta: Laukku oli hyvin kallis.</w:t>
      </w:r>
    </w:p>
    <w:p>
      <w:r>
        <w:rPr>
          <w:b/>
        </w:rPr>
        <w:t xml:space="preserve">Tulos</w:t>
      </w:r>
    </w:p>
    <w:p>
      <w:r>
        <w:t xml:space="preserve">Hän päätti sittenkin olla ostamatta käsilaukkua.</w:t>
      </w:r>
    </w:p>
    <w:p>
      <w:r>
        <w:rPr>
          <w:b/>
        </w:rPr>
        <w:t xml:space="preserve">Esimerkki 2.5094</w:t>
      </w:r>
    </w:p>
    <w:p>
      <w:r>
        <w:t xml:space="preserve">Alku: Susie osti auton. Keskikohta: Hänellä oli aiemmin auto, joka ei ajanut hyvin.</w:t>
      </w:r>
    </w:p>
    <w:p>
      <w:r>
        <w:rPr>
          <w:b/>
        </w:rPr>
        <w:t xml:space="preserve">Tulos</w:t>
      </w:r>
    </w:p>
    <w:p>
      <w:r>
        <w:t xml:space="preserve">Susie oli iloinen siitä, että tämä ajoi täydellisesti.</w:t>
      </w:r>
    </w:p>
    <w:p>
      <w:r>
        <w:rPr>
          <w:b/>
        </w:rPr>
        <w:t xml:space="preserve">Esimerkki 2.5095</w:t>
      </w:r>
    </w:p>
    <w:p>
      <w:r>
        <w:t xml:space="preserve">Alku: Mies ajoi ravintolan drive through -auton kautta. Keskikohta: Miehen tilaus kesti liian kauan.</w:t>
      </w:r>
    </w:p>
    <w:p>
      <w:r>
        <w:rPr>
          <w:b/>
        </w:rPr>
        <w:t xml:space="preserve">Tulos</w:t>
      </w:r>
    </w:p>
    <w:p>
      <w:r>
        <w:t xml:space="preserve">Ravintola pyysi anteeksi ja antoi miehelle puolikkaan alennuskupongin.</w:t>
      </w:r>
    </w:p>
    <w:p>
      <w:r>
        <w:rPr>
          <w:b/>
        </w:rPr>
        <w:t xml:space="preserve">Esimerkki 2.5096</w:t>
      </w:r>
    </w:p>
    <w:p>
      <w:r>
        <w:t xml:space="preserve">Alku: Rachel halusi mennä laskuvarjohyppäämään. Keskikohta: Rachel kiinnitti laskuvarjorepun vartalonsa poikki.</w:t>
      </w:r>
    </w:p>
    <w:p>
      <w:r>
        <w:rPr>
          <w:b/>
        </w:rPr>
        <w:t xml:space="preserve">Tulos</w:t>
      </w:r>
    </w:p>
    <w:p>
      <w:r>
        <w:t xml:space="preserve">Sitten hän hyppäsi ulos lentokoneesta!</w:t>
      </w:r>
    </w:p>
    <w:p>
      <w:r>
        <w:rPr>
          <w:b/>
        </w:rPr>
        <w:t xml:space="preserve">Esimerkki 2.5097</w:t>
      </w:r>
    </w:p>
    <w:p>
      <w:r>
        <w:t xml:space="preserve">Alku: Nina käveli puiston läpi. Keskikohta: Nina näki poikien poimivan kukkia ja alkoi soittaa poliisille.</w:t>
      </w:r>
    </w:p>
    <w:p>
      <w:r>
        <w:rPr>
          <w:b/>
        </w:rPr>
        <w:t xml:space="preserve">Tulos</w:t>
      </w:r>
    </w:p>
    <w:p>
      <w:r>
        <w:t xml:space="preserve">Sen sijaan hän päätti pitää sen itsellään.</w:t>
      </w:r>
    </w:p>
    <w:p>
      <w:r>
        <w:rPr>
          <w:b/>
        </w:rPr>
        <w:t xml:space="preserve">Esimerkki 2.5098</w:t>
      </w:r>
    </w:p>
    <w:p>
      <w:r>
        <w:t xml:space="preserve">Alku: Lois halusi päästä pois rauhalliselle lomalle. Keskikohta: Lois ja hänen miehensä menivät järvelle.</w:t>
      </w:r>
    </w:p>
    <w:p>
      <w:r>
        <w:rPr>
          <w:b/>
        </w:rPr>
        <w:t xml:space="preserve">Tulos</w:t>
      </w:r>
    </w:p>
    <w:p>
      <w:r>
        <w:t xml:space="preserve">Lois ja hänen miehensä viettivät mukavaa aikaa järvellä.</w:t>
      </w:r>
    </w:p>
    <w:p>
      <w:r>
        <w:rPr>
          <w:b/>
        </w:rPr>
        <w:t xml:space="preserve">Esimerkki 2.5099</w:t>
      </w:r>
    </w:p>
    <w:p>
      <w:r>
        <w:t xml:space="preserve">Alku: Jack sai taskuveitsen kahdestoista syntymäpäiväkseen. Keskikohta: Jack viilsi itseään jalkaan.</w:t>
      </w:r>
    </w:p>
    <w:p>
      <w:r>
        <w:rPr>
          <w:b/>
        </w:rPr>
        <w:t xml:space="preserve">Tulos</w:t>
      </w:r>
    </w:p>
    <w:p>
      <w:r>
        <w:t xml:space="preserve">Sen jälkeen hän oli aina varovainen veitsien kanssa.</w:t>
      </w:r>
    </w:p>
    <w:p>
      <w:r>
        <w:rPr>
          <w:b/>
        </w:rPr>
        <w:t xml:space="preserve">Esimerkki 2.5100</w:t>
      </w:r>
    </w:p>
    <w:p>
      <w:r>
        <w:t xml:space="preserve">Alku: Addamsin perhe ei pitänyt vanhasta kylpyhuoneestaan. Keskikohta: Adamsin perhe ei luottanut ihmisiin talossaan.</w:t>
      </w:r>
    </w:p>
    <w:p>
      <w:r>
        <w:rPr>
          <w:b/>
        </w:rPr>
        <w:t xml:space="preserve">Tulos</w:t>
      </w:r>
    </w:p>
    <w:p>
      <w:r>
        <w:t xml:space="preserve">Niinpä Adamin perhe päätti tehdä kylpyhuoneen remontin itse.</w:t>
      </w:r>
    </w:p>
    <w:p>
      <w:r>
        <w:rPr>
          <w:b/>
        </w:rPr>
        <w:t xml:space="preserve">Esimerkki 2.5101</w:t>
      </w:r>
    </w:p>
    <w:p>
      <w:r>
        <w:t xml:space="preserve">Alku: Olin telttailemassa ystävieni kanssa. Keskellä: Näin suuren tumman hahmon.</w:t>
      </w:r>
    </w:p>
    <w:p>
      <w:r>
        <w:rPr>
          <w:b/>
        </w:rPr>
        <w:t xml:space="preserve">Tulos</w:t>
      </w:r>
    </w:p>
    <w:p>
      <w:r>
        <w:t xml:space="preserve">Se oli karhu.</w:t>
      </w:r>
    </w:p>
    <w:p>
      <w:r>
        <w:rPr>
          <w:b/>
        </w:rPr>
        <w:t xml:space="preserve">Esimerkki 2.5102</w:t>
      </w:r>
    </w:p>
    <w:p>
      <w:r>
        <w:t xml:space="preserve">Alku: Sarah esiintyy tänään ensimmäisessä esityksessään. Keskikohta: Sarah meni lavalle ja lauloi showbiisin.</w:t>
      </w:r>
    </w:p>
    <w:p>
      <w:r>
        <w:rPr>
          <w:b/>
        </w:rPr>
        <w:t xml:space="preserve">Tulos</w:t>
      </w:r>
    </w:p>
    <w:p>
      <w:r>
        <w:t xml:space="preserve">Yleisö seisoi ja taputti Sarahin upealle kappaleelle!</w:t>
      </w:r>
    </w:p>
    <w:p>
      <w:r>
        <w:rPr>
          <w:b/>
        </w:rPr>
        <w:t xml:space="preserve">Esimerkki 2.5103</w:t>
      </w:r>
    </w:p>
    <w:p>
      <w:r>
        <w:t xml:space="preserve">Alku: Kuuntelin tänään radiota. Keskikohta: Halusin tietää, kuka soitti kappaleen.</w:t>
      </w:r>
    </w:p>
    <w:p>
      <w:r>
        <w:rPr>
          <w:b/>
        </w:rPr>
        <w:t xml:space="preserve">Tulos</w:t>
      </w:r>
    </w:p>
    <w:p>
      <w:r>
        <w:t xml:space="preserve">Joten kirjoitin sanat Googleen.</w:t>
      </w:r>
    </w:p>
    <w:p>
      <w:r>
        <w:rPr>
          <w:b/>
        </w:rPr>
        <w:t xml:space="preserve">Esimerkki 2.5104</w:t>
      </w:r>
    </w:p>
    <w:p>
      <w:r>
        <w:t xml:space="preserve">Alku: Dave halusi järjestää mukavat illanistujaiset ystävilleen. Keskikohta: Daven ystävät eivät päässeet paikalle yhtä naista lukuun ottamatta.</w:t>
      </w:r>
    </w:p>
    <w:p>
      <w:r>
        <w:rPr>
          <w:b/>
        </w:rPr>
        <w:t xml:space="preserve">Tulos</w:t>
      </w:r>
    </w:p>
    <w:p>
      <w:r>
        <w:t xml:space="preserve">Siitä tuli treffit, ja heillä oli ihana ilta.</w:t>
      </w:r>
    </w:p>
    <w:p>
      <w:r>
        <w:rPr>
          <w:b/>
        </w:rPr>
        <w:t xml:space="preserve">Esimerkki 2.5105</w:t>
      </w:r>
    </w:p>
    <w:p>
      <w:r>
        <w:t xml:space="preserve">Alku: Matt pelasi palloa Bobin kanssa. Keskikohta: Bob heitti pallon naapurin uima-altaaseen.</w:t>
      </w:r>
    </w:p>
    <w:p>
      <w:r>
        <w:rPr>
          <w:b/>
        </w:rPr>
        <w:t xml:space="preserve">Tulos</w:t>
      </w:r>
    </w:p>
    <w:p>
      <w:r>
        <w:t xml:space="preserve">He eivät koskaan hakeneet palloa takaisin.</w:t>
      </w:r>
    </w:p>
    <w:p>
      <w:r>
        <w:rPr>
          <w:b/>
        </w:rPr>
        <w:t xml:space="preserve">Esimerkki 2.5106</w:t>
      </w:r>
    </w:p>
    <w:p>
      <w:r>
        <w:t xml:space="preserve">Alku: Päätin lähteä risteilylle. Keskikohta: Risteily sujui hyvin, ja meillä oli hauskaa.</w:t>
      </w:r>
    </w:p>
    <w:p>
      <w:r>
        <w:rPr>
          <w:b/>
        </w:rPr>
        <w:t xml:space="preserve">Tulos</w:t>
      </w:r>
    </w:p>
    <w:p>
      <w:r>
        <w:t xml:space="preserve">Päätimme varata toisen!</w:t>
      </w:r>
    </w:p>
    <w:p>
      <w:r>
        <w:rPr>
          <w:b/>
        </w:rPr>
        <w:t xml:space="preserve">Esimerkki 2.5107</w:t>
      </w:r>
    </w:p>
    <w:p>
      <w:r>
        <w:t xml:space="preserve">Alku: Carol oli ajamassa kotiin. Keskikohta: Carol törmäsi ystäväänsä, joka ei huomannut häntä.</w:t>
      </w:r>
    </w:p>
    <w:p>
      <w:r>
        <w:rPr>
          <w:b/>
        </w:rPr>
        <w:t xml:space="preserve">Tulos</w:t>
      </w:r>
    </w:p>
    <w:p>
      <w:r>
        <w:t xml:space="preserve">Hän luuli häntä joksikin muuksi.</w:t>
      </w:r>
    </w:p>
    <w:p>
      <w:r>
        <w:rPr>
          <w:b/>
        </w:rPr>
        <w:t xml:space="preserve">Esimerkki 2.5108</w:t>
      </w:r>
    </w:p>
    <w:p>
      <w:r>
        <w:t xml:space="preserve">Alku: Joe toi kotiin tölkin UNICEFille kerättäväksi. Keskellä: Joe oli keräämässä sitä antaakseen sen koulussa.</w:t>
      </w:r>
    </w:p>
    <w:p>
      <w:r>
        <w:rPr>
          <w:b/>
        </w:rPr>
        <w:t xml:space="preserve">Tulos</w:t>
      </w:r>
    </w:p>
    <w:p>
      <w:r>
        <w:t xml:space="preserve">Hänen opettajansa näytti tyytyväiseltä, kun hän luovutti sen.</w:t>
      </w:r>
    </w:p>
    <w:p>
      <w:r>
        <w:rPr>
          <w:b/>
        </w:rPr>
        <w:t xml:space="preserve">Esimerkki 2.5109</w:t>
      </w:r>
    </w:p>
    <w:p>
      <w:r>
        <w:t xml:space="preserve">Alku: Henkilökohtainen avustaja saapui toimistoon etuajassa. Keskikohta: Hän nappasi jääkaapista aamiaisvoileivän.</w:t>
      </w:r>
    </w:p>
    <w:p>
      <w:r>
        <w:rPr>
          <w:b/>
        </w:rPr>
        <w:t xml:space="preserve">Tulos</w:t>
      </w:r>
    </w:p>
    <w:p>
      <w:r>
        <w:t xml:space="preserve">Silloin hän tajusi, että se kuului hänen pomolleen, ehdonalaisvalvojalle.</w:t>
      </w:r>
    </w:p>
    <w:p>
      <w:r>
        <w:rPr>
          <w:b/>
        </w:rPr>
        <w:t xml:space="preserve">Esimerkki 2.5110</w:t>
      </w:r>
    </w:p>
    <w:p>
      <w:r>
        <w:t xml:space="preserve">Alku: Max ja Linda ovat poikaystävä ja tyttöystävä. Keskikohta: Linda siirtyy pois Maxin luota.</w:t>
      </w:r>
    </w:p>
    <w:p>
      <w:r>
        <w:rPr>
          <w:b/>
        </w:rPr>
        <w:t xml:space="preserve">Tulos</w:t>
      </w:r>
    </w:p>
    <w:p>
      <w:r>
        <w:t xml:space="preserve">Maxin sydän on särkynyt.</w:t>
      </w:r>
    </w:p>
    <w:p>
      <w:r>
        <w:rPr>
          <w:b/>
        </w:rPr>
        <w:t xml:space="preserve">Esimerkki 2.5111</w:t>
      </w:r>
    </w:p>
    <w:p>
      <w:r>
        <w:t xml:space="preserve">Alku: Julia oli matkalla rannikolle taideluokkansa kanssa. Keskikohta: Julia tarvitsee inspiraatiota seuraavaan taideprojektiinsa.</w:t>
      </w:r>
    </w:p>
    <w:p>
      <w:r>
        <w:rPr>
          <w:b/>
        </w:rPr>
        <w:t xml:space="preserve">Tulos</w:t>
      </w:r>
    </w:p>
    <w:p>
      <w:r>
        <w:t xml:space="preserve">Hän inspiroitui ja päätti maalata ne.</w:t>
      </w:r>
    </w:p>
    <w:p>
      <w:r>
        <w:rPr>
          <w:b/>
        </w:rPr>
        <w:t xml:space="preserve">Esimerkki 2.5112</w:t>
      </w:r>
    </w:p>
    <w:p>
      <w:r>
        <w:t xml:space="preserve">Alku: Quentin huomaa, että monet hänen ystävistään ovat muuttaneet pois Manhattanilta. Keskikohta: Vuokra on liian korkea.</w:t>
      </w:r>
    </w:p>
    <w:p>
      <w:r>
        <w:rPr>
          <w:b/>
        </w:rPr>
        <w:t xml:space="preserve">Tulos</w:t>
      </w:r>
    </w:p>
    <w:p>
      <w:r>
        <w:t xml:space="preserve">Lopulta Quentin on liittynyt ystäviinsä ja lähtenyt Manhattanilta.</w:t>
      </w:r>
    </w:p>
    <w:p>
      <w:r>
        <w:rPr>
          <w:b/>
        </w:rPr>
        <w:t xml:space="preserve">Esimerkki 2.5113</w:t>
      </w:r>
    </w:p>
    <w:p>
      <w:r>
        <w:t xml:space="preserve">Alku: Steve halusi työtä! Keskikohta: Steve haki töitä useista eri yrityksistä.</w:t>
      </w:r>
    </w:p>
    <w:p>
      <w:r>
        <w:rPr>
          <w:b/>
        </w:rPr>
        <w:t xml:space="preserve">Tulos</w:t>
      </w:r>
    </w:p>
    <w:p>
      <w:r>
        <w:t xml:space="preserve">Hän oli niin onnellinen saadessaan ensimmäisen palkkansa, että hän melkein itki!</w:t>
      </w:r>
    </w:p>
    <w:p>
      <w:r>
        <w:rPr>
          <w:b/>
        </w:rPr>
        <w:t xml:space="preserve">Esimerkki 2.5114</w:t>
      </w:r>
    </w:p>
    <w:p>
      <w:r>
        <w:t xml:space="preserve">Alku: Pizzamies tunnettiin taikinanheittotaidoistaan. Keskimmäinen: Pizzamies heitti taikinaa ja se lensi häntä katsovien ihmisten päälle.</w:t>
      </w:r>
    </w:p>
    <w:p>
      <w:r>
        <w:rPr>
          <w:b/>
        </w:rPr>
        <w:t xml:space="preserve">Tulos</w:t>
      </w:r>
    </w:p>
    <w:p>
      <w:r>
        <w:t xml:space="preserve">Ihmiset olivat kunnossa, ja pizzamies tarjosi heille ilmaisen viipaleen.</w:t>
      </w:r>
    </w:p>
    <w:p>
      <w:r>
        <w:rPr>
          <w:b/>
        </w:rPr>
        <w:t xml:space="preserve">Esimerkki 2.5115</w:t>
      </w:r>
    </w:p>
    <w:p>
      <w:r>
        <w:t xml:space="preserve">Alku: Joel oli kaupungin kovin kaveri. Keskikohta: Joel oli kuitenkin yleensä rauhallinen ihminen.</w:t>
      </w:r>
    </w:p>
    <w:p>
      <w:r>
        <w:rPr>
          <w:b/>
        </w:rPr>
        <w:t xml:space="preserve">Tulos</w:t>
      </w:r>
    </w:p>
    <w:p>
      <w:r>
        <w:t xml:space="preserve">Mutta kun punksit kiusasivat hänen ystäviään, hän vihdoin taisteli vastaan.</w:t>
      </w:r>
    </w:p>
    <w:p>
      <w:r>
        <w:rPr>
          <w:b/>
        </w:rPr>
        <w:t xml:space="preserve">Esimerkki 2.5116</w:t>
      </w:r>
    </w:p>
    <w:p>
      <w:r>
        <w:t xml:space="preserve">Alku: Mark ja Jim lähtivät kalaan, jotta heillä olisi jotain päivälliseksi. Keskikohta: Mark ja Jim saivat saaliiksi yli 20 kalaa.</w:t>
      </w:r>
    </w:p>
    <w:p>
      <w:r>
        <w:rPr>
          <w:b/>
        </w:rPr>
        <w:t xml:space="preserve">Tulos</w:t>
      </w:r>
    </w:p>
    <w:p>
      <w:r>
        <w:t xml:space="preserve">Sinä iltana heillä oli herkullinen ateria, josta he olivat ylpeitä.</w:t>
      </w:r>
    </w:p>
    <w:p>
      <w:r>
        <w:rPr>
          <w:b/>
        </w:rPr>
        <w:t xml:space="preserve">Esimerkki 2.5117</w:t>
      </w:r>
    </w:p>
    <w:p>
      <w:r>
        <w:t xml:space="preserve">Alku: Neil oli juuri saapunut Keniaan. Keskikohta: Neil jätti huomiotta varoituskyltit eläinsuojelualueella.</w:t>
      </w:r>
    </w:p>
    <w:p>
      <w:r>
        <w:rPr>
          <w:b/>
        </w:rPr>
        <w:t xml:space="preserve">Tulos</w:t>
      </w:r>
    </w:p>
    <w:p>
      <w:r>
        <w:t xml:space="preserve">Leijona raateli häntä.</w:t>
      </w:r>
    </w:p>
    <w:p>
      <w:r>
        <w:rPr>
          <w:b/>
        </w:rPr>
        <w:t xml:space="preserve">Esimerkki 2.5118</w:t>
      </w:r>
    </w:p>
    <w:p>
      <w:r>
        <w:t xml:space="preserve">Alku: Patrick oli todella masentunut. Keskikohta: Hän alkoi käydä terapiassa puhuakseen siitä.</w:t>
      </w:r>
    </w:p>
    <w:p>
      <w:r>
        <w:rPr>
          <w:b/>
        </w:rPr>
        <w:t xml:space="preserve">Tulos</w:t>
      </w:r>
    </w:p>
    <w:p>
      <w:r>
        <w:t xml:space="preserve">Nyt hän pystyy selvittämään ongelmansa.</w:t>
      </w:r>
    </w:p>
    <w:p>
      <w:r>
        <w:rPr>
          <w:b/>
        </w:rPr>
        <w:t xml:space="preserve">Esimerkki 2.5119</w:t>
      </w:r>
    </w:p>
    <w:p>
      <w:r>
        <w:t xml:space="preserve">Alku: Laskutettu napsautti lähetä-painiketta tyytyväisenä. Keskellä: Laskuttaja huomasi, että se ei mennyt läpi.</w:t>
      </w:r>
    </w:p>
    <w:p>
      <w:r>
        <w:rPr>
          <w:b/>
        </w:rPr>
        <w:t xml:space="preserve">Tulos</w:t>
      </w:r>
    </w:p>
    <w:p>
      <w:r>
        <w:t xml:space="preserve">Bill ei halunnut heittää tietokonettaan ulos ikkunasta.</w:t>
      </w:r>
    </w:p>
    <w:p>
      <w:r>
        <w:rPr>
          <w:b/>
        </w:rPr>
        <w:t xml:space="preserve">Esimerkki 2.5120</w:t>
      </w:r>
    </w:p>
    <w:p>
      <w:r>
        <w:t xml:space="preserve">Alku: Ellen on aina vihannut koulua. Keskikohta: Ellen joutui käymään kesäkoulua.</w:t>
      </w:r>
    </w:p>
    <w:p>
      <w:r>
        <w:rPr>
          <w:b/>
        </w:rPr>
        <w:t xml:space="preserve">Tulos</w:t>
      </w:r>
    </w:p>
    <w:p>
      <w:r>
        <w:t xml:space="preserve">Ellen oli kauhuissaan.</w:t>
      </w:r>
    </w:p>
    <w:p>
      <w:r>
        <w:rPr>
          <w:b/>
        </w:rPr>
        <w:t xml:space="preserve">Esimerkki 2.5121</w:t>
      </w:r>
    </w:p>
    <w:p>
      <w:r>
        <w:t xml:space="preserve">Alku: Eräänä päivänä tiedemiehet löysivät gorillavauvan. Keskikohta: Tutkijat työskentelivät gorillan opettamiseksi.</w:t>
      </w:r>
    </w:p>
    <w:p>
      <w:r>
        <w:rPr>
          <w:b/>
        </w:rPr>
        <w:t xml:space="preserve">Tulos</w:t>
      </w:r>
    </w:p>
    <w:p>
      <w:r>
        <w:t xml:space="preserve">Gorilla oppi viittomaan ja asuu nyt eläintarhassa.</w:t>
      </w:r>
    </w:p>
    <w:p>
      <w:r>
        <w:rPr>
          <w:b/>
        </w:rPr>
        <w:t xml:space="preserve">Esimerkki 2.5122</w:t>
      </w:r>
    </w:p>
    <w:p>
      <w:r>
        <w:t xml:space="preserve">Alku: Anna halusi banaanipirtelön. Keskikohta: Anna sai kaupasta banaanipirtelön ja banaaneja, joista hän teki omansa.</w:t>
      </w:r>
    </w:p>
    <w:p>
      <w:r>
        <w:rPr>
          <w:b/>
        </w:rPr>
        <w:t xml:space="preserve">Tulos</w:t>
      </w:r>
    </w:p>
    <w:p>
      <w:r>
        <w:t xml:space="preserve">Annan mielestä hänen oma pirtelönsä maistui yhtä herkulliselta.</w:t>
      </w:r>
    </w:p>
    <w:p>
      <w:r>
        <w:rPr>
          <w:b/>
        </w:rPr>
        <w:t xml:space="preserve">Esimerkki 2.5123</w:t>
      </w:r>
    </w:p>
    <w:p>
      <w:r>
        <w:t xml:space="preserve">Alku: Etta halusi oppia uimaan. Keskikohta: Etta otti uimatunteja.</w:t>
      </w:r>
    </w:p>
    <w:p>
      <w:r>
        <w:rPr>
          <w:b/>
        </w:rPr>
        <w:t xml:space="preserve">Tulos</w:t>
      </w:r>
    </w:p>
    <w:p>
      <w:r>
        <w:t xml:space="preserve">Pian hän sukelsi ja ui kuin asiantuntija!</w:t>
      </w:r>
    </w:p>
    <w:p>
      <w:r>
        <w:rPr>
          <w:b/>
        </w:rPr>
        <w:t xml:space="preserve">Esimerkki 2.5124</w:t>
      </w:r>
    </w:p>
    <w:p>
      <w:r>
        <w:t xml:space="preserve">Alku: Gabe tarvitsi huoneeseensa työpöydän. Keskikohta: Gabe meni kauppaan katsomaan pöytiä.</w:t>
      </w:r>
    </w:p>
    <w:p>
      <w:r>
        <w:rPr>
          <w:b/>
        </w:rPr>
        <w:t xml:space="preserve">Tulos</w:t>
      </w:r>
    </w:p>
    <w:p>
      <w:r>
        <w:t xml:space="preserve">Gabe päätti ostaa pöydän huoneeseensa.</w:t>
      </w:r>
    </w:p>
    <w:p>
      <w:r>
        <w:rPr>
          <w:b/>
        </w:rPr>
        <w:t xml:space="preserve">Esimerkki 2.5125</w:t>
      </w:r>
    </w:p>
    <w:p>
      <w:r>
        <w:t xml:space="preserve">Alku: Alex oli kotibileissä. Keskikohta: Talo oli liian täynnä.</w:t>
      </w:r>
    </w:p>
    <w:p>
      <w:r>
        <w:rPr>
          <w:b/>
        </w:rPr>
        <w:t xml:space="preserve">Tulos</w:t>
      </w:r>
    </w:p>
    <w:p>
      <w:r>
        <w:t xml:space="preserve">Hän todella vihasi sitä ja oli onnellinen, kun hän pääsi lähtemään.</w:t>
      </w:r>
    </w:p>
    <w:p>
      <w:r>
        <w:rPr>
          <w:b/>
        </w:rPr>
        <w:t xml:space="preserve">Esimerkki 2.5126</w:t>
      </w:r>
    </w:p>
    <w:p>
      <w:r>
        <w:t xml:space="preserve">Alku: Tyttäreni, joka työskentelee NYU:n kauppakorkeakoulussa, kertoi minulle mTurkista. Keskikohta: Kokeilin sitä ja pidin siitä.</w:t>
      </w:r>
    </w:p>
    <w:p>
      <w:r>
        <w:rPr>
          <w:b/>
        </w:rPr>
        <w:t xml:space="preserve">Tulos</w:t>
      </w:r>
    </w:p>
    <w:p>
      <w:r>
        <w:t xml:space="preserve">Nyt teen mTurkkia koko päivän.</w:t>
      </w:r>
    </w:p>
    <w:p>
      <w:r>
        <w:rPr>
          <w:b/>
        </w:rPr>
        <w:t xml:space="preserve">Esimerkki 2.5127</w:t>
      </w:r>
    </w:p>
    <w:p>
      <w:r>
        <w:t xml:space="preserve">Alku: Petty on ollut vankilassa suurimman osan elämästään. Keskikohta: Man Petty tykkää lyödä ihmisiä ja esineitä.</w:t>
      </w:r>
    </w:p>
    <w:p>
      <w:r>
        <w:rPr>
          <w:b/>
        </w:rPr>
        <w:t xml:space="preserve">Tulos</w:t>
      </w:r>
    </w:p>
    <w:p>
      <w:r>
        <w:t xml:space="preserve">Hiljattain hän löi suoraan luodinkestävän ikkunan läpi.</w:t>
      </w:r>
    </w:p>
    <w:p>
      <w:r>
        <w:rPr>
          <w:b/>
        </w:rPr>
        <w:t xml:space="preserve">Esimerkki 2.5128</w:t>
      </w:r>
    </w:p>
    <w:p>
      <w:r>
        <w:t xml:space="preserve">Alku: Johnny teki heiton, joka voitti pelin. Keskikohta: Joukkuetoverit kysyivät Johnnylta, haluaisiko hän lähteä heidän kanssaan lasertaggailemaan.</w:t>
      </w:r>
    </w:p>
    <w:p>
      <w:r>
        <w:rPr>
          <w:b/>
        </w:rPr>
        <w:t xml:space="preserve">Tulos</w:t>
      </w:r>
    </w:p>
    <w:p>
      <w:r>
        <w:t xml:space="preserve">Hän kertoi, että oli hänen treffi-iltansa, eikä voinut.</w:t>
      </w:r>
    </w:p>
    <w:p>
      <w:r>
        <w:rPr>
          <w:b/>
        </w:rPr>
        <w:t xml:space="preserve">Esimerkki 2.5129</w:t>
      </w:r>
    </w:p>
    <w:p>
      <w:r>
        <w:t xml:space="preserve">Alku: Lapset olivat kotona collegesta, mutta heidän isänsä oli vielä töissä. Keskikohta: Lapset huolestuivat, kun isä ei tullut kotiin töiden jälkeen.</w:t>
      </w:r>
    </w:p>
    <w:p>
      <w:r>
        <w:rPr>
          <w:b/>
        </w:rPr>
        <w:t xml:space="preserve">Tulos</w:t>
      </w:r>
    </w:p>
    <w:p>
      <w:r>
        <w:t xml:space="preserve">Lapset löysivät hänet kuolleena toimistostaan.</w:t>
      </w:r>
    </w:p>
    <w:p>
      <w:r>
        <w:rPr>
          <w:b/>
        </w:rPr>
        <w:t xml:space="preserve">Esimerkki 2.5130</w:t>
      </w:r>
    </w:p>
    <w:p>
      <w:r>
        <w:t xml:space="preserve">Alku: Sam yritti opiskella asunnossaan. Keskikohta: Hänen perheensä oli tullut kylään, mutta he lähtivät aikaisin.</w:t>
      </w:r>
    </w:p>
    <w:p>
      <w:r>
        <w:rPr>
          <w:b/>
        </w:rPr>
        <w:t xml:space="preserve">Tulos</w:t>
      </w:r>
    </w:p>
    <w:p>
      <w:r>
        <w:t xml:space="preserve">Sam pystyi opiskelemaan rauhassa kahvikupin ääressä.</w:t>
      </w:r>
    </w:p>
    <w:p>
      <w:r>
        <w:rPr>
          <w:b/>
        </w:rPr>
        <w:t xml:space="preserve">Esimerkki 2.5131</w:t>
      </w:r>
    </w:p>
    <w:p>
      <w:r>
        <w:t xml:space="preserve">Alku: Kyle on paikallisen kenkäkaupan uusi johtaja. Keskikohta: Kyle on pärjännyt hyvin uudessa johtajan tehtävässään.</w:t>
      </w:r>
    </w:p>
    <w:p>
      <w:r>
        <w:rPr>
          <w:b/>
        </w:rPr>
        <w:t xml:space="preserve">Tulos</w:t>
      </w:r>
    </w:p>
    <w:p>
      <w:r>
        <w:t xml:space="preserve">Hänelle on tarjottu alueellista tehtävää.</w:t>
      </w:r>
    </w:p>
    <w:p>
      <w:r>
        <w:rPr>
          <w:b/>
        </w:rPr>
        <w:t xml:space="preserve">Esimerkki 2.5132</w:t>
      </w:r>
    </w:p>
    <w:p>
      <w:r>
        <w:t xml:space="preserve">Alku: Beckyn talossa on neljä televisiota. Keskikohta: Äiti katsoo luontokanavaa ja isoäiti pitää tosi-tv:stä.</w:t>
      </w:r>
    </w:p>
    <w:p>
      <w:r>
        <w:rPr>
          <w:b/>
        </w:rPr>
        <w:t xml:space="preserve">Tulos</w:t>
      </w:r>
    </w:p>
    <w:p>
      <w:r>
        <w:t xml:space="preserve">Becky on jumissa katsomassa piirrettyjä Zaidenin kanssa koko päivän.</w:t>
      </w:r>
    </w:p>
    <w:p>
      <w:r>
        <w:rPr>
          <w:b/>
        </w:rPr>
        <w:t xml:space="preserve">Esimerkki 2.5133</w:t>
      </w:r>
    </w:p>
    <w:p>
      <w:r>
        <w:t xml:space="preserve">Alku: Helen nousi aikaisin töihin. Keskikohta: Helen tuli pitkän päivän jälkeen kotiin tulvineen talon eteen.</w:t>
      </w:r>
    </w:p>
    <w:p>
      <w:r>
        <w:rPr>
          <w:b/>
        </w:rPr>
        <w:t xml:space="preserve">Tulos</w:t>
      </w:r>
    </w:p>
    <w:p>
      <w:r>
        <w:t xml:space="preserve">Hän oli jättänyt suihkun päälle.</w:t>
      </w:r>
    </w:p>
    <w:p>
      <w:r>
        <w:rPr>
          <w:b/>
        </w:rPr>
        <w:t xml:space="preserve">Esimerkki 2.5134</w:t>
      </w:r>
    </w:p>
    <w:p>
      <w:r>
        <w:t xml:space="preserve">Alku: Steven ei syönyt missään ravintolassa, jossa tarjoiltiin Pepsiä. Keskikohta: Steven meni syömään ystäviensä kanssa ja sai tietää, että ravintolassa tarjoiltiin Pepsiä.</w:t>
      </w:r>
    </w:p>
    <w:p>
      <w:r>
        <w:rPr>
          <w:b/>
        </w:rPr>
        <w:t xml:space="preserve">Tulos</w:t>
      </w:r>
    </w:p>
    <w:p>
      <w:r>
        <w:t xml:space="preserve">Hänen ystävänsä järkyttyivät, kun hän nousi ylös ja lähti.</w:t>
      </w:r>
    </w:p>
    <w:p>
      <w:r>
        <w:rPr>
          <w:b/>
        </w:rPr>
        <w:t xml:space="preserve">Esimerkki 2.5135</w:t>
      </w:r>
    </w:p>
    <w:p>
      <w:r>
        <w:t xml:space="preserve">Alku: Wes ja hänen veljensä olivat metsästämässä pääsiäismunia. Keskikohta: Wes ja hänen veljensä riitelivät viimeisestä munasta.</w:t>
      </w:r>
    </w:p>
    <w:p>
      <w:r>
        <w:rPr>
          <w:b/>
        </w:rPr>
        <w:t xml:space="preserve">Tulos</w:t>
      </w:r>
    </w:p>
    <w:p>
      <w:r>
        <w:t xml:space="preserve">Sen sijaan heidän pikkusiskonsa tarttui siihen.</w:t>
      </w:r>
    </w:p>
    <w:p>
      <w:r>
        <w:rPr>
          <w:b/>
        </w:rPr>
        <w:t xml:space="preserve">Esimerkki 2.5136</w:t>
      </w:r>
    </w:p>
    <w:p>
      <w:r>
        <w:t xml:space="preserve">Alku: Tim on aina halunnut uuden auton. Keskikohta: Tim säilytti vanhan autonsa, koska se oli halvempi.</w:t>
      </w:r>
    </w:p>
    <w:p>
      <w:r>
        <w:rPr>
          <w:b/>
        </w:rPr>
        <w:t xml:space="preserve">Tulos</w:t>
      </w:r>
    </w:p>
    <w:p>
      <w:r>
        <w:t xml:space="preserve">Hän ajaa sitä edelleen.</w:t>
      </w:r>
    </w:p>
    <w:p>
      <w:r>
        <w:rPr>
          <w:b/>
        </w:rPr>
        <w:t xml:space="preserve">Esimerkki 2.5137</w:t>
      </w:r>
    </w:p>
    <w:p>
      <w:r>
        <w:t xml:space="preserve">Alku: Koulussa meidän piti juosta maili säännöllisesti. Keskimmäinen: Aikuisena päätin saavuttaa tavoitteen uudelleen.</w:t>
      </w:r>
    </w:p>
    <w:p>
      <w:r>
        <w:rPr>
          <w:b/>
        </w:rPr>
        <w:t xml:space="preserve">Tulos</w:t>
      </w:r>
    </w:p>
    <w:p>
      <w:r>
        <w:t xml:space="preserve">Pääsin tavoitteeseeni ja olin hyvin ylpeä itsestäni.</w:t>
      </w:r>
    </w:p>
    <w:p>
      <w:r>
        <w:rPr>
          <w:b/>
        </w:rPr>
        <w:t xml:space="preserve">Esimerkki 2.5138</w:t>
      </w:r>
    </w:p>
    <w:p>
      <w:r>
        <w:t xml:space="preserve">Alku: Todd sai kypärän syntymäpäivälahjaksi. Keskikohta: Todd ei koskaan käyttänyt kypärää pyöräillessään.</w:t>
      </w:r>
    </w:p>
    <w:p>
      <w:r>
        <w:rPr>
          <w:b/>
        </w:rPr>
        <w:t xml:space="preserve">Tulos</w:t>
      </w:r>
    </w:p>
    <w:p>
      <w:r>
        <w:t xml:space="preserve">Sen jälkeen hän käytti aina kypärää.</w:t>
      </w:r>
    </w:p>
    <w:p>
      <w:r>
        <w:rPr>
          <w:b/>
        </w:rPr>
        <w:t xml:space="preserve">Esimerkki 2.5139</w:t>
      </w:r>
    </w:p>
    <w:p>
      <w:r>
        <w:t xml:space="preserve">Alku: Diane kävi kauneusleikkauksessa, koska hän inhosi perheen nenää. Keskikohta: Dianen sisko meni juuri kihloihin miehen kanssa, jonka mielestä Dianen nenä oli kaunis.</w:t>
      </w:r>
    </w:p>
    <w:p>
      <w:r>
        <w:rPr>
          <w:b/>
        </w:rPr>
        <w:t xml:space="preserve">Tulos</w:t>
      </w:r>
    </w:p>
    <w:p>
      <w:r>
        <w:t xml:space="preserve">Mies sanoi rakastavansa siskon eksoottista nenää.</w:t>
      </w:r>
    </w:p>
    <w:p>
      <w:r>
        <w:rPr>
          <w:b/>
        </w:rPr>
        <w:t xml:space="preserve">Esimerkki 2.5140</w:t>
      </w:r>
    </w:p>
    <w:p>
      <w:r>
        <w:t xml:space="preserve">Alku: Serkkuni ja minä olimme menossa tivoliin. Keskikohta: Tapasimme hänen koulukaverinsa.</w:t>
      </w:r>
    </w:p>
    <w:p>
      <w:r>
        <w:rPr>
          <w:b/>
        </w:rPr>
        <w:t xml:space="preserve">Tulos</w:t>
      </w:r>
    </w:p>
    <w:p>
      <w:r>
        <w:t xml:space="preserve">Näin me aloimme seurustella.</w:t>
      </w:r>
    </w:p>
    <w:p>
      <w:r>
        <w:rPr>
          <w:b/>
        </w:rPr>
        <w:t xml:space="preserve">Esimerkki 2.5141</w:t>
      </w:r>
    </w:p>
    <w:p>
      <w:r>
        <w:t xml:space="preserve">Alku: Keskimmäinen: Shannon oli ennen kiinnostunut Jaystä: Shannon päätti, että oli aika lopettaa suhteet Jayn kanssa.</w:t>
      </w:r>
    </w:p>
    <w:p>
      <w:r>
        <w:rPr>
          <w:b/>
        </w:rPr>
        <w:t xml:space="preserve">Tulos</w:t>
      </w:r>
    </w:p>
    <w:p>
      <w:r>
        <w:t xml:space="preserve">Hänen on yritettävä päästä siitä yli.</w:t>
      </w:r>
    </w:p>
    <w:p>
      <w:r>
        <w:rPr>
          <w:b/>
        </w:rPr>
        <w:t xml:space="preserve">Esimerkki 2.5142</w:t>
      </w:r>
    </w:p>
    <w:p>
      <w:r>
        <w:t xml:space="preserve">Alku: Spencer haki yhdeksään eri korkeakouluun. Keskivaihe: Spencer sai hyväksymiskirjeet takaisin.</w:t>
      </w:r>
    </w:p>
    <w:p>
      <w:r>
        <w:rPr>
          <w:b/>
        </w:rPr>
        <w:t xml:space="preserve">Tulos</w:t>
      </w:r>
    </w:p>
    <w:p>
      <w:r>
        <w:t xml:space="preserve">Vain turvalliset koulut hyväksyivät Spencerin.</w:t>
      </w:r>
    </w:p>
    <w:p>
      <w:r>
        <w:rPr>
          <w:b/>
        </w:rPr>
        <w:t xml:space="preserve">Esimerkki 2.5143</w:t>
      </w:r>
    </w:p>
    <w:p>
      <w:r>
        <w:t xml:space="preserve">Alku: Sallyn kissa Sam rakasti leikkiä narulla. Keskellä: Kerran se meni solmuun.</w:t>
      </w:r>
    </w:p>
    <w:p>
      <w:r>
        <w:rPr>
          <w:b/>
        </w:rPr>
        <w:t xml:space="preserve">Tulos</w:t>
      </w:r>
    </w:p>
    <w:p>
      <w:r>
        <w:t xml:space="preserve">Sen jälkeen Sam ei enää halunnut leikkiä narulla.</w:t>
      </w:r>
    </w:p>
    <w:p>
      <w:r>
        <w:rPr>
          <w:b/>
        </w:rPr>
        <w:t xml:space="preserve">Esimerkki 2.5144</w:t>
      </w:r>
    </w:p>
    <w:p>
      <w:r>
        <w:t xml:space="preserve">Alku: Jason oli matkalla jalkapallopeliin. Keskikohta: Jason löysi tuttavansa lompakon maasta.</w:t>
      </w:r>
    </w:p>
    <w:p>
      <w:r>
        <w:rPr>
          <w:b/>
        </w:rPr>
        <w:t xml:space="preserve">Tulos</w:t>
      </w:r>
    </w:p>
    <w:p>
      <w:r>
        <w:t xml:space="preserve">Mies vahvisti asian, ja he sopivat tapaamisen lompakon vaihtamiseksi.</w:t>
      </w:r>
    </w:p>
    <w:p>
      <w:r>
        <w:rPr>
          <w:b/>
        </w:rPr>
        <w:t xml:space="preserve">Esimerkki 2.5145</w:t>
      </w:r>
    </w:p>
    <w:p>
      <w:r>
        <w:t xml:space="preserve">Alku: Dave oli maailman paras etsivä. Keskikohta: Hänelle annettiin historian vanhin tapaus.</w:t>
      </w:r>
    </w:p>
    <w:p>
      <w:r>
        <w:rPr>
          <w:b/>
        </w:rPr>
        <w:t xml:space="preserve">Tulos</w:t>
      </w:r>
    </w:p>
    <w:p>
      <w:r>
        <w:t xml:space="preserve">Hän ratkaisi asian välittömästi ja järkytti kaikkia.</w:t>
      </w:r>
    </w:p>
    <w:p>
      <w:r>
        <w:rPr>
          <w:b/>
        </w:rPr>
        <w:t xml:space="preserve">Esimerkki 2.5146</w:t>
      </w:r>
    </w:p>
    <w:p>
      <w:r>
        <w:t xml:space="preserve">Alku: Mandy lähetti miehensä kauppaan ostamaan juustoa. Keskikohta: Manyin mies ei saanut oikeanlaista.</w:t>
      </w:r>
    </w:p>
    <w:p>
      <w:r>
        <w:rPr>
          <w:b/>
        </w:rPr>
        <w:t xml:space="preserve">Tulos</w:t>
      </w:r>
    </w:p>
    <w:p>
      <w:r>
        <w:t xml:space="preserve">Hän teki mielessään muistiinpanon, ettei hän enää lähettäisi poikaa kauppaan.</w:t>
      </w:r>
    </w:p>
    <w:p>
      <w:r>
        <w:rPr>
          <w:b/>
        </w:rPr>
        <w:t xml:space="preserve">Esimerkki 2.5147</w:t>
      </w:r>
    </w:p>
    <w:p>
      <w:r>
        <w:t xml:space="preserve">Alku: Brody-koiramme tarvitsi joitakin rokotuksia, jotka tajusimme maanantaina. Keskikohta: Veimme Brodyn eläinlääkäriin.</w:t>
      </w:r>
    </w:p>
    <w:p>
      <w:r>
        <w:rPr>
          <w:b/>
        </w:rPr>
        <w:t xml:space="preserve">Tulos</w:t>
      </w:r>
    </w:p>
    <w:p>
      <w:r>
        <w:t xml:space="preserve">Nämä ihmiset olivat mahtavia ja nyt koiramme voi hyvin!</w:t>
      </w:r>
    </w:p>
    <w:p>
      <w:r>
        <w:rPr>
          <w:b/>
        </w:rPr>
        <w:t xml:space="preserve">Esimerkki 2.5148</w:t>
      </w:r>
    </w:p>
    <w:p>
      <w:r>
        <w:t xml:space="preserve">Alku: Jon inhosi lukemista. Keskikohta: John huijasi kokeessa.</w:t>
      </w:r>
    </w:p>
    <w:p>
      <w:r>
        <w:rPr>
          <w:b/>
        </w:rPr>
        <w:t xml:space="preserve">Tulos</w:t>
      </w:r>
    </w:p>
    <w:p>
      <w:r>
        <w:t xml:space="preserve">Opettaja tajusi tämän ja antoi hänelle hylätyn arvosanan.</w:t>
      </w:r>
    </w:p>
    <w:p>
      <w:r>
        <w:rPr>
          <w:b/>
        </w:rPr>
        <w:t xml:space="preserve">Esimerkki 2.5149</w:t>
      </w:r>
    </w:p>
    <w:p>
      <w:r>
        <w:t xml:space="preserve">Alku: Vastikään sain tehtäväksi kirjoittaa esseen historian kurssilleni. Keskellä: Sairastuin pahasti työtä edeltävänä iltana.</w:t>
      </w:r>
    </w:p>
    <w:p>
      <w:r>
        <w:rPr>
          <w:b/>
        </w:rPr>
        <w:t xml:space="preserve">Tulos</w:t>
      </w:r>
    </w:p>
    <w:p>
      <w:r>
        <w:t xml:space="preserve">Hän sääli minua ja antoi minun palauttaa lehden myöhässä.</w:t>
      </w:r>
    </w:p>
    <w:p>
      <w:r>
        <w:rPr>
          <w:b/>
        </w:rPr>
        <w:t xml:space="preserve">Esimerkki 2.5150</w:t>
      </w:r>
    </w:p>
    <w:p>
      <w:r>
        <w:t xml:space="preserve">Alku: Matt oli Miami Heatin pelissä. Keskikohta: Matt palasi autolle hakemaan onnenhattunsa.</w:t>
      </w:r>
    </w:p>
    <w:p>
      <w:r>
        <w:rPr>
          <w:b/>
        </w:rPr>
        <w:t xml:space="preserve">Tulos</w:t>
      </w:r>
    </w:p>
    <w:p>
      <w:r>
        <w:t xml:space="preserve">Hän yritti päästä takaisin areenalle, mutta ovet olivat lukossa.</w:t>
      </w:r>
    </w:p>
    <w:p>
      <w:r>
        <w:rPr>
          <w:b/>
        </w:rPr>
        <w:t xml:space="preserve">Esimerkki 2.5151</w:t>
      </w:r>
    </w:p>
    <w:p>
      <w:r>
        <w:t xml:space="preserve">Alku: Eräänä päivänä näin vaaleanpunaisen oravan. Keskikohta: Orava ei ollut ruskea.</w:t>
      </w:r>
    </w:p>
    <w:p>
      <w:r>
        <w:rPr>
          <w:b/>
        </w:rPr>
        <w:t xml:space="preserve">Tulos</w:t>
      </w:r>
    </w:p>
    <w:p>
      <w:r>
        <w:t xml:space="preserve">Se oli vaaleanpunainen.</w:t>
      </w:r>
    </w:p>
    <w:p>
      <w:r>
        <w:rPr>
          <w:b/>
        </w:rPr>
        <w:t xml:space="preserve">Esimerkki 2.5152</w:t>
      </w:r>
    </w:p>
    <w:p>
      <w:r>
        <w:t xml:space="preserve">Alku: Matt rakastaa mielenkiintoisten kivien metsästystä. Keskimmäinen: Matt lopetti työnsä saadakseen enemmän aikaa harrastuksilleen.</w:t>
      </w:r>
    </w:p>
    <w:p>
      <w:r>
        <w:rPr>
          <w:b/>
        </w:rPr>
        <w:t xml:space="preserve">Tulos</w:t>
      </w:r>
    </w:p>
    <w:p>
      <w:r>
        <w:t xml:space="preserve">Matt työskentelee nyt omillaan ja rakastaa edelleen kivien etsimistä.</w:t>
      </w:r>
    </w:p>
    <w:p>
      <w:r>
        <w:rPr>
          <w:b/>
        </w:rPr>
        <w:t xml:space="preserve">Esimerkki 2.5153</w:t>
      </w:r>
    </w:p>
    <w:p>
      <w:r>
        <w:t xml:space="preserve">Alku: Lisa kutsui tytöt kotiinsa saarille. Keskikohta: Lisa ei sitten tullut toimeen joidenkin ystäviensä kanssa.</w:t>
      </w:r>
    </w:p>
    <w:p>
      <w:r>
        <w:rPr>
          <w:b/>
        </w:rPr>
        <w:t xml:space="preserve">Tulos</w:t>
      </w:r>
    </w:p>
    <w:p>
      <w:r>
        <w:t xml:space="preserve">Hän pani hanttiin ja päätti olla menemättä.</w:t>
      </w:r>
    </w:p>
    <w:p>
      <w:r>
        <w:rPr>
          <w:b/>
        </w:rPr>
        <w:t xml:space="preserve">Esimerkki 2.5154</w:t>
      </w:r>
    </w:p>
    <w:p>
      <w:r>
        <w:t xml:space="preserve">Alku: Dana sai kotiopetusta. Keskimmäinen: Danan äiti esitteli Danalle tieteellisen kokeen.</w:t>
      </w:r>
    </w:p>
    <w:p>
      <w:r>
        <w:rPr>
          <w:b/>
        </w:rPr>
        <w:t xml:space="preserve">Tulos</w:t>
      </w:r>
    </w:p>
    <w:p>
      <w:r>
        <w:t xml:space="preserve">He menivät ulos testaamaan sitä ja saivat selville, että se oli mustaa paperia.</w:t>
      </w:r>
    </w:p>
    <w:p>
      <w:r>
        <w:rPr>
          <w:b/>
        </w:rPr>
        <w:t xml:space="preserve">Esimerkki 2.5155</w:t>
      </w:r>
    </w:p>
    <w:p>
      <w:r>
        <w:t xml:space="preserve">Alku: Dave lähti Mammoth Mountainille hiihtämään. Keskikohta: Dave oli jo kokenut hiihtäjä.</w:t>
      </w:r>
    </w:p>
    <w:p>
      <w:r>
        <w:rPr>
          <w:b/>
        </w:rPr>
        <w:t xml:space="preserve">Tulos</w:t>
      </w:r>
    </w:p>
    <w:p>
      <w:r>
        <w:t xml:space="preserve">Dave hyppäsi tuolihissistä ja lähti alas vuorta.</w:t>
      </w:r>
    </w:p>
    <w:p>
      <w:r>
        <w:rPr>
          <w:b/>
        </w:rPr>
        <w:t xml:space="preserve">Esimerkki 2.5156</w:t>
      </w:r>
    </w:p>
    <w:p>
      <w:r>
        <w:t xml:space="preserve">Alku: Jerry oli ollut huumeriippuvainen lähes yhtä kauan kuin hän oli ollut maanviljelijä. Keskikohta: Hän löysi suuren summan varastettua rahaa ja palautti sen.</w:t>
      </w:r>
    </w:p>
    <w:p>
      <w:r>
        <w:rPr>
          <w:b/>
        </w:rPr>
        <w:t xml:space="preserve">Tulos</w:t>
      </w:r>
    </w:p>
    <w:p>
      <w:r>
        <w:t xml:space="preserve">Jerry käytti palkkiorahat hoidon maksamiseen.</w:t>
      </w:r>
    </w:p>
    <w:p>
      <w:r>
        <w:rPr>
          <w:b/>
        </w:rPr>
        <w:t xml:space="preserve">Esimerkki 2.5157</w:t>
      </w:r>
    </w:p>
    <w:p>
      <w:r>
        <w:t xml:space="preserve">Alku: Ben oli osallistunut runokilpailuun ja toivoi voittavansa. Keskikohta: Ben odotti jännittyneenä, että nainen ilmoittaisi voittajan.</w:t>
      </w:r>
    </w:p>
    <w:p>
      <w:r>
        <w:rPr>
          <w:b/>
        </w:rPr>
        <w:t xml:space="preserve">Tulos</w:t>
      </w:r>
    </w:p>
    <w:p>
      <w:r>
        <w:t xml:space="preserve">Hän oli säästänyt parasta viimeiseksi!</w:t>
      </w:r>
    </w:p>
    <w:p>
      <w:r>
        <w:rPr>
          <w:b/>
        </w:rPr>
        <w:t xml:space="preserve">Esimerkki 2.5158</w:t>
      </w:r>
    </w:p>
    <w:p>
      <w:r>
        <w:t xml:space="preserve">Alku: Tyler odotti tärkeää pakettia. Keskikohta: Hän odotti koko päivän ja lopulta hän näki postimiehen.</w:t>
      </w:r>
    </w:p>
    <w:p>
      <w:r>
        <w:rPr>
          <w:b/>
        </w:rPr>
        <w:t xml:space="preserve">Tulos</w:t>
      </w:r>
    </w:p>
    <w:p>
      <w:r>
        <w:t xml:space="preserve">Hän oli tyytyväinen saadessaan tilaamansa tuotteen.</w:t>
      </w:r>
    </w:p>
    <w:p>
      <w:r>
        <w:rPr>
          <w:b/>
        </w:rPr>
        <w:t xml:space="preserve">Esimerkki 2.5159</w:t>
      </w:r>
    </w:p>
    <w:p>
      <w:r>
        <w:t xml:space="preserve">Alku: Perheeni ja minä menimme koirankasvattajan luokse. Keskikohta: Näimme erittäin söpön näköisen koiran.</w:t>
      </w:r>
    </w:p>
    <w:p>
      <w:r>
        <w:rPr>
          <w:b/>
        </w:rPr>
        <w:t xml:space="preserve">Tulos</w:t>
      </w:r>
    </w:p>
    <w:p>
      <w:r>
        <w:t xml:space="preserve">Toimme sen kotiin ja annoimme sille nimen Lily!</w:t>
      </w:r>
    </w:p>
    <w:p>
      <w:r>
        <w:rPr>
          <w:b/>
        </w:rPr>
        <w:t xml:space="preserve">Esimerkki 2.5160</w:t>
      </w:r>
    </w:p>
    <w:p>
      <w:r>
        <w:t xml:space="preserve">Alku: Greg luuli olevansa paras baseball-pelaaja. Keskikohta: James löi enemmän kunnareita.</w:t>
      </w:r>
    </w:p>
    <w:p>
      <w:r>
        <w:rPr>
          <w:b/>
        </w:rPr>
        <w:t xml:space="preserve">Tulos</w:t>
      </w:r>
    </w:p>
    <w:p>
      <w:r>
        <w:t xml:space="preserve">James voitti Gregin.</w:t>
      </w:r>
    </w:p>
    <w:p>
      <w:r>
        <w:rPr>
          <w:b/>
        </w:rPr>
        <w:t xml:space="preserve">Esimerkki 2.5161</w:t>
      </w:r>
    </w:p>
    <w:p>
      <w:r>
        <w:t xml:space="preserve">Alku: Michael pelkäsi pölyä. Keskikohta: Hän oli unohtanut ottaa maskin mukaansa.</w:t>
      </w:r>
    </w:p>
    <w:p>
      <w:r>
        <w:rPr>
          <w:b/>
        </w:rPr>
        <w:t xml:space="preserve">Tulos</w:t>
      </w:r>
    </w:p>
    <w:p>
      <w:r>
        <w:t xml:space="preserve">Michael sai paniikkikohtauksen.</w:t>
      </w:r>
    </w:p>
    <w:p>
      <w:r>
        <w:rPr>
          <w:b/>
        </w:rPr>
        <w:t xml:space="preserve">Esimerkki 2.5162</w:t>
      </w:r>
    </w:p>
    <w:p>
      <w:r>
        <w:t xml:space="preserve">Alku: Amy oli uusi kuljettaja. Keskikohta: Amy ei muistanut laittaa bensaa autoon.</w:t>
      </w:r>
    </w:p>
    <w:p>
      <w:r>
        <w:rPr>
          <w:b/>
        </w:rPr>
        <w:t xml:space="preserve">Tulos</w:t>
      </w:r>
    </w:p>
    <w:p>
      <w:r>
        <w:t xml:space="preserve">Amyn isä oli raivoissaan siitä, että hänen piti tuoda Amylle kaasua.</w:t>
      </w:r>
    </w:p>
    <w:p>
      <w:r>
        <w:rPr>
          <w:b/>
        </w:rPr>
        <w:t xml:space="preserve">Esimerkki 2.5163</w:t>
      </w:r>
    </w:p>
    <w:p>
      <w:r>
        <w:t xml:space="preserve">Alku: Oli eräs poika nimeltä Tim. Keskellä: Timillä oli koiranpentu, joka ei voinut hyvin.</w:t>
      </w:r>
    </w:p>
    <w:p>
      <w:r>
        <w:rPr>
          <w:b/>
        </w:rPr>
        <w:t xml:space="preserve">Tulos</w:t>
      </w:r>
    </w:p>
    <w:p>
      <w:r>
        <w:t xml:space="preserve">Tim vei sen eläinlääkärille, joka sanoi, että se oli vain täynnä.</w:t>
      </w:r>
    </w:p>
    <w:p>
      <w:r>
        <w:rPr>
          <w:b/>
        </w:rPr>
        <w:t xml:space="preserve">Esimerkki 2.5164</w:t>
      </w:r>
    </w:p>
    <w:p>
      <w:r>
        <w:t xml:space="preserve">Alku: Ricardo osti uuden taulutelevision. Keskikohta: Ricardo unohti kuitenkin maksaa sähkölaskun.</w:t>
      </w:r>
    </w:p>
    <w:p>
      <w:r>
        <w:rPr>
          <w:b/>
        </w:rPr>
        <w:t xml:space="preserve">Tulos</w:t>
      </w:r>
    </w:p>
    <w:p>
      <w:r>
        <w:t xml:space="preserve">Nyt hänellä on televisio, mutta hän ei voi katsoa siitä mitään.</w:t>
      </w:r>
    </w:p>
    <w:p>
      <w:r>
        <w:rPr>
          <w:b/>
        </w:rPr>
        <w:t xml:space="preserve">Esimerkki 2.5165</w:t>
      </w:r>
    </w:p>
    <w:p>
      <w:r>
        <w:t xml:space="preserve">Alku: Kate tarvitsi uuden hatun. Keskikohta: Kate osti kauniin hatun, jossa on kirkkaat värit.</w:t>
      </w:r>
    </w:p>
    <w:p>
      <w:r>
        <w:rPr>
          <w:b/>
        </w:rPr>
        <w:t xml:space="preserve">Tulos</w:t>
      </w:r>
    </w:p>
    <w:p>
      <w:r>
        <w:t xml:space="preserve">Töissä kaikki kehuivat hänen ainutlaatuista hattuaan.</w:t>
      </w:r>
    </w:p>
    <w:p>
      <w:r>
        <w:rPr>
          <w:b/>
        </w:rPr>
        <w:t xml:space="preserve">Esimerkki 2.5166</w:t>
      </w:r>
    </w:p>
    <w:p>
      <w:r>
        <w:t xml:space="preserve">Alku: Jean ei ollut varma, mitä antaa äidilleen joululahjaksi. Keskikohta: Jean tiesi, että hänen äitinsä rakastaa joulun tuoksuja.</w:t>
      </w:r>
    </w:p>
    <w:p>
      <w:r>
        <w:rPr>
          <w:b/>
        </w:rPr>
        <w:t xml:space="preserve">Tulos</w:t>
      </w:r>
    </w:p>
    <w:p>
      <w:r>
        <w:t xml:space="preserve">Hän rakasti kynttilää.</w:t>
      </w:r>
    </w:p>
    <w:p>
      <w:r>
        <w:rPr>
          <w:b/>
        </w:rPr>
        <w:t xml:space="preserve">Esimerkki 2.5167</w:t>
      </w:r>
    </w:p>
    <w:p>
      <w:r>
        <w:t xml:space="preserve">Alku: Neil oli kiertelemässä Fezin kaupungissa. Keskikohta: Neil osti soukista kauniin kudotun maton.</w:t>
      </w:r>
    </w:p>
    <w:p>
      <w:r>
        <w:rPr>
          <w:b/>
        </w:rPr>
        <w:t xml:space="preserve">Tulos</w:t>
      </w:r>
    </w:p>
    <w:p>
      <w:r>
        <w:t xml:space="preserve">Neilillä oli hauskaa.</w:t>
      </w:r>
    </w:p>
    <w:p>
      <w:r>
        <w:rPr>
          <w:b/>
        </w:rPr>
        <w:t xml:space="preserve">Esimerkki 2.5168</w:t>
      </w:r>
    </w:p>
    <w:p>
      <w:r>
        <w:t xml:space="preserve">Alku: Chester oli työskennellyt koko kesän. Keskikohta: Chester säästi rahaa mennäkseen naimisiin kihlattunsa kanssa työskennellessään.</w:t>
      </w:r>
    </w:p>
    <w:p>
      <w:r>
        <w:rPr>
          <w:b/>
        </w:rPr>
        <w:t xml:space="preserve">Tulos</w:t>
      </w:r>
    </w:p>
    <w:p>
      <w:r>
        <w:t xml:space="preserve">Chester oli niin innoissaan päästessään kotiin kosimaan!</w:t>
      </w:r>
    </w:p>
    <w:p>
      <w:r>
        <w:rPr>
          <w:b/>
        </w:rPr>
        <w:t xml:space="preserve">Esimerkki 2.5169</w:t>
      </w:r>
    </w:p>
    <w:p>
      <w:r>
        <w:t xml:space="preserve">Alku: Mies rakensi itselleen puumajan. Keskikohta: Hänen naapurinsa soitti kaupungille ja valitti, ettei hänellä ollut lupaa.</w:t>
      </w:r>
    </w:p>
    <w:p>
      <w:r>
        <w:rPr>
          <w:b/>
        </w:rPr>
        <w:t xml:space="preserve">Tulos</w:t>
      </w:r>
    </w:p>
    <w:p>
      <w:r>
        <w:t xml:space="preserve">Mies pyrki kaupunginvaltuustoon saadakseen kostoa.</w:t>
      </w:r>
    </w:p>
    <w:p>
      <w:r>
        <w:rPr>
          <w:b/>
        </w:rPr>
        <w:t xml:space="preserve">Esimerkki 2.5170</w:t>
      </w:r>
    </w:p>
    <w:p>
      <w:r>
        <w:t xml:space="preserve">Alku: Jeb-setä pelasi korttia kavereidensa kanssa: Jeb kuuli ulkona ääntä.</w:t>
      </w:r>
    </w:p>
    <w:p>
      <w:r>
        <w:rPr>
          <w:b/>
        </w:rPr>
        <w:t xml:space="preserve">Tulos</w:t>
      </w:r>
    </w:p>
    <w:p>
      <w:r>
        <w:t xml:space="preserve">Se oli vain hänen koiranpentunsa, joka joutui roskikseen -</w:t>
      </w:r>
    </w:p>
    <w:p>
      <w:r>
        <w:rPr>
          <w:b/>
        </w:rPr>
        <w:t xml:space="preserve">Esimerkki 2.5171</w:t>
      </w:r>
    </w:p>
    <w:p>
      <w:r>
        <w:t xml:space="preserve">Alku: Remy halusi oppia takaperin voltin. Keskimmäinen: Remy otti back flip -tunteja.</w:t>
      </w:r>
    </w:p>
    <w:p>
      <w:r>
        <w:rPr>
          <w:b/>
        </w:rPr>
        <w:t xml:space="preserve">Tulos</w:t>
      </w:r>
    </w:p>
    <w:p>
      <w:r>
        <w:t xml:space="preserve">Kun hän pääsi veteen, hän tiesi tarvitsevansa paljon lisää harjoitusta.</w:t>
      </w:r>
    </w:p>
    <w:p>
      <w:r>
        <w:rPr>
          <w:b/>
        </w:rPr>
        <w:t xml:space="preserve">Esimerkki 2.5172</w:t>
      </w:r>
    </w:p>
    <w:p>
      <w:r>
        <w:t xml:space="preserve">Alku: Ystäväni kertoi olevansa hindu. Keskikohta: Sanoin, etten henkilökohtaisesti usko uskontoon.</w:t>
      </w:r>
    </w:p>
    <w:p>
      <w:r>
        <w:rPr>
          <w:b/>
        </w:rPr>
        <w:t xml:space="preserve">Tulos</w:t>
      </w:r>
    </w:p>
    <w:p>
      <w:r>
        <w:t xml:space="preserve">Hän suuttui ja päätti lopettaa ystävyytemme.</w:t>
      </w:r>
    </w:p>
    <w:p>
      <w:r>
        <w:rPr>
          <w:b/>
        </w:rPr>
        <w:t xml:space="preserve">Esimerkki 2.5173</w:t>
      </w:r>
    </w:p>
    <w:p>
      <w:r>
        <w:t xml:space="preserve">Alku: Dan oli menossa lammelle kalaan. Keskikohta: Danin rengas puhkesi, ja sen vaihtaminen kesti kauan.</w:t>
      </w:r>
    </w:p>
    <w:p>
      <w:r>
        <w:rPr>
          <w:b/>
        </w:rPr>
        <w:t xml:space="preserve">Tulos</w:t>
      </w:r>
    </w:p>
    <w:p>
      <w:r>
        <w:t xml:space="preserve">Oli liian myöhäistä lähteä kalastamaan, joten Danin oli palattava kotiin.</w:t>
      </w:r>
    </w:p>
    <w:p>
      <w:r>
        <w:rPr>
          <w:b/>
        </w:rPr>
        <w:t xml:space="preserve">Esimerkki 2.5174</w:t>
      </w:r>
    </w:p>
    <w:p>
      <w:r>
        <w:t xml:space="preserve">Alku: Tay oli piirtämässä kaunista kuvaa kuvataidetunneilla. Keskikohta: Opettaja keskeytti Tayn.</w:t>
      </w:r>
    </w:p>
    <w:p>
      <w:r>
        <w:rPr>
          <w:b/>
        </w:rPr>
        <w:t xml:space="preserve">Tulos</w:t>
      </w:r>
    </w:p>
    <w:p>
      <w:r>
        <w:t xml:space="preserve">Tay hymyili helpottuneena ja jatkoi piirtämistä.</w:t>
      </w:r>
    </w:p>
    <w:p>
      <w:r>
        <w:rPr>
          <w:b/>
        </w:rPr>
        <w:t xml:space="preserve">Esimerkki 2.5175</w:t>
      </w:r>
    </w:p>
    <w:p>
      <w:r>
        <w:t xml:space="preserve">Alku: Rachel rakasti vesimelonia. Keskimmäinen: Vesimeloni oli liian suuri Rachelin leikattavaksi.</w:t>
      </w:r>
    </w:p>
    <w:p>
      <w:r>
        <w:rPr>
          <w:b/>
        </w:rPr>
        <w:t xml:space="preserve">Tulos</w:t>
      </w:r>
    </w:p>
    <w:p>
      <w:r>
        <w:t xml:space="preserve">Kun hänen äitinsä tuli kotiin, hänen oli leikattava vesimeloni.</w:t>
      </w:r>
    </w:p>
    <w:p>
      <w:r>
        <w:rPr>
          <w:b/>
        </w:rPr>
        <w:t xml:space="preserve">Esimerkki 2.5176</w:t>
      </w:r>
    </w:p>
    <w:p>
      <w:r>
        <w:t xml:space="preserve">Alku: John kutsui uuden ystävänsä illalliselle. Keskikohta: Bill kokeili uutta reseptiä.</w:t>
      </w:r>
    </w:p>
    <w:p>
      <w:r>
        <w:rPr>
          <w:b/>
        </w:rPr>
        <w:t xml:space="preserve">Tulos</w:t>
      </w:r>
    </w:p>
    <w:p>
      <w:r>
        <w:t xml:space="preserve">Bill oppi, ettei koskaan saa kokeilla uutta reseptiä, kun kokkaa muille.</w:t>
      </w:r>
    </w:p>
    <w:p>
      <w:r>
        <w:rPr>
          <w:b/>
        </w:rPr>
        <w:t xml:space="preserve">Esimerkki 2.5177</w:t>
      </w:r>
    </w:p>
    <w:p>
      <w:r>
        <w:t xml:space="preserve">Alku: Fred oli vastannut kysymyksiin viimeisen tunnin ajan. Keskikohta: Frediltä kysyttiin henkilökohtainen kysymys.</w:t>
      </w:r>
    </w:p>
    <w:p>
      <w:r>
        <w:rPr>
          <w:b/>
        </w:rPr>
        <w:t xml:space="preserve">Tulos</w:t>
      </w:r>
    </w:p>
    <w:p>
      <w:r>
        <w:t xml:space="preserve">Lannistumatta Fred jatkoi vastaamista kysymyksiin vielä tunnin ajan.</w:t>
      </w:r>
    </w:p>
    <w:p>
      <w:r>
        <w:rPr>
          <w:b/>
        </w:rPr>
        <w:t xml:space="preserve">Esimerkki 2.5178</w:t>
      </w:r>
    </w:p>
    <w:p>
      <w:r>
        <w:t xml:space="preserve">Alku: Davie nautti upeasta kesäpäivästä rannalla. Keskikohta: Davie näki hengenpelastajan pelastavan jonkun hengen.</w:t>
      </w:r>
    </w:p>
    <w:p>
      <w:r>
        <w:rPr>
          <w:b/>
        </w:rPr>
        <w:t xml:space="preserve">Tulos</w:t>
      </w:r>
    </w:p>
    <w:p>
      <w:r>
        <w:t xml:space="preserve">Davey tiesi nyt, minkä kesätyön hän halusi, kun hän oli tarpeeksi vanha.</w:t>
      </w:r>
    </w:p>
    <w:p>
      <w:r>
        <w:rPr>
          <w:b/>
        </w:rPr>
        <w:t xml:space="preserve">Esimerkki 2.5179</w:t>
      </w:r>
    </w:p>
    <w:p>
      <w:r>
        <w:t xml:space="preserve">Alku: Vuokrasimme talon Fort Myersistä lomaa varten. Keskikohta: Asuimme lähellä saksalaisten kortteleita.</w:t>
      </w:r>
    </w:p>
    <w:p>
      <w:r>
        <w:rPr>
          <w:b/>
        </w:rPr>
        <w:t xml:space="preserve">Tulos</w:t>
      </w:r>
    </w:p>
    <w:p>
      <w:r>
        <w:t xml:space="preserve">En ole varma, opinko yhtään saksaa, mutta se oli hauskaa.</w:t>
      </w:r>
    </w:p>
    <w:p>
      <w:r>
        <w:rPr>
          <w:b/>
        </w:rPr>
        <w:t xml:space="preserve">Esimerkki 2.5180</w:t>
      </w:r>
    </w:p>
    <w:p>
      <w:r>
        <w:t xml:space="preserve">Alku: Jones harjoitteli joka ilta. Keskivaihe: Eräänä päivänä hän kaatui kasvoilleen uupumuksesta.</w:t>
      </w:r>
    </w:p>
    <w:p>
      <w:r>
        <w:rPr>
          <w:b/>
        </w:rPr>
        <w:t xml:space="preserve">Tulos</w:t>
      </w:r>
    </w:p>
    <w:p>
      <w:r>
        <w:t xml:space="preserve">Hän makasi oman verensä lammikossa.</w:t>
      </w:r>
    </w:p>
    <w:p>
      <w:r>
        <w:rPr>
          <w:b/>
        </w:rPr>
        <w:t xml:space="preserve">Esimerkki 2.5181</w:t>
      </w:r>
    </w:p>
    <w:p>
      <w:r>
        <w:t xml:space="preserve">Alku: Carl's Subsissa muutama vuosi sitten. Keskikohta: Olin hyvin yllättynyt siitä, miten hyvä Carl's Subs oli!.</w:t>
      </w:r>
    </w:p>
    <w:p>
      <w:r>
        <w:rPr>
          <w:b/>
        </w:rPr>
        <w:t xml:space="preserve">Tulos</w:t>
      </w:r>
    </w:p>
    <w:p>
      <w:r>
        <w:t xml:space="preserve">Mielestäni Carlin subit kilpailevat Phillyn sub-kauppojen subien kanssa.</w:t>
      </w:r>
    </w:p>
    <w:p>
      <w:r>
        <w:rPr>
          <w:b/>
        </w:rPr>
        <w:t xml:space="preserve">Esimerkki 2.5182</w:t>
      </w:r>
    </w:p>
    <w:p>
      <w:r>
        <w:t xml:space="preserve">Alku: Vihasin koulua nuorempana. Keskikohta: joten jätin koulun kesken enkä saanut töitä.</w:t>
      </w:r>
    </w:p>
    <w:p>
      <w:r>
        <w:rPr>
          <w:b/>
        </w:rPr>
        <w:t xml:space="preserve">Tulos</w:t>
      </w:r>
    </w:p>
    <w:p>
      <w:r>
        <w:t xml:space="preserve">olen nyt koditon.</w:t>
      </w:r>
    </w:p>
    <w:p>
      <w:r>
        <w:rPr>
          <w:b/>
        </w:rPr>
        <w:t xml:space="preserve">Esimerkki 2.5183</w:t>
      </w:r>
    </w:p>
    <w:p>
      <w:r>
        <w:t xml:space="preserve">Alku: Noahilla oli juoksuharjoitukset kaksi kertaa viikossa. Keskimmäinen: Noah oli uupunut niin paljon harjoittelusta.</w:t>
      </w:r>
    </w:p>
    <w:p>
      <w:r>
        <w:rPr>
          <w:b/>
        </w:rPr>
        <w:t xml:space="preserve">Tulos</w:t>
      </w:r>
    </w:p>
    <w:p>
      <w:r>
        <w:t xml:space="preserve">Hän sai valmentajaltaan sähköpostia, jossa kerrottiin, että he lisäsivät harjoituksen.</w:t>
      </w:r>
    </w:p>
    <w:p>
      <w:r>
        <w:rPr>
          <w:b/>
        </w:rPr>
        <w:t xml:space="preserve">Esimerkki 2.5184</w:t>
      </w:r>
    </w:p>
    <w:p>
      <w:r>
        <w:t xml:space="preserve">Alku: London halusi todella ryhtyä kokopäiväiseksi lastenvahdiksi. Keskivaihe: London tapasi ihanan lapsiperheen.</w:t>
      </w:r>
    </w:p>
    <w:p>
      <w:r>
        <w:rPr>
          <w:b/>
        </w:rPr>
        <w:t xml:space="preserve">Tulos</w:t>
      </w:r>
    </w:p>
    <w:p>
      <w:r>
        <w:t xml:space="preserve">Hän oli heidän perheensä lapsenvahtina 3 vuoden ajan.</w:t>
      </w:r>
    </w:p>
    <w:p>
      <w:r>
        <w:rPr>
          <w:b/>
        </w:rPr>
        <w:t xml:space="preserve">Esimerkki 2.5185</w:t>
      </w:r>
    </w:p>
    <w:p>
      <w:r>
        <w:t xml:space="preserve">Alku: Menin baariin ystäväni kanssa LA:ssa. Keskikohta: Ystäväni joi aivan liikaa.</w:t>
      </w:r>
    </w:p>
    <w:p>
      <w:r>
        <w:rPr>
          <w:b/>
        </w:rPr>
        <w:t xml:space="preserve">Tulos</w:t>
      </w:r>
    </w:p>
    <w:p>
      <w:r>
        <w:t xml:space="preserve">Lopulta meidät potkittiin ulos baarista.</w:t>
      </w:r>
    </w:p>
    <w:p>
      <w:r>
        <w:rPr>
          <w:b/>
        </w:rPr>
        <w:t xml:space="preserve">Esimerkki 2.5186</w:t>
      </w:r>
    </w:p>
    <w:p>
      <w:r>
        <w:t xml:space="preserve">Alku: Howard työskenteli myöhään eilen illalla. Keskikohta: Howard teki vaimolleen lipaston.</w:t>
      </w:r>
    </w:p>
    <w:p>
      <w:r>
        <w:rPr>
          <w:b/>
        </w:rPr>
        <w:t xml:space="preserve">Tulos</w:t>
      </w:r>
    </w:p>
    <w:p>
      <w:r>
        <w:t xml:space="preserve">Hänen vaimonsa oli hämmästynyt nähdessään sen.</w:t>
      </w:r>
    </w:p>
    <w:p>
      <w:r>
        <w:rPr>
          <w:b/>
        </w:rPr>
        <w:t xml:space="preserve">Esimerkki 2.5187</w:t>
      </w:r>
    </w:p>
    <w:p>
      <w:r>
        <w:t xml:space="preserve">Alku: Rob halusi Sega Genesiksen. Keskikohta: Robilta puuttui 20 dollaria.</w:t>
      </w:r>
    </w:p>
    <w:p>
      <w:r>
        <w:rPr>
          <w:b/>
        </w:rPr>
        <w:t xml:space="preserve">Tulos</w:t>
      </w:r>
    </w:p>
    <w:p>
      <w:r>
        <w:t xml:space="preserve">Dan ei halunnut nähdä Robia surullisena, joten hän maksoi 20 dollaria.</w:t>
      </w:r>
    </w:p>
    <w:p>
      <w:r>
        <w:rPr>
          <w:b/>
        </w:rPr>
        <w:t xml:space="preserve">Esimerkki 2.5188</w:t>
      </w:r>
    </w:p>
    <w:p>
      <w:r>
        <w:t xml:space="preserve">Alku: Dan on ystäväni, ehkä paras ystäväni. Keskikohta: Dan tapasi upean naisen.</w:t>
      </w:r>
    </w:p>
    <w:p>
      <w:r>
        <w:rPr>
          <w:b/>
        </w:rPr>
        <w:t xml:space="preserve">Tulos</w:t>
      </w:r>
    </w:p>
    <w:p>
      <w:r>
        <w:t xml:space="preserve">Hän on nyt kihloissa, ja toivon olevani bestman!</w:t>
      </w:r>
    </w:p>
    <w:p>
      <w:r>
        <w:rPr>
          <w:b/>
        </w:rPr>
        <w:t xml:space="preserve">Esimerkki 2.5189</w:t>
      </w:r>
    </w:p>
    <w:p>
      <w:r>
        <w:t xml:space="preserve">Alku: Annette on hyvin ilkeä. Keskikohta: Megan lopetti ystävyytensä Annetten kanssa.</w:t>
      </w:r>
    </w:p>
    <w:p>
      <w:r>
        <w:rPr>
          <w:b/>
        </w:rPr>
        <w:t xml:space="preserve">Tulos</w:t>
      </w:r>
    </w:p>
    <w:p>
      <w:r>
        <w:t xml:space="preserve">Megan on tyytyväinen päätökseensä.</w:t>
      </w:r>
    </w:p>
    <w:p>
      <w:r>
        <w:rPr>
          <w:b/>
        </w:rPr>
        <w:t xml:space="preserve">Esimerkki 2.5190</w:t>
      </w:r>
    </w:p>
    <w:p>
      <w:r>
        <w:t xml:space="preserve">Alku: Kävin eräänä päivänä japanilaisessa kaupassa. Keskikohta: Ostin japanilaisia karkkeja.</w:t>
      </w:r>
    </w:p>
    <w:p>
      <w:r>
        <w:rPr>
          <w:b/>
        </w:rPr>
        <w:t xml:space="preserve">Tulos</w:t>
      </w:r>
    </w:p>
    <w:p>
      <w:r>
        <w:t xml:space="preserve">Se maistui lopulta todella pahalta.</w:t>
      </w:r>
    </w:p>
    <w:p>
      <w:r>
        <w:rPr>
          <w:b/>
        </w:rPr>
        <w:t xml:space="preserve">Esimerkki 2.5191</w:t>
      </w:r>
    </w:p>
    <w:p>
      <w:r>
        <w:t xml:space="preserve">Alku: George tarvitsi työpaikan jäätyään työttömäksi edellisestä työpaikastaan. Keskikohta: George täytti työhakemuksen.</w:t>
      </w:r>
    </w:p>
    <w:p>
      <w:r>
        <w:rPr>
          <w:b/>
        </w:rPr>
        <w:t xml:space="preserve">Tulos</w:t>
      </w:r>
    </w:p>
    <w:p>
      <w:r>
        <w:t xml:space="preserve">Myöhemmin eräs yritys soitti Georgelle ja tarjosi hänelle työtä.</w:t>
      </w:r>
    </w:p>
    <w:p>
      <w:r>
        <w:rPr>
          <w:b/>
        </w:rPr>
        <w:t xml:space="preserve">Esimerkki 2.5192</w:t>
      </w:r>
    </w:p>
    <w:p>
      <w:r>
        <w:t xml:space="preserve">Alku: Mindy pesee miehensä ja kahden lapsensa pyykit. Keskikohta: Mindy alkaa huolestua kotitaloutensa energiankulutuksesta.</w:t>
      </w:r>
    </w:p>
    <w:p>
      <w:r>
        <w:rPr>
          <w:b/>
        </w:rPr>
        <w:t xml:space="preserve">Tulos</w:t>
      </w:r>
    </w:p>
    <w:p>
      <w:r>
        <w:t xml:space="preserve">Mindy pesee nyt perheen vaatteet käsin ja kuivaa ne ilmakuivaksi.</w:t>
      </w:r>
    </w:p>
    <w:p>
      <w:r>
        <w:rPr>
          <w:b/>
        </w:rPr>
        <w:t xml:space="preserve">Esimerkki 2.5193</w:t>
      </w:r>
    </w:p>
    <w:p>
      <w:r>
        <w:t xml:space="preserve">Alku: Bob asui lähellä yliopistonsa kampusta. Keskikohta: Bob luuli, että joku varasti hänen tietokoneensa.</w:t>
      </w:r>
    </w:p>
    <w:p>
      <w:r>
        <w:rPr>
          <w:b/>
        </w:rPr>
        <w:t xml:space="preserve">Tulos</w:t>
      </w:r>
    </w:p>
    <w:p>
      <w:r>
        <w:t xml:space="preserve">Kävi ilmi, että yksi hänen kämppiksistään oli lainannut tietokonetta.</w:t>
      </w:r>
    </w:p>
    <w:p>
      <w:r>
        <w:rPr>
          <w:b/>
        </w:rPr>
        <w:t xml:space="preserve">Esimerkki 2.5194</w:t>
      </w:r>
    </w:p>
    <w:p>
      <w:r>
        <w:t xml:space="preserve">Alku: Ystäväni Frankilla on yläasteella oleva poika. Keskimmäinen: Frankin poika jäi pois tapahtumasta, josta ilmoitettiin verkkosivustolla.</w:t>
      </w:r>
    </w:p>
    <w:p>
      <w:r>
        <w:rPr>
          <w:b/>
        </w:rPr>
        <w:t xml:space="preserve">Tulos</w:t>
      </w:r>
    </w:p>
    <w:p>
      <w:r>
        <w:t xml:space="preserve">Frank tarkistaa nyt koulun verkkosivut.</w:t>
      </w:r>
    </w:p>
    <w:p>
      <w:r>
        <w:rPr>
          <w:b/>
        </w:rPr>
        <w:t xml:space="preserve">Esimerkki 2.5195</w:t>
      </w:r>
    </w:p>
    <w:p>
      <w:r>
        <w:t xml:space="preserve">Alku: Sam seisoi hajonneen postiautonsa luona ja oli huolissaan. Keskikohta: Sam tajusi, että hänen postiautonsa oli korjauskelvoton.</w:t>
      </w:r>
    </w:p>
    <w:p>
      <w:r>
        <w:rPr>
          <w:b/>
        </w:rPr>
        <w:t xml:space="preserve">Tulos</w:t>
      </w:r>
    </w:p>
    <w:p>
      <w:r>
        <w:t xml:space="preserve">He hylkäsivät auton ja ajoivat reitin loppuun.</w:t>
      </w:r>
    </w:p>
    <w:p>
      <w:r>
        <w:rPr>
          <w:b/>
        </w:rPr>
        <w:t xml:space="preserve">Esimerkki 2.5196</w:t>
      </w:r>
    </w:p>
    <w:p>
      <w:r>
        <w:t xml:space="preserve">Alku: Lorraine halusi olla avuksi äidilleen. Keskikohta: Niinpä hän auttoi äitiä siivoamaan talon.</w:t>
      </w:r>
    </w:p>
    <w:p>
      <w:r>
        <w:rPr>
          <w:b/>
        </w:rPr>
        <w:t xml:space="preserve">Tulos</w:t>
      </w:r>
    </w:p>
    <w:p>
      <w:r>
        <w:t xml:space="preserve">Hänen äitinsä kiitti häntä avuliaisuudesta, kun hän oli lopettanut.</w:t>
      </w:r>
    </w:p>
    <w:p>
      <w:r>
        <w:rPr>
          <w:b/>
        </w:rPr>
        <w:t xml:space="preserve">Esimerkki 2.5197</w:t>
      </w:r>
    </w:p>
    <w:p>
      <w:r>
        <w:t xml:space="preserve">Alku: Joe sai syntymäpäivälahjaksi uuden videopelin. Keskikohta: Joe alkoi pelata videopeliä.</w:t>
      </w:r>
    </w:p>
    <w:p>
      <w:r>
        <w:rPr>
          <w:b/>
        </w:rPr>
        <w:t xml:space="preserve">Tulos</w:t>
      </w:r>
    </w:p>
    <w:p>
      <w:r>
        <w:t xml:space="preserve">Se oli parempi kuin hän luulikaan!</w:t>
      </w:r>
    </w:p>
    <w:p>
      <w:r>
        <w:rPr>
          <w:b/>
        </w:rPr>
        <w:t xml:space="preserve">Esimerkki 2.5198</w:t>
      </w:r>
    </w:p>
    <w:p>
      <w:r>
        <w:t xml:space="preserve">Alku: Tony söi sushia lounaalla. Keskikohta: Tony tiesi, että kaikki haluaisivat maistaa hänen kallista sushiaan.</w:t>
      </w:r>
    </w:p>
    <w:p>
      <w:r>
        <w:rPr>
          <w:b/>
        </w:rPr>
        <w:t xml:space="preserve">Tulos</w:t>
      </w:r>
    </w:p>
    <w:p>
      <w:r>
        <w:t xml:space="preserve">Tony päätti syödä sushia kaukana kenenkään näkyvistä.</w:t>
      </w:r>
    </w:p>
    <w:p>
      <w:r>
        <w:rPr>
          <w:b/>
        </w:rPr>
        <w:t xml:space="preserve">Esimerkki 2.5199</w:t>
      </w:r>
    </w:p>
    <w:p>
      <w:r>
        <w:t xml:space="preserve">Alku: Luokkien presidentinvaalien äänet. Keskikohta: Cara sai tietää hävinneensä vaalit.</w:t>
      </w:r>
    </w:p>
    <w:p>
      <w:r>
        <w:rPr>
          <w:b/>
        </w:rPr>
        <w:t xml:space="preserve">Tulos</w:t>
      </w:r>
    </w:p>
    <w:p>
      <w:r>
        <w:t xml:space="preserve">Cara istui yksin ja itki.</w:t>
      </w:r>
    </w:p>
    <w:p>
      <w:r>
        <w:rPr>
          <w:b/>
        </w:rPr>
        <w:t xml:space="preserve">Esimerkki 2.5200</w:t>
      </w:r>
    </w:p>
    <w:p>
      <w:r>
        <w:t xml:space="preserve">Alku: Joka päivä nalkutan tyttärelleni, että hän tekisi kotitehtävänsä. Keskimmäinen: Mutta hän ei koskaan kuuntele minua.</w:t>
      </w:r>
    </w:p>
    <w:p>
      <w:r>
        <w:rPr>
          <w:b/>
        </w:rPr>
        <w:t xml:space="preserve">Tulos</w:t>
      </w:r>
    </w:p>
    <w:p>
      <w:r>
        <w:t xml:space="preserve">Hän sai lopulta huonon arvosanan tehtävästä.</w:t>
      </w:r>
    </w:p>
    <w:p>
      <w:r>
        <w:rPr>
          <w:b/>
        </w:rPr>
        <w:t xml:space="preserve">Esimerkki 2.5201</w:t>
      </w:r>
    </w:p>
    <w:p>
      <w:r>
        <w:t xml:space="preserve">Alku: Isäni on aina painostanut minua menemään jatko-opintoihin. Keskikohta: En ollut ennen varma, mitä tekisin tulevaisuudellani.</w:t>
      </w:r>
    </w:p>
    <w:p>
      <w:r>
        <w:rPr>
          <w:b/>
        </w:rPr>
        <w:t xml:space="preserve">Tulos</w:t>
      </w:r>
    </w:p>
    <w:p>
      <w:r>
        <w:t xml:space="preserve">Olen hyvin helpottunut nyt, kun minulla on suunnitelma.</w:t>
      </w:r>
    </w:p>
    <w:p>
      <w:r>
        <w:rPr>
          <w:b/>
        </w:rPr>
        <w:t xml:space="preserve">Esimerkki 2.5202</w:t>
      </w:r>
    </w:p>
    <w:p>
      <w:r>
        <w:t xml:space="preserve">Alku: Reggie rakasti amerikkalaisen jalkapallon pelaamista ja katsomista. Keskimmäinen: Pelaaja lähestyi häntä, mutta hän vaikutti hämärältä.</w:t>
      </w:r>
    </w:p>
    <w:p>
      <w:r>
        <w:rPr>
          <w:b/>
        </w:rPr>
        <w:t xml:space="preserve">Tulos</w:t>
      </w:r>
    </w:p>
    <w:p>
      <w:r>
        <w:t xml:space="preserve">Nuori Reggie käski häntä pysymään kaukana hänestä.</w:t>
      </w:r>
    </w:p>
    <w:p>
      <w:r>
        <w:rPr>
          <w:b/>
        </w:rPr>
        <w:t xml:space="preserve">Esimerkki 2.5203</w:t>
      </w:r>
    </w:p>
    <w:p>
      <w:r>
        <w:t xml:space="preserve">Alku: Ed kutsuttiin valamiespalveluun. Keskikohta: Ed ei odottanut valamiespalvelua.</w:t>
      </w:r>
    </w:p>
    <w:p>
      <w:r>
        <w:rPr>
          <w:b/>
        </w:rPr>
        <w:t xml:space="preserve">Tulos</w:t>
      </w:r>
    </w:p>
    <w:p>
      <w:r>
        <w:t xml:space="preserve">He olivat jo valinneet täyden valamiehistön eivätkä tarvinneet Ediä!</w:t>
      </w:r>
    </w:p>
    <w:p>
      <w:r>
        <w:rPr>
          <w:b/>
        </w:rPr>
        <w:t xml:space="preserve">Esimerkki 2.5204</w:t>
      </w:r>
    </w:p>
    <w:p>
      <w:r>
        <w:t xml:space="preserve">Alku: Joe tarvitsi uuden työpöydän. Keskikohta: Joe etsi netistä, kuinka paljon uusi työpöytä maksaisi.</w:t>
      </w:r>
    </w:p>
    <w:p>
      <w:r>
        <w:rPr>
          <w:b/>
        </w:rPr>
        <w:t xml:space="preserve">Tulos</w:t>
      </w:r>
    </w:p>
    <w:p>
      <w:r>
        <w:t xml:space="preserve">Hän osti lopulta uuden työpöydän.</w:t>
      </w:r>
    </w:p>
    <w:p>
      <w:r>
        <w:rPr>
          <w:b/>
        </w:rPr>
        <w:t xml:space="preserve">Esimerkki 2.5205</w:t>
      </w:r>
    </w:p>
    <w:p>
      <w:r>
        <w:t xml:space="preserve">Alku: Ron osallistui maratonille. Keskikohta: Ron juoksi monta kilometriä hyväntekeväisyyden hyväksi.</w:t>
      </w:r>
    </w:p>
    <w:p>
      <w:r>
        <w:rPr>
          <w:b/>
        </w:rPr>
        <w:t xml:space="preserve">Tulos</w:t>
      </w:r>
    </w:p>
    <w:p>
      <w:r>
        <w:t xml:space="preserve">Hän keräsi yli 1000 dollaria hyväntekeväisyyteen.</w:t>
      </w:r>
    </w:p>
    <w:p>
      <w:r>
        <w:rPr>
          <w:b/>
        </w:rPr>
        <w:t xml:space="preserve">Esimerkki 2.5206</w:t>
      </w:r>
    </w:p>
    <w:p>
      <w:r>
        <w:t xml:space="preserve">Alku: Lucy on kotona asuva äiti, joka pitää vaatteista. Keskikohta: Lucy osallistui muotikilpailuun.</w:t>
      </w:r>
    </w:p>
    <w:p>
      <w:r>
        <w:rPr>
          <w:b/>
        </w:rPr>
        <w:t xml:space="preserve">Tulos</w:t>
      </w:r>
    </w:p>
    <w:p>
      <w:r>
        <w:t xml:space="preserve">Lucy voitti kaikki palkinnot ja osti iloisena paljon vaatteita.</w:t>
      </w:r>
    </w:p>
    <w:p>
      <w:r>
        <w:rPr>
          <w:b/>
        </w:rPr>
        <w:t xml:space="preserve">Esimerkki 2.5207</w:t>
      </w:r>
    </w:p>
    <w:p>
      <w:r>
        <w:t xml:space="preserve">Alku: Jay hengaili ystävänsä siskon kanssa. Keskikohta: Jay ja sisko pelasivat videopelejä.</w:t>
      </w:r>
    </w:p>
    <w:p>
      <w:r>
        <w:rPr>
          <w:b/>
        </w:rPr>
        <w:t xml:space="preserve">Tulos</w:t>
      </w:r>
    </w:p>
    <w:p>
      <w:r>
        <w:t xml:space="preserve">Se oli hauskaa aikaa.</w:t>
      </w:r>
    </w:p>
    <w:p>
      <w:r>
        <w:rPr>
          <w:b/>
        </w:rPr>
        <w:t xml:space="preserve">Esimerkki 2.5208</w:t>
      </w:r>
    </w:p>
    <w:p>
      <w:r>
        <w:t xml:space="preserve">Alku: Ann meni kuumana päivänä nukkumaan kellariin, koska siellä oli viileämpää. Keskikohta: Annin ollessa matkalla jokin säikäytti hänet.</w:t>
      </w:r>
    </w:p>
    <w:p>
      <w:r>
        <w:rPr>
          <w:b/>
        </w:rPr>
        <w:t xml:space="preserve">Tulos</w:t>
      </w:r>
    </w:p>
    <w:p>
      <w:r>
        <w:t xml:space="preserve">Kun hän saavutti portaikon, salama valaisi huoneen hetkeksi.</w:t>
      </w:r>
    </w:p>
    <w:p>
      <w:r>
        <w:rPr>
          <w:b/>
        </w:rPr>
        <w:t xml:space="preserve">Esimerkki 2.5209</w:t>
      </w:r>
    </w:p>
    <w:p>
      <w:r>
        <w:t xml:space="preserve">Alku: Jared rakasti nettipelaamista. Keskikohta: Jared ei saanut selville, missä hänen nettikaverinsa olivat.</w:t>
      </w:r>
    </w:p>
    <w:p>
      <w:r>
        <w:rPr>
          <w:b/>
        </w:rPr>
        <w:t xml:space="preserve">Tulos</w:t>
      </w:r>
    </w:p>
    <w:p>
      <w:r>
        <w:t xml:space="preserve">Kunnes hän tajusi olevansa väärässä verkossa.</w:t>
      </w:r>
    </w:p>
    <w:p>
      <w:r>
        <w:rPr>
          <w:b/>
        </w:rPr>
        <w:t xml:space="preserve">Esimerkki 2.5210</w:t>
      </w:r>
    </w:p>
    <w:p>
      <w:r>
        <w:t xml:space="preserve">Alku: Serkullani oli kamala kokemus lapsenvahdista. Keskikohta: He löysivät uuden lapsenvahdin, joka toimi paljon paremmin.</w:t>
      </w:r>
    </w:p>
    <w:p>
      <w:r>
        <w:rPr>
          <w:b/>
        </w:rPr>
        <w:t xml:space="preserve">Tulos</w:t>
      </w:r>
    </w:p>
    <w:p>
      <w:r>
        <w:t xml:space="preserve">He antoivat lastenhoitajalle hyvän arvostelun.</w:t>
      </w:r>
    </w:p>
    <w:p>
      <w:r>
        <w:rPr>
          <w:b/>
        </w:rPr>
        <w:t xml:space="preserve">Esimerkki 2.5211</w:t>
      </w:r>
    </w:p>
    <w:p>
      <w:r>
        <w:t xml:space="preserve">Alku: Jim oli koko ikänsä rakastanut donitsien syömistä. Keskikohta: Jim avasi oman donitsikaupan.</w:t>
      </w:r>
    </w:p>
    <w:p>
      <w:r>
        <w:rPr>
          <w:b/>
        </w:rPr>
        <w:t xml:space="preserve">Tulos</w:t>
      </w:r>
    </w:p>
    <w:p>
      <w:r>
        <w:t xml:space="preserve">Hänestä tuli hyvin menestyvä donitsiyrittäjä!</w:t>
      </w:r>
    </w:p>
    <w:p>
      <w:r>
        <w:rPr>
          <w:b/>
        </w:rPr>
        <w:t xml:space="preserve">Esimerkki 2.5212</w:t>
      </w:r>
    </w:p>
    <w:p>
      <w:r>
        <w:t xml:space="preserve">Alku: Maxine oli aina pelännyt, että kofeiini hermostuttaa häntä. Keskikohta: Maxine kokeili juomaa, jossa oli kofeiinia.</w:t>
      </w:r>
    </w:p>
    <w:p>
      <w:r>
        <w:rPr>
          <w:b/>
        </w:rPr>
        <w:t xml:space="preserve">Tulos</w:t>
      </w:r>
    </w:p>
    <w:p>
      <w:r>
        <w:t xml:space="preserve">Hän oli iloinen siitä, että se ei aiheuttanut hänelle hermostuneisuutta.</w:t>
      </w:r>
    </w:p>
    <w:p>
      <w:r>
        <w:rPr>
          <w:b/>
        </w:rPr>
        <w:t xml:space="preserve">Esimerkki 2.5213</w:t>
      </w:r>
    </w:p>
    <w:p>
      <w:r>
        <w:t xml:space="preserve">Alku: Kun tyttäreni oli kolmannella luokalla, hänen koulunsa kutsui meidät paikalle. Keskimmäinen: Tyttäreni toisti sanan, jonka mieheni sanoi vihaisena.</w:t>
      </w:r>
    </w:p>
    <w:p>
      <w:r>
        <w:rPr>
          <w:b/>
        </w:rPr>
        <w:t xml:space="preserve">Tulos</w:t>
      </w:r>
    </w:p>
    <w:p>
      <w:r>
        <w:t xml:space="preserve">Mieheni purskahti nauruun.</w:t>
      </w:r>
    </w:p>
    <w:p>
      <w:r>
        <w:rPr>
          <w:b/>
        </w:rPr>
        <w:t xml:space="preserve">Esimerkki 2.5214</w:t>
      </w:r>
    </w:p>
    <w:p>
      <w:r>
        <w:t xml:space="preserve">Alku: Tom vei Sandyn keilaamaan heidän toisilla treffeillään. Keskikohta: Sandy oli todella huono keilaamaan ja häntä nolotti.</w:t>
      </w:r>
    </w:p>
    <w:p>
      <w:r>
        <w:rPr>
          <w:b/>
        </w:rPr>
        <w:t xml:space="preserve">Tulos</w:t>
      </w:r>
    </w:p>
    <w:p>
      <w:r>
        <w:t xml:space="preserve">Lopulta Sandy antoi Tomin voittaa.</w:t>
      </w:r>
    </w:p>
    <w:p>
      <w:r>
        <w:rPr>
          <w:b/>
        </w:rPr>
        <w:t xml:space="preserve">Esimerkki 2.5215</w:t>
      </w:r>
    </w:p>
    <w:p>
      <w:r>
        <w:t xml:space="preserve">Alku: Kävellessäni kotiin oli iltahämärä, ja varjot putoilivat jalkakäytävän yli. Keskikohta: Jim hyppäsi esiin jättiläistammen takaa pelästyttääkseen minut.</w:t>
      </w:r>
    </w:p>
    <w:p>
      <w:r>
        <w:rPr>
          <w:b/>
        </w:rPr>
        <w:t xml:space="preserve">Tulos</w:t>
      </w:r>
    </w:p>
    <w:p>
      <w:r>
        <w:t xml:space="preserve">Annoin hänelle kunnon selkäsaunan osoittaakseni, etten välittänyt hänen vitsistään.</w:t>
      </w:r>
    </w:p>
    <w:p>
      <w:r>
        <w:rPr>
          <w:b/>
        </w:rPr>
        <w:t xml:space="preserve">Esimerkki 2.5216</w:t>
      </w:r>
    </w:p>
    <w:p>
      <w:r>
        <w:t xml:space="preserve">Alku: Rhonda halusi uuden repun. Keskikohta: Kaupassa oli vain valkoista.</w:t>
      </w:r>
    </w:p>
    <w:p>
      <w:r>
        <w:rPr>
          <w:b/>
        </w:rPr>
        <w:t xml:space="preserve">Tulos</w:t>
      </w:r>
    </w:p>
    <w:p>
      <w:r>
        <w:t xml:space="preserve">He värjäsivät repun kirkkaan siniseksi!</w:t>
      </w:r>
    </w:p>
    <w:p>
      <w:r>
        <w:rPr>
          <w:b/>
        </w:rPr>
        <w:t xml:space="preserve">Esimerkki 2.5217</w:t>
      </w:r>
    </w:p>
    <w:p>
      <w:r>
        <w:t xml:space="preserve">Alku: Ethan ei ollut koskaan matkustanut junassa. Keskikohta: Ethan päätti juuri sillä hetkellä matkustaa junalla.</w:t>
      </w:r>
    </w:p>
    <w:p>
      <w:r>
        <w:rPr>
          <w:b/>
        </w:rPr>
        <w:t xml:space="preserve">Tulos</w:t>
      </w:r>
    </w:p>
    <w:p>
      <w:r>
        <w:t xml:space="preserve">Kun se poistui asemalta, hän säteili ilosta!</w:t>
      </w:r>
    </w:p>
    <w:p>
      <w:r>
        <w:rPr>
          <w:b/>
        </w:rPr>
        <w:t xml:space="preserve">Esimerkki 2.5218</w:t>
      </w:r>
    </w:p>
    <w:p>
      <w:r>
        <w:t xml:space="preserve">Alku: Lin asui Kiinassa. Keskikohta: Lin tapasi Daven Kiinassa.</w:t>
      </w:r>
    </w:p>
    <w:p>
      <w:r>
        <w:rPr>
          <w:b/>
        </w:rPr>
        <w:t xml:space="preserve">Tulos</w:t>
      </w:r>
    </w:p>
    <w:p>
      <w:r>
        <w:t xml:space="preserve">Lopulta he menivät naimisiin.</w:t>
      </w:r>
    </w:p>
    <w:p>
      <w:r>
        <w:rPr>
          <w:b/>
        </w:rPr>
        <w:t xml:space="preserve">Esimerkki 2.5219</w:t>
      </w:r>
    </w:p>
    <w:p>
      <w:r>
        <w:t xml:space="preserve">Alku: John oli sulkemassa tavarataloa. Keskikohta: John kuuli kaupan hälyttimen soivan.</w:t>
      </w:r>
    </w:p>
    <w:p>
      <w:r>
        <w:rPr>
          <w:b/>
        </w:rPr>
        <w:t xml:space="preserve">Tulos</w:t>
      </w:r>
    </w:p>
    <w:p>
      <w:r>
        <w:t xml:space="preserve">Johnin oli jäätävä soittamaan hälytysyhtiölle.</w:t>
      </w:r>
    </w:p>
    <w:p>
      <w:r>
        <w:rPr>
          <w:b/>
        </w:rPr>
        <w:t xml:space="preserve">Esimerkki 2.5220</w:t>
      </w:r>
    </w:p>
    <w:p>
      <w:r>
        <w:t xml:space="preserve">Alku: Carol pilkkasi meitä siitä, kuinka hölmöiltä näytimme turvavarusteissamme. Keskellä: Carol menetti jalkansa, koska hän ei käyttänyt suojavarusteita.</w:t>
      </w:r>
    </w:p>
    <w:p>
      <w:r>
        <w:rPr>
          <w:b/>
        </w:rPr>
        <w:t xml:space="preserve">Tulos</w:t>
      </w:r>
    </w:p>
    <w:p>
      <w:r>
        <w:t xml:space="preserve">Nyt hänen ei tarvitse.</w:t>
      </w:r>
    </w:p>
    <w:p>
      <w:r>
        <w:rPr>
          <w:b/>
        </w:rPr>
        <w:t xml:space="preserve">Esimerkki 2.5221</w:t>
      </w:r>
    </w:p>
    <w:p>
      <w:r>
        <w:t xml:space="preserve">Alku: Poikani hiukset alkavat olla liian pitkät ja tukkaiset. Keskikohta: Vein poikani parturiin leikkauttamaan hänen hiuksensa.</w:t>
      </w:r>
    </w:p>
    <w:p>
      <w:r>
        <w:rPr>
          <w:b/>
        </w:rPr>
        <w:t xml:space="preserve">Tulos</w:t>
      </w:r>
    </w:p>
    <w:p>
      <w:r>
        <w:t xml:space="preserve">Kun hiustenleikkaus oli valmis, hän näytti hyvin komealta.</w:t>
      </w:r>
    </w:p>
    <w:p>
      <w:r>
        <w:rPr>
          <w:b/>
        </w:rPr>
        <w:t xml:space="preserve">Esimerkki 2.5222</w:t>
      </w:r>
    </w:p>
    <w:p>
      <w:r>
        <w:t xml:space="preserve">Alku: Cindy kehuskeli veljelleen, miten hyvin hän oli pärjännyt keilailussa. Keskikohta: Cindyn veli voitti hänet keilailussa.</w:t>
      </w:r>
    </w:p>
    <w:p>
      <w:r>
        <w:rPr>
          <w:b/>
        </w:rPr>
        <w:t xml:space="preserve">Tulos</w:t>
      </w:r>
    </w:p>
    <w:p>
      <w:r>
        <w:t xml:space="preserve">Cindyä hävetti, että hän oli ollut niin tietämätön ja kerskaileva.</w:t>
      </w:r>
    </w:p>
    <w:p>
      <w:r>
        <w:rPr>
          <w:b/>
        </w:rPr>
        <w:t xml:space="preserve">Esimerkki 2.5223</w:t>
      </w:r>
    </w:p>
    <w:p>
      <w:r>
        <w:t xml:space="preserve">Alku: Abigail oli juuri oppinut koulussa tekemään paperitöitä. Keskikohta: Abigaililla ei ollut paljon kokemusta paperimassasta.</w:t>
      </w:r>
    </w:p>
    <w:p>
      <w:r>
        <w:rPr>
          <w:b/>
        </w:rPr>
        <w:t xml:space="preserve">Tulos</w:t>
      </w:r>
    </w:p>
    <w:p>
      <w:r>
        <w:t xml:space="preserve">Ilman opettajan apua nukke ei tullut kovin hyvin esille.</w:t>
      </w:r>
    </w:p>
    <w:p>
      <w:r>
        <w:rPr>
          <w:b/>
        </w:rPr>
        <w:t xml:space="preserve">Esimerkki 2.5224</w:t>
      </w:r>
    </w:p>
    <w:p>
      <w:r>
        <w:t xml:space="preserve">Alku: Catherinea on aina kiehtonut curling-urheilu. Keskimmäinen: Catherine katsoi sitä ensimmäistä kertaa olympialaisissa.</w:t>
      </w:r>
    </w:p>
    <w:p>
      <w:r>
        <w:rPr>
          <w:b/>
        </w:rPr>
        <w:t xml:space="preserve">Tulos</w:t>
      </w:r>
    </w:p>
    <w:p>
      <w:r>
        <w:t xml:space="preserve">Catherinen mielestä curling näytti tylsältä.</w:t>
      </w:r>
    </w:p>
    <w:p>
      <w:r>
        <w:rPr>
          <w:b/>
        </w:rPr>
        <w:t xml:space="preserve">Esimerkki 2.5225</w:t>
      </w:r>
    </w:p>
    <w:p>
      <w:r>
        <w:t xml:space="preserve">Alku: Jane halusi todella, että hänen perheensä juo vehnänorasta. Keskikohta: Jane laittoi vehnänorasta kakkuun.</w:t>
      </w:r>
    </w:p>
    <w:p>
      <w:r>
        <w:rPr>
          <w:b/>
        </w:rPr>
        <w:t xml:space="preserve">Tulos</w:t>
      </w:r>
    </w:p>
    <w:p>
      <w:r>
        <w:t xml:space="preserve">Kukaan ei syönyt kakkua lautaseltaan loppuun sinä iltana.</w:t>
      </w:r>
    </w:p>
    <w:p>
      <w:r>
        <w:rPr>
          <w:b/>
        </w:rPr>
        <w:t xml:space="preserve">Esimerkki 2.5226</w:t>
      </w:r>
    </w:p>
    <w:p>
      <w:r>
        <w:t xml:space="preserve">Alku: Billin lemmikkikoira oli aina hänen vierellään. Keskikohta: Kerran naamioitunut ryöstäjä murtautui taloon.</w:t>
      </w:r>
    </w:p>
    <w:p>
      <w:r>
        <w:rPr>
          <w:b/>
        </w:rPr>
        <w:t xml:space="preserve">Tulos</w:t>
      </w:r>
    </w:p>
    <w:p>
      <w:r>
        <w:t xml:space="preserve">Koira sai lopulta kiinni murtovarkaan Billin talossa.</w:t>
      </w:r>
    </w:p>
    <w:p>
      <w:r>
        <w:rPr>
          <w:b/>
        </w:rPr>
        <w:t xml:space="preserve">Esimerkki 2.5227</w:t>
      </w:r>
    </w:p>
    <w:p>
      <w:r>
        <w:t xml:space="preserve">Alku: Greg halusi ostaa uuden lieden. Keskikohta: Greg meni kauppaan ja sai lieden kotiinsa.</w:t>
      </w:r>
    </w:p>
    <w:p>
      <w:r>
        <w:rPr>
          <w:b/>
        </w:rPr>
        <w:t xml:space="preserve">Tulos</w:t>
      </w:r>
    </w:p>
    <w:p>
      <w:r>
        <w:t xml:space="preserve">Hänellä on nyt uusi liesi, jota hän rakastaa.</w:t>
      </w:r>
    </w:p>
    <w:p>
      <w:r>
        <w:rPr>
          <w:b/>
        </w:rPr>
        <w:t xml:space="preserve">Esimerkki 2.5228</w:t>
      </w:r>
    </w:p>
    <w:p>
      <w:r>
        <w:t xml:space="preserve">Alku: Kävin kaupassa hakemassa jotain syötävää. Keskikohta: Tarvitsin aikaa päättää.</w:t>
      </w:r>
    </w:p>
    <w:p>
      <w:r>
        <w:rPr>
          <w:b/>
        </w:rPr>
        <w:t xml:space="preserve">Tulos</w:t>
      </w:r>
    </w:p>
    <w:p>
      <w:r>
        <w:t xml:space="preserve">Takanani olevat ihmiset alkoivat huutaa, että minun pitäisi päättää.</w:t>
      </w:r>
    </w:p>
    <w:p>
      <w:r>
        <w:rPr>
          <w:b/>
        </w:rPr>
        <w:t xml:space="preserve">Esimerkki 2.5229</w:t>
      </w:r>
    </w:p>
    <w:p>
      <w:r>
        <w:t xml:space="preserve">Alku: Jessica vietti liian suuren osan lapsuudestaan kirkossa. Keskikohta: Hän ei koskaan saanut siellä kunnollista seksuaalikasvatusta.</w:t>
      </w:r>
    </w:p>
    <w:p>
      <w:r>
        <w:rPr>
          <w:b/>
        </w:rPr>
        <w:t xml:space="preserve">Tulos</w:t>
      </w:r>
    </w:p>
    <w:p>
      <w:r>
        <w:t xml:space="preserve">Hän on nyt 20-vuotiaana kolmen lapsen äiti.</w:t>
      </w:r>
    </w:p>
    <w:p>
      <w:r>
        <w:rPr>
          <w:b/>
        </w:rPr>
        <w:t xml:space="preserve">Esimerkki 2.5230</w:t>
      </w:r>
    </w:p>
    <w:p>
      <w:r>
        <w:t xml:space="preserve">Alku: Mieheni ja minä remontoimme kylpyhuoneemme. Keskikohta: Pyysimme suunnittelijaa toteuttamaan molempia tyylejämme.</w:t>
      </w:r>
    </w:p>
    <w:p>
      <w:r>
        <w:rPr>
          <w:b/>
        </w:rPr>
        <w:t xml:space="preserve">Tulos</w:t>
      </w:r>
    </w:p>
    <w:p>
      <w:r>
        <w:t xml:space="preserve">Uusi kylpyhuone näyttää upealta!</w:t>
      </w:r>
    </w:p>
    <w:p>
      <w:r>
        <w:rPr>
          <w:b/>
        </w:rPr>
        <w:t xml:space="preserve">Esimerkki 2.5231</w:t>
      </w:r>
    </w:p>
    <w:p>
      <w:r>
        <w:t xml:space="preserve">Alku: Päätin antaa keksejä naapurilleni. Keskikohta: Naapurini sanoi, että ne maistuivat pahalta.</w:t>
      </w:r>
    </w:p>
    <w:p>
      <w:r>
        <w:rPr>
          <w:b/>
        </w:rPr>
        <w:t xml:space="preserve">Tulos</w:t>
      </w:r>
    </w:p>
    <w:p>
      <w:r>
        <w:t xml:space="preserve">Suutuin ja vannoin, etten enää koskaan leivo hänelle keksejä.</w:t>
      </w:r>
    </w:p>
    <w:p>
      <w:r>
        <w:rPr>
          <w:b/>
        </w:rPr>
        <w:t xml:space="preserve">Esimerkki 2.5232</w:t>
      </w:r>
    </w:p>
    <w:p>
      <w:r>
        <w:t xml:space="preserve">Alku: Mies käveli Coreyn luo, kun tämä tankkasi autoonsa. Keskikohta: Mies tyrmäsi Coreyn.</w:t>
      </w:r>
    </w:p>
    <w:p>
      <w:r>
        <w:rPr>
          <w:b/>
        </w:rPr>
        <w:t xml:space="preserve">Tulos</w:t>
      </w:r>
    </w:p>
    <w:p>
      <w:r>
        <w:t xml:space="preserve">Kun Corey tuli tajuihinsa, sekä mies että hänen autonsa olivat poissa.</w:t>
      </w:r>
    </w:p>
    <w:p>
      <w:r>
        <w:rPr>
          <w:b/>
        </w:rPr>
        <w:t xml:space="preserve">Esimerkki 2.5233</w:t>
      </w:r>
    </w:p>
    <w:p>
      <w:r>
        <w:t xml:space="preserve">Alku: Sue oli museossa tyttärensä kanssa. Keskikohta: Sue otti kameran ja alkoi ottaa kuvia näyttelyesineistä.</w:t>
      </w:r>
    </w:p>
    <w:p>
      <w:r>
        <w:rPr>
          <w:b/>
        </w:rPr>
        <w:t xml:space="preserve">Tulos</w:t>
      </w:r>
    </w:p>
    <w:p>
      <w:r>
        <w:t xml:space="preserve">Sue sai kuulla, että salamavalokuvaus ei ollut sallittua.</w:t>
      </w:r>
    </w:p>
    <w:p>
      <w:r>
        <w:rPr>
          <w:b/>
        </w:rPr>
        <w:t xml:space="preserve">Esimerkki 2.5234</w:t>
      </w:r>
    </w:p>
    <w:p>
      <w:r>
        <w:t xml:space="preserve">Alku: Kaupunki järjesti jouluvalokilpailun. Keskikohta: Hän käytti valonäytökseen paljon rahaa.</w:t>
      </w:r>
    </w:p>
    <w:p>
      <w:r>
        <w:rPr>
          <w:b/>
        </w:rPr>
        <w:t xml:space="preserve">Tulos</w:t>
      </w:r>
    </w:p>
    <w:p>
      <w:r>
        <w:t xml:space="preserve">Onneksi hän lopulta voitti palkinnon.</w:t>
      </w:r>
    </w:p>
    <w:p>
      <w:r>
        <w:rPr>
          <w:b/>
        </w:rPr>
        <w:t xml:space="preserve">Esimerkki 2.5235</w:t>
      </w:r>
    </w:p>
    <w:p>
      <w:r>
        <w:t xml:space="preserve">Alku: Liisalla oli kissa, jota ei saanut päästää ulos. Keskikohta: Kissa juoksi eräänä yönä ulos ja tappoi hiiren.</w:t>
      </w:r>
    </w:p>
    <w:p>
      <w:r>
        <w:rPr>
          <w:b/>
        </w:rPr>
        <w:t xml:space="preserve">Tulos</w:t>
      </w:r>
    </w:p>
    <w:p>
      <w:r>
        <w:t xml:space="preserve">Alice päästi kissan sisään ja päätti olla varovaisempi.</w:t>
      </w:r>
    </w:p>
    <w:p>
      <w:r>
        <w:rPr>
          <w:b/>
        </w:rPr>
        <w:t xml:space="preserve">Esimerkki 2.5236</w:t>
      </w:r>
    </w:p>
    <w:p>
      <w:r>
        <w:t xml:space="preserve">Alku: Sally oli varastanut marmorikuulani eikä palauttanut niitä. Keskikohta: Nappasin ne häneltä takaisin.</w:t>
      </w:r>
    </w:p>
    <w:p>
      <w:r>
        <w:rPr>
          <w:b/>
        </w:rPr>
        <w:t xml:space="preserve">Tulos</w:t>
      </w:r>
    </w:p>
    <w:p>
      <w:r>
        <w:t xml:space="preserve">Heti kun sain ne käsiini, vetäydyin hätäisesti!</w:t>
      </w:r>
    </w:p>
    <w:p>
      <w:r>
        <w:rPr>
          <w:b/>
        </w:rPr>
        <w:t xml:space="preserve">Esimerkki 2.5237</w:t>
      </w:r>
    </w:p>
    <w:p>
      <w:r>
        <w:t xml:space="preserve">Alku: Steve meni treffeille tyttöystävänsä Mindyn kanssa. Keskikohta: Mindy oli vilustunut.</w:t>
      </w:r>
    </w:p>
    <w:p>
      <w:r>
        <w:rPr>
          <w:b/>
        </w:rPr>
        <w:t xml:space="preserve">Tulos</w:t>
      </w:r>
    </w:p>
    <w:p>
      <w:r>
        <w:t xml:space="preserve">Hän sairastui päivää myöhemmin.</w:t>
      </w:r>
    </w:p>
    <w:p>
      <w:r>
        <w:rPr>
          <w:b/>
        </w:rPr>
        <w:t xml:space="preserve">Esimerkki 2.5238</w:t>
      </w:r>
    </w:p>
    <w:p>
      <w:r>
        <w:t xml:space="preserve">Alku: Bob ja Christina menivät katsomaan uutta elokuvaa. Keskikohta: Elokuvassa oli kolme juonenkäänettä.</w:t>
      </w:r>
    </w:p>
    <w:p>
      <w:r>
        <w:rPr>
          <w:b/>
        </w:rPr>
        <w:t xml:space="preserve">Tulos</w:t>
      </w:r>
    </w:p>
    <w:p>
      <w:r>
        <w:t xml:space="preserve">Se oli erittäin hyvä elokuva, ja he puhuivat siitä kotimatkalla.</w:t>
      </w:r>
    </w:p>
    <w:p>
      <w:r>
        <w:rPr>
          <w:b/>
        </w:rPr>
        <w:t xml:space="preserve">Esimerkki 2.5239</w:t>
      </w:r>
    </w:p>
    <w:p>
      <w:r>
        <w:t xml:space="preserve">Alku: Se oli pimeä ja myrskyinen yö. Keskikohta: Dan törmäsi luolaan ja tönäisi karhua.</w:t>
      </w:r>
    </w:p>
    <w:p>
      <w:r>
        <w:rPr>
          <w:b/>
        </w:rPr>
        <w:t xml:space="preserve">Tulos</w:t>
      </w:r>
    </w:p>
    <w:p>
      <w:r>
        <w:t xml:space="preserve">Häiriintynyt otus raateli Danin kuoliaaksi.</w:t>
      </w:r>
    </w:p>
    <w:p>
      <w:r>
        <w:rPr>
          <w:b/>
        </w:rPr>
        <w:t xml:space="preserve">Esimerkki 2.5240</w:t>
      </w:r>
    </w:p>
    <w:p>
      <w:r>
        <w:t xml:space="preserve">Alku: Mollyn lavuaari oli rikki. Keskikohta: Hän näki paljon hometta kasvavan.</w:t>
      </w:r>
    </w:p>
    <w:p>
      <w:r>
        <w:rPr>
          <w:b/>
        </w:rPr>
        <w:t xml:space="preserve">Tulos</w:t>
      </w:r>
    </w:p>
    <w:p>
      <w:r>
        <w:t xml:space="preserve">Se oli niin ällöttävää, että hän päätti vain heittää sen pois.</w:t>
      </w:r>
    </w:p>
    <w:p>
      <w:r>
        <w:rPr>
          <w:b/>
        </w:rPr>
        <w:t xml:space="preserve">Esimerkki 2.5241</w:t>
      </w:r>
    </w:p>
    <w:p>
      <w:r>
        <w:t xml:space="preserve">Alku: Galen kissa oli hyvin hermostunut eläinlääkärin kantorepussa. Keskikohta: Galen kissa joutui saamaan pistoksen, se oli järkyttynyt.</w:t>
      </w:r>
    </w:p>
    <w:p>
      <w:r>
        <w:rPr>
          <w:b/>
        </w:rPr>
        <w:t xml:space="preserve">Tulos</w:t>
      </w:r>
    </w:p>
    <w:p>
      <w:r>
        <w:t xml:space="preserve">Gale yritti lohduttaa kissaa, maksoi palveluista ja lähti kotiin.</w:t>
      </w:r>
    </w:p>
    <w:p>
      <w:r>
        <w:rPr>
          <w:b/>
        </w:rPr>
        <w:t xml:space="preserve">Esimerkki 2.5242</w:t>
      </w:r>
    </w:p>
    <w:p>
      <w:r>
        <w:t xml:space="preserve">Alku: Mary ja Bill halusivat hankkia joulukuusen. Keskikohta: Mary ja Bill kävivät ostamassa kuusen ja koristeet.</w:t>
      </w:r>
    </w:p>
    <w:p>
      <w:r>
        <w:rPr>
          <w:b/>
        </w:rPr>
        <w:t xml:space="preserve">Tulos</w:t>
      </w:r>
    </w:p>
    <w:p>
      <w:r>
        <w:t xml:space="preserve">Mary ripusti koristeet ja valot ja istui sitten ihailemaan työtään.</w:t>
      </w:r>
    </w:p>
    <w:p>
      <w:r>
        <w:rPr>
          <w:b/>
        </w:rPr>
        <w:t xml:space="preserve">Esimerkki 2.5243</w:t>
      </w:r>
    </w:p>
    <w:p>
      <w:r>
        <w:t xml:space="preserve">Alku: Ben oli vaeltamassa viidakossa. Keskikohta: Ben käveli hiekassa, mutta alkoi upota siihen.</w:t>
      </w:r>
    </w:p>
    <w:p>
      <w:r>
        <w:rPr>
          <w:b/>
        </w:rPr>
        <w:t xml:space="preserve">Tulos</w:t>
      </w:r>
    </w:p>
    <w:p>
      <w:r>
        <w:t xml:space="preserve">Hänen oppaansa selitti, että se oli juoksuhiekkaa!</w:t>
      </w:r>
    </w:p>
    <w:p>
      <w:r>
        <w:rPr>
          <w:b/>
        </w:rPr>
        <w:t xml:space="preserve">Esimerkki 2.5244</w:t>
      </w:r>
    </w:p>
    <w:p>
      <w:r>
        <w:t xml:space="preserve">Alku: Gina oli isoäitinsä luona. Keskikohta: Gina halusi käydä kaupassa ennen kuin hänen isoäitinsä alkoi siivota.</w:t>
      </w:r>
    </w:p>
    <w:p>
      <w:r>
        <w:rPr>
          <w:b/>
        </w:rPr>
        <w:t xml:space="preserve">Tulos</w:t>
      </w:r>
    </w:p>
    <w:p>
      <w:r>
        <w:t xml:space="preserve">Kun hän kuuli musiikin soivan, hän tiesi, että se ei ollut pian.</w:t>
      </w:r>
    </w:p>
    <w:p>
      <w:r>
        <w:rPr>
          <w:b/>
        </w:rPr>
        <w:t xml:space="preserve">Esimerkki 2.5245</w:t>
      </w:r>
    </w:p>
    <w:p>
      <w:r>
        <w:t xml:space="preserve">Alku: Timin äiti leipoi ahkerasti keksejä hänen koulujuhliaan varten. Keskikohta: Timin äiti oli hyvin järkyttynyt, kun kukaan ei halunnut syödä hänen keksejään koulun juhlissa.</w:t>
      </w:r>
    </w:p>
    <w:p>
      <w:r>
        <w:rPr>
          <w:b/>
        </w:rPr>
        <w:t xml:space="preserve">Tulos</w:t>
      </w:r>
    </w:p>
    <w:p>
      <w:r>
        <w:t xml:space="preserve">Koulun ulkopuolella hän antoi keksit kiitolliselle kulkukoiralle.</w:t>
      </w:r>
    </w:p>
    <w:p>
      <w:r>
        <w:rPr>
          <w:b/>
        </w:rPr>
        <w:t xml:space="preserve">Esimerkki 2.5246</w:t>
      </w:r>
    </w:p>
    <w:p>
      <w:r>
        <w:t xml:space="preserve">Alku: Jaredin piti näyttää hyvältä tanssiaisiin. Keskikohta: Jaredin silmään oli osunut komea kello.</w:t>
      </w:r>
    </w:p>
    <w:p>
      <w:r>
        <w:rPr>
          <w:b/>
        </w:rPr>
        <w:t xml:space="preserve">Tulos</w:t>
      </w:r>
    </w:p>
    <w:p>
      <w:r>
        <w:t xml:space="preserve">Jared osti sitten kellon, ja se näytti hyvältä.</w:t>
      </w:r>
    </w:p>
    <w:p>
      <w:r>
        <w:rPr>
          <w:b/>
        </w:rPr>
        <w:t xml:space="preserve">Esimerkki 2.5247</w:t>
      </w:r>
    </w:p>
    <w:p>
      <w:r>
        <w:t xml:space="preserve">Alku: Kävellessäni tunsin itseni tylsäksi. Keskikohta: Otin mp3-soittimeni esiin.</w:t>
      </w:r>
    </w:p>
    <w:p>
      <w:r>
        <w:rPr>
          <w:b/>
        </w:rPr>
        <w:t xml:space="preserve">Tulos</w:t>
      </w:r>
    </w:p>
    <w:p>
      <w:r>
        <w:t xml:space="preserve">Aloin kuunnella musiikkia kävellessäni.</w:t>
      </w:r>
    </w:p>
    <w:p>
      <w:r>
        <w:rPr>
          <w:b/>
        </w:rPr>
        <w:t xml:space="preserve">Esimerkki 2.5248</w:t>
      </w:r>
    </w:p>
    <w:p>
      <w:r>
        <w:t xml:space="preserve">Alku: Peter oli innoissaan Sandersin kokoontumisesta New Hampshiressa. Keskikohta: Peter oli samaa mieltä monista kuulemistaan asioista, mutta hän ei äänestäisi häntä.</w:t>
      </w:r>
    </w:p>
    <w:p>
      <w:r>
        <w:rPr>
          <w:b/>
        </w:rPr>
        <w:t xml:space="preserve">Tulos</w:t>
      </w:r>
    </w:p>
    <w:p>
      <w:r>
        <w:t xml:space="preserve">Hän oli vankkumaton republikaani.</w:t>
      </w:r>
    </w:p>
    <w:p>
      <w:r>
        <w:rPr>
          <w:b/>
        </w:rPr>
        <w:t xml:space="preserve">Esimerkki 2.5249</w:t>
      </w:r>
    </w:p>
    <w:p>
      <w:r>
        <w:t xml:space="preserve">Alku: Jonkun koira pääsi irti naapurustossani. Keskikohta: Koira juoksi naapuritalon taakse.</w:t>
      </w:r>
    </w:p>
    <w:p>
      <w:r>
        <w:rPr>
          <w:b/>
        </w:rPr>
        <w:t xml:space="preserve">Tulos</w:t>
      </w:r>
    </w:p>
    <w:p>
      <w:r>
        <w:t xml:space="preserve">Jotenkin koira käänsi hanan päälle ja kasteli itsensä.</w:t>
      </w:r>
    </w:p>
    <w:p>
      <w:r>
        <w:rPr>
          <w:b/>
        </w:rPr>
        <w:t xml:space="preserve">Esimerkki 2.5250</w:t>
      </w:r>
    </w:p>
    <w:p>
      <w:r>
        <w:t xml:space="preserve">Alku: Ally joutui jatkuvasti luokkansa tyttöjen kiusaamaksi. Keskikohta: Ally ei saanut ketään auttamaan itseään.</w:t>
      </w:r>
    </w:p>
    <w:p>
      <w:r>
        <w:rPr>
          <w:b/>
        </w:rPr>
        <w:t xml:space="preserve">Tulos</w:t>
      </w:r>
    </w:p>
    <w:p>
      <w:r>
        <w:t xml:space="preserve">Niinpä Ally päätti ottaa rohkeutta ja nousta itse kiusaajia vastaan.</w:t>
      </w:r>
    </w:p>
    <w:p>
      <w:r>
        <w:rPr>
          <w:b/>
        </w:rPr>
        <w:t xml:space="preserve">Esimerkki 2.5251</w:t>
      </w:r>
    </w:p>
    <w:p>
      <w:r>
        <w:t xml:space="preserve">Alku: Ben oli tupakoitsija. Keskikohta: Ben pudotti tupakantumppia, joka oli vielä palanut.</w:t>
      </w:r>
    </w:p>
    <w:p>
      <w:r>
        <w:rPr>
          <w:b/>
        </w:rPr>
        <w:t xml:space="preserve">Tulos</w:t>
      </w:r>
    </w:p>
    <w:p>
      <w:r>
        <w:t xml:space="preserve">Hänen talonsa syttyi tuleen!</w:t>
      </w:r>
    </w:p>
    <w:p>
      <w:r>
        <w:rPr>
          <w:b/>
        </w:rPr>
        <w:t xml:space="preserve">Esimerkki 2.5252</w:t>
      </w:r>
    </w:p>
    <w:p>
      <w:r>
        <w:t xml:space="preserve">Alku: Olin leikkimässä legoja veljentyttäreni kanssa eräänä päivänä. Keskikohta: Sisarentyttäreni rakensi Lego-setin ylösalaisin.</w:t>
      </w:r>
    </w:p>
    <w:p>
      <w:r>
        <w:rPr>
          <w:b/>
        </w:rPr>
        <w:t xml:space="preserve">Tulos</w:t>
      </w:r>
    </w:p>
    <w:p>
      <w:r>
        <w:t xml:space="preserve">Halusin läksyttää häntä, mutta se oli liian hauskaa.</w:t>
      </w:r>
    </w:p>
    <w:p>
      <w:r>
        <w:rPr>
          <w:b/>
        </w:rPr>
        <w:t xml:space="preserve">Esimerkki 2.5253</w:t>
      </w:r>
    </w:p>
    <w:p>
      <w:r>
        <w:t xml:space="preserve">Alku: Tänään oli Bobin syntymäpäivä! Keskikohta: Bobin ystävä järjesti hänelle juhlat.</w:t>
      </w:r>
    </w:p>
    <w:p>
      <w:r>
        <w:rPr>
          <w:b/>
        </w:rPr>
        <w:t xml:space="preserve">Tulos</w:t>
      </w:r>
    </w:p>
    <w:p>
      <w:r>
        <w:t xml:space="preserve">Se oli Bobin paras syntymäpäivä ikinä!</w:t>
      </w:r>
    </w:p>
    <w:p>
      <w:r>
        <w:rPr>
          <w:b/>
        </w:rPr>
        <w:t xml:space="preserve">Esimerkki 2.5254</w:t>
      </w:r>
    </w:p>
    <w:p>
      <w:r>
        <w:t xml:space="preserve">Alku: Mies souti veneensä keskelle järveä. Keskikohta: Mies näki sadepilviä soutamalla.</w:t>
      </w:r>
    </w:p>
    <w:p>
      <w:r>
        <w:rPr>
          <w:b/>
        </w:rPr>
        <w:t xml:space="preserve">Tulos</w:t>
      </w:r>
    </w:p>
    <w:p>
      <w:r>
        <w:t xml:space="preserve">Suuri myrsky oli tulossa hänen suuntaansa.</w:t>
      </w:r>
    </w:p>
    <w:p>
      <w:r>
        <w:rPr>
          <w:b/>
        </w:rPr>
        <w:t xml:space="preserve">Esimerkki 2.5255</w:t>
      </w:r>
    </w:p>
    <w:p>
      <w:r>
        <w:t xml:space="preserve">Alku: Olen aina halunnut surffata. Keskimmäinen: Rantamatkalla ilmoittauduin opettajalle.</w:t>
      </w:r>
    </w:p>
    <w:p>
      <w:r>
        <w:rPr>
          <w:b/>
        </w:rPr>
        <w:t xml:space="preserve">Tulos</w:t>
      </w:r>
    </w:p>
    <w:p>
      <w:r>
        <w:t xml:space="preserve">Lopulta ratsastin aalloilla ja roikuin kymmenellä.</w:t>
      </w:r>
    </w:p>
    <w:p>
      <w:r>
        <w:rPr>
          <w:b/>
        </w:rPr>
        <w:t xml:space="preserve">Esimerkki 2.5256</w:t>
      </w:r>
    </w:p>
    <w:p>
      <w:r>
        <w:t xml:space="preserve">Alku: Joanin perhe lähti Afrikan safarille. Keskikohta: Joanin perhe näki paljon eläimiä.</w:t>
      </w:r>
    </w:p>
    <w:p>
      <w:r>
        <w:rPr>
          <w:b/>
        </w:rPr>
        <w:t xml:space="preserve">Tulos</w:t>
      </w:r>
    </w:p>
    <w:p>
      <w:r>
        <w:t xml:space="preserve">Joanin perhe piti safarista niin paljon, että he varasivat toisen matkan!</w:t>
      </w:r>
    </w:p>
    <w:p>
      <w:r>
        <w:rPr>
          <w:b/>
        </w:rPr>
        <w:t xml:space="preserve">Esimerkki 2.5257</w:t>
      </w:r>
    </w:p>
    <w:p>
      <w:r>
        <w:t xml:space="preserve">Alku: Dan koki hiljattain varkauden työpaikalla. Keskikohta: Dan tutki, kuka varasti hänen ruokansa.</w:t>
      </w:r>
    </w:p>
    <w:p>
      <w:r>
        <w:rPr>
          <w:b/>
        </w:rPr>
        <w:t xml:space="preserve">Tulos</w:t>
      </w:r>
    </w:p>
    <w:p>
      <w:r>
        <w:t xml:space="preserve">Dan järkyttyi Evanin varastamasta ruoasta.</w:t>
      </w:r>
    </w:p>
    <w:p>
      <w:r>
        <w:rPr>
          <w:b/>
        </w:rPr>
        <w:t xml:space="preserve">Esimerkki 2.5258</w:t>
      </w:r>
    </w:p>
    <w:p>
      <w:r>
        <w:t xml:space="preserve">Alku: Rakastan sokeria ja karkkia. Keskikohta: Söin liikaa sokeripitoisia asioita.</w:t>
      </w:r>
    </w:p>
    <w:p>
      <w:r>
        <w:rPr>
          <w:b/>
        </w:rPr>
        <w:t xml:space="preserve">Tulos</w:t>
      </w:r>
    </w:p>
    <w:p>
      <w:r>
        <w:t xml:space="preserve">Minulla on valtava, kivulias reikä.</w:t>
      </w:r>
    </w:p>
    <w:p>
      <w:r>
        <w:rPr>
          <w:b/>
        </w:rPr>
        <w:t xml:space="preserve">Esimerkki 2.5259</w:t>
      </w:r>
    </w:p>
    <w:p>
      <w:r>
        <w:t xml:space="preserve">Alku: Avaruusmies leijui sukkulasta antenniin. Keskikohta: Hänen työtoverinsa yritti heittää häntä vasaralla.</w:t>
      </w:r>
    </w:p>
    <w:p>
      <w:r>
        <w:rPr>
          <w:b/>
        </w:rPr>
        <w:t xml:space="preserve">Tulos</w:t>
      </w:r>
    </w:p>
    <w:p>
      <w:r>
        <w:t xml:space="preserve">Avaruusmies ei saanut kiinni, ja se iskeytyi hänen kypäräänsä.</w:t>
      </w:r>
    </w:p>
    <w:p>
      <w:r>
        <w:rPr>
          <w:b/>
        </w:rPr>
        <w:t xml:space="preserve">Esimerkki 2.5260</w:t>
      </w:r>
    </w:p>
    <w:p>
      <w:r>
        <w:t xml:space="preserve">Alku: Kelly vihasi matematiikan tunteja ja kamppaili käsitteiden oppimisesta. Keskimmäinen: Kelly ryhdistäytyi ja liittyi opiskeluryhmiin.</w:t>
      </w:r>
    </w:p>
    <w:p>
      <w:r>
        <w:rPr>
          <w:b/>
        </w:rPr>
        <w:t xml:space="preserve">Tulos</w:t>
      </w:r>
    </w:p>
    <w:p>
      <w:r>
        <w:t xml:space="preserve">Kelly valmistui hyvillä arvosanoilla.</w:t>
      </w:r>
    </w:p>
    <w:p>
      <w:r>
        <w:rPr>
          <w:b/>
        </w:rPr>
        <w:t xml:space="preserve">Esimerkki 2.5261</w:t>
      </w:r>
    </w:p>
    <w:p>
      <w:r>
        <w:t xml:space="preserve">Alku: Jan oli huolissaan 25-vuotisluokkakokouksestaan. Keskikohta: Jan oli ollut ylipainoinen koulussa, mutta oli nyt hyväkuntoinen.</w:t>
      </w:r>
    </w:p>
    <w:p>
      <w:r>
        <w:rPr>
          <w:b/>
        </w:rPr>
        <w:t xml:space="preserve">Tulos</w:t>
      </w:r>
    </w:p>
    <w:p>
      <w:r>
        <w:t xml:space="preserve">Kukaan ei tunnistanut siroa vaaleaa muukalaista.</w:t>
      </w:r>
    </w:p>
    <w:p>
      <w:r>
        <w:rPr>
          <w:b/>
        </w:rPr>
        <w:t xml:space="preserve">Esimerkki 2.5262</w:t>
      </w:r>
    </w:p>
    <w:p>
      <w:r>
        <w:t xml:space="preserve">Alku: Adam oli menossa riippuliitoon. Keskikohta: Adam oli hermostunut, mutta pääsi nopeasti vauhtiin.</w:t>
      </w:r>
    </w:p>
    <w:p>
      <w:r>
        <w:rPr>
          <w:b/>
        </w:rPr>
        <w:t xml:space="preserve">Tulos</w:t>
      </w:r>
    </w:p>
    <w:p>
      <w:r>
        <w:t xml:space="preserve">Hän oli innoissaan päästessään lentämään pilvissä!</w:t>
      </w:r>
    </w:p>
    <w:p>
      <w:r>
        <w:rPr>
          <w:b/>
        </w:rPr>
        <w:t xml:space="preserve">Esimerkki 2.5263</w:t>
      </w:r>
    </w:p>
    <w:p>
      <w:r>
        <w:t xml:space="preserve">Alku: Amy ilmoittautui kirjekaveriksi espanjan tunnilla. Keskimmäinen: Amyn kirjekaveri lähetti hänelle kauniin, pitkän espanjankielisen kirjeen.</w:t>
      </w:r>
    </w:p>
    <w:p>
      <w:r>
        <w:rPr>
          <w:b/>
        </w:rPr>
        <w:t xml:space="preserve">Tulos</w:t>
      </w:r>
    </w:p>
    <w:p>
      <w:r>
        <w:t xml:space="preserve">Amy päätti tuoda kirjeen luokalleen.</w:t>
      </w:r>
    </w:p>
    <w:p>
      <w:r>
        <w:rPr>
          <w:b/>
        </w:rPr>
        <w:t xml:space="preserve">Esimerkki 2.5264</w:t>
      </w:r>
    </w:p>
    <w:p>
      <w:r>
        <w:t xml:space="preserve">Alku: Neilillä oli hauskaa Etelä-Korean kiertueella. Keskikohta: Neil vieraili useissa suosituissa kaupungeissa.</w:t>
      </w:r>
    </w:p>
    <w:p>
      <w:r>
        <w:rPr>
          <w:b/>
        </w:rPr>
        <w:t xml:space="preserve">Tulos</w:t>
      </w:r>
    </w:p>
    <w:p>
      <w:r>
        <w:t xml:space="preserve">Neil ei todellakaan pitänyt Soulista lainkaan.</w:t>
      </w:r>
    </w:p>
    <w:p>
      <w:r>
        <w:rPr>
          <w:b/>
        </w:rPr>
        <w:t xml:space="preserve">Esimerkki 2.5265</w:t>
      </w:r>
    </w:p>
    <w:p>
      <w:r>
        <w:t xml:space="preserve">Alku: Keskimmäinen: Kävin katsomassa elokuvan tyttöystäväni kanssa: Hän halusi jäädä katsomaan sitä kahdesti.</w:t>
      </w:r>
    </w:p>
    <w:p>
      <w:r>
        <w:rPr>
          <w:b/>
        </w:rPr>
        <w:t xml:space="preserve">Tulos</w:t>
      </w:r>
    </w:p>
    <w:p>
      <w:r>
        <w:t xml:space="preserve">Se oli ehdottomasti riskin arvoista!</w:t>
      </w:r>
    </w:p>
    <w:p>
      <w:r>
        <w:rPr>
          <w:b/>
        </w:rPr>
        <w:t xml:space="preserve">Esimerkki 2.5266</w:t>
      </w:r>
    </w:p>
    <w:p>
      <w:r>
        <w:t xml:space="preserve">Alku: Rodney odotti koko päivän treffejä tyttöystävänsä kanssa. Keskikohta: Rodney oli huolissaan siitä, että hänen askareensa eivät päästäisi häntä tulemaan.</w:t>
      </w:r>
    </w:p>
    <w:p>
      <w:r>
        <w:rPr>
          <w:b/>
        </w:rPr>
        <w:t xml:space="preserve">Tulos</w:t>
      </w:r>
    </w:p>
    <w:p>
      <w:r>
        <w:t xml:space="preserve">Lopulta Rodney pääsi ihanille treffeille tyttöystävänsä kanssa.</w:t>
      </w:r>
    </w:p>
    <w:p>
      <w:r>
        <w:rPr>
          <w:b/>
        </w:rPr>
        <w:t xml:space="preserve">Esimerkki 2.5267</w:t>
      </w:r>
    </w:p>
    <w:p>
      <w:r>
        <w:t xml:space="preserve">Alku: James oli armeijassa. Keskikohta: Hän joutui lähtemään ulkomaille.</w:t>
      </w:r>
    </w:p>
    <w:p>
      <w:r>
        <w:rPr>
          <w:b/>
        </w:rPr>
        <w:t xml:space="preserve">Tulos</w:t>
      </w:r>
    </w:p>
    <w:p>
      <w:r>
        <w:t xml:space="preserve">James oli surullinen jättäessään perheensä, mutta oli ylpeä palvellessaan maataan.</w:t>
      </w:r>
    </w:p>
    <w:p>
      <w:r>
        <w:rPr>
          <w:b/>
        </w:rPr>
        <w:t xml:space="preserve">Esimerkki 2.5268</w:t>
      </w:r>
    </w:p>
    <w:p>
      <w:r>
        <w:t xml:space="preserve">Alku: Sierra rakastui mieheen nimeltä Mark. Keskikohta: Mark kosi Sierraa ravintolassa, jossa heillä oli ensimmäiset treffit.</w:t>
      </w:r>
    </w:p>
    <w:p>
      <w:r>
        <w:rPr>
          <w:b/>
        </w:rPr>
        <w:t xml:space="preserve">Tulos</w:t>
      </w:r>
    </w:p>
    <w:p>
      <w:r>
        <w:t xml:space="preserve">Sierra suostui, ja he menivät naimisiin seuraavana vuonna.</w:t>
      </w:r>
    </w:p>
    <w:p>
      <w:r>
        <w:rPr>
          <w:b/>
        </w:rPr>
        <w:t xml:space="preserve">Esimerkki 2.5269</w:t>
      </w:r>
    </w:p>
    <w:p>
      <w:r>
        <w:t xml:space="preserve">Alku: Victorian isällä oli pian syntymäpäivä. Keskikohta: Joten hän suunnitteli, miten tehdä vaikutuksen isänsä syntymäpäivään.</w:t>
      </w:r>
    </w:p>
    <w:p>
      <w:r>
        <w:rPr>
          <w:b/>
        </w:rPr>
        <w:t xml:space="preserve">Tulos</w:t>
      </w:r>
    </w:p>
    <w:p>
      <w:r>
        <w:t xml:space="preserve">Mutta hän päätti hankkia miehelle kortin siitä, kuinka paljon tämä piereskelee.</w:t>
      </w:r>
    </w:p>
    <w:p>
      <w:r>
        <w:rPr>
          <w:b/>
        </w:rPr>
        <w:t xml:space="preserve">Esimerkki 2.5270</w:t>
      </w:r>
    </w:p>
    <w:p>
      <w:r>
        <w:t xml:space="preserve">Alku: Alicia lähti kiipeilemään. Keskikohta: Alicia varmisti, että hänellä oli mukanaan oikeat turvavarusteet.</w:t>
      </w:r>
    </w:p>
    <w:p>
      <w:r>
        <w:rPr>
          <w:b/>
        </w:rPr>
        <w:t xml:space="preserve">Tulos</w:t>
      </w:r>
    </w:p>
    <w:p>
      <w:r>
        <w:t xml:space="preserve">Onneksi hän selvisi turvallisesti,</w:t>
      </w:r>
    </w:p>
    <w:p>
      <w:r>
        <w:rPr>
          <w:b/>
        </w:rPr>
        <w:t xml:space="preserve">Esimerkki 2.5271</w:t>
      </w:r>
    </w:p>
    <w:p>
      <w:r>
        <w:t xml:space="preserve">Alku: Kirjoitan tarinoita rahasta. Keskikohta: Minulla oli niin paljon ideoita, jotka piti kirjoittaa ylös.</w:t>
      </w:r>
    </w:p>
    <w:p>
      <w:r>
        <w:rPr>
          <w:b/>
        </w:rPr>
        <w:t xml:space="preserve">Tulos</w:t>
      </w:r>
    </w:p>
    <w:p>
      <w:r>
        <w:t xml:space="preserve">Taidan kirjoittaa tänään paljon ja olla onnellinen.</w:t>
      </w:r>
    </w:p>
    <w:p>
      <w:r>
        <w:rPr>
          <w:b/>
        </w:rPr>
        <w:t xml:space="preserve">Esimerkki 2.5272</w:t>
      </w:r>
    </w:p>
    <w:p>
      <w:r>
        <w:t xml:space="preserve">Alku: Olin Alabamassa. Keskellä: Maistoin siellä ollessani joitakin ruokia.</w:t>
      </w:r>
    </w:p>
    <w:p>
      <w:r>
        <w:rPr>
          <w:b/>
        </w:rPr>
        <w:t xml:space="preserve">Tulos</w:t>
      </w:r>
    </w:p>
    <w:p>
      <w:r>
        <w:t xml:space="preserve">Se oli herkullisin ateria, jonka olin koskaan syönyt!</w:t>
      </w:r>
    </w:p>
    <w:p>
      <w:r>
        <w:rPr>
          <w:b/>
        </w:rPr>
        <w:t xml:space="preserve">Esimerkki 2.5273</w:t>
      </w:r>
    </w:p>
    <w:p>
      <w:r>
        <w:t xml:space="preserve">Alku: Martha saapui kaupasta kotiin. Keskikohta: Martha koputti oveen, jotta hänen miehensä avaisi sen.</w:t>
      </w:r>
    </w:p>
    <w:p>
      <w:r>
        <w:rPr>
          <w:b/>
        </w:rPr>
        <w:t xml:space="preserve">Tulos</w:t>
      </w:r>
    </w:p>
    <w:p>
      <w:r>
        <w:t xml:space="preserve">Pian hän tuli ja päästi Marthan sisään.</w:t>
      </w:r>
    </w:p>
    <w:p>
      <w:r>
        <w:rPr>
          <w:b/>
        </w:rPr>
        <w:t xml:space="preserve">Esimerkki 2.5274</w:t>
      </w:r>
    </w:p>
    <w:p>
      <w:r>
        <w:t xml:space="preserve">Alku: Rena halusi todella uuden Kelly-laukun. Keskikohta: Rena meni kauppaan katsomaan niitä.</w:t>
      </w:r>
    </w:p>
    <w:p>
      <w:r>
        <w:rPr>
          <w:b/>
        </w:rPr>
        <w:t xml:space="preserve">Tulos</w:t>
      </w:r>
    </w:p>
    <w:p>
      <w:r>
        <w:t xml:space="preserve">Hän päätti ostaa sen.</w:t>
      </w:r>
    </w:p>
    <w:p>
      <w:r>
        <w:rPr>
          <w:b/>
        </w:rPr>
        <w:t xml:space="preserve">Esimerkki 2.5275</w:t>
      </w:r>
    </w:p>
    <w:p>
      <w:r>
        <w:t xml:space="preserve">Alku: Frank oli pitkällä automatkalla. Keskikohta: Hän huomasi, ettei hänellä ollut lompakkoa mukanaan.</w:t>
      </w:r>
    </w:p>
    <w:p>
      <w:r>
        <w:rPr>
          <w:b/>
        </w:rPr>
        <w:t xml:space="preserve">Tulos</w:t>
      </w:r>
    </w:p>
    <w:p>
      <w:r>
        <w:t xml:space="preserve">Frank tajusi, että hänen oli täytynyt jättää se ravintolaan.</w:t>
      </w:r>
    </w:p>
    <w:p>
      <w:r>
        <w:rPr>
          <w:b/>
        </w:rPr>
        <w:t xml:space="preserve">Esimerkki 2.5276</w:t>
      </w:r>
    </w:p>
    <w:p>
      <w:r>
        <w:t xml:space="preserve">Alku: Lori oli hermostunut sokkotreffeillä. Keskikohta: Sokkotreffit eivät menneet hyvin.</w:t>
      </w:r>
    </w:p>
    <w:p>
      <w:r>
        <w:rPr>
          <w:b/>
        </w:rPr>
        <w:t xml:space="preserve">Tulos</w:t>
      </w:r>
    </w:p>
    <w:p>
      <w:r>
        <w:t xml:space="preserve">Kun mies pyysi häntä toisille treffeille, Lori kieltäytyi.</w:t>
      </w:r>
    </w:p>
    <w:p>
      <w:r>
        <w:rPr>
          <w:b/>
        </w:rPr>
        <w:t xml:space="preserve">Esimerkki 2.5277</w:t>
      </w:r>
    </w:p>
    <w:p>
      <w:r>
        <w:t xml:space="preserve">Alku: Matt tapasi Tammyn yökerhossa. Keskikohta: Tammy kadotti puhelimensa yökerhossa tanssiessaan.</w:t>
      </w:r>
    </w:p>
    <w:p>
      <w:r>
        <w:rPr>
          <w:b/>
        </w:rPr>
        <w:t xml:space="preserve">Tulos</w:t>
      </w:r>
    </w:p>
    <w:p>
      <w:r>
        <w:t xml:space="preserve">Tammy inhosi sitä, ettei hänellä ollut puhelinta.</w:t>
      </w:r>
    </w:p>
    <w:p>
      <w:r>
        <w:rPr>
          <w:b/>
        </w:rPr>
        <w:t xml:space="preserve">Esimerkki 2.5278</w:t>
      </w:r>
    </w:p>
    <w:p>
      <w:r>
        <w:t xml:space="preserve">Alku: Yolanda vihaa vuoristoratoja. Keskikohta: Hän meni vuoristoradan kyytiin ja oksensi.</w:t>
      </w:r>
    </w:p>
    <w:p>
      <w:r>
        <w:rPr>
          <w:b/>
        </w:rPr>
        <w:t xml:space="preserve">Tulos</w:t>
      </w:r>
    </w:p>
    <w:p>
      <w:r>
        <w:t xml:space="preserve">Katie katui sitä, että hän pakotti Yolandan ratsastamaan.</w:t>
      </w:r>
    </w:p>
    <w:p>
      <w:r>
        <w:rPr>
          <w:b/>
        </w:rPr>
        <w:t xml:space="preserve">Esimerkki 2.5279</w:t>
      </w:r>
    </w:p>
    <w:p>
      <w:r>
        <w:t xml:space="preserve">Alku: Tänään oli Allisonin kahdeksas syntymäpäivä. Keskikohta: Ostimme Allisonille lahjan ja paketoimme sen.</w:t>
      </w:r>
    </w:p>
    <w:p>
      <w:r>
        <w:rPr>
          <w:b/>
        </w:rPr>
        <w:t xml:space="preserve">Tulos</w:t>
      </w:r>
    </w:p>
    <w:p>
      <w:r>
        <w:t xml:space="preserve">Kun hän avasi sen, hän huomasi, että se oli uusi polkupyörä!</w:t>
      </w:r>
    </w:p>
    <w:p>
      <w:r>
        <w:rPr>
          <w:b/>
        </w:rPr>
        <w:t xml:space="preserve">Esimerkki 2.5280</w:t>
      </w:r>
    </w:p>
    <w:p>
      <w:r>
        <w:t xml:space="preserve">Alku: Se oli ollut pitkä päivä. Keskikohta: Hän sai levätä ja tunsi olonsa paremmaksi sen jälkeen.</w:t>
      </w:r>
    </w:p>
    <w:p>
      <w:r>
        <w:rPr>
          <w:b/>
        </w:rPr>
        <w:t xml:space="preserve">Tulos</w:t>
      </w:r>
    </w:p>
    <w:p>
      <w:r>
        <w:t xml:space="preserve">Hän oli iloinen, että hän käytti tämän ajan rentoutumiseen.</w:t>
      </w:r>
    </w:p>
    <w:p>
      <w:r>
        <w:rPr>
          <w:b/>
        </w:rPr>
        <w:t xml:space="preserve">Esimerkki 2.5281</w:t>
      </w:r>
    </w:p>
    <w:p>
      <w:r>
        <w:t xml:space="preserve">Alku: Jim on kyllästynyt rakentamiseen hänen kadullaan. Keskikohta: Rakennustyöt ovat vihdoin ohi.</w:t>
      </w:r>
    </w:p>
    <w:p>
      <w:r>
        <w:rPr>
          <w:b/>
        </w:rPr>
        <w:t xml:space="preserve">Tulos</w:t>
      </w:r>
    </w:p>
    <w:p>
      <w:r>
        <w:t xml:space="preserve">Jim saa hyvän yöunen.</w:t>
      </w:r>
    </w:p>
    <w:p>
      <w:r>
        <w:rPr>
          <w:b/>
        </w:rPr>
        <w:t xml:space="preserve">Esimerkki 2.5282</w:t>
      </w:r>
    </w:p>
    <w:p>
      <w:r>
        <w:t xml:space="preserve">Alku: Gretchen oli rakastunut poikaystäväänsä. Keskikohta: Poikaystävä pyysi Gretcheniä tansseihin.</w:t>
      </w:r>
    </w:p>
    <w:p>
      <w:r>
        <w:rPr>
          <w:b/>
        </w:rPr>
        <w:t xml:space="preserve">Tulos</w:t>
      </w:r>
    </w:p>
    <w:p>
      <w:r>
        <w:t xml:space="preserve">Gretchen vastasi vastavuoroisesti seuraavana aamuna.</w:t>
      </w:r>
    </w:p>
    <w:p>
      <w:r>
        <w:rPr>
          <w:b/>
        </w:rPr>
        <w:t xml:space="preserve">Esimerkki 2.5283</w:t>
      </w:r>
    </w:p>
    <w:p>
      <w:r>
        <w:t xml:space="preserve">Alku: Marcia katseli pikkuveljensä Jonin jalkapalloa puistossa. Keskikohta: Hän pysähtyi vilkuttamaan isosiskolleen ja sai pelaajalta iskun maahan.</w:t>
      </w:r>
    </w:p>
    <w:p>
      <w:r>
        <w:rPr>
          <w:b/>
        </w:rPr>
        <w:t xml:space="preserve">Tulos</w:t>
      </w:r>
    </w:p>
    <w:p>
      <w:r>
        <w:t xml:space="preserve">Hän hoivasi Jonin ruhjoutunutta jalkaa.</w:t>
      </w:r>
    </w:p>
    <w:p>
      <w:r>
        <w:rPr>
          <w:b/>
        </w:rPr>
        <w:t xml:space="preserve">Esimerkki 2.5284</w:t>
      </w:r>
    </w:p>
    <w:p>
      <w:r>
        <w:t xml:space="preserve">Alku: Se oli jouluaatto. Keskikohta: Joulupukki ei jättänyt lahjoja.</w:t>
      </w:r>
    </w:p>
    <w:p>
      <w:r>
        <w:rPr>
          <w:b/>
        </w:rPr>
        <w:t xml:space="preserve">Tulos</w:t>
      </w:r>
    </w:p>
    <w:p>
      <w:r>
        <w:t xml:space="preserve">Jouluaamu oli tyttärelleni kiusallinen ja kamala.</w:t>
      </w:r>
    </w:p>
    <w:p>
      <w:r>
        <w:rPr>
          <w:b/>
        </w:rPr>
        <w:t xml:space="preserve">Esimerkki 2.5285</w:t>
      </w:r>
    </w:p>
    <w:p>
      <w:r>
        <w:t xml:space="preserve">Alku: Tedillä oli hiiriongelma. Keskikohta: Ted asensi kotiinsa kymmeniä hiirenloukkuja.</w:t>
      </w:r>
    </w:p>
    <w:p>
      <w:r>
        <w:rPr>
          <w:b/>
        </w:rPr>
        <w:t xml:space="preserve">Tulos</w:t>
      </w:r>
    </w:p>
    <w:p>
      <w:r>
        <w:t xml:space="preserve">Kun Ted oli valmis, hän oli tyytyväinen työhönsä.</w:t>
      </w:r>
    </w:p>
    <w:p>
      <w:r>
        <w:rPr>
          <w:b/>
        </w:rPr>
        <w:t xml:space="preserve">Esimerkki 2.5286</w:t>
      </w:r>
    </w:p>
    <w:p>
      <w:r>
        <w:t xml:space="preserve">Alku: Ken tarvitsee paperipyyhkeitä. Keskellä: Ken juoksi kauppaan ostamaan paperipyyhkeitä.</w:t>
      </w:r>
    </w:p>
    <w:p>
      <w:r>
        <w:rPr>
          <w:b/>
        </w:rPr>
        <w:t xml:space="preserve">Tulos</w:t>
      </w:r>
    </w:p>
    <w:p>
      <w:r>
        <w:t xml:space="preserve">Kotiin päästyään hän suuttui, koska oli unohtanut paperipyyhkeet.</w:t>
      </w:r>
    </w:p>
    <w:p>
      <w:r>
        <w:rPr>
          <w:b/>
        </w:rPr>
        <w:t xml:space="preserve">Esimerkki 2.5287</w:t>
      </w:r>
    </w:p>
    <w:p>
      <w:r>
        <w:t xml:space="preserve">Alku: Janin äiti tarjoili päivälliseksi uudenlaista lihaa. Keskikohta: Janin vatsa kääntyi lihasta.</w:t>
      </w:r>
    </w:p>
    <w:p>
      <w:r>
        <w:rPr>
          <w:b/>
        </w:rPr>
        <w:t xml:space="preserve">Tulos</w:t>
      </w:r>
    </w:p>
    <w:p>
      <w:r>
        <w:t xml:space="preserve">Jan juoksi kylpyhuoneeseen ja oksensi.</w:t>
      </w:r>
    </w:p>
    <w:p>
      <w:r>
        <w:rPr>
          <w:b/>
        </w:rPr>
        <w:t xml:space="preserve">Esimerkki 2.5288</w:t>
      </w:r>
    </w:p>
    <w:p>
      <w:r>
        <w:t xml:space="preserve">Alku: Sara osti kameran veronpalautuksellaan. Keskikohta: Saran kamera antoi hänelle mahdollisuuden laajentaa valokuvaustaitojaan.</w:t>
      </w:r>
    </w:p>
    <w:p>
      <w:r>
        <w:rPr>
          <w:b/>
        </w:rPr>
        <w:t xml:space="preserve">Tulos</w:t>
      </w:r>
    </w:p>
    <w:p>
      <w:r>
        <w:t xml:space="preserve">Nyt Saralla on menestyvä valokuvausyritys.</w:t>
      </w:r>
    </w:p>
    <w:p>
      <w:r>
        <w:rPr>
          <w:b/>
        </w:rPr>
        <w:t xml:space="preserve">Esimerkki 2.5289</w:t>
      </w:r>
    </w:p>
    <w:p>
      <w:r>
        <w:t xml:space="preserve">Alku: Al halusi mennä ystävänsä juhliin löytääkseen tytön, jonka kanssa seurustella. Keskikohta: Al näki huoneen toisella puolella kauniin tytön. Hän käveli sinne ja esitteli itsensä. Tytön nimi oli Sally.</w:t>
      </w:r>
    </w:p>
    <w:p>
      <w:r>
        <w:rPr>
          <w:b/>
        </w:rPr>
        <w:t xml:space="preserve">Tulos</w:t>
      </w:r>
    </w:p>
    <w:p>
      <w:r>
        <w:t xml:space="preserve">He juttelivat muutaman minuutin - ja sitten nainen pyysi miestä ulos!</w:t>
      </w:r>
    </w:p>
    <w:p>
      <w:r>
        <w:rPr>
          <w:b/>
        </w:rPr>
        <w:t xml:space="preserve">Esimerkki 2.5290</w:t>
      </w:r>
    </w:p>
    <w:p>
      <w:r>
        <w:t xml:space="preserve">Alku: Koirat olivat kahlittuina. Keskikohta: Jane siivosi niiden karsinat ja antoi niille päivällistä.</w:t>
      </w:r>
    </w:p>
    <w:p>
      <w:r>
        <w:rPr>
          <w:b/>
        </w:rPr>
        <w:t xml:space="preserve">Tulos</w:t>
      </w:r>
    </w:p>
    <w:p>
      <w:r>
        <w:t xml:space="preserve">Hän oli iloinen saatuaan askareen valmiiksi.</w:t>
      </w:r>
    </w:p>
    <w:p>
      <w:r>
        <w:rPr>
          <w:b/>
        </w:rPr>
        <w:t xml:space="preserve">Esimerkki 2.5291</w:t>
      </w:r>
    </w:p>
    <w:p>
      <w:r>
        <w:t xml:space="preserve">Alku: Brenda suhtautui epäilevästi internet-deittailuun. Keskikohta: Hän meni treffeille jonkun nettitreffeille.</w:t>
      </w:r>
    </w:p>
    <w:p>
      <w:r>
        <w:rPr>
          <w:b/>
        </w:rPr>
        <w:t xml:space="preserve">Tulos</w:t>
      </w:r>
    </w:p>
    <w:p>
      <w:r>
        <w:t xml:space="preserve">Mutta yksi teki häneen vaikutuksen ja hän rakastui mieheen.</w:t>
      </w:r>
    </w:p>
    <w:p>
      <w:r>
        <w:rPr>
          <w:b/>
        </w:rPr>
        <w:t xml:space="preserve">Esimerkki 2.5292</w:t>
      </w:r>
    </w:p>
    <w:p>
      <w:r>
        <w:t xml:space="preserve">Alku: Johnnyn opettaja tarjosi luokalle kotitekoisia jäätelötötteröitä. Keskikohta: Johnny halusi värin, jota ei ollut saatavilla.</w:t>
      </w:r>
    </w:p>
    <w:p>
      <w:r>
        <w:rPr>
          <w:b/>
        </w:rPr>
        <w:t xml:space="preserve">Tulos</w:t>
      </w:r>
    </w:p>
    <w:p>
      <w:r>
        <w:t xml:space="preserve">Johnny kertoi opettajalle olevansa järkyttynyt siitä, ettei hän saanut lisää värejä.</w:t>
      </w:r>
    </w:p>
    <w:p>
      <w:r>
        <w:rPr>
          <w:b/>
        </w:rPr>
        <w:t xml:space="preserve">Esimerkki 2.5293</w:t>
      </w:r>
    </w:p>
    <w:p>
      <w:r>
        <w:t xml:space="preserve">Alku: Marie halusi isona astronautiksi. Keskikohta: Marie kysyi neuvoa oikealta astronautilta ja asetti henkilökohtaiset tavoitteet.</w:t>
      </w:r>
    </w:p>
    <w:p>
      <w:r>
        <w:rPr>
          <w:b/>
        </w:rPr>
        <w:t xml:space="preserve">Tulos</w:t>
      </w:r>
    </w:p>
    <w:p>
      <w:r>
        <w:t xml:space="preserve">Hänestä tuli astronautti!</w:t>
      </w:r>
    </w:p>
    <w:p>
      <w:r>
        <w:rPr>
          <w:b/>
        </w:rPr>
        <w:t xml:space="preserve">Esimerkki 2.5294</w:t>
      </w:r>
    </w:p>
    <w:p>
      <w:r>
        <w:t xml:space="preserve">Alku: Perhe kokoontui lomalle. Keskikohta: Eronneet vanhempani tulivat molemmat.</w:t>
      </w:r>
    </w:p>
    <w:p>
      <w:r>
        <w:rPr>
          <w:b/>
        </w:rPr>
        <w:t xml:space="preserve">Tulos</w:t>
      </w:r>
    </w:p>
    <w:p>
      <w:r>
        <w:t xml:space="preserve">He onnistuivat unohtamaan erimielisyytensä syödessään kalkkunaa.</w:t>
      </w:r>
    </w:p>
    <w:p>
      <w:r>
        <w:rPr>
          <w:b/>
        </w:rPr>
        <w:t xml:space="preserve">Esimerkki 2.5295</w:t>
      </w:r>
    </w:p>
    <w:p>
      <w:r>
        <w:t xml:space="preserve">Alku: Kun äitini meni nukkumaan, kävelin hänen huoneeseensa. Keskikohta: Hän kysyi uneliaana, olinko siellä.</w:t>
      </w:r>
    </w:p>
    <w:p>
      <w:r>
        <w:rPr>
          <w:b/>
        </w:rPr>
        <w:t xml:space="preserve">Tulos</w:t>
      </w:r>
    </w:p>
    <w:p>
      <w:r>
        <w:t xml:space="preserve">En vastannut, koska pelkäsin joutuvani vaikeuksiin.</w:t>
      </w:r>
    </w:p>
    <w:p>
      <w:r>
        <w:rPr>
          <w:b/>
        </w:rPr>
        <w:t xml:space="preserve">Esimerkki 2.5296</w:t>
      </w:r>
    </w:p>
    <w:p>
      <w:r>
        <w:t xml:space="preserve">Alku: Ed oli lähdössä lomalle Floridaan. Keskikohta: Ed ei todellakaan nauttinut Floridan säästä.</w:t>
      </w:r>
    </w:p>
    <w:p>
      <w:r>
        <w:rPr>
          <w:b/>
        </w:rPr>
        <w:t xml:space="preserve">Tulos</w:t>
      </w:r>
    </w:p>
    <w:p>
      <w:r>
        <w:t xml:space="preserve">Ed puhui ystäviensä kanssa puhelimessa koko matkan ajan.</w:t>
      </w:r>
    </w:p>
    <w:p>
      <w:r>
        <w:rPr>
          <w:b/>
        </w:rPr>
        <w:t xml:space="preserve">Esimerkki 2.5297</w:t>
      </w:r>
    </w:p>
    <w:p>
      <w:r>
        <w:t xml:space="preserve">Alku: Haistoin savun ilmassa vaellukseni aikana. Keskikohta: Käännyin pohjoiseen, ja silloin näin sen.</w:t>
      </w:r>
    </w:p>
    <w:p>
      <w:r>
        <w:rPr>
          <w:b/>
        </w:rPr>
        <w:t xml:space="preserve">Tulos</w:t>
      </w:r>
    </w:p>
    <w:p>
      <w:r>
        <w:t xml:space="preserve">Kaukana kaukana näin tulen kasvavan.</w:t>
      </w:r>
    </w:p>
    <w:p>
      <w:r>
        <w:rPr>
          <w:b/>
        </w:rPr>
        <w:t xml:space="preserve">Esimerkki 2.5298</w:t>
      </w:r>
    </w:p>
    <w:p>
      <w:r>
        <w:t xml:space="preserve">Alku: Odotin Tukholmassa matkatavaroiden lähtöselvityksessä. Keskikohta: Näin International Noise Conspiracy -ryhmän noutavan laukkunsa.</w:t>
      </w:r>
    </w:p>
    <w:p>
      <w:r>
        <w:rPr>
          <w:b/>
        </w:rPr>
        <w:t xml:space="preserve">Tulos</w:t>
      </w:r>
    </w:p>
    <w:p>
      <w:r>
        <w:t xml:space="preserve">Olin ollut samalla lennolla kuin International Noise Conspiracy!</w:t>
      </w:r>
    </w:p>
    <w:p>
      <w:r>
        <w:rPr>
          <w:b/>
        </w:rPr>
        <w:t xml:space="preserve">Esimerkki 2.5299</w:t>
      </w:r>
    </w:p>
    <w:p>
      <w:r>
        <w:t xml:space="preserve">Alku: Tikkaat pakettiautoonsa ja heitti ne alas. Keskikohta: Hän siirsi tavaroita pakettiautossa.</w:t>
      </w:r>
    </w:p>
    <w:p>
      <w:r>
        <w:rPr>
          <w:b/>
        </w:rPr>
        <w:t xml:space="preserve">Tulos</w:t>
      </w:r>
    </w:p>
    <w:p>
      <w:r>
        <w:t xml:space="preserve">Hän pystyi vihdoin raivaamaan riittävästi tilaa tikkaille.</w:t>
      </w:r>
    </w:p>
    <w:p>
      <w:r>
        <w:rPr>
          <w:b/>
        </w:rPr>
        <w:t xml:space="preserve">Esimerkki 2.5300</w:t>
      </w:r>
    </w:p>
    <w:p>
      <w:r>
        <w:t xml:space="preserve">Alku: Olipa kerran mies nimeltä Johannes. Keskikohta: Johannes tuli aina ajoissa töihin.</w:t>
      </w:r>
    </w:p>
    <w:p>
      <w:r>
        <w:rPr>
          <w:b/>
        </w:rPr>
        <w:t xml:space="preserve">Tulos</w:t>
      </w:r>
    </w:p>
    <w:p>
      <w:r>
        <w:t xml:space="preserve">John oli erinomainen työntekijä.</w:t>
      </w:r>
    </w:p>
    <w:p>
      <w:r>
        <w:rPr>
          <w:b/>
        </w:rPr>
        <w:t xml:space="preserve">Esimerkki 2.5301</w:t>
      </w:r>
    </w:p>
    <w:p>
      <w:r>
        <w:t xml:space="preserve">Alku: Johnin äiti meni hänen huoneeseensa hakemaan pyykkikorin. Keskikohta: Johnin vaatteissa oli paha haju.</w:t>
      </w:r>
    </w:p>
    <w:p>
      <w:r>
        <w:rPr>
          <w:b/>
        </w:rPr>
        <w:t xml:space="preserve">Tulos</w:t>
      </w:r>
    </w:p>
    <w:p>
      <w:r>
        <w:t xml:space="preserve">Ne haisivat niin pahasti, että hän vei ne ulos tuulettumaan.</w:t>
      </w:r>
    </w:p>
    <w:p>
      <w:r>
        <w:rPr>
          <w:b/>
        </w:rPr>
        <w:t xml:space="preserve">Esimerkki 2.5302</w:t>
      </w:r>
    </w:p>
    <w:p>
      <w:r>
        <w:t xml:space="preserve">Alku: Tony tarvitsi bensaa kotimatkallaan. Keskikohta: Kun hän käveli huoltoasemalle, hän tapasi kauniin naisen.</w:t>
      </w:r>
    </w:p>
    <w:p>
      <w:r>
        <w:rPr>
          <w:b/>
        </w:rPr>
        <w:t xml:space="preserve">Tulos</w:t>
      </w:r>
    </w:p>
    <w:p>
      <w:r>
        <w:t xml:space="preserve">Tony tunsi itsensä kaksinkertaisesti siunatuksi saatuaan bensaa kotimatkalla.</w:t>
      </w:r>
    </w:p>
    <w:p>
      <w:r>
        <w:rPr>
          <w:b/>
        </w:rPr>
        <w:t xml:space="preserve">Esimerkki 2.5303</w:t>
      </w:r>
    </w:p>
    <w:p>
      <w:r>
        <w:t xml:space="preserve">Alku: Asun lähellä yliopistoa. Keskikohta: Yliopistolla oli jalkapallo-ottelu.</w:t>
      </w:r>
    </w:p>
    <w:p>
      <w:r>
        <w:rPr>
          <w:b/>
        </w:rPr>
        <w:t xml:space="preserve">Tulos</w:t>
      </w:r>
    </w:p>
    <w:p>
      <w:r>
        <w:t xml:space="preserve">Töiden jälkeen olin helpottunut kuullessani, että he voittivat pelin!</w:t>
      </w:r>
    </w:p>
    <w:p>
      <w:r>
        <w:rPr>
          <w:b/>
        </w:rPr>
        <w:t xml:space="preserve">Esimerkki 2.5304</w:t>
      </w:r>
    </w:p>
    <w:p>
      <w:r>
        <w:t xml:space="preserve">Alku: Jimmyn piti oppia koodaamaan työtään varten. Keskikohta: Jimmy tutki ja opiskeli verkossa, miten koodata.</w:t>
      </w:r>
    </w:p>
    <w:p>
      <w:r>
        <w:rPr>
          <w:b/>
        </w:rPr>
        <w:t xml:space="preserve">Tulos</w:t>
      </w:r>
    </w:p>
    <w:p>
      <w:r>
        <w:t xml:space="preserve">Pitkän ajan kuluttua hän oppi koodaamaan kunnolla.</w:t>
      </w:r>
    </w:p>
    <w:p>
      <w:r>
        <w:rPr>
          <w:b/>
        </w:rPr>
        <w:t xml:space="preserve">Esimerkki 2.5305</w:t>
      </w:r>
    </w:p>
    <w:p>
      <w:r>
        <w:t xml:space="preserve">Alku: Tarjoilija tuli keittiöön puhumaan keittiömestarin kanssa. Keskikohta: Tarjoilija nappasi väärän tilauksen kokilta.</w:t>
      </w:r>
    </w:p>
    <w:p>
      <w:r>
        <w:rPr>
          <w:b/>
        </w:rPr>
        <w:t xml:space="preserve">Tulos</w:t>
      </w:r>
    </w:p>
    <w:p>
      <w:r>
        <w:t xml:space="preserve">Keittiömestari nauroi tarjoilijalle, joka oli niin typerä.</w:t>
      </w:r>
    </w:p>
    <w:p>
      <w:r>
        <w:rPr>
          <w:b/>
        </w:rPr>
        <w:t xml:space="preserve">Esimerkki 2.5306</w:t>
      </w:r>
    </w:p>
    <w:p>
      <w:r>
        <w:t xml:space="preserve">Alku: Minulla oli lohjennut hammas, joten menin hammaslääkäriin. Keskikohta: Minulla ei ollut varaa hammaslääkäriin, mutta jatkoin etsimistä.</w:t>
      </w:r>
    </w:p>
    <w:p>
      <w:r>
        <w:rPr>
          <w:b/>
        </w:rPr>
        <w:t xml:space="preserve">Tulos</w:t>
      </w:r>
    </w:p>
    <w:p>
      <w:r>
        <w:t xml:space="preserve">Lopulta otan yhteyttä yliopistoon, ja he tekevät työn.</w:t>
      </w:r>
    </w:p>
    <w:p>
      <w:r>
        <w:rPr>
          <w:b/>
        </w:rPr>
        <w:t xml:space="preserve">Esimerkki 2.5307</w:t>
      </w:r>
    </w:p>
    <w:p>
      <w:r>
        <w:t xml:space="preserve">Alku: Lucy ja hänen isoäitinsä olivat sunnuntaina kirkossa. Keskikohta: Lucy tapasi kirkossa uuden ystävän.</w:t>
      </w:r>
    </w:p>
    <w:p>
      <w:r>
        <w:rPr>
          <w:b/>
        </w:rPr>
        <w:t xml:space="preserve">Tulos</w:t>
      </w:r>
    </w:p>
    <w:p>
      <w:r>
        <w:t xml:space="preserve">Lucy päätti mennä kotiin vaihtamaan vaatteet ja käydä sitten tapaamassa uutta ystäväänsä.</w:t>
      </w:r>
    </w:p>
    <w:p>
      <w:r>
        <w:rPr>
          <w:b/>
        </w:rPr>
        <w:t xml:space="preserve">Esimerkki 2.5308</w:t>
      </w:r>
    </w:p>
    <w:p>
      <w:r>
        <w:t xml:space="preserve">Alku: Kun Annie näki Fredin ensimmäistä kertaa, se oli rakkautta ensisilmäyksellä. Keskikohta: Fred rakastui Annieen ja kosi häntä.</w:t>
      </w:r>
    </w:p>
    <w:p>
      <w:r>
        <w:rPr>
          <w:b/>
        </w:rPr>
        <w:t xml:space="preserve">Tulos</w:t>
      </w:r>
    </w:p>
    <w:p>
      <w:r>
        <w:t xml:space="preserve">Annie sanoi kyllä.</w:t>
      </w:r>
    </w:p>
    <w:p>
      <w:r>
        <w:rPr>
          <w:b/>
        </w:rPr>
        <w:t xml:space="preserve">Esimerkki 2.5309</w:t>
      </w:r>
    </w:p>
    <w:p>
      <w:r>
        <w:t xml:space="preserve">Alku: Ursula sai mieheltään turkistakin heidän hääpäivänään. Keskikohta: Ursula säilytti sitä kaapissaan turvassa.</w:t>
      </w:r>
    </w:p>
    <w:p>
      <w:r>
        <w:rPr>
          <w:b/>
        </w:rPr>
        <w:t xml:space="preserve">Tulos</w:t>
      </w:r>
    </w:p>
    <w:p>
      <w:r>
        <w:t xml:space="preserve">Vaikka hän ei ollut koskaan käyttänyt sitä, se oli kuitenkin tuottanut hänelle suurta iloa.</w:t>
      </w:r>
    </w:p>
    <w:p>
      <w:r>
        <w:rPr>
          <w:b/>
        </w:rPr>
        <w:t xml:space="preserve">Esimerkki 2.5310</w:t>
      </w:r>
    </w:p>
    <w:p>
      <w:r>
        <w:t xml:space="preserve">Alku: Joseph halusi uuden television. Keskikohta: Joseph tutki televisioita verkossa ja luki käyttäjien arvosteluja.</w:t>
      </w:r>
    </w:p>
    <w:p>
      <w:r>
        <w:rPr>
          <w:b/>
        </w:rPr>
        <w:t xml:space="preserve">Tulos</w:t>
      </w:r>
    </w:p>
    <w:p>
      <w:r>
        <w:t xml:space="preserve">Lopulta hän osti täydellisen.</w:t>
      </w:r>
    </w:p>
    <w:p>
      <w:r>
        <w:rPr>
          <w:b/>
        </w:rPr>
        <w:t xml:space="preserve">Esimerkki 2.5311</w:t>
      </w:r>
    </w:p>
    <w:p>
      <w:r>
        <w:t xml:space="preserve">Alku: Wendy oli autossa äitinsä kanssa. Keskikohta: Hänellä oli tylsää, joten hän nousi ulos liikenteen aikana.</w:t>
      </w:r>
    </w:p>
    <w:p>
      <w:r>
        <w:rPr>
          <w:b/>
        </w:rPr>
        <w:t xml:space="preserve">Tulos</w:t>
      </w:r>
    </w:p>
    <w:p>
      <w:r>
        <w:t xml:space="preserve">Wendy nousi takaisin autoon ja pyysi anteeksi.</w:t>
      </w:r>
    </w:p>
    <w:p>
      <w:r>
        <w:rPr>
          <w:b/>
        </w:rPr>
        <w:t xml:space="preserve">Esimerkki 2.5312</w:t>
      </w:r>
    </w:p>
    <w:p>
      <w:r>
        <w:t xml:space="preserve">Alku: Opettaja esitteli meidät luokalleen ja pyysi meitä istumaan. Keskikohta: Istuin tytön viereen ikkunan ääreen.</w:t>
      </w:r>
    </w:p>
    <w:p>
      <w:r>
        <w:rPr>
          <w:b/>
        </w:rPr>
        <w:t xml:space="preserve">Tulos</w:t>
      </w:r>
    </w:p>
    <w:p>
      <w:r>
        <w:t xml:space="preserve">Huomasin, että se oli koulukaverini Elena.</w:t>
      </w:r>
    </w:p>
    <w:p>
      <w:r>
        <w:rPr>
          <w:b/>
        </w:rPr>
        <w:t xml:space="preserve">Esimerkki 2.5313</w:t>
      </w:r>
    </w:p>
    <w:p>
      <w:r>
        <w:t xml:space="preserve">Alku: Nick osti eilen ostoskeskuksesta villapaidan. Keskikohta: Nick kysyi, voisiko hän ostaa sen lainaksi.</w:t>
      </w:r>
    </w:p>
    <w:p>
      <w:r>
        <w:rPr>
          <w:b/>
        </w:rPr>
        <w:t xml:space="preserve">Tulos</w:t>
      </w:r>
    </w:p>
    <w:p>
      <w:r>
        <w:t xml:space="preserve">Johtaja antoi luvan, ja hän lähti juhliin uuden villapaidan kanssa.</w:t>
      </w:r>
    </w:p>
    <w:p>
      <w:r>
        <w:rPr>
          <w:b/>
        </w:rPr>
        <w:t xml:space="preserve">Esimerkki 2.5314</w:t>
      </w:r>
    </w:p>
    <w:p>
      <w:r>
        <w:t xml:space="preserve">Alku: Tom ja Amy halusivat ostaa uuden talon. Keskikohta: Tomilta ja Amylta vietiin käsiraha.</w:t>
      </w:r>
    </w:p>
    <w:p>
      <w:r>
        <w:rPr>
          <w:b/>
        </w:rPr>
        <w:t xml:space="preserve">Tulos</w:t>
      </w:r>
    </w:p>
    <w:p>
      <w:r>
        <w:t xml:space="preserve">He eivät voineet uskoa, että varas oli pilannut heidän unelmansa.</w:t>
      </w:r>
    </w:p>
    <w:p>
      <w:r>
        <w:rPr>
          <w:b/>
        </w:rPr>
        <w:t xml:space="preserve">Esimerkki 2.5315</w:t>
      </w:r>
    </w:p>
    <w:p>
      <w:r>
        <w:t xml:space="preserve">Alku: Lisa oli olohuoneessa lastensa kanssa. Keskikohta: Hänen lapsensa kaatui ja alkoi itkeä.</w:t>
      </w:r>
    </w:p>
    <w:p>
      <w:r>
        <w:rPr>
          <w:b/>
        </w:rPr>
        <w:t xml:space="preserve">Tulos</w:t>
      </w:r>
    </w:p>
    <w:p>
      <w:r>
        <w:t xml:space="preserve">Lisa teki parhaansa lohduttaakseen vauvaa.</w:t>
      </w:r>
    </w:p>
    <w:p>
      <w:r>
        <w:rPr>
          <w:b/>
        </w:rPr>
        <w:t xml:space="preserve">Esimerkki 2.5316</w:t>
      </w:r>
    </w:p>
    <w:p>
      <w:r>
        <w:t xml:space="preserve">Alku: Melanie halusi kasvattaa hedelmiä perheelleen. Keskikohta: Melanie istutti paljon viinirypäleitä.</w:t>
      </w:r>
    </w:p>
    <w:p>
      <w:r>
        <w:rPr>
          <w:b/>
        </w:rPr>
        <w:t xml:space="preserve">Tulos</w:t>
      </w:r>
    </w:p>
    <w:p>
      <w:r>
        <w:t xml:space="preserve">Melanie oli kasvattanut satoja viinirypäleitä perheelleen!</w:t>
      </w:r>
    </w:p>
    <w:p>
      <w:r>
        <w:rPr>
          <w:b/>
        </w:rPr>
        <w:t xml:space="preserve">Esimerkki 2.5317</w:t>
      </w:r>
    </w:p>
    <w:p>
      <w:r>
        <w:t xml:space="preserve">Alku: Steven todella piti Janiesta, joka oli yleisurheilujoukkueessa. Keskimmäinen: Steven piti juosta, mutta hänellä oli astma.</w:t>
      </w:r>
    </w:p>
    <w:p>
      <w:r>
        <w:rPr>
          <w:b/>
        </w:rPr>
        <w:t xml:space="preserve">Tulos</w:t>
      </w:r>
    </w:p>
    <w:p>
      <w:r>
        <w:t xml:space="preserve">Nyt hänellä on inhalaattori ja hän voi juosta Janien kanssa!</w:t>
      </w:r>
    </w:p>
    <w:p>
      <w:r>
        <w:rPr>
          <w:b/>
        </w:rPr>
        <w:t xml:space="preserve">Esimerkki 2.5318</w:t>
      </w:r>
    </w:p>
    <w:p>
      <w:r>
        <w:t xml:space="preserve">Alku: Abby oli innoissaan 16-vuotissyntymäpäiväjuhlista hotellissa. Keskikohta: Abby sai syntymäpäivänään ihanan kakun.</w:t>
      </w:r>
    </w:p>
    <w:p>
      <w:r>
        <w:rPr>
          <w:b/>
        </w:rPr>
        <w:t xml:space="preserve">Tulos</w:t>
      </w:r>
    </w:p>
    <w:p>
      <w:r>
        <w:t xml:space="preserve">Abby otti palan suklaakakkua ja vaipui taivaaseen.</w:t>
      </w:r>
    </w:p>
    <w:p>
      <w:r>
        <w:rPr>
          <w:b/>
        </w:rPr>
        <w:t xml:space="preserve">Esimerkki 2.5319</w:t>
      </w:r>
    </w:p>
    <w:p>
      <w:r>
        <w:t xml:space="preserve">Alku: Liikunnanopettajani käski meitä ottamaan pallot käteen. Keskikohta: Aloimme pelata polttopalloa, ja tähtäsin Jimiin, koulukilpailijaani.</w:t>
      </w:r>
    </w:p>
    <w:p>
      <w:r>
        <w:rPr>
          <w:b/>
        </w:rPr>
        <w:t xml:space="preserve">Tulos</w:t>
      </w:r>
    </w:p>
    <w:p>
      <w:r>
        <w:t xml:space="preserve">Päädyin eliminoimaan hänet, koska onnistuin lyömään häntä.</w:t>
      </w:r>
    </w:p>
    <w:p>
      <w:r>
        <w:rPr>
          <w:b/>
        </w:rPr>
        <w:t xml:space="preserve">Esimerkki 2.5320</w:t>
      </w:r>
    </w:p>
    <w:p>
      <w:r>
        <w:t xml:space="preserve">Alku: Donin ystävä veti Donin housut alas valmistuvan luokan edessä. Keskikohta: Don raivostui.</w:t>
      </w:r>
    </w:p>
    <w:p>
      <w:r>
        <w:rPr>
          <w:b/>
        </w:rPr>
        <w:t xml:space="preserve">Tulos</w:t>
      </w:r>
    </w:p>
    <w:p>
      <w:r>
        <w:t xml:space="preserve">Don ei koskaan antanut ystävälleen anteeksi.</w:t>
      </w:r>
    </w:p>
    <w:p>
      <w:r>
        <w:rPr>
          <w:b/>
        </w:rPr>
        <w:t xml:space="preserve">Esimerkki 2.5321</w:t>
      </w:r>
    </w:p>
    <w:p>
      <w:r>
        <w:t xml:space="preserve">Alku: Sean asui samassa kodissa useiden opiskelijoiden kanssa. Keskikohta: Sean ei voinut opiskella, kun muut juhlivat.</w:t>
      </w:r>
    </w:p>
    <w:p>
      <w:r>
        <w:rPr>
          <w:b/>
        </w:rPr>
        <w:t xml:space="preserve">Tulos</w:t>
      </w:r>
    </w:p>
    <w:p>
      <w:r>
        <w:t xml:space="preserve">Lopulta hän pyysi heitä olemaan hiljaa.</w:t>
      </w:r>
    </w:p>
    <w:p>
      <w:r>
        <w:rPr>
          <w:b/>
        </w:rPr>
        <w:t xml:space="preserve">Esimerkki 2.5322</w:t>
      </w:r>
    </w:p>
    <w:p>
      <w:r>
        <w:t xml:space="preserve">Alku: Doug ei ollut koskaan elämässään käyttänyt huumeita. Keskikohta: Doug ei koskaan auttanut muita, jotka pyysivät häntä.</w:t>
      </w:r>
    </w:p>
    <w:p>
      <w:r>
        <w:rPr>
          <w:b/>
        </w:rPr>
        <w:t xml:space="preserve">Tulos</w:t>
      </w:r>
    </w:p>
    <w:p>
      <w:r>
        <w:t xml:space="preserve">Doug tajusi, että hänen lääkkeensä sanoi ei ja hän oli riippuvainen.</w:t>
      </w:r>
    </w:p>
    <w:p>
      <w:r>
        <w:rPr>
          <w:b/>
        </w:rPr>
        <w:t xml:space="preserve">Esimerkki 2.5323</w:t>
      </w:r>
    </w:p>
    <w:p>
      <w:r>
        <w:t xml:space="preserve">Alku: Lähetti ojensi minulle paketin. Keskikohta: Toimitusmies huomasi innostukseni paketista ja onnitteli minua ostoksestani.</w:t>
      </w:r>
    </w:p>
    <w:p>
      <w:r>
        <w:rPr>
          <w:b/>
        </w:rPr>
        <w:t xml:space="preserve">Tulos</w:t>
      </w:r>
    </w:p>
    <w:p>
      <w:r>
        <w:t xml:space="preserve">Olin tyytyväinen hänen palveluunsa.</w:t>
      </w:r>
    </w:p>
    <w:p>
      <w:r>
        <w:rPr>
          <w:b/>
        </w:rPr>
        <w:t xml:space="preserve">Esimerkki 2.5324</w:t>
      </w:r>
    </w:p>
    <w:p>
      <w:r>
        <w:t xml:space="preserve">Alku: Ystäväni on Israelista. Keskikohta: Ystäväni teki meille israelilaista ruokaa.</w:t>
      </w:r>
    </w:p>
    <w:p>
      <w:r>
        <w:rPr>
          <w:b/>
        </w:rPr>
        <w:t xml:space="preserve">Tulos</w:t>
      </w:r>
    </w:p>
    <w:p>
      <w:r>
        <w:t xml:space="preserve">Rakastimme hänen herkullista ruokaansa!</w:t>
      </w:r>
    </w:p>
    <w:p>
      <w:r>
        <w:rPr>
          <w:b/>
        </w:rPr>
        <w:t xml:space="preserve">Esimerkki 2.5325</w:t>
      </w:r>
    </w:p>
    <w:p>
      <w:r>
        <w:t xml:space="preserve">Alku: Vein koirani kävelylle. Keskikohta: Koira sairastui.</w:t>
      </w:r>
    </w:p>
    <w:p>
      <w:r>
        <w:rPr>
          <w:b/>
        </w:rPr>
        <w:t xml:space="preserve">Tulos</w:t>
      </w:r>
    </w:p>
    <w:p>
      <w:r>
        <w:t xml:space="preserve">Tajusin, ettei minun pitäisi viedä koiraa kävelylle, kun sataa.</w:t>
      </w:r>
    </w:p>
    <w:p>
      <w:r>
        <w:rPr>
          <w:b/>
        </w:rPr>
        <w:t xml:space="preserve">Esimerkki 2.5326</w:t>
      </w:r>
    </w:p>
    <w:p>
      <w:r>
        <w:t xml:space="preserve">Alku: Avasin oven kirkkoon. Keskikohta: Menin naimisiin miehen kanssa.</w:t>
      </w:r>
    </w:p>
    <w:p>
      <w:r>
        <w:rPr>
          <w:b/>
        </w:rPr>
        <w:t xml:space="preserve">Tulos</w:t>
      </w:r>
    </w:p>
    <w:p>
      <w:r>
        <w:t xml:space="preserve">Hän oli nyt aviomieheni.</w:t>
      </w:r>
    </w:p>
    <w:p>
      <w:r>
        <w:rPr>
          <w:b/>
        </w:rPr>
        <w:t xml:space="preserve">Esimerkki 2.5327</w:t>
      </w:r>
    </w:p>
    <w:p>
      <w:r>
        <w:t xml:space="preserve">Alku: Gavin sanoi Emilyn olevan huono kokki. Keskikohta: Eräänä päivänä Gavin maistoi Emilyn piirakkaa.</w:t>
      </w:r>
    </w:p>
    <w:p>
      <w:r>
        <w:rPr>
          <w:b/>
        </w:rPr>
        <w:t xml:space="preserve">Tulos</w:t>
      </w:r>
    </w:p>
    <w:p>
      <w:r>
        <w:t xml:space="preserve">Gavin muutti mielensä.</w:t>
      </w:r>
    </w:p>
    <w:p>
      <w:r>
        <w:rPr>
          <w:b/>
        </w:rPr>
        <w:t xml:space="preserve">Esimerkki 2.5328</w:t>
      </w:r>
    </w:p>
    <w:p>
      <w:r>
        <w:t xml:space="preserve">Alku: Rickillä oli paha hiiriongelma talossaan. Keskikohta: Rick osti käärmeen ja päästi sen vapaaksi talossaan saadakseen hiiren kiinni.</w:t>
      </w:r>
    </w:p>
    <w:p>
      <w:r>
        <w:rPr>
          <w:b/>
        </w:rPr>
        <w:t xml:space="preserve">Tulos</w:t>
      </w:r>
    </w:p>
    <w:p>
      <w:r>
        <w:t xml:space="preserve">Nyt hänellä on käärmeongelma.</w:t>
      </w:r>
    </w:p>
    <w:p>
      <w:r>
        <w:rPr>
          <w:b/>
        </w:rPr>
        <w:t xml:space="preserve">Esimerkki 2.5329</w:t>
      </w:r>
    </w:p>
    <w:p>
      <w:r>
        <w:t xml:space="preserve">Alku: Randy huomasi koulussaan jonkun, jolla oli hieno reppu. Keskikohta: Randy päätti ostaa saman repun, mutta ei pitänyt siitä.</w:t>
      </w:r>
    </w:p>
    <w:p>
      <w:r>
        <w:rPr>
          <w:b/>
        </w:rPr>
        <w:t xml:space="preserve">Tulos</w:t>
      </w:r>
    </w:p>
    <w:p>
      <w:r>
        <w:t xml:space="preserve">Randy käytti taas vanhaa reppuaan.</w:t>
      </w:r>
    </w:p>
    <w:p>
      <w:r>
        <w:rPr>
          <w:b/>
        </w:rPr>
        <w:t xml:space="preserve">Esimerkki 2.5330</w:t>
      </w:r>
    </w:p>
    <w:p>
      <w:r>
        <w:t xml:space="preserve">Alku: Katselin eräänä päivänä televisiota. Keskikohta: En löytänyt kaukosäädintä.</w:t>
      </w:r>
    </w:p>
    <w:p>
      <w:r>
        <w:rPr>
          <w:b/>
        </w:rPr>
        <w:t xml:space="preserve">Tulos</w:t>
      </w:r>
    </w:p>
    <w:p>
      <w:r>
        <w:t xml:space="preserve">Löysin sen lopulta sohvan alta.</w:t>
      </w:r>
    </w:p>
    <w:p>
      <w:r>
        <w:rPr>
          <w:b/>
        </w:rPr>
        <w:t xml:space="preserve">Esimerkki 2.5331</w:t>
      </w:r>
    </w:p>
    <w:p>
      <w:r>
        <w:t xml:space="preserve">Alku: Shanalla oli kaksi parasta ystävää. Keskikohta: Hän esitteli heidät toisilleen.</w:t>
      </w:r>
    </w:p>
    <w:p>
      <w:r>
        <w:rPr>
          <w:b/>
        </w:rPr>
        <w:t xml:space="preserve">Tulos</w:t>
      </w:r>
    </w:p>
    <w:p>
      <w:r>
        <w:t xml:space="preserve">Nyt kaikki kolme ihmistä ovat hyviä ystäviä.</w:t>
      </w:r>
    </w:p>
    <w:p>
      <w:r>
        <w:rPr>
          <w:b/>
        </w:rPr>
        <w:t xml:space="preserve">Esimerkki 2.5332</w:t>
      </w:r>
    </w:p>
    <w:p>
      <w:r>
        <w:t xml:space="preserve">Alku: Tim oli tyttöystävänsä kanssa baarissa. Keskikohta: Tim oli hyvin humalassa ja oli töykeä.</w:t>
      </w:r>
    </w:p>
    <w:p>
      <w:r>
        <w:rPr>
          <w:b/>
        </w:rPr>
        <w:t xml:space="preserve">Tulos</w:t>
      </w:r>
    </w:p>
    <w:p>
      <w:r>
        <w:t xml:space="preserve">Lopulta hänet potkittiin ulos, ja hänen tyttöystävänsä vei hänet kotiin.</w:t>
      </w:r>
    </w:p>
    <w:p>
      <w:r>
        <w:rPr>
          <w:b/>
        </w:rPr>
        <w:t xml:space="preserve">Esimerkki 2.5333</w:t>
      </w:r>
    </w:p>
    <w:p>
      <w:r>
        <w:t xml:space="preserve">Alku: Joukkueet pelasivat mestaruudesta. Keskikohta: Se oli kovaa taistelua.</w:t>
      </w:r>
    </w:p>
    <w:p>
      <w:r>
        <w:rPr>
          <w:b/>
        </w:rPr>
        <w:t xml:space="preserve">Tulos</w:t>
      </w:r>
    </w:p>
    <w:p>
      <w:r>
        <w:t xml:space="preserve">Rebels oli mestari.</w:t>
      </w:r>
    </w:p>
    <w:p>
      <w:r>
        <w:rPr>
          <w:b/>
        </w:rPr>
        <w:t xml:space="preserve">Esimerkki 2.5334</w:t>
      </w:r>
    </w:p>
    <w:p>
      <w:r>
        <w:t xml:space="preserve">Alku: Billy oli taas jumissa pöydän ääressä. Keskikohta: Billy ruokki koiraansa pöydän alla.</w:t>
      </w:r>
    </w:p>
    <w:p>
      <w:r>
        <w:rPr>
          <w:b/>
        </w:rPr>
        <w:t xml:space="preserve">Tulos</w:t>
      </w:r>
    </w:p>
    <w:p>
      <w:r>
        <w:t xml:space="preserve">Hänen äitinsä tiesi sen, joten hän oli laittanut koiran ulos!</w:t>
      </w:r>
    </w:p>
    <w:p>
      <w:r>
        <w:rPr>
          <w:b/>
        </w:rPr>
        <w:t xml:space="preserve">Esimerkki 2.5335</w:t>
      </w:r>
    </w:p>
    <w:p>
      <w:r>
        <w:t xml:space="preserve">Alku: Ophelia osallistuu ystäviensä järjestämiin kiitospäivän juhliin. Keskikohta: Ofelian ei tarvinnut tuoda mitään.</w:t>
      </w:r>
    </w:p>
    <w:p>
      <w:r>
        <w:rPr>
          <w:b/>
        </w:rPr>
        <w:t xml:space="preserve">Tulos</w:t>
      </w:r>
    </w:p>
    <w:p>
      <w:r>
        <w:t xml:space="preserve">Hän tuntee olonsa paremmaksi tiskaamisessa auttamisen jälkeen.</w:t>
      </w:r>
    </w:p>
    <w:p>
      <w:r>
        <w:rPr>
          <w:b/>
        </w:rPr>
        <w:t xml:space="preserve">Esimerkki 2.5336</w:t>
      </w:r>
    </w:p>
    <w:p>
      <w:r>
        <w:t xml:space="preserve">Alku: Kävelin Bombayn kaduilla. Keskikohta: Näin, kuinka useat autoilijat melkein ajoivat kulkukoiran päälle välittämättä koirasta.</w:t>
      </w:r>
    </w:p>
    <w:p>
      <w:r>
        <w:rPr>
          <w:b/>
        </w:rPr>
        <w:t xml:space="preserve">Tulos</w:t>
      </w:r>
    </w:p>
    <w:p>
      <w:r>
        <w:t xml:space="preserve">Sama kulkukoira oli kuollut keskellä katua.</w:t>
      </w:r>
    </w:p>
    <w:p>
      <w:r>
        <w:rPr>
          <w:b/>
        </w:rPr>
        <w:t xml:space="preserve">Esimerkki 2.5337</w:t>
      </w:r>
    </w:p>
    <w:p>
      <w:r>
        <w:t xml:space="preserve">Alku: Natalie oli ilmoittautunut koe-esiintymiseen koulun näytelmän päärooliin. Keskikohta: Natalie harjoitteli vuorosanojaan joka ilta.</w:t>
      </w:r>
    </w:p>
    <w:p>
      <w:r>
        <w:rPr>
          <w:b/>
        </w:rPr>
        <w:t xml:space="preserve">Tulos</w:t>
      </w:r>
    </w:p>
    <w:p>
      <w:r>
        <w:t xml:space="preserve">Näytelmä oli valtava menestys!</w:t>
      </w:r>
    </w:p>
    <w:p>
      <w:r>
        <w:rPr>
          <w:b/>
        </w:rPr>
        <w:t xml:space="preserve">Esimerkki 2.5338</w:t>
      </w:r>
    </w:p>
    <w:p>
      <w:r>
        <w:t xml:space="preserve">Alku: Tänään oli Allisonin kahdeksas syntymäpäivä. Keskikohta: Allisonin vanhemmat antoivat hänelle yhden lahjan.</w:t>
      </w:r>
    </w:p>
    <w:p>
      <w:r>
        <w:rPr>
          <w:b/>
        </w:rPr>
        <w:t xml:space="preserve">Tulos</w:t>
      </w:r>
    </w:p>
    <w:p>
      <w:r>
        <w:t xml:space="preserve">Kun hän avasi sen, hän huomasi, että se oli uusi polkupyörä!</w:t>
      </w:r>
    </w:p>
    <w:p>
      <w:r>
        <w:rPr>
          <w:b/>
        </w:rPr>
        <w:t xml:space="preserve">Esimerkki 2.5339</w:t>
      </w:r>
    </w:p>
    <w:p>
      <w:r>
        <w:t xml:space="preserve">Alku: Kate halusi aloittaa uuden viruskampanjan. Keskivaihe: Kaikki hänen ystävänsä pitivät Katen videosta.</w:t>
      </w:r>
    </w:p>
    <w:p>
      <w:r>
        <w:rPr>
          <w:b/>
        </w:rPr>
        <w:t xml:space="preserve">Tulos</w:t>
      </w:r>
    </w:p>
    <w:p>
      <w:r>
        <w:t xml:space="preserve">Kate oli tyytyväinen!</w:t>
      </w:r>
    </w:p>
    <w:p>
      <w:r>
        <w:rPr>
          <w:b/>
        </w:rPr>
        <w:t xml:space="preserve">Esimerkki 2.5340</w:t>
      </w:r>
    </w:p>
    <w:p>
      <w:r>
        <w:t xml:space="preserve">Alku: Viidakossa asuva kalastaja huomasi tummat sadepilvet. Keskikohta: Kalastaja juoksi suojaan.</w:t>
      </w:r>
    </w:p>
    <w:p>
      <w:r>
        <w:rPr>
          <w:b/>
        </w:rPr>
        <w:t xml:space="preserve">Tulos</w:t>
      </w:r>
    </w:p>
    <w:p>
      <w:r>
        <w:t xml:space="preserve">Hän heräsi myöhemmin kylässään, turvassa myrskyltä ja kunnossa.</w:t>
      </w:r>
    </w:p>
    <w:p>
      <w:r>
        <w:rPr>
          <w:b/>
        </w:rPr>
        <w:t xml:space="preserve">Esimerkki 2.5341</w:t>
      </w:r>
    </w:p>
    <w:p>
      <w:r>
        <w:t xml:space="preserve">Alku: Ollie sai ensimmäisen lemmikkinsä, papukaijan. Keskikohta: Papukaija ei nukkunut öisin.</w:t>
      </w:r>
    </w:p>
    <w:p>
      <w:r>
        <w:rPr>
          <w:b/>
        </w:rPr>
        <w:t xml:space="preserve">Tulos</w:t>
      </w:r>
    </w:p>
    <w:p>
      <w:r>
        <w:t xml:space="preserve">Sitten hän muisti, että hänen piti peittää häkki yöksi.</w:t>
      </w:r>
    </w:p>
    <w:p>
      <w:r>
        <w:rPr>
          <w:b/>
        </w:rPr>
        <w:t xml:space="preserve">Esimerkki 2.5342</w:t>
      </w:r>
    </w:p>
    <w:p>
      <w:r>
        <w:t xml:space="preserve">Alku: Terry oli innokas moottoripyöräilijä. Keskimmäinen: Terry lähti ajamaan moottoripyörällään, mutta rengas oli tyhjä.</w:t>
      </w:r>
    </w:p>
    <w:p>
      <w:r>
        <w:rPr>
          <w:b/>
        </w:rPr>
        <w:t xml:space="preserve">Tulos</w:t>
      </w:r>
    </w:p>
    <w:p>
      <w:r>
        <w:t xml:space="preserve">Terry osti moottoripyöräänsä pikaisesti uudet renkaat.</w:t>
      </w:r>
    </w:p>
    <w:p>
      <w:r>
        <w:rPr>
          <w:b/>
        </w:rPr>
        <w:t xml:space="preserve">Esimerkki 2.5343</w:t>
      </w:r>
    </w:p>
    <w:p>
      <w:r>
        <w:t xml:space="preserve">Alku: Dylan oli aina haaveillut olevansa säätyläinen. Keskikohta: Dylan haki työpaikkaa suosikkiuutisasemaltaan.</w:t>
      </w:r>
    </w:p>
    <w:p>
      <w:r>
        <w:rPr>
          <w:b/>
        </w:rPr>
        <w:t xml:space="preserve">Tulos</w:t>
      </w:r>
    </w:p>
    <w:p>
      <w:r>
        <w:t xml:space="preserve">Dylan sai työpaikan suosikkiuutisasemaltaan.</w:t>
      </w:r>
    </w:p>
    <w:p>
      <w:r>
        <w:rPr>
          <w:b/>
        </w:rPr>
        <w:t xml:space="preserve">Esimerkki 2.5344</w:t>
      </w:r>
    </w:p>
    <w:p>
      <w:r>
        <w:t xml:space="preserve">Alku: Gwen oli kyllästynyt avioliittoonsa. Keskikohta: Gwen päätti eräänä yönä lähteä lentoon jättäen keittiön pöydälle rakkaan Johnin kirjeen.</w:t>
      </w:r>
    </w:p>
    <w:p>
      <w:r>
        <w:rPr>
          <w:b/>
        </w:rPr>
        <w:t xml:space="preserve">Tulos</w:t>
      </w:r>
    </w:p>
    <w:p>
      <w:r>
        <w:t xml:space="preserve">Hän lopetti kirjeensä kertomalla, ettei palaisi.</w:t>
      </w:r>
    </w:p>
    <w:p>
      <w:r>
        <w:rPr>
          <w:b/>
        </w:rPr>
        <w:t xml:space="preserve">Esimerkki 2.5345</w:t>
      </w:r>
    </w:p>
    <w:p>
      <w:r>
        <w:t xml:space="preserve">Alku: Bob oli äskettäin perinyt 5000 dollaria. Keskikohta: Bob sijoitti perintönsä startup-yritykseen, joka meni pian pörssiin.</w:t>
      </w:r>
    </w:p>
    <w:p>
      <w:r>
        <w:rPr>
          <w:b/>
        </w:rPr>
        <w:t xml:space="preserve">Tulos</w:t>
      </w:r>
    </w:p>
    <w:p>
      <w:r>
        <w:t xml:space="preserve">Bob oli miljonääri alle 5 vuodessa sijoituksensa tekemisen jälkeen.</w:t>
      </w:r>
    </w:p>
    <w:p>
      <w:r>
        <w:rPr>
          <w:b/>
        </w:rPr>
        <w:t xml:space="preserve">Esimerkki 2.5346</w:t>
      </w:r>
    </w:p>
    <w:p>
      <w:r>
        <w:t xml:space="preserve">Alku: Yksi Tinan lempipuuhista oli mantelin paahtaminen. Keskellä: Tina ja hänen siskonsa paahtoivat manteleita ja perhe maistoi niitä.</w:t>
      </w:r>
    </w:p>
    <w:p>
      <w:r>
        <w:rPr>
          <w:b/>
        </w:rPr>
        <w:t xml:space="preserve">Tulos</w:t>
      </w:r>
    </w:p>
    <w:p>
      <w:r>
        <w:t xml:space="preserve">Tina ja hänen ystävänsä halusivat tehdä niitä myös ensi vuonna.</w:t>
      </w:r>
    </w:p>
    <w:p>
      <w:r>
        <w:rPr>
          <w:b/>
        </w:rPr>
        <w:t xml:space="preserve">Esimerkki 2.5347</w:t>
      </w:r>
    </w:p>
    <w:p>
      <w:r>
        <w:t xml:space="preserve">Alku: Percy oli kokoamassa lelurataa veljenpojalleen. Keskikohta: Juna oli kuitenkin viallinen.</w:t>
      </w:r>
    </w:p>
    <w:p>
      <w:r>
        <w:rPr>
          <w:b/>
        </w:rPr>
        <w:t xml:space="preserve">Tulos</w:t>
      </w:r>
    </w:p>
    <w:p>
      <w:r>
        <w:t xml:space="preserve">Se syöksyi kohti lelukaupunkia ja tuhosi kaiken.</w:t>
      </w:r>
    </w:p>
    <w:p>
      <w:r>
        <w:rPr>
          <w:b/>
        </w:rPr>
        <w:t xml:space="preserve">Esimerkki 2.5348</w:t>
      </w:r>
    </w:p>
    <w:p>
      <w:r>
        <w:t xml:space="preserve">Alku: syntymäpäivänäni sain selville totuuden joulupukin takana. Keskikohta: Sydämeni murtui ja olin surullinen.</w:t>
      </w:r>
    </w:p>
    <w:p>
      <w:r>
        <w:rPr>
          <w:b/>
        </w:rPr>
        <w:t xml:space="preserve">Tulos</w:t>
      </w:r>
    </w:p>
    <w:p>
      <w:r>
        <w:t xml:space="preserve">Kun olin päässyt siitä yli, pystyin taas nauttimaan joulusta!</w:t>
      </w:r>
    </w:p>
    <w:p>
      <w:r>
        <w:rPr>
          <w:b/>
        </w:rPr>
        <w:t xml:space="preserve">Esimerkki 2.5349</w:t>
      </w:r>
    </w:p>
    <w:p>
      <w:r>
        <w:t xml:space="preserve">Alku: Kaksi ystävää joi olutta puiston näköalapaikalla. Keskikohta: Ystävillä tiedettiin olevan alkoholiongelmia.</w:t>
      </w:r>
    </w:p>
    <w:p>
      <w:r>
        <w:rPr>
          <w:b/>
        </w:rPr>
        <w:t xml:space="preserve">Tulos</w:t>
      </w:r>
    </w:p>
    <w:p>
      <w:r>
        <w:t xml:space="preserve">Toinen ystävä ravisteli kasvojaan inhoten.</w:t>
      </w:r>
    </w:p>
    <w:p>
      <w:r>
        <w:rPr>
          <w:b/>
        </w:rPr>
        <w:t xml:space="preserve">Esimerkki 2.5350</w:t>
      </w:r>
    </w:p>
    <w:p>
      <w:r>
        <w:t xml:space="preserve">Alku: Rachel halusi epätoivoisesti kakkua. Keskikohta: Kakkua oli hyvin vaikea löytää.</w:t>
      </w:r>
    </w:p>
    <w:p>
      <w:r>
        <w:rPr>
          <w:b/>
        </w:rPr>
        <w:t xml:space="preserve">Tulos</w:t>
      </w:r>
    </w:p>
    <w:p>
      <w:r>
        <w:t xml:space="preserve">Rachel haluaa tuon kakun tänäkin päivänä.</w:t>
      </w:r>
    </w:p>
    <w:p>
      <w:r>
        <w:rPr>
          <w:b/>
        </w:rPr>
        <w:t xml:space="preserve">Esimerkki 2.5351</w:t>
      </w:r>
    </w:p>
    <w:p>
      <w:r>
        <w:t xml:space="preserve">Alku: Candice ajoi pyörällään kaupunkiin hiekkatietä pitkin. Keskikohta: Matkalla Candice puhkaisi renkaansa sisäputken.</w:t>
      </w:r>
    </w:p>
    <w:p>
      <w:r>
        <w:rPr>
          <w:b/>
        </w:rPr>
        <w:t xml:space="preserve">Tulos</w:t>
      </w:r>
    </w:p>
    <w:p>
      <w:r>
        <w:t xml:space="preserve">Pyöräkauppa oli auki, joten hän osti uuden putken.</w:t>
      </w:r>
    </w:p>
    <w:p>
      <w:r>
        <w:rPr>
          <w:b/>
        </w:rPr>
        <w:t xml:space="preserve">Esimerkki 2.5352</w:t>
      </w:r>
    </w:p>
    <w:p>
      <w:r>
        <w:t xml:space="preserve">Alku: Opettaja ilmoitti, että edessä on ponnahduskoe. Keskivaihe: Opettaja vei luokan ulos tekemään koetta.</w:t>
      </w:r>
    </w:p>
    <w:p>
      <w:r>
        <w:rPr>
          <w:b/>
        </w:rPr>
        <w:t xml:space="preserve">Tulos</w:t>
      </w:r>
    </w:p>
    <w:p>
      <w:r>
        <w:t xml:space="preserve">Lapset olivat vihaisia, että heidän piti olla ulkona.</w:t>
      </w:r>
    </w:p>
    <w:p>
      <w:r>
        <w:rPr>
          <w:b/>
        </w:rPr>
        <w:t xml:space="preserve">Esimerkki 2.5353</w:t>
      </w:r>
    </w:p>
    <w:p>
      <w:r>
        <w:t xml:space="preserve">Alku: Jason osti urheiluauton. Keskikohta: Jasonin tyttöystävä käski Jasonia palauttamaan auton tai he eroaisivat.</w:t>
      </w:r>
    </w:p>
    <w:p>
      <w:r>
        <w:rPr>
          <w:b/>
        </w:rPr>
        <w:t xml:space="preserve">Tulos</w:t>
      </w:r>
    </w:p>
    <w:p>
      <w:r>
        <w:t xml:space="preserve">Jason on nyt sinkku.</w:t>
      </w:r>
    </w:p>
    <w:p>
      <w:r>
        <w:rPr>
          <w:b/>
        </w:rPr>
        <w:t xml:space="preserve">Esimerkki 2.5354</w:t>
      </w:r>
    </w:p>
    <w:p>
      <w:r>
        <w:t xml:space="preserve">Alku: Kelly, räppäri, piti Pariisissa keikan ampumisen jälkeen. Keskikohta: Kelly omisti konsertin ammuskelun uhreille.</w:t>
      </w:r>
    </w:p>
    <w:p>
      <w:r>
        <w:rPr>
          <w:b/>
        </w:rPr>
        <w:t xml:space="preserve">Tulos</w:t>
      </w:r>
    </w:p>
    <w:p>
      <w:r>
        <w:t xml:space="preserve">Tämä oli yksi hänen suosikkiohjelmistaan.</w:t>
      </w:r>
    </w:p>
    <w:p>
      <w:r>
        <w:rPr>
          <w:b/>
        </w:rPr>
        <w:t xml:space="preserve">Esimerkki 2.5355</w:t>
      </w:r>
    </w:p>
    <w:p>
      <w:r>
        <w:t xml:space="preserve">Alku: Laitoin burritoni mikroaaltouuniin. Keskikohta: Se oli räjähtänyt kaikkialle!.</w:t>
      </w:r>
    </w:p>
    <w:p>
      <w:r>
        <w:rPr>
          <w:b/>
        </w:rPr>
        <w:t xml:space="preserve">Tulos</w:t>
      </w:r>
    </w:p>
    <w:p>
      <w:r>
        <w:t xml:space="preserve">Otin sen heti esiin ja aloin puhdistaa kaikkialta.</w:t>
      </w:r>
    </w:p>
    <w:p>
      <w:r>
        <w:rPr>
          <w:b/>
        </w:rPr>
        <w:t xml:space="preserve">Esimerkki 2.5356</w:t>
      </w:r>
    </w:p>
    <w:p>
      <w:r>
        <w:t xml:space="preserve">Alku: Sandy oli opettaja. Keskimmäinen: Sandyn oppilas reputti jokaisessa hänen antamassaan kokeessa.</w:t>
      </w:r>
    </w:p>
    <w:p>
      <w:r>
        <w:rPr>
          <w:b/>
        </w:rPr>
        <w:t xml:space="preserve">Tulos</w:t>
      </w:r>
    </w:p>
    <w:p>
      <w:r>
        <w:t xml:space="preserve">Hän reputti tytön luokan.</w:t>
      </w:r>
    </w:p>
    <w:p>
      <w:r>
        <w:rPr>
          <w:b/>
        </w:rPr>
        <w:t xml:space="preserve">Esimerkki 2.5357</w:t>
      </w:r>
    </w:p>
    <w:p>
      <w:r>
        <w:t xml:space="preserve">Alku: Kello soi, mikä merkitsi, että tunti oli päättynyt. Keskikohta: Kello merkitsi, että viisi minuuttia ennen seuraavan tunnin alkua.</w:t>
      </w:r>
    </w:p>
    <w:p>
      <w:r>
        <w:rPr>
          <w:b/>
        </w:rPr>
        <w:t xml:space="preserve">Tulos</w:t>
      </w:r>
    </w:p>
    <w:p>
      <w:r>
        <w:t xml:space="preserve">Tytöt kertoivat toisilleen päivän kuulumiset ennen kuin lähtivät luokkaan.</w:t>
      </w:r>
    </w:p>
    <w:p>
      <w:r>
        <w:rPr>
          <w:b/>
        </w:rPr>
        <w:t xml:space="preserve">Esimerkki 2.5358</w:t>
      </w:r>
    </w:p>
    <w:p>
      <w:r>
        <w:t xml:space="preserve">Alku: Tom oli toimistotyöntekijä. Keskikohta: Tomin esimies irtisanoutui, koska toimitusjohtaja oli huono pomo.</w:t>
      </w:r>
    </w:p>
    <w:p>
      <w:r>
        <w:rPr>
          <w:b/>
        </w:rPr>
        <w:t xml:space="preserve">Tulos</w:t>
      </w:r>
    </w:p>
    <w:p>
      <w:r>
        <w:t xml:space="preserve">Pian myös Tom irtisanoutui ja seurasi esimiestään uuteen yritykseen.</w:t>
      </w:r>
    </w:p>
    <w:p>
      <w:r>
        <w:rPr>
          <w:b/>
        </w:rPr>
        <w:t xml:space="preserve">Esimerkki 2.5359</w:t>
      </w:r>
    </w:p>
    <w:p>
      <w:r>
        <w:t xml:space="preserve">Alku: Libby tarvitsee bensaa autoonsa. Keskikohta: Hän tankkaa Costcon bensaa, joka vaatii jäsenkortin.</w:t>
      </w:r>
    </w:p>
    <w:p>
      <w:r>
        <w:rPr>
          <w:b/>
        </w:rPr>
        <w:t xml:space="preserve">Tulos</w:t>
      </w:r>
    </w:p>
    <w:p>
      <w:r>
        <w:t xml:space="preserve">Mutta hän unohti sen kotiin ja joutuu palaamaan takaisin!</w:t>
      </w:r>
    </w:p>
    <w:p>
      <w:r>
        <w:rPr>
          <w:b/>
        </w:rPr>
        <w:t xml:space="preserve">Esimerkki 2.5360</w:t>
      </w:r>
    </w:p>
    <w:p>
      <w:r>
        <w:t xml:space="preserve">Alku: Jon yritti nukkua. Keskikohta: Hän nukkui toisella kyljellään nukkuessaan.</w:t>
      </w:r>
    </w:p>
    <w:p>
      <w:r>
        <w:rPr>
          <w:b/>
        </w:rPr>
        <w:t xml:space="preserve">Tulos</w:t>
      </w:r>
    </w:p>
    <w:p>
      <w:r>
        <w:t xml:space="preserve">Hän heräsi niskakipuisena.</w:t>
      </w:r>
    </w:p>
    <w:p>
      <w:r>
        <w:rPr>
          <w:b/>
        </w:rPr>
        <w:t xml:space="preserve">Esimerkki 2.5361</w:t>
      </w:r>
    </w:p>
    <w:p>
      <w:r>
        <w:t xml:space="preserve">Alku: Olen aina häpeillyt painoani. Keskikohta: Päätin liittyä kuntosalille ja tapasin miehen.</w:t>
      </w:r>
    </w:p>
    <w:p>
      <w:r>
        <w:rPr>
          <w:b/>
        </w:rPr>
        <w:t xml:space="preserve">Tulos</w:t>
      </w:r>
    </w:p>
    <w:p>
      <w:r>
        <w:t xml:space="preserve">Tuo kaveri ja minä seurustelemme nyt.</w:t>
      </w:r>
    </w:p>
    <w:p>
      <w:r>
        <w:rPr>
          <w:b/>
        </w:rPr>
        <w:t xml:space="preserve">Esimerkki 2.5362</w:t>
      </w:r>
    </w:p>
    <w:p>
      <w:r>
        <w:t xml:space="preserve">Alku: Viime viikolla kävin ensimmäistä kertaa huvipuistossa. Keskikohta: Oksensin kolme kertaa, kun olin kyydissä.</w:t>
      </w:r>
    </w:p>
    <w:p>
      <w:r>
        <w:rPr>
          <w:b/>
        </w:rPr>
        <w:t xml:space="preserve">Tulos</w:t>
      </w:r>
    </w:p>
    <w:p>
      <w:r>
        <w:t xml:space="preserve">Tajusin, ettei minun pitäisi palata.</w:t>
      </w:r>
    </w:p>
    <w:p>
      <w:r>
        <w:rPr>
          <w:b/>
        </w:rPr>
        <w:t xml:space="preserve">Esimerkki 2.5363</w:t>
      </w:r>
    </w:p>
    <w:p>
      <w:r>
        <w:t xml:space="preserve">Alku: Kävin viime viikolla buffetissa. Keskikohta: Söin valtavasti ruokaa.</w:t>
      </w:r>
    </w:p>
    <w:p>
      <w:r>
        <w:rPr>
          <w:b/>
        </w:rPr>
        <w:t xml:space="preserve">Tulos</w:t>
      </w:r>
    </w:p>
    <w:p>
      <w:r>
        <w:t xml:space="preserve">Se sai minut voimaan pahoin koko loppupäivän ajan.</w:t>
      </w:r>
    </w:p>
    <w:p>
      <w:r>
        <w:rPr>
          <w:b/>
        </w:rPr>
        <w:t xml:space="preserve">Esimerkki 2.5364</w:t>
      </w:r>
    </w:p>
    <w:p>
      <w:r>
        <w:t xml:space="preserve">Alku: Poika rakensi korttitalon. Keskikohta: Poika oli työskennellyt kuukausia korttitalon parissa, mutta se kaatui ennen kuin hän ehti näyttää sitä kenellekään.</w:t>
      </w:r>
    </w:p>
    <w:p>
      <w:r>
        <w:rPr>
          <w:b/>
        </w:rPr>
        <w:t xml:space="preserve">Tulos</w:t>
      </w:r>
    </w:p>
    <w:p>
      <w:r>
        <w:t xml:space="preserve">Hän kertoi perheelleen, mitä oli saavuttanut, mutta kukaan ei uskonut häntä.</w:t>
      </w:r>
    </w:p>
    <w:p>
      <w:r>
        <w:rPr>
          <w:b/>
        </w:rPr>
        <w:t xml:space="preserve">Esimerkki 2.5365</w:t>
      </w:r>
    </w:p>
    <w:p>
      <w:r>
        <w:t xml:space="preserve">Alku: Gary oli juuri saapunut kotiin. Keskikohta: Garyn kaksi koiraa tappelivat.</w:t>
      </w:r>
    </w:p>
    <w:p>
      <w:r>
        <w:rPr>
          <w:b/>
        </w:rPr>
        <w:t xml:space="preserve">Tulos</w:t>
      </w:r>
    </w:p>
    <w:p>
      <w:r>
        <w:t xml:space="preserve">Yksi koira loukkaantui pahasti, ja Garyn oli päästävä eroon ilkeästä koirasta.</w:t>
      </w:r>
    </w:p>
    <w:p>
      <w:r>
        <w:rPr>
          <w:b/>
        </w:rPr>
        <w:t xml:space="preserve">Esimerkki 2.5366</w:t>
      </w:r>
    </w:p>
    <w:p>
      <w:r>
        <w:t xml:space="preserve">Alku: Janice oli puistossa, mutta alkoi sataa, joten hän piiloutui. Keskikohta: Janice tapasi mukavan tuntemattoman henkilön suojautuessaan.</w:t>
      </w:r>
    </w:p>
    <w:p>
      <w:r>
        <w:rPr>
          <w:b/>
        </w:rPr>
        <w:t xml:space="preserve">Tulos</w:t>
      </w:r>
    </w:p>
    <w:p>
      <w:r>
        <w:t xml:space="preserve">Kun myrsky oli ohi, he päättivät mennä yhdessä syömään.</w:t>
      </w:r>
    </w:p>
    <w:p>
      <w:r>
        <w:rPr>
          <w:b/>
        </w:rPr>
        <w:t xml:space="preserve">Esimerkki 2.5367</w:t>
      </w:r>
    </w:p>
    <w:p>
      <w:r>
        <w:t xml:space="preserve">Alku: Rick osti talon keskeltä metsää. Keskikohta: Niinpä hän hakkasi metsän.</w:t>
      </w:r>
    </w:p>
    <w:p>
      <w:r>
        <w:rPr>
          <w:b/>
        </w:rPr>
        <w:t xml:space="preserve">Tulos</w:t>
      </w:r>
    </w:p>
    <w:p>
      <w:r>
        <w:t xml:space="preserve">Rick sai paljon rahaa myymällä puuta.</w:t>
      </w:r>
    </w:p>
    <w:p>
      <w:r>
        <w:rPr>
          <w:b/>
        </w:rPr>
        <w:t xml:space="preserve">Esimerkki 2.5368</w:t>
      </w:r>
    </w:p>
    <w:p>
      <w:r>
        <w:t xml:space="preserve">Alku: Gina jahtasi poikaa luokassa saadakseen kynänsä takaisin. Keskikohta: Gina liittoutui ystävänsä kanssa.</w:t>
      </w:r>
    </w:p>
    <w:p>
      <w:r>
        <w:rPr>
          <w:b/>
        </w:rPr>
        <w:t xml:space="preserve">Tulos</w:t>
      </w:r>
    </w:p>
    <w:p>
      <w:r>
        <w:t xml:space="preserve">Gina tajusi, että heidän oli keksittävä suunnitelma pojan kiinniottamiseksi.</w:t>
      </w:r>
    </w:p>
    <w:p>
      <w:r>
        <w:rPr>
          <w:b/>
        </w:rPr>
        <w:t xml:space="preserve">Esimerkki 2.5369</w:t>
      </w:r>
    </w:p>
    <w:p>
      <w:r>
        <w:t xml:space="preserve">Alku: Joel rakasti syöttää ankkoja. Keskellä: Ankat tuntevat Joelin jo, koska hän ruokkii niitä paljon.</w:t>
      </w:r>
    </w:p>
    <w:p>
      <w:r>
        <w:rPr>
          <w:b/>
        </w:rPr>
        <w:t xml:space="preserve">Tulos</w:t>
      </w:r>
    </w:p>
    <w:p>
      <w:r>
        <w:t xml:space="preserve">He kerääntyivät aina hänen ympärilleen ruokaa saadakseen.</w:t>
      </w:r>
    </w:p>
    <w:p>
      <w:r>
        <w:rPr>
          <w:b/>
        </w:rPr>
        <w:t xml:space="preserve">Esimerkki 2.5370</w:t>
      </w:r>
    </w:p>
    <w:p>
      <w:r>
        <w:t xml:space="preserve">Alku: Mia oli luvannut tavata ystävänsä uudessa ravintolassa lounaalla. Keskikohta: Hän pelkäsi myöhästyvänsä.</w:t>
      </w:r>
    </w:p>
    <w:p>
      <w:r>
        <w:rPr>
          <w:b/>
        </w:rPr>
        <w:t xml:space="preserve">Tulos</w:t>
      </w:r>
    </w:p>
    <w:p>
      <w:r>
        <w:t xml:space="preserve">Mutta lopulta hän saapui viisi minuuttia ennen ystäviään!</w:t>
      </w:r>
    </w:p>
    <w:p>
      <w:r>
        <w:rPr>
          <w:b/>
        </w:rPr>
        <w:t xml:space="preserve">Esimerkki 2.5371</w:t>
      </w:r>
    </w:p>
    <w:p>
      <w:r>
        <w:t xml:space="preserve">Alku: Tina meni leipomoon. Keskikohta: Tina löysi paljon leivonnaisia.</w:t>
      </w:r>
    </w:p>
    <w:p>
      <w:r>
        <w:rPr>
          <w:b/>
        </w:rPr>
        <w:t xml:space="preserve">Tulos</w:t>
      </w:r>
    </w:p>
    <w:p>
      <w:r>
        <w:t xml:space="preserve">Tina osti kymmenen kertaa enemmän kuin hän alun perin suunnitteli.</w:t>
      </w:r>
    </w:p>
    <w:p>
      <w:r>
        <w:rPr>
          <w:b/>
        </w:rPr>
        <w:t xml:space="preserve">Esimerkki 2.5372</w:t>
      </w:r>
    </w:p>
    <w:p>
      <w:r>
        <w:t xml:space="preserve">Alku: Todd ja Bob suunnittelivat hiihtomatkaa. Keskikohta: He lähtivät perjantai-iltapäivänä, kun myrsky oli muodostumassa.</w:t>
      </w:r>
    </w:p>
    <w:p>
      <w:r>
        <w:rPr>
          <w:b/>
        </w:rPr>
        <w:t xml:space="preserve">Tulos</w:t>
      </w:r>
    </w:p>
    <w:p>
      <w:r>
        <w:t xml:space="preserve">Kun he saapuivat, sola oli suljettu.</w:t>
      </w:r>
    </w:p>
    <w:p>
      <w:r>
        <w:rPr>
          <w:b/>
        </w:rPr>
        <w:t xml:space="preserve">Esimerkki 2.5373</w:t>
      </w:r>
    </w:p>
    <w:p>
      <w:r>
        <w:t xml:space="preserve">Alku: Ginalla oli uusia Lisa Frankin kyniä. Keskellä: Poika otti yhden kynistä.</w:t>
      </w:r>
    </w:p>
    <w:p>
      <w:r>
        <w:rPr>
          <w:b/>
        </w:rPr>
        <w:t xml:space="preserve">Tulos</w:t>
      </w:r>
    </w:p>
    <w:p>
      <w:r>
        <w:t xml:space="preserve">Hän otti kynän ja juoksi luokan poikki.</w:t>
      </w:r>
    </w:p>
    <w:p>
      <w:r>
        <w:rPr>
          <w:b/>
        </w:rPr>
        <w:t xml:space="preserve">Esimerkki 2.5374</w:t>
      </w:r>
    </w:p>
    <w:p>
      <w:r>
        <w:t xml:space="preserve">Alku: Codyllä oli musta kissa, mutta hän ei pitänyt kissasta. Keskikohta: Codyn kissa oli ilkeä.</w:t>
      </w:r>
    </w:p>
    <w:p>
      <w:r>
        <w:rPr>
          <w:b/>
        </w:rPr>
        <w:t xml:space="preserve">Tulos</w:t>
      </w:r>
    </w:p>
    <w:p>
      <w:r>
        <w:t xml:space="preserve">Cody vannoi, ettei hanki enää koskaan toista kissaa.</w:t>
      </w:r>
    </w:p>
    <w:p>
      <w:r>
        <w:rPr>
          <w:b/>
        </w:rPr>
        <w:t xml:space="preserve">Esimerkki 2.5375</w:t>
      </w:r>
    </w:p>
    <w:p>
      <w:r>
        <w:t xml:space="preserve">Alku: Perhe kokoontui syömään päivällistä. Keskikohta: Isä söi jotain, jolle hän oli allerginen.</w:t>
      </w:r>
    </w:p>
    <w:p>
      <w:r>
        <w:rPr>
          <w:b/>
        </w:rPr>
        <w:t xml:space="preserve">Tulos</w:t>
      </w:r>
    </w:p>
    <w:p>
      <w:r>
        <w:t xml:space="preserve">Lääkärit saivat hänet vakautettua.</w:t>
      </w:r>
    </w:p>
    <w:p>
      <w:r>
        <w:rPr>
          <w:b/>
        </w:rPr>
        <w:t xml:space="preserve">Esimerkki 2.5376</w:t>
      </w:r>
    </w:p>
    <w:p>
      <w:r>
        <w:t xml:space="preserve">Alku: Koira kaivoi kuopan takapihallamme. Keskikohta: Kompastuin kuoppaan ja kaaduin.</w:t>
      </w:r>
    </w:p>
    <w:p>
      <w:r>
        <w:rPr>
          <w:b/>
        </w:rPr>
        <w:t xml:space="preserve">Tulos</w:t>
      </w:r>
    </w:p>
    <w:p>
      <w:r>
        <w:t xml:space="preserve">Lääkäri sanoi, että olin nyrjäyttänyt nilkkani.</w:t>
      </w:r>
    </w:p>
    <w:p>
      <w:r>
        <w:rPr>
          <w:b/>
        </w:rPr>
        <w:t xml:space="preserve">Esimerkki 2.5377</w:t>
      </w:r>
    </w:p>
    <w:p>
      <w:r>
        <w:t xml:space="preserve">Alku: Olin istumassa syömässä illallista, kun kuulin koputuksen ovelle. Keskikohta: Ovella oli kiertäviä myyntimiehiä.</w:t>
      </w:r>
    </w:p>
    <w:p>
      <w:r>
        <w:rPr>
          <w:b/>
        </w:rPr>
        <w:t xml:space="preserve">Tulos</w:t>
      </w:r>
    </w:p>
    <w:p>
      <w:r>
        <w:t xml:space="preserve">Pelästytin heidät varmaan huudollani.</w:t>
      </w:r>
    </w:p>
    <w:p>
      <w:r>
        <w:rPr>
          <w:b/>
        </w:rPr>
        <w:t xml:space="preserve">Esimerkki 2.5378</w:t>
      </w:r>
    </w:p>
    <w:p>
      <w:r>
        <w:t xml:space="preserve">Alku: Eilen minun piti mennä ruokaostoksille. Keskikohta: Tarkastusalueella oli paljon väkeä.</w:t>
      </w:r>
    </w:p>
    <w:p>
      <w:r>
        <w:rPr>
          <w:b/>
        </w:rPr>
        <w:t xml:space="preserve">Tulos</w:t>
      </w:r>
    </w:p>
    <w:p>
      <w:r>
        <w:t xml:space="preserve">Mukava kassanhoitaja tuli pyytämään anteeksi ja auttoi minua kassalle.</w:t>
      </w:r>
    </w:p>
    <w:p>
      <w:r>
        <w:rPr>
          <w:b/>
        </w:rPr>
        <w:t xml:space="preserve">Esimerkki 2.5379</w:t>
      </w:r>
    </w:p>
    <w:p>
      <w:r>
        <w:t xml:space="preserve">Alku: Dacie halusi olla koulunsa cheerleader. Keskikohta: Dacie yritti päästä joukkueeseen.</w:t>
      </w:r>
    </w:p>
    <w:p>
      <w:r>
        <w:rPr>
          <w:b/>
        </w:rPr>
        <w:t xml:space="preserve">Tulos</w:t>
      </w:r>
    </w:p>
    <w:p>
      <w:r>
        <w:t xml:space="preserve">Hän teki parhaansa ja pääsi joukkueeseen.</w:t>
      </w:r>
    </w:p>
    <w:p>
      <w:r>
        <w:rPr>
          <w:b/>
        </w:rPr>
        <w:t xml:space="preserve">Esimerkki 2.5380</w:t>
      </w:r>
    </w:p>
    <w:p>
      <w:r>
        <w:t xml:space="preserve">Alku: Tim halusi metsästyskiväärin. Keskikohta: Tim meni läheiseen kauppaan ostamaan sellaisen.</w:t>
      </w:r>
    </w:p>
    <w:p>
      <w:r>
        <w:rPr>
          <w:b/>
        </w:rPr>
        <w:t xml:space="preserve">Tulos</w:t>
      </w:r>
    </w:p>
    <w:p>
      <w:r>
        <w:t xml:space="preserve">Kassanhoitaja ei myynyt Timille asetta ilman henkilöllisyystodistusta.</w:t>
      </w:r>
    </w:p>
    <w:p>
      <w:r>
        <w:rPr>
          <w:b/>
        </w:rPr>
        <w:t xml:space="preserve">Esimerkki 2.5381</w:t>
      </w:r>
    </w:p>
    <w:p>
      <w:r>
        <w:t xml:space="preserve">Alku: Edwin valmistautui kurssikokeeseen. Keskikohta: Hän opiskeli viimeiseen asti ja ajoi kouluun.</w:t>
      </w:r>
    </w:p>
    <w:p>
      <w:r>
        <w:rPr>
          <w:b/>
        </w:rPr>
        <w:t xml:space="preserve">Tulos</w:t>
      </w:r>
    </w:p>
    <w:p>
      <w:r>
        <w:t xml:space="preserve">Edwinin tavoite läpäistä koe kariutui jäähän ja murtuneeseen selkärankaan.</w:t>
      </w:r>
    </w:p>
    <w:p>
      <w:r>
        <w:rPr>
          <w:b/>
        </w:rPr>
        <w:t xml:space="preserve">Esimerkki 2.5382</w:t>
      </w:r>
    </w:p>
    <w:p>
      <w:r>
        <w:t xml:space="preserve">Alku: Menin huoltoasemalle hakemaan bensaa autooni. Keskikohta: Näin savua tulevan asemalta, joten hyppäsin ulos auttamaan.</w:t>
      </w:r>
    </w:p>
    <w:p>
      <w:r>
        <w:rPr>
          <w:b/>
        </w:rPr>
        <w:t xml:space="preserve">Tulos</w:t>
      </w:r>
    </w:p>
    <w:p>
      <w:r>
        <w:t xml:space="preserve">Tulipalo paheni, mutta pelastin vanhan rouvan, joka pyörtyi.</w:t>
      </w:r>
    </w:p>
    <w:p>
      <w:r>
        <w:rPr>
          <w:b/>
        </w:rPr>
        <w:t xml:space="preserve">Esimerkki 2.5383</w:t>
      </w:r>
    </w:p>
    <w:p>
      <w:r>
        <w:t xml:space="preserve">Alku: Lynda pakkasi tavaransa. Keskikohta: Lynda pyysi ystäviään auttamaan.</w:t>
      </w:r>
    </w:p>
    <w:p>
      <w:r>
        <w:rPr>
          <w:b/>
        </w:rPr>
        <w:t xml:space="preserve">Tulos</w:t>
      </w:r>
    </w:p>
    <w:p>
      <w:r>
        <w:t xml:space="preserve">Lynda protestoi, mutta päätyi lopulta maksamaan ne kaikki.</w:t>
      </w:r>
    </w:p>
    <w:p>
      <w:r>
        <w:rPr>
          <w:b/>
        </w:rPr>
        <w:t xml:space="preserve">Esimerkki 2.5384</w:t>
      </w:r>
    </w:p>
    <w:p>
      <w:r>
        <w:t xml:space="preserve">Alku: Lucy oli isovanhempiensa luona, kun hän eksyi. Keskikohta: Lucy oli lähtenyt metsäretkelle eikä löytänyt tietä.</w:t>
      </w:r>
    </w:p>
    <w:p>
      <w:r>
        <w:rPr>
          <w:b/>
        </w:rPr>
        <w:t xml:space="preserve">Tulos</w:t>
      </w:r>
    </w:p>
    <w:p>
      <w:r>
        <w:t xml:space="preserve">20 minuutin kuluttua hän alkoi panikoida.</w:t>
      </w:r>
    </w:p>
    <w:p>
      <w:r>
        <w:rPr>
          <w:b/>
        </w:rPr>
        <w:t xml:space="preserve">Esimerkki 2.5385</w:t>
      </w:r>
    </w:p>
    <w:p>
      <w:r>
        <w:t xml:space="preserve">Alku: Ryan oli kymmenen vuotta vanha ja toivoi olevansa supersankari. Keskikohta: Ryan näki eräänä päivänä Teräsmiehen.</w:t>
      </w:r>
    </w:p>
    <w:p>
      <w:r>
        <w:rPr>
          <w:b/>
        </w:rPr>
        <w:t xml:space="preserve">Tulos</w:t>
      </w:r>
    </w:p>
    <w:p>
      <w:r>
        <w:t xml:space="preserve">Se oli vain Teräsmieheksi pukeutunut mies, mutta hän sai Ryanin hymyilemään.</w:t>
      </w:r>
    </w:p>
    <w:p>
      <w:r>
        <w:rPr>
          <w:b/>
        </w:rPr>
        <w:t xml:space="preserve">Esimerkki 2.5386</w:t>
      </w:r>
    </w:p>
    <w:p>
      <w:r>
        <w:t xml:space="preserve">Alku: Olin aina halunnut käydä Australiassa. Keskivaihe: Säästin rahaa, jotta unelmani voisi toteutua.</w:t>
      </w:r>
    </w:p>
    <w:p>
      <w:r>
        <w:rPr>
          <w:b/>
        </w:rPr>
        <w:t xml:space="preserve">Tulos</w:t>
      </w:r>
    </w:p>
    <w:p>
      <w:r>
        <w:t xml:space="preserve">Nautin matkastani täysin rinnoin.</w:t>
      </w:r>
    </w:p>
    <w:p>
      <w:r>
        <w:rPr>
          <w:b/>
        </w:rPr>
        <w:t xml:space="preserve">Esimerkki 2.5387</w:t>
      </w:r>
    </w:p>
    <w:p>
      <w:r>
        <w:t xml:space="preserve">Alku: Siskoni nukkui sängyssään. Keskikohta: Hänellä oli univaikeuksia.</w:t>
      </w:r>
    </w:p>
    <w:p>
      <w:r>
        <w:rPr>
          <w:b/>
        </w:rPr>
        <w:t xml:space="preserve">Tulos</w:t>
      </w:r>
    </w:p>
    <w:p>
      <w:r>
        <w:t xml:space="preserve">Vain toinen puoli toimi kunnolla.</w:t>
      </w:r>
    </w:p>
    <w:p>
      <w:r>
        <w:rPr>
          <w:b/>
        </w:rPr>
        <w:t xml:space="preserve">Esimerkki 2.5388</w:t>
      </w:r>
    </w:p>
    <w:p>
      <w:r>
        <w:t xml:space="preserve">Alku: Ed vei Anan illalliselle. Keskikohta: Ed kosi Anaa.</w:t>
      </w:r>
    </w:p>
    <w:p>
      <w:r>
        <w:rPr>
          <w:b/>
        </w:rPr>
        <w:t xml:space="preserve">Tulos</w:t>
      </w:r>
    </w:p>
    <w:p>
      <w:r>
        <w:t xml:space="preserve">Itkien iloisesti hän nyökkäsi myöntävästi.</w:t>
      </w:r>
    </w:p>
    <w:p>
      <w:r>
        <w:rPr>
          <w:b/>
        </w:rPr>
        <w:t xml:space="preserve">Esimerkki 2.5389</w:t>
      </w:r>
    </w:p>
    <w:p>
      <w:r>
        <w:t xml:space="preserve">Alku: Kate halusi oppia jousiammuntaa. Keskimmäinen: Kate liittyi jousiammuntakerhoon.</w:t>
      </w:r>
    </w:p>
    <w:p>
      <w:r>
        <w:rPr>
          <w:b/>
        </w:rPr>
        <w:t xml:space="preserve">Tulos</w:t>
      </w:r>
    </w:p>
    <w:p>
      <w:r>
        <w:t xml:space="preserve">Lopulta hänestä tuli seuransa paras jousiampuja.</w:t>
      </w:r>
    </w:p>
    <w:p>
      <w:r>
        <w:rPr>
          <w:b/>
        </w:rPr>
        <w:t xml:space="preserve">Esimerkki 2.5390</w:t>
      </w:r>
    </w:p>
    <w:p>
      <w:r>
        <w:t xml:space="preserve">Alku: Louise oli eräänä päivänä luokassa. Keskikohta: Koulussa oli paloharjoitus.</w:t>
      </w:r>
    </w:p>
    <w:p>
      <w:r>
        <w:rPr>
          <w:b/>
        </w:rPr>
        <w:t xml:space="preserve">Tulos</w:t>
      </w:r>
    </w:p>
    <w:p>
      <w:r>
        <w:t xml:space="preserve">Kävi ilmi, että se oli vain harjoitus.</w:t>
      </w:r>
    </w:p>
    <w:p>
      <w:r>
        <w:rPr>
          <w:b/>
        </w:rPr>
        <w:t xml:space="preserve">Esimerkki 2.5391</w:t>
      </w:r>
    </w:p>
    <w:p>
      <w:r>
        <w:t xml:space="preserve">Alku: Franny oli rakentamassa terassia taloonsa. Keskikohta: Franny mittasi laudat liian lyhyiksi.</w:t>
      </w:r>
    </w:p>
    <w:p>
      <w:r>
        <w:rPr>
          <w:b/>
        </w:rPr>
        <w:t xml:space="preserve">Tulos</w:t>
      </w:r>
    </w:p>
    <w:p>
      <w:r>
        <w:t xml:space="preserve">Franny salasi tämän tyttäreltään häpeästä.</w:t>
      </w:r>
    </w:p>
    <w:p>
      <w:r>
        <w:rPr>
          <w:b/>
        </w:rPr>
        <w:t xml:space="preserve">Esimerkki 2.5392</w:t>
      </w:r>
    </w:p>
    <w:p>
      <w:r>
        <w:t xml:space="preserve">Alku: Greg halusi kokeilla puntaburgeria. Keskikohta: Greg söi koko hampurilaisen.</w:t>
      </w:r>
    </w:p>
    <w:p>
      <w:r>
        <w:rPr>
          <w:b/>
        </w:rPr>
        <w:t xml:space="preserve">Tulos</w:t>
      </w:r>
    </w:p>
    <w:p>
      <w:r>
        <w:t xml:space="preserve">Sitten hän sai nimensä seinälle siitä, että hän teki niin.</w:t>
      </w:r>
    </w:p>
    <w:p>
      <w:r>
        <w:rPr>
          <w:b/>
        </w:rPr>
        <w:t xml:space="preserve">Esimerkki 2.5393</w:t>
      </w:r>
    </w:p>
    <w:p>
      <w:r>
        <w:t xml:space="preserve">Alku: Vartuin erään naapuriystäväni kanssa. Keskikohta: Hän kuoli traagisessa puutarhaonnettomuudessa.</w:t>
      </w:r>
    </w:p>
    <w:p>
      <w:r>
        <w:rPr>
          <w:b/>
        </w:rPr>
        <w:t xml:space="preserve">Tulos</w:t>
      </w:r>
    </w:p>
    <w:p>
      <w:r>
        <w:t xml:space="preserve">En ole vielä löytänyt toista parasta ystävää.</w:t>
      </w:r>
    </w:p>
    <w:p>
      <w:r>
        <w:rPr>
          <w:b/>
        </w:rPr>
        <w:t xml:space="preserve">Esimerkki 2.5394</w:t>
      </w:r>
    </w:p>
    <w:p>
      <w:r>
        <w:t xml:space="preserve">Alku: Minun piti käydä suihkussa eräänä päivänä. Keskikohta: Siskoni oli kylpyhuoneessa.</w:t>
      </w:r>
    </w:p>
    <w:p>
      <w:r>
        <w:rPr>
          <w:b/>
        </w:rPr>
        <w:t xml:space="preserve">Tulos</w:t>
      </w:r>
    </w:p>
    <w:p>
      <w:r>
        <w:t xml:space="preserve">Hän oli ollut siellä kaksi tuntia.</w:t>
      </w:r>
    </w:p>
    <w:p>
      <w:r>
        <w:rPr>
          <w:b/>
        </w:rPr>
        <w:t xml:space="preserve">Esimerkki 2.5395</w:t>
      </w:r>
    </w:p>
    <w:p>
      <w:r>
        <w:t xml:space="preserve">Alku: Äitini halusi kuvan koko perheestä. Keskellä: Janis otti perhekuvan äidilleen.</w:t>
      </w:r>
    </w:p>
    <w:p>
      <w:r>
        <w:rPr>
          <w:b/>
        </w:rPr>
        <w:t xml:space="preserve">Tulos</w:t>
      </w:r>
    </w:p>
    <w:p>
      <w:r>
        <w:t xml:space="preserve">Kaikki saivat kopion kuvasta, ja äitini oli onnellinen.</w:t>
      </w:r>
    </w:p>
    <w:p>
      <w:r>
        <w:rPr>
          <w:b/>
        </w:rPr>
        <w:t xml:space="preserve">Esimerkki 2.5396</w:t>
      </w:r>
    </w:p>
    <w:p>
      <w:r>
        <w:t xml:space="preserve">Alku: Bob kadottaa jatkuvasti lompakkonsa. Keskikohta: Bob päätti ostaa vyöhön kiinnitettävän ketjun.</w:t>
      </w:r>
    </w:p>
    <w:p>
      <w:r>
        <w:rPr>
          <w:b/>
        </w:rPr>
        <w:t xml:space="preserve">Tulos</w:t>
      </w:r>
    </w:p>
    <w:p>
      <w:r>
        <w:t xml:space="preserve">Bob ei enää hukkaa lompakkoaan.</w:t>
      </w:r>
    </w:p>
    <w:p>
      <w:r>
        <w:rPr>
          <w:b/>
        </w:rPr>
        <w:t xml:space="preserve">Esimerkki 2.5397</w:t>
      </w:r>
    </w:p>
    <w:p>
      <w:r>
        <w:t xml:space="preserve">Alku: Gina ja hänen sisaruksensa menivät äitinsä kanssa setänsä luokse. Keskikohta: He olivat ainoat pienet lapset.</w:t>
      </w:r>
    </w:p>
    <w:p>
      <w:r>
        <w:rPr>
          <w:b/>
        </w:rPr>
        <w:t xml:space="preserve">Tulos</w:t>
      </w:r>
    </w:p>
    <w:p>
      <w:r>
        <w:t xml:space="preserve">Itse asiassa korttelissa ei näkynyt yhtään nuorta.</w:t>
      </w:r>
    </w:p>
    <w:p>
      <w:r>
        <w:rPr>
          <w:b/>
        </w:rPr>
        <w:t xml:space="preserve">Esimerkki 2.5398</w:t>
      </w:r>
    </w:p>
    <w:p>
      <w:r>
        <w:t xml:space="preserve">Alku: Tim kiirehti tunnille. Keskikohta: Hän juoksi niin nopeasti kuin pystyi.</w:t>
      </w:r>
    </w:p>
    <w:p>
      <w:r>
        <w:rPr>
          <w:b/>
        </w:rPr>
        <w:t xml:space="preserve">Tulos</w:t>
      </w:r>
    </w:p>
    <w:p>
      <w:r>
        <w:t xml:space="preserve">Kello soi juuri, kun Tim saapui luokkaan.</w:t>
      </w:r>
    </w:p>
    <w:p>
      <w:r>
        <w:rPr>
          <w:b/>
        </w:rPr>
        <w:t xml:space="preserve">Esimerkki 2.5399</w:t>
      </w:r>
    </w:p>
    <w:p>
      <w:r>
        <w:t xml:space="preserve">Alku: Sheena yskäisi puhelimeen. Keskikohta: Sheena lintsasi töistä.</w:t>
      </w:r>
    </w:p>
    <w:p>
      <w:r>
        <w:rPr>
          <w:b/>
        </w:rPr>
        <w:t xml:space="preserve">Tulos</w:t>
      </w:r>
    </w:p>
    <w:p>
      <w:r>
        <w:t xml:space="preserve">Tunnin sisällä hän oli rannalla ja siemaili Martinia.</w:t>
      </w:r>
    </w:p>
    <w:p>
      <w:r>
        <w:rPr>
          <w:b/>
        </w:rPr>
        <w:t xml:space="preserve">Esimerkki 2.5400</w:t>
      </w:r>
    </w:p>
    <w:p>
      <w:r>
        <w:t xml:space="preserve">Alku: Nainen ajoi tietä pitkin. Keskikohta: Nainen tuli umpikujaan.</w:t>
      </w:r>
    </w:p>
    <w:p>
      <w:r>
        <w:rPr>
          <w:b/>
        </w:rPr>
        <w:t xml:space="preserve">Tulos</w:t>
      </w:r>
    </w:p>
    <w:p>
      <w:r>
        <w:t xml:space="preserve">Sitten nainen ajoi pois.</w:t>
      </w:r>
    </w:p>
    <w:p>
      <w:r>
        <w:rPr>
          <w:b/>
        </w:rPr>
        <w:t xml:space="preserve">Esimerkki 2.5401</w:t>
      </w:r>
    </w:p>
    <w:p>
      <w:r>
        <w:t xml:space="preserve">Alku: Halusin käydä suihkussa töiden jälkeen. Keskikohta: Menin ja riisuutuin.</w:t>
      </w:r>
    </w:p>
    <w:p>
      <w:r>
        <w:rPr>
          <w:b/>
        </w:rPr>
        <w:t xml:space="preserve">Tulos</w:t>
      </w:r>
    </w:p>
    <w:p>
      <w:r>
        <w:t xml:space="preserve">Sitten astuin kuumaan suihkuun.</w:t>
      </w:r>
    </w:p>
    <w:p>
      <w:r>
        <w:rPr>
          <w:b/>
        </w:rPr>
        <w:t xml:space="preserve">Esimerkki 2.5402</w:t>
      </w:r>
    </w:p>
    <w:p>
      <w:r>
        <w:t xml:space="preserve">Alku: Jane oli menossa poikansa Danin vanhempainiltoihin. Keskikohta: Hän sai selville, että Dan kiusasi muita.</w:t>
      </w:r>
    </w:p>
    <w:p>
      <w:r>
        <w:rPr>
          <w:b/>
        </w:rPr>
        <w:t xml:space="preserve">Tulos</w:t>
      </w:r>
    </w:p>
    <w:p>
      <w:r>
        <w:t xml:space="preserve">Jane antoi Danille tiukan puhuttelun ja viikon ilman kännykkää.</w:t>
      </w:r>
    </w:p>
    <w:p>
      <w:r>
        <w:rPr>
          <w:b/>
        </w:rPr>
        <w:t xml:space="preserve">Esimerkki 2.5403</w:t>
      </w:r>
    </w:p>
    <w:p>
      <w:r>
        <w:t xml:space="preserve">Alku: Kutsuin joukon ystäviäni pelaamaan useita pelejä. Keskivaihe: Pelasimme yli puolenyön ja olemme väsyneitä.</w:t>
      </w:r>
    </w:p>
    <w:p>
      <w:r>
        <w:rPr>
          <w:b/>
        </w:rPr>
        <w:t xml:space="preserve">Tulos</w:t>
      </w:r>
    </w:p>
    <w:p>
      <w:r>
        <w:t xml:space="preserve">Lopulta he lähtivät.</w:t>
      </w:r>
    </w:p>
    <w:p>
      <w:r>
        <w:rPr>
          <w:b/>
        </w:rPr>
        <w:t xml:space="preserve">Esimerkki 2.5404</w:t>
      </w:r>
    </w:p>
    <w:p>
      <w:r>
        <w:t xml:space="preserve">Alku: Jake venytteli ensimmäistä juoksuaan varten 20 minuutissa. Keskellä: Jake voitti kisansa.</w:t>
      </w:r>
    </w:p>
    <w:p>
      <w:r>
        <w:rPr>
          <w:b/>
        </w:rPr>
        <w:t xml:space="preserve">Tulos</w:t>
      </w:r>
    </w:p>
    <w:p>
      <w:r>
        <w:t xml:space="preserve">Jake oli niin onnellinen ja hymyili koko päivän.</w:t>
      </w:r>
    </w:p>
    <w:p>
      <w:r>
        <w:rPr>
          <w:b/>
        </w:rPr>
        <w:t xml:space="preserve">Esimerkki 2.5405</w:t>
      </w:r>
    </w:p>
    <w:p>
      <w:r>
        <w:t xml:space="preserve">Alku: Kun Maryn aviomies kuoli, hän oli hyvin yksinäinen. Keskikohta: Maria löysi kulkukissan.</w:t>
      </w:r>
    </w:p>
    <w:p>
      <w:r>
        <w:rPr>
          <w:b/>
        </w:rPr>
        <w:t xml:space="preserve">Tulos</w:t>
      </w:r>
    </w:p>
    <w:p>
      <w:r>
        <w:t xml:space="preserve">Kun mitten tuli Maryn elämään, hän ei ollut enää yksinäinen.</w:t>
      </w:r>
    </w:p>
    <w:p>
      <w:r>
        <w:rPr>
          <w:b/>
        </w:rPr>
        <w:t xml:space="preserve">Esimerkki 2.5406</w:t>
      </w:r>
    </w:p>
    <w:p>
      <w:r>
        <w:t xml:space="preserve">Alku: Charles oli 10-vuotias, kun hänen setänsä vei hänet hiihtämään. Keskikohta: Charles on hiihtänyt kilpahiihtoa lähes kahden vuosikymmenen ajan.</w:t>
      </w:r>
    </w:p>
    <w:p>
      <w:r>
        <w:rPr>
          <w:b/>
        </w:rPr>
        <w:t xml:space="preserve">Tulos</w:t>
      </w:r>
    </w:p>
    <w:p>
      <w:r>
        <w:t xml:space="preserve">Vartija pysäytti Charlesin ja sanoi, että hänen täytyy olla ammattilainen.</w:t>
      </w:r>
    </w:p>
    <w:p>
      <w:r>
        <w:rPr>
          <w:b/>
        </w:rPr>
        <w:t xml:space="preserve">Esimerkki 2.5407</w:t>
      </w:r>
    </w:p>
    <w:p>
      <w:r>
        <w:t xml:space="preserve">Alku: Robin käveli kauppaan. Keskikohta: Robin näki kulkukoiran.</w:t>
      </w:r>
    </w:p>
    <w:p>
      <w:r>
        <w:rPr>
          <w:b/>
        </w:rPr>
        <w:t xml:space="preserve">Tulos</w:t>
      </w:r>
    </w:p>
    <w:p>
      <w:r>
        <w:t xml:space="preserve">Koira hyppäsi hänen päälleen, kunnes sen omistaja haki sen takaisin.</w:t>
      </w:r>
    </w:p>
    <w:p>
      <w:r>
        <w:rPr>
          <w:b/>
        </w:rPr>
        <w:t xml:space="preserve">Esimerkki 2.5408</w:t>
      </w:r>
    </w:p>
    <w:p>
      <w:r>
        <w:t xml:space="preserve">Alku: Jimmy kuunteli lempimusiikkiaan. Keskikohta: Jimmy myöhästyi bussipysäkiltä, koska hän ei ollut tarkkaavainen.</w:t>
      </w:r>
    </w:p>
    <w:p>
      <w:r>
        <w:rPr>
          <w:b/>
        </w:rPr>
        <w:t xml:space="preserve">Tulos</w:t>
      </w:r>
    </w:p>
    <w:p>
      <w:r>
        <w:t xml:space="preserve">Hänen äitinsä haki hänet seuraavasta kaupungista.</w:t>
      </w:r>
    </w:p>
    <w:p>
      <w:r>
        <w:rPr>
          <w:b/>
        </w:rPr>
        <w:t xml:space="preserve">Esimerkki 2.5409</w:t>
      </w:r>
    </w:p>
    <w:p>
      <w:r>
        <w:t xml:space="preserve">Alku: Will oli kaatunut ja halvaantunut. Keskikohta: Will sai kokeellisen leikkauksen.</w:t>
      </w:r>
    </w:p>
    <w:p>
      <w:r>
        <w:rPr>
          <w:b/>
        </w:rPr>
        <w:t xml:space="preserve">Tulos</w:t>
      </w:r>
    </w:p>
    <w:p>
      <w:r>
        <w:t xml:space="preserve">Se oli onnistunut ihme, ja Will pystyi jälleen kävelemään.</w:t>
      </w:r>
    </w:p>
    <w:p>
      <w:r>
        <w:rPr>
          <w:b/>
        </w:rPr>
        <w:t xml:space="preserve">Esimerkki 2.5410</w:t>
      </w:r>
    </w:p>
    <w:p>
      <w:r>
        <w:t xml:space="preserve">Alku: Gertrude halusi kertoa useammalle ihmiselle maailmanmatkoistaan. Keskikohta: Gertrude kirjoitti keskustelupalstalle, joka sai paljon huomiota.</w:t>
      </w:r>
    </w:p>
    <w:p>
      <w:r>
        <w:rPr>
          <w:b/>
        </w:rPr>
        <w:t xml:space="preserve">Tulos</w:t>
      </w:r>
    </w:p>
    <w:p>
      <w:r>
        <w:t xml:space="preserve">Gertrude oli niin onnellinen, että hän alkoi kirjoittaa blogia.</w:t>
      </w:r>
    </w:p>
    <w:p>
      <w:r>
        <w:rPr>
          <w:b/>
        </w:rPr>
        <w:t xml:space="preserve">Esimerkki 2.5411</w:t>
      </w:r>
    </w:p>
    <w:p>
      <w:r>
        <w:t xml:space="preserve">Alku: Ashley meni kihloihin tänä vuonna! Keskikohta: Ashley tapasi hääsuunnittelijan ensimmäistä kertaa.</w:t>
      </w:r>
    </w:p>
    <w:p>
      <w:r>
        <w:rPr>
          <w:b/>
        </w:rPr>
        <w:t xml:space="preserve">Tulos</w:t>
      </w:r>
    </w:p>
    <w:p>
      <w:r>
        <w:t xml:space="preserve">Hän on yhtäkkiä järkyttynyt siitä, kuinka paljon kaikki maksaa!</w:t>
      </w:r>
    </w:p>
    <w:p>
      <w:r>
        <w:rPr>
          <w:b/>
        </w:rPr>
        <w:t xml:space="preserve">Esimerkki 2.5412</w:t>
      </w:r>
    </w:p>
    <w:p>
      <w:r>
        <w:t xml:space="preserve">Alku: Bussinkuljettaja halusi säästää bensaa, joten hän ei pysähtynyt kokonaan. Keskikohta: Bussikuski sai miehen kaatumaan.</w:t>
      </w:r>
    </w:p>
    <w:p>
      <w:r>
        <w:rPr>
          <w:b/>
        </w:rPr>
        <w:t xml:space="preserve">Tulos</w:t>
      </w:r>
    </w:p>
    <w:p>
      <w:r>
        <w:t xml:space="preserve">Hän ei pysähtynyt auttamaan miestä takaisin bussiin.</w:t>
      </w:r>
    </w:p>
    <w:p>
      <w:r>
        <w:rPr>
          <w:b/>
        </w:rPr>
        <w:t xml:space="preserve">Esimerkki 2.5413</w:t>
      </w:r>
    </w:p>
    <w:p>
      <w:r>
        <w:t xml:space="preserve">Alku: Viime viikolla Jared ajoi töihin. Keskikohta: Jared huomasi ajavansa liikennevirtaa hitaammin.</w:t>
      </w:r>
    </w:p>
    <w:p>
      <w:r>
        <w:rPr>
          <w:b/>
        </w:rPr>
        <w:t xml:space="preserve">Tulos</w:t>
      </w:r>
    </w:p>
    <w:p>
      <w:r>
        <w:t xml:space="preserve">Jared päätti kiihdyttää.</w:t>
      </w:r>
    </w:p>
    <w:p>
      <w:r>
        <w:rPr>
          <w:b/>
        </w:rPr>
        <w:t xml:space="preserve">Esimerkki 2.5414</w:t>
      </w:r>
    </w:p>
    <w:p>
      <w:r>
        <w:t xml:space="preserve">Alku: Cheryl heräsi keskellä yötä. Keskikohta: Cheryl kuuli murtovarkaiden tunkeutuvan taloonsa ja säikähti.</w:t>
      </w:r>
    </w:p>
    <w:p>
      <w:r>
        <w:rPr>
          <w:b/>
        </w:rPr>
        <w:t xml:space="preserve">Tulos</w:t>
      </w:r>
    </w:p>
    <w:p>
      <w:r>
        <w:t xml:space="preserve">Cheryl piiloutui sänkynsä alle aamuun asti.</w:t>
      </w:r>
    </w:p>
    <w:p>
      <w:r>
        <w:rPr>
          <w:b/>
        </w:rPr>
        <w:t xml:space="preserve">Esimerkki 2.5415</w:t>
      </w:r>
    </w:p>
    <w:p>
      <w:r>
        <w:t xml:space="preserve">Alku: Sam valmistui yliopistosta ja muutti takaisin kotiin vanhempiensa luo. Keskikohta: Sam aikoi saada hyvin palkatun työn.</w:t>
      </w:r>
    </w:p>
    <w:p>
      <w:r>
        <w:rPr>
          <w:b/>
        </w:rPr>
        <w:t xml:space="preserve">Tulos</w:t>
      </w:r>
    </w:p>
    <w:p>
      <w:r>
        <w:t xml:space="preserve">Hän lähti sinä päivänä liikkeelle tavoitteenaan saada elämänsä raiteilleen.</w:t>
      </w:r>
    </w:p>
    <w:p>
      <w:r>
        <w:rPr>
          <w:b/>
        </w:rPr>
        <w:t xml:space="preserve">Esimerkki 2.5416</w:t>
      </w:r>
    </w:p>
    <w:p>
      <w:r>
        <w:t xml:space="preserve">Alku: Jeff osti juuri uuden villapaidan outlet-myymälästä. Keskikohta: Jeff osti sen ennen kuin hän oli sovittanut sitä.</w:t>
      </w:r>
    </w:p>
    <w:p>
      <w:r>
        <w:rPr>
          <w:b/>
        </w:rPr>
        <w:t xml:space="preserve">Tulos</w:t>
      </w:r>
    </w:p>
    <w:p>
      <w:r>
        <w:t xml:space="preserve">Jeff oli surullinen, varsinkin kun hän ei saanut rahojaan takaisin.</w:t>
      </w:r>
    </w:p>
    <w:p>
      <w:r>
        <w:rPr>
          <w:b/>
        </w:rPr>
        <w:t xml:space="preserve">Esimerkki 2.5417</w:t>
      </w:r>
    </w:p>
    <w:p>
      <w:r>
        <w:t xml:space="preserve">Alku: David rakasti kirjoja. Keskikohta: Hän kysyi, voisiko kirjasto tilata Hardy Boysin.</w:t>
      </w:r>
    </w:p>
    <w:p>
      <w:r>
        <w:rPr>
          <w:b/>
        </w:rPr>
        <w:t xml:space="preserve">Tulos</w:t>
      </w:r>
    </w:p>
    <w:p>
      <w:r>
        <w:t xml:space="preserve">Hän huusi ilosta, kun kirjasto toi kirjan.</w:t>
      </w:r>
    </w:p>
    <w:p>
      <w:r>
        <w:rPr>
          <w:b/>
        </w:rPr>
        <w:t xml:space="preserve">Esimerkki 2.5418</w:t>
      </w:r>
    </w:p>
    <w:p>
      <w:r>
        <w:t xml:space="preserve">Alku: Kerran käveli eräs nainen. Keskikohta: Hän ei katsonut autoja ennen tien ylittämistä.</w:t>
      </w:r>
    </w:p>
    <w:p>
      <w:r>
        <w:rPr>
          <w:b/>
        </w:rPr>
        <w:t xml:space="preserve">Tulos</w:t>
      </w:r>
    </w:p>
    <w:p>
      <w:r>
        <w:t xml:space="preserve">Hän kuoli välittömästi.</w:t>
      </w:r>
    </w:p>
    <w:p>
      <w:r>
        <w:rPr>
          <w:b/>
        </w:rPr>
        <w:t xml:space="preserve">Esimerkki 2.5419</w:t>
      </w:r>
    </w:p>
    <w:p>
      <w:r>
        <w:t xml:space="preserve">Alku: Matthew halusi synttärilahjaksi pelikonsolin. Keskikohta: Matthew sai pelikonsolin syntymäpäivälahjaksi.</w:t>
      </w:r>
    </w:p>
    <w:p>
      <w:r>
        <w:rPr>
          <w:b/>
        </w:rPr>
        <w:t xml:space="preserve">Tulos</w:t>
      </w:r>
    </w:p>
    <w:p>
      <w:r>
        <w:t xml:space="preserve">Matthew oli hyvin onnellinen.</w:t>
      </w:r>
    </w:p>
    <w:p>
      <w:r>
        <w:rPr>
          <w:b/>
        </w:rPr>
        <w:t xml:space="preserve">Esimerkki 2.5420</w:t>
      </w:r>
    </w:p>
    <w:p>
      <w:r>
        <w:t xml:space="preserve">Alku: Amy rakasti Samia kaukaa, ja joka päivä koulussa hän ajatteli häntä. Keskikohta: Eräänä päivänä Amy tunnusti Amylle.</w:t>
      </w:r>
    </w:p>
    <w:p>
      <w:r>
        <w:rPr>
          <w:b/>
        </w:rPr>
        <w:t xml:space="preserve">Tulos</w:t>
      </w:r>
    </w:p>
    <w:p>
      <w:r>
        <w:t xml:space="preserve">Niinpä hän muuttui salaisesta ihailijasta onnelliseksi tyttöystäväksi.</w:t>
      </w:r>
    </w:p>
    <w:p>
      <w:r>
        <w:rPr>
          <w:b/>
        </w:rPr>
        <w:t xml:space="preserve">Esimerkki 2.5421</w:t>
      </w:r>
    </w:p>
    <w:p>
      <w:r>
        <w:t xml:space="preserve">Alku: Viime viikolla Rickin joukkue pelasi mestaruusottelussa. Keskikohta: Rickin joukkue teki kovasti töitä ja voitti mestaruusottelun.</w:t>
      </w:r>
    </w:p>
    <w:p>
      <w:r>
        <w:rPr>
          <w:b/>
        </w:rPr>
        <w:t xml:space="preserve">Tulos</w:t>
      </w:r>
    </w:p>
    <w:p>
      <w:r>
        <w:t xml:space="preserve">Fanit ja joukkue juhlivat Rickin kanssa.</w:t>
      </w:r>
    </w:p>
    <w:p>
      <w:r>
        <w:rPr>
          <w:b/>
        </w:rPr>
        <w:t xml:space="preserve">Esimerkki 2.5422</w:t>
      </w:r>
    </w:p>
    <w:p>
      <w:r>
        <w:t xml:space="preserve">Alku: Randall on hakenut töitä kotoa käsin jo kuukausia. Keskikohta: Randall otti vapaapäivän ja nautti omasta ajasta.</w:t>
      </w:r>
    </w:p>
    <w:p>
      <w:r>
        <w:rPr>
          <w:b/>
        </w:rPr>
        <w:t xml:space="preserve">Tulos</w:t>
      </w:r>
    </w:p>
    <w:p>
      <w:r>
        <w:t xml:space="preserve">Randall on tyytyväinen, että pääsi päiväksi pois kotoa.</w:t>
      </w:r>
    </w:p>
    <w:p>
      <w:r>
        <w:rPr>
          <w:b/>
        </w:rPr>
        <w:t xml:space="preserve">Esimerkki 2.5423</w:t>
      </w:r>
    </w:p>
    <w:p>
      <w:r>
        <w:t xml:space="preserve">Alku: Roger oli 80-vuotias. Keskikohta: Roger lähti hiihtämään ystäviensä kanssa.</w:t>
      </w:r>
    </w:p>
    <w:p>
      <w:r>
        <w:rPr>
          <w:b/>
        </w:rPr>
        <w:t xml:space="preserve">Tulos</w:t>
      </w:r>
    </w:p>
    <w:p>
      <w:r>
        <w:t xml:space="preserve">Heillä kaikilla oli hauskaa.</w:t>
      </w:r>
    </w:p>
    <w:p>
      <w:r>
        <w:rPr>
          <w:b/>
        </w:rPr>
        <w:t xml:space="preserve">Esimerkki 2.5424</w:t>
      </w:r>
    </w:p>
    <w:p>
      <w:r>
        <w:t xml:space="preserve">Alku: Gary oli ulkona geokätköilemässä. Keskikohta: Hän löysi paikan, mutta se oli tyhjä.</w:t>
      </w:r>
    </w:p>
    <w:p>
      <w:r>
        <w:rPr>
          <w:b/>
        </w:rPr>
        <w:t xml:space="preserve">Tulos</w:t>
      </w:r>
    </w:p>
    <w:p>
      <w:r>
        <w:t xml:space="preserve">Kävi ilmi, että hänen ystävänsä oli myös geokätköillyt ja käynyt täällä.</w:t>
      </w:r>
    </w:p>
    <w:p>
      <w:r>
        <w:rPr>
          <w:b/>
        </w:rPr>
        <w:t xml:space="preserve">Esimerkki 2.5425</w:t>
      </w:r>
    </w:p>
    <w:p>
      <w:r>
        <w:t xml:space="preserve">Alku: Jimbob työskenteli pienessä kaupungissa autokorjaamossa. Keskimmäinen: Jimbob lopetti eräänä päivänä matkustaakseen ympäri maailmaa.</w:t>
      </w:r>
    </w:p>
    <w:p>
      <w:r>
        <w:rPr>
          <w:b/>
        </w:rPr>
        <w:t xml:space="preserve">Tulos</w:t>
      </w:r>
    </w:p>
    <w:p>
      <w:r>
        <w:t xml:space="preserve">Hän ei koskaan katunut päätöstään nähdä maailmaa.</w:t>
      </w:r>
    </w:p>
    <w:p>
      <w:r>
        <w:rPr>
          <w:b/>
        </w:rPr>
        <w:t xml:space="preserve">Esimerkki 2.5426</w:t>
      </w:r>
    </w:p>
    <w:p>
      <w:r>
        <w:t xml:space="preserve">Alku: Kris halusi lähteä vaellukselle. Keskikohta: Krisin kenkiin sattui koko vaelluksen ajan.</w:t>
      </w:r>
    </w:p>
    <w:p>
      <w:r>
        <w:rPr>
          <w:b/>
        </w:rPr>
        <w:t xml:space="preserve">Tulos</w:t>
      </w:r>
    </w:p>
    <w:p>
      <w:r>
        <w:t xml:space="preserve">Kris vannoi, ettei enää koskaan osta halpoja kenkiä.</w:t>
      </w:r>
    </w:p>
    <w:p>
      <w:r>
        <w:rPr>
          <w:b/>
        </w:rPr>
        <w:t xml:space="preserve">Esimerkki 2.5427</w:t>
      </w:r>
    </w:p>
    <w:p>
      <w:r>
        <w:t xml:space="preserve">Alku: Richard oli juuri ostanut uuden kodin. Keskikohta: Richard laittoi ruokaa ensimmäisenä muuttopäivänä.</w:t>
      </w:r>
    </w:p>
    <w:p>
      <w:r>
        <w:rPr>
          <w:b/>
        </w:rPr>
        <w:t xml:space="preserve">Tulos</w:t>
      </w:r>
    </w:p>
    <w:p>
      <w:r>
        <w:t xml:space="preserve">Richard teki vihanneksistaan kypsinä runsasta keittoa.</w:t>
      </w:r>
    </w:p>
    <w:p>
      <w:r>
        <w:rPr>
          <w:b/>
        </w:rPr>
        <w:t xml:space="preserve">Esimerkki 2.5428</w:t>
      </w:r>
    </w:p>
    <w:p>
      <w:r>
        <w:t xml:space="preserve">Alku: Eddie oli keittiössä yrittämässä tehdä seuraavaa suurta siipikastiketta. Keskikohta: Eddie huomasi, että keittiössä alkoi pimentyä, joten hän avasi verhot.</w:t>
      </w:r>
    </w:p>
    <w:p>
      <w:r>
        <w:rPr>
          <w:b/>
        </w:rPr>
        <w:t xml:space="preserve">Tulos</w:t>
      </w:r>
    </w:p>
    <w:p>
      <w:r>
        <w:t xml:space="preserve">Auringonvalo laskeutui majoneesin päälle, ja Eddie löysi inspiraationsa.</w:t>
      </w:r>
    </w:p>
    <w:p>
      <w:r>
        <w:rPr>
          <w:b/>
        </w:rPr>
        <w:t xml:space="preserve">Esimerkki 2.5429</w:t>
      </w:r>
    </w:p>
    <w:p>
      <w:r>
        <w:t xml:space="preserve">Alku: Isoäitini rakastaa ompelua. Keskimmäinen: Hän päätti tehdä villapaidan.</w:t>
      </w:r>
    </w:p>
    <w:p>
      <w:r>
        <w:rPr>
          <w:b/>
        </w:rPr>
        <w:t xml:space="preserve">Tulos</w:t>
      </w:r>
    </w:p>
    <w:p>
      <w:r>
        <w:t xml:space="preserve">Viimeisen kahden viikon aikana hän ei ole tehnyt muuta kuin sitä.</w:t>
      </w:r>
    </w:p>
    <w:p>
      <w:r>
        <w:rPr>
          <w:b/>
        </w:rPr>
        <w:t xml:space="preserve">Esimerkki 2.5430</w:t>
      </w:r>
    </w:p>
    <w:p>
      <w:r>
        <w:t xml:space="preserve">Alku: Portia rakastaa kävelyä kotinsa lähellä sijaitsevassa metsässä. Keskikohta: Kengät, jotka hänellä oli jalassaan, olivat hyvin epämukavat.</w:t>
      </w:r>
    </w:p>
    <w:p>
      <w:r>
        <w:rPr>
          <w:b/>
        </w:rPr>
        <w:t xml:space="preserve">Tulos</w:t>
      </w:r>
    </w:p>
    <w:p>
      <w:r>
        <w:t xml:space="preserve">Hän lahjoittaa saappaat säästöliikkeeseen.</w:t>
      </w:r>
    </w:p>
    <w:p>
      <w:r>
        <w:rPr>
          <w:b/>
        </w:rPr>
        <w:t xml:space="preserve">Esimerkki 2.5431</w:t>
      </w:r>
    </w:p>
    <w:p>
      <w:r>
        <w:t xml:space="preserve">Alku: Osallistuin elämässäni vain yhteen shakkiturnaukseen. Keskikohta: Olin sillä hetkellä sairas.</w:t>
      </w:r>
    </w:p>
    <w:p>
      <w:r>
        <w:rPr>
          <w:b/>
        </w:rPr>
        <w:t xml:space="preserve">Tulos</w:t>
      </w:r>
    </w:p>
    <w:p>
      <w:r>
        <w:t xml:space="preserve">Nautin turnauksesta, mutta en voinut osallistua muihin turnauksiin terveyden vuoksi.</w:t>
      </w:r>
    </w:p>
    <w:p>
      <w:r>
        <w:rPr>
          <w:b/>
        </w:rPr>
        <w:t xml:space="preserve">Esimerkki 2.5432</w:t>
      </w:r>
    </w:p>
    <w:p>
      <w:r>
        <w:t xml:space="preserve">Alku: Ann oli kaunis ja hyvin puhunut. Keskikohta: Annin puhetaito sai uutiskanavan huomion.</w:t>
      </w:r>
    </w:p>
    <w:p>
      <w:r>
        <w:rPr>
          <w:b/>
        </w:rPr>
        <w:t xml:space="preserve">Tulos</w:t>
      </w:r>
    </w:p>
    <w:p>
      <w:r>
        <w:t xml:space="preserve">Nyt Ann on suuren kansallisen uutisohjelman pääankkuri!</w:t>
      </w:r>
    </w:p>
    <w:p>
      <w:r>
        <w:rPr>
          <w:b/>
        </w:rPr>
        <w:t xml:space="preserve">Esimerkki 2.5433</w:t>
      </w:r>
    </w:p>
    <w:p>
      <w:r>
        <w:t xml:space="preserve">Alku: Horatio oli aina luullut, että kaikki ginit maistuvat samalta. Keskikohta: Horatio maistoi giniä, joka ei ollut samanlainen kuin muut.</w:t>
      </w:r>
    </w:p>
    <w:p>
      <w:r>
        <w:rPr>
          <w:b/>
        </w:rPr>
        <w:t xml:space="preserve">Tulos</w:t>
      </w:r>
    </w:p>
    <w:p>
      <w:r>
        <w:t xml:space="preserve">Hän ei enää pitänyt kaikkia ginejä samanlaisina.</w:t>
      </w:r>
    </w:p>
    <w:p>
      <w:r>
        <w:rPr>
          <w:b/>
        </w:rPr>
        <w:t xml:space="preserve">Esimerkki 2.5434</w:t>
      </w:r>
    </w:p>
    <w:p>
      <w:r>
        <w:t xml:space="preserve">Alku: Pikku-Joe ja hänen nallekarhunsa Tubby olivat erottamattomat parhaat ystävät. Keskikohta: Joe ei eräänä päivänä löytänyt nallea.</w:t>
      </w:r>
    </w:p>
    <w:p>
      <w:r>
        <w:rPr>
          <w:b/>
        </w:rPr>
        <w:t xml:space="preserve">Tulos</w:t>
      </w:r>
    </w:p>
    <w:p>
      <w:r>
        <w:t xml:space="preserve">Kun Joe oli kahdeksankymppinen, hän löysi Tubbyn ullakolta.</w:t>
      </w:r>
    </w:p>
    <w:p>
      <w:r>
        <w:rPr>
          <w:b/>
        </w:rPr>
        <w:t xml:space="preserve">Esimerkki 2.5435</w:t>
      </w:r>
    </w:p>
    <w:p>
      <w:r>
        <w:t xml:space="preserve">Alku: Nikki halusi tehdä pizzaa kotona. Keskikohta: Nikki osti sekoittimen, jolla hän voi vaivata taikinaa pizzaa varten.</w:t>
      </w:r>
    </w:p>
    <w:p>
      <w:r>
        <w:rPr>
          <w:b/>
        </w:rPr>
        <w:t xml:space="preserve">Tulos</w:t>
      </w:r>
    </w:p>
    <w:p>
      <w:r>
        <w:t xml:space="preserve">Hän on erittäin tyytyväinen sekoittimeen.</w:t>
      </w:r>
    </w:p>
    <w:p>
      <w:r>
        <w:rPr>
          <w:b/>
        </w:rPr>
        <w:t xml:space="preserve">Esimerkki 2.5436</w:t>
      </w:r>
    </w:p>
    <w:p>
      <w:r>
        <w:t xml:space="preserve">Alku: Mike Jones oli sijaisopettaja. Keskimmäinen: Mike rakasti opettamista, joten hän päätti jatkaa sitä.</w:t>
      </w:r>
    </w:p>
    <w:p>
      <w:r>
        <w:rPr>
          <w:b/>
        </w:rPr>
        <w:t xml:space="preserve">Tulos</w:t>
      </w:r>
    </w:p>
    <w:p>
      <w:r>
        <w:t xml:space="preserve">Mike Jones opettaa nyt täysivaltaisena opettajana.</w:t>
      </w:r>
    </w:p>
    <w:p>
      <w:r>
        <w:rPr>
          <w:b/>
        </w:rPr>
        <w:t xml:space="preserve">Esimerkki 2.5437</w:t>
      </w:r>
    </w:p>
    <w:p>
      <w:r>
        <w:t xml:space="preserve">Alku: Riley oli markkinointiyrityksen johtaja. Keskikohta: Rileylla oli tiimi, joka teki tiivistä yhteistyötä uuden suunnitelman laatimiseksi.</w:t>
      </w:r>
    </w:p>
    <w:p>
      <w:r>
        <w:rPr>
          <w:b/>
        </w:rPr>
        <w:t xml:space="preserve">Tulos</w:t>
      </w:r>
    </w:p>
    <w:p>
      <w:r>
        <w:t xml:space="preserve">Kampanja käynnistyi suunnitelmien mukaisesti, ja myynti oli ennätysmäärä.</w:t>
      </w:r>
    </w:p>
    <w:p>
      <w:r>
        <w:rPr>
          <w:b/>
        </w:rPr>
        <w:t xml:space="preserve">Esimerkki 2.5438</w:t>
      </w:r>
    </w:p>
    <w:p>
      <w:r>
        <w:t xml:space="preserve">Alku: Heräsin aamulla ja aloin valmistautua juhliin. Keskikohta: Mutta juhlissa minua huimasi ja minua alkoi huimata.</w:t>
      </w:r>
    </w:p>
    <w:p>
      <w:r>
        <w:rPr>
          <w:b/>
        </w:rPr>
        <w:t xml:space="preserve">Tulos</w:t>
      </w:r>
    </w:p>
    <w:p>
      <w:r>
        <w:t xml:space="preserve">He kysyivät minulta, mitä tapahtui, ja sanoin, että unohdin lääkkeeni.</w:t>
      </w:r>
    </w:p>
    <w:p>
      <w:r>
        <w:rPr>
          <w:b/>
        </w:rPr>
        <w:t xml:space="preserve">Esimerkki 2.5439</w:t>
      </w:r>
    </w:p>
    <w:p>
      <w:r>
        <w:t xml:space="preserve">Alku: Amy oli hermostunut ensimmäisestä viulukonsertistaan. Keskikohta: Amy mokasi osuutensa ja oli hyvin järkyttynyt.</w:t>
      </w:r>
    </w:p>
    <w:p>
      <w:r>
        <w:rPr>
          <w:b/>
        </w:rPr>
        <w:t xml:space="preserve">Tulos</w:t>
      </w:r>
    </w:p>
    <w:p>
      <w:r>
        <w:t xml:space="preserve">Amy heitti soittimen lattialle.</w:t>
      </w:r>
    </w:p>
    <w:p>
      <w:r>
        <w:rPr>
          <w:b/>
        </w:rPr>
        <w:t xml:space="preserve">Esimerkki 2.5440</w:t>
      </w:r>
    </w:p>
    <w:p>
      <w:r>
        <w:t xml:space="preserve">Alku: Sam halusi liittyä kerhoon. Keskikohta: Samilla ei ollut yhtään kerhoa, johon liittyä.</w:t>
      </w:r>
    </w:p>
    <w:p>
      <w:r>
        <w:rPr>
          <w:b/>
        </w:rPr>
        <w:t xml:space="preserve">Tulos</w:t>
      </w:r>
    </w:p>
    <w:p>
      <w:r>
        <w:t xml:space="preserve">Hän loisi itselleen oman klubin.</w:t>
      </w:r>
    </w:p>
    <w:p>
      <w:r>
        <w:rPr>
          <w:b/>
        </w:rPr>
        <w:t xml:space="preserve">Esimerkki 2.5441</w:t>
      </w:r>
    </w:p>
    <w:p>
      <w:r>
        <w:t xml:space="preserve">Alku: Mike oli tekemässä päivällistä. Keskikohta: Mike päätti tehdä italialaista ruokaa.</w:t>
      </w:r>
    </w:p>
    <w:p>
      <w:r>
        <w:rPr>
          <w:b/>
        </w:rPr>
        <w:t xml:space="preserve">Tulos</w:t>
      </w:r>
    </w:p>
    <w:p>
      <w:r>
        <w:t xml:space="preserve">Mutta unohti, ettei hänellä ollut pastaa lämmitettäväksi!</w:t>
      </w:r>
    </w:p>
    <w:p>
      <w:r>
        <w:rPr>
          <w:b/>
        </w:rPr>
        <w:t xml:space="preserve">Esimerkki 2.5442</w:t>
      </w:r>
    </w:p>
    <w:p>
      <w:r>
        <w:t xml:space="preserve">Alku: Jane oli kevätsiivouksessa. Keskikohta: Jane sai talonsa puhtaaksi ja viihtyisäksi.</w:t>
      </w:r>
    </w:p>
    <w:p>
      <w:r>
        <w:rPr>
          <w:b/>
        </w:rPr>
        <w:t xml:space="preserve">Tulos</w:t>
      </w:r>
    </w:p>
    <w:p>
      <w:r>
        <w:t xml:space="preserve">Jane oli niin onnellinen puhtaasta kodistaan!</w:t>
      </w:r>
    </w:p>
    <w:p>
      <w:r>
        <w:rPr>
          <w:b/>
        </w:rPr>
        <w:t xml:space="preserve">Esimerkki 2.5443</w:t>
      </w:r>
    </w:p>
    <w:p>
      <w:r>
        <w:t xml:space="preserve">Alku: Laura on lastentarhanopettaja, jonka vastuulla on kymmenen lasta. Keskikohta: Hän luuli menettäneensä Timmyn.</w:t>
      </w:r>
    </w:p>
    <w:p>
      <w:r>
        <w:rPr>
          <w:b/>
        </w:rPr>
        <w:t xml:space="preserve">Tulos</w:t>
      </w:r>
    </w:p>
    <w:p>
      <w:r>
        <w:t xml:space="preserve">Timmy oli hiekkalaatikolla leikkimässä löytämänsä kulkukissan kanssa!</w:t>
      </w:r>
    </w:p>
    <w:p>
      <w:r>
        <w:rPr>
          <w:b/>
        </w:rPr>
        <w:t xml:space="preserve">Esimerkki 2.5444</w:t>
      </w:r>
    </w:p>
    <w:p>
      <w:r>
        <w:t xml:space="preserve">Alku: Julie teki keksejä isälleen. Keskikohta: Hänen isänsä kertoi olevansa allerginen jauhoille.</w:t>
      </w:r>
    </w:p>
    <w:p>
      <w:r>
        <w:rPr>
          <w:b/>
        </w:rPr>
        <w:t xml:space="preserve">Tulos</w:t>
      </w:r>
    </w:p>
    <w:p>
      <w:r>
        <w:t xml:space="preserve">Hän ei voinut uskoa, ettei hänen isänsä koskaan maininnut mitään.</w:t>
      </w:r>
    </w:p>
    <w:p>
      <w:r>
        <w:rPr>
          <w:b/>
        </w:rPr>
        <w:t xml:space="preserve">Esimerkki 2.5445</w:t>
      </w:r>
    </w:p>
    <w:p>
      <w:r>
        <w:t xml:space="preserve">Alku: Tina oli syönyt liikaa. Keskikohta: Tina joi Pepto Bismolia.</w:t>
      </w:r>
    </w:p>
    <w:p>
      <w:r>
        <w:rPr>
          <w:b/>
        </w:rPr>
        <w:t xml:space="preserve">Tulos</w:t>
      </w:r>
    </w:p>
    <w:p>
      <w:r>
        <w:t xml:space="preserve">Onneksi kun hän joi sitä, hän tunsi olonsa paremmaksi.</w:t>
      </w:r>
    </w:p>
    <w:p>
      <w:r>
        <w:rPr>
          <w:b/>
        </w:rPr>
        <w:t xml:space="preserve">Esimerkki 2.5446</w:t>
      </w:r>
    </w:p>
    <w:p>
      <w:r>
        <w:t xml:space="preserve">Alku: Ava löysi pienen linnun maasta. Keskikohta: Ava hoiti lintua viikkoja.</w:t>
      </w:r>
    </w:p>
    <w:p>
      <w:r>
        <w:rPr>
          <w:b/>
        </w:rPr>
        <w:t xml:space="preserve">Tulos</w:t>
      </w:r>
    </w:p>
    <w:p>
      <w:r>
        <w:t xml:space="preserve">Pian lintu vahvistui ja lensi pois!</w:t>
      </w:r>
    </w:p>
    <w:p>
      <w:r>
        <w:rPr>
          <w:b/>
        </w:rPr>
        <w:t xml:space="preserve">Esimerkki 2.5447</w:t>
      </w:r>
    </w:p>
    <w:p>
      <w:r>
        <w:t xml:space="preserve">Alku: Joka vuosi me kaikki laitamme kuusen. Keskikohta: Isäni auttoi aina, mutta hän oli kuollut.</w:t>
      </w:r>
    </w:p>
    <w:p>
      <w:r>
        <w:rPr>
          <w:b/>
        </w:rPr>
        <w:t xml:space="preserve">Tulos</w:t>
      </w:r>
    </w:p>
    <w:p>
      <w:r>
        <w:t xml:space="preserve">Isäni ei olisi täällä tänä jouluna.</w:t>
      </w:r>
    </w:p>
    <w:p>
      <w:r>
        <w:rPr>
          <w:b/>
        </w:rPr>
        <w:t xml:space="preserve">Esimerkki 2.5448</w:t>
      </w:r>
    </w:p>
    <w:p>
      <w:r>
        <w:t xml:space="preserve">Alku: Jenna ei näe. Keskikohta: Jenna meni silmälääkärille ja sai silmälasit.</w:t>
      </w:r>
    </w:p>
    <w:p>
      <w:r>
        <w:rPr>
          <w:b/>
        </w:rPr>
        <w:t xml:space="preserve">Tulos</w:t>
      </w:r>
    </w:p>
    <w:p>
      <w:r>
        <w:t xml:space="preserve">Nyt Jenna näkee taas kunnolla.</w:t>
      </w:r>
    </w:p>
    <w:p>
      <w:r>
        <w:rPr>
          <w:b/>
        </w:rPr>
        <w:t xml:space="preserve">Esimerkki 2.5449</w:t>
      </w:r>
    </w:p>
    <w:p>
      <w:r>
        <w:t xml:space="preserve">Alku: Amanda osallistui edistyneen lukemisen kurssille. Keskikohta: Amandan piti lukea romaani luokkaan.</w:t>
      </w:r>
    </w:p>
    <w:p>
      <w:r>
        <w:rPr>
          <w:b/>
        </w:rPr>
        <w:t xml:space="preserve">Tulos</w:t>
      </w:r>
    </w:p>
    <w:p>
      <w:r>
        <w:t xml:space="preserve">Amanda valvoi koko yön ja sai romaanin valmiiksi ajoissa.</w:t>
      </w:r>
    </w:p>
    <w:p>
      <w:r>
        <w:rPr>
          <w:b/>
        </w:rPr>
        <w:t xml:space="preserve">Esimerkki 2.5450</w:t>
      </w:r>
    </w:p>
    <w:p>
      <w:r>
        <w:t xml:space="preserve">Alku: Coletten on ostettava askartelutarvikkeita saadakseen projektin valmiiksi. Keskikohta: Colette tapasi ystävänsä askartelukaupassa.</w:t>
      </w:r>
    </w:p>
    <w:p>
      <w:r>
        <w:rPr>
          <w:b/>
        </w:rPr>
        <w:t xml:space="preserve">Tulos</w:t>
      </w:r>
    </w:p>
    <w:p>
      <w:r>
        <w:t xml:space="preserve">Hän päättää, että lounas ystävän kanssa kuulostaa tänään hauskemmalta kuin askartelu.</w:t>
      </w:r>
    </w:p>
    <w:p>
      <w:r>
        <w:rPr>
          <w:b/>
        </w:rPr>
        <w:t xml:space="preserve">Esimerkki 2.5451</w:t>
      </w:r>
    </w:p>
    <w:p>
      <w:r>
        <w:t xml:space="preserve">Alku: Ann vei koiransa kävelylle. Keskikohta: Ann tajusi, että hänen oli tarkistettava kissanpentunsa.</w:t>
      </w:r>
    </w:p>
    <w:p>
      <w:r>
        <w:rPr>
          <w:b/>
        </w:rPr>
        <w:t xml:space="preserve">Tulos</w:t>
      </w:r>
    </w:p>
    <w:p>
      <w:r>
        <w:t xml:space="preserve">Ann vei pennut eläinlääkärille varmistaakseen, että ne olivat terveitä.</w:t>
      </w:r>
    </w:p>
    <w:p>
      <w:r>
        <w:rPr>
          <w:b/>
        </w:rPr>
        <w:t xml:space="preserve">Esimerkki 2.5452</w:t>
      </w:r>
    </w:p>
    <w:p>
      <w:r>
        <w:t xml:space="preserve">Alku: Enidin luokka meni omenatarhalle. Keskikohta: Enid söi omenan suoraan puusta.</w:t>
      </w:r>
    </w:p>
    <w:p>
      <w:r>
        <w:rPr>
          <w:b/>
        </w:rPr>
        <w:t xml:space="preserve">Tulos</w:t>
      </w:r>
    </w:p>
    <w:p>
      <w:r>
        <w:t xml:space="preserve">Se oli herkullista!</w:t>
      </w:r>
    </w:p>
    <w:p>
      <w:r>
        <w:rPr>
          <w:b/>
        </w:rPr>
        <w:t xml:space="preserve">Esimerkki 2.5453</w:t>
      </w:r>
    </w:p>
    <w:p>
      <w:r>
        <w:t xml:space="preserve">Alku: Ben oli koristelemassa taloa joulua varten. Keskikohta: Bens tyttöystävä innostui auttamaan.</w:t>
      </w:r>
    </w:p>
    <w:p>
      <w:r>
        <w:rPr>
          <w:b/>
        </w:rPr>
        <w:t xml:space="preserve">Tulos</w:t>
      </w:r>
    </w:p>
    <w:p>
      <w:r>
        <w:t xml:space="preserve">Hänellä oli nyt korttelin juhlavin talo!</w:t>
      </w:r>
    </w:p>
    <w:p>
      <w:r>
        <w:rPr>
          <w:b/>
        </w:rPr>
        <w:t xml:space="preserve">Esimerkki 2.5454</w:t>
      </w:r>
    </w:p>
    <w:p>
      <w:r>
        <w:t xml:space="preserve">Alku: Aloitin tenttini. Keskikohta: En tiennyt vastauksia, koska en opiskellut.</w:t>
      </w:r>
    </w:p>
    <w:p>
      <w:r>
        <w:rPr>
          <w:b/>
        </w:rPr>
        <w:t xml:space="preserve">Tulos</w:t>
      </w:r>
    </w:p>
    <w:p>
      <w:r>
        <w:t xml:space="preserve">Jätin sivun tyhjäksi ja palautin työni.</w:t>
      </w:r>
    </w:p>
    <w:p>
      <w:r>
        <w:rPr>
          <w:b/>
        </w:rPr>
        <w:t xml:space="preserve">Esimerkki 2.5455</w:t>
      </w:r>
    </w:p>
    <w:p>
      <w:r>
        <w:t xml:space="preserve">Alku: Andy halusi karkkia. Keskikohta: Andy sai niitä ja heitti roskat maahan.</w:t>
      </w:r>
    </w:p>
    <w:p>
      <w:r>
        <w:rPr>
          <w:b/>
        </w:rPr>
        <w:t xml:space="preserve">Tulos</w:t>
      </w:r>
    </w:p>
    <w:p>
      <w:r>
        <w:t xml:space="preserve">Nyt Andy joutuu maksamaan ison sakon.</w:t>
      </w:r>
    </w:p>
    <w:p>
      <w:r>
        <w:rPr>
          <w:b/>
        </w:rPr>
        <w:t xml:space="preserve">Esimerkki 2.5456</w:t>
      </w:r>
    </w:p>
    <w:p>
      <w:r>
        <w:t xml:space="preserve">Alku: Kelly päätti tehdä uuden reseptin kekseille. Keskikohta: Hän piti uudesta reseptistä niin paljon.</w:t>
      </w:r>
    </w:p>
    <w:p>
      <w:r>
        <w:rPr>
          <w:b/>
        </w:rPr>
        <w:t xml:space="preserve">Tulos</w:t>
      </w:r>
    </w:p>
    <w:p>
      <w:r>
        <w:t xml:space="preserve">Sitten hän meni näyttämään sen kaikille ystävilleen.</w:t>
      </w:r>
    </w:p>
    <w:p>
      <w:r>
        <w:rPr>
          <w:b/>
        </w:rPr>
        <w:t xml:space="preserve">Esimerkki 2.5457</w:t>
      </w:r>
    </w:p>
    <w:p>
      <w:r>
        <w:t xml:space="preserve">Alku: Työskentelin työpaikassa, jossa sain ylennyksen. Keskikohta: Uusi esimieheni oli perässäni.</w:t>
      </w:r>
    </w:p>
    <w:p>
      <w:r>
        <w:rPr>
          <w:b/>
        </w:rPr>
        <w:t xml:space="preserve">Tulos</w:t>
      </w:r>
    </w:p>
    <w:p>
      <w:r>
        <w:t xml:space="preserve">Vaistoni varoitti minua luottamasta häneen.</w:t>
      </w:r>
    </w:p>
    <w:p>
      <w:r>
        <w:rPr>
          <w:b/>
        </w:rPr>
        <w:t xml:space="preserve">Esimerkki 2.5458</w:t>
      </w:r>
    </w:p>
    <w:p>
      <w:r>
        <w:t xml:space="preserve">Alku: Esther tarvitsi rahaa untuvatakin ostamiseen. Keskikohta: Hän alkoi etsiä työtä ja puhui erään kaupan johtajan kanssa.</w:t>
      </w:r>
    </w:p>
    <w:p>
      <w:r>
        <w:rPr>
          <w:b/>
        </w:rPr>
        <w:t xml:space="preserve">Tulos</w:t>
      </w:r>
    </w:p>
    <w:p>
      <w:r>
        <w:t xml:space="preserve">Johtaja piti Estherin työmoraalista, joten hän palkkasi hänet.</w:t>
      </w:r>
    </w:p>
    <w:p>
      <w:r>
        <w:rPr>
          <w:b/>
        </w:rPr>
        <w:t xml:space="preserve">Esimerkki 2.5459</w:t>
      </w:r>
    </w:p>
    <w:p>
      <w:r>
        <w:t xml:space="preserve">Alku: Jessica rakastaa sushia. Keskimmäinen: Jessica teki itse sushia.</w:t>
      </w:r>
    </w:p>
    <w:p>
      <w:r>
        <w:rPr>
          <w:b/>
        </w:rPr>
        <w:t xml:space="preserve">Tulos</w:t>
      </w:r>
    </w:p>
    <w:p>
      <w:r>
        <w:t xml:space="preserve">He kaikki pitivät Jessican tekemästä sushista.</w:t>
      </w:r>
    </w:p>
    <w:p>
      <w:r>
        <w:rPr>
          <w:b/>
        </w:rPr>
        <w:t xml:space="preserve">Esimerkki 2.5460</w:t>
      </w:r>
    </w:p>
    <w:p>
      <w:r>
        <w:t xml:space="preserve">Alku: Marcy on kuuro nainen, joka asuu yksin. Keskikohta: Hänen ystävänsä oli loukkaava ja epäkohtelias häntä kohtaan.</w:t>
      </w:r>
    </w:p>
    <w:p>
      <w:r>
        <w:rPr>
          <w:b/>
        </w:rPr>
        <w:t xml:space="preserve">Tulos</w:t>
      </w:r>
    </w:p>
    <w:p>
      <w:r>
        <w:t xml:space="preserve">Marcy lakkasi puhumasta ystävälleen.</w:t>
      </w:r>
    </w:p>
    <w:p>
      <w:r>
        <w:rPr>
          <w:b/>
        </w:rPr>
        <w:t xml:space="preserve">Esimerkki 2.5461</w:t>
      </w:r>
    </w:p>
    <w:p>
      <w:r>
        <w:t xml:space="preserve">Alku: Ryan palasi juuri videopelitarinasta. Keskikohta: Ryan sai uuden pelin.</w:t>
      </w:r>
    </w:p>
    <w:p>
      <w:r>
        <w:rPr>
          <w:b/>
        </w:rPr>
        <w:t xml:space="preserve">Tulos</w:t>
      </w:r>
    </w:p>
    <w:p>
      <w:r>
        <w:t xml:space="preserve">Ryan vietti seuraavat kuusi tuntia pelaten uutta peliään.</w:t>
      </w:r>
    </w:p>
    <w:p>
      <w:r>
        <w:rPr>
          <w:b/>
        </w:rPr>
        <w:t xml:space="preserve">Esimerkki 2.5462</w:t>
      </w:r>
    </w:p>
    <w:p>
      <w:r>
        <w:t xml:space="preserve">Alku: Sean ja Sara pelasivat lautapeliä. Keskikohta: Sean ja Sara kilpailivat keskenään.</w:t>
      </w:r>
    </w:p>
    <w:p>
      <w:r>
        <w:rPr>
          <w:b/>
        </w:rPr>
        <w:t xml:space="preserve">Tulos</w:t>
      </w:r>
    </w:p>
    <w:p>
      <w:r>
        <w:t xml:space="preserve">Lopulta Sara voitti.</w:t>
      </w:r>
    </w:p>
    <w:p>
      <w:r>
        <w:rPr>
          <w:b/>
        </w:rPr>
        <w:t xml:space="preserve">Esimerkki 2.5463</w:t>
      </w:r>
    </w:p>
    <w:p>
      <w:r>
        <w:t xml:space="preserve">Alku: SARAH JOUTUI ONNETTOMUUTEEN UUDENVUODENAATTONA. Keskikohta: Sarah törmäsi toiseen autoon juotuaan liikaa.</w:t>
      </w:r>
    </w:p>
    <w:p>
      <w:r>
        <w:rPr>
          <w:b/>
        </w:rPr>
        <w:t xml:space="preserve">Tulos</w:t>
      </w:r>
    </w:p>
    <w:p>
      <w:r>
        <w:t xml:space="preserve">MOLEMMAT AUTOT ROMUTTUIVAT.</w:t>
      </w:r>
    </w:p>
    <w:p>
      <w:r>
        <w:rPr>
          <w:b/>
        </w:rPr>
        <w:t xml:space="preserve">Esimerkki 2.5464</w:t>
      </w:r>
    </w:p>
    <w:p>
      <w:r>
        <w:t xml:space="preserve">Alku: Darren vieraili kummitustalossa. Keskikohta: Darren pelästyi aaveita.</w:t>
      </w:r>
    </w:p>
    <w:p>
      <w:r>
        <w:rPr>
          <w:b/>
        </w:rPr>
        <w:t xml:space="preserve">Tulos</w:t>
      </w:r>
    </w:p>
    <w:p>
      <w:r>
        <w:t xml:space="preserve">Hän lähti heti</w:t>
      </w:r>
    </w:p>
    <w:p>
      <w:r>
        <w:rPr>
          <w:b/>
        </w:rPr>
        <w:t xml:space="preserve">Esimerkki 2.5465</w:t>
      </w:r>
    </w:p>
    <w:p>
      <w:r>
        <w:t xml:space="preserve">Alku: Gina joutui menemään rehtorin toimistoon. Keskikohta: Häntä nolotti eikä hän halunnut.</w:t>
      </w:r>
    </w:p>
    <w:p>
      <w:r>
        <w:rPr>
          <w:b/>
        </w:rPr>
        <w:t xml:space="preserve">Tulos</w:t>
      </w:r>
    </w:p>
    <w:p>
      <w:r>
        <w:t xml:space="preserve">Gina päätti jäädä työpöytänsä ääreen eikä suostunut lähtemään.</w:t>
      </w:r>
    </w:p>
    <w:p>
      <w:r>
        <w:rPr>
          <w:b/>
        </w:rPr>
        <w:t xml:space="preserve">Esimerkki 2.5466</w:t>
      </w:r>
    </w:p>
    <w:p>
      <w:r>
        <w:t xml:space="preserve">Alku: Kelsey pakkasi eväät retkeä varten. Keskimmäinen: Hän huomasi, että hänen ystävällään ei ollut lounasta.</w:t>
      </w:r>
    </w:p>
    <w:p>
      <w:r>
        <w:rPr>
          <w:b/>
        </w:rPr>
        <w:t xml:space="preserve">Tulos</w:t>
      </w:r>
    </w:p>
    <w:p>
      <w:r>
        <w:t xml:space="preserve">Hän kertoi ystävälleen.</w:t>
      </w:r>
    </w:p>
    <w:p>
      <w:r>
        <w:rPr>
          <w:b/>
        </w:rPr>
        <w:t xml:space="preserve">Esimerkki 2.5467</w:t>
      </w:r>
    </w:p>
    <w:p>
      <w:r>
        <w:t xml:space="preserve">Alku: Vera oli syömässä illallista lempiravintolassaan. Keskikohta: Vera löysi hiuksen ruoastaan.</w:t>
      </w:r>
    </w:p>
    <w:p>
      <w:r>
        <w:rPr>
          <w:b/>
        </w:rPr>
        <w:t xml:space="preserve">Tulos</w:t>
      </w:r>
    </w:p>
    <w:p>
      <w:r>
        <w:t xml:space="preserve">Hän jatkoi syömistä tässä paikassa myös hiusten löytymisen jälkeen.</w:t>
      </w:r>
    </w:p>
    <w:p>
      <w:r>
        <w:rPr>
          <w:b/>
        </w:rPr>
        <w:t xml:space="preserve">Esimerkki 2.5468</w:t>
      </w:r>
    </w:p>
    <w:p>
      <w:r>
        <w:t xml:space="preserve">Alku: Bob on juuri saapunut Chicagoon. Keskikohta: Hän oli aina asunut pikkukaupungissa.</w:t>
      </w:r>
    </w:p>
    <w:p>
      <w:r>
        <w:rPr>
          <w:b/>
        </w:rPr>
        <w:t xml:space="preserve">Tulos</w:t>
      </w:r>
    </w:p>
    <w:p>
      <w:r>
        <w:t xml:space="preserve">Hän ei voinut uskoa, kuinka henkeäsalpaavia kaikki yölliset valot olivat!</w:t>
      </w:r>
    </w:p>
    <w:p>
      <w:r>
        <w:rPr>
          <w:b/>
        </w:rPr>
        <w:t xml:space="preserve">Esimerkki 2.5469</w:t>
      </w:r>
    </w:p>
    <w:p>
      <w:r>
        <w:t xml:space="preserve">Alku: Rose halusi todella uuden ruokasalin sarjan. Keskikohta: Rose päätti ostaa sellaisen itselleen.</w:t>
      </w:r>
    </w:p>
    <w:p>
      <w:r>
        <w:rPr>
          <w:b/>
        </w:rPr>
        <w:t xml:space="preserve">Tulos</w:t>
      </w:r>
    </w:p>
    <w:p>
      <w:r>
        <w:t xml:space="preserve">Ruokailuhuoneen setti oli nukkekotia varten!</w:t>
      </w:r>
    </w:p>
    <w:p>
      <w:r>
        <w:rPr>
          <w:b/>
        </w:rPr>
        <w:t xml:space="preserve">Esimerkki 2.5470</w:t>
      </w:r>
    </w:p>
    <w:p>
      <w:r>
        <w:t xml:space="preserve">Alku: Koulun ensimmäisenä päivänä kävelin sinne kahden läheisimmän ystäväni kanssa. Keskikohta: Emme saaneet haluamaamme opettajaa.</w:t>
      </w:r>
    </w:p>
    <w:p>
      <w:r>
        <w:rPr>
          <w:b/>
        </w:rPr>
        <w:t xml:space="preserve">Tulos</w:t>
      </w:r>
    </w:p>
    <w:p>
      <w:r>
        <w:t xml:space="preserve">Me kaikki kolme olimme hyvin pettyneitä.</w:t>
      </w:r>
    </w:p>
    <w:p>
      <w:r>
        <w:rPr>
          <w:b/>
        </w:rPr>
        <w:t xml:space="preserve">Esimerkki 2.5471</w:t>
      </w:r>
    </w:p>
    <w:p>
      <w:r>
        <w:t xml:space="preserve">Alku: Mollylla on päiväkoti kotonaan, ja hänellä on päivittäin 8 pientä lasta. Keskikohta: Hän alkoi käyttää kertakäyttöisiä pöytäliinoja.</w:t>
      </w:r>
    </w:p>
    <w:p>
      <w:r>
        <w:rPr>
          <w:b/>
        </w:rPr>
        <w:t xml:space="preserve">Tulos</w:t>
      </w:r>
    </w:p>
    <w:p>
      <w:r>
        <w:t xml:space="preserve">Nyt kun pöytä likaantuu, hän voi helposti puhdistaa sen.</w:t>
      </w:r>
    </w:p>
    <w:p>
      <w:r>
        <w:rPr>
          <w:b/>
        </w:rPr>
        <w:t xml:space="preserve">Esimerkki 2.5472</w:t>
      </w:r>
    </w:p>
    <w:p>
      <w:r>
        <w:t xml:space="preserve">Alku: Ulkona oli tänään hyvin lämmintä. Keskikohta: Päätin mennä vesipuistoon ystävieni kanssa.</w:t>
      </w:r>
    </w:p>
    <w:p>
      <w:r>
        <w:rPr>
          <w:b/>
        </w:rPr>
        <w:t xml:space="preserve">Tulos</w:t>
      </w:r>
    </w:p>
    <w:p>
      <w:r>
        <w:t xml:space="preserve">Minulla oli niin hauskaa, että olin aivan poikki!</w:t>
      </w:r>
    </w:p>
    <w:p>
      <w:r>
        <w:rPr>
          <w:b/>
        </w:rPr>
        <w:t xml:space="preserve">Esimerkki 2.5473</w:t>
      </w:r>
    </w:p>
    <w:p>
      <w:r>
        <w:t xml:space="preserve">Alku: Victorialla oli liikaa vaatteita. Keskikohta: Victoria kävi läpi koko vaatekaappinsa ja lahjoitti osan tavaroistaan.</w:t>
      </w:r>
    </w:p>
    <w:p>
      <w:r>
        <w:rPr>
          <w:b/>
        </w:rPr>
        <w:t xml:space="preserve">Tulos</w:t>
      </w:r>
    </w:p>
    <w:p>
      <w:r>
        <w:t xml:space="preserve">Nyt hänellä on tarpeeksi tilaa uusille vaatteille.</w:t>
      </w:r>
    </w:p>
    <w:p>
      <w:r>
        <w:rPr>
          <w:b/>
        </w:rPr>
        <w:t xml:space="preserve">Esimerkki 2.5474</w:t>
      </w:r>
    </w:p>
    <w:p>
      <w:r>
        <w:t xml:space="preserve">Alku: Tim vihaa kissoja. Keskikohta: Timin vanhempien kissa oli hyvin ystävällinen.</w:t>
      </w:r>
    </w:p>
    <w:p>
      <w:r>
        <w:rPr>
          <w:b/>
        </w:rPr>
        <w:t xml:space="preserve">Tulos</w:t>
      </w:r>
    </w:p>
    <w:p>
      <w:r>
        <w:t xml:space="preserve">Hän tajuaa, että kaikki kissat eivät ole ääliöitä.</w:t>
      </w:r>
    </w:p>
    <w:p>
      <w:r>
        <w:rPr>
          <w:b/>
        </w:rPr>
        <w:t xml:space="preserve">Esimerkki 2.5475</w:t>
      </w:r>
    </w:p>
    <w:p>
      <w:r>
        <w:t xml:space="preserve">Alku: Sue jakoi kaiken parhaan ystävänsä Salin kanssa. Keskikohta: Sal yöpyi eräänä yönä Suen luona.</w:t>
      </w:r>
    </w:p>
    <w:p>
      <w:r>
        <w:rPr>
          <w:b/>
        </w:rPr>
        <w:t xml:space="preserve">Tulos</w:t>
      </w:r>
    </w:p>
    <w:p>
      <w:r>
        <w:t xml:space="preserve">Sisällä Salilla oli yllään mekko, jonka hän oli lainannut Suelta.</w:t>
      </w:r>
    </w:p>
    <w:p>
      <w:r>
        <w:rPr>
          <w:b/>
        </w:rPr>
        <w:t xml:space="preserve">Esimerkki 2.5476</w:t>
      </w:r>
    </w:p>
    <w:p>
      <w:r>
        <w:t xml:space="preserve">Alku: Cole on lukion loppusuoralla. Keskikohta: Cole on itsenäinen ajattelija.</w:t>
      </w:r>
    </w:p>
    <w:p>
      <w:r>
        <w:rPr>
          <w:b/>
        </w:rPr>
        <w:t xml:space="preserve">Tulos</w:t>
      </w:r>
    </w:p>
    <w:p>
      <w:r>
        <w:t xml:space="preserve">Cole päätti, että hän ei aio osallistua vuosittaiseen leikkauspäivään.</w:t>
      </w:r>
    </w:p>
    <w:p>
      <w:r>
        <w:rPr>
          <w:b/>
        </w:rPr>
        <w:t xml:space="preserve">Esimerkki 2.5477</w:t>
      </w:r>
    </w:p>
    <w:p>
      <w:r>
        <w:t xml:space="preserve">Alku: Vaimoni ja minä menimme Chicagoon vuonna 1983. Keskellä: Tykkäsimme olla Chicagossa.</w:t>
      </w:r>
    </w:p>
    <w:p>
      <w:r>
        <w:rPr>
          <w:b/>
        </w:rPr>
        <w:t xml:space="preserve">Tulos</w:t>
      </w:r>
    </w:p>
    <w:p>
      <w:r>
        <w:t xml:space="preserve">Söimme lounasta ja palasimme Chicagoon.</w:t>
      </w:r>
    </w:p>
    <w:p>
      <w:r>
        <w:rPr>
          <w:b/>
        </w:rPr>
        <w:t xml:space="preserve">Esimerkki 2.5478</w:t>
      </w:r>
    </w:p>
    <w:p>
      <w:r>
        <w:t xml:space="preserve">Alku: Abigail oli juuri oppinut koulussa tekemään paperitöitä. Keskikohta: Abigail ei muistanut, mitä tehdä, ja mokasi.</w:t>
      </w:r>
    </w:p>
    <w:p>
      <w:r>
        <w:rPr>
          <w:b/>
        </w:rPr>
        <w:t xml:space="preserve">Tulos</w:t>
      </w:r>
    </w:p>
    <w:p>
      <w:r>
        <w:t xml:space="preserve">Ilman opettajan apua nukke ei tullut kovin hyvin esille.</w:t>
      </w:r>
    </w:p>
    <w:p>
      <w:r>
        <w:rPr>
          <w:b/>
        </w:rPr>
        <w:t xml:space="preserve">Esimerkki 2.5479</w:t>
      </w:r>
    </w:p>
    <w:p>
      <w:r>
        <w:t xml:space="preserve">Alku: Jim huomasi, että hänen hiuksensa harmaantuivat vuosi vuodelta. Keskikohta: Jimin mielestä hiusten värjäys ei haitannut.</w:t>
      </w:r>
    </w:p>
    <w:p>
      <w:r>
        <w:rPr>
          <w:b/>
        </w:rPr>
        <w:t xml:space="preserve">Tulos</w:t>
      </w:r>
    </w:p>
    <w:p>
      <w:r>
        <w:t xml:space="preserve">Jim ei enää pitänyt hiusten värjäämistä millään tavalla epärehellisenä.</w:t>
      </w:r>
    </w:p>
    <w:p>
      <w:r>
        <w:rPr>
          <w:b/>
        </w:rPr>
        <w:t xml:space="preserve">Esimerkki 2.5480</w:t>
      </w:r>
    </w:p>
    <w:p>
      <w:r>
        <w:t xml:space="preserve">Alku: Olin siirtämässä laatikoita muuttoautosta kotiini. Keskikohta: Pudotin maljakon.</w:t>
      </w:r>
    </w:p>
    <w:p>
      <w:r>
        <w:rPr>
          <w:b/>
        </w:rPr>
        <w:t xml:space="preserve">Tulos</w:t>
      </w:r>
    </w:p>
    <w:p>
      <w:r>
        <w:t xml:space="preserve">Menin sisälle, otin luudan ja siivosin sotkun.</w:t>
      </w:r>
    </w:p>
    <w:p>
      <w:r>
        <w:rPr>
          <w:b/>
        </w:rPr>
        <w:t xml:space="preserve">Esimerkki 2.5481</w:t>
      </w:r>
    </w:p>
    <w:p>
      <w:r>
        <w:t xml:space="preserve">Alku: Sam oli kosinut Nancya heidän kirkkonsa portailla. Keskikohta: Sam ja Nancy menivät pian sen jälkeen naimisiin.</w:t>
      </w:r>
    </w:p>
    <w:p>
      <w:r>
        <w:rPr>
          <w:b/>
        </w:rPr>
        <w:t xml:space="preserve">Tulos</w:t>
      </w:r>
    </w:p>
    <w:p>
      <w:r>
        <w:t xml:space="preserve">Sam nosti hunnun, suuteli häntä ja ajatteli tulevaa häämatkaa.</w:t>
      </w:r>
    </w:p>
    <w:p>
      <w:r>
        <w:rPr>
          <w:b/>
        </w:rPr>
        <w:t xml:space="preserve">Esimerkki 2.5482</w:t>
      </w:r>
    </w:p>
    <w:p>
      <w:r>
        <w:t xml:space="preserve">Alku: Gina halusi syödä sipsejä voileivän kanssa. Keskikohta: Ginalla ei ollut sipsejä.</w:t>
      </w:r>
    </w:p>
    <w:p>
      <w:r>
        <w:rPr>
          <w:b/>
        </w:rPr>
        <w:t xml:space="preserve">Tulos</w:t>
      </w:r>
    </w:p>
    <w:p>
      <w:r>
        <w:t xml:space="preserve">Gina oli pettynyt siihen, että hänen oli syötävä voileipänsä ilman sipsejä.</w:t>
      </w:r>
    </w:p>
    <w:p>
      <w:r>
        <w:rPr>
          <w:b/>
        </w:rPr>
        <w:t xml:space="preserve">Esimerkki 2.5483</w:t>
      </w:r>
    </w:p>
    <w:p>
      <w:r>
        <w:t xml:space="preserve">Alku: Joe odotti matkalaukkuaan matkatavaroiden luovutuspisteessä. Keskikohta: Hänellä oli matkalaukussaan rahaa, joka oli unohtunut.</w:t>
      </w:r>
    </w:p>
    <w:p>
      <w:r>
        <w:rPr>
          <w:b/>
        </w:rPr>
        <w:t xml:space="preserve">Tulos</w:t>
      </w:r>
    </w:p>
    <w:p>
      <w:r>
        <w:t xml:space="preserve">Joe laski rahat ja innostui kovasti.</w:t>
      </w:r>
    </w:p>
    <w:p>
      <w:r>
        <w:rPr>
          <w:b/>
        </w:rPr>
        <w:t xml:space="preserve">Esimerkki 2.5484</w:t>
      </w:r>
    </w:p>
    <w:p>
      <w:r>
        <w:t xml:space="preserve">Alku: Keilaradalla vallitsi kaaos. Keskikohta: Mies uhkasi ampua keilaradan.</w:t>
      </w:r>
    </w:p>
    <w:p>
      <w:r>
        <w:rPr>
          <w:b/>
        </w:rPr>
        <w:t xml:space="preserve">Tulos</w:t>
      </w:r>
    </w:p>
    <w:p>
      <w:r>
        <w:t xml:space="preserve">Kujan omistaja kielsi häntä pitämästä rauhaa yllä.</w:t>
      </w:r>
    </w:p>
    <w:p>
      <w:r>
        <w:rPr>
          <w:b/>
        </w:rPr>
        <w:t xml:space="preserve">Esimerkki 2.5485</w:t>
      </w:r>
    </w:p>
    <w:p>
      <w:r>
        <w:t xml:space="preserve">Alku: Millicent oli jo hermostunut. Keskikohta: Millicent pelkäsi, ettei muistaisi vuorosanojaan.</w:t>
      </w:r>
    </w:p>
    <w:p>
      <w:r>
        <w:rPr>
          <w:b/>
        </w:rPr>
        <w:t xml:space="preserve">Tulos</w:t>
      </w:r>
    </w:p>
    <w:p>
      <w:r>
        <w:t xml:space="preserve">Millicent teki kovasti töitä vuorosanojensa parissa, ja näytelmästä tuli lopulta hitti!</w:t>
      </w:r>
    </w:p>
    <w:p>
      <w:r>
        <w:rPr>
          <w:b/>
        </w:rPr>
        <w:t xml:space="preserve">Esimerkki 2.5486</w:t>
      </w:r>
    </w:p>
    <w:p>
      <w:r>
        <w:t xml:space="preserve">Alku: Ken halusi isoja lihaksia, kuten hänen ystävillään oli. Keskikohta: Ken liittyi kuntosalille.</w:t>
      </w:r>
    </w:p>
    <w:p>
      <w:r>
        <w:rPr>
          <w:b/>
        </w:rPr>
        <w:t xml:space="preserve">Tulos</w:t>
      </w:r>
    </w:p>
    <w:p>
      <w:r>
        <w:t xml:space="preserve">Vain muutamassa kuukaudessa hän oli kehittänyt isot lihakset!</w:t>
      </w:r>
    </w:p>
    <w:p>
      <w:r>
        <w:rPr>
          <w:b/>
        </w:rPr>
        <w:t xml:space="preserve">Esimerkki 2.5487</w:t>
      </w:r>
    </w:p>
    <w:p>
      <w:r>
        <w:t xml:space="preserve">Alku: Carol pitää ruoasta. Keskikohta: Carol oli allerginen mereneläville.</w:t>
      </w:r>
    </w:p>
    <w:p>
      <w:r>
        <w:rPr>
          <w:b/>
        </w:rPr>
        <w:t xml:space="preserve">Tulos</w:t>
      </w:r>
    </w:p>
    <w:p>
      <w:r>
        <w:t xml:space="preserve">Carol ei voinut uskoa, että kukaan toisi sellaista ruokaa.</w:t>
      </w:r>
    </w:p>
    <w:p>
      <w:r>
        <w:rPr>
          <w:b/>
        </w:rPr>
        <w:t xml:space="preserve">Esimerkki 2.5488</w:t>
      </w:r>
    </w:p>
    <w:p>
      <w:r>
        <w:t xml:space="preserve">Alku: Kerran pieni tyttö sai joululahjaksi koiranpennun. Keskikohta: Hän avasi ison punaisen laatikon, mutta ei nähnyt mitään.</w:t>
      </w:r>
    </w:p>
    <w:p>
      <w:r>
        <w:rPr>
          <w:b/>
        </w:rPr>
        <w:t xml:space="preserve">Tulos</w:t>
      </w:r>
    </w:p>
    <w:p>
      <w:r>
        <w:t xml:space="preserve">He löysivät sen sittenkin isosta punaisesta laatikosta!</w:t>
      </w:r>
    </w:p>
    <w:p>
      <w:r>
        <w:rPr>
          <w:b/>
        </w:rPr>
        <w:t xml:space="preserve">Esimerkki 2.5489</w:t>
      </w:r>
    </w:p>
    <w:p>
      <w:r>
        <w:t xml:space="preserve">Alku: Tom kuunteli musiikkia koko ikänsä. Keskikohta: Tom uskaltautui klassisen musiikin pariin.</w:t>
      </w:r>
    </w:p>
    <w:p>
      <w:r>
        <w:rPr>
          <w:b/>
        </w:rPr>
        <w:t xml:space="preserve">Tulos</w:t>
      </w:r>
    </w:p>
    <w:p>
      <w:r>
        <w:t xml:space="preserve">Hän tajusi aikuisiällä nauttivansa monimutkaisemmasta musiikista.</w:t>
      </w:r>
    </w:p>
    <w:p>
      <w:r>
        <w:rPr>
          <w:b/>
        </w:rPr>
        <w:t xml:space="preserve">Esimerkki 2.5490</w:t>
      </w:r>
    </w:p>
    <w:p>
      <w:r>
        <w:t xml:space="preserve">Alku: Tein grillattuja juustovoileipiä illalliseksi. Keskikohta: Laitoin kaikki voileivät samaan aikaan liedelle.</w:t>
      </w:r>
    </w:p>
    <w:p>
      <w:r>
        <w:rPr>
          <w:b/>
        </w:rPr>
        <w:t xml:space="preserve">Tulos</w:t>
      </w:r>
    </w:p>
    <w:p>
      <w:r>
        <w:t xml:space="preserve">Sitten otin voileivät pois ja pinosin ne kaikki lautaselle.</w:t>
      </w:r>
    </w:p>
    <w:p>
      <w:r>
        <w:rPr>
          <w:b/>
        </w:rPr>
        <w:t xml:space="preserve">Esimerkki 2.5491</w:t>
      </w:r>
    </w:p>
    <w:p>
      <w:r>
        <w:t xml:space="preserve">Alku: Rachelilla on kielitieteen tutkinto. Keskikohta: Ihmiset luulevat, että Rachel osaa monia kieliä.</w:t>
      </w:r>
    </w:p>
    <w:p>
      <w:r>
        <w:rPr>
          <w:b/>
        </w:rPr>
        <w:t xml:space="preserve">Tulos</w:t>
      </w:r>
    </w:p>
    <w:p>
      <w:r>
        <w:t xml:space="preserve">Rachel puhuu sujuvasti vain englantia.</w:t>
      </w:r>
    </w:p>
    <w:p>
      <w:r>
        <w:rPr>
          <w:b/>
        </w:rPr>
        <w:t xml:space="preserve">Esimerkki 2.5492</w:t>
      </w:r>
    </w:p>
    <w:p>
      <w:r>
        <w:t xml:space="preserve">Alku: Pamin talossa oli juhlat. Keskikohta: Pam teki kovasti töitä valmistautuakseen suureen päivään.</w:t>
      </w:r>
    </w:p>
    <w:p>
      <w:r>
        <w:rPr>
          <w:b/>
        </w:rPr>
        <w:t xml:space="preserve">Tulos</w:t>
      </w:r>
    </w:p>
    <w:p>
      <w:r>
        <w:t xml:space="preserve">Pam oli hyvä emäntä.</w:t>
      </w:r>
    </w:p>
    <w:p>
      <w:r>
        <w:rPr>
          <w:b/>
        </w:rPr>
        <w:t xml:space="preserve">Esimerkki 2.5493</w:t>
      </w:r>
    </w:p>
    <w:p>
      <w:r>
        <w:t xml:space="preserve">Alku: Johnny ei ollut varma, mikä teki punaisesta samettikakusta punaista. Keskikohta: Johnny etsi punaisen samettikakun reseptin verkosta.</w:t>
      </w:r>
    </w:p>
    <w:p>
      <w:r>
        <w:rPr>
          <w:b/>
        </w:rPr>
        <w:t xml:space="preserve">Tulos</w:t>
      </w:r>
    </w:p>
    <w:p>
      <w:r>
        <w:t xml:space="preserve">Hän oli pettynyt siihen, että salaisuus oli muutama tippa elintarvikeväriä.</w:t>
      </w:r>
    </w:p>
    <w:p>
      <w:r>
        <w:rPr>
          <w:b/>
        </w:rPr>
        <w:t xml:space="preserve">Esimerkki 2.5494</w:t>
      </w:r>
    </w:p>
    <w:p>
      <w:r>
        <w:t xml:space="preserve">Alku: Viime viikolla menin ystäväni kanssa Chinatowniin. Keskikohta: Kävimme upeassa ravintolassa.</w:t>
      </w:r>
    </w:p>
    <w:p>
      <w:r>
        <w:rPr>
          <w:b/>
        </w:rPr>
        <w:t xml:space="preserve">Tulos</w:t>
      </w:r>
    </w:p>
    <w:p>
      <w:r>
        <w:t xml:space="preserve">Suosittelin sitä kaikille ystävilleni</w:t>
      </w:r>
    </w:p>
    <w:p>
      <w:r>
        <w:rPr>
          <w:b/>
        </w:rPr>
        <w:t xml:space="preserve">Esimerkki 2.5495</w:t>
      </w:r>
    </w:p>
    <w:p>
      <w:r>
        <w:t xml:space="preserve">Alku: Jenny oli aina halunnut kokeilla bagelien tekemistä. Keskikohta: Jennyn taikina oli liian ohutta, eikä se saanut muotoa.</w:t>
      </w:r>
    </w:p>
    <w:p>
      <w:r>
        <w:rPr>
          <w:b/>
        </w:rPr>
        <w:t xml:space="preserve">Tulos</w:t>
      </w:r>
    </w:p>
    <w:p>
      <w:r>
        <w:t xml:space="preserve">Hän huokaisi ja päätti, että ruokakaupat tiesivät, mitä tekivät.</w:t>
      </w:r>
    </w:p>
    <w:p>
      <w:r>
        <w:rPr>
          <w:b/>
        </w:rPr>
        <w:t xml:space="preserve">Esimerkki 2.5496</w:t>
      </w:r>
    </w:p>
    <w:p>
      <w:r>
        <w:t xml:space="preserve">Alku: Viinikerhoja on paljon. Keskikohta: Monet ihmiset liittyvät viinikerhoihin.</w:t>
      </w:r>
    </w:p>
    <w:p>
      <w:r>
        <w:rPr>
          <w:b/>
        </w:rPr>
        <w:t xml:space="preserve">Tulos</w:t>
      </w:r>
    </w:p>
    <w:p>
      <w:r>
        <w:t xml:space="preserve">Tammy teki niin ja nauttii siitä.</w:t>
      </w:r>
    </w:p>
    <w:p>
      <w:r>
        <w:rPr>
          <w:b/>
        </w:rPr>
        <w:t xml:space="preserve">Esimerkki 2.5497</w:t>
      </w:r>
    </w:p>
    <w:p>
      <w:r>
        <w:t xml:space="preserve">Alku: Casey oli täyttämässä kuusitoista vuotta. Keskikohta: Hänen vanhempansa yllättivät hänet upouudella autolla.</w:t>
      </w:r>
    </w:p>
    <w:p>
      <w:r>
        <w:rPr>
          <w:b/>
        </w:rPr>
        <w:t xml:space="preserve">Tulos</w:t>
      </w:r>
    </w:p>
    <w:p>
      <w:r>
        <w:t xml:space="preserve">Hän oli niin yllättynyt ja innoissaan.</w:t>
      </w:r>
    </w:p>
    <w:p>
      <w:r>
        <w:rPr>
          <w:b/>
        </w:rPr>
        <w:t xml:space="preserve">Esimerkki 2.5498</w:t>
      </w:r>
    </w:p>
    <w:p>
      <w:r>
        <w:t xml:space="preserve">Alku: Tina meni leipomoon. Keskikohta: Tina ei tehnyt ostoslistaa.</w:t>
      </w:r>
    </w:p>
    <w:p>
      <w:r>
        <w:rPr>
          <w:b/>
        </w:rPr>
        <w:t xml:space="preserve">Tulos</w:t>
      </w:r>
    </w:p>
    <w:p>
      <w:r>
        <w:t xml:space="preserve">Tina osti kymmenen kertaa enemmän kuin hän alun perin suunnitteli.</w:t>
      </w:r>
    </w:p>
    <w:p>
      <w:r>
        <w:rPr>
          <w:b/>
        </w:rPr>
        <w:t xml:space="preserve">Esimerkki 2.5499</w:t>
      </w:r>
    </w:p>
    <w:p>
      <w:r>
        <w:t xml:space="preserve">Alku: Mary oli innoissaan suosikkikauppansa suuresta alennusmyynnistä. Keskikohta: Mary sai uudet kengät puoleen alkuperäisestä hinnasta.</w:t>
      </w:r>
    </w:p>
    <w:p>
      <w:r>
        <w:rPr>
          <w:b/>
        </w:rPr>
        <w:t xml:space="preserve">Tulos</w:t>
      </w:r>
    </w:p>
    <w:p>
      <w:r>
        <w:t xml:space="preserve">Sen jälkeen Mary soitti ystävälleen kehuskellakseen.</w:t>
      </w:r>
    </w:p>
    <w:p>
      <w:r>
        <w:rPr>
          <w:b/>
        </w:rPr>
        <w:t xml:space="preserve">Esimerkki 2.5500</w:t>
      </w:r>
    </w:p>
    <w:p>
      <w:r>
        <w:t xml:space="preserve">Alku: Ted oli tiedekaupassa. Keskikohta: Hän löysi kemian sarjan, josta piti.</w:t>
      </w:r>
    </w:p>
    <w:p>
      <w:r>
        <w:rPr>
          <w:b/>
        </w:rPr>
        <w:t xml:space="preserve">Tulos</w:t>
      </w:r>
    </w:p>
    <w:p>
      <w:r>
        <w:t xml:space="preserve">Hän vei sen kotiin ja leikki sillä koko yön!</w:t>
      </w:r>
    </w:p>
    <w:p>
      <w:r>
        <w:rPr>
          <w:b/>
        </w:rPr>
        <w:t xml:space="preserve">Esimerkki 2.5501</w:t>
      </w:r>
    </w:p>
    <w:p>
      <w:r>
        <w:t xml:space="preserve">Alku: Sandy joutui hiljattain tekemään muutoksen siivousyrityksessään. Keskikohta: Sandy pyysi uutta naista siivoamaan kotinsa.</w:t>
      </w:r>
    </w:p>
    <w:p>
      <w:r>
        <w:rPr>
          <w:b/>
        </w:rPr>
        <w:t xml:space="preserve">Tulos</w:t>
      </w:r>
    </w:p>
    <w:p>
      <w:r>
        <w:t xml:space="preserve">Sandy oli tyytyväinen, kun he suostuivat hänen pyyntöönsä.</w:t>
      </w:r>
    </w:p>
    <w:p>
      <w:r>
        <w:rPr>
          <w:b/>
        </w:rPr>
        <w:t xml:space="preserve">Esimerkki 2.5502</w:t>
      </w:r>
    </w:p>
    <w:p>
      <w:r>
        <w:t xml:space="preserve">Alku: Maeve päätti kokeilla kalliokiipeilyä. Keskikohta: Ensimmäisinä päivinä hän ei pystynyt kiipeämään kahta ensimmäistä tasoa.</w:t>
      </w:r>
    </w:p>
    <w:p>
      <w:r>
        <w:rPr>
          <w:b/>
        </w:rPr>
        <w:t xml:space="preserve">Tulos</w:t>
      </w:r>
    </w:p>
    <w:p>
      <w:r>
        <w:t xml:space="preserve">Hän onnistui kuitenkin kiipeämään molempiin ja tunsi itsensä melko ylpeäksi!</w:t>
      </w:r>
    </w:p>
    <w:p>
      <w:r>
        <w:rPr>
          <w:b/>
        </w:rPr>
        <w:t xml:space="preserve">Esimerkki 2.5503</w:t>
      </w:r>
    </w:p>
    <w:p>
      <w:r>
        <w:t xml:space="preserve">Alku: Julian pelasi nosturipeliä ystäviensä katsellessa. Keskikohta: Julian kokeili uutta strategiaa.</w:t>
      </w:r>
    </w:p>
    <w:p>
      <w:r>
        <w:rPr>
          <w:b/>
        </w:rPr>
        <w:t xml:space="preserve">Tulos</w:t>
      </w:r>
    </w:p>
    <w:p>
      <w:r>
        <w:t xml:space="preserve">Onneksi se toimi ja hän voitti.</w:t>
      </w:r>
    </w:p>
    <w:p>
      <w:r>
        <w:rPr>
          <w:b/>
        </w:rPr>
        <w:t xml:space="preserve">Esimerkki 2.5504</w:t>
      </w:r>
    </w:p>
    <w:p>
      <w:r>
        <w:t xml:space="preserve">Alku: Olin kävelemässä. Keskikohta: Jalkoihini alkoi sattua.</w:t>
      </w:r>
    </w:p>
    <w:p>
      <w:r>
        <w:rPr>
          <w:b/>
        </w:rPr>
        <w:t xml:space="preserve">Tulos</w:t>
      </w:r>
    </w:p>
    <w:p>
      <w:r>
        <w:t xml:space="preserve">Niinpä päätin ostaa uudet kengät.</w:t>
      </w:r>
    </w:p>
    <w:p>
      <w:r>
        <w:rPr>
          <w:b/>
        </w:rPr>
        <w:t xml:space="preserve">Esimerkki 2.5505</w:t>
      </w:r>
    </w:p>
    <w:p>
      <w:r>
        <w:t xml:space="preserve">Alku: Matt oli ottanut yhden päivän aikana kuusi eri lapsenvahtitehtävää. Keskikohta: Matt meni kaikkiin lapsenvahtitehtäviinsä.</w:t>
      </w:r>
    </w:p>
    <w:p>
      <w:r>
        <w:rPr>
          <w:b/>
        </w:rPr>
        <w:t xml:space="preserve">Tulos</w:t>
      </w:r>
    </w:p>
    <w:p>
      <w:r>
        <w:t xml:space="preserve">Päivän päätteeksi Matt oli niin väsynyt, että hän nukkui noin kello 20.00.</w:t>
      </w:r>
    </w:p>
    <w:p>
      <w:r>
        <w:rPr>
          <w:b/>
        </w:rPr>
        <w:t xml:space="preserve">Esimerkki 2.5506</w:t>
      </w:r>
    </w:p>
    <w:p>
      <w:r>
        <w:t xml:space="preserve">Alku: Micah halusi tehdä smoothien. Keskikohta: Micahin äiti saapui kotiin hedelmien kanssa.</w:t>
      </w:r>
    </w:p>
    <w:p>
      <w:r>
        <w:rPr>
          <w:b/>
        </w:rPr>
        <w:t xml:space="preserve">Tulos</w:t>
      </w:r>
    </w:p>
    <w:p>
      <w:r>
        <w:t xml:space="preserve">Pian he nauttivat herkullista mansikka-banaanipirtelöä!</w:t>
      </w:r>
    </w:p>
    <w:p>
      <w:r>
        <w:rPr>
          <w:b/>
        </w:rPr>
        <w:t xml:space="preserve">Esimerkki 2.5507</w:t>
      </w:r>
    </w:p>
    <w:p>
      <w:r>
        <w:t xml:space="preserve">Alku: Tänään opettelin vasaroimaan naulaa. Keskikohta: Vasaroin naulan täydellisesti.</w:t>
      </w:r>
    </w:p>
    <w:p>
      <w:r>
        <w:rPr>
          <w:b/>
        </w:rPr>
        <w:t xml:space="preserve">Tulos</w:t>
      </w:r>
    </w:p>
    <w:p>
      <w:r>
        <w:t xml:space="preserve">Aion pian auttaa vasaroimaan nauloja kuvien ripustamiseen.</w:t>
      </w:r>
    </w:p>
    <w:p>
      <w:r>
        <w:rPr>
          <w:b/>
        </w:rPr>
        <w:t xml:space="preserve">Esimerkki 2.5508</w:t>
      </w:r>
    </w:p>
    <w:p>
      <w:r>
        <w:t xml:space="preserve">Alku: Minulla oli ryhmätyö palautettavana. Keskivaihe: Projektin johtaja suunnitteli kaiken, mitä piti tehdä.</w:t>
      </w:r>
    </w:p>
    <w:p>
      <w:r>
        <w:rPr>
          <w:b/>
        </w:rPr>
        <w:t xml:space="preserve">Tulos</w:t>
      </w:r>
    </w:p>
    <w:p>
      <w:r>
        <w:t xml:space="preserve">Lisäksi hän johti meidät saamaan hyvän arvosanan.</w:t>
      </w:r>
    </w:p>
    <w:p>
      <w:r>
        <w:rPr>
          <w:b/>
        </w:rPr>
        <w:t xml:space="preserve">Esimerkki 2.5509</w:t>
      </w:r>
    </w:p>
    <w:p>
      <w:r>
        <w:t xml:space="preserve">Alku: Samantha oli hyvin surullinen. Keskikohta: Ali lohdutti häntä surussaan.</w:t>
      </w:r>
    </w:p>
    <w:p>
      <w:r>
        <w:rPr>
          <w:b/>
        </w:rPr>
        <w:t xml:space="preserve">Tulos</w:t>
      </w:r>
    </w:p>
    <w:p>
      <w:r>
        <w:t xml:space="preserve">He ovat olleet parhaita ystäviä siitä lähtien.</w:t>
      </w:r>
    </w:p>
    <w:p>
      <w:r>
        <w:rPr>
          <w:b/>
        </w:rPr>
        <w:t xml:space="preserve">Esimerkki 2.5510</w:t>
      </w:r>
    </w:p>
    <w:p>
      <w:r>
        <w:t xml:space="preserve">Alku: Wanda löysi etupihaltaan vanhan renkaan. Keskikohta: Wanda oli saanut oppaan lammikoiden tekemisestä renkaista.</w:t>
      </w:r>
    </w:p>
    <w:p>
      <w:r>
        <w:rPr>
          <w:b/>
        </w:rPr>
        <w:t xml:space="preserve">Tulos</w:t>
      </w:r>
    </w:p>
    <w:p>
      <w:r>
        <w:t xml:space="preserve">Wanda seurasi opasta ja nautti iloisesti uudesta lammestaan.</w:t>
      </w:r>
    </w:p>
    <w:p>
      <w:r>
        <w:rPr>
          <w:b/>
        </w:rPr>
        <w:t xml:space="preserve">Esimerkki 2.5511</w:t>
      </w:r>
    </w:p>
    <w:p>
      <w:r>
        <w:t xml:space="preserve">Alku: Henry kantoi lounaslaatikkonsa kahvilaan. Keskikohta: Ihmiset kiusasivat Henryä ja halusivat hänen lounaansa.</w:t>
      </w:r>
    </w:p>
    <w:p>
      <w:r>
        <w:rPr>
          <w:b/>
        </w:rPr>
        <w:t xml:space="preserve">Tulos</w:t>
      </w:r>
    </w:p>
    <w:p>
      <w:r>
        <w:t xml:space="preserve">Siksi he varastivat kaiken ja lähtivät pois.</w:t>
      </w:r>
    </w:p>
    <w:p>
      <w:r>
        <w:rPr>
          <w:b/>
        </w:rPr>
        <w:t xml:space="preserve">Esimerkki 2.5512</w:t>
      </w:r>
    </w:p>
    <w:p>
      <w:r>
        <w:t xml:space="preserve">Alku: Tim tykkäsi tehdä mehua tuoreista hedelmistä. Keskikohta: Hän päätti investoida mehunvalmistuksen pienyritykseen.</w:t>
      </w:r>
    </w:p>
    <w:p>
      <w:r>
        <w:rPr>
          <w:b/>
        </w:rPr>
        <w:t xml:space="preserve">Tulos</w:t>
      </w:r>
    </w:p>
    <w:p>
      <w:r>
        <w:t xml:space="preserve">Tim pystyi lopettamaan työnteon ja jatkamaan yritystoimintaa kokopäiväisesti.</w:t>
      </w:r>
    </w:p>
    <w:p>
      <w:r>
        <w:rPr>
          <w:b/>
        </w:rPr>
        <w:t xml:space="preserve">Esimerkki 2.5513</w:t>
      </w:r>
    </w:p>
    <w:p>
      <w:r>
        <w:t xml:space="preserve">Alku: Will osti kissanruokaa kissalleen. Keskikohta: Will päätti kokeilla sitä itselleen.</w:t>
      </w:r>
    </w:p>
    <w:p>
      <w:r>
        <w:rPr>
          <w:b/>
        </w:rPr>
        <w:t xml:space="preserve">Tulos</w:t>
      </w:r>
    </w:p>
    <w:p>
      <w:r>
        <w:t xml:space="preserve">Eikä hän voinut lopettaa sen syömistä.</w:t>
      </w:r>
    </w:p>
    <w:p>
      <w:r>
        <w:rPr>
          <w:b/>
        </w:rPr>
        <w:t xml:space="preserve">Esimerkki 2.5514</w:t>
      </w:r>
    </w:p>
    <w:p>
      <w:r>
        <w:t xml:space="preserve">Alku: Adam opiskeli sisällissotaa koulussa. Keskikohta: Hän opiskeli sisällissotaa koulussa.</w:t>
      </w:r>
    </w:p>
    <w:p>
      <w:r>
        <w:rPr>
          <w:b/>
        </w:rPr>
        <w:t xml:space="preserve">Tulos</w:t>
      </w:r>
    </w:p>
    <w:p>
      <w:r>
        <w:t xml:space="preserve">Sen jälkeen hänellä oli paljon hauskempaa opiskella!</w:t>
      </w:r>
    </w:p>
    <w:p>
      <w:r>
        <w:rPr>
          <w:b/>
        </w:rPr>
        <w:t xml:space="preserve">Esimerkki 2.5515</w:t>
      </w:r>
    </w:p>
    <w:p>
      <w:r>
        <w:t xml:space="preserve">Alku: John on todella hyvä shakinpelaaja. Keskikohta: Mark varoitti Johnia olemasta liian itsevarma, sillä hän saattaa tehdä virheen ja hävitä pelin.</w:t>
      </w:r>
    </w:p>
    <w:p>
      <w:r>
        <w:rPr>
          <w:b/>
        </w:rPr>
        <w:t xml:space="preserve">Tulos</w:t>
      </w:r>
    </w:p>
    <w:p>
      <w:r>
        <w:t xml:space="preserve">Lopulta Maria voitti, Markus oli oikeassa, ja Johannes järkyttyi.</w:t>
      </w:r>
    </w:p>
    <w:p>
      <w:r>
        <w:rPr>
          <w:b/>
        </w:rPr>
        <w:t xml:space="preserve">Esimerkki 2.5516</w:t>
      </w:r>
    </w:p>
    <w:p>
      <w:r>
        <w:t xml:space="preserve">Alku: Sam seisoi laboratoriolaitteensa päällä valmiina testaamaan sitä. Keskikohta: Sam tarttui reagenssiin.</w:t>
      </w:r>
    </w:p>
    <w:p>
      <w:r>
        <w:rPr>
          <w:b/>
        </w:rPr>
        <w:t xml:space="preserve">Tulos</w:t>
      </w:r>
    </w:p>
    <w:p>
      <w:r>
        <w:t xml:space="preserve">Hän unohti, oliko hän käyttänyt reagenssia, joten hän kaatoi paljon enemmän.</w:t>
      </w:r>
    </w:p>
    <w:p>
      <w:r>
        <w:rPr>
          <w:b/>
        </w:rPr>
        <w:t xml:space="preserve">Esimerkki 2.5517</w:t>
      </w:r>
    </w:p>
    <w:p>
      <w:r>
        <w:t xml:space="preserve">Alku: Susan oli innoissaan suunnitellessaan ensimmäistä munajahtiaan etelässä. Keskikohta: Susan sijoitti kaikki munat ympäri pihaansa.</w:t>
      </w:r>
    </w:p>
    <w:p>
      <w:r>
        <w:rPr>
          <w:b/>
        </w:rPr>
        <w:t xml:space="preserve">Tulos</w:t>
      </w:r>
    </w:p>
    <w:p>
      <w:r>
        <w:t xml:space="preserve">Susan näki, että kaikki sisällä olevat karkit olivat sulaneet auringossa.</w:t>
      </w:r>
    </w:p>
    <w:p>
      <w:r>
        <w:rPr>
          <w:b/>
        </w:rPr>
        <w:t xml:space="preserve">Esimerkki 2.5518</w:t>
      </w:r>
    </w:p>
    <w:p>
      <w:r>
        <w:t xml:space="preserve">Alku: Marion piti naapurissa asuneesta pojasta. Keskikohta: Eräänä viikonloppuiltana Marion koputti hermostuneena naapurin ovelle esittäytyäkseen.</w:t>
      </w:r>
    </w:p>
    <w:p>
      <w:r>
        <w:rPr>
          <w:b/>
        </w:rPr>
        <w:t xml:space="preserve">Tulos</w:t>
      </w:r>
    </w:p>
    <w:p>
      <w:r>
        <w:t xml:space="preserve">Marion kertoi kohteliaasti nimensä, kiitti Ronin äitiä ja lähti onnellisena kotiin.</w:t>
      </w:r>
    </w:p>
    <w:p>
      <w:r>
        <w:rPr>
          <w:b/>
        </w:rPr>
        <w:t xml:space="preserve">Esimerkki 2.5519</w:t>
      </w:r>
    </w:p>
    <w:p>
      <w:r>
        <w:t xml:space="preserve">Alku: Kelly sai tietää, että koulussa oli uusi tyttö. Keskikohta: Kellyllä ja tytöllä oli paljon yhteistä.</w:t>
      </w:r>
    </w:p>
    <w:p>
      <w:r>
        <w:rPr>
          <w:b/>
        </w:rPr>
        <w:t xml:space="preserve">Tulos</w:t>
      </w:r>
    </w:p>
    <w:p>
      <w:r>
        <w:t xml:space="preserve">Kelly oli iloinen saadessaan uuden ystävän.</w:t>
      </w:r>
    </w:p>
    <w:p>
      <w:r>
        <w:rPr>
          <w:b/>
        </w:rPr>
        <w:t xml:space="preserve">Esimerkki 2.5520</w:t>
      </w:r>
    </w:p>
    <w:p>
      <w:r>
        <w:t xml:space="preserve">Alku: Gina oli soittanut klarinettia kuukauden ajan. Keskivaihe: Gina ei ymmärtänyt, miksi hän ei osannut soittaa.</w:t>
      </w:r>
    </w:p>
    <w:p>
      <w:r>
        <w:rPr>
          <w:b/>
        </w:rPr>
        <w:t xml:space="preserve">Tulos</w:t>
      </w:r>
    </w:p>
    <w:p>
      <w:r>
        <w:t xml:space="preserve">Gina ei tiennyt, että ruoko rikkoutuu usein.</w:t>
      </w:r>
    </w:p>
    <w:p>
      <w:r>
        <w:rPr>
          <w:b/>
        </w:rPr>
        <w:t xml:space="preserve">Esimerkki 2.5521</w:t>
      </w:r>
    </w:p>
    <w:p>
      <w:r>
        <w:t xml:space="preserve">Alku: TURN-nimistä tv-sarjaa. Keskellä: Katsoimme kaksi ensimmäistä tuotantokautta.</w:t>
      </w:r>
    </w:p>
    <w:p>
      <w:r>
        <w:rPr>
          <w:b/>
        </w:rPr>
        <w:t xml:space="preserve">Tulos</w:t>
      </w:r>
    </w:p>
    <w:p>
      <w:r>
        <w:t xml:space="preserve">Se oli niin hyvä esitys, että menetin ajantajun!</w:t>
      </w:r>
    </w:p>
    <w:p>
      <w:r>
        <w:rPr>
          <w:b/>
        </w:rPr>
        <w:t xml:space="preserve">Esimerkki 2.5522</w:t>
      </w:r>
    </w:p>
    <w:p>
      <w:r>
        <w:t xml:space="preserve">Alku: Kylie oli kytkemässä tietokonetta. Keskellä: Kylie ei ollut tarkkana ja sai sähköiskun.</w:t>
      </w:r>
    </w:p>
    <w:p>
      <w:r>
        <w:rPr>
          <w:b/>
        </w:rPr>
        <w:t xml:space="preserve">Tulos</w:t>
      </w:r>
    </w:p>
    <w:p>
      <w:r>
        <w:t xml:space="preserve">Siitä lähtien hän oli paljon varovaisempi.</w:t>
      </w:r>
    </w:p>
    <w:p>
      <w:r>
        <w:rPr>
          <w:b/>
        </w:rPr>
        <w:t xml:space="preserve">Esimerkki 2.5523</w:t>
      </w:r>
    </w:p>
    <w:p>
      <w:r>
        <w:t xml:space="preserve">Alku: Amber rakasti katsoa televisiota. Keskimmäinen: Amber vihdoin päivitti kaapelikanavansa, jotta hänellä olisi DVR.</w:t>
      </w:r>
    </w:p>
    <w:p>
      <w:r>
        <w:rPr>
          <w:b/>
        </w:rPr>
        <w:t xml:space="preserve">Tulos</w:t>
      </w:r>
    </w:p>
    <w:p>
      <w:r>
        <w:t xml:space="preserve">Nyt hän voi katsoa televisiota niin paljon kuin haluaa!</w:t>
      </w:r>
    </w:p>
    <w:p>
      <w:r>
        <w:rPr>
          <w:b/>
        </w:rPr>
        <w:t xml:space="preserve">Esimerkki 2.5524</w:t>
      </w:r>
    </w:p>
    <w:p>
      <w:r>
        <w:t xml:space="preserve">Alku: Shirley halusi kokeilla nettideittailua. Keskikohta: Shirley tapasi täydellisen kumppaninsa henkilökohtaisesti.</w:t>
      </w:r>
    </w:p>
    <w:p>
      <w:r>
        <w:rPr>
          <w:b/>
        </w:rPr>
        <w:t xml:space="preserve">Tulos</w:t>
      </w:r>
    </w:p>
    <w:p>
      <w:r>
        <w:t xml:space="preserve">Sen sijaan Shirley poisti profiilin.</w:t>
      </w:r>
    </w:p>
    <w:p>
      <w:r>
        <w:rPr>
          <w:b/>
        </w:rPr>
        <w:t xml:space="preserve">Esimerkki 2.5525</w:t>
      </w:r>
    </w:p>
    <w:p>
      <w:r>
        <w:t xml:space="preserve">Alku: Chris päätti hankkia uuden puhelimen. Keskikohta: Chris yritti ostaa uuden puhelimen luotolla.</w:t>
      </w:r>
    </w:p>
    <w:p>
      <w:r>
        <w:rPr>
          <w:b/>
        </w:rPr>
        <w:t xml:space="preserve">Tulos</w:t>
      </w:r>
    </w:p>
    <w:p>
      <w:r>
        <w:t xml:space="preserve">Hänen luottokorttinsa hylättiin valitettavasti.</w:t>
      </w:r>
    </w:p>
    <w:p>
      <w:r>
        <w:rPr>
          <w:b/>
        </w:rPr>
        <w:t xml:space="preserve">Esimerkki 2.5526</w:t>
      </w:r>
    </w:p>
    <w:p>
      <w:r>
        <w:t xml:space="preserve">Alku: Thor halusi herättää omistajansa haukkumalla hyvin aikaisin aamulla. Keskikohta: Thorin omistaja päätti käyttää korvatulppia nukkumaan mennessä.</w:t>
      </w:r>
    </w:p>
    <w:p>
      <w:r>
        <w:rPr>
          <w:b/>
        </w:rPr>
        <w:t xml:space="preserve">Tulos</w:t>
      </w:r>
    </w:p>
    <w:p>
      <w:r>
        <w:t xml:space="preserve">Thor ei herättänyt omistajaansa seuraavana aamuna.</w:t>
      </w:r>
    </w:p>
    <w:p>
      <w:r>
        <w:rPr>
          <w:b/>
        </w:rPr>
        <w:t xml:space="preserve">Esimerkki 2.5527</w:t>
      </w:r>
    </w:p>
    <w:p>
      <w:r>
        <w:t xml:space="preserve">Alku: Jared oli hyvin hidas. Keskikohta: Hän sai nopeuteen liittyvän lempinimen.</w:t>
      </w:r>
    </w:p>
    <w:p>
      <w:r>
        <w:rPr>
          <w:b/>
        </w:rPr>
        <w:t xml:space="preserve">Tulos</w:t>
      </w:r>
    </w:p>
    <w:p>
      <w:r>
        <w:t xml:space="preserve">Nimi jäi mieleen, ja kaikki kutsuvat häntä sillä nimellä.</w:t>
      </w:r>
    </w:p>
    <w:p>
      <w:r>
        <w:rPr>
          <w:b/>
        </w:rPr>
        <w:t xml:space="preserve">Esimerkki 2.5528</w:t>
      </w:r>
    </w:p>
    <w:p>
      <w:r>
        <w:t xml:space="preserve">Alku: Ben otti gekkonsa häkistään. Keskikohta: Ben pudotti gekon eikä löytänyt sitä kolmeen viikkoon.</w:t>
      </w:r>
    </w:p>
    <w:p>
      <w:r>
        <w:rPr>
          <w:b/>
        </w:rPr>
        <w:t xml:space="preserve">Tulos</w:t>
      </w:r>
    </w:p>
    <w:p>
      <w:r>
        <w:t xml:space="preserve">Ben huomasi gekon piileskelevän tyynyn alla.</w:t>
      </w:r>
    </w:p>
    <w:p>
      <w:r>
        <w:rPr>
          <w:b/>
        </w:rPr>
        <w:t xml:space="preserve">Esimerkki 2.5529</w:t>
      </w:r>
    </w:p>
    <w:p>
      <w:r>
        <w:t xml:space="preserve">Alku: Sain selville, että ystäväni oli valehdellut minulle. Keskikohta: Sitten ystäväni ja minä riitelimme.</w:t>
      </w:r>
    </w:p>
    <w:p>
      <w:r>
        <w:rPr>
          <w:b/>
        </w:rPr>
        <w:t xml:space="preserve">Tulos</w:t>
      </w:r>
    </w:p>
    <w:p>
      <w:r>
        <w:t xml:space="preserve">Emme ole enää ystäviä.</w:t>
      </w:r>
    </w:p>
    <w:p>
      <w:r>
        <w:rPr>
          <w:b/>
        </w:rPr>
        <w:t xml:space="preserve">Esimerkki 2.5530</w:t>
      </w:r>
    </w:p>
    <w:p>
      <w:r>
        <w:t xml:space="preserve">Alku: Cal otti hammasharjan ja alkoi harjaamaan hampaitaan voimakkaasti. Keskikohta: Hän harjasi niin kovaa, että harjakset irtosivat.</w:t>
      </w:r>
    </w:p>
    <w:p>
      <w:r>
        <w:rPr>
          <w:b/>
        </w:rPr>
        <w:t xml:space="preserve">Tulos</w:t>
      </w:r>
    </w:p>
    <w:p>
      <w:r>
        <w:t xml:space="preserve">Cal otti harjakset harjaksista ja harjautui loppuun.</w:t>
      </w:r>
    </w:p>
    <w:p>
      <w:r>
        <w:rPr>
          <w:b/>
        </w:rPr>
        <w:t xml:space="preserve">Esimerkki 2.5531</w:t>
      </w:r>
    </w:p>
    <w:p>
      <w:r>
        <w:t xml:space="preserve">Alku: Amy oli iloinen löytäessään hyvän parkkipaikan työpaikaltaan. Keskikohta: Joku nilkki oksensi hänen konepellilleen ja käveli sitten pois.</w:t>
      </w:r>
    </w:p>
    <w:p>
      <w:r>
        <w:rPr>
          <w:b/>
        </w:rPr>
        <w:t xml:space="preserve">Tulos</w:t>
      </w:r>
    </w:p>
    <w:p>
      <w:r>
        <w:t xml:space="preserve">Kun aine pyyhittiin pois, se naarmutti hänen maaliaan.</w:t>
      </w:r>
    </w:p>
    <w:p>
      <w:r>
        <w:rPr>
          <w:b/>
        </w:rPr>
        <w:t xml:space="preserve">Esimerkki 2.5532</w:t>
      </w:r>
    </w:p>
    <w:p>
      <w:r>
        <w:t xml:space="preserve">Alku: Marraskuu oli Tomin lempikuukausi. Keskikohta: Hän halusi tehdä muutoksen marraskuussa.</w:t>
      </w:r>
    </w:p>
    <w:p>
      <w:r>
        <w:rPr>
          <w:b/>
        </w:rPr>
        <w:t xml:space="preserve">Tulos</w:t>
      </w:r>
    </w:p>
    <w:p>
      <w:r>
        <w:t xml:space="preserve">Sitten hän päätti lopettaa työnsä, koska perhe oli tärkeämpi.</w:t>
      </w:r>
    </w:p>
    <w:p>
      <w:r>
        <w:rPr>
          <w:b/>
        </w:rPr>
        <w:t xml:space="preserve">Esimerkki 2.5533</w:t>
      </w:r>
    </w:p>
    <w:p>
      <w:r>
        <w:t xml:space="preserve">Alku: Audrey oli kirjoittanut romaaniaan kuukausia, mutta ei saanut sitä valmiiksi. Keskikohta: Audrey muisti, että hänen määräaikansa lähestyi.</w:t>
      </w:r>
    </w:p>
    <w:p>
      <w:r>
        <w:rPr>
          <w:b/>
        </w:rPr>
        <w:t xml:space="preserve">Tulos</w:t>
      </w:r>
    </w:p>
    <w:p>
      <w:r>
        <w:t xml:space="preserve">Muutamassa tunnissa Audrey sai romaaninsa ensimmäisen luonnoksen valmiiksi.</w:t>
      </w:r>
    </w:p>
    <w:p>
      <w:r>
        <w:rPr>
          <w:b/>
        </w:rPr>
        <w:t xml:space="preserve">Esimerkki 2.5534</w:t>
      </w:r>
    </w:p>
    <w:p>
      <w:r>
        <w:t xml:space="preserve">Alku: Kävimme eilen illalla ulkona. Keskikohta: Kun tulimme kotiin, jätimme valot päälle.</w:t>
      </w:r>
    </w:p>
    <w:p>
      <w:r>
        <w:rPr>
          <w:b/>
        </w:rPr>
        <w:t xml:space="preserve">Tulos</w:t>
      </w:r>
    </w:p>
    <w:p>
      <w:r>
        <w:t xml:space="preserve">Auton akku on tyhjä tänä aamuna.</w:t>
      </w:r>
    </w:p>
    <w:p>
      <w:r>
        <w:rPr>
          <w:b/>
        </w:rPr>
        <w:t xml:space="preserve">Esimerkki 2.5535</w:t>
      </w:r>
    </w:p>
    <w:p>
      <w:r>
        <w:t xml:space="preserve">Alku: Vaimoni haluaa lopettaa työnsä ja jäädä kotiäidiksi. Keskikohta: Se olisi ihanaa lapsillemme.</w:t>
      </w:r>
    </w:p>
    <w:p>
      <w:r>
        <w:rPr>
          <w:b/>
        </w:rPr>
        <w:t xml:space="preserve">Tulos</w:t>
      </w:r>
    </w:p>
    <w:p>
      <w:r>
        <w:t xml:space="preserve">Olemme budjetoineet hieman ja meillä on edelleen hyvät rahat.</w:t>
      </w:r>
    </w:p>
    <w:p>
      <w:r>
        <w:rPr>
          <w:b/>
        </w:rPr>
        <w:t xml:space="preserve">Esimerkki 2.5536</w:t>
      </w:r>
    </w:p>
    <w:p>
      <w:r>
        <w:t xml:space="preserve">Alku: Kävin viime viikolla ostamassa uuden television. Keskikohta: Televisio toimi oikein.</w:t>
      </w:r>
    </w:p>
    <w:p>
      <w:r>
        <w:rPr>
          <w:b/>
        </w:rPr>
        <w:t xml:space="preserve">Tulos</w:t>
      </w:r>
    </w:p>
    <w:p>
      <w:r>
        <w:t xml:space="preserve">Olin tyytyväinen televisioon.</w:t>
      </w:r>
    </w:p>
    <w:p>
      <w:r>
        <w:rPr>
          <w:b/>
        </w:rPr>
        <w:t xml:space="preserve">Esimerkki 2.5537</w:t>
      </w:r>
    </w:p>
    <w:p>
      <w:r>
        <w:t xml:space="preserve">Alku: Madisonin päähän oli juuttunut laulu. Keskikohta: Madison käytti jonkin aikaa googlaamalla laulun sanat löytääkseen kappaleen.</w:t>
      </w:r>
    </w:p>
    <w:p>
      <w:r>
        <w:rPr>
          <w:b/>
        </w:rPr>
        <w:t xml:space="preserve">Tulos</w:t>
      </w:r>
    </w:p>
    <w:p>
      <w:r>
        <w:t xml:space="preserve">Lopulta hän löysi laulun.</w:t>
      </w:r>
    </w:p>
    <w:p>
      <w:r>
        <w:rPr>
          <w:b/>
        </w:rPr>
        <w:t xml:space="preserve">Esimerkki 2.5538</w:t>
      </w:r>
    </w:p>
    <w:p>
      <w:r>
        <w:t xml:space="preserve">Alku: Se oli Mickin ja hänen vaimonsa hääpäiväviikonloppu. Keskikohta: Hän osti kummallekin pihviaterian.</w:t>
      </w:r>
    </w:p>
    <w:p>
      <w:r>
        <w:rPr>
          <w:b/>
        </w:rPr>
        <w:t xml:space="preserve">Tulos</w:t>
      </w:r>
    </w:p>
    <w:p>
      <w:r>
        <w:t xml:space="preserve">Kaikkien aikojen kalleimman vuosipäivän jälkeenkin hän oli yhä onnellinen.</w:t>
      </w:r>
    </w:p>
    <w:p>
      <w:r>
        <w:rPr>
          <w:b/>
        </w:rPr>
        <w:t xml:space="preserve">Esimerkki 2.5539</w:t>
      </w:r>
    </w:p>
    <w:p>
      <w:r>
        <w:t xml:space="preserve">Alku: Clarence sai läpimurron musiikkialalla, ja nyt hän luulee olevansa Jumala. Keskikohta: Clarence on hyvin töykeä nyt, kun hänellä on rahaa.</w:t>
      </w:r>
    </w:p>
    <w:p>
      <w:r>
        <w:rPr>
          <w:b/>
        </w:rPr>
        <w:t xml:space="preserve">Tulos</w:t>
      </w:r>
    </w:p>
    <w:p>
      <w:r>
        <w:t xml:space="preserve">Kun hänen ystävänsä liputtavat häntä, hän jatkaa ajamista, koska he ovat köyhiä.</w:t>
      </w:r>
    </w:p>
    <w:p>
      <w:r>
        <w:rPr>
          <w:b/>
        </w:rPr>
        <w:t xml:space="preserve">Esimerkki 2.5540</w:t>
      </w:r>
    </w:p>
    <w:p>
      <w:r>
        <w:t xml:space="preserve">Alku: Felician tyttärentytär antoi hänelle syntymäpäivälahjaksi kauniin mukin. Keskikohta: Felicia pudotti mukin.</w:t>
      </w:r>
    </w:p>
    <w:p>
      <w:r>
        <w:rPr>
          <w:b/>
        </w:rPr>
        <w:t xml:space="preserve">Tulos</w:t>
      </w:r>
    </w:p>
    <w:p>
      <w:r>
        <w:t xml:space="preserve">Felicia oli hyvin surullinen rikkinäisestä mukistaan.</w:t>
      </w:r>
    </w:p>
    <w:p>
      <w:r>
        <w:rPr>
          <w:b/>
        </w:rPr>
        <w:t xml:space="preserve">Esimerkki 2.5541</w:t>
      </w:r>
    </w:p>
    <w:p>
      <w:r>
        <w:t xml:space="preserve">Alku: Rachel ja Molly olivat yhdessä vapaaehtoistyössä. Keskikohta: Joku toi heille välipaloja.</w:t>
      </w:r>
    </w:p>
    <w:p>
      <w:r>
        <w:rPr>
          <w:b/>
        </w:rPr>
        <w:t xml:space="preserve">Tulos</w:t>
      </w:r>
    </w:p>
    <w:p>
      <w:r>
        <w:t xml:space="preserve">Ne söivät herkut innoissaan.</w:t>
      </w:r>
    </w:p>
    <w:p>
      <w:r>
        <w:rPr>
          <w:b/>
        </w:rPr>
        <w:t xml:space="preserve">Esimerkki 2.5542</w:t>
      </w:r>
    </w:p>
    <w:p>
      <w:r>
        <w:t xml:space="preserve">Alku: Minulla on lisko nimeltä Tocca. Keskikohta: Tocca oli surullinen ja tarvitsi lisää auringonpaistetta.</w:t>
      </w:r>
    </w:p>
    <w:p>
      <w:r>
        <w:rPr>
          <w:b/>
        </w:rPr>
        <w:t xml:space="preserve">Tulos</w:t>
      </w:r>
    </w:p>
    <w:p>
      <w:r>
        <w:t xml:space="preserve">Sitten vein sen alakertaan, ja se istui ikkunalaudalle.</w:t>
      </w:r>
    </w:p>
    <w:p>
      <w:r>
        <w:rPr>
          <w:b/>
        </w:rPr>
        <w:t xml:space="preserve">Esimerkki 2.5543</w:t>
      </w:r>
    </w:p>
    <w:p>
      <w:r>
        <w:t xml:space="preserve">Alku: Smithin luokka luki yhdessä romaania. Keskikohta: Yksi oppilaista sai kirjasta paperileikkauksen.</w:t>
      </w:r>
    </w:p>
    <w:p>
      <w:r>
        <w:rPr>
          <w:b/>
        </w:rPr>
        <w:t xml:space="preserve">Tulos</w:t>
      </w:r>
    </w:p>
    <w:p>
      <w:r>
        <w:t xml:space="preserve">Sairaanhoitaja laittoi laastarin hänen sormeensa.</w:t>
      </w:r>
    </w:p>
    <w:p>
      <w:r>
        <w:rPr>
          <w:b/>
        </w:rPr>
        <w:t xml:space="preserve">Esimerkki 2.5544</w:t>
      </w:r>
    </w:p>
    <w:p>
      <w:r>
        <w:t xml:space="preserve">Alku: Jen kutsuttiin joulujuhliin. Keskikohta: Jen tapasi juhlissa miehen.</w:t>
      </w:r>
    </w:p>
    <w:p>
      <w:r>
        <w:rPr>
          <w:b/>
        </w:rPr>
        <w:t xml:space="preserve">Tulos</w:t>
      </w:r>
    </w:p>
    <w:p>
      <w:r>
        <w:t xml:space="preserve">Hänestä tuntui, että se oli tarkoitettu.</w:t>
      </w:r>
    </w:p>
    <w:p>
      <w:r>
        <w:rPr>
          <w:b/>
        </w:rPr>
        <w:t xml:space="preserve">Esimerkki 2.5545</w:t>
      </w:r>
    </w:p>
    <w:p>
      <w:r>
        <w:t xml:space="preserve">Alku: Ellen oli saanut neljä keskenmenoa peräkkäin. Keskikohta: Ellenin lääkäri teki erikoisleikkauksen pitääkseen vauvan sisällä.</w:t>
      </w:r>
    </w:p>
    <w:p>
      <w:r>
        <w:rPr>
          <w:b/>
        </w:rPr>
        <w:t xml:space="preserve">Tulos</w:t>
      </w:r>
    </w:p>
    <w:p>
      <w:r>
        <w:t xml:space="preserve">Lääkäri kertoi Timille, että Ellen oli vihdoin raskaana.</w:t>
      </w:r>
    </w:p>
    <w:p>
      <w:r>
        <w:rPr>
          <w:b/>
        </w:rPr>
        <w:t xml:space="preserve">Esimerkki 2.5546</w:t>
      </w:r>
    </w:p>
    <w:p>
      <w:r>
        <w:t xml:space="preserve">Alku: Johnny oli lukiossa. Keskikohta: Johnny halusi mennä tansseihin Cindyn kanssa, mutta Cindyllä oli jo poikaystävä.</w:t>
      </w:r>
    </w:p>
    <w:p>
      <w:r>
        <w:rPr>
          <w:b/>
        </w:rPr>
        <w:t xml:space="preserve">Tulos</w:t>
      </w:r>
    </w:p>
    <w:p>
      <w:r>
        <w:t xml:space="preserve">Johnny pyysi sen sijaan vastahakoisesti Rachelia tansseihin.</w:t>
      </w:r>
    </w:p>
    <w:p>
      <w:r>
        <w:rPr>
          <w:b/>
        </w:rPr>
        <w:t xml:space="preserve">Esimerkki 2.5547</w:t>
      </w:r>
    </w:p>
    <w:p>
      <w:r>
        <w:t xml:space="preserve">Alku: Gina ja hänen sisaruksensa jäivät kiinni leikkimästä kujalla. Keskikohta: Kilpaileva jengi hakkasi heidät.</w:t>
      </w:r>
    </w:p>
    <w:p>
      <w:r>
        <w:rPr>
          <w:b/>
        </w:rPr>
        <w:t xml:space="preserve">Tulos</w:t>
      </w:r>
    </w:p>
    <w:p>
      <w:r>
        <w:t xml:space="preserve">Lapset oppivat läksynsä kujalla leikkimisestä.</w:t>
      </w:r>
    </w:p>
    <w:p>
      <w:r>
        <w:rPr>
          <w:b/>
        </w:rPr>
        <w:t xml:space="preserve">Esimerkki 2.5548</w:t>
      </w:r>
    </w:p>
    <w:p>
      <w:r>
        <w:t xml:space="preserve">Alku: Joe päätti lähteä Sveitsiin. Keskikohta: Joe sairastui kotona.</w:t>
      </w:r>
    </w:p>
    <w:p>
      <w:r>
        <w:rPr>
          <w:b/>
        </w:rPr>
        <w:t xml:space="preserve">Tulos</w:t>
      </w:r>
    </w:p>
    <w:p>
      <w:r>
        <w:t xml:space="preserve">Hän vannoi, ettei enää koskaan lähde aurinkoisesta Kaliforniasta.</w:t>
      </w:r>
    </w:p>
    <w:p>
      <w:r>
        <w:rPr>
          <w:b/>
        </w:rPr>
        <w:t xml:space="preserve">Esimerkki 2.5549</w:t>
      </w:r>
    </w:p>
    <w:p>
      <w:r>
        <w:t xml:space="preserve">Alku: Ian hylkäsi ystävänsä lähteäkseen ulos tyttöystävänsä kanssa. Keskikohta: Ianista tuntui pahalta, koska yhdellä hänen ystävistään oli syntymäpäivä.</w:t>
      </w:r>
    </w:p>
    <w:p>
      <w:r>
        <w:rPr>
          <w:b/>
        </w:rPr>
        <w:t xml:space="preserve">Tulos</w:t>
      </w:r>
    </w:p>
    <w:p>
      <w:r>
        <w:t xml:space="preserve">Siksi Ian yritti pyytää anteeksi tekojaan.</w:t>
      </w:r>
    </w:p>
    <w:p>
      <w:r>
        <w:rPr>
          <w:b/>
        </w:rPr>
        <w:t xml:space="preserve">Esimerkki 2.5550</w:t>
      </w:r>
    </w:p>
    <w:p>
      <w:r>
        <w:t xml:space="preserve">Alku: Bob oli homoseksuaali. Keskikohta: Bob kertoi vanhemmilleen.</w:t>
      </w:r>
    </w:p>
    <w:p>
      <w:r>
        <w:rPr>
          <w:b/>
        </w:rPr>
        <w:t xml:space="preserve">Tulos</w:t>
      </w:r>
    </w:p>
    <w:p>
      <w:r>
        <w:t xml:space="preserve">Hänen vanhempansa hyväksyivät hänet sellaisena kuin hän on ja rakastivat häntä edelleen.</w:t>
      </w:r>
    </w:p>
    <w:p>
      <w:r>
        <w:rPr>
          <w:b/>
        </w:rPr>
        <w:t xml:space="preserve">Esimerkki 2.5551</w:t>
      </w:r>
    </w:p>
    <w:p>
      <w:r>
        <w:t xml:space="preserve">Alku: Destiny oli hermostunut muuttaessaan isänsä luokse. Keskikohta: Destiny huomasi, että uusi ympäristö ei ollutkaan niin paha kuin hän luuli.</w:t>
      </w:r>
    </w:p>
    <w:p>
      <w:r>
        <w:rPr>
          <w:b/>
        </w:rPr>
        <w:t xml:space="preserve">Tulos</w:t>
      </w:r>
    </w:p>
    <w:p>
      <w:r>
        <w:t xml:space="preserve">Hän oppi, että hänen pitäisi suhtautua myönteisesti uusiin tapahtumiin.</w:t>
      </w:r>
    </w:p>
    <w:p>
      <w:r>
        <w:rPr>
          <w:b/>
        </w:rPr>
        <w:t xml:space="preserve">Esimerkki 2.5552</w:t>
      </w:r>
    </w:p>
    <w:p>
      <w:r>
        <w:t xml:space="preserve">Alku: Lucy oli eksyksissä eikä tiennyt isovanhempiensa osoitetta. Keskikohta: Poliisi löysi hänet kadulta ja auttoi häntä.</w:t>
      </w:r>
    </w:p>
    <w:p>
      <w:r>
        <w:rPr>
          <w:b/>
        </w:rPr>
        <w:t xml:space="preserve">Tulos</w:t>
      </w:r>
    </w:p>
    <w:p>
      <w:r>
        <w:t xml:space="preserve">Lucy söi nälkäisenä suklaapatukan ja virvokkeen, jonka konstaapeli antoi hänelle.</w:t>
      </w:r>
    </w:p>
    <w:p>
      <w:r>
        <w:rPr>
          <w:b/>
        </w:rPr>
        <w:t xml:space="preserve">Esimerkki 2.5553</w:t>
      </w:r>
    </w:p>
    <w:p>
      <w:r>
        <w:t xml:space="preserve">Alku: Menin vahtimaan 5-vuotiasta veljenpoikaani San Franciscoon. Keskikohta: Pelasin peliä veljenpoikani kanssa.</w:t>
      </w:r>
    </w:p>
    <w:p>
      <w:r>
        <w:rPr>
          <w:b/>
        </w:rPr>
        <w:t xml:space="preserve">Tulos</w:t>
      </w:r>
    </w:p>
    <w:p>
      <w:r>
        <w:t xml:space="preserve">Meillä oli hauskaa!</w:t>
      </w:r>
    </w:p>
    <w:p>
      <w:r>
        <w:rPr>
          <w:b/>
        </w:rPr>
        <w:t xml:space="preserve">Esimerkki 2.5554</w:t>
      </w:r>
    </w:p>
    <w:p>
      <w:r>
        <w:t xml:space="preserve">Alku: Doug odotti viime hetkeen asti tehdäkseen taideprojektinsa. Keskikohta: Doug työsti projektiaan viimeisenä päivänä.</w:t>
      </w:r>
    </w:p>
    <w:p>
      <w:r>
        <w:rPr>
          <w:b/>
        </w:rPr>
        <w:t xml:space="preserve">Tulos</w:t>
      </w:r>
    </w:p>
    <w:p>
      <w:r>
        <w:t xml:space="preserve">Hänen opettajansa näytti pettyneeltä ottaessaan sen häneltä.</w:t>
      </w:r>
    </w:p>
    <w:p>
      <w:r>
        <w:rPr>
          <w:b/>
        </w:rPr>
        <w:t xml:space="preserve">Esimerkki 2.5555</w:t>
      </w:r>
    </w:p>
    <w:p>
      <w:r>
        <w:t xml:space="preserve">Alku: Catilla oli kolmevuotiaana mielikuvitusystävä. Keskikohta: Hänellä oli mielikuvitusystävä useiden vuosien ajan.</w:t>
      </w:r>
    </w:p>
    <w:p>
      <w:r>
        <w:rPr>
          <w:b/>
        </w:rPr>
        <w:t xml:space="preserve">Tulos</w:t>
      </w:r>
    </w:p>
    <w:p>
      <w:r>
        <w:t xml:space="preserve">Vähitellen hän lakkasi puhumasta mielikuvitusystävälleen.</w:t>
      </w:r>
    </w:p>
    <w:p>
      <w:r>
        <w:rPr>
          <w:b/>
        </w:rPr>
        <w:t xml:space="preserve">Esimerkki 2.5556</w:t>
      </w:r>
    </w:p>
    <w:p>
      <w:r>
        <w:t xml:space="preserve">Alku: Jane käveli alakertaan. Keskikohta: Jane liukastui alimmalla askelmalla.</w:t>
      </w:r>
    </w:p>
    <w:p>
      <w:r>
        <w:rPr>
          <w:b/>
        </w:rPr>
        <w:t xml:space="preserve">Tulos</w:t>
      </w:r>
    </w:p>
    <w:p>
      <w:r>
        <w:t xml:space="preserve">Hän istuutui välittömästi maahan.</w:t>
      </w:r>
    </w:p>
    <w:p>
      <w:r>
        <w:rPr>
          <w:b/>
        </w:rPr>
        <w:t xml:space="preserve">Esimerkki 2.5557</w:t>
      </w:r>
    </w:p>
    <w:p>
      <w:r>
        <w:t xml:space="preserve">Alku: Luke tarvitsi rahaa. Keskikohta: Luke sai työvuoron ja tienasi enemmän kuin odotettiin.</w:t>
      </w:r>
    </w:p>
    <w:p>
      <w:r>
        <w:rPr>
          <w:b/>
        </w:rPr>
        <w:t xml:space="preserve">Tulos</w:t>
      </w:r>
    </w:p>
    <w:p>
      <w:r>
        <w:t xml:space="preserve">Luke oli hyvin onnellinen päästyään vapaaksi.</w:t>
      </w:r>
    </w:p>
    <w:p>
      <w:r>
        <w:rPr>
          <w:b/>
        </w:rPr>
        <w:t xml:space="preserve">Esimerkki 2.5558</w:t>
      </w:r>
    </w:p>
    <w:p>
      <w:r>
        <w:t xml:space="preserve">Alku: Bobin lääkäri sanoi, että hänen on lopetettava punaisen lihan syöminen. Keskikohta: Hän ryhtyi kanadieetille.</w:t>
      </w:r>
    </w:p>
    <w:p>
      <w:r>
        <w:rPr>
          <w:b/>
        </w:rPr>
        <w:t xml:space="preserve">Tulos</w:t>
      </w:r>
    </w:p>
    <w:p>
      <w:r>
        <w:t xml:space="preserve">Punaisesta lihasta luopuminen oli helpompaa kuin hän luulikaan.</w:t>
      </w:r>
    </w:p>
    <w:p>
      <w:r>
        <w:rPr>
          <w:b/>
        </w:rPr>
        <w:t xml:space="preserve">Esimerkki 2.5559</w:t>
      </w:r>
    </w:p>
    <w:p>
      <w:r>
        <w:t xml:space="preserve">Alku: Lucyn isä oli hyvin kuuluisa näyttelijä. Keskikohta: Lucy halusi näyttelijäksi.</w:t>
      </w:r>
    </w:p>
    <w:p>
      <w:r>
        <w:rPr>
          <w:b/>
        </w:rPr>
        <w:t xml:space="preserve">Tulos</w:t>
      </w:r>
    </w:p>
    <w:p>
      <w:r>
        <w:t xml:space="preserve">Hän veti naruista, jotta Lucy sai vihdoin roolin.</w:t>
      </w:r>
    </w:p>
    <w:p>
      <w:r>
        <w:rPr>
          <w:b/>
        </w:rPr>
        <w:t xml:space="preserve">Esimerkki 2.5560</w:t>
      </w:r>
    </w:p>
    <w:p>
      <w:r>
        <w:t xml:space="preserve">Alku: Jane istui puiston penkillä. Keskikohta: Jane heittää voileipänsä paloja maahan.</w:t>
      </w:r>
    </w:p>
    <w:p>
      <w:r>
        <w:rPr>
          <w:b/>
        </w:rPr>
        <w:t xml:space="preserve">Tulos</w:t>
      </w:r>
    </w:p>
    <w:p>
      <w:r>
        <w:t xml:space="preserve">Lintu söi sen.</w:t>
      </w:r>
    </w:p>
    <w:p>
      <w:r>
        <w:rPr>
          <w:b/>
        </w:rPr>
        <w:t xml:space="preserve">Esimerkki 2.5561</w:t>
      </w:r>
    </w:p>
    <w:p>
      <w:r>
        <w:t xml:space="preserve">Alku: Nathan ääntelehti tunnilla kynällään. Keskikohta: Opettaja varoitti Nathania vielä kerran.</w:t>
      </w:r>
    </w:p>
    <w:p>
      <w:r>
        <w:rPr>
          <w:b/>
        </w:rPr>
        <w:t xml:space="preserve">Tulos</w:t>
      </w:r>
    </w:p>
    <w:p>
      <w:r>
        <w:t xml:space="preserve">Heidän oli nostettava hänet ulos, koska hän ei halunnut kuunnella.</w:t>
      </w:r>
    </w:p>
    <w:p>
      <w:r>
        <w:rPr>
          <w:b/>
        </w:rPr>
        <w:t xml:space="preserve">Esimerkki 2.5562</w:t>
      </w:r>
    </w:p>
    <w:p>
      <w:r>
        <w:t xml:space="preserve">Alku: Jerry oli korjaamassa autoaan autotallissaan. Keskikohta: Hänellä oli pitkä työaika.</w:t>
      </w:r>
    </w:p>
    <w:p>
      <w:r>
        <w:rPr>
          <w:b/>
        </w:rPr>
        <w:t xml:space="preserve">Tulos</w:t>
      </w:r>
    </w:p>
    <w:p>
      <w:r>
        <w:t xml:space="preserve">Jerry vaihtoi heti vaatteet pois öljynvaihdon jälkeen.</w:t>
      </w:r>
    </w:p>
    <w:p>
      <w:r>
        <w:rPr>
          <w:b/>
        </w:rPr>
        <w:t xml:space="preserve">Esimerkki 2.5563</w:t>
      </w:r>
    </w:p>
    <w:p>
      <w:r>
        <w:t xml:space="preserve">Alku: Lucy ja hänen isoäitinsä olivat tekemässä keksejä. Keskikohta: Lucy ja hänen isoäitinsä koristelivat kaikki keksit.</w:t>
      </w:r>
    </w:p>
    <w:p>
      <w:r>
        <w:rPr>
          <w:b/>
        </w:rPr>
        <w:t xml:space="preserve">Tulos</w:t>
      </w:r>
    </w:p>
    <w:p>
      <w:r>
        <w:t xml:space="preserve">Lucy oli ylpeä kovasta työstään.</w:t>
      </w:r>
    </w:p>
    <w:p>
      <w:r>
        <w:rPr>
          <w:b/>
        </w:rPr>
        <w:t xml:space="preserve">Esimerkki 2.5564</w:t>
      </w:r>
    </w:p>
    <w:p>
      <w:r>
        <w:t xml:space="preserve">Alku: Kate rakasti auttaa ihmisiä ja halusi matkustaa. Keskimmäinen: Kate liittyi rauhanturvajoukkoihin.</w:t>
      </w:r>
    </w:p>
    <w:p>
      <w:r>
        <w:rPr>
          <w:b/>
        </w:rPr>
        <w:t xml:space="preserve">Tulos</w:t>
      </w:r>
    </w:p>
    <w:p>
      <w:r>
        <w:t xml:space="preserve">Kate pääsi näkemään vieraita paikkoja - ja tekemään ihania asioita ihmiskunnan hyväksi!</w:t>
      </w:r>
    </w:p>
    <w:p>
      <w:r>
        <w:rPr>
          <w:b/>
        </w:rPr>
        <w:t xml:space="preserve">Esimerkki 2.5565</w:t>
      </w:r>
    </w:p>
    <w:p>
      <w:r>
        <w:t xml:space="preserve">Alku: Lewy halusi rakentaa lumiukon. Keskimmäinen: Lewyllä oli vihreää elintarvikeväriä.</w:t>
      </w:r>
    </w:p>
    <w:p>
      <w:r>
        <w:rPr>
          <w:b/>
        </w:rPr>
        <w:t xml:space="preserve">Tulos</w:t>
      </w:r>
    </w:p>
    <w:p>
      <w:r>
        <w:t xml:space="preserve">Pian hänellä oli vihreä lumiukko.</w:t>
      </w:r>
    </w:p>
    <w:p>
      <w:r>
        <w:rPr>
          <w:b/>
        </w:rPr>
        <w:t xml:space="preserve">Esimerkki 2.5566</w:t>
      </w:r>
    </w:p>
    <w:p>
      <w:r>
        <w:t xml:space="preserve">Alku: Mean Girls on kaikkien aikojen suosikkielokuvani. Keskikohta: Mean mean mean: Katson sitä koko ajan.</w:t>
      </w:r>
    </w:p>
    <w:p>
      <w:r>
        <w:rPr>
          <w:b/>
        </w:rPr>
        <w:t xml:space="preserve">Tulos</w:t>
      </w:r>
    </w:p>
    <w:p>
      <w:r>
        <w:t xml:space="preserve">En malta odottaa, että pääsen katsomaan sitä uudelleen.</w:t>
      </w:r>
    </w:p>
    <w:p>
      <w:r>
        <w:rPr>
          <w:b/>
        </w:rPr>
        <w:t xml:space="preserve">Esimerkki 2.5567</w:t>
      </w:r>
    </w:p>
    <w:p>
      <w:r>
        <w:t xml:space="preserve">Alku: Naapuritalo oli tyhjä. Keskikohta: Talo sai lopulta kasan hämähäkinverkkoja.</w:t>
      </w:r>
    </w:p>
    <w:p>
      <w:r>
        <w:rPr>
          <w:b/>
        </w:rPr>
        <w:t xml:space="preserve">Tulos</w:t>
      </w:r>
    </w:p>
    <w:p>
      <w:r>
        <w:t xml:space="preserve">Nyt se näytti hylätyltä.</w:t>
      </w:r>
    </w:p>
    <w:p>
      <w:r>
        <w:rPr>
          <w:b/>
        </w:rPr>
        <w:t xml:space="preserve">Esimerkki 2.5568</w:t>
      </w:r>
    </w:p>
    <w:p>
      <w:r>
        <w:t xml:space="preserve">Alku: Lila paleli, kun hän tuli kotiin bussipysäkiltä. Keskikohta: Lisa käytti rahansa hienoihin vaatteisiin saappaiden sijasta.</w:t>
      </w:r>
    </w:p>
    <w:p>
      <w:r>
        <w:rPr>
          <w:b/>
        </w:rPr>
        <w:t xml:space="preserve">Tulos</w:t>
      </w:r>
    </w:p>
    <w:p>
      <w:r>
        <w:t xml:space="preserve">Hän tunsi itsensä lämpenevän juodessaan sitä.</w:t>
      </w:r>
    </w:p>
    <w:p>
      <w:r>
        <w:rPr>
          <w:b/>
        </w:rPr>
        <w:t xml:space="preserve">Esimerkki 2.5569</w:t>
      </w:r>
    </w:p>
    <w:p>
      <w:r>
        <w:t xml:space="preserve">Alku: Monica oli viemässä tytärtään katsomaan joulupukkia ostoskeskukseen. Keskikohta: He menivät sinne, ja jono oli hyvin pitkä.</w:t>
      </w:r>
    </w:p>
    <w:p>
      <w:r>
        <w:rPr>
          <w:b/>
        </w:rPr>
        <w:t xml:space="preserve">Tulos</w:t>
      </w:r>
    </w:p>
    <w:p>
      <w:r>
        <w:t xml:space="preserve">He pääsivät jonon läpi odotettua nopeammin.</w:t>
      </w:r>
    </w:p>
    <w:p>
      <w:r>
        <w:rPr>
          <w:b/>
        </w:rPr>
        <w:t xml:space="preserve">Esimerkki 2.5570</w:t>
      </w:r>
    </w:p>
    <w:p>
      <w:r>
        <w:t xml:space="preserve">Alku: Tiffany halusi pudottaa vauvapainonsa. Keskikohta: Tiffany alkoi treenata joka päivä.</w:t>
      </w:r>
    </w:p>
    <w:p>
      <w:r>
        <w:rPr>
          <w:b/>
        </w:rPr>
        <w:t xml:space="preserve">Tulos</w:t>
      </w:r>
    </w:p>
    <w:p>
      <w:r>
        <w:t xml:space="preserve">Tiffany heitti selkänsä ulos ja joutui odottamaan, että saisi aloittaa treenaamisen uudelleen.</w:t>
      </w:r>
    </w:p>
    <w:p>
      <w:r>
        <w:rPr>
          <w:b/>
        </w:rPr>
        <w:t xml:space="preserve">Esimerkki 2.5571</w:t>
      </w:r>
    </w:p>
    <w:p>
      <w:r>
        <w:t xml:space="preserve">Alku: Amy ja Beth päättivät lähteä kävelylle. Keskikohta: Amy näki ihastuksensa talon.</w:t>
      </w:r>
    </w:p>
    <w:p>
      <w:r>
        <w:rPr>
          <w:b/>
        </w:rPr>
        <w:t xml:space="preserve">Tulos</w:t>
      </w:r>
    </w:p>
    <w:p>
      <w:r>
        <w:t xml:space="preserve">Amy käveli ohi toivoen näkevänsä ihastuksensa.</w:t>
      </w:r>
    </w:p>
    <w:p>
      <w:r>
        <w:rPr>
          <w:b/>
        </w:rPr>
        <w:t xml:space="preserve">Esimerkki 2.5572</w:t>
      </w:r>
    </w:p>
    <w:p>
      <w:r>
        <w:t xml:space="preserve">Alku: Voin pelata kaistaa täydellisesti. Keskimmäinen: Yritin pelata sitä täydellisesti ja tein sen väärin.</w:t>
      </w:r>
    </w:p>
    <w:p>
      <w:r>
        <w:rPr>
          <w:b/>
        </w:rPr>
        <w:t xml:space="preserve">Tulos</w:t>
      </w:r>
    </w:p>
    <w:p>
      <w:r>
        <w:t xml:space="preserve">Lopulta häviän pelin.</w:t>
      </w:r>
    </w:p>
    <w:p>
      <w:r>
        <w:rPr>
          <w:b/>
        </w:rPr>
        <w:t xml:space="preserve">Esimerkki 2.5573</w:t>
      </w:r>
    </w:p>
    <w:p>
      <w:r>
        <w:t xml:space="preserve">Alku: Sara sai uuden työpaikan. Keskikohta: Sara muutti lähemmäs uutta työpaikkaansa.</w:t>
      </w:r>
    </w:p>
    <w:p>
      <w:r>
        <w:rPr>
          <w:b/>
        </w:rPr>
        <w:t xml:space="preserve">Tulos</w:t>
      </w:r>
    </w:p>
    <w:p>
      <w:r>
        <w:t xml:space="preserve">Sara rakastaa uutta kotiaan.</w:t>
      </w:r>
    </w:p>
    <w:p>
      <w:r>
        <w:rPr>
          <w:b/>
        </w:rPr>
        <w:t xml:space="preserve">Esimerkki 2.5574</w:t>
      </w:r>
    </w:p>
    <w:p>
      <w:r>
        <w:t xml:space="preserve">Alku: Fiona oli huolissaan miehestään. Keskikohta: Fionan miehellä todettiin diabetes sen jälkeen, kun hän vei hänet lääkäriin.</w:t>
      </w:r>
    </w:p>
    <w:p>
      <w:r>
        <w:rPr>
          <w:b/>
        </w:rPr>
        <w:t xml:space="preserve">Tulos</w:t>
      </w:r>
    </w:p>
    <w:p>
      <w:r>
        <w:t xml:space="preserve">Hän heitti kaikki sokeripitoiset ruoat ja juomat pois.</w:t>
      </w:r>
    </w:p>
    <w:p>
      <w:r>
        <w:rPr>
          <w:b/>
        </w:rPr>
        <w:t xml:space="preserve">Esimerkki 2.5575</w:t>
      </w:r>
    </w:p>
    <w:p>
      <w:r>
        <w:t xml:space="preserve">Alku: Tina meni leipomoon. Keskikohta: Tina aikoi ostaa yhden leivonnaisen.</w:t>
      </w:r>
    </w:p>
    <w:p>
      <w:r>
        <w:rPr>
          <w:b/>
        </w:rPr>
        <w:t xml:space="preserve">Tulos</w:t>
      </w:r>
    </w:p>
    <w:p>
      <w:r>
        <w:t xml:space="preserve">Tina osti kymmenen kertaa enemmän kuin hän alun perin suunnitteli.</w:t>
      </w:r>
    </w:p>
    <w:p>
      <w:r>
        <w:rPr>
          <w:b/>
        </w:rPr>
        <w:t xml:space="preserve">Esimerkki 2.5576</w:t>
      </w:r>
    </w:p>
    <w:p>
      <w:r>
        <w:t xml:space="preserve">Alku: Tomas on kahdeksan sisaruksen perheen vanhin. Keskimmäinen: Tomasin perheessä tapahtuu suuria asioita.</w:t>
      </w:r>
    </w:p>
    <w:p>
      <w:r>
        <w:rPr>
          <w:b/>
        </w:rPr>
        <w:t xml:space="preserve">Tulos</w:t>
      </w:r>
    </w:p>
    <w:p>
      <w:r>
        <w:t xml:space="preserve">Tomas on ylpeä perheestään ja toivoo kasvattavansa kunnioittavia lapsia.</w:t>
      </w:r>
    </w:p>
    <w:p>
      <w:r>
        <w:rPr>
          <w:b/>
        </w:rPr>
        <w:t xml:space="preserve">Esimerkki 2.5577</w:t>
      </w:r>
    </w:p>
    <w:p>
      <w:r>
        <w:t xml:space="preserve">Alku: Amy osti uudet rullaluistimet. Keskikohta: Amy ei voinut vastustaa leikkimistä sillä.</w:t>
      </w:r>
    </w:p>
    <w:p>
      <w:r>
        <w:rPr>
          <w:b/>
        </w:rPr>
        <w:t xml:space="preserve">Tulos</w:t>
      </w:r>
    </w:p>
    <w:p>
      <w:r>
        <w:t xml:space="preserve">Ei kestänyt kauan, ennen kuin Amy oli liikkeellä rullaluistimillaan.</w:t>
      </w:r>
    </w:p>
    <w:p>
      <w:r>
        <w:rPr>
          <w:b/>
        </w:rPr>
        <w:t xml:space="preserve">Esimerkki 2.5578</w:t>
      </w:r>
    </w:p>
    <w:p>
      <w:r>
        <w:t xml:space="preserve">Alku: Fred oli vastannut kysymyksiin viimeisen tunnin ajan. Keskikohta: Fredin luokkatoverilla oli vielä lisää kysymyksiä.</w:t>
      </w:r>
    </w:p>
    <w:p>
      <w:r>
        <w:rPr>
          <w:b/>
        </w:rPr>
        <w:t xml:space="preserve">Tulos</w:t>
      </w:r>
    </w:p>
    <w:p>
      <w:r>
        <w:t xml:space="preserve">Lannistumatta Fred jatkoi vastaamista kysymyksiin vielä tunnin ajan.</w:t>
      </w:r>
    </w:p>
    <w:p>
      <w:r>
        <w:rPr>
          <w:b/>
        </w:rPr>
        <w:t xml:space="preserve">Esimerkki 2.5579</w:t>
      </w:r>
    </w:p>
    <w:p>
      <w:r>
        <w:t xml:space="preserve">Alku: Matt halusi todella olla supersankari. Keskikohta: Hän meni tapaamaan Hämähäkkimiestä.</w:t>
      </w:r>
    </w:p>
    <w:p>
      <w:r>
        <w:rPr>
          <w:b/>
        </w:rPr>
        <w:t xml:space="preserve">Tulos</w:t>
      </w:r>
    </w:p>
    <w:p>
      <w:r>
        <w:t xml:space="preserve">Pian sen jälkeen hän sairastui syöpään ja kuoli.</w:t>
      </w:r>
    </w:p>
    <w:p>
      <w:r>
        <w:rPr>
          <w:b/>
        </w:rPr>
        <w:t xml:space="preserve">Esimerkki 2.5580</w:t>
      </w:r>
    </w:p>
    <w:p>
      <w:r>
        <w:t xml:space="preserve">Alku: Pjotr halusi palkankorotuksen. Keskikohta: Pytorin pomo antoi palkankorotuksen sen sijaan hänen työtoverilleen.</w:t>
      </w:r>
    </w:p>
    <w:p>
      <w:r>
        <w:rPr>
          <w:b/>
        </w:rPr>
        <w:t xml:space="preserve">Tulos</w:t>
      </w:r>
    </w:p>
    <w:p>
      <w:r>
        <w:t xml:space="preserve">Pyotr oli hyvin pettynyt.</w:t>
      </w:r>
    </w:p>
    <w:p>
      <w:r>
        <w:rPr>
          <w:b/>
        </w:rPr>
        <w:t xml:space="preserve">Esimerkki 2.5581</w:t>
      </w:r>
    </w:p>
    <w:p>
      <w:r>
        <w:t xml:space="preserve">Alku: Erin oli surullinen, koska hän reputti matematiikan tunnilla. Keskikohta: Erin alkoi tuntea itsensä epäonnistujaksi.</w:t>
      </w:r>
    </w:p>
    <w:p>
      <w:r>
        <w:rPr>
          <w:b/>
        </w:rPr>
        <w:t xml:space="preserve">Tulos</w:t>
      </w:r>
    </w:p>
    <w:p>
      <w:r>
        <w:t xml:space="preserve">Erin oli liian surullinen ottaakseen muita kursseja.</w:t>
      </w:r>
    </w:p>
    <w:p>
      <w:r>
        <w:rPr>
          <w:b/>
        </w:rPr>
        <w:t xml:space="preserve">Esimerkki 2.5582</w:t>
      </w:r>
    </w:p>
    <w:p>
      <w:r>
        <w:t xml:space="preserve">Alku: Julie ja hänen miehensä halusivat lapsia, mutta heille sanottiin, etteivät he voisi. Keskikohta: Julie yritti silti tulla raskaaksi.</w:t>
      </w:r>
    </w:p>
    <w:p>
      <w:r>
        <w:rPr>
          <w:b/>
        </w:rPr>
        <w:t xml:space="preserve">Tulos</w:t>
      </w:r>
    </w:p>
    <w:p>
      <w:r>
        <w:t xml:space="preserve">Julie oli yllättynyt kuullessaan, että testitulosten mukaan hän oli raskaana!</w:t>
      </w:r>
    </w:p>
    <w:p>
      <w:r>
        <w:rPr>
          <w:b/>
        </w:rPr>
        <w:t xml:space="preserve">Esimerkki 2.5583</w:t>
      </w:r>
    </w:p>
    <w:p>
      <w:r>
        <w:t xml:space="preserve">Alku: Biff halusi katsoa lännenelokuvan. Keskikohta: Biff katsoi sen ja se oli tylsä.</w:t>
      </w:r>
    </w:p>
    <w:p>
      <w:r>
        <w:rPr>
          <w:b/>
        </w:rPr>
        <w:t xml:space="preserve">Tulos</w:t>
      </w:r>
    </w:p>
    <w:p>
      <w:r>
        <w:t xml:space="preserve">Biff vihasi lännenelokuvia.</w:t>
      </w:r>
    </w:p>
    <w:p>
      <w:r>
        <w:rPr>
          <w:b/>
        </w:rPr>
        <w:t xml:space="preserve">Esimerkki 2.5584</w:t>
      </w:r>
    </w:p>
    <w:p>
      <w:r>
        <w:t xml:space="preserve">Alku: Fred oli köyhä. Keskikohta: Fred kääntyi ystäviensä puoleen saadakseen suojaa.</w:t>
      </w:r>
    </w:p>
    <w:p>
      <w:r>
        <w:rPr>
          <w:b/>
        </w:rPr>
        <w:t xml:space="preserve">Tulos</w:t>
      </w:r>
    </w:p>
    <w:p>
      <w:r>
        <w:t xml:space="preserve">Hän sai jäädä yöksi.</w:t>
      </w:r>
    </w:p>
    <w:p>
      <w:r>
        <w:rPr>
          <w:b/>
        </w:rPr>
        <w:t xml:space="preserve">Esimerkki 2.5585</w:t>
      </w:r>
    </w:p>
    <w:p>
      <w:r>
        <w:t xml:space="preserve">Alku: Tina ja hänen ystävänsä kokoontuivat yhteen tyttöjen iltaa varten. Keskikohta: Tinalle kerrottiin, että mies osti hänelle juoman.</w:t>
      </w:r>
    </w:p>
    <w:p>
      <w:r>
        <w:rPr>
          <w:b/>
        </w:rPr>
        <w:t xml:space="preserve">Tulos</w:t>
      </w:r>
    </w:p>
    <w:p>
      <w:r>
        <w:t xml:space="preserve">Sitten he yllätyksekseen huomasivat, että siellä oli vain heidän poikaystävänsä.</w:t>
      </w:r>
    </w:p>
    <w:p>
      <w:r>
        <w:rPr>
          <w:b/>
        </w:rPr>
        <w:t xml:space="preserve">Esimerkki 2.5586</w:t>
      </w:r>
    </w:p>
    <w:p>
      <w:r>
        <w:t xml:space="preserve">Alku: Jim ei saanut tietokonetta toimimaan. Keskikohta: Jim pyysi apua teknisesti taitavalta isältään.</w:t>
      </w:r>
    </w:p>
    <w:p>
      <w:r>
        <w:rPr>
          <w:b/>
        </w:rPr>
        <w:t xml:space="preserve">Tulos</w:t>
      </w:r>
    </w:p>
    <w:p>
      <w:r>
        <w:t xml:space="preserve">Hänen isänsä huomasi nopeasti, että näytön kirkkaus oli säädetty pienemmälle.</w:t>
      </w:r>
    </w:p>
    <w:p>
      <w:r>
        <w:rPr>
          <w:b/>
        </w:rPr>
        <w:t xml:space="preserve">Esimerkki 2.5587</w:t>
      </w:r>
    </w:p>
    <w:p>
      <w:r>
        <w:t xml:space="preserve">Alku: Tyttö kävi englantilaista koulua. Keskikohta: Joillakin ihmisillä oli vaikeuksia ymmärtää häntä.</w:t>
      </w:r>
    </w:p>
    <w:p>
      <w:r>
        <w:rPr>
          <w:b/>
        </w:rPr>
        <w:t xml:space="preserve">Tulos</w:t>
      </w:r>
    </w:p>
    <w:p>
      <w:r>
        <w:t xml:space="preserve">Se johtui hänen aksentistaan.</w:t>
      </w:r>
    </w:p>
    <w:p>
      <w:r>
        <w:rPr>
          <w:b/>
        </w:rPr>
        <w:t xml:space="preserve">Esimerkki 2.5588</w:t>
      </w:r>
    </w:p>
    <w:p>
      <w:r>
        <w:t xml:space="preserve">Alku: Iowaan oli tulossa myrsky. Keskikohta: Mies ei ollut valmis myrskyyn.</w:t>
      </w:r>
    </w:p>
    <w:p>
      <w:r>
        <w:rPr>
          <w:b/>
        </w:rPr>
        <w:t xml:space="preserve">Tulos</w:t>
      </w:r>
    </w:p>
    <w:p>
      <w:r>
        <w:t xml:space="preserve">Hän valmistautui seuraavaan myrskyyn.</w:t>
      </w:r>
    </w:p>
    <w:p>
      <w:r>
        <w:rPr>
          <w:b/>
        </w:rPr>
        <w:t xml:space="preserve">Esimerkki 2.5589</w:t>
      </w:r>
    </w:p>
    <w:p>
      <w:r>
        <w:t xml:space="preserve">Alku: Henryn koira karkasi jonkin perässä. Keskikohta: Koira jäi melkein auton alle.</w:t>
      </w:r>
    </w:p>
    <w:p>
      <w:r>
        <w:rPr>
          <w:b/>
        </w:rPr>
        <w:t xml:space="preserve">Tulos</w:t>
      </w:r>
    </w:p>
    <w:p>
      <w:r>
        <w:t xml:space="preserve">Sen jälkeen hän pysytteli jonkin aikaa lähellä kotia.</w:t>
      </w:r>
    </w:p>
    <w:p>
      <w:r>
        <w:rPr>
          <w:b/>
        </w:rPr>
        <w:t xml:space="preserve">Esimerkki 2.5590</w:t>
      </w:r>
    </w:p>
    <w:p>
      <w:r>
        <w:t xml:space="preserve">Alku: Joe käveli kouluun. Keskikohta: Joe näki jonkun nostavan kissan korista.</w:t>
      </w:r>
    </w:p>
    <w:p>
      <w:r>
        <w:rPr>
          <w:b/>
        </w:rPr>
        <w:t xml:space="preserve">Tulos</w:t>
      </w:r>
    </w:p>
    <w:p>
      <w:r>
        <w:t xml:space="preserve">Hän näki jonkun kantavan kissaa.</w:t>
      </w:r>
    </w:p>
    <w:p>
      <w:r>
        <w:rPr>
          <w:b/>
        </w:rPr>
        <w:t xml:space="preserve">Esimerkki 2.5591</w:t>
      </w:r>
    </w:p>
    <w:p>
      <w:r>
        <w:t xml:space="preserve">Alku: Kay oli töissä, kun päänsärky alkoi. Keskikohta: Kaylla oli erittäin tärkeä työtehtävä.</w:t>
      </w:r>
    </w:p>
    <w:p>
      <w:r>
        <w:rPr>
          <w:b/>
        </w:rPr>
        <w:t xml:space="preserve">Tulos</w:t>
      </w:r>
    </w:p>
    <w:p>
      <w:r>
        <w:t xml:space="preserve">Kay ponnisteli päivän läpi ja meni kotiin nukkumaan.</w:t>
      </w:r>
    </w:p>
    <w:p>
      <w:r>
        <w:rPr>
          <w:b/>
        </w:rPr>
        <w:t xml:space="preserve">Esimerkki 2.5592</w:t>
      </w:r>
    </w:p>
    <w:p>
      <w:r>
        <w:t xml:space="preserve">Alku: Harry rakasti käydä konserteissa, mutta hänellä oli harvoin rahaa lippuihin. Keskikohta: Harryn ystävä kutsui hänet konserttiin.</w:t>
      </w:r>
    </w:p>
    <w:p>
      <w:r>
        <w:rPr>
          <w:b/>
        </w:rPr>
        <w:t xml:space="preserve">Tulos</w:t>
      </w:r>
    </w:p>
    <w:p>
      <w:r>
        <w:t xml:space="preserve">Harry oli niin yllättynyt ja kiitollinen ja osallistui konserttiin hänen kanssaan.</w:t>
      </w:r>
    </w:p>
    <w:p>
      <w:r>
        <w:rPr>
          <w:b/>
        </w:rPr>
        <w:t xml:space="preserve">Esimerkki 2.5593</w:t>
      </w:r>
    </w:p>
    <w:p>
      <w:r>
        <w:t xml:space="preserve">Alku: Kenguru hyppäsi ulos eläintarhan aitauksestaan. Keskikohta: Se alkoi juosta ympäriinsä ja jahdata kaikkia.</w:t>
      </w:r>
    </w:p>
    <w:p>
      <w:r>
        <w:rPr>
          <w:b/>
        </w:rPr>
        <w:t xml:space="preserve">Tulos</w:t>
      </w:r>
    </w:p>
    <w:p>
      <w:r>
        <w:t xml:space="preserve">Lopulta kenguru väsyi ja hyppäsi takaisin häkkiinsä.</w:t>
      </w:r>
    </w:p>
    <w:p>
      <w:r>
        <w:rPr>
          <w:b/>
        </w:rPr>
        <w:t xml:space="preserve">Esimerkki 2.5594</w:t>
      </w:r>
    </w:p>
    <w:p>
      <w:r>
        <w:t xml:space="preserve">Alku: Tina halusi todella lähteä New Yorkiin. Keskikohta: Tina halusi suunnitella koko matkan.</w:t>
      </w:r>
    </w:p>
    <w:p>
      <w:r>
        <w:rPr>
          <w:b/>
        </w:rPr>
        <w:t xml:space="preserve">Tulos</w:t>
      </w:r>
    </w:p>
    <w:p>
      <w:r>
        <w:t xml:space="preserve">Tina ei koskaan kuullut Ritaa etukäteen, ja Tina oli vihainen.</w:t>
      </w:r>
    </w:p>
    <w:p>
      <w:r>
        <w:rPr>
          <w:b/>
        </w:rPr>
        <w:t xml:space="preserve">Esimerkki 2.5595</w:t>
      </w:r>
    </w:p>
    <w:p>
      <w:r>
        <w:t xml:space="preserve">Alku: Boris tarvitsi rahaa. Keskikohta: Boris ajoi autollaan kauppaan ja nappasi kassakoneen ennen poliisin saapumista.</w:t>
      </w:r>
    </w:p>
    <w:p>
      <w:r>
        <w:rPr>
          <w:b/>
        </w:rPr>
        <w:t xml:space="preserve">Tulos</w:t>
      </w:r>
    </w:p>
    <w:p>
      <w:r>
        <w:t xml:space="preserve">Poliisi ampui Borista ja pidätti hänet.</w:t>
      </w:r>
    </w:p>
    <w:p>
      <w:r>
        <w:rPr>
          <w:b/>
        </w:rPr>
        <w:t xml:space="preserve">Esimerkki 2.5596</w:t>
      </w:r>
    </w:p>
    <w:p>
      <w:r>
        <w:t xml:space="preserve">Alku: Bob lähti kalastamaan. Keskikohta: Bob sai kalan ja paistoi sen grillissä.</w:t>
      </w:r>
    </w:p>
    <w:p>
      <w:r>
        <w:rPr>
          <w:b/>
        </w:rPr>
        <w:t xml:space="preserve">Tulos</w:t>
      </w:r>
    </w:p>
    <w:p>
      <w:r>
        <w:t xml:space="preserve">Hän piti sitä herkullisena.</w:t>
      </w:r>
    </w:p>
    <w:p>
      <w:r>
        <w:rPr>
          <w:b/>
        </w:rPr>
        <w:t xml:space="preserve">Esimerkki 2.5597</w:t>
      </w:r>
    </w:p>
    <w:p>
      <w:r>
        <w:t xml:space="preserve">Alku: Jason oli ostoskeskuksessa äitinsä kanssa. Keskikohta: Jason joutui erilleen äidistään ostoksilla ollessaan.</w:t>
      </w:r>
    </w:p>
    <w:p>
      <w:r>
        <w:rPr>
          <w:b/>
        </w:rPr>
        <w:t xml:space="preserve">Tulos</w:t>
      </w:r>
    </w:p>
    <w:p>
      <w:r>
        <w:t xml:space="preserve">Jason huomasi äitinsä ja ryntäsi takaisin hänen luokseen hymyillen.</w:t>
      </w:r>
    </w:p>
    <w:p>
      <w:r>
        <w:rPr>
          <w:b/>
        </w:rPr>
        <w:t xml:space="preserve">Esimerkki 2.5598</w:t>
      </w:r>
    </w:p>
    <w:p>
      <w:r>
        <w:t xml:space="preserve">Alku: Tyttäreni oli anellut lemmikkiä. Keskikohta: Hänen uusi lemmikkihiirensä tykkää kiipeillä punojani pitkin.</w:t>
      </w:r>
    </w:p>
    <w:p>
      <w:r>
        <w:rPr>
          <w:b/>
        </w:rPr>
        <w:t xml:space="preserve">Tulos</w:t>
      </w:r>
    </w:p>
    <w:p>
      <w:r>
        <w:t xml:space="preserve">He auttoivat minua ymmärtämään, että minun pitäisi leikata hiukseni lyhyiksi.</w:t>
      </w:r>
    </w:p>
    <w:p>
      <w:r>
        <w:rPr>
          <w:b/>
        </w:rPr>
        <w:t xml:space="preserve">Esimerkki 2.5599</w:t>
      </w:r>
    </w:p>
    <w:p>
      <w:r>
        <w:t xml:space="preserve">Alku: Heidy meni Apple-kauppaan. Keskikohta: Heidy kurotti omenalaatikkoon.</w:t>
      </w:r>
    </w:p>
    <w:p>
      <w:r>
        <w:rPr>
          <w:b/>
        </w:rPr>
        <w:t xml:space="preserve">Tulos</w:t>
      </w:r>
    </w:p>
    <w:p>
      <w:r>
        <w:t xml:space="preserve">Se oli täynnä pahvia ja styroksia.</w:t>
      </w:r>
    </w:p>
    <w:p>
      <w:r>
        <w:rPr>
          <w:b/>
        </w:rPr>
        <w:t xml:space="preserve">Esimerkki 2.5600</w:t>
      </w:r>
    </w:p>
    <w:p>
      <w:r>
        <w:t xml:space="preserve">Alku: Ted oli eräänä päivänä äitinsä kanssa ruokakaupassa. Keskikohta: Ted eksyi eikä löytänyt äitiä.</w:t>
      </w:r>
    </w:p>
    <w:p>
      <w:r>
        <w:rPr>
          <w:b/>
        </w:rPr>
        <w:t xml:space="preserve">Tulos</w:t>
      </w:r>
    </w:p>
    <w:p>
      <w:r>
        <w:t xml:space="preserve">Pian hän ilmestyi paikalle, ja Ted lohduttautui!</w:t>
      </w:r>
    </w:p>
    <w:p>
      <w:r>
        <w:rPr>
          <w:b/>
        </w:rPr>
        <w:t xml:space="preserve">Esimerkki 2.5601</w:t>
      </w:r>
    </w:p>
    <w:p>
      <w:r>
        <w:t xml:space="preserve">Alku: Ryan rakastaa villapaitoja. Keskimmäinen: Ryanilla oli liian kuuma villapaidalle.</w:t>
      </w:r>
    </w:p>
    <w:p>
      <w:r>
        <w:rPr>
          <w:b/>
        </w:rPr>
        <w:t xml:space="preserve">Tulos</w:t>
      </w:r>
    </w:p>
    <w:p>
      <w:r>
        <w:t xml:space="preserve">Hän hikoili villapaidassaan koko päivän.</w:t>
      </w:r>
    </w:p>
    <w:p>
      <w:r>
        <w:rPr>
          <w:b/>
        </w:rPr>
        <w:t xml:space="preserve">Esimerkki 2.5602</w:t>
      </w:r>
    </w:p>
    <w:p>
      <w:r>
        <w:t xml:space="preserve">Alku: Scott työsti näytelmää. Keskikohta: Scott oli päättämässä, miten lavastus tehtäisiin.</w:t>
      </w:r>
    </w:p>
    <w:p>
      <w:r>
        <w:rPr>
          <w:b/>
        </w:rPr>
        <w:t xml:space="preserve">Tulos</w:t>
      </w:r>
    </w:p>
    <w:p>
      <w:r>
        <w:t xml:space="preserve">Lopuksi hän maalasi oven ruskeaksi.</w:t>
      </w:r>
    </w:p>
    <w:p>
      <w:r>
        <w:rPr>
          <w:b/>
        </w:rPr>
        <w:t xml:space="preserve">Esimerkki 2.5603</w:t>
      </w:r>
    </w:p>
    <w:p>
      <w:r>
        <w:t xml:space="preserve">Alku: Sally sai juuri upouuden auton. Keskikohta: Hän osti siihen myös uusia lisävarusteita.</w:t>
      </w:r>
    </w:p>
    <w:p>
      <w:r>
        <w:rPr>
          <w:b/>
        </w:rPr>
        <w:t xml:space="preserve">Tulos</w:t>
      </w:r>
    </w:p>
    <w:p>
      <w:r>
        <w:t xml:space="preserve">Hänen upouusi autonsa näytti upealta uusine kromivanteineen.</w:t>
      </w:r>
    </w:p>
    <w:p>
      <w:r>
        <w:rPr>
          <w:b/>
        </w:rPr>
        <w:t xml:space="preserve">Esimerkki 2.5604</w:t>
      </w:r>
    </w:p>
    <w:p>
      <w:r>
        <w:t xml:space="preserve">Alku: Kissa nukkuu yleensä tyynylläni pääni vieressä. Keskikohta: Lähdin laittamaan ruokaa.</w:t>
      </w:r>
    </w:p>
    <w:p>
      <w:r>
        <w:rPr>
          <w:b/>
        </w:rPr>
        <w:t xml:space="preserve">Tulos</w:t>
      </w:r>
    </w:p>
    <w:p>
      <w:r>
        <w:t xml:space="preserve">Kun tulin takaisin, hän torkkui tyynylläni.</w:t>
      </w:r>
    </w:p>
    <w:p>
      <w:r>
        <w:rPr>
          <w:b/>
        </w:rPr>
        <w:t xml:space="preserve">Esimerkki 2.5605</w:t>
      </w:r>
    </w:p>
    <w:p>
      <w:r>
        <w:t xml:space="preserve">Alku: Sandra näki kampuksella tytön, joka pyysi lahjoituksia. Keskikohta: Sandra sai selville, että tyttö valehteli.</w:t>
      </w:r>
    </w:p>
    <w:p>
      <w:r>
        <w:rPr>
          <w:b/>
        </w:rPr>
        <w:t xml:space="preserve">Tulos</w:t>
      </w:r>
    </w:p>
    <w:p>
      <w:r>
        <w:t xml:space="preserve">Sandra nauhoitti sen ja näytti sen koulun viranomaisille.</w:t>
      </w:r>
    </w:p>
    <w:p>
      <w:r>
        <w:rPr>
          <w:b/>
        </w:rPr>
        <w:t xml:space="preserve">Esimerkki 2.5606</w:t>
      </w:r>
    </w:p>
    <w:p>
      <w:r>
        <w:t xml:space="preserve">Alku: Jimmy halusi oppia ratsastamaan. Keskimmäinen: Jimmy otti ratsastustunteja.</w:t>
      </w:r>
    </w:p>
    <w:p>
      <w:r>
        <w:rPr>
          <w:b/>
        </w:rPr>
        <w:t xml:space="preserve">Tulos</w:t>
      </w:r>
    </w:p>
    <w:p>
      <w:r>
        <w:t xml:space="preserve">Tämän jälkeen Jimmy alkoi kilpailla ratsastuskilpailuissa.</w:t>
      </w:r>
    </w:p>
    <w:p>
      <w:r>
        <w:rPr>
          <w:b/>
        </w:rPr>
        <w:t xml:space="preserve">Esimerkki 2.5607</w:t>
      </w:r>
    </w:p>
    <w:p>
      <w:r>
        <w:t xml:space="preserve">Alku: Ginan talossa oli 90 astetta lämmintä. Keskikohta: Gina oli asentanut ilmastoinnin viilentämään taloaan.</w:t>
      </w:r>
    </w:p>
    <w:p>
      <w:r>
        <w:rPr>
          <w:b/>
        </w:rPr>
        <w:t xml:space="preserve">Tulos</w:t>
      </w:r>
    </w:p>
    <w:p>
      <w:r>
        <w:t xml:space="preserve">Gina makasi sängyllään pimeässä nauttien viileistä lakanoista ihollaan.</w:t>
      </w:r>
    </w:p>
    <w:p>
      <w:r>
        <w:rPr>
          <w:b/>
        </w:rPr>
        <w:t xml:space="preserve">Esimerkki 2.5608</w:t>
      </w:r>
    </w:p>
    <w:p>
      <w:r>
        <w:t xml:space="preserve">Alku: Ell oli järjestämässä siskolleen yllätysjuhlia. Keskikohta: Ell ja hänen ystävänsä piileskelivät pimeässä kotona.</w:t>
      </w:r>
    </w:p>
    <w:p>
      <w:r>
        <w:rPr>
          <w:b/>
        </w:rPr>
        <w:t xml:space="preserve">Tulos</w:t>
      </w:r>
    </w:p>
    <w:p>
      <w:r>
        <w:t xml:space="preserve">Kaikki hyppäsivät ylös ja huusivat yllättääkseen hänet!</w:t>
      </w:r>
    </w:p>
    <w:p>
      <w:r>
        <w:rPr>
          <w:b/>
        </w:rPr>
        <w:t xml:space="preserve">Esimerkki 2.5609</w:t>
      </w:r>
    </w:p>
    <w:p>
      <w:r>
        <w:t xml:space="preserve">Alku: Amy soitti äidilleen ja kertoi päässeensä JV-lentopallojoukkueeseen. Keskikohta: Amy kertoi äidilleen, että heidän pitäisi mennä ulos syömään juhlimaan.</w:t>
      </w:r>
    </w:p>
    <w:p>
      <w:r>
        <w:rPr>
          <w:b/>
        </w:rPr>
        <w:t xml:space="preserve">Tulos</w:t>
      </w:r>
    </w:p>
    <w:p>
      <w:r>
        <w:t xml:space="preserve">Hänen äitinsä suostui siihen, että heidän pitäisi mennä ulos syömään juhlimaan.</w:t>
      </w:r>
    </w:p>
    <w:p>
      <w:r>
        <w:rPr>
          <w:b/>
        </w:rPr>
        <w:t xml:space="preserve">Esimerkki 2.5610</w:t>
      </w:r>
    </w:p>
    <w:p>
      <w:r>
        <w:t xml:space="preserve">Alku: Hän oli onnekas hölmö blackjackissa. Keskikohta: Hän päätti kokeilla rulettia.</w:t>
      </w:r>
    </w:p>
    <w:p>
      <w:r>
        <w:rPr>
          <w:b/>
        </w:rPr>
        <w:t xml:space="preserve">Tulos</w:t>
      </w:r>
    </w:p>
    <w:p>
      <w:r>
        <w:t xml:space="preserve">Illan päätteeksi hän oli hävinnyt kaiken ruletissa.</w:t>
      </w:r>
    </w:p>
    <w:p>
      <w:r>
        <w:rPr>
          <w:b/>
        </w:rPr>
        <w:t xml:space="preserve">Esimerkki 2.5611</w:t>
      </w:r>
    </w:p>
    <w:p>
      <w:r>
        <w:t xml:space="preserve">Alku: Ron ei ollut koskaan lasketellut. Keskikohta: Ron otti hiihtokursseja Ericin kanssa.</w:t>
      </w:r>
    </w:p>
    <w:p>
      <w:r>
        <w:rPr>
          <w:b/>
        </w:rPr>
        <w:t xml:space="preserve">Tulos</w:t>
      </w:r>
    </w:p>
    <w:p>
      <w:r>
        <w:t xml:space="preserve">Eric ja Ron onnistuivat sitten hiihtämään onnistuneesti alas mestaririnnettä.</w:t>
      </w:r>
    </w:p>
    <w:p>
      <w:r>
        <w:rPr>
          <w:b/>
        </w:rPr>
        <w:t xml:space="preserve">Esimerkki 2.5612</w:t>
      </w:r>
    </w:p>
    <w:p>
      <w:r>
        <w:t xml:space="preserve">Alku: Chris oli tuhatvuotias. Keskikohta: Chris ei ollut innostunut kaikesta uudesta teknologiasta.</w:t>
      </w:r>
    </w:p>
    <w:p>
      <w:r>
        <w:rPr>
          <w:b/>
        </w:rPr>
        <w:t xml:space="preserve">Tulos</w:t>
      </w:r>
    </w:p>
    <w:p>
      <w:r>
        <w:t xml:space="preserve">Chris kaipasi aikaa, jolloin älypuhelimia ei ollut olemassa.</w:t>
      </w:r>
    </w:p>
    <w:p>
      <w:r>
        <w:rPr>
          <w:b/>
        </w:rPr>
        <w:t xml:space="preserve">Esimerkki 2.5613</w:t>
      </w:r>
    </w:p>
    <w:p>
      <w:r>
        <w:t xml:space="preserve">Alku: Sam osti itselleen kirkkaan keltaisen huivin. Keskikohta: Samin ystävä yritti ottaa kunnian huivista.</w:t>
      </w:r>
    </w:p>
    <w:p>
      <w:r>
        <w:rPr>
          <w:b/>
        </w:rPr>
        <w:t xml:space="preserve">Tulos</w:t>
      </w:r>
    </w:p>
    <w:p>
      <w:r>
        <w:t xml:space="preserve">Ystävä perääntyi, ja Sam sai kaikki kohteliaisuudet.</w:t>
      </w:r>
    </w:p>
    <w:p>
      <w:r>
        <w:rPr>
          <w:b/>
        </w:rPr>
        <w:t xml:space="preserve">Esimerkki 2.5614</w:t>
      </w:r>
    </w:p>
    <w:p>
      <w:r>
        <w:t xml:space="preserve">Alku: Tom ja Cindy söivät vaahtokarkkeja. Keskellä: Tom paahtoi vaahtokarkkia paljon tasaisemmin kuin Cindy.</w:t>
      </w:r>
    </w:p>
    <w:p>
      <w:r>
        <w:rPr>
          <w:b/>
        </w:rPr>
        <w:t xml:space="preserve">Tulos</w:t>
      </w:r>
    </w:p>
    <w:p>
      <w:r>
        <w:t xml:space="preserve">Tom nautti paahdetuista vaahtokarkeista.</w:t>
      </w:r>
    </w:p>
    <w:p>
      <w:r>
        <w:rPr>
          <w:b/>
        </w:rPr>
        <w:t xml:space="preserve">Esimerkki 2.5615</w:t>
      </w:r>
    </w:p>
    <w:p>
      <w:r>
        <w:t xml:space="preserve">Alku: Bob halusi todella lemmikin joululahjaksi! Keskikohta: Bobin vanhemmat päättivät, että jotkut kalat olisivat hyviä lemmikkejä.</w:t>
      </w:r>
    </w:p>
    <w:p>
      <w:r>
        <w:rPr>
          <w:b/>
        </w:rPr>
        <w:t xml:space="preserve">Tulos</w:t>
      </w:r>
    </w:p>
    <w:p>
      <w:r>
        <w:t xml:space="preserve">Mutta siellä, kuusen alla, oli iso uusi akvaario!</w:t>
      </w:r>
    </w:p>
    <w:p>
      <w:r>
        <w:rPr>
          <w:b/>
        </w:rPr>
        <w:t xml:space="preserve">Esimerkki 2.5616</w:t>
      </w:r>
    </w:p>
    <w:p>
      <w:r>
        <w:t xml:space="preserve">Alku: Ben halusi oppia tekemään omia nuudeleita. Keskivaihe: Hän osti nuudelinkeittimen ja luki sen käyttöohjeet.</w:t>
      </w:r>
    </w:p>
    <w:p>
      <w:r>
        <w:rPr>
          <w:b/>
        </w:rPr>
        <w:t xml:space="preserve">Tulos</w:t>
      </w:r>
    </w:p>
    <w:p>
      <w:r>
        <w:t xml:space="preserve">Benin mielestä kotitekoiset nuudelit olivat herkullisia!</w:t>
      </w:r>
    </w:p>
    <w:p>
      <w:r>
        <w:rPr>
          <w:b/>
        </w:rPr>
        <w:t xml:space="preserve">Esimerkki 2.5617</w:t>
      </w:r>
    </w:p>
    <w:p>
      <w:r>
        <w:t xml:space="preserve">Alku: Max oli ruokakaupassa äitinsä kanssa. Keskikohta: Max halusi, että äiti maistaisi uusia minttupastilleja ja toivoi, että äiti pitäisi niistä, jotta hän voisi lisätä ne ostoslistalle.</w:t>
      </w:r>
    </w:p>
    <w:p>
      <w:r>
        <w:rPr>
          <w:b/>
        </w:rPr>
        <w:t xml:space="preserve">Tulos</w:t>
      </w:r>
    </w:p>
    <w:p>
      <w:r>
        <w:t xml:space="preserve">Hän suostui vastahakoisesti ottamaan yhden.</w:t>
      </w:r>
    </w:p>
    <w:p>
      <w:r>
        <w:rPr>
          <w:b/>
        </w:rPr>
        <w:t xml:space="preserve">Esimerkki 2.5618</w:t>
      </w:r>
    </w:p>
    <w:p>
      <w:r>
        <w:t xml:space="preserve">Alku: Perjantai-ilta on meillä elokuvailta. Keskimmäinen: Äiti valitsi elokuvan, joka ei kiinnostanut ketään.</w:t>
      </w:r>
    </w:p>
    <w:p>
      <w:r>
        <w:rPr>
          <w:b/>
        </w:rPr>
        <w:t xml:space="preserve">Tulos</w:t>
      </w:r>
    </w:p>
    <w:p>
      <w:r>
        <w:t xml:space="preserve">Nukahdamme kaikki sohvalle ennen elokuvan loppua.</w:t>
      </w:r>
    </w:p>
    <w:p>
      <w:r>
        <w:rPr>
          <w:b/>
        </w:rPr>
        <w:t xml:space="preserve">Esimerkki 2.5619</w:t>
      </w:r>
    </w:p>
    <w:p>
      <w:r>
        <w:t xml:space="preserve">Alku: Kaikki sanoivat, että Cecil oli hyvä kokki. Keskikohta: Cecil avasi ravintolan keskustaan.</w:t>
      </w:r>
    </w:p>
    <w:p>
      <w:r>
        <w:rPr>
          <w:b/>
        </w:rPr>
        <w:t xml:space="preserve">Tulos</w:t>
      </w:r>
    </w:p>
    <w:p>
      <w:r>
        <w:t xml:space="preserve">Cecil pitää ravintolaansa menestyksenä.</w:t>
      </w:r>
    </w:p>
    <w:p>
      <w:r>
        <w:rPr>
          <w:b/>
        </w:rPr>
        <w:t xml:space="preserve">Esimerkki 2.5620</w:t>
      </w:r>
    </w:p>
    <w:p>
      <w:r>
        <w:t xml:space="preserve">Alku: Amber osti perheelleen koiran. Keskikohta: Amberin perhe ei tullut toimeen koiran kanssa.</w:t>
      </w:r>
    </w:p>
    <w:p>
      <w:r>
        <w:rPr>
          <w:b/>
        </w:rPr>
        <w:t xml:space="preserve">Tulos</w:t>
      </w:r>
    </w:p>
    <w:p>
      <w:r>
        <w:t xml:space="preserve">Hän palautti koiran turvakotiin.</w:t>
      </w:r>
    </w:p>
    <w:p>
      <w:r>
        <w:rPr>
          <w:b/>
        </w:rPr>
        <w:t xml:space="preserve">Esimerkki 2.5621</w:t>
      </w:r>
    </w:p>
    <w:p>
      <w:r>
        <w:t xml:space="preserve">Alku: Brad päätti tehdä tuoretta leipää. Keskikohta: Brad noudatti reseptiä täydellisesti.</w:t>
      </w:r>
    </w:p>
    <w:p>
      <w:r>
        <w:rPr>
          <w:b/>
        </w:rPr>
        <w:t xml:space="preserve">Tulos</w:t>
      </w:r>
    </w:p>
    <w:p>
      <w:r>
        <w:t xml:space="preserve">Kun leipä oli paistettu, Bradilla oli herkullinen, kuuma leipä!</w:t>
      </w:r>
    </w:p>
    <w:p>
      <w:r>
        <w:rPr>
          <w:b/>
        </w:rPr>
        <w:t xml:space="preserve">Esimerkki 2.5622</w:t>
      </w:r>
    </w:p>
    <w:p>
      <w:r>
        <w:t xml:space="preserve">Alku: Marsha päätti parhaan ystävänsä kanssa riideltyään, että hän haluaa koiran. Keskikohta: Marshan ystävä tuli vierailulle, ja koira hyökkäsi hänen kimppuunsa.</w:t>
      </w:r>
    </w:p>
    <w:p>
      <w:r>
        <w:rPr>
          <w:b/>
        </w:rPr>
        <w:t xml:space="preserve">Tulos</w:t>
      </w:r>
    </w:p>
    <w:p>
      <w:r>
        <w:t xml:space="preserve">Marsha ja hänen uusi koiransa olivat parhaita ystäviä siitä päivästä lähtien.</w:t>
      </w:r>
    </w:p>
    <w:p>
      <w:r>
        <w:rPr>
          <w:b/>
        </w:rPr>
        <w:t xml:space="preserve">Esimerkki 2.5623</w:t>
      </w:r>
    </w:p>
    <w:p>
      <w:r>
        <w:t xml:space="preserve">Alku: Celina on hyvin vanha. Keskikohta: Celinan keho oli kipeä vanhenemisesta, joten Celina meni lääkäriin hakemaan apua.</w:t>
      </w:r>
    </w:p>
    <w:p>
      <w:r>
        <w:rPr>
          <w:b/>
        </w:rPr>
        <w:t xml:space="preserve">Tulos</w:t>
      </w:r>
    </w:p>
    <w:p>
      <w:r>
        <w:t xml:space="preserve">Se auttoi häntä paljon.</w:t>
      </w:r>
    </w:p>
    <w:p>
      <w:r>
        <w:rPr>
          <w:b/>
        </w:rPr>
        <w:t xml:space="preserve">Esimerkki 2.5624</w:t>
      </w:r>
    </w:p>
    <w:p>
      <w:r>
        <w:t xml:space="preserve">Alku: Jonas oli aina haaveillut Kanadassa käymisestä. Keskikohta: Jonas lähti vihdoin matkalle Kanadaan.</w:t>
      </w:r>
    </w:p>
    <w:p>
      <w:r>
        <w:rPr>
          <w:b/>
        </w:rPr>
        <w:t xml:space="preserve">Tulos</w:t>
      </w:r>
    </w:p>
    <w:p>
      <w:r>
        <w:t xml:space="preserve">Kun hän lensi kotiin, hän tiesi, että tämä oli ollut elämänsä matka.</w:t>
      </w:r>
    </w:p>
    <w:p>
      <w:r>
        <w:rPr>
          <w:b/>
        </w:rPr>
        <w:t xml:space="preserve">Esimerkki 2.5625</w:t>
      </w:r>
    </w:p>
    <w:p>
      <w:r>
        <w:t xml:space="preserve">Alku: Kanan pomo pyysi häntä tekemään ylitöitä. Keskikohta: Kana sanoi, että hänen oli mentävä hautajaisiin.</w:t>
      </w:r>
    </w:p>
    <w:p>
      <w:r>
        <w:rPr>
          <w:b/>
        </w:rPr>
        <w:t xml:space="preserve">Tulos</w:t>
      </w:r>
    </w:p>
    <w:p>
      <w:r>
        <w:t xml:space="preserve">Onneksi Kanan pomo hyväksyi hänen tekosyynsä.</w:t>
      </w:r>
    </w:p>
    <w:p>
      <w:r>
        <w:rPr>
          <w:b/>
        </w:rPr>
        <w:t xml:space="preserve">Esimerkki 2.5626</w:t>
      </w:r>
    </w:p>
    <w:p>
      <w:r>
        <w:t xml:space="preserve">Alku: Lola oli huono lukemaan. Keskikohta: Lola otti lukutunteja.</w:t>
      </w:r>
    </w:p>
    <w:p>
      <w:r>
        <w:rPr>
          <w:b/>
        </w:rPr>
        <w:t xml:space="preserve">Tulos</w:t>
      </w:r>
    </w:p>
    <w:p>
      <w:r>
        <w:t xml:space="preserve">Pian hän oli juuri siellä, missä halusi olla.</w:t>
      </w:r>
    </w:p>
    <w:p>
      <w:r>
        <w:rPr>
          <w:b/>
        </w:rPr>
        <w:t xml:space="preserve">Esimerkki 2.5627</w:t>
      </w:r>
    </w:p>
    <w:p>
      <w:r>
        <w:t xml:space="preserve">Alku: Jamey halusi viedä Valerien tanssiaisiin. Keskikohta: Jamey kirjoitti laulun, jossa hän pyysi Valeriea tanssiaisiin, ja lauloi sen Valerien makuuhuoneen ikkunan ulkopuolella.</w:t>
      </w:r>
    </w:p>
    <w:p>
      <w:r>
        <w:rPr>
          <w:b/>
        </w:rPr>
        <w:t xml:space="preserve">Tulos</w:t>
      </w:r>
    </w:p>
    <w:p>
      <w:r>
        <w:t xml:space="preserve">Valerie suostui innokkaasti hänen tanssiaisseurakseen!</w:t>
      </w:r>
    </w:p>
    <w:p>
      <w:r>
        <w:rPr>
          <w:b/>
        </w:rPr>
        <w:t xml:space="preserve">Esimerkki 2.5628</w:t>
      </w:r>
    </w:p>
    <w:p>
      <w:r>
        <w:t xml:space="preserve">Alku: Gina tarvitsi rahaa, ja hänen äitinsä ehdotti, että hän soittaisi isälleen. Keskikohta: Gina soitti isälleen.</w:t>
      </w:r>
    </w:p>
    <w:p>
      <w:r>
        <w:rPr>
          <w:b/>
        </w:rPr>
        <w:t xml:space="preserve">Tulos</w:t>
      </w:r>
    </w:p>
    <w:p>
      <w:r>
        <w:t xml:space="preserve">Lähtiessään hän ojensi Ginalle 100 dollarin setelin.</w:t>
      </w:r>
    </w:p>
    <w:p>
      <w:r>
        <w:rPr>
          <w:b/>
        </w:rPr>
        <w:t xml:space="preserve">Esimerkki 2.5629</w:t>
      </w:r>
    </w:p>
    <w:p>
      <w:r>
        <w:t xml:space="preserve">Alku: Brenda halusi lähteä matkalle Disneylandiin. Keskimmäinen: Brenda suunnitteli vihdoin matkan.</w:t>
      </w:r>
    </w:p>
    <w:p>
      <w:r>
        <w:rPr>
          <w:b/>
        </w:rPr>
        <w:t xml:space="preserve">Tulos</w:t>
      </w:r>
    </w:p>
    <w:p>
      <w:r>
        <w:t xml:space="preserve">Hänellä oli hauskaa matkallaan!</w:t>
      </w:r>
    </w:p>
    <w:p>
      <w:r>
        <w:rPr>
          <w:b/>
        </w:rPr>
        <w:t xml:space="preserve">Esimerkki 2.5630</w:t>
      </w:r>
    </w:p>
    <w:p>
      <w:r>
        <w:t xml:space="preserve">Alku: Beth ei ollut onnistunut juoksemaan jyrkkää mäkeä ylös rataharjoituksissa. Keskikohta: Beth teki ylimääräisiä harjoituksia.</w:t>
      </w:r>
    </w:p>
    <w:p>
      <w:r>
        <w:rPr>
          <w:b/>
        </w:rPr>
        <w:t xml:space="preserve">Tulos</w:t>
      </w:r>
    </w:p>
    <w:p>
      <w:r>
        <w:t xml:space="preserve">Beth oli ylpeä itsestään, koska oli päässyt huipulle.</w:t>
      </w:r>
    </w:p>
    <w:p>
      <w:r>
        <w:rPr>
          <w:b/>
        </w:rPr>
        <w:t xml:space="preserve">Esimerkki 2.5631</w:t>
      </w:r>
    </w:p>
    <w:p>
      <w:r>
        <w:t xml:space="preserve">Alku: Olin todella tuhma teini-ikäinen. Keskikohta: Minulla oli tapana hiipiä ulos äitini talosta.</w:t>
      </w:r>
    </w:p>
    <w:p>
      <w:r>
        <w:rPr>
          <w:b/>
        </w:rPr>
        <w:t xml:space="preserve">Tulos</w:t>
      </w:r>
    </w:p>
    <w:p>
      <w:r>
        <w:t xml:space="preserve">Tietääkseni hän ei koskaan saanut tietää.</w:t>
      </w:r>
    </w:p>
    <w:p>
      <w:r>
        <w:rPr>
          <w:b/>
        </w:rPr>
        <w:t xml:space="preserve">Esimerkki 2.5632</w:t>
      </w:r>
    </w:p>
    <w:p>
      <w:r>
        <w:t xml:space="preserve">Alku: Kaksi lasta silmäili haluamaansa lelua. Keskikohta: Kaksi lasta ei lopettanut tappelua lelusta.</w:t>
      </w:r>
    </w:p>
    <w:p>
      <w:r>
        <w:rPr>
          <w:b/>
        </w:rPr>
        <w:t xml:space="preserve">Tulos</w:t>
      </w:r>
    </w:p>
    <w:p>
      <w:r>
        <w:t xml:space="preserve">Opettaja käski heitä jakamaan, ja niin he tekivätkin.</w:t>
      </w:r>
    </w:p>
    <w:p>
      <w:r>
        <w:rPr>
          <w:b/>
        </w:rPr>
        <w:t xml:space="preserve">Esimerkki 2.5633</w:t>
      </w:r>
    </w:p>
    <w:p>
      <w:r>
        <w:t xml:space="preserve">Alku: Lapset olivat valmiita makaamaan. Keskellä: He menivät sänkyihinsä ja venyttelivät.</w:t>
      </w:r>
    </w:p>
    <w:p>
      <w:r>
        <w:rPr>
          <w:b/>
        </w:rPr>
        <w:t xml:space="preserve">Tulos</w:t>
      </w:r>
    </w:p>
    <w:p>
      <w:r>
        <w:t xml:space="preserve">Pian he nukkuivat nopeasti, ja äiti sammutti valot.</w:t>
      </w:r>
    </w:p>
    <w:p>
      <w:r>
        <w:rPr>
          <w:b/>
        </w:rPr>
        <w:t xml:space="preserve">Esimerkki 2.5634</w:t>
      </w:r>
    </w:p>
    <w:p>
      <w:r>
        <w:t xml:space="preserve">Alku: Ray voitti ensimmäisen sijan koulunsa taidekilpailussa. Keskikohta: Tuuli vei todistuksen pois.</w:t>
      </w:r>
    </w:p>
    <w:p>
      <w:r>
        <w:rPr>
          <w:b/>
        </w:rPr>
        <w:t xml:space="preserve">Tulos</w:t>
      </w:r>
    </w:p>
    <w:p>
      <w:r>
        <w:t xml:space="preserve">Mutta hän löysi sen maasta ja palasiksi revittynä.</w:t>
      </w:r>
    </w:p>
    <w:p>
      <w:r>
        <w:rPr>
          <w:b/>
        </w:rPr>
        <w:t xml:space="preserve">Esimerkki 2.5635</w:t>
      </w:r>
    </w:p>
    <w:p>
      <w:r>
        <w:t xml:space="preserve">Alku: Paige oli menossa sisälle. Keskikohta: Paige löysi talostaan jättimäisen pesukarhun.</w:t>
      </w:r>
    </w:p>
    <w:p>
      <w:r>
        <w:rPr>
          <w:b/>
        </w:rPr>
        <w:t xml:space="preserve">Tulos</w:t>
      </w:r>
    </w:p>
    <w:p>
      <w:r>
        <w:t xml:space="preserve">Paigen oli soitettava eläinsuojeluviranomaisille saadakseen sen pois.</w:t>
      </w:r>
    </w:p>
    <w:p>
      <w:r>
        <w:rPr>
          <w:b/>
        </w:rPr>
        <w:t xml:space="preserve">Esimerkki 2.5636</w:t>
      </w:r>
    </w:p>
    <w:p>
      <w:r>
        <w:t xml:space="preserve">Alku: Tim oli ensimmäistä kertaa lentokoneessa matkalla Havaijille. Keskikohta: Hän pelkäsi, että hän kyllästyisi.</w:t>
      </w:r>
    </w:p>
    <w:p>
      <w:r>
        <w:rPr>
          <w:b/>
        </w:rPr>
        <w:t xml:space="preserve">Tulos</w:t>
      </w:r>
    </w:p>
    <w:p>
      <w:r>
        <w:t xml:space="preserve">Lennon lopussa se ei kuitenkaan ollutkaan niin paha.</w:t>
      </w:r>
    </w:p>
    <w:p>
      <w:r>
        <w:rPr>
          <w:b/>
        </w:rPr>
        <w:t xml:space="preserve">Esimerkki 2.5637</w:t>
      </w:r>
    </w:p>
    <w:p>
      <w:r>
        <w:t xml:space="preserve">Alku: Partiolaiset leireilivät metsässä. Keskikohta: Charlie halusi saada merkin nuotion sytyttämisestä.</w:t>
      </w:r>
    </w:p>
    <w:p>
      <w:r>
        <w:rPr>
          <w:b/>
        </w:rPr>
        <w:t xml:space="preserve">Tulos</w:t>
      </w:r>
    </w:p>
    <w:p>
      <w:r>
        <w:t xml:space="preserve">Hän sytytti tulen, mutta sai vain yhden tulitikun.</w:t>
      </w:r>
    </w:p>
    <w:p>
      <w:r>
        <w:rPr>
          <w:b/>
        </w:rPr>
        <w:t xml:space="preserve">Esimerkki 2.5638</w:t>
      </w:r>
    </w:p>
    <w:p>
      <w:r>
        <w:t xml:space="preserve">Alku: Sara päätti adoptoida kissan. Keskikohta: Sara ei ollut varma, koska hänellä oli kolme koiraa.</w:t>
      </w:r>
    </w:p>
    <w:p>
      <w:r>
        <w:rPr>
          <w:b/>
        </w:rPr>
        <w:t xml:space="preserve">Tulos</w:t>
      </w:r>
    </w:p>
    <w:p>
      <w:r>
        <w:t xml:space="preserve">Sara toi kissan kotiin samana päivänä.</w:t>
      </w:r>
    </w:p>
    <w:p>
      <w:r>
        <w:rPr>
          <w:b/>
        </w:rPr>
        <w:t xml:space="preserve">Esimerkki 2.5639</w:t>
      </w:r>
    </w:p>
    <w:p>
      <w:r>
        <w:t xml:space="preserve">Alku: Tänään siivosin uutta telttaani luudalla. Keskikohta: Teltta rypistyi, sitä oli vaikea puhdistaa.</w:t>
      </w:r>
    </w:p>
    <w:p>
      <w:r>
        <w:rPr>
          <w:b/>
        </w:rPr>
        <w:t xml:space="preserve">Tulos</w:t>
      </w:r>
    </w:p>
    <w:p>
      <w:r>
        <w:t xml:space="preserve">Päätin palauttaa teltan ja hankkia uuden.</w:t>
      </w:r>
    </w:p>
    <w:p>
      <w:r>
        <w:rPr>
          <w:b/>
        </w:rPr>
        <w:t xml:space="preserve">Esimerkki 2.5640</w:t>
      </w:r>
    </w:p>
    <w:p>
      <w:r>
        <w:t xml:space="preserve">Alku: Kävin tänä aamuna ulkona lapioimassa lunta. Keskikohta: Pyysin lapsiani auttamaan minua.</w:t>
      </w:r>
    </w:p>
    <w:p>
      <w:r>
        <w:rPr>
          <w:b/>
        </w:rPr>
        <w:t xml:space="preserve">Tulos</w:t>
      </w:r>
    </w:p>
    <w:p>
      <w:r>
        <w:t xml:space="preserve">Pääsimme tiiminä paljon nopeammin maaliin kuin jos olisin tehnyt sen itse.</w:t>
      </w:r>
    </w:p>
    <w:p>
      <w:r>
        <w:rPr>
          <w:b/>
        </w:rPr>
        <w:t xml:space="preserve">Esimerkki 2.5641</w:t>
      </w:r>
    </w:p>
    <w:p>
      <w:r>
        <w:t xml:space="preserve">Alku: Vuonna 2013 kälyni meni Atlantic Cityyn. Keskikohta: Hänen bussinsa hajosi, ja matka kesti tunteja.</w:t>
      </w:r>
    </w:p>
    <w:p>
      <w:r>
        <w:rPr>
          <w:b/>
        </w:rPr>
        <w:t xml:space="preserve">Tulos</w:t>
      </w:r>
    </w:p>
    <w:p>
      <w:r>
        <w:t xml:space="preserve">Hän sanoi, ettei hän enää koskaan ajaisi bussilla Atlantic Cityyn.</w:t>
      </w:r>
    </w:p>
    <w:p>
      <w:r>
        <w:rPr>
          <w:b/>
        </w:rPr>
        <w:t xml:space="preserve">Esimerkki 2.5642</w:t>
      </w:r>
    </w:p>
    <w:p>
      <w:r>
        <w:t xml:space="preserve">Alku: Bob asui lähellä yliopistonsa kampusta. Keskikohta: Hän luuli jonkun varastaneen hänen tietokoneensa, koska se oli kadonnut.</w:t>
      </w:r>
    </w:p>
    <w:p>
      <w:r>
        <w:rPr>
          <w:b/>
        </w:rPr>
        <w:t xml:space="preserve">Tulos</w:t>
      </w:r>
    </w:p>
    <w:p>
      <w:r>
        <w:t xml:space="preserve">Kävi ilmi, että yksi hänen kämppiksistään oli lainannut tietokonetta.</w:t>
      </w:r>
    </w:p>
    <w:p>
      <w:r>
        <w:rPr>
          <w:b/>
        </w:rPr>
        <w:t xml:space="preserve">Esimerkki 2.5643</w:t>
      </w:r>
    </w:p>
    <w:p>
      <w:r>
        <w:t xml:space="preserve">Alku: Noin viikko sitten Bobin hammas katkesi suussa syömisen aikana. Keskikohta: Bobin piti mennä hammaslääkäriin korjauttamaan se.</w:t>
      </w:r>
    </w:p>
    <w:p>
      <w:r>
        <w:rPr>
          <w:b/>
        </w:rPr>
        <w:t xml:space="preserve">Tulos</w:t>
      </w:r>
    </w:p>
    <w:p>
      <w:r>
        <w:t xml:space="preserve">Hammaslääkäri oli mukava, mutta hänen piti ensin puhdistaa hampaat.</w:t>
      </w:r>
    </w:p>
    <w:p>
      <w:r>
        <w:rPr>
          <w:b/>
        </w:rPr>
        <w:t xml:space="preserve">Esimerkki 2.5644</w:t>
      </w:r>
    </w:p>
    <w:p>
      <w:r>
        <w:t xml:space="preserve">Alku: Tytöt olivat yökylässä. Keskikohta: Vanhempani rakensivat minulle puumajan, kun olin pieni tyttö. En koskaan uskonut, että isäni voisi jälleenrakentaa sen ja minä ja ystäväni voisimme jälleen kerran nauttia siitä.</w:t>
      </w:r>
    </w:p>
    <w:p>
      <w:r>
        <w:rPr>
          <w:b/>
        </w:rPr>
        <w:t xml:space="preserve">Tulos</w:t>
      </w:r>
    </w:p>
    <w:p>
      <w:r>
        <w:t xml:space="preserve">Heillä oli hauskempaa kuin he ikinä kuvittelivatkaan.</w:t>
      </w:r>
    </w:p>
    <w:p>
      <w:r>
        <w:rPr>
          <w:b/>
        </w:rPr>
        <w:t xml:space="preserve">Esimerkki 2.5645</w:t>
      </w:r>
    </w:p>
    <w:p>
      <w:r>
        <w:t xml:space="preserve">Alku: Marraskuussa 2016 Amerikka valitsee uuden presidentin. Keskikohta: Valittavana on kaksi ehdokasta, jotka näkevät asiat hyvin eri tavalla.</w:t>
      </w:r>
    </w:p>
    <w:p>
      <w:r>
        <w:rPr>
          <w:b/>
        </w:rPr>
        <w:t xml:space="preserve">Tulos</w:t>
      </w:r>
    </w:p>
    <w:p>
      <w:r>
        <w:t xml:space="preserve">Näillä nuorilla amerikkalaisilla on tärkeä valinta tulevaisuutta varten.</w:t>
      </w:r>
    </w:p>
    <w:p>
      <w:r>
        <w:rPr>
          <w:b/>
        </w:rPr>
        <w:t xml:space="preserve">Esimerkki 2.5646</w:t>
      </w:r>
    </w:p>
    <w:p>
      <w:r>
        <w:t xml:space="preserve">Alku: Syvällä Louisianan soilla kummitteli legenda kummituksista. Keskikohta: Eräänä yönä joukko ystäviä yritti tutkia asiaa.</w:t>
      </w:r>
    </w:p>
    <w:p>
      <w:r>
        <w:rPr>
          <w:b/>
        </w:rPr>
        <w:t xml:space="preserve">Tulos</w:t>
      </w:r>
    </w:p>
    <w:p>
      <w:r>
        <w:t xml:space="preserve">He pakenivat nopeasti ja menivät kotiin seuraavana aamuna.</w:t>
      </w:r>
    </w:p>
    <w:p>
      <w:r>
        <w:rPr>
          <w:b/>
        </w:rPr>
        <w:t xml:space="preserve">Esimerkki 2.5647</w:t>
      </w:r>
    </w:p>
    <w:p>
      <w:r>
        <w:t xml:space="preserve">Alku: Mike oli retkeilemässä takamaastossa aikaisin keväällä. Keskikohta: Eräänä päivänä Mike säikähti karhua polulla.</w:t>
      </w:r>
    </w:p>
    <w:p>
      <w:r>
        <w:rPr>
          <w:b/>
        </w:rPr>
        <w:t xml:space="preserve">Tulos</w:t>
      </w:r>
    </w:p>
    <w:p>
      <w:r>
        <w:t xml:space="preserve">Karhu kääntyi lopulta ja lähti toiseen suuntaan.</w:t>
      </w:r>
    </w:p>
    <w:p>
      <w:r>
        <w:rPr>
          <w:b/>
        </w:rPr>
        <w:t xml:space="preserve">Esimerkki 2.5648</w:t>
      </w:r>
    </w:p>
    <w:p>
      <w:r>
        <w:t xml:space="preserve">Alku: Polly rakastaa musiikkia. Keskikohta: Polly sai liput konserttiin, jota hän odotti innolla.</w:t>
      </w:r>
    </w:p>
    <w:p>
      <w:r>
        <w:rPr>
          <w:b/>
        </w:rPr>
        <w:t xml:space="preserve">Tulos</w:t>
      </w:r>
    </w:p>
    <w:p>
      <w:r>
        <w:t xml:space="preserve">Konserttipäivänä hänellä oli hauskaa.</w:t>
      </w:r>
    </w:p>
    <w:p>
      <w:r>
        <w:rPr>
          <w:b/>
        </w:rPr>
        <w:t xml:space="preserve">Esimerkki 2.5649</w:t>
      </w:r>
    </w:p>
    <w:p>
      <w:r>
        <w:t xml:space="preserve">Alku: Kate lähti marjastamaan ystävänsä kanssa. Keskikohta: Kate täytti pussin kaikilla marjoilla, jotka hän pystyi kantamaan.</w:t>
      </w:r>
    </w:p>
    <w:p>
      <w:r>
        <w:rPr>
          <w:b/>
        </w:rPr>
        <w:t xml:space="preserve">Tulos</w:t>
      </w:r>
    </w:p>
    <w:p>
      <w:r>
        <w:t xml:space="preserve">Hänen juuri poimimansa marjat olivat herkullisia!</w:t>
      </w:r>
    </w:p>
    <w:p>
      <w:r>
        <w:rPr>
          <w:b/>
        </w:rPr>
        <w:t xml:space="preserve">Esimerkki 2.5650</w:t>
      </w:r>
    </w:p>
    <w:p>
      <w:r>
        <w:t xml:space="preserve">Alku: Kerään alkuperäisiä sarjakuvia ja sivutaidetta. Keskikohta: Satuin tekemään sopimuksen, joka koski alkuperäisiä WII-sarjakuvia.</w:t>
      </w:r>
    </w:p>
    <w:p>
      <w:r>
        <w:rPr>
          <w:b/>
        </w:rPr>
        <w:t xml:space="preserve">Tulos</w:t>
      </w:r>
    </w:p>
    <w:p>
      <w:r>
        <w:t xml:space="preserve">Aion kehystää ja ripustaa joitakin paloja seinälle.</w:t>
      </w:r>
    </w:p>
    <w:p>
      <w:r>
        <w:rPr>
          <w:b/>
        </w:rPr>
        <w:t xml:space="preserve">Esimerkki 2.5651</w:t>
      </w:r>
    </w:p>
    <w:p>
      <w:r>
        <w:t xml:space="preserve">Alku: Olipa kerran pieni tyttö, jolla oli lemmikkikaniini. Keskikohta: Kani näytti ylipainoiselta.</w:t>
      </w:r>
    </w:p>
    <w:p>
      <w:r>
        <w:rPr>
          <w:b/>
        </w:rPr>
        <w:t xml:space="preserve">Tulos</w:t>
      </w:r>
    </w:p>
    <w:p>
      <w:r>
        <w:t xml:space="preserve">Eläinlääkäri totesi, että kani ei ollut lihava, vaan se oli raskaana!</w:t>
      </w:r>
    </w:p>
    <w:p>
      <w:r>
        <w:rPr>
          <w:b/>
        </w:rPr>
        <w:t xml:space="preserve">Esimerkki 2.5652</w:t>
      </w:r>
    </w:p>
    <w:p>
      <w:r>
        <w:t xml:space="preserve">Alku: Grace on aina uskonut vahvasti siihen, että on tehtävä oikein. Keskikohta: Grace voitti opiskelijavaalit loistavalla puheellaan.</w:t>
      </w:r>
    </w:p>
    <w:p>
      <w:r>
        <w:rPr>
          <w:b/>
        </w:rPr>
        <w:t xml:space="preserve">Tulos</w:t>
      </w:r>
    </w:p>
    <w:p>
      <w:r>
        <w:t xml:space="preserve">Seuraavana päivänä Grace kertoo opettajalleen, että hän aikoo pyrkiä presidentiksi.</w:t>
      </w:r>
    </w:p>
    <w:p>
      <w:r>
        <w:rPr>
          <w:b/>
        </w:rPr>
        <w:t xml:space="preserve">Esimerkki 2.5653</w:t>
      </w:r>
    </w:p>
    <w:p>
      <w:r>
        <w:t xml:space="preserve">Alku: Tyttäreni piti vauvakutsut bostonilaisessa kodissamme. Keskikohta: Monet hänen ystävänsä tulivat ja antoivat hänelle lahjoja.</w:t>
      </w:r>
    </w:p>
    <w:p>
      <w:r>
        <w:rPr>
          <w:b/>
        </w:rPr>
        <w:t xml:space="preserve">Tulos</w:t>
      </w:r>
    </w:p>
    <w:p>
      <w:r>
        <w:t xml:space="preserve">Tyttäreni oli innoissaan.</w:t>
      </w:r>
    </w:p>
    <w:p>
      <w:r>
        <w:rPr>
          <w:b/>
        </w:rPr>
        <w:t xml:space="preserve">Esimerkki 2.5654</w:t>
      </w:r>
    </w:p>
    <w:p>
      <w:r>
        <w:t xml:space="preserve">Alku: Ava oli vihainen siitä, että hänen piti pitää altaassa liivejä. Keskikohta: Ava lähti isänsä kanssa kävelylle, jossa he löysivät lastenaltaan, jossa Ava saattoi leikkiä vapaasti.</w:t>
      </w:r>
    </w:p>
    <w:p>
      <w:r>
        <w:rPr>
          <w:b/>
        </w:rPr>
        <w:t xml:space="preserve">Tulos</w:t>
      </w:r>
    </w:p>
    <w:p>
      <w:r>
        <w:t xml:space="preserve">Hän oli iloinen siitä, ettei hänen tarvinnut enää käyttää liiviä.</w:t>
      </w:r>
    </w:p>
    <w:p>
      <w:r>
        <w:rPr>
          <w:b/>
        </w:rPr>
        <w:t xml:space="preserve">Esimerkki 2.5655</w:t>
      </w:r>
    </w:p>
    <w:p>
      <w:r>
        <w:t xml:space="preserve">Alku: Hunter oli aina ujo ja hermostunut tyttöjen seurassa. Keskikohta: Hunter päätti pyytää luokan uutta tyttöä ulos.</w:t>
      </w:r>
    </w:p>
    <w:p>
      <w:r>
        <w:rPr>
          <w:b/>
        </w:rPr>
        <w:t xml:space="preserve">Tulos</w:t>
      </w:r>
    </w:p>
    <w:p>
      <w:r>
        <w:t xml:space="preserve">Hän suostui iloisesti, ja Hunter oli hurmioitunut, että hän kohtasi pelkonsa.</w:t>
      </w:r>
    </w:p>
    <w:p>
      <w:r>
        <w:rPr>
          <w:b/>
        </w:rPr>
        <w:t xml:space="preserve">Esimerkki 2.5656</w:t>
      </w:r>
    </w:p>
    <w:p>
      <w:r>
        <w:t xml:space="preserve">Alku: Elliellä oli kuukautiset. Keskikohta: Ellie otti lääkkeitä kouristuksiin.</w:t>
      </w:r>
    </w:p>
    <w:p>
      <w:r>
        <w:rPr>
          <w:b/>
        </w:rPr>
        <w:t xml:space="preserve">Tulos</w:t>
      </w:r>
    </w:p>
    <w:p>
      <w:r>
        <w:t xml:space="preserve">Pian Ellien kuukautiskouristukset olivat hellittäneet.</w:t>
      </w:r>
    </w:p>
    <w:p>
      <w:r>
        <w:rPr>
          <w:b/>
        </w:rPr>
        <w:t xml:space="preserve">Esimerkki 2.5657</w:t>
      </w:r>
    </w:p>
    <w:p>
      <w:r>
        <w:t xml:space="preserve">Alku: Naapurin vanha rouva oli sairas. Keskikohta: Gina meni katsomaan häntä.</w:t>
      </w:r>
    </w:p>
    <w:p>
      <w:r>
        <w:rPr>
          <w:b/>
        </w:rPr>
        <w:t xml:space="preserve">Tulos</w:t>
      </w:r>
    </w:p>
    <w:p>
      <w:r>
        <w:t xml:space="preserve">Gina pelkäsi, että hän kuolisi siinä talossa yksin, eikä kukaan saisi tietää.</w:t>
      </w:r>
    </w:p>
    <w:p>
      <w:r>
        <w:rPr>
          <w:b/>
        </w:rPr>
        <w:t xml:space="preserve">Esimerkki 2.5658</w:t>
      </w:r>
    </w:p>
    <w:p>
      <w:r>
        <w:t xml:space="preserve">Alku: Mark oli töissä. Keskikohta: Yksi hänen työtovereistaan suututti hänet.</w:t>
      </w:r>
    </w:p>
    <w:p>
      <w:r>
        <w:rPr>
          <w:b/>
        </w:rPr>
        <w:t xml:space="preserve">Tulos</w:t>
      </w:r>
    </w:p>
    <w:p>
      <w:r>
        <w:t xml:space="preserve">Huudettuaan hän ryntäsi ulos kaupasta ja lopetti työnsä.</w:t>
      </w:r>
    </w:p>
    <w:p>
      <w:r>
        <w:rPr>
          <w:b/>
        </w:rPr>
        <w:t xml:space="preserve">Esimerkki 2.5659</w:t>
      </w:r>
    </w:p>
    <w:p>
      <w:r>
        <w:t xml:space="preserve">Alku: Ray lähti kävelylle ulos. Keskikohta: Ray ei ottanut sateenvarjoa mukaansa, ja alkoi sataa.</w:t>
      </w:r>
    </w:p>
    <w:p>
      <w:r>
        <w:rPr>
          <w:b/>
        </w:rPr>
        <w:t xml:space="preserve">Tulos</w:t>
      </w:r>
    </w:p>
    <w:p>
      <w:r>
        <w:t xml:space="preserve">Ray toivoi, että hän olisi tarkistanut sääennusteen ennen kävelyä.</w:t>
      </w:r>
    </w:p>
    <w:p>
      <w:r>
        <w:rPr>
          <w:b/>
        </w:rPr>
        <w:t xml:space="preserve">Esimerkki 2.5660</w:t>
      </w:r>
    </w:p>
    <w:p>
      <w:r>
        <w:t xml:space="preserve">Alku: Allie rakasti Delias-kauppaa. Keskikohta: Kerran Allie löysi ikkunasta kaupan sulkemiskyltin.</w:t>
      </w:r>
    </w:p>
    <w:p>
      <w:r>
        <w:rPr>
          <w:b/>
        </w:rPr>
        <w:t xml:space="preserve">Tulos</w:t>
      </w:r>
    </w:p>
    <w:p>
      <w:r>
        <w:t xml:space="preserve">Hänen oli löydettävä uusi kauppa.</w:t>
      </w:r>
    </w:p>
    <w:p>
      <w:r>
        <w:rPr>
          <w:b/>
        </w:rPr>
        <w:t xml:space="preserve">Esimerkki 2.5661</w:t>
      </w:r>
    </w:p>
    <w:p>
      <w:r>
        <w:t xml:space="preserve">Alku: Söin hampurilaisen kotimatkalla töistä. Keskikohta: Tein töitä saadakseni aterian.</w:t>
      </w:r>
    </w:p>
    <w:p>
      <w:r>
        <w:rPr>
          <w:b/>
        </w:rPr>
        <w:t xml:space="preserve">Tulos</w:t>
      </w:r>
    </w:p>
    <w:p>
      <w:r>
        <w:t xml:space="preserve">Ylpeänä itsestäni söin kotimatkalla hampurilaisen.</w:t>
      </w:r>
    </w:p>
    <w:p>
      <w:r>
        <w:rPr>
          <w:b/>
        </w:rPr>
        <w:t xml:space="preserve">Esimerkki 2.5662</w:t>
      </w:r>
    </w:p>
    <w:p>
      <w:r>
        <w:t xml:space="preserve">Alku: Minulla oli kani nimeltä Thumper. Keskimmäinen: Kotka nappasi Thumperin.</w:t>
      </w:r>
    </w:p>
    <w:p>
      <w:r>
        <w:rPr>
          <w:b/>
        </w:rPr>
        <w:t xml:space="preserve">Tulos</w:t>
      </w:r>
    </w:p>
    <w:p>
      <w:r>
        <w:t xml:space="preserve">Tämän jälkeen en enää koskaan hankkinut kaneja.</w:t>
      </w:r>
    </w:p>
    <w:p>
      <w:r>
        <w:rPr>
          <w:b/>
        </w:rPr>
        <w:t xml:space="preserve">Esimerkki 2.5663</w:t>
      </w:r>
    </w:p>
    <w:p>
      <w:r>
        <w:t xml:space="preserve">Alku: Joyce oli ostoskeskuksessa. Keskikohta: Jill oli myös ostoskeskuksessa etsimässä Joycea.</w:t>
      </w:r>
    </w:p>
    <w:p>
      <w:r>
        <w:rPr>
          <w:b/>
        </w:rPr>
        <w:t xml:space="preserve">Tulos</w:t>
      </w:r>
    </w:p>
    <w:p>
      <w:r>
        <w:t xml:space="preserve">Mutta Jill ei vain nähnyt Joycea.</w:t>
      </w:r>
    </w:p>
    <w:p>
      <w:r>
        <w:rPr>
          <w:b/>
        </w:rPr>
        <w:t xml:space="preserve">Esimerkki 2.5664</w:t>
      </w:r>
    </w:p>
    <w:p>
      <w:r>
        <w:t xml:space="preserve">Alku: Linda halusi syödä terveellisesti. Keskikohta: Linda valmisteli aterioita.</w:t>
      </w:r>
    </w:p>
    <w:p>
      <w:r>
        <w:rPr>
          <w:b/>
        </w:rPr>
        <w:t xml:space="preserve">Tulos</w:t>
      </w:r>
    </w:p>
    <w:p>
      <w:r>
        <w:t xml:space="preserve">Linda pystyi syömään terveellisesti koko viikon minimaalisella vaivalla.</w:t>
      </w:r>
    </w:p>
    <w:p>
      <w:r>
        <w:rPr>
          <w:b/>
        </w:rPr>
        <w:t xml:space="preserve">Esimerkki 2.5665</w:t>
      </w:r>
    </w:p>
    <w:p>
      <w:r>
        <w:t xml:space="preserve">Alku: Jimmy halusi oppia karatea. Keskimmäinen: Jimmy yritti edistynyttä liikettä ja loukkasi toista oppilasta.</w:t>
      </w:r>
    </w:p>
    <w:p>
      <w:r>
        <w:rPr>
          <w:b/>
        </w:rPr>
        <w:t xml:space="preserve">Tulos</w:t>
      </w:r>
    </w:p>
    <w:p>
      <w:r>
        <w:t xml:space="preserve">Hänen karateopettajansa nuhteli häntä seuraavana päivänä.</w:t>
      </w:r>
    </w:p>
    <w:p>
      <w:r>
        <w:rPr>
          <w:b/>
        </w:rPr>
        <w:t xml:space="preserve">Esimerkki 2.5666</w:t>
      </w:r>
    </w:p>
    <w:p>
      <w:r>
        <w:t xml:space="preserve">Alku: Fiona ajoi autollaan eräänä talvisena päivänä. Keskikohta: Fiona pyörähti jäälle.</w:t>
      </w:r>
    </w:p>
    <w:p>
      <w:r>
        <w:rPr>
          <w:b/>
        </w:rPr>
        <w:t xml:space="preserve">Tulos</w:t>
      </w:r>
    </w:p>
    <w:p>
      <w:r>
        <w:t xml:space="preserve">Hänen autonsa pysähtyi tasaiselle keskialueelle.</w:t>
      </w:r>
    </w:p>
    <w:p>
      <w:r>
        <w:rPr>
          <w:b/>
        </w:rPr>
        <w:t xml:space="preserve">Esimerkki 2.5667</w:t>
      </w:r>
    </w:p>
    <w:p>
      <w:r>
        <w:t xml:space="preserve">Alku: Jack juoksi puistossa koiransa kanssa. Keskikohta: Jack ja hänen koiransa juoksivat tunnin ajan.</w:t>
      </w:r>
    </w:p>
    <w:p>
      <w:r>
        <w:rPr>
          <w:b/>
        </w:rPr>
        <w:t xml:space="preserve">Tulos</w:t>
      </w:r>
    </w:p>
    <w:p>
      <w:r>
        <w:t xml:space="preserve">Jack ja hänen koiransa lepäsivät ruohikossa.</w:t>
      </w:r>
    </w:p>
    <w:p>
      <w:r>
        <w:rPr>
          <w:b/>
        </w:rPr>
        <w:t xml:space="preserve">Esimerkki 2.5668</w:t>
      </w:r>
    </w:p>
    <w:p>
      <w:r>
        <w:t xml:space="preserve">Alku: Annin pomo pyysi häntä jäämään yöksi. Keskikohta: Ann halusi todella lähteä kotiin, mutta tarvitsi lisärahaa.</w:t>
      </w:r>
    </w:p>
    <w:p>
      <w:r>
        <w:rPr>
          <w:b/>
        </w:rPr>
        <w:t xml:space="preserve">Tulos</w:t>
      </w:r>
    </w:p>
    <w:p>
      <w:r>
        <w:t xml:space="preserve">Ann päätti, että hän oli sittenkin iloinen, että oli jäänyt yöksi!</w:t>
      </w:r>
    </w:p>
    <w:p>
      <w:r>
        <w:rPr>
          <w:b/>
        </w:rPr>
        <w:t xml:space="preserve">Esimerkki 2.5669</w:t>
      </w:r>
    </w:p>
    <w:p>
      <w:r>
        <w:t xml:space="preserve">Alku: Gerald oli koripalloilija. Keskimmäinen: Gerald pelasi monien ihmisten kanssa.</w:t>
      </w:r>
    </w:p>
    <w:p>
      <w:r>
        <w:rPr>
          <w:b/>
        </w:rPr>
        <w:t xml:space="preserve">Tulos</w:t>
      </w:r>
    </w:p>
    <w:p>
      <w:r>
        <w:t xml:space="preserve">Hassua on, että hän on itse asiassa sukua.</w:t>
      </w:r>
    </w:p>
    <w:p>
      <w:r>
        <w:rPr>
          <w:b/>
        </w:rPr>
        <w:t xml:space="preserve">Esimerkki 2.5670</w:t>
      </w:r>
    </w:p>
    <w:p>
      <w:r>
        <w:t xml:space="preserve">Alku: Mies ajoi pakettiautollaan tietä pitkin ja tarkisti kaasun. Keskikohta: Miehen bensa oli todella vähissä.</w:t>
      </w:r>
    </w:p>
    <w:p>
      <w:r>
        <w:rPr>
          <w:b/>
        </w:rPr>
        <w:t xml:space="preserve">Tulos</w:t>
      </w:r>
    </w:p>
    <w:p>
      <w:r>
        <w:t xml:space="preserve">Hän tankkasi 5 gallonaa ja maksoi bensanhuoltajalle.</w:t>
      </w:r>
    </w:p>
    <w:p>
      <w:r>
        <w:rPr>
          <w:b/>
        </w:rPr>
        <w:t xml:space="preserve">Esimerkki 2.5671</w:t>
      </w:r>
    </w:p>
    <w:p>
      <w:r>
        <w:t xml:space="preserve">Alku: Ken halusi oppia surffaamaan. Keskivaihe: Ken oli aluksi huolissaan, mutta päätti kuitenkin ilmoittautua paikalliselle surffikaupalle.</w:t>
      </w:r>
    </w:p>
    <w:p>
      <w:r>
        <w:rPr>
          <w:b/>
        </w:rPr>
        <w:t xml:space="preserve">Tulos</w:t>
      </w:r>
    </w:p>
    <w:p>
      <w:r>
        <w:t xml:space="preserve">Ken ratsasti aallolla!</w:t>
      </w:r>
    </w:p>
    <w:p>
      <w:r>
        <w:rPr>
          <w:b/>
        </w:rPr>
        <w:t xml:space="preserve">Esimerkki 2.5672</w:t>
      </w:r>
    </w:p>
    <w:p>
      <w:r>
        <w:t xml:space="preserve">Alku: Joulukuun loppu lähestyi, eikä lunta ollut vielä satanut. Keskikohta: Jouluaattona alkoi sataa lunta.</w:t>
      </w:r>
    </w:p>
    <w:p>
      <w:r>
        <w:rPr>
          <w:b/>
        </w:rPr>
        <w:t xml:space="preserve">Tulos</w:t>
      </w:r>
    </w:p>
    <w:p>
      <w:r>
        <w:t xml:space="preserve">Ann saisi sittenkin valkoisen joulunsa!</w:t>
      </w:r>
    </w:p>
    <w:p>
      <w:r>
        <w:rPr>
          <w:b/>
        </w:rPr>
        <w:t xml:space="preserve">Esimerkki 2.5673</w:t>
      </w:r>
    </w:p>
    <w:p>
      <w:r>
        <w:t xml:space="preserve">Alku: Maria on tyttö, joka asui maansa vuoristoalueilla. Keskikohta: Maria lähti opintomatkalle pääkaupunkiin.</w:t>
      </w:r>
    </w:p>
    <w:p>
      <w:r>
        <w:rPr>
          <w:b/>
        </w:rPr>
        <w:t xml:space="preserve">Tulos</w:t>
      </w:r>
    </w:p>
    <w:p>
      <w:r>
        <w:t xml:space="preserve">Maria otti paljon kuvia ja näytti niitä ystävilleen kotona.</w:t>
      </w:r>
    </w:p>
    <w:p>
      <w:r>
        <w:rPr>
          <w:b/>
        </w:rPr>
        <w:t xml:space="preserve">Esimerkki 2.5674</w:t>
      </w:r>
    </w:p>
    <w:p>
      <w:r>
        <w:t xml:space="preserve">Alku: Kim ja Beth olivat kiertueella NBC:n studiolla New Yorkissa. Keskellä: Kim ja Beth halusivat nähdä Today-show'n kuvauspaikan.</w:t>
      </w:r>
    </w:p>
    <w:p>
      <w:r>
        <w:rPr>
          <w:b/>
        </w:rPr>
        <w:t xml:space="preserve">Tulos</w:t>
      </w:r>
    </w:p>
    <w:p>
      <w:r>
        <w:t xml:space="preserve">Heille kerrottiin, että he olivat kuvauksissa, jotta he eivät näkisi kuvauspaikkaa.</w:t>
      </w:r>
    </w:p>
    <w:p>
      <w:r>
        <w:rPr>
          <w:b/>
        </w:rPr>
        <w:t xml:space="preserve">Esimerkki 2.5675</w:t>
      </w:r>
    </w:p>
    <w:p>
      <w:r>
        <w:t xml:space="preserve">Alku: Nancyn syntymäpäiväjuhlat ovat tänään. Keskikohta: Hänen veljensä ei tunnustanut häntä.</w:t>
      </w:r>
    </w:p>
    <w:p>
      <w:r>
        <w:rPr>
          <w:b/>
        </w:rPr>
        <w:t xml:space="preserve">Tulos</w:t>
      </w:r>
    </w:p>
    <w:p>
      <w:r>
        <w:t xml:space="preserve">Lisäksi hän ei vaivautunut tulemaan juhliin.</w:t>
      </w:r>
    </w:p>
    <w:p>
      <w:r>
        <w:rPr>
          <w:b/>
        </w:rPr>
        <w:t xml:space="preserve">Esimerkki 2.5676</w:t>
      </w:r>
    </w:p>
    <w:p>
      <w:r>
        <w:t xml:space="preserve">Alku: Johnny otti kosketinsoitintunteja lapsena. Keskimmäinen: Johnny harjoitteli, kunnes hänestä tuli erittäin hyvä kosketinsoittaja.</w:t>
      </w:r>
    </w:p>
    <w:p>
      <w:r>
        <w:rPr>
          <w:b/>
        </w:rPr>
        <w:t xml:space="preserve">Tulos</w:t>
      </w:r>
    </w:p>
    <w:p>
      <w:r>
        <w:t xml:space="preserve">Sen jälkeen hän rakasti pelaamista.</w:t>
      </w:r>
    </w:p>
    <w:p>
      <w:r>
        <w:rPr>
          <w:b/>
        </w:rPr>
        <w:t xml:space="preserve">Esimerkki 2.5677</w:t>
      </w:r>
    </w:p>
    <w:p>
      <w:r>
        <w:t xml:space="preserve">Alku: Nancy istui lähellä tiederakennusta. Keskikohta: Tuuli puhalsi Nancyn hameen ylös juuri kun koulun johtava nunna käveli hänen ohitseen.</w:t>
      </w:r>
    </w:p>
    <w:p>
      <w:r>
        <w:rPr>
          <w:b/>
        </w:rPr>
        <w:t xml:space="preserve">Tulos</w:t>
      </w:r>
    </w:p>
    <w:p>
      <w:r>
        <w:t xml:space="preserve">Nancy alkoi itkeä ja tunsi itsensä nöyryytetyksi.</w:t>
      </w:r>
    </w:p>
    <w:p>
      <w:r>
        <w:rPr>
          <w:b/>
        </w:rPr>
        <w:t xml:space="preserve">Esimerkki 2.5678</w:t>
      </w:r>
    </w:p>
    <w:p>
      <w:r>
        <w:t xml:space="preserve">Alku: Sarah heräsi huonovointisena. Keskikohta: Sarah otti lääkettä, joka auttoi häntä.</w:t>
      </w:r>
    </w:p>
    <w:p>
      <w:r>
        <w:rPr>
          <w:b/>
        </w:rPr>
        <w:t xml:space="preserve">Tulos</w:t>
      </w:r>
    </w:p>
    <w:p>
      <w:r>
        <w:t xml:space="preserve">Seuraavana aamuna hän tunsi olonsa paljon paremmaksi.</w:t>
      </w:r>
    </w:p>
    <w:p>
      <w:r>
        <w:rPr>
          <w:b/>
        </w:rPr>
        <w:t xml:space="preserve">Esimerkki 2.5679</w:t>
      </w:r>
    </w:p>
    <w:p>
      <w:r>
        <w:t xml:space="preserve">Alku: Heräsin aamulla hikoillen ja yskien. Keskivaihe: Päätin jäädä kotiin töistä.</w:t>
      </w:r>
    </w:p>
    <w:p>
      <w:r>
        <w:rPr>
          <w:b/>
        </w:rPr>
        <w:t xml:space="preserve">Tulos</w:t>
      </w:r>
    </w:p>
    <w:p>
      <w:r>
        <w:t xml:space="preserve">Herättyäni pelasin videopelejä koko päivän.</w:t>
      </w:r>
    </w:p>
    <w:p>
      <w:r>
        <w:rPr>
          <w:b/>
        </w:rPr>
        <w:t xml:space="preserve">Esimerkki 2.5680</w:t>
      </w:r>
    </w:p>
    <w:p>
      <w:r>
        <w:t xml:space="preserve">Alku: Kelly käytti puhelintaan junassa. Keskikohta: hänen akkunsa oli vähissä.</w:t>
      </w:r>
    </w:p>
    <w:p>
      <w:r>
        <w:rPr>
          <w:b/>
        </w:rPr>
        <w:t xml:space="preserve">Tulos</w:t>
      </w:r>
    </w:p>
    <w:p>
      <w:r>
        <w:t xml:space="preserve">Onneksi hän oli kuitenkin lähellä määränpäätään, joten hän pystyi lataamaan sen.</w:t>
      </w:r>
    </w:p>
    <w:p>
      <w:r>
        <w:rPr>
          <w:b/>
        </w:rPr>
        <w:t xml:space="preserve">Esimerkki 2.5681</w:t>
      </w:r>
    </w:p>
    <w:p>
      <w:r>
        <w:t xml:space="preserve">Alku: Gina lukitsi avaimensa autoonsa huoltoasemalla. Keskikohta: Gina ei saanut ketään auttamaan itseään.</w:t>
      </w:r>
    </w:p>
    <w:p>
      <w:r>
        <w:rPr>
          <w:b/>
        </w:rPr>
        <w:t xml:space="preserve">Tulos</w:t>
      </w:r>
    </w:p>
    <w:p>
      <w:r>
        <w:t xml:space="preserve">Kunnes Gina selitti, että hänen autonsa oli tukkinut yhden bensapumpuista.</w:t>
      </w:r>
    </w:p>
    <w:p>
      <w:r>
        <w:rPr>
          <w:b/>
        </w:rPr>
        <w:t xml:space="preserve">Esimerkki 2.5682</w:t>
      </w:r>
    </w:p>
    <w:p>
      <w:r>
        <w:t xml:space="preserve">Alku: Poikani ja minä ajoimme turvakotiin adoptoidaksemme uuden kissan. Keskikohta: Aaron näki todella mukavan mustan kissan.</w:t>
      </w:r>
    </w:p>
    <w:p>
      <w:r>
        <w:rPr>
          <w:b/>
        </w:rPr>
        <w:t xml:space="preserve">Tulos</w:t>
      </w:r>
    </w:p>
    <w:p>
      <w:r>
        <w:t xml:space="preserve">Uusi kissamme adoptoi meidät, mikä teki meidät hyvin onnellisiksi.</w:t>
      </w:r>
    </w:p>
    <w:p>
      <w:r>
        <w:rPr>
          <w:b/>
        </w:rPr>
        <w:t xml:space="preserve">Esimerkki 2.5683</w:t>
      </w:r>
    </w:p>
    <w:p>
      <w:r>
        <w:t xml:space="preserve">Alku: Asuin Alaskassa. Keskimmäinen: Siellä oli hirveän kylmä, joten muutin takaisin Floridaan.</w:t>
      </w:r>
    </w:p>
    <w:p>
      <w:r>
        <w:rPr>
          <w:b/>
        </w:rPr>
        <w:t xml:space="preserve">Tulos</w:t>
      </w:r>
    </w:p>
    <w:p>
      <w:r>
        <w:t xml:space="preserve">Rakastin Miamin ympärivuotista lämmintä säätä!</w:t>
      </w:r>
    </w:p>
    <w:p>
      <w:r>
        <w:rPr>
          <w:b/>
        </w:rPr>
        <w:t xml:space="preserve">Esimerkki 2.5684</w:t>
      </w:r>
    </w:p>
    <w:p>
      <w:r>
        <w:t xml:space="preserve">Alku: Huoltoasema, jossa käyn ostamassa kahvia, ryöstettiin. Keskikohta: Poliisi saapui paikalle ja yllätti varkaan.</w:t>
      </w:r>
    </w:p>
    <w:p>
      <w:r>
        <w:rPr>
          <w:b/>
        </w:rPr>
        <w:t xml:space="preserve">Tulos</w:t>
      </w:r>
    </w:p>
    <w:p>
      <w:r>
        <w:t xml:space="preserve">Mies oli varas, ja hänet otettiin kiinni ja pidätettiin.</w:t>
      </w:r>
    </w:p>
    <w:p>
      <w:r>
        <w:rPr>
          <w:b/>
        </w:rPr>
        <w:t xml:space="preserve">Esimerkki 2.5685</w:t>
      </w:r>
    </w:p>
    <w:p>
      <w:r>
        <w:t xml:space="preserve">Alku: Tom pyysi Allieta treffeille. Keskikohta: Allie suostui treffeille.</w:t>
      </w:r>
    </w:p>
    <w:p>
      <w:r>
        <w:rPr>
          <w:b/>
        </w:rPr>
        <w:t xml:space="preserve">Tulos</w:t>
      </w:r>
    </w:p>
    <w:p>
      <w:r>
        <w:t xml:space="preserve">Heillä oli hauskaa.</w:t>
      </w:r>
    </w:p>
    <w:p>
      <w:r>
        <w:rPr>
          <w:b/>
        </w:rPr>
        <w:t xml:space="preserve">Esimerkki 2.5686</w:t>
      </w:r>
    </w:p>
    <w:p>
      <w:r>
        <w:t xml:space="preserve">Alku: Bill rentoutui kotona kuunnellen äänikirjaa. Keskikohta: Hän kuunteli äänikirjaa sohvalla.</w:t>
      </w:r>
    </w:p>
    <w:p>
      <w:r>
        <w:rPr>
          <w:b/>
        </w:rPr>
        <w:t xml:space="preserve">Tulos</w:t>
      </w:r>
    </w:p>
    <w:p>
      <w:r>
        <w:t xml:space="preserve">Hän todella nautti rentouttavasta kokemuksesta.</w:t>
      </w:r>
    </w:p>
    <w:p>
      <w:r>
        <w:rPr>
          <w:b/>
        </w:rPr>
        <w:t xml:space="preserve">Esimerkki 2.5687</w:t>
      </w:r>
    </w:p>
    <w:p>
      <w:r>
        <w:t xml:space="preserve">Alku: Sarah piti Saul-nimisestä miehestä. Keskikohta: Kun hän kasvoi aikuiseksi, hän löysi toisen rakkauden.</w:t>
      </w:r>
    </w:p>
    <w:p>
      <w:r>
        <w:rPr>
          <w:b/>
        </w:rPr>
        <w:t xml:space="preserve">Tulos</w:t>
      </w:r>
    </w:p>
    <w:p>
      <w:r>
        <w:t xml:space="preserve">Nyt hän pitää Natesta, sillä hän ei ole enää lapsi.</w:t>
      </w:r>
    </w:p>
    <w:p>
      <w:r>
        <w:rPr>
          <w:b/>
        </w:rPr>
        <w:t xml:space="preserve">Esimerkki 2.5688</w:t>
      </w:r>
    </w:p>
    <w:p>
      <w:r>
        <w:t xml:space="preserve">Alku: Marty tunsi itsensä tylsäksi ja halusi pelata videopelejä. Keskikohta: Marty laittoi pelin pelaamaan.</w:t>
      </w:r>
    </w:p>
    <w:p>
      <w:r>
        <w:rPr>
          <w:b/>
        </w:rPr>
        <w:t xml:space="preserve">Tulos</w:t>
      </w:r>
    </w:p>
    <w:p>
      <w:r>
        <w:t xml:space="preserve">Kun hän oli valmis, hän ei ollut enää tylsistynyt.</w:t>
      </w:r>
    </w:p>
    <w:p>
      <w:r>
        <w:rPr>
          <w:b/>
        </w:rPr>
        <w:t xml:space="preserve">Esimerkki 2.5689</w:t>
      </w:r>
    </w:p>
    <w:p>
      <w:r>
        <w:t xml:space="preserve">Alku: Timillä oli jalkapallo-ottelu. Keskikohta: Timin joukkue hävisi pelin.</w:t>
      </w:r>
    </w:p>
    <w:p>
      <w:r>
        <w:rPr>
          <w:b/>
        </w:rPr>
        <w:t xml:space="preserve">Tulos</w:t>
      </w:r>
    </w:p>
    <w:p>
      <w:r>
        <w:t xml:space="preserve">He olivat kuitenkin iloisia siitä, että heillä oli hauskaa.</w:t>
      </w:r>
    </w:p>
    <w:p>
      <w:r>
        <w:rPr>
          <w:b/>
        </w:rPr>
        <w:t xml:space="preserve">Esimerkki 2.5690</w:t>
      </w:r>
    </w:p>
    <w:p>
      <w:r>
        <w:t xml:space="preserve">Alku: Reba oli innoissaan löytäessään suunnittelijan mekon alennushyllystä. Keskikohta: Reba näki toisen tytön, jolla oli päällään vastakkainen mekko.</w:t>
      </w:r>
    </w:p>
    <w:p>
      <w:r>
        <w:rPr>
          <w:b/>
        </w:rPr>
        <w:t xml:space="preserve">Tulos</w:t>
      </w:r>
    </w:p>
    <w:p>
      <w:r>
        <w:t xml:space="preserve">Reba huomasi, että hänellä oli ollut mekko väärinpäin.</w:t>
      </w:r>
    </w:p>
    <w:p>
      <w:r>
        <w:rPr>
          <w:b/>
        </w:rPr>
        <w:t xml:space="preserve">Esimerkki 2.5691</w:t>
      </w:r>
    </w:p>
    <w:p>
      <w:r>
        <w:t xml:space="preserve">Alku: Jordan ajoi rullalautallaan skeittiparkissa. Keskikohta: Jordan harjoitteli paljon skeittiparkissa.</w:t>
      </w:r>
    </w:p>
    <w:p>
      <w:r>
        <w:rPr>
          <w:b/>
        </w:rPr>
        <w:t xml:space="preserve">Tulos</w:t>
      </w:r>
    </w:p>
    <w:p>
      <w:r>
        <w:t xml:space="preserve">Hänen jauhamisensa oli virheetöntä, ja hän ratsasti tyytyväisenä pois.</w:t>
      </w:r>
    </w:p>
    <w:p>
      <w:r>
        <w:rPr>
          <w:b/>
        </w:rPr>
        <w:t xml:space="preserve">Esimerkki 2.5692</w:t>
      </w:r>
    </w:p>
    <w:p>
      <w:r>
        <w:t xml:space="preserve">Alku: Se oli kuuma kesäpäivä Phoenixissa, Arizonassa. Keskikohta: Hänen äitinsä soitti hänelle ja kertoi, että hänellä oli hyvin kuuma ja että hänen oli päästävä ulos.</w:t>
      </w:r>
    </w:p>
    <w:p>
      <w:r>
        <w:rPr>
          <w:b/>
        </w:rPr>
        <w:t xml:space="preserve">Tulos</w:t>
      </w:r>
    </w:p>
    <w:p>
      <w:r>
        <w:t xml:space="preserve">Hän juoksi kiireesti taloon hakemaan äitiään.</w:t>
      </w:r>
    </w:p>
    <w:p>
      <w:r>
        <w:rPr>
          <w:b/>
        </w:rPr>
        <w:t xml:space="preserve">Esimerkki 2.5693</w:t>
      </w:r>
    </w:p>
    <w:p>
      <w:r>
        <w:t xml:space="preserve">Alku: Damon oli juuri muuttanut uuteen asuntoon. Keskikohta: Keittiön kaapit putosivat seinästä.</w:t>
      </w:r>
    </w:p>
    <w:p>
      <w:r>
        <w:rPr>
          <w:b/>
        </w:rPr>
        <w:t xml:space="preserve">Tulos</w:t>
      </w:r>
    </w:p>
    <w:p>
      <w:r>
        <w:t xml:space="preserve">Onneksi se saatiin korjattua nopeasti.</w:t>
      </w:r>
    </w:p>
    <w:p>
      <w:r>
        <w:rPr>
          <w:b/>
        </w:rPr>
        <w:t xml:space="preserve">Esimerkki 2.5694</w:t>
      </w:r>
    </w:p>
    <w:p>
      <w:r>
        <w:t xml:space="preserve">Alku: Carlilla oli paljon ongelmia naapurinsa, kiukkuisen vanhuksen, kanssa. Keskikohta: Hänen vaimonsa sanoi, että sinun pitäisi kokeilla joogaa.</w:t>
      </w:r>
    </w:p>
    <w:p>
      <w:r>
        <w:rPr>
          <w:b/>
        </w:rPr>
        <w:t xml:space="preserve">Tulos</w:t>
      </w:r>
    </w:p>
    <w:p>
      <w:r>
        <w:t xml:space="preserve">Mies valitti yhä, mutta Carl ei antanut sen enää häiritä itseään.</w:t>
      </w:r>
    </w:p>
    <w:p>
      <w:r>
        <w:rPr>
          <w:b/>
        </w:rPr>
        <w:t xml:space="preserve">Esimerkki 2.5695</w:t>
      </w:r>
    </w:p>
    <w:p>
      <w:r>
        <w:t xml:space="preserve">Alku: Tänään lähdin junalla tapaamaan ystäviäni. Keskikohta: Ystäväni menivät jonnekin muualle.</w:t>
      </w:r>
    </w:p>
    <w:p>
      <w:r>
        <w:rPr>
          <w:b/>
        </w:rPr>
        <w:t xml:space="preserve">Tulos</w:t>
      </w:r>
    </w:p>
    <w:p>
      <w:r>
        <w:t xml:space="preserve">Soitin ystävilleni ja ostin uuden lipun tavatakseni heidät.</w:t>
      </w:r>
    </w:p>
    <w:p>
      <w:r>
        <w:rPr>
          <w:b/>
        </w:rPr>
        <w:t xml:space="preserve">Esimerkki 2.5696</w:t>
      </w:r>
    </w:p>
    <w:p>
      <w:r>
        <w:t xml:space="preserve">Alku: Miriam riiteli jatkuvasti kaikesta. Keskikohta: Hän ei tiennyt, miksi hän oli tuollainen.</w:t>
      </w:r>
    </w:p>
    <w:p>
      <w:r>
        <w:rPr>
          <w:b/>
        </w:rPr>
        <w:t xml:space="preserve">Tulos</w:t>
      </w:r>
    </w:p>
    <w:p>
      <w:r>
        <w:t xml:space="preserve">Miriam ei nauttinut riitelystä.</w:t>
      </w:r>
    </w:p>
    <w:p>
      <w:r>
        <w:rPr>
          <w:b/>
        </w:rPr>
        <w:t xml:space="preserve">Esimerkki 2.5697</w:t>
      </w:r>
    </w:p>
    <w:p>
      <w:r>
        <w:t xml:space="preserve">Alku: Kävin ennen koko ajan kirkossa. Keskimmäinen: Lakkasin käymästä kirkossa.</w:t>
      </w:r>
    </w:p>
    <w:p>
      <w:r>
        <w:rPr>
          <w:b/>
        </w:rPr>
        <w:t xml:space="preserve">Tulos</w:t>
      </w:r>
    </w:p>
    <w:p>
      <w:r>
        <w:t xml:space="preserve">Nyt elämäni on kamalaa.</w:t>
      </w:r>
    </w:p>
    <w:p>
      <w:r>
        <w:rPr>
          <w:b/>
        </w:rPr>
        <w:t xml:space="preserve">Esimerkki 2.5698</w:t>
      </w:r>
    </w:p>
    <w:p>
      <w:r>
        <w:t xml:space="preserve">Alku: Kevin näki vaellusreitillä uhanalaisen eläimen. Keskikohta: Kevin ilmoitti siitä villieläinten pelastajille.</w:t>
      </w:r>
    </w:p>
    <w:p>
      <w:r>
        <w:rPr>
          <w:b/>
        </w:rPr>
        <w:t xml:space="preserve">Tulos</w:t>
      </w:r>
    </w:p>
    <w:p>
      <w:r>
        <w:t xml:space="preserve">He kertoivat hänelle, että maailmassa oli enää 10 jäljellä!</w:t>
      </w:r>
    </w:p>
    <w:p>
      <w:r>
        <w:rPr>
          <w:b/>
        </w:rPr>
        <w:t xml:space="preserve">Esimerkki 2.5699</w:t>
      </w:r>
    </w:p>
    <w:p>
      <w:r>
        <w:t xml:space="preserve">Alku: Meille toimitettiin illallinen tänä iltana. Keskikohta: Meille kerrottiin, että toimitus viivästyi tilausten määrän vuoksi.</w:t>
      </w:r>
    </w:p>
    <w:p>
      <w:r>
        <w:rPr>
          <w:b/>
        </w:rPr>
        <w:t xml:space="preserve">Tulos</w:t>
      </w:r>
    </w:p>
    <w:p>
      <w:r>
        <w:t xml:space="preserve">Päätimme odottaa, ja nautimme silti ateriasta.</w:t>
      </w:r>
    </w:p>
    <w:p>
      <w:r>
        <w:rPr>
          <w:b/>
        </w:rPr>
        <w:t xml:space="preserve">Esimerkki 2.5700</w:t>
      </w:r>
    </w:p>
    <w:p>
      <w:r>
        <w:t xml:space="preserve">Alku: Candy sai töitä paikallisesta pikaruokapaikasta. Keskikohta: Candy kävi työhaastattelussa eläinlääkärin luona.</w:t>
      </w:r>
    </w:p>
    <w:p>
      <w:r>
        <w:rPr>
          <w:b/>
        </w:rPr>
        <w:t xml:space="preserve">Tulos</w:t>
      </w:r>
    </w:p>
    <w:p>
      <w:r>
        <w:t xml:space="preserve">Cindy sai työpaikan ja tunsi olevansa onnellisempi eläinten parissa työskennellessään.</w:t>
      </w:r>
    </w:p>
    <w:p>
      <w:r>
        <w:rPr>
          <w:b/>
        </w:rPr>
        <w:t xml:space="preserve">Esimerkki 2.5701</w:t>
      </w:r>
    </w:p>
    <w:p>
      <w:r>
        <w:t xml:space="preserve">Alku: Lara halusi todella uuden koiranpennun. Keskikohta: Niinpä hänen isänsä vei hänet eläinkauppaan. Lara näki haluamansa mäyräkoiranpennun, joten isä osti sen hänelle.</w:t>
      </w:r>
    </w:p>
    <w:p>
      <w:r>
        <w:rPr>
          <w:b/>
        </w:rPr>
        <w:t xml:space="preserve">Tulos</w:t>
      </w:r>
    </w:p>
    <w:p>
      <w:r>
        <w:t xml:space="preserve">Kun Lara sai koiranpentunsa, se oli onnellisin hetki.</w:t>
      </w:r>
    </w:p>
    <w:p>
      <w:r>
        <w:rPr>
          <w:b/>
        </w:rPr>
        <w:t xml:space="preserve">Esimerkki 2.5702</w:t>
      </w:r>
    </w:p>
    <w:p>
      <w:r>
        <w:t xml:space="preserve">Alku: Päätin mennä tänään rannalle. Keskikohta: Rannalla oli liikaa väkeä.</w:t>
      </w:r>
    </w:p>
    <w:p>
      <w:r>
        <w:rPr>
          <w:b/>
        </w:rPr>
        <w:t xml:space="preserve">Tulos</w:t>
      </w:r>
    </w:p>
    <w:p>
      <w:r>
        <w:t xml:space="preserve">Oltuani siellä 2 tuntia ajoin kotiin.</w:t>
      </w:r>
    </w:p>
    <w:p>
      <w:r>
        <w:rPr>
          <w:b/>
        </w:rPr>
        <w:t xml:space="preserve">Esimerkki 2.5703</w:t>
      </w:r>
    </w:p>
    <w:p>
      <w:r>
        <w:t xml:space="preserve">Alku: Ken halusi leikkiä isänsä kanssa. Keskikohta: Kenin isä oli liian kiireinen eikä halunnut leikkiä palloa.</w:t>
      </w:r>
    </w:p>
    <w:p>
      <w:r>
        <w:rPr>
          <w:b/>
        </w:rPr>
        <w:t xml:space="preserve">Tulos</w:t>
      </w:r>
    </w:p>
    <w:p>
      <w:r>
        <w:t xml:space="preserve">Hänestä tuntui pahalta ja meni leikkimään hänen kanssaan.</w:t>
      </w:r>
    </w:p>
    <w:p>
      <w:r>
        <w:rPr>
          <w:b/>
        </w:rPr>
        <w:t xml:space="preserve">Esimerkki 2.5704</w:t>
      </w:r>
    </w:p>
    <w:p>
      <w:r>
        <w:t xml:space="preserve">Alku: Kanye esitteli eilen kolmannen muotikokoelmansa. Keskikohta: Kanye julkaisi uudet kengät, jotka maksavat 500 dollaria.</w:t>
      </w:r>
    </w:p>
    <w:p>
      <w:r>
        <w:rPr>
          <w:b/>
        </w:rPr>
        <w:t xml:space="preserve">Tulos</w:t>
      </w:r>
    </w:p>
    <w:p>
      <w:r>
        <w:t xml:space="preserve">Tiedän varmasti, etten aio ostaa niitä.</w:t>
      </w:r>
    </w:p>
    <w:p>
      <w:r>
        <w:rPr>
          <w:b/>
        </w:rPr>
        <w:t xml:space="preserve">Esimerkki 2.5705</w:t>
      </w:r>
    </w:p>
    <w:p>
      <w:r>
        <w:t xml:space="preserve">Alku: Amy oli kyllästynyt syömään kotona vain terveellisiä ruokia. Keskikohta: Amy osti ystäviensä kanssa jäätelöä ja toi sen kotiin.</w:t>
      </w:r>
    </w:p>
    <w:p>
      <w:r>
        <w:rPr>
          <w:b/>
        </w:rPr>
        <w:t xml:space="preserve">Tulos</w:t>
      </w:r>
    </w:p>
    <w:p>
      <w:r>
        <w:t xml:space="preserve">Tytöt lupasivat, ettei Amyn äiti saisi tietää.</w:t>
      </w:r>
    </w:p>
    <w:p>
      <w:r>
        <w:rPr>
          <w:b/>
        </w:rPr>
        <w:t xml:space="preserve">Esimerkki 2.5706</w:t>
      </w:r>
    </w:p>
    <w:p>
      <w:r>
        <w:t xml:space="preserve">Alku: Keskimmäinen: Stan päätti ostaa pizzan perheelle, Keskimmäinen: Stan päätti ostaa pizzan perheelle, Keskimmäinen: Stan päätti ostaa pizzan perheelle: Stan pyysi anteeksi kauheaa IBD-vitsiä.</w:t>
      </w:r>
    </w:p>
    <w:p>
      <w:r>
        <w:rPr>
          <w:b/>
        </w:rPr>
        <w:t xml:space="preserve">Tulos</w:t>
      </w:r>
    </w:p>
    <w:p>
      <w:r>
        <w:t xml:space="preserve">Kävelin takaisin pöytään.</w:t>
      </w:r>
    </w:p>
    <w:p>
      <w:r>
        <w:rPr>
          <w:b/>
        </w:rPr>
        <w:t xml:space="preserve">Esimerkki 2.5707</w:t>
      </w:r>
    </w:p>
    <w:p>
      <w:r>
        <w:t xml:space="preserve">Alku: Steven liittyi SCA:han hiljattain. Keskikohta: Hänen on aloitettava alhaalta.</w:t>
      </w:r>
    </w:p>
    <w:p>
      <w:r>
        <w:rPr>
          <w:b/>
        </w:rPr>
        <w:t xml:space="preserve">Tulos</w:t>
      </w:r>
    </w:p>
    <w:p>
      <w:r>
        <w:t xml:space="preserve">Stevenistä tulee jonain päivänä ritari.</w:t>
      </w:r>
    </w:p>
    <w:p>
      <w:r>
        <w:rPr>
          <w:b/>
        </w:rPr>
        <w:t xml:space="preserve">Esimerkki 2.5708</w:t>
      </w:r>
    </w:p>
    <w:p>
      <w:r>
        <w:t xml:space="preserve">Alku: Larry lähti hiljattain lennolle Floridaan. Keskikohta: Larry kävi huvipuistossa katsomassa lempihahmojaan.</w:t>
      </w:r>
    </w:p>
    <w:p>
      <w:r>
        <w:rPr>
          <w:b/>
        </w:rPr>
        <w:t xml:space="preserve">Tulos</w:t>
      </w:r>
    </w:p>
    <w:p>
      <w:r>
        <w:t xml:space="preserve">Larryllä on hauskinta olla Star Wars -näyttelyssä.</w:t>
      </w:r>
    </w:p>
    <w:p>
      <w:r>
        <w:rPr>
          <w:b/>
        </w:rPr>
        <w:t xml:space="preserve">Esimerkki 2.5709</w:t>
      </w:r>
    </w:p>
    <w:p>
      <w:r>
        <w:t xml:space="preserve">Alku: Dave rakasti purjehtimista. Keskellä: Sää oli huono.</w:t>
      </w:r>
    </w:p>
    <w:p>
      <w:r>
        <w:rPr>
          <w:b/>
        </w:rPr>
        <w:t xml:space="preserve">Tulos</w:t>
      </w:r>
    </w:p>
    <w:p>
      <w:r>
        <w:t xml:space="preserve">Dave oli surullinen, ettei voinut lähteä matkalle.</w:t>
      </w:r>
    </w:p>
    <w:p>
      <w:r>
        <w:rPr>
          <w:b/>
        </w:rPr>
        <w:t xml:space="preserve">Esimerkki 2.5710</w:t>
      </w:r>
    </w:p>
    <w:p>
      <w:r>
        <w:t xml:space="preserve">Alku: Aya opiskeli japania. Keskikohta: Aya lähti lomalle Japaniin.</w:t>
      </w:r>
    </w:p>
    <w:p>
      <w:r>
        <w:rPr>
          <w:b/>
        </w:rPr>
        <w:t xml:space="preserve">Tulos</w:t>
      </w:r>
    </w:p>
    <w:p>
      <w:r>
        <w:t xml:space="preserve">Siellä Aya oppi paljon ja paljon lisää japania!</w:t>
      </w:r>
    </w:p>
    <w:p>
      <w:r>
        <w:rPr>
          <w:b/>
        </w:rPr>
        <w:t xml:space="preserve">Esimerkki 2.5711</w:t>
      </w:r>
    </w:p>
    <w:p>
      <w:r>
        <w:t xml:space="preserve">Alku: Jerry oli stand up -koomikko, joka ei ollut hauska. Keskikohta: Jerry päätti kokeilla improvisaatiota.</w:t>
      </w:r>
    </w:p>
    <w:p>
      <w:r>
        <w:rPr>
          <w:b/>
        </w:rPr>
        <w:t xml:space="preserve">Tulos</w:t>
      </w:r>
    </w:p>
    <w:p>
      <w:r>
        <w:t xml:space="preserve">Jerry huomasi, että hän toimii paremmin ryhmässä kuin yksin.</w:t>
      </w:r>
    </w:p>
    <w:p>
      <w:r>
        <w:rPr>
          <w:b/>
        </w:rPr>
        <w:t xml:space="preserve">Esimerkki 2.5712</w:t>
      </w:r>
    </w:p>
    <w:p>
      <w:r>
        <w:t xml:space="preserve">Alku: Georgen ja Jennyn poika Aaron oli aina ollut varsin luotettava. Keskikohta: Aaron järjesti juhlat eräänä iltana, jolloin hänen vanhempansa olivat poissa.</w:t>
      </w:r>
    </w:p>
    <w:p>
      <w:r>
        <w:rPr>
          <w:b/>
        </w:rPr>
        <w:t xml:space="preserve">Tulos</w:t>
      </w:r>
    </w:p>
    <w:p>
      <w:r>
        <w:t xml:space="preserve">Aaron oli järjestänyt juhlat, ja hänen vanhempansa antoivat hänelle heti kotiarestia.</w:t>
      </w:r>
    </w:p>
    <w:p>
      <w:r>
        <w:rPr>
          <w:b/>
        </w:rPr>
        <w:t xml:space="preserve">Esimerkki 2.5713</w:t>
      </w:r>
    </w:p>
    <w:p>
      <w:r>
        <w:t xml:space="preserve">Alku: Chelsea rakastaa pandoja. Keskikohta: Chelsea hukkasi pandapaitansa pesulassa.</w:t>
      </w:r>
    </w:p>
    <w:p>
      <w:r>
        <w:rPr>
          <w:b/>
        </w:rPr>
        <w:t xml:space="preserve">Tulos</w:t>
      </w:r>
    </w:p>
    <w:p>
      <w:r>
        <w:t xml:space="preserve">Chelsea itki koko loppupäivän.</w:t>
      </w:r>
    </w:p>
    <w:p>
      <w:r>
        <w:rPr>
          <w:b/>
        </w:rPr>
        <w:t xml:space="preserve">Esimerkki 2.5714</w:t>
      </w:r>
    </w:p>
    <w:p>
      <w:r>
        <w:t xml:space="preserve">Alku: Randy oli vartijana vankilassa. Keskikohta: Randy pahoinpiteli vankeja koko 10-vuotisen uransa ajan.</w:t>
      </w:r>
    </w:p>
    <w:p>
      <w:r>
        <w:rPr>
          <w:b/>
        </w:rPr>
        <w:t xml:space="preserve">Tulos</w:t>
      </w:r>
    </w:p>
    <w:p>
      <w:r>
        <w:t xml:space="preserve">Randy ampui itsensä häpeän vuoksi.</w:t>
      </w:r>
    </w:p>
    <w:p>
      <w:r>
        <w:rPr>
          <w:b/>
        </w:rPr>
        <w:t xml:space="preserve">Esimerkki 2.5715</w:t>
      </w:r>
    </w:p>
    <w:p>
      <w:r>
        <w:t xml:space="preserve">Alku: Joan käveli kauppaan ostamaan ruokaa. Keskikohta: Joan näki kodittoman miehen kerjäävän ruokaa ja antoi hänelle keksipaketin.</w:t>
      </w:r>
    </w:p>
    <w:p>
      <w:r>
        <w:rPr>
          <w:b/>
        </w:rPr>
        <w:t xml:space="preserve">Tulos</w:t>
      </w:r>
    </w:p>
    <w:p>
      <w:r>
        <w:t xml:space="preserve">Mies kiitti Johanna ja söi sen, mitä hän antoi.</w:t>
      </w:r>
    </w:p>
    <w:p>
      <w:r>
        <w:rPr>
          <w:b/>
        </w:rPr>
        <w:t xml:space="preserve">Esimerkki 2.5716</w:t>
      </w:r>
    </w:p>
    <w:p>
      <w:r>
        <w:t xml:space="preserve">Alku: Joen vanhemmat lähtivät ulos ja jättivät hänet yksin kotiin. Keskikohta: Joella oli suuret juhlat.</w:t>
      </w:r>
    </w:p>
    <w:p>
      <w:r>
        <w:rPr>
          <w:b/>
        </w:rPr>
        <w:t xml:space="preserve">Tulos</w:t>
      </w:r>
    </w:p>
    <w:p>
      <w:r>
        <w:t xml:space="preserve">Hän huolehti siitä, että hän siivosi sotkun ennen kuin hänen vanhempansa tulivat kotiin.</w:t>
      </w:r>
    </w:p>
    <w:p>
      <w:r>
        <w:rPr>
          <w:b/>
        </w:rPr>
        <w:t xml:space="preserve">Esimerkki 2.5717</w:t>
      </w:r>
    </w:p>
    <w:p>
      <w:r>
        <w:t xml:space="preserve">Alku: Greg oli riippuvainen nettipeleistä. Keskikohta: Hän päätti valvoa yöllä pidempään.</w:t>
      </w:r>
    </w:p>
    <w:p>
      <w:r>
        <w:rPr>
          <w:b/>
        </w:rPr>
        <w:t xml:space="preserve">Tulos</w:t>
      </w:r>
    </w:p>
    <w:p>
      <w:r>
        <w:t xml:space="preserve">Se antoi hänelle enemmän aikaa pelata pelejä.</w:t>
      </w:r>
    </w:p>
    <w:p>
      <w:r>
        <w:rPr>
          <w:b/>
        </w:rPr>
        <w:t xml:space="preserve">Esimerkki 2.5718</w:t>
      </w:r>
    </w:p>
    <w:p>
      <w:r>
        <w:t xml:space="preserve">Alku: Carrie karkasi kotoa 16-vuotiaana. Keskikohta: Carrie etsi äitiään netistä.</w:t>
      </w:r>
    </w:p>
    <w:p>
      <w:r>
        <w:rPr>
          <w:b/>
        </w:rPr>
        <w:t xml:space="preserve">Tulos</w:t>
      </w:r>
    </w:p>
    <w:p>
      <w:r>
        <w:t xml:space="preserve">He tapasivat jälleen ja kuroivat umpeen menetetyn ajan.</w:t>
      </w:r>
    </w:p>
    <w:p>
      <w:r>
        <w:rPr>
          <w:b/>
        </w:rPr>
        <w:t xml:space="preserve">Esimerkki 2.5719</w:t>
      </w:r>
    </w:p>
    <w:p>
      <w:r>
        <w:t xml:space="preserve">Alku: Jeremyllä on haastattelu parin minuutin kuluttua. Keskivaihe: Jeremy sanoi lopuksi rukouksen sen jälkeen, kun hänet oli kutsuttu haastatteluhuoneeseen.</w:t>
      </w:r>
    </w:p>
    <w:p>
      <w:r>
        <w:rPr>
          <w:b/>
        </w:rPr>
        <w:t xml:space="preserve">Tulos</w:t>
      </w:r>
    </w:p>
    <w:p>
      <w:r>
        <w:t xml:space="preserve">Hän ei silti saa työtä.</w:t>
      </w:r>
    </w:p>
    <w:p>
      <w:r>
        <w:rPr>
          <w:b/>
        </w:rPr>
        <w:t xml:space="preserve">Esimerkki 2.5720</w:t>
      </w:r>
    </w:p>
    <w:p>
      <w:r>
        <w:t xml:space="preserve">Alku: Annin aviomies vaati, että hänen paitansa pitää silittää. Keskikohta: Kukaan ei ollut käyttänyt silitysrautaa vuosiin, ja vesi roiskui sen päälle.</w:t>
      </w:r>
    </w:p>
    <w:p>
      <w:r>
        <w:rPr>
          <w:b/>
        </w:rPr>
        <w:t xml:space="preserve">Tulos</w:t>
      </w:r>
    </w:p>
    <w:p>
      <w:r>
        <w:t xml:space="preserve">Hän hämmästyi, kun hän huomasi raudan olevan ruosteen ja pölyn peitossa.</w:t>
      </w:r>
    </w:p>
    <w:p>
      <w:r>
        <w:rPr>
          <w:b/>
        </w:rPr>
        <w:t xml:space="preserve">Esimerkki 2.5721</w:t>
      </w:r>
    </w:p>
    <w:p>
      <w:r>
        <w:t xml:space="preserve">Alku: Kun Taylor oli ensimmäisellä luokalla, hän sai uuden opettajan. Keskimmäinen: Taylorin opettaja oli hyvin ilkeä.</w:t>
      </w:r>
    </w:p>
    <w:p>
      <w:r>
        <w:rPr>
          <w:b/>
        </w:rPr>
        <w:t xml:space="preserve">Tulos</w:t>
      </w:r>
    </w:p>
    <w:p>
      <w:r>
        <w:t xml:space="preserve">Hänen äitinsä tajusi tämän ja antoi hänen vaihtaa koulua.</w:t>
      </w:r>
    </w:p>
    <w:p>
      <w:r>
        <w:rPr>
          <w:b/>
        </w:rPr>
        <w:t xml:space="preserve">Esimerkki 2.5722</w:t>
      </w:r>
    </w:p>
    <w:p>
      <w:r>
        <w:t xml:space="preserve">Alku: Rick nauhoitti tytärtään keinuissa. Keskikohta: Rick kompastui vahingossa ja rikkoi puhelimensa.</w:t>
      </w:r>
    </w:p>
    <w:p>
      <w:r>
        <w:rPr>
          <w:b/>
        </w:rPr>
        <w:t xml:space="preserve">Tulos</w:t>
      </w:r>
    </w:p>
    <w:p>
      <w:r>
        <w:t xml:space="preserve">Rick sai uuden puhelimen vakuutuksensa kautta.</w:t>
      </w:r>
    </w:p>
    <w:p>
      <w:r>
        <w:rPr>
          <w:b/>
        </w:rPr>
        <w:t xml:space="preserve">Esimerkki 2.5723</w:t>
      </w:r>
    </w:p>
    <w:p>
      <w:r>
        <w:t xml:space="preserve">Alku: Theo katseli lemmikkihaukkansa lentoa kaukaa. Keskikohta: Theo katseli haukan metsästävän kettua.</w:t>
      </w:r>
    </w:p>
    <w:p>
      <w:r>
        <w:rPr>
          <w:b/>
        </w:rPr>
        <w:t xml:space="preserve">Tulos</w:t>
      </w:r>
    </w:p>
    <w:p>
      <w:r>
        <w:t xml:space="preserve">Theo nylki ketun ja kiitti lemmikkihaukkaansa metsästyksestä.</w:t>
      </w:r>
    </w:p>
    <w:p>
      <w:r>
        <w:rPr>
          <w:b/>
        </w:rPr>
        <w:t xml:space="preserve">Esimerkki 2.5724</w:t>
      </w:r>
    </w:p>
    <w:p>
      <w:r>
        <w:t xml:space="preserve">Alku: Allie pelkäsi historian koettaan tänään. Keskikohta: Allie pelkäsi, ettei ollut opiskellut tarpeeksi.</w:t>
      </w:r>
    </w:p>
    <w:p>
      <w:r>
        <w:rPr>
          <w:b/>
        </w:rPr>
        <w:t xml:space="preserve">Tulos</w:t>
      </w:r>
    </w:p>
    <w:p>
      <w:r>
        <w:t xml:space="preserve">Kun hän kuitenkin teki testin, se ei ollutkaan niin paha kuin hän luuli.</w:t>
      </w:r>
    </w:p>
    <w:p>
      <w:r>
        <w:rPr>
          <w:b/>
        </w:rPr>
        <w:t xml:space="preserve">Esimerkki 2.5725</w:t>
      </w:r>
    </w:p>
    <w:p>
      <w:r>
        <w:t xml:space="preserve">Alku: Tammy treenasi kovaa maratonia varten. Keskivaihe: Tammy juoksi ensimmäisen maratoninsa.</w:t>
      </w:r>
    </w:p>
    <w:p>
      <w:r>
        <w:rPr>
          <w:b/>
        </w:rPr>
        <w:t xml:space="preserve">Tulos</w:t>
      </w:r>
    </w:p>
    <w:p>
      <w:r>
        <w:t xml:space="preserve">Tämä motivoi häntä kokeilemaan toista.</w:t>
      </w:r>
    </w:p>
    <w:p>
      <w:r>
        <w:rPr>
          <w:b/>
        </w:rPr>
        <w:t xml:space="preserve">Esimerkki 2.5726</w:t>
      </w:r>
    </w:p>
    <w:p>
      <w:r>
        <w:t xml:space="preserve">Alku: Eric ja Fred olivat tylsistyneet. Keskikohta: Eric ja Fred päättivät juosta muutaman kilometrin.</w:t>
      </w:r>
    </w:p>
    <w:p>
      <w:r>
        <w:rPr>
          <w:b/>
        </w:rPr>
        <w:t xml:space="preserve">Tulos</w:t>
      </w:r>
    </w:p>
    <w:p>
      <w:r>
        <w:t xml:space="preserve">Eric ehti 18:aan asti ennen kuin hänen oli pakko pysähtyä.</w:t>
      </w:r>
    </w:p>
    <w:p>
      <w:r>
        <w:rPr>
          <w:b/>
        </w:rPr>
        <w:t xml:space="preserve">Esimerkki 2.5727</w:t>
      </w:r>
    </w:p>
    <w:p>
      <w:r>
        <w:t xml:space="preserve">Alku: Miles oli jalkapalloilija. Keskimmäinen: Miles kaatui kentällä.</w:t>
      </w:r>
    </w:p>
    <w:p>
      <w:r>
        <w:rPr>
          <w:b/>
        </w:rPr>
        <w:t xml:space="preserve">Tulos</w:t>
      </w:r>
    </w:p>
    <w:p>
      <w:r>
        <w:t xml:space="preserve">Hänen jalkansa oli haavoittunut, mutta hän oli ylpeä itsestään!</w:t>
      </w:r>
    </w:p>
    <w:p>
      <w:r>
        <w:rPr>
          <w:b/>
        </w:rPr>
        <w:t xml:space="preserve">Esimerkki 2.5728</w:t>
      </w:r>
    </w:p>
    <w:p>
      <w:r>
        <w:t xml:space="preserve">Alku: Natalien lempielokuva on The Wizard of Oz. Keskikohta: Natalien aviomies sanoi, että Judy Garland oli kamala laulaja.</w:t>
      </w:r>
    </w:p>
    <w:p>
      <w:r>
        <w:rPr>
          <w:b/>
        </w:rPr>
        <w:t xml:space="preserve">Tulos</w:t>
      </w:r>
    </w:p>
    <w:p>
      <w:r>
        <w:t xml:space="preserve">Hän suuttui ja ryntäsi pois.</w:t>
      </w:r>
    </w:p>
    <w:p>
      <w:r>
        <w:rPr>
          <w:b/>
        </w:rPr>
        <w:t xml:space="preserve">Esimerkki 2.5729</w:t>
      </w:r>
    </w:p>
    <w:p>
      <w:r>
        <w:t xml:space="preserve">Alku: Amy oli ainoa hänen ystävistään, jolla oli työpaikka lukiossa. Keskikohta: Amy antoi ystävilleen lahjoja juhlapyhiksi.</w:t>
      </w:r>
    </w:p>
    <w:p>
      <w:r>
        <w:rPr>
          <w:b/>
        </w:rPr>
        <w:t xml:space="preserve">Tulos</w:t>
      </w:r>
    </w:p>
    <w:p>
      <w:r>
        <w:t xml:space="preserve">Mutta koska heillä ei ollut töitä, hän ei saanut mitään vastineeksi.</w:t>
      </w:r>
    </w:p>
    <w:p>
      <w:r>
        <w:rPr>
          <w:b/>
        </w:rPr>
        <w:t xml:space="preserve">Esimerkki 2.5730</w:t>
      </w:r>
    </w:p>
    <w:p>
      <w:r>
        <w:t xml:space="preserve">Alku: Ginan perhe oli matkalla takaisin Minnesotaan. Keskikohta: Se oli hyvin pitkä ajomatka.</w:t>
      </w:r>
    </w:p>
    <w:p>
      <w:r>
        <w:rPr>
          <w:b/>
        </w:rPr>
        <w:t xml:space="preserve">Tulos</w:t>
      </w:r>
    </w:p>
    <w:p>
      <w:r>
        <w:t xml:space="preserve">He kaikki taistelivat siitä, kuka sai etupenkin autossa.</w:t>
      </w:r>
    </w:p>
    <w:p>
      <w:r>
        <w:rPr>
          <w:b/>
        </w:rPr>
        <w:t xml:space="preserve">Esimerkki 2.5731</w:t>
      </w:r>
    </w:p>
    <w:p>
      <w:r>
        <w:t xml:space="preserve">Alku: Ed ja Emma olivat telttailemassa. Keskikohta: Ed teki nuotion, jotta he saisivat ruokaa ja pysyisivät lämpiminä.</w:t>
      </w:r>
    </w:p>
    <w:p>
      <w:r>
        <w:rPr>
          <w:b/>
        </w:rPr>
        <w:t xml:space="preserve">Tulos</w:t>
      </w:r>
    </w:p>
    <w:p>
      <w:r>
        <w:t xml:space="preserve">Emman mielestä tulipalo oli hyvin romanttinen.</w:t>
      </w:r>
    </w:p>
    <w:p>
      <w:r>
        <w:rPr>
          <w:b/>
        </w:rPr>
        <w:t xml:space="preserve">Esimerkki 2.5732</w:t>
      </w:r>
    </w:p>
    <w:p>
      <w:r>
        <w:t xml:space="preserve">Alku: Anna voitti pari lippua risteilylle. Keskikohta: Hän toi vammaisen miehensä mukanaan.</w:t>
      </w:r>
    </w:p>
    <w:p>
      <w:r>
        <w:rPr>
          <w:b/>
        </w:rPr>
        <w:t xml:space="preserve">Tulos</w:t>
      </w:r>
    </w:p>
    <w:p>
      <w:r>
        <w:t xml:space="preserve">Anna joutui huolehtimaan hänestä koko matkan ajan.</w:t>
      </w:r>
    </w:p>
    <w:p>
      <w:r>
        <w:rPr>
          <w:b/>
        </w:rPr>
        <w:t xml:space="preserve">Esimerkki 2.5733</w:t>
      </w:r>
    </w:p>
    <w:p>
      <w:r>
        <w:t xml:space="preserve">Alku: Brett oli keskiverto, kömpelö lukiolainen. Keskikohta: Brett päätti muuttua.</w:t>
      </w:r>
    </w:p>
    <w:p>
      <w:r>
        <w:rPr>
          <w:b/>
        </w:rPr>
        <w:t xml:space="preserve">Tulos</w:t>
      </w:r>
    </w:p>
    <w:p>
      <w:r>
        <w:t xml:space="preserve">Hänestä tuli juhlien henki ja hän pääsi ulos kuorestaan.</w:t>
      </w:r>
    </w:p>
    <w:p>
      <w:r>
        <w:rPr>
          <w:b/>
        </w:rPr>
        <w:t xml:space="preserve">Esimerkki 2.5734</w:t>
      </w:r>
    </w:p>
    <w:p>
      <w:r>
        <w:t xml:space="preserve">Alku: Hain gradua vuonna 1975. Keskikohta: Professori ei halunnut kirjoittaa suosituskirjettä.</w:t>
      </w:r>
    </w:p>
    <w:p>
      <w:r>
        <w:rPr>
          <w:b/>
        </w:rPr>
        <w:t xml:space="preserve">Tulos</w:t>
      </w:r>
    </w:p>
    <w:p>
      <w:r>
        <w:t xml:space="preserve">Sain toisen professorin kirjoittamaan kirjeen.</w:t>
      </w:r>
    </w:p>
    <w:p>
      <w:r>
        <w:rPr>
          <w:b/>
        </w:rPr>
        <w:t xml:space="preserve">Esimerkki 2.5735</w:t>
      </w:r>
    </w:p>
    <w:p>
      <w:r>
        <w:t xml:space="preserve">Alku: Kampuslehden seniorina voitin viikon toimittajan palkinnon. Keskikohta: Tein kovasti töitä kehittääkseni journalistisia taitojani.</w:t>
      </w:r>
    </w:p>
    <w:p>
      <w:r>
        <w:rPr>
          <w:b/>
        </w:rPr>
        <w:t xml:space="preserve">Tulos</w:t>
      </w:r>
    </w:p>
    <w:p>
      <w:r>
        <w:t xml:space="preserve">Perjantaina viestinnän puheenjohtaja julisti minut viikon toimittajaksi.</w:t>
      </w:r>
    </w:p>
    <w:p>
      <w:r>
        <w:rPr>
          <w:b/>
        </w:rPr>
        <w:t xml:space="preserve">Esimerkki 2.5736</w:t>
      </w:r>
    </w:p>
    <w:p>
      <w:r>
        <w:t xml:space="preserve">Alku: Natalie päätti, että hän haluaisi lähteä telttailemaan. Keskikohta: Kun muut lauloivat lauluja, Natalie kyllästyi.</w:t>
      </w:r>
    </w:p>
    <w:p>
      <w:r>
        <w:rPr>
          <w:b/>
        </w:rPr>
        <w:t xml:space="preserve">Tulos</w:t>
      </w:r>
    </w:p>
    <w:p>
      <w:r>
        <w:t xml:space="preserve">Hän otti puhelimensa esiin pelatakseen Clash of Clansia.</w:t>
      </w:r>
    </w:p>
    <w:p>
      <w:r>
        <w:rPr>
          <w:b/>
        </w:rPr>
        <w:t xml:space="preserve">Esimerkki 2.5737</w:t>
      </w:r>
    </w:p>
    <w:p>
      <w:r>
        <w:t xml:space="preserve">Alku: Ally joutui jatkuvasti luokkansa tyttöjen kiusaamaksi. Keskikohta: Ally halusi sen loppuvan.</w:t>
      </w:r>
    </w:p>
    <w:p>
      <w:r>
        <w:rPr>
          <w:b/>
        </w:rPr>
        <w:t xml:space="preserve">Tulos</w:t>
      </w:r>
    </w:p>
    <w:p>
      <w:r>
        <w:t xml:space="preserve">Niinpä Ally päätti ottaa rohkeutta ja nousta itse kiusaajia vastaan.</w:t>
      </w:r>
    </w:p>
    <w:p>
      <w:r>
        <w:rPr>
          <w:b/>
        </w:rPr>
        <w:t xml:space="preserve">Esimerkki 2.5738</w:t>
      </w:r>
    </w:p>
    <w:p>
      <w:r>
        <w:t xml:space="preserve">Alku: Pablo halusi leuanmurtajan. Keskikohta: Leuanmurtajan ostamisen jälkeen rahaa jäi jäljelle.</w:t>
      </w:r>
    </w:p>
    <w:p>
      <w:r>
        <w:rPr>
          <w:b/>
        </w:rPr>
        <w:t xml:space="preserve">Tulos</w:t>
      </w:r>
    </w:p>
    <w:p>
      <w:r>
        <w:t xml:space="preserve">Hän osti sillä limsaa.</w:t>
      </w:r>
    </w:p>
    <w:p>
      <w:r>
        <w:rPr>
          <w:b/>
        </w:rPr>
        <w:t xml:space="preserve">Esimerkki 2.5739</w:t>
      </w:r>
    </w:p>
    <w:p>
      <w:r>
        <w:t xml:space="preserve">Alku: Monica oli laskemassa vauvaansa päiväunille. Keskikohta: Monicalla oli vaikeuksia saada vauva nukkumaan.</w:t>
      </w:r>
    </w:p>
    <w:p>
      <w:r>
        <w:rPr>
          <w:b/>
        </w:rPr>
        <w:t xml:space="preserve">Tulos</w:t>
      </w:r>
    </w:p>
    <w:p>
      <w:r>
        <w:t xml:space="preserve">Kesti lähes kolmekymmentä minuuttia saada hänet nukahtamaan.</w:t>
      </w:r>
    </w:p>
    <w:p>
      <w:r>
        <w:rPr>
          <w:b/>
        </w:rPr>
        <w:t xml:space="preserve">Esimerkki 2.5740</w:t>
      </w:r>
    </w:p>
    <w:p>
      <w:r>
        <w:t xml:space="preserve">Alku: Billy Joe ja Bobby Sue istuivat kotona tekemättä mitään. Keskikohta: Billy Joe ja Bobby Sue keksivät suunnitelman varastaa naapurin auto.</w:t>
      </w:r>
    </w:p>
    <w:p>
      <w:r>
        <w:rPr>
          <w:b/>
        </w:rPr>
        <w:t xml:space="preserve">Tulos</w:t>
      </w:r>
    </w:p>
    <w:p>
      <w:r>
        <w:t xml:space="preserve">Molemmat pidätettiin murhasta.</w:t>
      </w:r>
    </w:p>
    <w:p>
      <w:r>
        <w:rPr>
          <w:b/>
        </w:rPr>
        <w:t xml:space="preserve">Esimerkki 2.5741</w:t>
      </w:r>
    </w:p>
    <w:p>
      <w:r>
        <w:t xml:space="preserve">Alku: Auto ei käynnistynyt, joten kävelin töihin sateessa. Keskikohta: Kenkäni likaantuivat ja olivat liian huonot käytettäväksi uudelleen.</w:t>
      </w:r>
    </w:p>
    <w:p>
      <w:r>
        <w:rPr>
          <w:b/>
        </w:rPr>
        <w:t xml:space="preserve">Tulos</w:t>
      </w:r>
    </w:p>
    <w:p>
      <w:r>
        <w:t xml:space="preserve">Kotimatkalla ostin uudet kengät ja soitin mekaanikolle.</w:t>
      </w:r>
    </w:p>
    <w:p>
      <w:r>
        <w:rPr>
          <w:b/>
        </w:rPr>
        <w:t xml:space="preserve">Esimerkki 2.5742</w:t>
      </w:r>
    </w:p>
    <w:p>
      <w:r>
        <w:t xml:space="preserve">Alku: Juanita haluaa uudet farkut. Keskikohta: Hän näki samankaltaisen tytön käyttävän niitä.</w:t>
      </w:r>
    </w:p>
    <w:p>
      <w:r>
        <w:rPr>
          <w:b/>
        </w:rPr>
        <w:t xml:space="preserve">Tulos</w:t>
      </w:r>
    </w:p>
    <w:p>
      <w:r>
        <w:t xml:space="preserve">Hän on hyvin iloinen siitä, että hän jätti huomiotta ystäviensä neuvot farkkujen suhteen.</w:t>
      </w:r>
    </w:p>
    <w:p>
      <w:r>
        <w:rPr>
          <w:b/>
        </w:rPr>
        <w:t xml:space="preserve">Esimerkki 2.5743</w:t>
      </w:r>
    </w:p>
    <w:p>
      <w:r>
        <w:t xml:space="preserve">Alku: Ed halusi perustaa bändin. Keskikohta: Ed löysi muita ihmisiä, jotka myös halusivat bändiin.</w:t>
      </w:r>
    </w:p>
    <w:p>
      <w:r>
        <w:rPr>
          <w:b/>
        </w:rPr>
        <w:t xml:space="preserve">Tulos</w:t>
      </w:r>
    </w:p>
    <w:p>
      <w:r>
        <w:t xml:space="preserve">Pian he harjoittelivat joka viikko yhdessä!</w:t>
      </w:r>
    </w:p>
    <w:p>
      <w:r>
        <w:rPr>
          <w:b/>
        </w:rPr>
        <w:t xml:space="preserve">Esimerkki 2.5744</w:t>
      </w:r>
    </w:p>
    <w:p>
      <w:r>
        <w:t xml:space="preserve">Alku: Patrick rakastaa koiria. Keskikohta: Patrick sai töitä koirien ulkoiluttajana.</w:t>
      </w:r>
    </w:p>
    <w:p>
      <w:r>
        <w:rPr>
          <w:b/>
        </w:rPr>
        <w:t xml:space="preserve">Tulos</w:t>
      </w:r>
    </w:p>
    <w:p>
      <w:r>
        <w:t xml:space="preserve">Nyt Patrick on hyvin onnellinen kävelyttäessään koiria joka päivä.</w:t>
      </w:r>
    </w:p>
    <w:p>
      <w:r>
        <w:rPr>
          <w:b/>
        </w:rPr>
        <w:t xml:space="preserve">Esimerkki 2.5745</w:t>
      </w:r>
    </w:p>
    <w:p>
      <w:r>
        <w:t xml:space="preserve">Alku: Eddie ja Rita ovat seurustelleet kaksi vuotta. Keskikohta: Rita miettii, milloin Eddy aikoo kosia.</w:t>
      </w:r>
    </w:p>
    <w:p>
      <w:r>
        <w:rPr>
          <w:b/>
        </w:rPr>
        <w:t xml:space="preserve">Tulos</w:t>
      </w:r>
    </w:p>
    <w:p>
      <w:r>
        <w:t xml:space="preserve">Rita tutkii Eddyn tavaroita ja löytää kihlasormuksen.</w:t>
      </w:r>
    </w:p>
    <w:p>
      <w:r>
        <w:rPr>
          <w:b/>
        </w:rPr>
        <w:t xml:space="preserve">Esimerkki 2.5746</w:t>
      </w:r>
    </w:p>
    <w:p>
      <w:r>
        <w:t xml:space="preserve">Alku: Frank työskentelee munuaisdialyysiyrityksessä. Keskikohta: Frank sai eräänä päivänä paniikkikohtauksen ja lähti peloissaan.</w:t>
      </w:r>
    </w:p>
    <w:p>
      <w:r>
        <w:rPr>
          <w:b/>
        </w:rPr>
        <w:t xml:space="preserve">Tulos</w:t>
      </w:r>
    </w:p>
    <w:p>
      <w:r>
        <w:t xml:space="preserve">Työnantaja oli hyvin hämmentynyt.</w:t>
      </w:r>
    </w:p>
    <w:p>
      <w:r>
        <w:rPr>
          <w:b/>
        </w:rPr>
        <w:t xml:space="preserve">Esimerkki 2.5747</w:t>
      </w:r>
    </w:p>
    <w:p>
      <w:r>
        <w:t xml:space="preserve">Alku: Halusin saada töitä lehtien jakajana. Keskikohta: Pyöräilin päivittäin reitilleni.</w:t>
      </w:r>
    </w:p>
    <w:p>
      <w:r>
        <w:rPr>
          <w:b/>
        </w:rPr>
        <w:t xml:space="preserve">Tulos</w:t>
      </w:r>
    </w:p>
    <w:p>
      <w:r>
        <w:t xml:space="preserve">Pärjäsin niin hyvin, että pystyin maksamaan auton ja aloittamaan oikean reitin.</w:t>
      </w:r>
    </w:p>
    <w:p>
      <w:r>
        <w:rPr>
          <w:b/>
        </w:rPr>
        <w:t xml:space="preserve">Esimerkki 2.5748</w:t>
      </w:r>
    </w:p>
    <w:p>
      <w:r>
        <w:t xml:space="preserve">Alku: Ystäväni suostuttelivat minut hiihtoretkelle viime viikonloppuna. Keskikohta: Kaaduin ja mursin nilkkani, minkä vuoksi jouduin jäämään mökille.</w:t>
      </w:r>
    </w:p>
    <w:p>
      <w:r>
        <w:rPr>
          <w:b/>
        </w:rPr>
        <w:t xml:space="preserve">Tulos</w:t>
      </w:r>
    </w:p>
    <w:p>
      <w:r>
        <w:t xml:space="preserve">Kukaan ystävistäni ei edes vaivautunut jäämään kanssani kotiin.</w:t>
      </w:r>
    </w:p>
    <w:p>
      <w:r>
        <w:rPr>
          <w:b/>
        </w:rPr>
        <w:t xml:space="preserve">Esimerkki 2.5749</w:t>
      </w:r>
    </w:p>
    <w:p>
      <w:r>
        <w:t xml:space="preserve">Alku: Kayn kissa Vina sai 4 pentua. Keskikohta: Kay mainosti, että hänellä oli kissanpentuja luovutettavana.</w:t>
      </w:r>
    </w:p>
    <w:p>
      <w:r>
        <w:rPr>
          <w:b/>
        </w:rPr>
        <w:t xml:space="preserve">Tulos</w:t>
      </w:r>
    </w:p>
    <w:p>
      <w:r>
        <w:t xml:space="preserve">Viikon loppuun mennessä kaikilla kissanpennuilla oli uudet kodit.</w:t>
      </w:r>
    </w:p>
    <w:p>
      <w:r>
        <w:rPr>
          <w:b/>
        </w:rPr>
        <w:t xml:space="preserve">Esimerkki 2.5750</w:t>
      </w:r>
    </w:p>
    <w:p>
      <w:r>
        <w:t xml:space="preserve">Alku: Katsoin kelloani ja panikoin. Keskikohta: Huomasin, että olin myöhässä työkokouksesta.</w:t>
      </w:r>
    </w:p>
    <w:p>
      <w:r>
        <w:rPr>
          <w:b/>
        </w:rPr>
        <w:t xml:space="preserve">Tulos</w:t>
      </w:r>
    </w:p>
    <w:p>
      <w:r>
        <w:t xml:space="preserve">Ihmiset siellä sanoivat minulle, että oli epäkohteliasta olla niin myöhään.</w:t>
      </w:r>
    </w:p>
    <w:p>
      <w:r>
        <w:rPr>
          <w:b/>
        </w:rPr>
        <w:t xml:space="preserve">Esimerkki 2.5751</w:t>
      </w:r>
    </w:p>
    <w:p>
      <w:r>
        <w:t xml:space="preserve">Alku: Emily nukkui sängyssä. Keskikohta: Emily heräsi huutaen ja vapisten.</w:t>
      </w:r>
    </w:p>
    <w:p>
      <w:r>
        <w:rPr>
          <w:b/>
        </w:rPr>
        <w:t xml:space="preserve">Tulos</w:t>
      </w:r>
    </w:p>
    <w:p>
      <w:r>
        <w:t xml:space="preserve">Emily oli nähnyt painajaista.</w:t>
      </w:r>
    </w:p>
    <w:p>
      <w:r>
        <w:rPr>
          <w:b/>
        </w:rPr>
        <w:t xml:space="preserve">Esimerkki 2.5752</w:t>
      </w:r>
    </w:p>
    <w:p>
      <w:r>
        <w:t xml:space="preserve">Alku: Jason heräsi kotonaan ja huomasi, että oli hyvin kylmä. Keskikohta: Jason tajusi, että uuni ei toiminut.</w:t>
      </w:r>
    </w:p>
    <w:p>
      <w:r>
        <w:rPr>
          <w:b/>
        </w:rPr>
        <w:t xml:space="preserve">Tulos</w:t>
      </w:r>
    </w:p>
    <w:p>
      <w:r>
        <w:t xml:space="preserve">Jason soitti uunin korjaajalle.</w:t>
      </w:r>
    </w:p>
    <w:p>
      <w:r>
        <w:rPr>
          <w:b/>
        </w:rPr>
        <w:t xml:space="preserve">Esimerkki 2.5753</w:t>
      </w:r>
    </w:p>
    <w:p>
      <w:r>
        <w:t xml:space="preserve">Alku: Tom työskenteli urheilukaupassa. Keskimmäinen: Tom tykkäsi työskennellä siellä ja auttaa ihmisiä.</w:t>
      </w:r>
    </w:p>
    <w:p>
      <w:r>
        <w:rPr>
          <w:b/>
        </w:rPr>
        <w:t xml:space="preserve">Tulos</w:t>
      </w:r>
    </w:p>
    <w:p>
      <w:r>
        <w:t xml:space="preserve">Tom oli erittäin tyytyväinen työntekijäalennukseensa ja työhönsä.</w:t>
      </w:r>
    </w:p>
    <w:p>
      <w:r>
        <w:rPr>
          <w:b/>
        </w:rPr>
        <w:t xml:space="preserve">Esimerkki 2.5754</w:t>
      </w:r>
    </w:p>
    <w:p>
      <w:r>
        <w:t xml:space="preserve">Alku: Sarah ohitti eläinkaupan. Keskikohta: Hän ihastui kaikkiin ihastuttaviin lemmikkeihin.</w:t>
      </w:r>
    </w:p>
    <w:p>
      <w:r>
        <w:rPr>
          <w:b/>
        </w:rPr>
        <w:t xml:space="preserve">Tulos</w:t>
      </w:r>
    </w:p>
    <w:p>
      <w:r>
        <w:t xml:space="preserve">Hän päätti antaa kissanpennulle uuden kodin.</w:t>
      </w:r>
    </w:p>
    <w:p>
      <w:r>
        <w:rPr>
          <w:b/>
        </w:rPr>
        <w:t xml:space="preserve">Esimerkki 2.5755</w:t>
      </w:r>
    </w:p>
    <w:p>
      <w:r>
        <w:t xml:space="preserve">Alku: Thomas oli pelihallissa. Keskikohta: Thomas sai yhdessä pelissä korkeimman pistemäärän.</w:t>
      </w:r>
    </w:p>
    <w:p>
      <w:r>
        <w:rPr>
          <w:b/>
        </w:rPr>
        <w:t xml:space="preserve">Tulos</w:t>
      </w:r>
    </w:p>
    <w:p>
      <w:r>
        <w:t xml:space="preserve">Hän ansaitsi lopulta hyvin rahaa.</w:t>
      </w:r>
    </w:p>
    <w:p>
      <w:r>
        <w:rPr>
          <w:b/>
        </w:rPr>
        <w:t xml:space="preserve">Esimerkki 2.5756</w:t>
      </w:r>
    </w:p>
    <w:p>
      <w:r>
        <w:t xml:space="preserve">Alku: Lauren oli laihduttanut kokonaisen kuukauden. Keskivaihe: Lauren pysyi dieetissä täysin.</w:t>
      </w:r>
    </w:p>
    <w:p>
      <w:r>
        <w:rPr>
          <w:b/>
        </w:rPr>
        <w:t xml:space="preserve">Tulos</w:t>
      </w:r>
    </w:p>
    <w:p>
      <w:r>
        <w:t xml:space="preserve">Hän oli laihtunut lähes viisitoista kiloa!</w:t>
      </w:r>
    </w:p>
    <w:p>
      <w:r>
        <w:rPr>
          <w:b/>
        </w:rPr>
        <w:t xml:space="preserve">Esimerkki 2.5757</w:t>
      </w:r>
    </w:p>
    <w:p>
      <w:r>
        <w:t xml:space="preserve">Alku: Jake tuli eräänä aamuna luokkaan ja näki uuden pojan. Keskikohta: Jake päätti mennä juttelemaan hänen kanssaan.</w:t>
      </w:r>
    </w:p>
    <w:p>
      <w:r>
        <w:rPr>
          <w:b/>
        </w:rPr>
        <w:t xml:space="preserve">Tulos</w:t>
      </w:r>
    </w:p>
    <w:p>
      <w:r>
        <w:t xml:space="preserve">Jake piti hänestä, ja heistä tuli läheisiä ystäviä.</w:t>
      </w:r>
    </w:p>
    <w:p>
      <w:r>
        <w:rPr>
          <w:b/>
        </w:rPr>
        <w:t xml:space="preserve">Esimerkki 2.5758</w:t>
      </w:r>
    </w:p>
    <w:p>
      <w:r>
        <w:t xml:space="preserve">Alku: Tim unohti ruokkia koiransa. Keskikohta: Tim nousi hakemaan koiranruokaa.</w:t>
      </w:r>
    </w:p>
    <w:p>
      <w:r>
        <w:rPr>
          <w:b/>
        </w:rPr>
        <w:t xml:space="preserve">Tulos</w:t>
      </w:r>
    </w:p>
    <w:p>
      <w:r>
        <w:t xml:space="preserve">Mutta Timin koira varasti kaiken hänen lautaseltaan.</w:t>
      </w:r>
    </w:p>
    <w:p>
      <w:r>
        <w:rPr>
          <w:b/>
        </w:rPr>
        <w:t xml:space="preserve">Esimerkki 2.5759</w:t>
      </w:r>
    </w:p>
    <w:p>
      <w:r>
        <w:t xml:space="preserve">Alku: Jenny oli säästänyt ja säästänyt ja säästänyt. Keskikohta: Kun Jenny laski rahansa, hän tajusi, etteivät ne riittäneet ostamaan sitä, mitä hän halusi.</w:t>
      </w:r>
    </w:p>
    <w:p>
      <w:r>
        <w:rPr>
          <w:b/>
        </w:rPr>
        <w:t xml:space="preserve">Tulos</w:t>
      </w:r>
    </w:p>
    <w:p>
      <w:r>
        <w:t xml:space="preserve">Jennyn ilo hiipui nopeasti.</w:t>
      </w:r>
    </w:p>
    <w:p>
      <w:r>
        <w:rPr>
          <w:b/>
        </w:rPr>
        <w:t xml:space="preserve">Esimerkki 2.5760</w:t>
      </w:r>
    </w:p>
    <w:p>
      <w:r>
        <w:t xml:space="preserve">Alku: Janice ruokki käärmeitä eläinkaupassa. Keskikohta: Janice ei odottanut yhden olevan niin nälkäinen.</w:t>
      </w:r>
    </w:p>
    <w:p>
      <w:r>
        <w:rPr>
          <w:b/>
        </w:rPr>
        <w:t xml:space="preserve">Tulos</w:t>
      </w:r>
    </w:p>
    <w:p>
      <w:r>
        <w:t xml:space="preserve">Käärme söi kaksi hiirtä.</w:t>
      </w:r>
    </w:p>
    <w:p>
      <w:r>
        <w:rPr>
          <w:b/>
        </w:rPr>
        <w:t xml:space="preserve">Esimerkki 2.5761</w:t>
      </w:r>
    </w:p>
    <w:p>
      <w:r>
        <w:t xml:space="preserve">Alku: Abe halusi mennä kävelylle. Keskikohta: Abe lähti yöllä kävelylle.</w:t>
      </w:r>
    </w:p>
    <w:p>
      <w:r>
        <w:rPr>
          <w:b/>
        </w:rPr>
        <w:t xml:space="preserve">Tulos</w:t>
      </w:r>
    </w:p>
    <w:p>
      <w:r>
        <w:t xml:space="preserve">Abe lähti kävelylle kuun valossa.</w:t>
      </w:r>
    </w:p>
    <w:p>
      <w:r>
        <w:rPr>
          <w:b/>
        </w:rPr>
        <w:t xml:space="preserve">Esimerkki 2.5762</w:t>
      </w:r>
    </w:p>
    <w:p>
      <w:r>
        <w:t xml:space="preserve">Alku: Samin talon lasiliukuovi oli likainen. Keskikohta: Sam löysi valokuvan.</w:t>
      </w:r>
    </w:p>
    <w:p>
      <w:r>
        <w:rPr>
          <w:b/>
        </w:rPr>
        <w:t xml:space="preserve">Tulos</w:t>
      </w:r>
    </w:p>
    <w:p>
      <w:r>
        <w:t xml:space="preserve">Hän katsoi kuvaa, mutta se ei vaikuttanut yhtä vaikuttavalta.</w:t>
      </w:r>
    </w:p>
    <w:p>
      <w:r>
        <w:rPr>
          <w:b/>
        </w:rPr>
        <w:t xml:space="preserve">Esimerkki 2.5763</w:t>
      </w:r>
    </w:p>
    <w:p>
      <w:r>
        <w:t xml:space="preserve">Alku: Christa vei koiransa kävelylle. Keskikohta: Hän tapasi puistossa toisen koiran ulkoiluttajan.</w:t>
      </w:r>
    </w:p>
    <w:p>
      <w:r>
        <w:rPr>
          <w:b/>
        </w:rPr>
        <w:t xml:space="preserve">Tulos</w:t>
      </w:r>
    </w:p>
    <w:p>
      <w:r>
        <w:t xml:space="preserve">Siitä lähtien he kävivät aina yhdessä kävelyllä.</w:t>
      </w:r>
    </w:p>
    <w:p>
      <w:r>
        <w:rPr>
          <w:b/>
        </w:rPr>
        <w:t xml:space="preserve">Esimerkki 2.5764</w:t>
      </w:r>
    </w:p>
    <w:p>
      <w:r>
        <w:t xml:space="preserve">Alku: Vaimoni ja minä vietimme treffi-iltaa. Keskikohta: Kävimme illallisella ja elokuvissa.</w:t>
      </w:r>
    </w:p>
    <w:p>
      <w:r>
        <w:rPr>
          <w:b/>
        </w:rPr>
        <w:t xml:space="preserve">Tulos</w:t>
      </w:r>
    </w:p>
    <w:p>
      <w:r>
        <w:t xml:space="preserve">Se oli hauska ilta.</w:t>
      </w:r>
    </w:p>
    <w:p>
      <w:r>
        <w:rPr>
          <w:b/>
        </w:rPr>
        <w:t xml:space="preserve">Esimerkki 2.5765</w:t>
      </w:r>
    </w:p>
    <w:p>
      <w:r>
        <w:t xml:space="preserve">Alku: Fred pelaa baseballia yliopistossaan. Keskikohta: Fred on myös nerokas kemisti.</w:t>
      </w:r>
    </w:p>
    <w:p>
      <w:r>
        <w:rPr>
          <w:b/>
        </w:rPr>
        <w:t xml:space="preserve">Tulos</w:t>
      </w:r>
    </w:p>
    <w:p>
      <w:r>
        <w:t xml:space="preserve">Kaikki hänen ystävänsä ovat kateellisia hänen työnäkymistään.</w:t>
      </w:r>
    </w:p>
    <w:p>
      <w:r>
        <w:rPr>
          <w:b/>
        </w:rPr>
        <w:t xml:space="preserve">Esimerkki 2.5766</w:t>
      </w:r>
    </w:p>
    <w:p>
      <w:r>
        <w:t xml:space="preserve">Alku: Jonesin perhe halusi ostaa uuden kodin. Keskikohta: He kävivät ostamassa uuden kodin.</w:t>
      </w:r>
    </w:p>
    <w:p>
      <w:r>
        <w:rPr>
          <w:b/>
        </w:rPr>
        <w:t xml:space="preserve">Tulos</w:t>
      </w:r>
    </w:p>
    <w:p>
      <w:r>
        <w:t xml:space="preserve">Jonesin perhe on uusi asunnon omistaja!</w:t>
      </w:r>
    </w:p>
    <w:p>
      <w:r>
        <w:rPr>
          <w:b/>
        </w:rPr>
        <w:t xml:space="preserve">Esimerkki 2.5767</w:t>
      </w:r>
    </w:p>
    <w:p>
      <w:r>
        <w:t xml:space="preserve">Alku: Ginan äiti ei ollut iloinen siitä, että hän toi hänelle vara-avaimen. Keskikohta: Gina odotti ulkona toivoen, että äiti toisi hänelle avaimen.</w:t>
      </w:r>
    </w:p>
    <w:p>
      <w:r>
        <w:rPr>
          <w:b/>
        </w:rPr>
        <w:t xml:space="preserve">Tulos</w:t>
      </w:r>
    </w:p>
    <w:p>
      <w:r>
        <w:t xml:space="preserve">Hän oli helpottunut, kun hän huomasi autonsa pysäytysvaloissa.</w:t>
      </w:r>
    </w:p>
    <w:p>
      <w:r>
        <w:rPr>
          <w:b/>
        </w:rPr>
        <w:t xml:space="preserve">Esimerkki 2.5768</w:t>
      </w:r>
    </w:p>
    <w:p>
      <w:r>
        <w:t xml:space="preserve">Alku: Hal oli paikallisen asianajajan hallinnollinen avustaja. Keskikohta: Hal riitaantui asianajajan kanssa ja sai mustan listan.</w:t>
      </w:r>
    </w:p>
    <w:p>
      <w:r>
        <w:rPr>
          <w:b/>
        </w:rPr>
        <w:t xml:space="preserve">Tulos</w:t>
      </w:r>
    </w:p>
    <w:p>
      <w:r>
        <w:t xml:space="preserve">Hal ei saa nyt töitä edes paikallisista pikaruokaketjuista.</w:t>
      </w:r>
    </w:p>
    <w:p>
      <w:r>
        <w:rPr>
          <w:b/>
        </w:rPr>
        <w:t xml:space="preserve">Esimerkki 2.5769</w:t>
      </w:r>
    </w:p>
    <w:p>
      <w:r>
        <w:t xml:space="preserve">Alku: Opettaja ilmoitti, että edessä on ponnahduskoe. Keskivaihe: Ulkona oli kylmä, ja koe oli tarkoitus suorittaa ulkona.</w:t>
      </w:r>
    </w:p>
    <w:p>
      <w:r>
        <w:rPr>
          <w:b/>
        </w:rPr>
        <w:t xml:space="preserve">Tulos</w:t>
      </w:r>
    </w:p>
    <w:p>
      <w:r>
        <w:t xml:space="preserve">Lapset olivat vihaisia, että heidän piti olla ulkona.</w:t>
      </w:r>
    </w:p>
    <w:p>
      <w:r>
        <w:rPr>
          <w:b/>
        </w:rPr>
        <w:t xml:space="preserve">Esimerkki 2.5770</w:t>
      </w:r>
    </w:p>
    <w:p>
      <w:r>
        <w:t xml:space="preserve">Alku: Hänellä oli pienenä lemmikkikana. Keskikohta: Miken lemmikkikana nokki pikkuveljeään.</w:t>
      </w:r>
    </w:p>
    <w:p>
      <w:r>
        <w:rPr>
          <w:b/>
        </w:rPr>
        <w:t xml:space="preserve">Tulos</w:t>
      </w:r>
    </w:p>
    <w:p>
      <w:r>
        <w:t xml:space="preserve">Mike oli se, jonka piti tappaa ja valmistaa se.</w:t>
      </w:r>
    </w:p>
    <w:p>
      <w:r>
        <w:rPr>
          <w:b/>
        </w:rPr>
        <w:t xml:space="preserve">Esimerkki 2.5771</w:t>
      </w:r>
    </w:p>
    <w:p>
      <w:r>
        <w:t xml:space="preserve">Alku: Joe kasvatti puutarhassaan suuren erän herneitä. Keskikohta: Joe rakastaa kasvattaa omaa ruokaansa.</w:t>
      </w:r>
    </w:p>
    <w:p>
      <w:r>
        <w:rPr>
          <w:b/>
        </w:rPr>
        <w:t xml:space="preserve">Tulos</w:t>
      </w:r>
    </w:p>
    <w:p>
      <w:r>
        <w:t xml:space="preserve">Joe ajatteli puutarhatöitä syödessään herkullista keittoa.</w:t>
      </w:r>
    </w:p>
    <w:p>
      <w:r>
        <w:rPr>
          <w:b/>
        </w:rPr>
        <w:t xml:space="preserve">Esimerkki 2.5772</w:t>
      </w:r>
    </w:p>
    <w:p>
      <w:r>
        <w:t xml:space="preserve">Alku: Ken halusi aamiaista. Keskikohta: Ken löysi jääkaapista vohvelin.</w:t>
      </w:r>
    </w:p>
    <w:p>
      <w:r>
        <w:rPr>
          <w:b/>
        </w:rPr>
        <w:t xml:space="preserve">Tulos</w:t>
      </w:r>
    </w:p>
    <w:p>
      <w:r>
        <w:t xml:space="preserve">Se oli melkein kuukauden vanha, ja Ken heitti sen pois.</w:t>
      </w:r>
    </w:p>
    <w:p>
      <w:r>
        <w:rPr>
          <w:b/>
        </w:rPr>
        <w:t xml:space="preserve">Esimerkki 2.5773</w:t>
      </w:r>
    </w:p>
    <w:p>
      <w:r>
        <w:t xml:space="preserve">Alku: Karen muutti uuteen kaupunkiin. Keskikohta: Hänellä kesti viikkoja haastatteluja ja pakkaamista, ennen kuin hän sai työpaikan.</w:t>
      </w:r>
    </w:p>
    <w:p>
      <w:r>
        <w:rPr>
          <w:b/>
        </w:rPr>
        <w:t xml:space="preserve">Tulos</w:t>
      </w:r>
    </w:p>
    <w:p>
      <w:r>
        <w:t xml:space="preserve">Kun hän sai työpaikan, hän tiesi, että kaikki työ oli sen arvoista.</w:t>
      </w:r>
    </w:p>
    <w:p>
      <w:r>
        <w:rPr>
          <w:b/>
        </w:rPr>
        <w:t xml:space="preserve">Esimerkki 2.5774</w:t>
      </w:r>
    </w:p>
    <w:p>
      <w:r>
        <w:t xml:space="preserve">Alku: Gerald lähti vuorille ystäviensä kanssa. Keskikohta: Gerald roskaantui ja metsänvartija löysi hänet.</w:t>
      </w:r>
    </w:p>
    <w:p>
      <w:r>
        <w:rPr>
          <w:b/>
        </w:rPr>
        <w:t xml:space="preserve">Tulos</w:t>
      </w:r>
    </w:p>
    <w:p>
      <w:r>
        <w:t xml:space="preserve">Gerald ja hänen ystävänsä joutuivat siivoamaan sen.</w:t>
      </w:r>
    </w:p>
    <w:p>
      <w:r>
        <w:rPr>
          <w:b/>
        </w:rPr>
        <w:t xml:space="preserve">Esimerkki 2.5775</w:t>
      </w:r>
    </w:p>
    <w:p>
      <w:r>
        <w:t xml:space="preserve">Alku: Jason ja kolme ystävää lähtivät Coloradoon kalastamaan. Keskikohta: Jason tunsi pureman ja alkoi kelata sitä.</w:t>
      </w:r>
    </w:p>
    <w:p>
      <w:r>
        <w:rPr>
          <w:b/>
        </w:rPr>
        <w:t xml:space="preserve">Tulos</w:t>
      </w:r>
    </w:p>
    <w:p>
      <w:r>
        <w:t xml:space="preserve">Kala vetäytyi niin kovaa, että Jason putosi laidan yli.</w:t>
      </w:r>
    </w:p>
    <w:p>
      <w:r>
        <w:rPr>
          <w:b/>
        </w:rPr>
        <w:t xml:space="preserve">Esimerkki 2.5776</w:t>
      </w:r>
    </w:p>
    <w:p>
      <w:r>
        <w:t xml:space="preserve">Alku: Jared rakasti nettipelaamista. Keskikohta: Hänen ystävänsä kertoivat hänelle jatkuvasti, että hän oli väärässä verkossa, mutta Jared jätti heidät mielellään huomiotta.</w:t>
      </w:r>
    </w:p>
    <w:p>
      <w:r>
        <w:rPr>
          <w:b/>
        </w:rPr>
        <w:t xml:space="preserve">Tulos</w:t>
      </w:r>
    </w:p>
    <w:p>
      <w:r>
        <w:t xml:space="preserve">Kunnes hän tajusi olevansa väärässä verkossa.</w:t>
      </w:r>
    </w:p>
    <w:p>
      <w:r>
        <w:rPr>
          <w:b/>
        </w:rPr>
        <w:t xml:space="preserve">Esimerkki 2.5777</w:t>
      </w:r>
    </w:p>
    <w:p>
      <w:r>
        <w:t xml:space="preserve">Alku: Dan yritti kerskua tyttöystävälleen. Keskikohta: Dan yritti takaperinvoltin ja löi jalkansa pöytään.</w:t>
      </w:r>
    </w:p>
    <w:p>
      <w:r>
        <w:rPr>
          <w:b/>
        </w:rPr>
        <w:t xml:space="preserve">Tulos</w:t>
      </w:r>
    </w:p>
    <w:p>
      <w:r>
        <w:t xml:space="preserve">Se osoittautui pahasti rikkinäiseksi.</w:t>
      </w:r>
    </w:p>
    <w:p>
      <w:r>
        <w:rPr>
          <w:b/>
        </w:rPr>
        <w:t xml:space="preserve">Esimerkki 2.5778</w:t>
      </w:r>
    </w:p>
    <w:p>
      <w:r>
        <w:t xml:space="preserve">Alku: Chelsea puhui managerin kanssa. Keskikohta: Chelsea oli hyvin vihainen.</w:t>
      </w:r>
    </w:p>
    <w:p>
      <w:r>
        <w:rPr>
          <w:b/>
        </w:rPr>
        <w:t xml:space="preserve">Tulos</w:t>
      </w:r>
    </w:p>
    <w:p>
      <w:r>
        <w:t xml:space="preserve">Chelsea purki raivonsa naiseen ja puukotti tätä 27 kertaa.</w:t>
      </w:r>
    </w:p>
    <w:p>
      <w:r>
        <w:rPr>
          <w:b/>
        </w:rPr>
        <w:t xml:space="preserve">Esimerkki 2.5779</w:t>
      </w:r>
    </w:p>
    <w:p>
      <w:r>
        <w:t xml:space="preserve">Alku: Teddy oli iloinen päästessään perheensä kanssa matkalle. Keskikohta: Teddy ei ole lähtenyt matkalle vähään aikaan.</w:t>
      </w:r>
    </w:p>
    <w:p>
      <w:r>
        <w:rPr>
          <w:b/>
        </w:rPr>
        <w:t xml:space="preserve">Tulos</w:t>
      </w:r>
    </w:p>
    <w:p>
      <w:r>
        <w:t xml:space="preserve">Hänellä oli niin hauskaa.</w:t>
      </w:r>
    </w:p>
    <w:p>
      <w:r>
        <w:rPr>
          <w:b/>
        </w:rPr>
        <w:t xml:space="preserve">Esimerkki 2.5780</w:t>
      </w:r>
    </w:p>
    <w:p>
      <w:r>
        <w:t xml:space="preserve">Alku: Timillä oli unelmia tulla suureksi kehonrakentajaksi. Keskikohta: Hän treenasi joka päivä, kunnes hänestä tuli suuri.</w:t>
      </w:r>
    </w:p>
    <w:p>
      <w:r>
        <w:rPr>
          <w:b/>
        </w:rPr>
        <w:t xml:space="preserve">Tulos</w:t>
      </w:r>
    </w:p>
    <w:p>
      <w:r>
        <w:t xml:space="preserve">Tim oli hyvin päättäväinen.</w:t>
      </w:r>
    </w:p>
    <w:p>
      <w:r>
        <w:rPr>
          <w:b/>
        </w:rPr>
        <w:t xml:space="preserve">Esimerkki 2.5781</w:t>
      </w:r>
    </w:p>
    <w:p>
      <w:r>
        <w:t xml:space="preserve">Alku: Kävelin ulos työpaikaltani eräänä päivänä. Keskikohta: Tarvitsin bensaa ja aloin etsiä kauppaa.</w:t>
      </w:r>
    </w:p>
    <w:p>
      <w:r>
        <w:rPr>
          <w:b/>
        </w:rPr>
        <w:t xml:space="preserve">Tulos</w:t>
      </w:r>
    </w:p>
    <w:p>
      <w:r>
        <w:t xml:space="preserve">Näin yhden, ja pumppasin bensaa autooni.</w:t>
      </w:r>
    </w:p>
    <w:p>
      <w:r>
        <w:rPr>
          <w:b/>
        </w:rPr>
        <w:t xml:space="preserve">Esimerkki 2.5782</w:t>
      </w:r>
    </w:p>
    <w:p>
      <w:r>
        <w:t xml:space="preserve">Alku: Timmy rukoili Billyä olemaan lyömättä häntä, kun tämä makasi maassa. Keskikohta: Billy oli raivoissaan eikä välittänyt.</w:t>
      </w:r>
    </w:p>
    <w:p>
      <w:r>
        <w:rPr>
          <w:b/>
        </w:rPr>
        <w:t xml:space="preserve">Tulos</w:t>
      </w:r>
    </w:p>
    <w:p>
      <w:r>
        <w:t xml:space="preserve">Hän tyrmäsi Timmyn yhdellä iskulla.</w:t>
      </w:r>
    </w:p>
    <w:p>
      <w:r>
        <w:rPr>
          <w:b/>
        </w:rPr>
        <w:t xml:space="preserve">Esimerkki 2.5783</w:t>
      </w:r>
    </w:p>
    <w:p>
      <w:r>
        <w:t xml:space="preserve">Alku: Andy järjesti kotonaan nappulajuhlat, joissa oli pukeutumisvaatimuksia. Keskikohta: Kyle saapui Andyn juhliin uimahousuissa.</w:t>
      </w:r>
    </w:p>
    <w:p>
      <w:r>
        <w:rPr>
          <w:b/>
        </w:rPr>
        <w:t xml:space="preserve">Tulos</w:t>
      </w:r>
    </w:p>
    <w:p>
      <w:r>
        <w:t xml:space="preserve">Äänestys oli yksimielinen, ja Kylen oli vaihdettava.</w:t>
      </w:r>
    </w:p>
    <w:p>
      <w:r>
        <w:rPr>
          <w:b/>
        </w:rPr>
        <w:t xml:space="preserve">Esimerkki 2.5784</w:t>
      </w:r>
    </w:p>
    <w:p>
      <w:r>
        <w:t xml:space="preserve">Alku: Jim halusi opettaa poikansa Miken ajamaan pyörällä. Keskimmäinen: Mike oppi ajamaan nopeasti.</w:t>
      </w:r>
    </w:p>
    <w:p>
      <w:r>
        <w:rPr>
          <w:b/>
        </w:rPr>
        <w:t xml:space="preserve">Tulos</w:t>
      </w:r>
    </w:p>
    <w:p>
      <w:r>
        <w:t xml:space="preserve">Hän nauttii nyt pyöräilystä joka päivä koulun jälkeen.</w:t>
      </w:r>
    </w:p>
    <w:p>
      <w:r>
        <w:rPr>
          <w:b/>
        </w:rPr>
        <w:t xml:space="preserve">Esimerkki 2.5785</w:t>
      </w:r>
    </w:p>
    <w:p>
      <w:r>
        <w:t xml:space="preserve">Alku: Koko elämäni ajan olen vain halunnut isäni olevan ylpeä minusta. Keskellä: Sain postissa hyväksymiskirjeeni Harvardista ja näytin sen isälleni.</w:t>
      </w:r>
    </w:p>
    <w:p>
      <w:r>
        <w:rPr>
          <w:b/>
        </w:rPr>
        <w:t xml:space="preserve">Tulos</w:t>
      </w:r>
    </w:p>
    <w:p>
      <w:r>
        <w:t xml:space="preserve">Isäni onnitteli minua vihdoin menestyksekkäästä elämästäni!</w:t>
      </w:r>
    </w:p>
    <w:p>
      <w:r>
        <w:rPr>
          <w:b/>
        </w:rPr>
        <w:t xml:space="preserve">Esimerkki 2.5786</w:t>
      </w:r>
    </w:p>
    <w:p>
      <w:r>
        <w:t xml:space="preserve">Alku: Chuck ja Jason katselivat eräänä iltana tyytyväisinä televisiota. Keskikohta: Jason suuttui katsottuaan poliittista keskusteluohjelmaa.</w:t>
      </w:r>
    </w:p>
    <w:p>
      <w:r>
        <w:rPr>
          <w:b/>
        </w:rPr>
        <w:t xml:space="preserve">Tulos</w:t>
      </w:r>
    </w:p>
    <w:p>
      <w:r>
        <w:t xml:space="preserve">Hän saapui liian myöhään estääkseen Jasonia heittämästä televisiota lattialle.</w:t>
      </w:r>
    </w:p>
    <w:p>
      <w:r>
        <w:rPr>
          <w:b/>
        </w:rPr>
        <w:t xml:space="preserve">Esimerkki 2.5787</w:t>
      </w:r>
    </w:p>
    <w:p>
      <w:r>
        <w:t xml:space="preserve">Alku: Tedin suosikkiurheilujoukkue pelasi kotiottelua. Keskikohta: Ted meni peliin ja piti hauskaa.</w:t>
      </w:r>
    </w:p>
    <w:p>
      <w:r>
        <w:rPr>
          <w:b/>
        </w:rPr>
        <w:t xml:space="preserve">Tulos</w:t>
      </w:r>
    </w:p>
    <w:p>
      <w:r>
        <w:t xml:space="preserve">Tedin joukkue pelasi hyvin ottelun loppuun ja voitti yhden pisteen erolla.</w:t>
      </w:r>
    </w:p>
    <w:p>
      <w:r>
        <w:rPr>
          <w:b/>
        </w:rPr>
        <w:t xml:space="preserve">Esimerkki 2.5788</w:t>
      </w:r>
    </w:p>
    <w:p>
      <w:r>
        <w:t xml:space="preserve">Alku: Henrikin vanhemmat odottivat, että hänestä tulisi lääkäri. Keskikohta: Henrik halusi sen sijaan omistaa kampaamoja.</w:t>
      </w:r>
    </w:p>
    <w:p>
      <w:r>
        <w:rPr>
          <w:b/>
        </w:rPr>
        <w:t xml:space="preserve">Tulos</w:t>
      </w:r>
    </w:p>
    <w:p>
      <w:r>
        <w:t xml:space="preserve">Vasta sen jälkeen, kun hän rakensi ketjun menestyksekkäitä kampaamoja, joissa he rauhoittuivat.</w:t>
      </w:r>
    </w:p>
    <w:p>
      <w:r>
        <w:rPr>
          <w:b/>
        </w:rPr>
        <w:t xml:space="preserve">Esimerkki 2.5789</w:t>
      </w:r>
    </w:p>
    <w:p>
      <w:r>
        <w:t xml:space="preserve">Alku: Eva meni ulos hyppäämään köyttä. Keskikohta: Eva kompastui ja kaatui.</w:t>
      </w:r>
    </w:p>
    <w:p>
      <w:r>
        <w:rPr>
          <w:b/>
        </w:rPr>
        <w:t xml:space="preserve">Tulos</w:t>
      </w:r>
    </w:p>
    <w:p>
      <w:r>
        <w:t xml:space="preserve">Eva toivoi olleensa varovaisempi.</w:t>
      </w:r>
    </w:p>
    <w:p>
      <w:r>
        <w:rPr>
          <w:b/>
        </w:rPr>
        <w:t xml:space="preserve">Esimerkki 2.5790</w:t>
      </w:r>
    </w:p>
    <w:p>
      <w:r>
        <w:t xml:space="preserve">Alku: Mieheni ja minä remontoimme kylpyhuoneemme. Keskikohta: Laitoimme uudet hanat ja uudet tapetit.</w:t>
      </w:r>
    </w:p>
    <w:p>
      <w:r>
        <w:rPr>
          <w:b/>
        </w:rPr>
        <w:t xml:space="preserve">Tulos</w:t>
      </w:r>
    </w:p>
    <w:p>
      <w:r>
        <w:t xml:space="preserve">Uusi kylpyhuone näyttää upealta!</w:t>
      </w:r>
    </w:p>
    <w:p>
      <w:r>
        <w:rPr>
          <w:b/>
        </w:rPr>
        <w:t xml:space="preserve">Esimerkki 2.5791</w:t>
      </w:r>
    </w:p>
    <w:p>
      <w:r>
        <w:t xml:space="preserve">Alku: Carter leikki ulkona sateen jälkeen. Keskikohta: Carter kasteli kenkänsä lätäköstä.</w:t>
      </w:r>
    </w:p>
    <w:p>
      <w:r>
        <w:rPr>
          <w:b/>
        </w:rPr>
        <w:t xml:space="preserve">Tulos</w:t>
      </w:r>
    </w:p>
    <w:p>
      <w:r>
        <w:t xml:space="preserve">Carterin äiti päätti mieluummin heittää kengät pois kuin puhdistaa ne.</w:t>
      </w:r>
    </w:p>
    <w:p>
      <w:r>
        <w:rPr>
          <w:b/>
        </w:rPr>
        <w:t xml:space="preserve">Esimerkki 2.5792</w:t>
      </w:r>
    </w:p>
    <w:p>
      <w:r>
        <w:t xml:space="preserve">Alku: Charlotte halusi niin kovasti jäädä Rachel-tätinsä luokse. Keskikohta: Charlotte sai jäädä vielä viikoksi.</w:t>
      </w:r>
    </w:p>
    <w:p>
      <w:r>
        <w:rPr>
          <w:b/>
        </w:rPr>
        <w:t xml:space="preserve">Tulos</w:t>
      </w:r>
    </w:p>
    <w:p>
      <w:r>
        <w:t xml:space="preserve">Hänellä oli niin hauskaa, että hän ei malta odottaa, että pääsee tekemään sen uudestaan!</w:t>
      </w:r>
    </w:p>
    <w:p>
      <w:r>
        <w:rPr>
          <w:b/>
        </w:rPr>
        <w:t xml:space="preserve">Esimerkki 2.5793</w:t>
      </w:r>
    </w:p>
    <w:p>
      <w:r>
        <w:t xml:space="preserve">Alku: Paul kuunteli aina musiikkia äänekkäästi huoneessaan. Keskikohta: Äiti osti Paulille joululahjaksi kuulokkeet.</w:t>
      </w:r>
    </w:p>
    <w:p>
      <w:r>
        <w:rPr>
          <w:b/>
        </w:rPr>
        <w:t xml:space="preserve">Tulos</w:t>
      </w:r>
    </w:p>
    <w:p>
      <w:r>
        <w:t xml:space="preserve">Paul ja hänen äitinsä olivat molemmat onnellisia.</w:t>
      </w:r>
    </w:p>
    <w:p>
      <w:r>
        <w:rPr>
          <w:b/>
        </w:rPr>
        <w:t xml:space="preserve">Esimerkki 2.5794</w:t>
      </w:r>
    </w:p>
    <w:p>
      <w:r>
        <w:t xml:space="preserve">Alku: Yaris halusi oppia puutarhanhoitoa. Keskimmäinen: Yaris harjoitteli puutarhanhoitoa joka päivä.</w:t>
      </w:r>
    </w:p>
    <w:p>
      <w:r>
        <w:rPr>
          <w:b/>
        </w:rPr>
        <w:t xml:space="preserve">Tulos</w:t>
      </w:r>
    </w:p>
    <w:p>
      <w:r>
        <w:t xml:space="preserve">Ajan myötä hänen puutarhastaan tuli naapuruston kaunein.</w:t>
      </w:r>
    </w:p>
    <w:p>
      <w:r>
        <w:rPr>
          <w:b/>
        </w:rPr>
        <w:t xml:space="preserve">Esimerkki 2.5795</w:t>
      </w:r>
    </w:p>
    <w:p>
      <w:r>
        <w:t xml:space="preserve">Alku: Timin piti siivota kellari. Keskikohta: Hän alkoi vastahakoisesti kerätä ja siivota.</w:t>
      </w:r>
    </w:p>
    <w:p>
      <w:r>
        <w:rPr>
          <w:b/>
        </w:rPr>
        <w:t xml:space="preserve">Tulos</w:t>
      </w:r>
    </w:p>
    <w:p>
      <w:r>
        <w:t xml:space="preserve">Hän löysi kuitenkin lopulta lempipallonsa kellarista.</w:t>
      </w:r>
    </w:p>
    <w:p>
      <w:r>
        <w:rPr>
          <w:b/>
        </w:rPr>
        <w:t xml:space="preserve">Esimerkki 2.5796</w:t>
      </w:r>
    </w:p>
    <w:p>
      <w:r>
        <w:t xml:space="preserve">Alku: Kimin huone oli täynnä pölyä. Keskikohta: Kimillä on pölyallergia.</w:t>
      </w:r>
    </w:p>
    <w:p>
      <w:r>
        <w:rPr>
          <w:b/>
        </w:rPr>
        <w:t xml:space="preserve">Tulos</w:t>
      </w:r>
    </w:p>
    <w:p>
      <w:r>
        <w:t xml:space="preserve">Hän sairastui ja päätti hankkia pölynimurin.</w:t>
      </w:r>
    </w:p>
    <w:p>
      <w:r>
        <w:rPr>
          <w:b/>
        </w:rPr>
        <w:t xml:space="preserve">Esimerkki 2.5797</w:t>
      </w:r>
    </w:p>
    <w:p>
      <w:r>
        <w:t xml:space="preserve">Alku: Otin rikkinäisiä väriliituja ja tein niistä rintakuvan. Keskikohta: Kukaan ei pitänyt luomuksestani.</w:t>
      </w:r>
    </w:p>
    <w:p>
      <w:r>
        <w:rPr>
          <w:b/>
        </w:rPr>
        <w:t xml:space="preserve">Tulos</w:t>
      </w:r>
    </w:p>
    <w:p>
      <w:r>
        <w:t xml:space="preserve">Luulen, että jotkut ihmiset eivät näe kauneutta luomuksessani.</w:t>
      </w:r>
    </w:p>
    <w:p>
      <w:r>
        <w:rPr>
          <w:b/>
        </w:rPr>
        <w:t xml:space="preserve">Esimerkki 2.5798</w:t>
      </w:r>
    </w:p>
    <w:p>
      <w:r>
        <w:t xml:space="preserve">Alku: Poikani koulukaveri muutti Bostonista Austiniin. Keskikohta: Hänelle tarjottiin unelmiensa työpaikkaa valmistumisen jälkeen.</w:t>
      </w:r>
    </w:p>
    <w:p>
      <w:r>
        <w:rPr>
          <w:b/>
        </w:rPr>
        <w:t xml:space="preserve">Tulos</w:t>
      </w:r>
    </w:p>
    <w:p>
      <w:r>
        <w:t xml:space="preserve">Poikani oli onnellinen hänen puolestaan.</w:t>
      </w:r>
    </w:p>
    <w:p>
      <w:r>
        <w:rPr>
          <w:b/>
        </w:rPr>
        <w:t xml:space="preserve">Esimerkki 2.5799</w:t>
      </w:r>
    </w:p>
    <w:p>
      <w:r>
        <w:t xml:space="preserve">Alku: Charles nauroi ystävilleen vankilaan joutumisesta. Keskikohta: Charles aloitti tappelun toisen ystävänsä kanssa.</w:t>
      </w:r>
    </w:p>
    <w:p>
      <w:r>
        <w:rPr>
          <w:b/>
        </w:rPr>
        <w:t xml:space="preserve">Tulos</w:t>
      </w:r>
    </w:p>
    <w:p>
      <w:r>
        <w:t xml:space="preserve">Hänen tyttöystävänsä soitti poliisille, ja Charles pidätettiin.</w:t>
      </w:r>
    </w:p>
    <w:p>
      <w:r>
        <w:rPr>
          <w:b/>
        </w:rPr>
        <w:t xml:space="preserve">Esimerkki 2.5800</w:t>
      </w:r>
    </w:p>
    <w:p>
      <w:r>
        <w:t xml:space="preserve">Alku: Bobin vatsa oli todella kipeä ison aterian jälkeen. Keskikohta: Hän tajusi, että hänen pomonsa oli myrkyttänyt hänet.</w:t>
      </w:r>
    </w:p>
    <w:p>
      <w:r>
        <w:rPr>
          <w:b/>
        </w:rPr>
        <w:t xml:space="preserve">Tulos</w:t>
      </w:r>
    </w:p>
    <w:p>
      <w:r>
        <w:t xml:space="preserve">Bobin päätös kavaltaa työnantajaltaan oli virhe.</w:t>
      </w:r>
    </w:p>
    <w:p>
      <w:r>
        <w:rPr>
          <w:b/>
        </w:rPr>
        <w:t xml:space="preserve">Esimerkki 2.5801</w:t>
      </w:r>
    </w:p>
    <w:p>
      <w:r>
        <w:t xml:space="preserve">Alku: Sarah heräsi huonovointisena. Keskikohta: Sarah päätti jäädä kotiin lepäämään.</w:t>
      </w:r>
    </w:p>
    <w:p>
      <w:r>
        <w:rPr>
          <w:b/>
        </w:rPr>
        <w:t xml:space="preserve">Tulos</w:t>
      </w:r>
    </w:p>
    <w:p>
      <w:r>
        <w:t xml:space="preserve">Seuraavana aamuna hän tunsi olonsa paljon paremmaksi.</w:t>
      </w:r>
    </w:p>
    <w:p>
      <w:r>
        <w:rPr>
          <w:b/>
        </w:rPr>
        <w:t xml:space="preserve">Esimerkki 2.5802</w:t>
      </w:r>
    </w:p>
    <w:p>
      <w:r>
        <w:t xml:space="preserve">Alku: John ja Sue suutelivat usein koulussa oppituntien välissä. Keskikohta: He päättivät mennä samaan yliopistoon.</w:t>
      </w:r>
    </w:p>
    <w:p>
      <w:r>
        <w:rPr>
          <w:b/>
        </w:rPr>
        <w:t xml:space="preserve">Tulos</w:t>
      </w:r>
    </w:p>
    <w:p>
      <w:r>
        <w:t xml:space="preserve">Heidän vanhempansa järjestivät yhdessä valtavat juhlat juhlan kunniaksi.</w:t>
      </w:r>
    </w:p>
    <w:p>
      <w:r>
        <w:rPr>
          <w:b/>
        </w:rPr>
        <w:t xml:space="preserve">Esimerkki 2.5803</w:t>
      </w:r>
    </w:p>
    <w:p>
      <w:r>
        <w:t xml:space="preserve">Alku: Helenistä tuntui pahalta, että hänen poikansa ei voittaisi palkintoa. Keskikohta: Helen pyysi koulua perustamaan toisen palkinnon.</w:t>
      </w:r>
    </w:p>
    <w:p>
      <w:r>
        <w:rPr>
          <w:b/>
        </w:rPr>
        <w:t xml:space="preserve">Tulos</w:t>
      </w:r>
    </w:p>
    <w:p>
      <w:r>
        <w:t xml:space="preserve">Helenin poika palasi kotiin hyvän samarialaisen palkinnon kanssa.</w:t>
      </w:r>
    </w:p>
    <w:p>
      <w:r>
        <w:rPr>
          <w:b/>
        </w:rPr>
        <w:t xml:space="preserve">Esimerkki 2.5804</w:t>
      </w:r>
    </w:p>
    <w:p>
      <w:r>
        <w:t xml:space="preserve">Alku: Toimistossani on tekopalmu, jossa on tekobanaaneja. Keskikohta: Potilaamme näki puun särkylääkkeiden käytön aikana.</w:t>
      </w:r>
    </w:p>
    <w:p>
      <w:r>
        <w:rPr>
          <w:b/>
        </w:rPr>
        <w:t xml:space="preserve">Tulos</w:t>
      </w:r>
    </w:p>
    <w:p>
      <w:r>
        <w:t xml:space="preserve">Potilaamme lähti luulemaan, että muovinen banaanipuu oli aito.</w:t>
      </w:r>
    </w:p>
    <w:p>
      <w:r>
        <w:rPr>
          <w:b/>
        </w:rPr>
        <w:t xml:space="preserve">Esimerkki 2.5805</w:t>
      </w:r>
    </w:p>
    <w:p>
      <w:r>
        <w:t xml:space="preserve">Alku: Kenin piti pestä pyykkiä, koska kaikki hänen vaatteensa olivat likaisia. Keskikohta: Kenillä ei ollut kolikoita.</w:t>
      </w:r>
    </w:p>
    <w:p>
      <w:r>
        <w:rPr>
          <w:b/>
        </w:rPr>
        <w:t xml:space="preserve">Tulos</w:t>
      </w:r>
    </w:p>
    <w:p>
      <w:r>
        <w:t xml:space="preserve">Ken käveli autolleen hakemaan lisää kolikoita, ja eräs mies vihelteli hänelle.</w:t>
      </w:r>
    </w:p>
    <w:p>
      <w:r>
        <w:rPr>
          <w:b/>
        </w:rPr>
        <w:t xml:space="preserve">Esimerkki 2.5806</w:t>
      </w:r>
    </w:p>
    <w:p>
      <w:r>
        <w:t xml:space="preserve">Alku: Joy käveli vauvan huoneeseen. Keskikohta: Joy päätti tappaa vauvan.</w:t>
      </w:r>
    </w:p>
    <w:p>
      <w:r>
        <w:rPr>
          <w:b/>
        </w:rPr>
        <w:t xml:space="preserve">Tulos</w:t>
      </w:r>
    </w:p>
    <w:p>
      <w:r>
        <w:t xml:space="preserve">Hän tukahdutti sen pitsityynyllä.</w:t>
      </w:r>
    </w:p>
    <w:p>
      <w:r>
        <w:rPr>
          <w:b/>
        </w:rPr>
        <w:t xml:space="preserve">Esimerkki 2.5807</w:t>
      </w:r>
    </w:p>
    <w:p>
      <w:r>
        <w:t xml:space="preserve">Alku: Wendy sai ensimmäisen työpaikkansa sairaanhoitajana vanhainkodissa. Keskikohta: Wendyn ensimmäinen potilas kuoli.</w:t>
      </w:r>
    </w:p>
    <w:p>
      <w:r>
        <w:rPr>
          <w:b/>
        </w:rPr>
        <w:t xml:space="preserve">Tulos</w:t>
      </w:r>
    </w:p>
    <w:p>
      <w:r>
        <w:t xml:space="preserve">Wendy juoksi itkien ulos huoneesta.</w:t>
      </w:r>
    </w:p>
    <w:p>
      <w:r>
        <w:rPr>
          <w:b/>
        </w:rPr>
        <w:t xml:space="preserve">Esimerkki 2.5808</w:t>
      </w:r>
    </w:p>
    <w:p>
      <w:r>
        <w:t xml:space="preserve">Alku: Olipa kerran pieni tyttö, jolla oli lemmikkikaniini. Keskikohta: Kanilla oli iso vatsa.</w:t>
      </w:r>
    </w:p>
    <w:p>
      <w:r>
        <w:rPr>
          <w:b/>
        </w:rPr>
        <w:t xml:space="preserve">Tulos</w:t>
      </w:r>
    </w:p>
    <w:p>
      <w:r>
        <w:t xml:space="preserve">Eläinlääkäri totesi, että kani ei ollut lihava, vaan se oli raskaana!</w:t>
      </w:r>
    </w:p>
    <w:p>
      <w:r>
        <w:rPr>
          <w:b/>
        </w:rPr>
        <w:t xml:space="preserve">Esimerkki 2.5809</w:t>
      </w:r>
    </w:p>
    <w:p>
      <w:r>
        <w:t xml:space="preserve">Alku: Jack halusi järjestää illalliskutsut. Keskikohta: Monet hänen ystävänsä soittivat ja peruivat.</w:t>
      </w:r>
    </w:p>
    <w:p>
      <w:r>
        <w:rPr>
          <w:b/>
        </w:rPr>
        <w:t xml:space="preserve">Tulos</w:t>
      </w:r>
    </w:p>
    <w:p>
      <w:r>
        <w:t xml:space="preserve">Jake päätti sittenkin olla järjestämättä juhlia.</w:t>
      </w:r>
    </w:p>
    <w:p>
      <w:r>
        <w:rPr>
          <w:b/>
        </w:rPr>
        <w:t xml:space="preserve">Esimerkki 2.5810</w:t>
      </w:r>
    </w:p>
    <w:p>
      <w:r>
        <w:t xml:space="preserve">Alku: Sanoin hei pienelle tytölle, joka odottaa jonossa. Keskikohta: Hänellä oli kori täynnä tavaroita.</w:t>
      </w:r>
    </w:p>
    <w:p>
      <w:r>
        <w:rPr>
          <w:b/>
        </w:rPr>
        <w:t xml:space="preserve">Tulos</w:t>
      </w:r>
    </w:p>
    <w:p>
      <w:r>
        <w:t xml:space="preserve">Kaikki tarvikkeet voidaan poistaa kärryistä.</w:t>
      </w:r>
    </w:p>
    <w:p>
      <w:r>
        <w:rPr>
          <w:b/>
        </w:rPr>
        <w:t xml:space="preserve">Esimerkki 2.5811</w:t>
      </w:r>
    </w:p>
    <w:p>
      <w:r>
        <w:t xml:space="preserve">Alku: Kaksi lasta silmäili haluamaansa lelua. Keskikohta: Molemmat lapset kinastelivat lelusta.</w:t>
      </w:r>
    </w:p>
    <w:p>
      <w:r>
        <w:rPr>
          <w:b/>
        </w:rPr>
        <w:t xml:space="preserve">Tulos</w:t>
      </w:r>
    </w:p>
    <w:p>
      <w:r>
        <w:t xml:space="preserve">Opettaja käski heitä jakamaan, ja niin he tekivätkin.</w:t>
      </w:r>
    </w:p>
    <w:p>
      <w:r>
        <w:rPr>
          <w:b/>
        </w:rPr>
        <w:t xml:space="preserve">Esimerkki 2.5812</w:t>
      </w:r>
    </w:p>
    <w:p>
      <w:r>
        <w:t xml:space="preserve">Alku: Ella halusi rentoutua eräänä iltana. Keskikohta: Ella osallistui pokeripeliin kirkossaan.</w:t>
      </w:r>
    </w:p>
    <w:p>
      <w:r>
        <w:rPr>
          <w:b/>
        </w:rPr>
        <w:t xml:space="preserve">Tulos</w:t>
      </w:r>
    </w:p>
    <w:p>
      <w:r>
        <w:t xml:space="preserve">Hän menetti kaikki voittonsa ja enemmänkin!</w:t>
      </w:r>
    </w:p>
    <w:p>
      <w:r>
        <w:rPr>
          <w:b/>
        </w:rPr>
        <w:t xml:space="preserve">Esimerkki 2.5813</w:t>
      </w:r>
    </w:p>
    <w:p>
      <w:r>
        <w:t xml:space="preserve">Alku: Minulle tarjottiin jälkiruoaksi kolibrikakkua. Keskikohta: Se vaikutti mielenkiintoiselta.</w:t>
      </w:r>
    </w:p>
    <w:p>
      <w:r>
        <w:rPr>
          <w:b/>
        </w:rPr>
        <w:t xml:space="preserve">Tulos</w:t>
      </w:r>
    </w:p>
    <w:p>
      <w:r>
        <w:t xml:space="preserve">Se oli erittäin herkullista!</w:t>
      </w:r>
    </w:p>
    <w:p>
      <w:r>
        <w:rPr>
          <w:b/>
        </w:rPr>
        <w:t xml:space="preserve">Esimerkki 2.5814</w:t>
      </w:r>
    </w:p>
    <w:p>
      <w:r>
        <w:t xml:space="preserve">Alku: Fred on ajanut tuntikausia ja tarvitsee lepoa. Keskikohta: Fred pysähtyi taukopaikalle.</w:t>
      </w:r>
    </w:p>
    <w:p>
      <w:r>
        <w:rPr>
          <w:b/>
        </w:rPr>
        <w:t xml:space="preserve">Tulos</w:t>
      </w:r>
    </w:p>
    <w:p>
      <w:r>
        <w:t xml:space="preserve">Nyt kun auto on pysäköity, Fred voi levätä.</w:t>
      </w:r>
    </w:p>
    <w:p>
      <w:r>
        <w:rPr>
          <w:b/>
        </w:rPr>
        <w:t xml:space="preserve">Esimerkki 2.5815</w:t>
      </w:r>
    </w:p>
    <w:p>
      <w:r>
        <w:t xml:space="preserve">Alku: Davidilla oli vaikeat ajat. Keskikohta: David päätti hypätä rakennuksen huipulta.</w:t>
      </w:r>
    </w:p>
    <w:p>
      <w:r>
        <w:rPr>
          <w:b/>
        </w:rPr>
        <w:t xml:space="preserve">Tulos</w:t>
      </w:r>
    </w:p>
    <w:p>
      <w:r>
        <w:t xml:space="preserve">Poliisi estää häntä tappamasta itseään ja pelastaa hänen henkensä.</w:t>
      </w:r>
    </w:p>
    <w:p>
      <w:r>
        <w:rPr>
          <w:b/>
        </w:rPr>
        <w:t xml:space="preserve">Esimerkki 2.5816</w:t>
      </w:r>
    </w:p>
    <w:p>
      <w:r>
        <w:t xml:space="preserve">Alku: Mieheni joutui pahaan onnettomuuteen yliopistossa. Keskikohta: Mieheni harjoittelee stand up -vitsejään joka päivä.</w:t>
      </w:r>
    </w:p>
    <w:p>
      <w:r>
        <w:rPr>
          <w:b/>
        </w:rPr>
        <w:t xml:space="preserve">Tulos</w:t>
      </w:r>
    </w:p>
    <w:p>
      <w:r>
        <w:t xml:space="preserve">Hän yritti silti ehtiä keikalleen!</w:t>
      </w:r>
    </w:p>
    <w:p>
      <w:r>
        <w:rPr>
          <w:b/>
        </w:rPr>
        <w:t xml:space="preserve">Esimerkki 2.5817</w:t>
      </w:r>
    </w:p>
    <w:p>
      <w:r>
        <w:t xml:space="preserve">Alku: Minulla ei ollut ystäviä hetkeen sen jälkeen, kun aloitin opinnot. Keskivaihe: Sitten tapasin tytön.</w:t>
      </w:r>
    </w:p>
    <w:p>
      <w:r>
        <w:rPr>
          <w:b/>
        </w:rPr>
        <w:t xml:space="preserve">Tulos</w:t>
      </w:r>
    </w:p>
    <w:p>
      <w:r>
        <w:t xml:space="preserve">Nyt hän on tyttöystäväni ja olemme onnellisia.</w:t>
      </w:r>
    </w:p>
    <w:p>
      <w:r>
        <w:rPr>
          <w:b/>
        </w:rPr>
        <w:t xml:space="preserve">Esimerkki 2.5818</w:t>
      </w:r>
    </w:p>
    <w:p>
      <w:r>
        <w:t xml:space="preserve">Alku: Ina halusi litteämmät vatsalihakset. Keskikohta: Niinpä Ina katsoi päivittäin vatsalihasten harjoitusvideon.</w:t>
      </w:r>
    </w:p>
    <w:p>
      <w:r>
        <w:rPr>
          <w:b/>
        </w:rPr>
        <w:t xml:space="preserve">Tulos</w:t>
      </w:r>
    </w:p>
    <w:p>
      <w:r>
        <w:t xml:space="preserve">Ina jatkoi ohjelmaansa, kunnes hänellä oli vatsalihakset!</w:t>
      </w:r>
    </w:p>
    <w:p>
      <w:r>
        <w:rPr>
          <w:b/>
        </w:rPr>
        <w:t xml:space="preserve">Esimerkki 2.5819</w:t>
      </w:r>
    </w:p>
    <w:p>
      <w:r>
        <w:t xml:space="preserve">Alku: Darlenen vanhemmat soittivat ja kertoivat tulevansa aikaisin kotiin. Keskikohta: Darlene oli jumissa liikenteessä.</w:t>
      </w:r>
    </w:p>
    <w:p>
      <w:r>
        <w:rPr>
          <w:b/>
        </w:rPr>
        <w:t xml:space="preserve">Tulos</w:t>
      </w:r>
    </w:p>
    <w:p>
      <w:r>
        <w:t xml:space="preserve">Hänen poikaystävänsä löi hänet kotiinsa, ja hänen vanhempansa olivat kotona.</w:t>
      </w:r>
    </w:p>
    <w:p>
      <w:r>
        <w:rPr>
          <w:b/>
        </w:rPr>
        <w:t xml:space="preserve">Esimerkki 2.5820</w:t>
      </w:r>
    </w:p>
    <w:p>
      <w:r>
        <w:t xml:space="preserve">Alku: Amy halusi ostaa takin, kun se tuli myyntiin töissä. Keskikohta: Amy käytti paljon rahaa takkiin.</w:t>
      </w:r>
    </w:p>
    <w:p>
      <w:r>
        <w:rPr>
          <w:b/>
        </w:rPr>
        <w:t xml:space="preserve">Tulos</w:t>
      </w:r>
    </w:p>
    <w:p>
      <w:r>
        <w:t xml:space="preserve">Kuukauden kuluttua Amy tajusi, että takki oli aivan liian suuri.</w:t>
      </w:r>
    </w:p>
    <w:p>
      <w:r>
        <w:rPr>
          <w:b/>
        </w:rPr>
        <w:t xml:space="preserve">Esimerkki 2.5821</w:t>
      </w:r>
    </w:p>
    <w:p>
      <w:r>
        <w:t xml:space="preserve">Alku: Eräänä päivänä olin patikoimassa vuoristossa. Keskikohta: Törmäsin vaelluksella karhuun.</w:t>
      </w:r>
    </w:p>
    <w:p>
      <w:r>
        <w:rPr>
          <w:b/>
        </w:rPr>
        <w:t xml:space="preserve">Tulos</w:t>
      </w:r>
    </w:p>
    <w:p>
      <w:r>
        <w:t xml:space="preserve">Karhu kääntyi ympäri ja juoksi pois.</w:t>
      </w:r>
    </w:p>
    <w:p>
      <w:r>
        <w:rPr>
          <w:b/>
        </w:rPr>
        <w:t xml:space="preserve">Esimerkki 2.5822</w:t>
      </w:r>
    </w:p>
    <w:p>
      <w:r>
        <w:t xml:space="preserve">Alku: Billy oli maanviljelijä. Keskikohta: Billy oli kyllästynyt siihen, että varikset söivät hänen satonsa.</w:t>
      </w:r>
    </w:p>
    <w:p>
      <w:r>
        <w:rPr>
          <w:b/>
        </w:rPr>
        <w:t xml:space="preserve">Tulos</w:t>
      </w:r>
    </w:p>
    <w:p>
      <w:r>
        <w:t xml:space="preserve">Hän käytti suurimman osan rahoistaan variksenpelättimen ostamiseen.</w:t>
      </w:r>
    </w:p>
    <w:p>
      <w:r>
        <w:rPr>
          <w:b/>
        </w:rPr>
        <w:t xml:space="preserve">Esimerkki 2.5823</w:t>
      </w:r>
    </w:p>
    <w:p>
      <w:r>
        <w:t xml:space="preserve">Alku: Kelly meni kouluun. Keskikohta: Kellyn opettaja ilmoitti Kellystä, koska hän oli jäänyt tunnilta pois.</w:t>
      </w:r>
    </w:p>
    <w:p>
      <w:r>
        <w:rPr>
          <w:b/>
        </w:rPr>
        <w:t xml:space="preserve">Tulos</w:t>
      </w:r>
    </w:p>
    <w:p>
      <w:r>
        <w:t xml:space="preserve">Kelly sai jälki-istuntoa, koska hän lintsasi.</w:t>
      </w:r>
    </w:p>
    <w:p>
      <w:r>
        <w:rPr>
          <w:b/>
        </w:rPr>
        <w:t xml:space="preserve">Esimerkki 2.5824</w:t>
      </w:r>
    </w:p>
    <w:p>
      <w:r>
        <w:t xml:space="preserve">Alku: Janey ja Lynne päättivät mennä elokuviin. Keskikohta: Janey ja Lynne eivät pitäneet nykyisistä näytöksistä.</w:t>
      </w:r>
    </w:p>
    <w:p>
      <w:r>
        <w:rPr>
          <w:b/>
        </w:rPr>
        <w:t xml:space="preserve">Tulos</w:t>
      </w:r>
    </w:p>
    <w:p>
      <w:r>
        <w:t xml:space="preserve">He päättivät mennä sen sijaan Vegasiin.</w:t>
      </w:r>
    </w:p>
    <w:p>
      <w:r>
        <w:rPr>
          <w:b/>
        </w:rPr>
        <w:t xml:space="preserve">Esimerkki 2.5825</w:t>
      </w:r>
    </w:p>
    <w:p>
      <w:r>
        <w:t xml:space="preserve">Alku: Kate joutuu käymään sairaalassa tapaamassa miestään. Keskikohta: Kate näki miehensä loukkaantuneena ja sairaana.</w:t>
      </w:r>
    </w:p>
    <w:p>
      <w:r>
        <w:rPr>
          <w:b/>
        </w:rPr>
        <w:t xml:space="preserve">Tulos</w:t>
      </w:r>
    </w:p>
    <w:p>
      <w:r>
        <w:t xml:space="preserve">Kate tajuaa nyt, miten tärkeä hänen miehensä on hänelle.</w:t>
      </w:r>
    </w:p>
    <w:p>
      <w:r>
        <w:rPr>
          <w:b/>
        </w:rPr>
        <w:t xml:space="preserve">Esimerkki 2.5826</w:t>
      </w:r>
    </w:p>
    <w:p>
      <w:r>
        <w:t xml:space="preserve">Alku: Joulupukki yritti tulla savupiipusta alas. Keskikohta: Joulupukki jäi jumiin vatsansa takia.</w:t>
      </w:r>
    </w:p>
    <w:p>
      <w:r>
        <w:rPr>
          <w:b/>
        </w:rPr>
        <w:t xml:space="preserve">Tulos</w:t>
      </w:r>
    </w:p>
    <w:p>
      <w:r>
        <w:t xml:space="preserve">Joulupukki pääsi irti ja joulu pelastui.</w:t>
      </w:r>
    </w:p>
    <w:p>
      <w:r>
        <w:rPr>
          <w:b/>
        </w:rPr>
        <w:t xml:space="preserve">Esimerkki 2.5827</w:t>
      </w:r>
    </w:p>
    <w:p>
      <w:r>
        <w:t xml:space="preserve">Alku: Jäin pois iltapäivän koulubussista jäädäkseni koulun jälkeen. Keskikohta: Jouduin kävelemään kotiin.</w:t>
      </w:r>
    </w:p>
    <w:p>
      <w:r>
        <w:rPr>
          <w:b/>
        </w:rPr>
        <w:t xml:space="preserve">Tulos</w:t>
      </w:r>
    </w:p>
    <w:p>
      <w:r>
        <w:t xml:space="preserve">Opettajani näki minut ja tarjosi kyydin kotiin.</w:t>
      </w:r>
    </w:p>
    <w:p>
      <w:r>
        <w:rPr>
          <w:b/>
        </w:rPr>
        <w:t xml:space="preserve">Esimerkki 2.5828</w:t>
      </w:r>
    </w:p>
    <w:p>
      <w:r>
        <w:t xml:space="preserve">Alku: Asuin Arizonassa. Keskimmäinen: Arizonassa ei ole syksyä.</w:t>
      </w:r>
    </w:p>
    <w:p>
      <w:r>
        <w:rPr>
          <w:b/>
        </w:rPr>
        <w:t xml:space="preserve">Tulos</w:t>
      </w:r>
    </w:p>
    <w:p>
      <w:r>
        <w:t xml:space="preserve">Tajusin, että syksy oli lempivuodenaikani.</w:t>
      </w:r>
    </w:p>
    <w:p>
      <w:r>
        <w:rPr>
          <w:b/>
        </w:rPr>
        <w:t xml:space="preserve">Esimerkki 2.5829</w:t>
      </w:r>
    </w:p>
    <w:p>
      <w:r>
        <w:t xml:space="preserve">Alku: Rehtori kutsui ensimmäisen rivin oppilaat. Keskellä: Rehtori oli hyvin epäkohtelias.</w:t>
      </w:r>
    </w:p>
    <w:p>
      <w:r>
        <w:rPr>
          <w:b/>
        </w:rPr>
        <w:t xml:space="preserve">Tulos</w:t>
      </w:r>
    </w:p>
    <w:p>
      <w:r>
        <w:t xml:space="preserve">Yleisö alkoi huutaa nauraen.</w:t>
      </w:r>
    </w:p>
    <w:p>
      <w:r>
        <w:rPr>
          <w:b/>
        </w:rPr>
        <w:t xml:space="preserve">Esimerkki 2.5830</w:t>
      </w:r>
    </w:p>
    <w:p>
      <w:r>
        <w:t xml:space="preserve">Alku: Haroldin uusi pentu oli hyvin riehakas ja täynnä energiaa. Keskikohta: Harold päätti, että olisi parasta kasvattaa ja kouluttaa pentu.</w:t>
      </w:r>
    </w:p>
    <w:p>
      <w:r>
        <w:rPr>
          <w:b/>
        </w:rPr>
        <w:t xml:space="preserve">Tulos</w:t>
      </w:r>
    </w:p>
    <w:p>
      <w:r>
        <w:t xml:space="preserve">Kolmen kuukauden kuluttua oli selvää, että tottelevaisuuskurssit toimivat.</w:t>
      </w:r>
    </w:p>
    <w:p>
      <w:r>
        <w:rPr>
          <w:b/>
        </w:rPr>
        <w:t xml:space="preserve">Esimerkki 2.5831</w:t>
      </w:r>
    </w:p>
    <w:p>
      <w:r>
        <w:t xml:space="preserve">Alku: Ystäväni Richardilla on vanha Mercedes-auto, jossa on dieselmoottori. Keskikohta: Richardin auton päälle kaatui puu, kun hän oli ruokakaupassa.</w:t>
      </w:r>
    </w:p>
    <w:p>
      <w:r>
        <w:rPr>
          <w:b/>
        </w:rPr>
        <w:t xml:space="preserve">Tulos</w:t>
      </w:r>
    </w:p>
    <w:p>
      <w:r>
        <w:t xml:space="preserve">Hän oli kunnossa, mutta tuulilasi oli hajonnut palasiksi.</w:t>
      </w:r>
    </w:p>
    <w:p>
      <w:r>
        <w:rPr>
          <w:b/>
        </w:rPr>
        <w:t xml:space="preserve">Esimerkki 2.5832</w:t>
      </w:r>
    </w:p>
    <w:p>
      <w:r>
        <w:t xml:space="preserve">Alku: John rakastaa noutopöydissä syömistä. Keskikohta: John näki likaisen lautasen ja antoi sen tarjoilijalle.</w:t>
      </w:r>
    </w:p>
    <w:p>
      <w:r>
        <w:rPr>
          <w:b/>
        </w:rPr>
        <w:t xml:space="preserve">Tulos</w:t>
      </w:r>
    </w:p>
    <w:p>
      <w:r>
        <w:t xml:space="preserve">John oli iloinen nähdessään sen lähtevän.</w:t>
      </w:r>
    </w:p>
    <w:p>
      <w:r>
        <w:rPr>
          <w:b/>
        </w:rPr>
        <w:t xml:space="preserve">Esimerkki 2.5833</w:t>
      </w:r>
    </w:p>
    <w:p>
      <w:r>
        <w:t xml:space="preserve">Alku: Jeff halusi kokeilla nettideittailua. Keskikohta: Jeff tutustui naisten profiileihin ja valitsi treffikumppanin.</w:t>
      </w:r>
    </w:p>
    <w:p>
      <w:r>
        <w:rPr>
          <w:b/>
        </w:rPr>
        <w:t xml:space="preserve">Tulos</w:t>
      </w:r>
    </w:p>
    <w:p>
      <w:r>
        <w:t xml:space="preserve">Kuukauden sisällä Jeff meni treffeille sen tytön kanssa, jonka kanssa hän menisi naimisiin!</w:t>
      </w:r>
    </w:p>
    <w:p>
      <w:r>
        <w:rPr>
          <w:b/>
        </w:rPr>
        <w:t xml:space="preserve">Esimerkki 2.5834</w:t>
      </w:r>
    </w:p>
    <w:p>
      <w:r>
        <w:t xml:space="preserve">Alku: Mary todella nautti neulomisesta. Keskikohta: Mary avasi pienen myymälän myydäkseen projektejaan.</w:t>
      </w:r>
    </w:p>
    <w:p>
      <w:r>
        <w:rPr>
          <w:b/>
        </w:rPr>
        <w:t xml:space="preserve">Tulos</w:t>
      </w:r>
    </w:p>
    <w:p>
      <w:r>
        <w:t xml:space="preserve">Hän myi kaikki villapaidat ja tienasi yli kolmesataa dollaria!</w:t>
      </w:r>
    </w:p>
    <w:p>
      <w:r>
        <w:rPr>
          <w:b/>
        </w:rPr>
        <w:t xml:space="preserve">Esimerkki 2.5835</w:t>
      </w:r>
    </w:p>
    <w:p>
      <w:r>
        <w:t xml:space="preserve">Alku: Linda halusi syödä terveellisesti. Keskikohta: Linda valmisti kaikki viikon ateriat etukäteen.</w:t>
      </w:r>
    </w:p>
    <w:p>
      <w:r>
        <w:rPr>
          <w:b/>
        </w:rPr>
        <w:t xml:space="preserve">Tulos</w:t>
      </w:r>
    </w:p>
    <w:p>
      <w:r>
        <w:t xml:space="preserve">Linda pystyi syömään terveellisesti koko viikon minimaalisella vaivalla.</w:t>
      </w:r>
    </w:p>
    <w:p>
      <w:r>
        <w:rPr>
          <w:b/>
        </w:rPr>
        <w:t xml:space="preserve">Esimerkki 2.5836</w:t>
      </w:r>
    </w:p>
    <w:p>
      <w:r>
        <w:t xml:space="preserve">Alku: Anne muutti ensimmäiseen asuntoonsa. Keskikohta: Halusimme laittaa peiton peittämään auringon ikkunoilleni.</w:t>
      </w:r>
    </w:p>
    <w:p>
      <w:r>
        <w:rPr>
          <w:b/>
        </w:rPr>
        <w:t xml:space="preserve">Tulos</w:t>
      </w:r>
    </w:p>
    <w:p>
      <w:r>
        <w:t xml:space="preserve">Ikkunan yläpuolella oleva kangas oli helppo kiinnittää sormiliitoksilla.</w:t>
      </w:r>
    </w:p>
    <w:p>
      <w:r>
        <w:rPr>
          <w:b/>
        </w:rPr>
        <w:t xml:space="preserve">Esimerkki 2.5837</w:t>
      </w:r>
    </w:p>
    <w:p>
      <w:r>
        <w:t xml:space="preserve">Alku: Oliver oli siivoamassa kotiaan. Keskikohta: Hän löysi kupin, joka oli täynnä hometta.</w:t>
      </w:r>
    </w:p>
    <w:p>
      <w:r>
        <w:rPr>
          <w:b/>
        </w:rPr>
        <w:t xml:space="preserve">Tulos</w:t>
      </w:r>
    </w:p>
    <w:p>
      <w:r>
        <w:t xml:space="preserve">Niinpä hän päätti vain heittää kupin pois.</w:t>
      </w:r>
    </w:p>
    <w:p>
      <w:r>
        <w:rPr>
          <w:b/>
        </w:rPr>
        <w:t xml:space="preserve">Esimerkki 2.5838</w:t>
      </w:r>
    </w:p>
    <w:p>
      <w:r>
        <w:t xml:space="preserve">Alku: Anna näki paljon lintuja takapihallaan. Keskikohta: Anna päätti hankkia lintujen ruokintapaikan.</w:t>
      </w:r>
    </w:p>
    <w:p>
      <w:r>
        <w:rPr>
          <w:b/>
        </w:rPr>
        <w:t xml:space="preserve">Tulos</w:t>
      </w:r>
    </w:p>
    <w:p>
      <w:r>
        <w:t xml:space="preserve">Pian monet värikkäät linnut tulivat syömään!</w:t>
      </w:r>
    </w:p>
    <w:p>
      <w:r>
        <w:rPr>
          <w:b/>
        </w:rPr>
        <w:t xml:space="preserve">Esimerkki 2.5839</w:t>
      </w:r>
    </w:p>
    <w:p>
      <w:r>
        <w:t xml:space="preserve">Alku: Pikkusisko sai tietää saavansa pikkuveljen. Keskikohta: Pikkusisko halusi kovasti pikkusiskon, joten hän sai raivokohtauksen.</w:t>
      </w:r>
    </w:p>
    <w:p>
      <w:r>
        <w:rPr>
          <w:b/>
        </w:rPr>
        <w:t xml:space="preserve">Tulos</w:t>
      </w:r>
    </w:p>
    <w:p>
      <w:r>
        <w:t xml:space="preserve">Pikkusiskoa rangaistiin aikalisällä.</w:t>
      </w:r>
    </w:p>
    <w:p>
      <w:r>
        <w:rPr>
          <w:b/>
        </w:rPr>
        <w:t xml:space="preserve">Esimerkki 2.5840</w:t>
      </w:r>
    </w:p>
    <w:p>
      <w:r>
        <w:t xml:space="preserve">Alku: Bruce on Kaliforniassa asuva elokuvantekijä. Keskikohta: Bruce kuvasi hiljattain elokuvan.</w:t>
      </w:r>
    </w:p>
    <w:p>
      <w:r>
        <w:rPr>
          <w:b/>
        </w:rPr>
        <w:t xml:space="preserve">Tulos</w:t>
      </w:r>
    </w:p>
    <w:p>
      <w:r>
        <w:t xml:space="preserve">Bruce teki muutokset ja on nyt valmis julkaisemaan sen julkisesti.</w:t>
      </w:r>
    </w:p>
    <w:p>
      <w:r>
        <w:rPr>
          <w:b/>
        </w:rPr>
        <w:t xml:space="preserve">Esimerkki 2.5841</w:t>
      </w:r>
    </w:p>
    <w:p>
      <w:r>
        <w:t xml:space="preserve">Alku: Tänään on Mattin ensimmäinen päivä tarjoilijana. Keskikohta: Matt pudotti tarjottimen asiakkaan päälle.</w:t>
      </w:r>
    </w:p>
    <w:p>
      <w:r>
        <w:rPr>
          <w:b/>
        </w:rPr>
        <w:t xml:space="preserve">Tulos</w:t>
      </w:r>
    </w:p>
    <w:p>
      <w:r>
        <w:t xml:space="preserve">Matt oli niin hämillään.</w:t>
      </w:r>
    </w:p>
    <w:p>
      <w:r>
        <w:rPr>
          <w:b/>
        </w:rPr>
        <w:t xml:space="preserve">Esimerkki 2.5842</w:t>
      </w:r>
    </w:p>
    <w:p>
      <w:r>
        <w:t xml:space="preserve">Alku: Eva istutti maissia. Keskellä: Eva korjasi maissia.</w:t>
      </w:r>
    </w:p>
    <w:p>
      <w:r>
        <w:rPr>
          <w:b/>
        </w:rPr>
        <w:t xml:space="preserve">Tulos</w:t>
      </w:r>
    </w:p>
    <w:p>
      <w:r>
        <w:t xml:space="preserve">Eva nautti todella kotikasvatetun maissinsa syömisestä!</w:t>
      </w:r>
    </w:p>
    <w:p>
      <w:r>
        <w:rPr>
          <w:b/>
        </w:rPr>
        <w:t xml:space="preserve">Esimerkki 2.5843</w:t>
      </w:r>
    </w:p>
    <w:p>
      <w:r>
        <w:t xml:space="preserve">Alku: Ray oli suurissa juhlissa. Keskikohta: Ray kadotti avaimensa juhlissa.</w:t>
      </w:r>
    </w:p>
    <w:p>
      <w:r>
        <w:rPr>
          <w:b/>
        </w:rPr>
        <w:t xml:space="preserve">Tulos</w:t>
      </w:r>
    </w:p>
    <w:p>
      <w:r>
        <w:t xml:space="preserve">Rayn oli odotettava, että kaikki olivat lähteneet, jotta hän voisi etsiä sitä.</w:t>
      </w:r>
    </w:p>
    <w:p>
      <w:r>
        <w:rPr>
          <w:b/>
        </w:rPr>
        <w:t xml:space="preserve">Esimerkki 2.5844</w:t>
      </w:r>
    </w:p>
    <w:p>
      <w:r>
        <w:t xml:space="preserve">Alku: Mary ja Bill halusivat hankkia joulukuusen. Keskikohta: Mary ja Bill kävivät paikallisella kuusentuottajalla kaupungissa.</w:t>
      </w:r>
    </w:p>
    <w:p>
      <w:r>
        <w:rPr>
          <w:b/>
        </w:rPr>
        <w:t xml:space="preserve">Tulos</w:t>
      </w:r>
    </w:p>
    <w:p>
      <w:r>
        <w:t xml:space="preserve">Mary ripusti koristeet ja valot ja istui sitten ihailemaan työtään.</w:t>
      </w:r>
    </w:p>
    <w:p>
      <w:r>
        <w:rPr>
          <w:b/>
        </w:rPr>
        <w:t xml:space="preserve">Esimerkki 2.5845</w:t>
      </w:r>
    </w:p>
    <w:p>
      <w:r>
        <w:t xml:space="preserve">Alku: Karin ja Rory olivat vegaaneja. Keskikohta: Karin ja Rory eivät päässeet yksimielisyyteen illallisen reseptistä.</w:t>
      </w:r>
    </w:p>
    <w:p>
      <w:r>
        <w:rPr>
          <w:b/>
        </w:rPr>
        <w:t xml:space="preserve">Tulos</w:t>
      </w:r>
    </w:p>
    <w:p>
      <w:r>
        <w:t xml:space="preserve">Heille oli tärkeää kunnioittaa toisiaan, vaikka he olivatkin eri mieltä.</w:t>
      </w:r>
    </w:p>
    <w:p>
      <w:r>
        <w:rPr>
          <w:b/>
        </w:rPr>
        <w:t xml:space="preserve">Esimerkki 2.5846</w:t>
      </w:r>
    </w:p>
    <w:p>
      <w:r>
        <w:t xml:space="preserve">Alku: Beckyllä on päänsärky, joka ei mene pois. Keskikohta: alkoi käyttää meditaatiota relexiin.</w:t>
      </w:r>
    </w:p>
    <w:p>
      <w:r>
        <w:rPr>
          <w:b/>
        </w:rPr>
        <w:t xml:space="preserve">Tulos</w:t>
      </w:r>
    </w:p>
    <w:p>
      <w:r>
        <w:t xml:space="preserve">Hän pystyy nyt hallitsemaan päänsärkyjään.</w:t>
      </w:r>
    </w:p>
    <w:p>
      <w:r>
        <w:rPr>
          <w:b/>
        </w:rPr>
        <w:t xml:space="preserve">Esimerkki 2.5847</w:t>
      </w:r>
    </w:p>
    <w:p>
      <w:r>
        <w:t xml:space="preserve">Alku: Poikani ja minä rakensimme tänään lumiukon. Keskikohta: Meillä ei ollut porkkanoita hänen nenäänsä.</w:t>
      </w:r>
    </w:p>
    <w:p>
      <w:r>
        <w:rPr>
          <w:b/>
        </w:rPr>
        <w:t xml:space="preserve">Tulos</w:t>
      </w:r>
    </w:p>
    <w:p>
      <w:r>
        <w:t xml:space="preserve">Päätimme ostaa sellaisen aamulla seuraavaa lumiukkoamme varten.</w:t>
      </w:r>
    </w:p>
    <w:p>
      <w:r>
        <w:rPr>
          <w:b/>
        </w:rPr>
        <w:t xml:space="preserve">Esimerkki 2.5848</w:t>
      </w:r>
    </w:p>
    <w:p>
      <w:r>
        <w:t xml:space="preserve">Alku: Bob, mehiläishoitaja, lähti keräämään hunajaa. Keskikohta: Bobin univormussa on repeämä.</w:t>
      </w:r>
    </w:p>
    <w:p>
      <w:r>
        <w:rPr>
          <w:b/>
        </w:rPr>
        <w:t xml:space="preserve">Tulos</w:t>
      </w:r>
    </w:p>
    <w:p>
      <w:r>
        <w:t xml:space="preserve">Bobia pisti, mutta ainakin hänellä oli paljon hunajaa.</w:t>
      </w:r>
    </w:p>
    <w:p>
      <w:r>
        <w:rPr>
          <w:b/>
        </w:rPr>
        <w:t xml:space="preserve">Esimerkki 2.5849</w:t>
      </w:r>
    </w:p>
    <w:p>
      <w:r>
        <w:t xml:space="preserve">Alku: Gordon rakastaa hyytelöä. Keskikohta: Gordon tajusi, että maapähkinävoi on kuitenkin parempaa.</w:t>
      </w:r>
    </w:p>
    <w:p>
      <w:r>
        <w:rPr>
          <w:b/>
        </w:rPr>
        <w:t xml:space="preserve">Tulos</w:t>
      </w:r>
    </w:p>
    <w:p>
      <w:r>
        <w:t xml:space="preserve">Gordon on iloinen löydettyään uuden lempiruokansa.</w:t>
      </w:r>
    </w:p>
    <w:p>
      <w:r>
        <w:rPr>
          <w:b/>
        </w:rPr>
        <w:t xml:space="preserve">Esimerkki 2.5850</w:t>
      </w:r>
    </w:p>
    <w:p>
      <w:r>
        <w:t xml:space="preserve">Alku: Bob katseli eräänä päivänä kaappiaan, kun hän näki kenkäparin Middle: Bob ei ollut niitä, joten hän vei ne kirkon lahjoituskeskukseen.</w:t>
      </w:r>
    </w:p>
    <w:p>
      <w:r>
        <w:rPr>
          <w:b/>
        </w:rPr>
        <w:t xml:space="preserve">Tulos</w:t>
      </w:r>
    </w:p>
    <w:p>
      <w:r>
        <w:t xml:space="preserve">Myöhemmin kengät annettiin kodittomalle henkilölle.</w:t>
      </w:r>
    </w:p>
    <w:p>
      <w:r>
        <w:rPr>
          <w:b/>
        </w:rPr>
        <w:t xml:space="preserve">Esimerkki 2.5851</w:t>
      </w:r>
    </w:p>
    <w:p>
      <w:r>
        <w:t xml:space="preserve">Alku: Ron ei saanut unta, koska hän kuuli kissan vinkuvan takapihalla. Keskikohta: Ron ruokki kissaa, koska sillä oli nälkä.</w:t>
      </w:r>
    </w:p>
    <w:p>
      <w:r>
        <w:rPr>
          <w:b/>
        </w:rPr>
        <w:t xml:space="preserve">Tulos</w:t>
      </w:r>
    </w:p>
    <w:p>
      <w:r>
        <w:t xml:space="preserve">Ron oli iloinen siitä, että hän oli sympatiseerannut kissaa edellisenä iltana.</w:t>
      </w:r>
    </w:p>
    <w:p>
      <w:r>
        <w:rPr>
          <w:b/>
        </w:rPr>
        <w:t xml:space="preserve">Esimerkki 2.5852</w:t>
      </w:r>
    </w:p>
    <w:p>
      <w:r>
        <w:t xml:space="preserve">Alku: Max oli juuri tuonut kuusensa joulua varten. Keskikohta: Max ei pitänyt siitä huolta, ja kuusi kuoli ennen joulua.</w:t>
      </w:r>
    </w:p>
    <w:p>
      <w:r>
        <w:rPr>
          <w:b/>
        </w:rPr>
        <w:t xml:space="preserve">Tulos</w:t>
      </w:r>
    </w:p>
    <w:p>
      <w:r>
        <w:t xml:space="preserve">Hän vain heitti puunpohjan roskakasaan.</w:t>
      </w:r>
    </w:p>
    <w:p>
      <w:r>
        <w:rPr>
          <w:b/>
        </w:rPr>
        <w:t xml:space="preserve">Esimerkki 2.5853</w:t>
      </w:r>
    </w:p>
    <w:p>
      <w:r>
        <w:t xml:space="preserve">Alku: Howard oli eräänä aamuna iloinen. Keskikohta: Howard meni rannalle.</w:t>
      </w:r>
    </w:p>
    <w:p>
      <w:r>
        <w:rPr>
          <w:b/>
        </w:rPr>
        <w:t xml:space="preserve">Tulos</w:t>
      </w:r>
    </w:p>
    <w:p>
      <w:r>
        <w:t xml:space="preserve">Howard oli onnellinen siitä, että hänellä oli ollut näin hyvä päivä.</w:t>
      </w:r>
    </w:p>
    <w:p>
      <w:r>
        <w:rPr>
          <w:b/>
        </w:rPr>
        <w:t xml:space="preserve">Esimerkki 2.5854</w:t>
      </w:r>
    </w:p>
    <w:p>
      <w:r>
        <w:t xml:space="preserve">Alku: Cora oli hyvin janoinen. Keskikohta: Cora joi energiajuomaa.</w:t>
      </w:r>
    </w:p>
    <w:p>
      <w:r>
        <w:rPr>
          <w:b/>
        </w:rPr>
        <w:t xml:space="preserve">Tulos</w:t>
      </w:r>
    </w:p>
    <w:p>
      <w:r>
        <w:t xml:space="preserve">Se sammutti hänen janonsa yhtä hyvin kuin limsa tai mehu!</w:t>
      </w:r>
    </w:p>
    <w:p>
      <w:r>
        <w:rPr>
          <w:b/>
        </w:rPr>
        <w:t xml:space="preserve">Esimerkki 2.5855</w:t>
      </w:r>
    </w:p>
    <w:p>
      <w:r>
        <w:t xml:space="preserve">Alku: Gina heräsi nälkäisenä. Keskikohta: Gina katsoi jääkaappiinsa ja huomasi sen olevan tyhjä.</w:t>
      </w:r>
    </w:p>
    <w:p>
      <w:r>
        <w:rPr>
          <w:b/>
        </w:rPr>
        <w:t xml:space="preserve">Tulos</w:t>
      </w:r>
    </w:p>
    <w:p>
      <w:r>
        <w:t xml:space="preserve">Hän teki maapähkinävoileivän ja söi sen kourallisen sipsejä.</w:t>
      </w:r>
    </w:p>
    <w:p>
      <w:r>
        <w:rPr>
          <w:b/>
        </w:rPr>
        <w:t xml:space="preserve">Esimerkki 2.5856</w:t>
      </w:r>
    </w:p>
    <w:p>
      <w:r>
        <w:t xml:space="preserve">Alku: Harry halusi kovasti kokeilla koulunsa koripallojoukkueeseen pääsyä. Keskikohta: Harry yritti päästä koulun koripallojoukkueeseen.</w:t>
      </w:r>
    </w:p>
    <w:p>
      <w:r>
        <w:rPr>
          <w:b/>
        </w:rPr>
        <w:t xml:space="preserve">Tulos</w:t>
      </w:r>
    </w:p>
    <w:p>
      <w:r>
        <w:t xml:space="preserve">Valmentajat kertoivat hänelle, että hän pääsi joukkueeseen kokeiden jälkeen.</w:t>
      </w:r>
    </w:p>
    <w:p>
      <w:r>
        <w:rPr>
          <w:b/>
        </w:rPr>
        <w:t xml:space="preserve">Esimerkki 2.5857</w:t>
      </w:r>
    </w:p>
    <w:p>
      <w:r>
        <w:t xml:space="preserve">Alku: Justin teki kovasti töitä työssään joka päivä. Keskikohta: Justin sai kovasta työstään lahjan.</w:t>
      </w:r>
    </w:p>
    <w:p>
      <w:r>
        <w:rPr>
          <w:b/>
        </w:rPr>
        <w:t xml:space="preserve">Tulos</w:t>
      </w:r>
    </w:p>
    <w:p>
      <w:r>
        <w:t xml:space="preserve">Hänen pomonsa antoi hänelle suuren palkankorotuksen.</w:t>
      </w:r>
    </w:p>
    <w:p>
      <w:r>
        <w:rPr>
          <w:b/>
        </w:rPr>
        <w:t xml:space="preserve">Esimerkki 2.5858</w:t>
      </w:r>
    </w:p>
    <w:p>
      <w:r>
        <w:t xml:space="preserve">Alku: Perheeni meni ulos syömään torstaina. Keskikohta: Illallinen oli erittäin herkullinen.</w:t>
      </w:r>
    </w:p>
    <w:p>
      <w:r>
        <w:rPr>
          <w:b/>
        </w:rPr>
        <w:t xml:space="preserve">Tulos</w:t>
      </w:r>
    </w:p>
    <w:p>
      <w:r>
        <w:t xml:space="preserve">Tulemme käymään siellä usein.</w:t>
      </w:r>
    </w:p>
    <w:p>
      <w:r>
        <w:rPr>
          <w:b/>
        </w:rPr>
        <w:t xml:space="preserve">Esimerkki 2.5859</w:t>
      </w:r>
    </w:p>
    <w:p>
      <w:r>
        <w:t xml:space="preserve">Alku: Mark halusi ryhtyä koirankouluttajaksi. Keskivaihe: Kaikki oli hyvin, kuten hän luuli.</w:t>
      </w:r>
    </w:p>
    <w:p>
      <w:r>
        <w:rPr>
          <w:b/>
        </w:rPr>
        <w:t xml:space="preserve">Tulos</w:t>
      </w:r>
    </w:p>
    <w:p>
      <w:r>
        <w:t xml:space="preserve">Mark oli hyvin tyytyväinen hänen edistymiseensä.</w:t>
      </w:r>
    </w:p>
    <w:p>
      <w:r>
        <w:rPr>
          <w:b/>
        </w:rPr>
        <w:t xml:space="preserve">Esimerkki 2.5860</w:t>
      </w:r>
    </w:p>
    <w:p>
      <w:r>
        <w:t xml:space="preserve">Alku: Alicen ystävät kutsuivat hänet lounaalle. Keskikohta: Ystävät yllättivät hänet maksamalla aterian.</w:t>
      </w:r>
    </w:p>
    <w:p>
      <w:r>
        <w:rPr>
          <w:b/>
        </w:rPr>
        <w:t xml:space="preserve">Tulos</w:t>
      </w:r>
    </w:p>
    <w:p>
      <w:r>
        <w:t xml:space="preserve">Alicen mielestä hänen ystävänsä olivat hyvin huomaavaisia.</w:t>
      </w:r>
    </w:p>
    <w:p>
      <w:r>
        <w:rPr>
          <w:b/>
        </w:rPr>
        <w:t xml:space="preserve">Esimerkki 2.5861</w:t>
      </w:r>
    </w:p>
    <w:p>
      <w:r>
        <w:t xml:space="preserve">Alku: Trishillä oli kaksoissisko. Keskimmäinen: Ihmiset odottivat Trishin olevan aivan kuin siskonsa.</w:t>
      </w:r>
    </w:p>
    <w:p>
      <w:r>
        <w:rPr>
          <w:b/>
        </w:rPr>
        <w:t xml:space="preserve">Tulos</w:t>
      </w:r>
    </w:p>
    <w:p>
      <w:r>
        <w:t xml:space="preserve">Kaksosia alkoi ärsyttää itsenäisyyden puute.</w:t>
      </w:r>
    </w:p>
    <w:p>
      <w:r>
        <w:rPr>
          <w:b/>
        </w:rPr>
        <w:t xml:space="preserve">Esimerkki 2.5862</w:t>
      </w:r>
    </w:p>
    <w:p>
      <w:r>
        <w:t xml:space="preserve">Alku: Pearl keräsi CD-levyjä, joissa oli ruma kansitaide. Keskikohta: Pearl pyysi ystäviään auttamaan. Pearl pyysi heitä etsimään CD-levyjä, joissa on ruma kansitaide.</w:t>
      </w:r>
    </w:p>
    <w:p>
      <w:r>
        <w:rPr>
          <w:b/>
        </w:rPr>
        <w:t xml:space="preserve">Tulos</w:t>
      </w:r>
    </w:p>
    <w:p>
      <w:r>
        <w:t xml:space="preserve">Pearlin sisko toivoi miellyttävänsä häntä.</w:t>
      </w:r>
    </w:p>
    <w:p>
      <w:r>
        <w:rPr>
          <w:b/>
        </w:rPr>
        <w:t xml:space="preserve">Esimerkki 2.5863</w:t>
      </w:r>
    </w:p>
    <w:p>
      <w:r>
        <w:t xml:space="preserve">Alku: George oli ruokakaupassa. Keskikohta: George päätti kokeilla jotain uutta.</w:t>
      </w:r>
    </w:p>
    <w:p>
      <w:r>
        <w:rPr>
          <w:b/>
        </w:rPr>
        <w:t xml:space="preserve">Tulos</w:t>
      </w:r>
    </w:p>
    <w:p>
      <w:r>
        <w:t xml:space="preserve">Lopulta hän päätti ostaa ne.</w:t>
      </w:r>
    </w:p>
    <w:p>
      <w:r>
        <w:rPr>
          <w:b/>
        </w:rPr>
        <w:t xml:space="preserve">Esimerkki 2.5864</w:t>
      </w:r>
    </w:p>
    <w:p>
      <w:r>
        <w:t xml:space="preserve">Alku: Sam oli siivoamassa kotiaan. Keskikohta: Sam sai saippuaa silmiinsä.</w:t>
      </w:r>
    </w:p>
    <w:p>
      <w:r>
        <w:rPr>
          <w:b/>
        </w:rPr>
        <w:t xml:space="preserve">Tulos</w:t>
      </w:r>
    </w:p>
    <w:p>
      <w:r>
        <w:t xml:space="preserve">Hän pesi sen pois, mutta silmä pysyi punaisena.</w:t>
      </w:r>
    </w:p>
    <w:p>
      <w:r>
        <w:rPr>
          <w:b/>
        </w:rPr>
        <w:t xml:space="preserve">Esimerkki 2.5865</w:t>
      </w:r>
    </w:p>
    <w:p>
      <w:r>
        <w:t xml:space="preserve">Alku: Lukion bändini lähti New Yorkiin. Keskimmäinen: Esiinnyimme paraatissa.</w:t>
      </w:r>
    </w:p>
    <w:p>
      <w:r>
        <w:rPr>
          <w:b/>
        </w:rPr>
        <w:t xml:space="preserve">Tulos</w:t>
      </w:r>
    </w:p>
    <w:p>
      <w:r>
        <w:t xml:space="preserve">Se oli uuvuttava kokemus.</w:t>
      </w:r>
    </w:p>
    <w:p>
      <w:r>
        <w:rPr>
          <w:b/>
        </w:rPr>
        <w:t xml:space="preserve">Esimerkki 2.5866</w:t>
      </w:r>
    </w:p>
    <w:p>
      <w:r>
        <w:t xml:space="preserve">Alku: Tiistaisin on pyykkipäivä asunnossani. Keskimmäinen: Pidän huolen siitä, että pesen kaikki vaatteeni hyvin.</w:t>
      </w:r>
    </w:p>
    <w:p>
      <w:r>
        <w:rPr>
          <w:b/>
        </w:rPr>
        <w:t xml:space="preserve">Tulos</w:t>
      </w:r>
    </w:p>
    <w:p>
      <w:r>
        <w:t xml:space="preserve">Kaikki vaatteeni tuoksuvat hyvältä.</w:t>
      </w:r>
    </w:p>
    <w:p>
      <w:r>
        <w:rPr>
          <w:b/>
        </w:rPr>
        <w:t xml:space="preserve">Esimerkki 2.5867</w:t>
      </w:r>
    </w:p>
    <w:p>
      <w:r>
        <w:t xml:space="preserve">Alku: Avajaispäivä on aivan nurkan takana. Keskikohta: Uusi myymälä tien varrella avataan ja tuo alueelle paljon työpaikkoja.</w:t>
      </w:r>
    </w:p>
    <w:p>
      <w:r>
        <w:rPr>
          <w:b/>
        </w:rPr>
        <w:t xml:space="preserve">Tulos</w:t>
      </w:r>
    </w:p>
    <w:p>
      <w:r>
        <w:t xml:space="preserve">Lähtölaskenta on käynnissä, sillä jäljellä on enää alle viikko.</w:t>
      </w:r>
    </w:p>
    <w:p>
      <w:r>
        <w:rPr>
          <w:b/>
        </w:rPr>
        <w:t xml:space="preserve">Esimerkki 2.5868</w:t>
      </w:r>
    </w:p>
    <w:p>
      <w:r>
        <w:t xml:space="preserve">Alku: Jaken isä vei hänet ensimmäiseen jalkapallopeliinsä. Keskikohta: Jake katsoo mielellään jalkapalloa.</w:t>
      </w:r>
    </w:p>
    <w:p>
      <w:r>
        <w:rPr>
          <w:b/>
        </w:rPr>
        <w:t xml:space="preserve">Tulos</w:t>
      </w:r>
    </w:p>
    <w:p>
      <w:r>
        <w:t xml:space="preserve">Jakella oli hauskaa jalkapallopelissä isänsä kanssa.</w:t>
      </w:r>
    </w:p>
    <w:p>
      <w:r>
        <w:rPr>
          <w:b/>
        </w:rPr>
        <w:t xml:space="preserve">Esimerkki 2.5869</w:t>
      </w:r>
    </w:p>
    <w:p>
      <w:r>
        <w:t xml:space="preserve">Alku: Marcy oli rakentamassa piparkakkutaloa. Keskikohta: Marcy sai piparkakkutalon valmiiksi.</w:t>
      </w:r>
    </w:p>
    <w:p>
      <w:r>
        <w:rPr>
          <w:b/>
        </w:rPr>
        <w:t xml:space="preserve">Tulos</w:t>
      </w:r>
    </w:p>
    <w:p>
      <w:r>
        <w:t xml:space="preserve">Sitten hän laittoi sen pöydälle näytteille.</w:t>
      </w:r>
    </w:p>
    <w:p>
      <w:r>
        <w:rPr>
          <w:b/>
        </w:rPr>
        <w:t xml:space="preserve">Esimerkki 2.5870</w:t>
      </w:r>
    </w:p>
    <w:p>
      <w:r>
        <w:t xml:space="preserve">Alku: Jane oli innoissaan tanssiaisista. Keskikohta: Jane repi tanssiaispukunsa.</w:t>
      </w:r>
    </w:p>
    <w:p>
      <w:r>
        <w:rPr>
          <w:b/>
        </w:rPr>
        <w:t xml:space="preserve">Tulos</w:t>
      </w:r>
    </w:p>
    <w:p>
      <w:r>
        <w:t xml:space="preserve">Janen ilta oli pilalla, ja hän jäi kotiin.</w:t>
      </w:r>
    </w:p>
    <w:p>
      <w:r>
        <w:rPr>
          <w:b/>
        </w:rPr>
        <w:t xml:space="preserve">Esimerkki 2.5871</w:t>
      </w:r>
    </w:p>
    <w:p>
      <w:r>
        <w:t xml:space="preserve">Alku: Haastoin ystäväni kilpailuun verkossa. Keskikohta: Hän vihaa häviämistä ja jätti minut yksin nettiin.</w:t>
      </w:r>
    </w:p>
    <w:p>
      <w:r>
        <w:rPr>
          <w:b/>
        </w:rPr>
        <w:t xml:space="preserve">Tulos</w:t>
      </w:r>
    </w:p>
    <w:p>
      <w:r>
        <w:t xml:space="preserve">Yritin tavoittaa hänet, mutta hän päätti olla välittämättä minusta.</w:t>
      </w:r>
    </w:p>
    <w:p>
      <w:r>
        <w:rPr>
          <w:b/>
        </w:rPr>
        <w:t xml:space="preserve">Esimerkki 2.5872</w:t>
      </w:r>
    </w:p>
    <w:p>
      <w:r>
        <w:t xml:space="preserve">Alku: Deana työskenteli ruokalassa. Keskikohta: Deana oli hyvä tarjoilija.</w:t>
      </w:r>
    </w:p>
    <w:p>
      <w:r>
        <w:rPr>
          <w:b/>
        </w:rPr>
        <w:t xml:space="preserve">Tulos</w:t>
      </w:r>
    </w:p>
    <w:p>
      <w:r>
        <w:t xml:space="preserve">Deana sai lopulta paljon tippiä.</w:t>
      </w:r>
    </w:p>
    <w:p>
      <w:r>
        <w:rPr>
          <w:b/>
        </w:rPr>
        <w:t xml:space="preserve">Esimerkki 2.5873</w:t>
      </w:r>
    </w:p>
    <w:p>
      <w:r>
        <w:t xml:space="preserve">Alku: Lucy makasi nurmikolla tylsistyneenä. Keskikohta: Lucy nukahti varmaan jonkin ajan kuluttua.</w:t>
      </w:r>
    </w:p>
    <w:p>
      <w:r>
        <w:rPr>
          <w:b/>
        </w:rPr>
        <w:t xml:space="preserve">Tulos</w:t>
      </w:r>
    </w:p>
    <w:p>
      <w:r>
        <w:t xml:space="preserve">Kun hän heräsi, isoäiti seisoi hymyillen hänen yllään.</w:t>
      </w:r>
    </w:p>
    <w:p>
      <w:r>
        <w:rPr>
          <w:b/>
        </w:rPr>
        <w:t xml:space="preserve">Esimerkki 2.5874</w:t>
      </w:r>
    </w:p>
    <w:p>
      <w:r>
        <w:t xml:space="preserve">Alku: Frieda lähti ostamaan itselleen autoa. Keskikohta: Jälleenmyyjä ei ollut avulias.</w:t>
      </w:r>
    </w:p>
    <w:p>
      <w:r>
        <w:rPr>
          <w:b/>
        </w:rPr>
        <w:t xml:space="preserve">Tulos</w:t>
      </w:r>
    </w:p>
    <w:p>
      <w:r>
        <w:t xml:space="preserve">Frieda teki oman tutkimuksensa verkossa ja teki tietoon perustuvan ostoksen.</w:t>
      </w:r>
    </w:p>
    <w:p>
      <w:r>
        <w:rPr>
          <w:b/>
        </w:rPr>
        <w:t xml:space="preserve">Esimerkki 2.5875</w:t>
      </w:r>
    </w:p>
    <w:p>
      <w:r>
        <w:t xml:space="preserve">Alku: Ostin tänään uuden pallon ja räpylän. Keskikohta: Harjoittelin isäni kanssa kiinniottoa.</w:t>
      </w:r>
    </w:p>
    <w:p>
      <w:r>
        <w:rPr>
          <w:b/>
        </w:rPr>
        <w:t xml:space="preserve">Tulos</w:t>
      </w:r>
    </w:p>
    <w:p>
      <w:r>
        <w:t xml:space="preserve">Päivän päätteeksi osasin heittää ja ottaa kiinni kuin ammattilainen!</w:t>
      </w:r>
    </w:p>
    <w:p>
      <w:r>
        <w:rPr>
          <w:b/>
        </w:rPr>
        <w:t xml:space="preserve">Esimerkki 2.5876</w:t>
      </w:r>
    </w:p>
    <w:p>
      <w:r>
        <w:t xml:space="preserve">Alku: Sam oli verkossa. Keskikohta: Samin nettiyhteys katkesi, ja hänen oli käynnistettävä modeemi uudelleen.</w:t>
      </w:r>
    </w:p>
    <w:p>
      <w:r>
        <w:rPr>
          <w:b/>
        </w:rPr>
        <w:t xml:space="preserve">Tulos</w:t>
      </w:r>
    </w:p>
    <w:p>
      <w:r>
        <w:t xml:space="preserve">Sam oli turhautunut mutta onnellinen, että hän sai internetin takaisin.</w:t>
      </w:r>
    </w:p>
    <w:p>
      <w:r>
        <w:rPr>
          <w:b/>
        </w:rPr>
        <w:t xml:space="preserve">Esimerkki 2.5877</w:t>
      </w:r>
    </w:p>
    <w:p>
      <w:r>
        <w:t xml:space="preserve">Alku: Joey oli halunnut oppia neulomaan koko ikänsä. Keskikohta: Joey löysi ystävän, joka opetti häntä neulomaan.</w:t>
      </w:r>
    </w:p>
    <w:p>
      <w:r>
        <w:rPr>
          <w:b/>
        </w:rPr>
        <w:t xml:space="preserve">Tulos</w:t>
      </w:r>
    </w:p>
    <w:p>
      <w:r>
        <w:t xml:space="preserve">Joey oli niin iloinen, että hän oli ottanut riskin ja neulonut huivin.</w:t>
      </w:r>
    </w:p>
    <w:p>
      <w:r>
        <w:rPr>
          <w:b/>
        </w:rPr>
        <w:t xml:space="preserve">Esimerkki 2.5878</w:t>
      </w:r>
    </w:p>
    <w:p>
      <w:r>
        <w:t xml:space="preserve">Alku: Ystäväni kertoi olevansa hindu. Keskikohta: Tein virheitä ja päädyin loukkaamaan hänen uskontoaan.</w:t>
      </w:r>
    </w:p>
    <w:p>
      <w:r>
        <w:rPr>
          <w:b/>
        </w:rPr>
        <w:t xml:space="preserve">Tulos</w:t>
      </w:r>
    </w:p>
    <w:p>
      <w:r>
        <w:t xml:space="preserve">Hän suuttui ja päätti lopettaa ystävyytemme.</w:t>
      </w:r>
    </w:p>
    <w:p>
      <w:r>
        <w:rPr>
          <w:b/>
        </w:rPr>
        <w:t xml:space="preserve">Esimerkki 2.5879</w:t>
      </w:r>
    </w:p>
    <w:p>
      <w:r>
        <w:t xml:space="preserve">Alku: Tim ja Bonnie olivat olleet naimisissa monta, monta vuotta. Keskikohta: Timin oli lähdettävä työmatkalle heidän hääpäivänään.</w:t>
      </w:r>
    </w:p>
    <w:p>
      <w:r>
        <w:rPr>
          <w:b/>
        </w:rPr>
        <w:t xml:space="preserve">Tulos</w:t>
      </w:r>
    </w:p>
    <w:p>
      <w:r>
        <w:t xml:space="preserve">Tim ja Bonnie joutuivat viettämään 15-vuotispäivänsä erillään.</w:t>
      </w:r>
    </w:p>
    <w:p>
      <w:r>
        <w:rPr>
          <w:b/>
        </w:rPr>
        <w:t xml:space="preserve">Esimerkki 2.5880</w:t>
      </w:r>
    </w:p>
    <w:p>
      <w:r>
        <w:t xml:space="preserve">Alku: Oli kylmä päivä. Keskikohta: Jane keitti kahvia pitääkseen itsensä lämpimänä.</w:t>
      </w:r>
    </w:p>
    <w:p>
      <w:r>
        <w:rPr>
          <w:b/>
        </w:rPr>
        <w:t xml:space="preserve">Tulos</w:t>
      </w:r>
    </w:p>
    <w:p>
      <w:r>
        <w:t xml:space="preserve">Jen nautti kahviaan.</w:t>
      </w:r>
    </w:p>
    <w:p>
      <w:r>
        <w:rPr>
          <w:b/>
        </w:rPr>
        <w:t xml:space="preserve">Esimerkki 2.5881</w:t>
      </w:r>
    </w:p>
    <w:p>
      <w:r>
        <w:t xml:space="preserve">Alku: Näin linnun lentävän sisään ja ulos autotallissani koko talven ajan. Keskikohta: Kun kevät tuli, en nähnyt sen lähtevän autotallista.</w:t>
      </w:r>
    </w:p>
    <w:p>
      <w:r>
        <w:rPr>
          <w:b/>
        </w:rPr>
        <w:t xml:space="preserve">Tulos</w:t>
      </w:r>
    </w:p>
    <w:p>
      <w:r>
        <w:t xml:space="preserve">Toivottavasti he viihtyvät autotallissani.</w:t>
      </w:r>
    </w:p>
    <w:p>
      <w:r>
        <w:rPr>
          <w:b/>
        </w:rPr>
        <w:t xml:space="preserve">Esimerkki 2.5882</w:t>
      </w:r>
    </w:p>
    <w:p>
      <w:r>
        <w:t xml:space="preserve">Alku: Eräänä päivänä isoäiti joi teetä. Keskikohta: Hän oli usein ilkeä lapsenlapselleen.</w:t>
      </w:r>
    </w:p>
    <w:p>
      <w:r>
        <w:rPr>
          <w:b/>
        </w:rPr>
        <w:t xml:space="preserve">Tulos</w:t>
      </w:r>
    </w:p>
    <w:p>
      <w:r>
        <w:t xml:space="preserve">Lopulta hän kyllästyi tyttöön ja karkasi kotoa.</w:t>
      </w:r>
    </w:p>
    <w:p>
      <w:r>
        <w:rPr>
          <w:b/>
        </w:rPr>
        <w:t xml:space="preserve">Esimerkki 2.5883</w:t>
      </w:r>
    </w:p>
    <w:p>
      <w:r>
        <w:t xml:space="preserve">Alku: Jerryn lapsi oli liian keskittynyt pelihalliin. Keskikohta: Jerry yritti saada lapsensa lähtemään tunniksi.</w:t>
      </w:r>
    </w:p>
    <w:p>
      <w:r>
        <w:rPr>
          <w:b/>
        </w:rPr>
        <w:t xml:space="preserve">Tulos</w:t>
      </w:r>
    </w:p>
    <w:p>
      <w:r>
        <w:t xml:space="preserve">Lopulta he pääsivät lähtemään.</w:t>
      </w:r>
    </w:p>
    <w:p>
      <w:r>
        <w:rPr>
          <w:b/>
        </w:rPr>
        <w:t xml:space="preserve">Esimerkki 2.5884</w:t>
      </w:r>
    </w:p>
    <w:p>
      <w:r>
        <w:t xml:space="preserve">Alku: Kylen koulussa järjestetään tiedemessut hänen luokallaan. Keskivaihe: Kyle päätti osallistua kilpailuun.</w:t>
      </w:r>
    </w:p>
    <w:p>
      <w:r>
        <w:rPr>
          <w:b/>
        </w:rPr>
        <w:t xml:space="preserve">Tulos</w:t>
      </w:r>
    </w:p>
    <w:p>
      <w:r>
        <w:t xml:space="preserve">Kun kilpailu oli ohi, Kyle sijoittui kolmanneksi.</w:t>
      </w:r>
    </w:p>
    <w:p>
      <w:r>
        <w:rPr>
          <w:b/>
        </w:rPr>
        <w:t xml:space="preserve">Esimerkki 2.5885</w:t>
      </w:r>
    </w:p>
    <w:p>
      <w:r>
        <w:t xml:space="preserve">Alku: Jake päätti lähteä tänään patikoimaan. Keskikohta: Jake putosi jyrkkää mäkeä alas.</w:t>
      </w:r>
    </w:p>
    <w:p>
      <w:r>
        <w:rPr>
          <w:b/>
        </w:rPr>
        <w:t xml:space="preserve">Tulos</w:t>
      </w:r>
    </w:p>
    <w:p>
      <w:r>
        <w:t xml:space="preserve">Kukaan ei kuullut hänen huutavan, eikä kukaan kuullut Jakesta enää koskaan.</w:t>
      </w:r>
    </w:p>
    <w:p>
      <w:r>
        <w:rPr>
          <w:b/>
        </w:rPr>
        <w:t xml:space="preserve">Esimerkki 2.5886</w:t>
      </w:r>
    </w:p>
    <w:p>
      <w:r>
        <w:t xml:space="preserve">Alku: Katie oli lopettamassa viimeistä päivää tässä lukiossa. Keskikohta: Katie ei saanut lähteä, kun koulu loppui.</w:t>
      </w:r>
    </w:p>
    <w:p>
      <w:r>
        <w:rPr>
          <w:b/>
        </w:rPr>
        <w:t xml:space="preserve">Tulos</w:t>
      </w:r>
    </w:p>
    <w:p>
      <w:r>
        <w:t xml:space="preserve">Hän oli vihainen siitä, että hänen piti jäädä myöhään siivoamaan.</w:t>
      </w:r>
    </w:p>
    <w:p>
      <w:r>
        <w:rPr>
          <w:b/>
        </w:rPr>
        <w:t xml:space="preserve">Esimerkki 2.5887</w:t>
      </w:r>
    </w:p>
    <w:p>
      <w:r>
        <w:t xml:space="preserve">Alku: Tim oli keittämässä keittoa. Keskikohta: Hiiri juoksi hyllyn ohi ja pudotti mausteita keittoon.</w:t>
      </w:r>
    </w:p>
    <w:p>
      <w:r>
        <w:rPr>
          <w:b/>
        </w:rPr>
        <w:t xml:space="preserve">Tulos</w:t>
      </w:r>
    </w:p>
    <w:p>
      <w:r>
        <w:t xml:space="preserve">Kävi ilmi, että hiiri antoi keitolle täydellisen maun.</w:t>
      </w:r>
    </w:p>
    <w:p>
      <w:r>
        <w:rPr>
          <w:b/>
        </w:rPr>
        <w:t xml:space="preserve">Esimerkki 2.5888</w:t>
      </w:r>
    </w:p>
    <w:p>
      <w:r>
        <w:t xml:space="preserve">Alku: Vaimoni ja minä päätimme lähteä romanttiselle lomalle. Keskikohta: Se ei pelastanut avioliittoamme.</w:t>
      </w:r>
    </w:p>
    <w:p>
      <w:r>
        <w:rPr>
          <w:b/>
        </w:rPr>
        <w:t xml:space="preserve">Tulos</w:t>
      </w:r>
    </w:p>
    <w:p>
      <w:r>
        <w:t xml:space="preserve">Olemme edelleen menossa läpi avioeron kanssa.</w:t>
      </w:r>
    </w:p>
    <w:p>
      <w:r>
        <w:rPr>
          <w:b/>
        </w:rPr>
        <w:t xml:space="preserve">Esimerkki 2.5889</w:t>
      </w:r>
    </w:p>
    <w:p>
      <w:r>
        <w:t xml:space="preserve">Alku: Jennifer ja Luke odottavat näyttämön takana ottaakseen vastaan tutkintotodistuksensa. Keskellä: Jennifer ja Luke kävelivät lavan yli valmistujaisjuhlissa.</w:t>
      </w:r>
    </w:p>
    <w:p>
      <w:r>
        <w:rPr>
          <w:b/>
        </w:rPr>
        <w:t xml:space="preserve">Tulos</w:t>
      </w:r>
    </w:p>
    <w:p>
      <w:r>
        <w:t xml:space="preserve">Jennifer ja Luke istuivat alas katsomaan, kun loput heidän luokastaan valmistuivat.</w:t>
      </w:r>
    </w:p>
    <w:p>
      <w:r>
        <w:rPr>
          <w:b/>
        </w:rPr>
        <w:t xml:space="preserve">Esimerkki 2.5890</w:t>
      </w:r>
    </w:p>
    <w:p>
      <w:r>
        <w:t xml:space="preserve">Alku: Keskimmäinen: Jake rakasti rullalautailua kadulla: Jake jäi eräänä päivänä bussin alle.</w:t>
      </w:r>
    </w:p>
    <w:p>
      <w:r>
        <w:rPr>
          <w:b/>
        </w:rPr>
        <w:t xml:space="preserve">Tulos</w:t>
      </w:r>
    </w:p>
    <w:p>
      <w:r>
        <w:t xml:space="preserve">Jake on nyt varovaisempi skeitatessaan.</w:t>
      </w:r>
    </w:p>
    <w:p>
      <w:r>
        <w:rPr>
          <w:b/>
        </w:rPr>
        <w:t xml:space="preserve">Esimerkki 2.5891</w:t>
      </w:r>
    </w:p>
    <w:p>
      <w:r>
        <w:t xml:space="preserve">Alku: Mieheni ja minä nousimme junaan. Keskikohta: Nousimme junasta ja odotimme toista junaa.</w:t>
      </w:r>
    </w:p>
    <w:p>
      <w:r>
        <w:rPr>
          <w:b/>
        </w:rPr>
        <w:t xml:space="preserve">Tulos</w:t>
      </w:r>
    </w:p>
    <w:p>
      <w:r>
        <w:t xml:space="preserve">Tuntikausien odottelun jälkeen löysimme vihdoin yhden.</w:t>
      </w:r>
    </w:p>
    <w:p>
      <w:r>
        <w:rPr>
          <w:b/>
        </w:rPr>
        <w:t xml:space="preserve">Esimerkki 2.5892</w:t>
      </w:r>
    </w:p>
    <w:p>
      <w:r>
        <w:t xml:space="preserve">Alku: Marge, kissaneiti, tilasi uuden sähköpostitilin. Keskikohta: Margen piti vastata turvakysymykseen.</w:t>
      </w:r>
    </w:p>
    <w:p>
      <w:r>
        <w:rPr>
          <w:b/>
        </w:rPr>
        <w:t xml:space="preserve">Tulos</w:t>
      </w:r>
    </w:p>
    <w:p>
      <w:r>
        <w:t xml:space="preserve">Hän arvasi lempieläimensä nimen väärin.</w:t>
      </w:r>
    </w:p>
    <w:p>
      <w:r>
        <w:rPr>
          <w:b/>
        </w:rPr>
        <w:t xml:space="preserve">Esimerkki 2.5893</w:t>
      </w:r>
    </w:p>
    <w:p>
      <w:r>
        <w:t xml:space="preserve">Alku: Erica oli innoissaan valmistumisestaan lukiosta. Keskivaihe: Erica teki kovasti töitä koko koulun ajan ja sai hyviä arvosanoja.</w:t>
      </w:r>
    </w:p>
    <w:p>
      <w:r>
        <w:rPr>
          <w:b/>
        </w:rPr>
        <w:t xml:space="preserve">Tulos</w:t>
      </w:r>
    </w:p>
    <w:p>
      <w:r>
        <w:t xml:space="preserve">Hän valmistui luokkansa priimukseksi.</w:t>
      </w:r>
    </w:p>
    <w:p>
      <w:r>
        <w:rPr>
          <w:b/>
        </w:rPr>
        <w:t xml:space="preserve">Esimerkki 2.5894</w:t>
      </w:r>
    </w:p>
    <w:p>
      <w:r>
        <w:t xml:space="preserve">Alku: Maddie oli kymmenennellä luokalla. Keskikohta: Hän ei ollut hyvä maantiedossa ja reputti kysymyksen.</w:t>
      </w:r>
    </w:p>
    <w:p>
      <w:r>
        <w:rPr>
          <w:b/>
        </w:rPr>
        <w:t xml:space="preserve">Tulos</w:t>
      </w:r>
    </w:p>
    <w:p>
      <w:r>
        <w:t xml:space="preserve">Hänen vastauksensa oli Sacramento, ja hän joutui uusimaan maantiedon kaksi kertaa.</w:t>
      </w:r>
    </w:p>
    <w:p>
      <w:r>
        <w:rPr>
          <w:b/>
        </w:rPr>
        <w:t xml:space="preserve">Esimerkki 2.5895</w:t>
      </w:r>
    </w:p>
    <w:p>
      <w:r>
        <w:t xml:space="preserve">Alku: Jane halusi oppia jongleeraamaan. Keskimmäinen: Jane pudotti jatkuvasti kaiken.</w:t>
      </w:r>
    </w:p>
    <w:p>
      <w:r>
        <w:rPr>
          <w:b/>
        </w:rPr>
        <w:t xml:space="preserve">Tulos</w:t>
      </w:r>
    </w:p>
    <w:p>
      <w:r>
        <w:t xml:space="preserve">Jane oli lahjaton.</w:t>
      </w:r>
    </w:p>
    <w:p>
      <w:r>
        <w:rPr>
          <w:b/>
        </w:rPr>
        <w:t xml:space="preserve">Esimerkki 2.5896</w:t>
      </w:r>
    </w:p>
    <w:p>
      <w:r>
        <w:t xml:space="preserve">Alku: Jimmy sai joululahjaksi uuden tietokoneen. Keskikohta: Jimmy rikkoi siskonsa tietokoneen.</w:t>
      </w:r>
    </w:p>
    <w:p>
      <w:r>
        <w:rPr>
          <w:b/>
        </w:rPr>
        <w:t xml:space="preserve">Tulos</w:t>
      </w:r>
    </w:p>
    <w:p>
      <w:r>
        <w:t xml:space="preserve">Nyt Jimmy joutuu jakamaan tietokoneen siskonsa kanssa.</w:t>
      </w:r>
    </w:p>
    <w:p>
      <w:r>
        <w:rPr>
          <w:b/>
        </w:rPr>
        <w:t xml:space="preserve">Esimerkki 2.5897</w:t>
      </w:r>
    </w:p>
    <w:p>
      <w:r>
        <w:t xml:space="preserve">Alku: Tim oli turhautunut, koska hänen oli vielä tehtävä laskutehtävänsä. Keskikohta: Tim osallistui kursseihinsa ennakoivasti opiskelemalla jo viikkoja aikaisemmin.</w:t>
      </w:r>
    </w:p>
    <w:p>
      <w:r>
        <w:rPr>
          <w:b/>
        </w:rPr>
        <w:t xml:space="preserve">Tulos</w:t>
      </w:r>
    </w:p>
    <w:p>
      <w:r>
        <w:t xml:space="preserve">Tim pystyi ymmärtämään käsitteet ja saamaan hyväksytyn arvosanan.</w:t>
      </w:r>
    </w:p>
    <w:p>
      <w:r>
        <w:rPr>
          <w:b/>
        </w:rPr>
        <w:t xml:space="preserve">Esimerkki 2.5898</w:t>
      </w:r>
    </w:p>
    <w:p>
      <w:r>
        <w:t xml:space="preserve">Alku: Joella oli paino-ongelma. Keskikohta: John päätti puuttua asiaan.</w:t>
      </w:r>
    </w:p>
    <w:p>
      <w:r>
        <w:rPr>
          <w:b/>
        </w:rPr>
        <w:t xml:space="preserve">Tulos</w:t>
      </w:r>
    </w:p>
    <w:p>
      <w:r>
        <w:t xml:space="preserve">Hän osti suklaanmakuista proteiinijauhetta.</w:t>
      </w:r>
    </w:p>
    <w:p>
      <w:r>
        <w:rPr>
          <w:b/>
        </w:rPr>
        <w:t xml:space="preserve">Esimerkki 2.5899</w:t>
      </w:r>
    </w:p>
    <w:p>
      <w:r>
        <w:t xml:space="preserve">Alku: Nina rakasti syödä appelsiineja ja kävi paikallista peruskoulua. Keskimmäinen: Nina ei jäänyt koulusta pois päivääkään, vaikka oli sairas.</w:t>
      </w:r>
    </w:p>
    <w:p>
      <w:r>
        <w:rPr>
          <w:b/>
        </w:rPr>
        <w:t xml:space="preserve">Tulos</w:t>
      </w:r>
    </w:p>
    <w:p>
      <w:r>
        <w:t xml:space="preserve">Hänellä oli koko luokan paras läsnäolotilasto.</w:t>
      </w:r>
    </w:p>
    <w:p>
      <w:r>
        <w:rPr>
          <w:b/>
        </w:rPr>
        <w:t xml:space="preserve">Esimerkki 2.5900</w:t>
      </w:r>
    </w:p>
    <w:p>
      <w:r>
        <w:t xml:space="preserve">Alku: Lapset juoksivat erääseen taloon. Keskikohta: Lapset olivat naamiaisasuissaan ja valmiita keräämään karkkia.</w:t>
      </w:r>
    </w:p>
    <w:p>
      <w:r>
        <w:rPr>
          <w:b/>
        </w:rPr>
        <w:t xml:space="preserve">Tulos</w:t>
      </w:r>
    </w:p>
    <w:p>
      <w:r>
        <w:t xml:space="preserve">Lapset lähtivät saatuaan karkit.</w:t>
      </w:r>
    </w:p>
    <w:p>
      <w:r>
        <w:rPr>
          <w:b/>
        </w:rPr>
        <w:t xml:space="preserve">Esimerkki 2.5901</w:t>
      </w:r>
    </w:p>
    <w:p>
      <w:r>
        <w:t xml:space="preserve">Alku: Jim käveli aina kouluun. Keskikohta: Eräänä päivänä ilkeä koira alkoi jahdata Jimiä ja haukkua raivokkaasti.</w:t>
      </w:r>
    </w:p>
    <w:p>
      <w:r>
        <w:rPr>
          <w:b/>
        </w:rPr>
        <w:t xml:space="preserve">Tulos</w:t>
      </w:r>
    </w:p>
    <w:p>
      <w:r>
        <w:t xml:space="preserve">Onneksi omistaja sai koiran ajoissa kiinni.</w:t>
      </w:r>
    </w:p>
    <w:p>
      <w:r>
        <w:rPr>
          <w:b/>
        </w:rPr>
        <w:t xml:space="preserve">Esimerkki 2.5902</w:t>
      </w:r>
    </w:p>
    <w:p>
      <w:r>
        <w:t xml:space="preserve">Alku: Harry luki, että useimmat ihmiset harjaavat hampaansa väärin. Keskikohta: Hän katsoi, miten se tehdään oikein.</w:t>
      </w:r>
    </w:p>
    <w:p>
      <w:r>
        <w:rPr>
          <w:b/>
        </w:rPr>
        <w:t xml:space="preserve">Tulos</w:t>
      </w:r>
    </w:p>
    <w:p>
      <w:r>
        <w:t xml:space="preserve">Hän ei huomannut suurta eroa, mutta tunsi olonsa paremmaksi, kun hän vaihtoi.</w:t>
      </w:r>
    </w:p>
    <w:p>
      <w:r>
        <w:rPr>
          <w:b/>
        </w:rPr>
        <w:t xml:space="preserve">Esimerkki 2.5903</w:t>
      </w:r>
    </w:p>
    <w:p>
      <w:r>
        <w:t xml:space="preserve">Alku: Louie oli koulun urheilullisin poika. Keskikohta: Louie oli hyvin ketterä urheillessaan.</w:t>
      </w:r>
    </w:p>
    <w:p>
      <w:r>
        <w:rPr>
          <w:b/>
        </w:rPr>
        <w:t xml:space="preserve">Tulos</w:t>
      </w:r>
    </w:p>
    <w:p>
      <w:r>
        <w:t xml:space="preserve">Louie repi pahasti jalkalihaksensa ja ontui pysyvästi.</w:t>
      </w:r>
    </w:p>
    <w:p>
      <w:r>
        <w:rPr>
          <w:b/>
        </w:rPr>
        <w:t xml:space="preserve">Esimerkki 2.5904</w:t>
      </w:r>
    </w:p>
    <w:p>
      <w:r>
        <w:t xml:space="preserve">Alku: Harry oli lukion koripallojoukkueessa. Keskikohta: Harry oppi tiimityöskentelystä.</w:t>
      </w:r>
    </w:p>
    <w:p>
      <w:r>
        <w:rPr>
          <w:b/>
        </w:rPr>
        <w:t xml:space="preserve">Tulos</w:t>
      </w:r>
    </w:p>
    <w:p>
      <w:r>
        <w:t xml:space="preserve">Hän oppi jäljittelemään ammattilaisurheilijoiden taitoja hyvin.</w:t>
      </w:r>
    </w:p>
    <w:p>
      <w:r>
        <w:rPr>
          <w:b/>
        </w:rPr>
        <w:t xml:space="preserve">Esimerkki 2.5905</w:t>
      </w:r>
    </w:p>
    <w:p>
      <w:r>
        <w:t xml:space="preserve">Alku: Ben osti upouuden tietokoneen vanhan tilalle. Keskikohta: Ben ei tiennyt, mitä tehdä vanhalle tietokoneelle.</w:t>
      </w:r>
    </w:p>
    <w:p>
      <w:r>
        <w:rPr>
          <w:b/>
        </w:rPr>
        <w:t xml:space="preserve">Tulos</w:t>
      </w:r>
    </w:p>
    <w:p>
      <w:r>
        <w:t xml:space="preserve">Kun hän oli varma, ettei kukaan katsonut, hän heitti sen roskakoriin.</w:t>
      </w:r>
    </w:p>
    <w:p>
      <w:r>
        <w:rPr>
          <w:b/>
        </w:rPr>
        <w:t xml:space="preserve">Esimerkki 2.5906</w:t>
      </w:r>
    </w:p>
    <w:p>
      <w:r>
        <w:t xml:space="preserve">Alku: Mortimer halusi löytää ihmisen, jonka kanssa viettää elämänsä. Keskikohta: Mortimer ajatteli, että olisi hyvä idea liittyä deittisivustolle.</w:t>
      </w:r>
    </w:p>
    <w:p>
      <w:r>
        <w:rPr>
          <w:b/>
        </w:rPr>
        <w:t xml:space="preserve">Tulos</w:t>
      </w:r>
    </w:p>
    <w:p>
      <w:r>
        <w:t xml:space="preserve">Mortimer sai mukavan ihmisen ja nautti suhteestaan.</w:t>
      </w:r>
    </w:p>
    <w:p>
      <w:r>
        <w:rPr>
          <w:b/>
        </w:rPr>
        <w:t xml:space="preserve">Esimerkki 2.5907</w:t>
      </w:r>
    </w:p>
    <w:p>
      <w:r>
        <w:t xml:space="preserve">Alku: Kunto-ohjaajani käski kaikkia seisomaan suorassa. Keskikohta: KUNTO-OHJAAJANI TREENAA MEITÄ KOVASTI.</w:t>
      </w:r>
    </w:p>
    <w:p>
      <w:r>
        <w:rPr>
          <w:b/>
        </w:rPr>
        <w:t xml:space="preserve">Tulos</w:t>
      </w:r>
    </w:p>
    <w:p>
      <w:r>
        <w:t xml:space="preserve">Päivän päätteeksi tunsin itseni kipeäksi.</w:t>
      </w:r>
    </w:p>
    <w:p>
      <w:r>
        <w:rPr>
          <w:b/>
        </w:rPr>
        <w:t xml:space="preserve">Esimerkki 2.5908</w:t>
      </w:r>
    </w:p>
    <w:p>
      <w:r>
        <w:t xml:space="preserve">Alku: Poikani pesäpallojoukkue pelasi kaupungin mestaruudesta. Keskikohta: Joukkueet olivat tasapisteissä ja poikani löi viimeisen juoksun.</w:t>
      </w:r>
    </w:p>
    <w:p>
      <w:r>
        <w:rPr>
          <w:b/>
        </w:rPr>
        <w:t xml:space="preserve">Tulos</w:t>
      </w:r>
    </w:p>
    <w:p>
      <w:r>
        <w:t xml:space="preserve">Voittojuoksu saavutettiin!</w:t>
      </w:r>
    </w:p>
    <w:p>
      <w:r>
        <w:rPr>
          <w:b/>
        </w:rPr>
        <w:t xml:space="preserve">Esimerkki 2.5909</w:t>
      </w:r>
    </w:p>
    <w:p>
      <w:r>
        <w:t xml:space="preserve">Alku: Nancy huomaa saman kodittoman miehen kerjäävän rahaa joka päivä. Keskikohta: Nancy pysähtyi ja antoi hänelle rahaa.</w:t>
      </w:r>
    </w:p>
    <w:p>
      <w:r>
        <w:rPr>
          <w:b/>
        </w:rPr>
        <w:t xml:space="preserve">Tulos</w:t>
      </w:r>
    </w:p>
    <w:p>
      <w:r>
        <w:t xml:space="preserve">Nancy on onnellinen siitä, että hän on auttanut koditonta miestä.</w:t>
      </w:r>
    </w:p>
    <w:p>
      <w:r>
        <w:rPr>
          <w:b/>
        </w:rPr>
        <w:t xml:space="preserve">Esimerkki 2.5910</w:t>
      </w:r>
    </w:p>
    <w:p>
      <w:r>
        <w:t xml:space="preserve">Alku: Olin hyvin väsynyt työtä tehdessäni. Keskikohta: Päätin, että tarvitsen piristystä.</w:t>
      </w:r>
    </w:p>
    <w:p>
      <w:r>
        <w:rPr>
          <w:b/>
        </w:rPr>
        <w:t xml:space="preserve">Tulos</w:t>
      </w:r>
    </w:p>
    <w:p>
      <w:r>
        <w:t xml:space="preserve">Odotin muutaman minuutin ja join kupin kahvia.</w:t>
      </w:r>
    </w:p>
    <w:p>
      <w:r>
        <w:rPr>
          <w:b/>
        </w:rPr>
        <w:t xml:space="preserve">Esimerkki 2.5911</w:t>
      </w:r>
    </w:p>
    <w:p>
      <w:r>
        <w:t xml:space="preserve">Alku: Ginan isoveli rakasti rap-musiikkia. Keskikohta: Ginan veli ei antanut hänen kuunnella sitä.</w:t>
      </w:r>
    </w:p>
    <w:p>
      <w:r>
        <w:rPr>
          <w:b/>
        </w:rPr>
        <w:t xml:space="preserve">Tulos</w:t>
      </w:r>
    </w:p>
    <w:p>
      <w:r>
        <w:t xml:space="preserve">Gina oli järkyttynyt siitä, ettei mies antanut hänen kuunnella musiikkiaan.</w:t>
      </w:r>
    </w:p>
    <w:p>
      <w:r>
        <w:rPr>
          <w:b/>
        </w:rPr>
        <w:t xml:space="preserve">Esimerkki 2.5912</w:t>
      </w:r>
    </w:p>
    <w:p>
      <w:r>
        <w:t xml:space="preserve">Alku: Amy reputti geometriassa. Keskikohta: Hän ei pitänyt siitä, että hänen äitinsä löysi hänelle opettajan.</w:t>
      </w:r>
    </w:p>
    <w:p>
      <w:r>
        <w:rPr>
          <w:b/>
        </w:rPr>
        <w:t xml:space="preserve">Tulos</w:t>
      </w:r>
    </w:p>
    <w:p>
      <w:r>
        <w:t xml:space="preserve">Mutta kaikki oli sen arvoista, jotta pääsin luokan läpi.</w:t>
      </w:r>
    </w:p>
    <w:p>
      <w:r>
        <w:rPr>
          <w:b/>
        </w:rPr>
        <w:t xml:space="preserve">Esimerkki 2.5913</w:t>
      </w:r>
    </w:p>
    <w:p>
      <w:r>
        <w:t xml:space="preserve">Alku: Jermaine oli rakastanut tätä tyttöä vuosia. Keskikohta: Uusi tyttö oli iskenyt Jermainea.</w:t>
      </w:r>
    </w:p>
    <w:p>
      <w:r>
        <w:rPr>
          <w:b/>
        </w:rPr>
        <w:t xml:space="preserve">Tulos</w:t>
      </w:r>
    </w:p>
    <w:p>
      <w:r>
        <w:t xml:space="preserve">Mies hylkäsi hänet.</w:t>
      </w:r>
    </w:p>
    <w:p>
      <w:r>
        <w:rPr>
          <w:b/>
        </w:rPr>
        <w:t xml:space="preserve">Esimerkki 2.5914</w:t>
      </w:r>
    </w:p>
    <w:p>
      <w:r>
        <w:t xml:space="preserve">Alku: Ryan oli epävarma älykkyydestään. Keskikohta: Hän stressasi itseään pärjätäkseen paremmin koulussa.</w:t>
      </w:r>
    </w:p>
    <w:p>
      <w:r>
        <w:rPr>
          <w:b/>
        </w:rPr>
        <w:t xml:space="preserve">Tulos</w:t>
      </w:r>
    </w:p>
    <w:p>
      <w:r>
        <w:t xml:space="preserve">Lopulta hänellä ei ollut motivaatiota yrittää mitään tavoitteistaan.</w:t>
      </w:r>
    </w:p>
    <w:p>
      <w:r>
        <w:rPr>
          <w:b/>
        </w:rPr>
        <w:t xml:space="preserve">Esimerkki 2.5915</w:t>
      </w:r>
    </w:p>
    <w:p>
      <w:r>
        <w:t xml:space="preserve">Alku: Ian silitteli kissaansa, kun hän huomasi jotain. Keskikohta: Hän huomasi punkin kissansa turkissa.</w:t>
      </w:r>
    </w:p>
    <w:p>
      <w:r>
        <w:rPr>
          <w:b/>
        </w:rPr>
        <w:t xml:space="preserve">Tulos</w:t>
      </w:r>
    </w:p>
    <w:p>
      <w:r>
        <w:t xml:space="preserve">Se jouduttiin poistamaan, mutta nyt hänen kissansa on kunnossa.</w:t>
      </w:r>
    </w:p>
    <w:p>
      <w:r>
        <w:rPr>
          <w:b/>
        </w:rPr>
        <w:t xml:space="preserve">Esimerkki 2.5916</w:t>
      </w:r>
    </w:p>
    <w:p>
      <w:r>
        <w:t xml:space="preserve">Alku: Gabby oli aina fyysisesti kiintynyt ihminen. Keskikohta: Gabby rakasti sitä, kun hän sai vauvan.</w:t>
      </w:r>
    </w:p>
    <w:p>
      <w:r>
        <w:rPr>
          <w:b/>
        </w:rPr>
        <w:t xml:space="preserve">Tulos</w:t>
      </w:r>
    </w:p>
    <w:p>
      <w:r>
        <w:t xml:space="preserve">Vastasyntyneen vauvan halaaminen oli hänelle parasta.</w:t>
      </w:r>
    </w:p>
    <w:p>
      <w:r>
        <w:rPr>
          <w:b/>
        </w:rPr>
        <w:t xml:space="preserve">Esimerkki 2.5917</w:t>
      </w:r>
    </w:p>
    <w:p>
      <w:r>
        <w:t xml:space="preserve">Alku: Se oli perjantai, ja aloin kävellä töihin. Keskikohta: Palautin kadonneen lompakon ja sain 40 dollarin palkkion.</w:t>
      </w:r>
    </w:p>
    <w:p>
      <w:r>
        <w:rPr>
          <w:b/>
        </w:rPr>
        <w:t xml:space="preserve">Tulos</w:t>
      </w:r>
    </w:p>
    <w:p>
      <w:r>
        <w:t xml:space="preserve">Tyytyväisenä menin töihin, 40 dollaria rikkaampana kuin ennen lähtöä.</w:t>
      </w:r>
    </w:p>
    <w:p>
      <w:r>
        <w:rPr>
          <w:b/>
        </w:rPr>
        <w:t xml:space="preserve">Esimerkki 2.5918</w:t>
      </w:r>
    </w:p>
    <w:p>
      <w:r>
        <w:t xml:space="preserve">Alku: Rebecca sai puhelun perheeltään, että hän menisi kotiin isänsä luo. Keskikohta: Rebecca sai tietää isänsä olevan sairas.</w:t>
      </w:r>
    </w:p>
    <w:p>
      <w:r>
        <w:rPr>
          <w:b/>
        </w:rPr>
        <w:t xml:space="preserve">Tulos</w:t>
      </w:r>
    </w:p>
    <w:p>
      <w:r>
        <w:t xml:space="preserve">Hän jäi lopulta kaksi vuotta hoitamaan miestä ennen kuin tämä kuoli.</w:t>
      </w:r>
    </w:p>
    <w:p>
      <w:r>
        <w:rPr>
          <w:b/>
        </w:rPr>
        <w:t xml:space="preserve">Esimerkki 2.5919</w:t>
      </w:r>
    </w:p>
    <w:p>
      <w:r>
        <w:t xml:space="preserve">Alku: Marshall oli erinomainen räppäri. Keskikohta: Marshall esitti uuden koomisen räpin.</w:t>
      </w:r>
    </w:p>
    <w:p>
      <w:r>
        <w:rPr>
          <w:b/>
        </w:rPr>
        <w:t xml:space="preserve">Tulos</w:t>
      </w:r>
    </w:p>
    <w:p>
      <w:r>
        <w:t xml:space="preserve">Yleisö nauroi hänelle.</w:t>
      </w:r>
    </w:p>
    <w:p>
      <w:r>
        <w:rPr>
          <w:b/>
        </w:rPr>
        <w:t xml:space="preserve">Esimerkki 2.5920</w:t>
      </w:r>
    </w:p>
    <w:p>
      <w:r>
        <w:t xml:space="preserve">Alku: Michaelilla ei ollut varaa hammasrautoihin lapsena. Keskikohta: Kun hän sai uuden työpaikan, Michael käytti vakuutusturvansa hammasrautoihin.</w:t>
      </w:r>
    </w:p>
    <w:p>
      <w:r>
        <w:rPr>
          <w:b/>
        </w:rPr>
        <w:t xml:space="preserve">Tulos</w:t>
      </w:r>
    </w:p>
    <w:p>
      <w:r>
        <w:t xml:space="preserve">Nyt hän nauttii hymyilemisestä useammin.</w:t>
      </w:r>
    </w:p>
    <w:p>
      <w:r>
        <w:rPr>
          <w:b/>
        </w:rPr>
        <w:t xml:space="preserve">Esimerkki 2.5921</w:t>
      </w:r>
    </w:p>
    <w:p>
      <w:r>
        <w:t xml:space="preserve">Alku: Kim ja hänen lasinsa lähtivät retkelle akvaarioon. Keskikohta: Kim putosi akvaarioon.</w:t>
      </w:r>
    </w:p>
    <w:p>
      <w:r>
        <w:rPr>
          <w:b/>
        </w:rPr>
        <w:t xml:space="preserve">Tulos</w:t>
      </w:r>
    </w:p>
    <w:p>
      <w:r>
        <w:t xml:space="preserve">Kaikki pilkkasivat Kimiä.</w:t>
      </w:r>
    </w:p>
    <w:p>
      <w:r>
        <w:rPr>
          <w:b/>
        </w:rPr>
        <w:t xml:space="preserve">Esimerkki 2.5922</w:t>
      </w:r>
    </w:p>
    <w:p>
      <w:r>
        <w:t xml:space="preserve">Alku: Tom laittoi dollarin automaattiin. Keskikohta: Automaatti ei toiminut, joten Tom soitti valmistajalle.</w:t>
      </w:r>
    </w:p>
    <w:p>
      <w:r>
        <w:rPr>
          <w:b/>
        </w:rPr>
        <w:t xml:space="preserve">Tulos</w:t>
      </w:r>
    </w:p>
    <w:p>
      <w:r>
        <w:t xml:space="preserve">Koneen valmistajan oli avattava koko kone.</w:t>
      </w:r>
    </w:p>
    <w:p>
      <w:r>
        <w:rPr>
          <w:b/>
        </w:rPr>
        <w:t xml:space="preserve">Esimerkki 2.5923</w:t>
      </w:r>
    </w:p>
    <w:p>
      <w:r>
        <w:t xml:space="preserve">Alku: Ava oli eräänä päivänä lenkillä puistossa. Keskikohta: Ava näki sairaan kilpikonnan ja vei sen kotiin.</w:t>
      </w:r>
    </w:p>
    <w:p>
      <w:r>
        <w:rPr>
          <w:b/>
        </w:rPr>
        <w:t xml:space="preserve">Tulos</w:t>
      </w:r>
    </w:p>
    <w:p>
      <w:r>
        <w:t xml:space="preserve">Pian se parani, ja Ava päästi sen takaisin puistoon.</w:t>
      </w:r>
    </w:p>
    <w:p>
      <w:r>
        <w:rPr>
          <w:b/>
        </w:rPr>
        <w:t xml:space="preserve">Esimerkki 2.5924</w:t>
      </w:r>
    </w:p>
    <w:p>
      <w:r>
        <w:t xml:space="preserve">Alku: Junie näki sarjakuvassa mainoksen meriapinoista. Keskikohta: Junie halusi silittää apinoita.</w:t>
      </w:r>
    </w:p>
    <w:p>
      <w:r>
        <w:rPr>
          <w:b/>
        </w:rPr>
        <w:t xml:space="preserve">Tulos</w:t>
      </w:r>
    </w:p>
    <w:p>
      <w:r>
        <w:t xml:space="preserve">Kun Junie kumartui katsomaan niitä, hän kaatoi kulhon.</w:t>
      </w:r>
    </w:p>
    <w:p>
      <w:r>
        <w:rPr>
          <w:b/>
        </w:rPr>
        <w:t xml:space="preserve">Esimerkki 2.5925</w:t>
      </w:r>
    </w:p>
    <w:p>
      <w:r>
        <w:t xml:space="preserve">Alku: Juoksija kiersi 3. pesän. Keskikohta: Juoksija halusi tehdä pisteen.</w:t>
      </w:r>
    </w:p>
    <w:p>
      <w:r>
        <w:rPr>
          <w:b/>
        </w:rPr>
        <w:t xml:space="preserve">Tulos</w:t>
      </w:r>
    </w:p>
    <w:p>
      <w:r>
        <w:t xml:space="preserve">Sieppari nyrjäytti nilkkansa törmäyksessä.</w:t>
      </w:r>
    </w:p>
    <w:p>
      <w:r>
        <w:rPr>
          <w:b/>
        </w:rPr>
        <w:t xml:space="preserve">Esimerkki 2.5926</w:t>
      </w:r>
    </w:p>
    <w:p>
      <w:r>
        <w:t xml:space="preserve">Alku: Angel istui tietokonepöydän ääressä, kun hänen silmiinsä alkoi sattua. Keskikohta: Angel päätti mennä silmälääkärille.</w:t>
      </w:r>
    </w:p>
    <w:p>
      <w:r>
        <w:rPr>
          <w:b/>
        </w:rPr>
        <w:t xml:space="preserve">Tulos</w:t>
      </w:r>
    </w:p>
    <w:p>
      <w:r>
        <w:t xml:space="preserve">Hän kävi silmätarkastuksessa ja hankki uudet silmälasit.</w:t>
      </w:r>
    </w:p>
    <w:p>
      <w:r>
        <w:rPr>
          <w:b/>
        </w:rPr>
        <w:t xml:space="preserve">Esimerkki 2.5927</w:t>
      </w:r>
    </w:p>
    <w:p>
      <w:r>
        <w:t xml:space="preserve">Alku: Greg oli kotona collegesta ja hänellä oli paljon pyykkiä pestävänä. Keskikohta: Kuivausrumpu oli rikki, joten hän kuivasi vaatteensa ulkona.</w:t>
      </w:r>
    </w:p>
    <w:p>
      <w:r>
        <w:rPr>
          <w:b/>
        </w:rPr>
        <w:t xml:space="preserve">Tulos</w:t>
      </w:r>
    </w:p>
    <w:p>
      <w:r>
        <w:t xml:space="preserve">Onneksi oli kuuma päivä, ja hänen vaatteensa kuivuivat hetkessä.</w:t>
      </w:r>
    </w:p>
    <w:p>
      <w:r>
        <w:rPr>
          <w:b/>
        </w:rPr>
        <w:t xml:space="preserve">Esimerkki 2.5928</w:t>
      </w:r>
    </w:p>
    <w:p>
      <w:r>
        <w:t xml:space="preserve">Alku: Bob osallistui arvontaan. Keskellä: Bob voitti kaksi lippua baseball-otteluun.</w:t>
      </w:r>
    </w:p>
    <w:p>
      <w:r>
        <w:rPr>
          <w:b/>
        </w:rPr>
        <w:t xml:space="preserve">Tulos</w:t>
      </w:r>
    </w:p>
    <w:p>
      <w:r>
        <w:t xml:space="preserve">Lopulta hän päätti ottaa ystävänsä, ja hänen vaimonsa suuttui.</w:t>
      </w:r>
    </w:p>
    <w:p>
      <w:r>
        <w:rPr>
          <w:b/>
        </w:rPr>
        <w:t xml:space="preserve">Esimerkki 2.5929</w:t>
      </w:r>
    </w:p>
    <w:p>
      <w:r>
        <w:t xml:space="preserve">Alku: James halusi isona tulla säämieheksi. Keskimmäinen: Jamesilla oli tapana tehdä sääennusteita pikkuveljelleen.</w:t>
      </w:r>
    </w:p>
    <w:p>
      <w:r>
        <w:rPr>
          <w:b/>
        </w:rPr>
        <w:t xml:space="preserve">Tulos</w:t>
      </w:r>
    </w:p>
    <w:p>
      <w:r>
        <w:t xml:space="preserve">Lopulta James lopetti sääennusteet.</w:t>
      </w:r>
    </w:p>
    <w:p>
      <w:r>
        <w:rPr>
          <w:b/>
        </w:rPr>
        <w:t xml:space="preserve">Esimerkki 2.5930</w:t>
      </w:r>
    </w:p>
    <w:p>
      <w:r>
        <w:t xml:space="preserve">Alku: Judy valmistautui lähtemään yliopistoon. Keskikohta: Hänen äitinsä on antanut hänelle perhekuvan.</w:t>
      </w:r>
    </w:p>
    <w:p>
      <w:r>
        <w:rPr>
          <w:b/>
        </w:rPr>
        <w:t xml:space="preserve">Tulos</w:t>
      </w:r>
    </w:p>
    <w:p>
      <w:r>
        <w:t xml:space="preserve">Se roikkuu nyt hänen asuntolahuoneessaan.</w:t>
      </w:r>
    </w:p>
    <w:p>
      <w:r>
        <w:rPr>
          <w:b/>
        </w:rPr>
        <w:t xml:space="preserve">Esimerkki 2.5931</w:t>
      </w:r>
    </w:p>
    <w:p>
      <w:r>
        <w:t xml:space="preserve">Alku: Pikku Lucy rakasti lintuja ja halusi rakentaa linnunpöntön. Keskimmäinen: Linnut tulivat lopulta Lucyn linnunpönttöön.</w:t>
      </w:r>
    </w:p>
    <w:p>
      <w:r>
        <w:rPr>
          <w:b/>
        </w:rPr>
        <w:t xml:space="preserve">Tulos</w:t>
      </w:r>
    </w:p>
    <w:p>
      <w:r>
        <w:t xml:space="preserve">Pikku Lucy oli kaupungin onnellisin tyttö!</w:t>
      </w:r>
    </w:p>
    <w:p>
      <w:r>
        <w:rPr>
          <w:b/>
        </w:rPr>
        <w:t xml:space="preserve">Esimerkki 2.5932</w:t>
      </w:r>
    </w:p>
    <w:p>
      <w:r>
        <w:t xml:space="preserve">Alku: Kate halusi aloittaa uuden viruskampanjan. Keskivaihe: Mutta hän ei saanut kovinkaan paljon katselukertoja.</w:t>
      </w:r>
    </w:p>
    <w:p>
      <w:r>
        <w:rPr>
          <w:b/>
        </w:rPr>
        <w:t xml:space="preserve">Tulos</w:t>
      </w:r>
    </w:p>
    <w:p>
      <w:r>
        <w:t xml:space="preserve">Kate oli pettynyt.</w:t>
      </w:r>
    </w:p>
    <w:p>
      <w:r>
        <w:rPr>
          <w:b/>
        </w:rPr>
        <w:t xml:space="preserve">Esimerkki 2.5933</w:t>
      </w:r>
    </w:p>
    <w:p>
      <w:r>
        <w:t xml:space="preserve">Alku: Jack lähti kauppareissulle. Keskikohta: Jack kysyi myyjältä, missä pekoni sijaitsee.</w:t>
      </w:r>
    </w:p>
    <w:p>
      <w:r>
        <w:rPr>
          <w:b/>
        </w:rPr>
        <w:t xml:space="preserve">Tulos</w:t>
      </w:r>
    </w:p>
    <w:p>
      <w:r>
        <w:t xml:space="preserve">Virkailija kertoi hänelle, missä pekoni sijaitsee.</w:t>
      </w:r>
    </w:p>
    <w:p>
      <w:r>
        <w:rPr>
          <w:b/>
        </w:rPr>
        <w:t xml:space="preserve">Esimerkki 2.5934</w:t>
      </w:r>
    </w:p>
    <w:p>
      <w:r>
        <w:t xml:space="preserve">Alku: Janice käsitteli kemikaaleja laboratoriossa. Keskikohta: Janice kaatoi vahingossa kemikaaleja kädelleen.</w:t>
      </w:r>
    </w:p>
    <w:p>
      <w:r>
        <w:rPr>
          <w:b/>
        </w:rPr>
        <w:t xml:space="preserve">Tulos</w:t>
      </w:r>
    </w:p>
    <w:p>
      <w:r>
        <w:t xml:space="preserve">Vaikka happo poistettiin hänen kädestään, hänellä oli arpi kädessään.</w:t>
      </w:r>
    </w:p>
    <w:p>
      <w:r>
        <w:rPr>
          <w:b/>
        </w:rPr>
        <w:t xml:space="preserve">Esimerkki 2.5935</w:t>
      </w:r>
    </w:p>
    <w:p>
      <w:r>
        <w:t xml:space="preserve">Alku: Monet ihmiset mediassa olivat kysyneet Amylta tätä kysymystä. Keskikohta: Se oli Amyn elämän noloin päivä.</w:t>
      </w:r>
    </w:p>
    <w:p>
      <w:r>
        <w:rPr>
          <w:b/>
        </w:rPr>
        <w:t xml:space="preserve">Tulos</w:t>
      </w:r>
    </w:p>
    <w:p>
      <w:r>
        <w:t xml:space="preserve">Amy toivoi itse asiassa, että hän voisi unohtaa asian kokonaan.</w:t>
      </w:r>
    </w:p>
    <w:p>
      <w:r>
        <w:rPr>
          <w:b/>
        </w:rPr>
        <w:t xml:space="preserve">Esimerkki 2.5936</w:t>
      </w:r>
    </w:p>
    <w:p>
      <w:r>
        <w:t xml:space="preserve">Alku: Danielin auto hajoaa moottoritiellä. Keskikohta: Danielin on soitettava hinausautolle.</w:t>
      </w:r>
    </w:p>
    <w:p>
      <w:r>
        <w:rPr>
          <w:b/>
        </w:rPr>
        <w:t xml:space="preserve">Tulos</w:t>
      </w:r>
    </w:p>
    <w:p>
      <w:r>
        <w:t xml:space="preserve">Daniel maksaa paljon rahaa autonsa korjaamisesta.</w:t>
      </w:r>
    </w:p>
    <w:p>
      <w:r>
        <w:rPr>
          <w:b/>
        </w:rPr>
        <w:t xml:space="preserve">Esimerkki 2.5937</w:t>
      </w:r>
    </w:p>
    <w:p>
      <w:r>
        <w:t xml:space="preserve">Alku: Bay pelkäsi pimeää. Keskikohta: Bay sytytti valon.</w:t>
      </w:r>
    </w:p>
    <w:p>
      <w:r>
        <w:rPr>
          <w:b/>
        </w:rPr>
        <w:t xml:space="preserve">Tulos</w:t>
      </w:r>
    </w:p>
    <w:p>
      <w:r>
        <w:t xml:space="preserve">Valo auttoi Poikaa voittamaan lamauttavan pelkonsa.</w:t>
      </w:r>
    </w:p>
    <w:p>
      <w:r>
        <w:rPr>
          <w:b/>
        </w:rPr>
        <w:t xml:space="preserve">Esimerkki 2.5938</w:t>
      </w:r>
    </w:p>
    <w:p>
      <w:r>
        <w:t xml:space="preserve">Alku: Gerald oli koripalloilija. Keskimmäinen: Gerald tapasi kaikkien aikojen parhaan koripalloilijan.</w:t>
      </w:r>
    </w:p>
    <w:p>
      <w:r>
        <w:rPr>
          <w:b/>
        </w:rPr>
        <w:t xml:space="preserve">Tulos</w:t>
      </w:r>
    </w:p>
    <w:p>
      <w:r>
        <w:t xml:space="preserve">Hassua on, että hän on itse asiassa sukua.</w:t>
      </w:r>
    </w:p>
    <w:p>
      <w:r>
        <w:rPr>
          <w:b/>
        </w:rPr>
        <w:t xml:space="preserve">Esimerkki 2.5939</w:t>
      </w:r>
    </w:p>
    <w:p>
      <w:r>
        <w:t xml:space="preserve">Alku: Sally osallistui lukionsa luokkakokoukseen heinäkuussa. Keskikohta: Sally tapasi vanhoja ystäviään.</w:t>
      </w:r>
    </w:p>
    <w:p>
      <w:r>
        <w:rPr>
          <w:b/>
        </w:rPr>
        <w:t xml:space="preserve">Tulos</w:t>
      </w:r>
    </w:p>
    <w:p>
      <w:r>
        <w:t xml:space="preserve">Sally ja hänen lukioaikainen rakkaansa vaihtoivat puhelinnumeroita.</w:t>
      </w:r>
    </w:p>
    <w:p>
      <w:r>
        <w:rPr>
          <w:b/>
        </w:rPr>
        <w:t xml:space="preserve">Esimerkki 2.5940</w:t>
      </w:r>
    </w:p>
    <w:p>
      <w:r>
        <w:t xml:space="preserve">Alku: Neil lähti junalla Omanin pääkaupunkiin Muscatiin. Keskikohta: Neil viihtyi siellä hyvin.</w:t>
      </w:r>
    </w:p>
    <w:p>
      <w:r>
        <w:rPr>
          <w:b/>
        </w:rPr>
        <w:t xml:space="preserve">Tulos</w:t>
      </w:r>
    </w:p>
    <w:p>
      <w:r>
        <w:t xml:space="preserve">Neil tiesi muistavansa Muscatin ikuisesti rakkaudella!</w:t>
      </w:r>
    </w:p>
    <w:p>
      <w:r>
        <w:rPr>
          <w:b/>
        </w:rPr>
        <w:t xml:space="preserve">Esimerkki 2.5941</w:t>
      </w:r>
    </w:p>
    <w:p>
      <w:r>
        <w:t xml:space="preserve">Alku: Jeanne oli ollut eronnut jo vuosia. Keskikohta: Hän tapasi miehen nimeltä James.</w:t>
      </w:r>
    </w:p>
    <w:p>
      <w:r>
        <w:rPr>
          <w:b/>
        </w:rPr>
        <w:t xml:space="preserve">Tulos</w:t>
      </w:r>
    </w:p>
    <w:p>
      <w:r>
        <w:t xml:space="preserve">Valitettavasti James oli vannoutunut vanha poikamies.</w:t>
      </w:r>
    </w:p>
    <w:p>
      <w:r>
        <w:rPr>
          <w:b/>
        </w:rPr>
        <w:t xml:space="preserve">Esimerkki 2.5942</w:t>
      </w:r>
    </w:p>
    <w:p>
      <w:r>
        <w:t xml:space="preserve">Alku: Stanin luokka lähtee retkelle. Keskikohta: Stanin äiti allekirjoitti lupalapun.</w:t>
      </w:r>
    </w:p>
    <w:p>
      <w:r>
        <w:rPr>
          <w:b/>
        </w:rPr>
        <w:t xml:space="preserve">Tulos</w:t>
      </w:r>
    </w:p>
    <w:p>
      <w:r>
        <w:t xml:space="preserve">Stanilla oli niin hauskaa retkellä.</w:t>
      </w:r>
    </w:p>
    <w:p>
      <w:r>
        <w:rPr>
          <w:b/>
        </w:rPr>
        <w:t xml:space="preserve">Esimerkki 2.5943</w:t>
      </w:r>
    </w:p>
    <w:p>
      <w:r>
        <w:t xml:space="preserve">Alku: Oli lapsi, joka pelkäsi inhalaattoriaan. Keskikohta: Hän sai astmakohtauksen, ja inhalaattori auttoi häntä hengittämään paremmin.</w:t>
      </w:r>
    </w:p>
    <w:p>
      <w:r>
        <w:rPr>
          <w:b/>
        </w:rPr>
        <w:t xml:space="preserve">Tulos</w:t>
      </w:r>
    </w:p>
    <w:p>
      <w:r>
        <w:t xml:space="preserve">Pojalla ei ollut enää koskaan ongelmia sen kanssa.</w:t>
      </w:r>
    </w:p>
    <w:p>
      <w:r>
        <w:rPr>
          <w:b/>
        </w:rPr>
        <w:t xml:space="preserve">Esimerkki 2.5944</w:t>
      </w:r>
    </w:p>
    <w:p>
      <w:r>
        <w:t xml:space="preserve">Alku: Dan erotettiin jalkapallojoukkueesta juniorivuonna. Keskikohta: Valmentaja sanoi Danille, että hän oli liian ylipainoinen.</w:t>
      </w:r>
    </w:p>
    <w:p>
      <w:r>
        <w:rPr>
          <w:b/>
        </w:rPr>
        <w:t xml:space="preserve">Tulos</w:t>
      </w:r>
    </w:p>
    <w:p>
      <w:r>
        <w:t xml:space="preserve">Hän pudotti parikymmentä kiloa ja pääsi seuraavana vuonna joukkueeseen.</w:t>
      </w:r>
    </w:p>
    <w:p>
      <w:r>
        <w:rPr>
          <w:b/>
        </w:rPr>
        <w:t xml:space="preserve">Esimerkki 2.5945</w:t>
      </w:r>
    </w:p>
    <w:p>
      <w:r>
        <w:t xml:space="preserve">Alku: Ava leikki eräänä päivänä rannalla. Keskikohta: Ava löysi rannalta hienoja simpukankuoria ja vei ne kotiin.</w:t>
      </w:r>
    </w:p>
    <w:p>
      <w:r>
        <w:rPr>
          <w:b/>
        </w:rPr>
        <w:t xml:space="preserve">Tulos</w:t>
      </w:r>
    </w:p>
    <w:p>
      <w:r>
        <w:t xml:space="preserve">Siellä hän asetti sen lipastolleen muistoksi rannasta.</w:t>
      </w:r>
    </w:p>
    <w:p>
      <w:r>
        <w:rPr>
          <w:b/>
        </w:rPr>
        <w:t xml:space="preserve">Esimerkki 2.5946</w:t>
      </w:r>
    </w:p>
    <w:p>
      <w:r>
        <w:t xml:space="preserve">Alku: Työskentelin Amazon Mechanical Turkissa. Keskivaihe: Tienasin paljon rahaa ja säästin sitä.</w:t>
      </w:r>
    </w:p>
    <w:p>
      <w:r>
        <w:rPr>
          <w:b/>
        </w:rPr>
        <w:t xml:space="preserve">Tulos</w:t>
      </w:r>
    </w:p>
    <w:p>
      <w:r>
        <w:t xml:space="preserve">Tajusin, että olin vihdoin kiivennyt tikkaille ja saanut nimeä itselleni.</w:t>
      </w:r>
    </w:p>
    <w:p>
      <w:r>
        <w:rPr>
          <w:b/>
        </w:rPr>
        <w:t xml:space="preserve">Esimerkki 2.5947</w:t>
      </w:r>
    </w:p>
    <w:p>
      <w:r>
        <w:t xml:space="preserve">Alku: Mark meni ostoskeskukseen etsimään kenkiä. Keskikohta: Hän törmäsi tyttöön, jota oli silmäillyt, ja he söivät yhdessä lounasta.</w:t>
      </w:r>
    </w:p>
    <w:p>
      <w:r>
        <w:rPr>
          <w:b/>
        </w:rPr>
        <w:t xml:space="preserve">Tulos</w:t>
      </w:r>
    </w:p>
    <w:p>
      <w:r>
        <w:t xml:space="preserve">Mark ei löytänyt etsimiään kenkiä, mutta se ei haitannut häntä.</w:t>
      </w:r>
    </w:p>
    <w:p>
      <w:r>
        <w:rPr>
          <w:b/>
        </w:rPr>
        <w:t xml:space="preserve">Esimerkki 2.5948</w:t>
      </w:r>
    </w:p>
    <w:p>
      <w:r>
        <w:t xml:space="preserve">Alku: Cal nosti salkkunsa, ja se aukesi. Keskikohta: Cal oli yllättynyt siitä, että hänen salkkunsa avautui.</w:t>
      </w:r>
    </w:p>
    <w:p>
      <w:r>
        <w:rPr>
          <w:b/>
        </w:rPr>
        <w:t xml:space="preserve">Tulos</w:t>
      </w:r>
    </w:p>
    <w:p>
      <w:r>
        <w:t xml:space="preserve">Cal katsoi tarkkaan ja huomasi, että hänen salkkunsa salpa oli rikki.</w:t>
      </w:r>
    </w:p>
    <w:p>
      <w:r>
        <w:rPr>
          <w:b/>
        </w:rPr>
        <w:t xml:space="preserve">Esimerkki 2.5949</w:t>
      </w:r>
    </w:p>
    <w:p>
      <w:r>
        <w:t xml:space="preserve">Alku: Lisan poikaystävä jätti hänet kaukana asuvan tytön vuoksi. Keskikohta: Lisa ei halunnut, että mies tapaisi uuden tytön.</w:t>
      </w:r>
    </w:p>
    <w:p>
      <w:r>
        <w:rPr>
          <w:b/>
        </w:rPr>
        <w:t xml:space="preserve">Tulos</w:t>
      </w:r>
    </w:p>
    <w:p>
      <w:r>
        <w:t xml:space="preserve">Häntä nolotti, kun poika tuli kouluun uuden tyttöystävänsä kanssa!</w:t>
      </w:r>
    </w:p>
    <w:p>
      <w:r>
        <w:rPr>
          <w:b/>
        </w:rPr>
        <w:t xml:space="preserve">Esimerkki 2.5950</w:t>
      </w:r>
    </w:p>
    <w:p>
      <w:r>
        <w:t xml:space="preserve">Alku: Jimin mielestä hänen etupihansa oli hyvin ruma. Keskikohta: Jim palkkasi maisemataiteilijan antamaan hänelle ideoita.</w:t>
      </w:r>
    </w:p>
    <w:p>
      <w:r>
        <w:rPr>
          <w:b/>
        </w:rPr>
        <w:t xml:space="preserve">Tulos</w:t>
      </w:r>
    </w:p>
    <w:p>
      <w:r>
        <w:t xml:space="preserve">Kaksi kuukautta myöhemmin Jimillä oli korttelin kaunein piha.</w:t>
      </w:r>
    </w:p>
    <w:p>
      <w:r>
        <w:rPr>
          <w:b/>
        </w:rPr>
        <w:t xml:space="preserve">Esimerkki 2.5951</w:t>
      </w:r>
    </w:p>
    <w:p>
      <w:r>
        <w:t xml:space="preserve">Alku: Dell oli muusikko Seattlessa. Keskikohta: Dell, halusi tavata tyttöjä alueellaan seurustelua varten.</w:t>
      </w:r>
    </w:p>
    <w:p>
      <w:r>
        <w:rPr>
          <w:b/>
        </w:rPr>
        <w:t xml:space="preserve">Tulos</w:t>
      </w:r>
    </w:p>
    <w:p>
      <w:r>
        <w:t xml:space="preserve">Hän seurustelee nyt Sallyn kanssa, johon hän on hulluna rakastunut.</w:t>
      </w:r>
    </w:p>
    <w:p>
      <w:r>
        <w:rPr>
          <w:b/>
        </w:rPr>
        <w:t xml:space="preserve">Esimerkki 2.5952</w:t>
      </w:r>
    </w:p>
    <w:p>
      <w:r>
        <w:t xml:space="preserve">Alku: Brandy rakasti kuppikakkuja. Keskikohta: Brandy pyysi ystäviään auttamaan kuppikakkujen leipomisessa.</w:t>
      </w:r>
    </w:p>
    <w:p>
      <w:r>
        <w:rPr>
          <w:b/>
        </w:rPr>
        <w:t xml:space="preserve">Tulos</w:t>
      </w:r>
    </w:p>
    <w:p>
      <w:r>
        <w:t xml:space="preserve">Hän tiesi, että hänen ystävänsä välittivät hänestä, koska he tekivät niin kovasti töitä.</w:t>
      </w:r>
    </w:p>
    <w:p>
      <w:r>
        <w:rPr>
          <w:b/>
        </w:rPr>
        <w:t xml:space="preserve">Esimerkki 2.5953</w:t>
      </w:r>
    </w:p>
    <w:p>
      <w:r>
        <w:t xml:space="preserve">Alku: Eilen illalla päätin tehdä munia päivälliseksi. Keskikohta: Kun avasin yhden munista, se oli verinen.</w:t>
      </w:r>
    </w:p>
    <w:p>
      <w:r>
        <w:rPr>
          <w:b/>
        </w:rPr>
        <w:t xml:space="preserve">Tulos</w:t>
      </w:r>
    </w:p>
    <w:p>
      <w:r>
        <w:t xml:space="preserve">Olin kauhuissani ja sammutin heti polttimen.</w:t>
      </w:r>
    </w:p>
    <w:p>
      <w:r>
        <w:rPr>
          <w:b/>
        </w:rPr>
        <w:t xml:space="preserve">Esimerkki 2.5954</w:t>
      </w:r>
    </w:p>
    <w:p>
      <w:r>
        <w:t xml:space="preserve">Alku: Kay oli suuri runoilija ja hänellä oli musiikin korva. Keskikohta: Kay yhdisti ne ja meni musiikkikouluun.</w:t>
      </w:r>
    </w:p>
    <w:p>
      <w:r>
        <w:rPr>
          <w:b/>
        </w:rPr>
        <w:t xml:space="preserve">Tulos</w:t>
      </w:r>
    </w:p>
    <w:p>
      <w:r>
        <w:t xml:space="preserve">Hänestä tuli lauluntekijä ja hänen sanansa auttoivat muita!</w:t>
      </w:r>
    </w:p>
    <w:p>
      <w:r>
        <w:rPr>
          <w:b/>
        </w:rPr>
        <w:t xml:space="preserve">Esimerkki 2.5955</w:t>
      </w:r>
    </w:p>
    <w:p>
      <w:r>
        <w:t xml:space="preserve">Alku: Keskimmäinen: Tomin piti mennä bussilla työpaikalleen Keskimmäinen: Tomin piti mennä bussilla työpaikalleen: Tom meni bussilla töihin.</w:t>
      </w:r>
    </w:p>
    <w:p>
      <w:r>
        <w:rPr>
          <w:b/>
        </w:rPr>
        <w:t xml:space="preserve">Tulos</w:t>
      </w:r>
    </w:p>
    <w:p>
      <w:r>
        <w:t xml:space="preserve">Hän saapui ajoissa</w:t>
      </w:r>
    </w:p>
    <w:p>
      <w:r>
        <w:rPr>
          <w:b/>
        </w:rPr>
        <w:t xml:space="preserve">Esimerkki 2.5956</w:t>
      </w:r>
    </w:p>
    <w:p>
      <w:r>
        <w:t xml:space="preserve">Alku: Cindyllä on setä. Keskikohta: Cindyn sedän nimi on Henry.</w:t>
      </w:r>
    </w:p>
    <w:p>
      <w:r>
        <w:rPr>
          <w:b/>
        </w:rPr>
        <w:t xml:space="preserve">Tulos</w:t>
      </w:r>
    </w:p>
    <w:p>
      <w:r>
        <w:t xml:space="preserve">Henryn iso varvas jouduttiin amputoimaan.</w:t>
      </w:r>
    </w:p>
    <w:p>
      <w:r>
        <w:rPr>
          <w:b/>
        </w:rPr>
        <w:t xml:space="preserve">Esimerkki 2.5957</w:t>
      </w:r>
    </w:p>
    <w:p>
      <w:r>
        <w:t xml:space="preserve">Alku: Jeremy päätti aloittaa painojen nostamisen uudelleen. Keskikohta: Jeremy alkoi käydä kuntosalilla.</w:t>
      </w:r>
    </w:p>
    <w:p>
      <w:r>
        <w:rPr>
          <w:b/>
        </w:rPr>
        <w:t xml:space="preserve">Tulos</w:t>
      </w:r>
    </w:p>
    <w:p>
      <w:r>
        <w:t xml:space="preserve">Hän alkoi kasvattaa lihaksia.</w:t>
      </w:r>
    </w:p>
    <w:p>
      <w:r>
        <w:rPr>
          <w:b/>
        </w:rPr>
        <w:t xml:space="preserve">Esimerkki 2.5958</w:t>
      </w:r>
    </w:p>
    <w:p>
      <w:r>
        <w:t xml:space="preserve">Alku: Keskimmäinen: Samilla oli sydänkohtaus: Sam kutsui apua.</w:t>
      </w:r>
    </w:p>
    <w:p>
      <w:r>
        <w:rPr>
          <w:b/>
        </w:rPr>
        <w:t xml:space="preserve">Tulos</w:t>
      </w:r>
    </w:p>
    <w:p>
      <w:r>
        <w:t xml:space="preserve">Sam pääsi sairaalaan ystävänsä avulla.</w:t>
      </w:r>
    </w:p>
    <w:p>
      <w:r>
        <w:rPr>
          <w:b/>
        </w:rPr>
        <w:t xml:space="preserve">Esimerkki 2.5959</w:t>
      </w:r>
    </w:p>
    <w:p>
      <w:r>
        <w:t xml:space="preserve">Alku: Pomo käski kaikkia työntekijöitään kokoontumaan yhteen. Keskikohta: Kaikki muut paitsi minä saivat ilmoituksen.</w:t>
      </w:r>
    </w:p>
    <w:p>
      <w:r>
        <w:rPr>
          <w:b/>
        </w:rPr>
        <w:t xml:space="preserve">Tulos</w:t>
      </w:r>
    </w:p>
    <w:p>
      <w:r>
        <w:t xml:space="preserve">Näin kuitenkin työpöydälläni ilmoituksen, jossa luki, että minut on erotettu.</w:t>
      </w:r>
    </w:p>
    <w:p>
      <w:r>
        <w:rPr>
          <w:b/>
        </w:rPr>
        <w:t xml:space="preserve">Esimerkki 2.5960</w:t>
      </w:r>
    </w:p>
    <w:p>
      <w:r>
        <w:t xml:space="preserve">Alku: Tia oli eräänä päivänä patikoimassa. Keskikohta: Tia sairastui juodessaan käsittelemätöntä vettä.</w:t>
      </w:r>
    </w:p>
    <w:p>
      <w:r>
        <w:rPr>
          <w:b/>
        </w:rPr>
        <w:t xml:space="preserve">Tulos</w:t>
      </w:r>
    </w:p>
    <w:p>
      <w:r>
        <w:t xml:space="preserve">Tia tajusi, ettei hänen olisi pitänyt juoda käsittelemätöntä vettä.</w:t>
      </w:r>
    </w:p>
    <w:p>
      <w:r>
        <w:rPr>
          <w:b/>
        </w:rPr>
        <w:t xml:space="preserve">Esimerkki 2.5961</w:t>
      </w:r>
    </w:p>
    <w:p>
      <w:r>
        <w:t xml:space="preserve">Alku: John oli uusi työntekijä. Keskikohta: Johnille soitettiin pommiuhkauksesta.</w:t>
      </w:r>
    </w:p>
    <w:p>
      <w:r>
        <w:rPr>
          <w:b/>
        </w:rPr>
        <w:t xml:space="preserve">Tulos</w:t>
      </w:r>
    </w:p>
    <w:p>
      <w:r>
        <w:t xml:space="preserve">Lopulta hän pystyi purkamaan pommin.</w:t>
      </w:r>
    </w:p>
    <w:p>
      <w:r>
        <w:rPr>
          <w:b/>
        </w:rPr>
        <w:t xml:space="preserve">Esimerkki 2.5962</w:t>
      </w:r>
    </w:p>
    <w:p>
      <w:r>
        <w:t xml:space="preserve">Alku: Ossylla oli 30 minuuttia aikaa valmistaa illallinen tuomareita varten. Keskikohta: Ossy yritti valmistaa päivällistä, mutta aika loppui kesken.</w:t>
      </w:r>
    </w:p>
    <w:p>
      <w:r>
        <w:rPr>
          <w:b/>
        </w:rPr>
        <w:t xml:space="preserve">Tulos</w:t>
      </w:r>
    </w:p>
    <w:p>
      <w:r>
        <w:t xml:space="preserve">Tuomarit hylkäsivät hänet.</w:t>
      </w:r>
    </w:p>
    <w:p>
      <w:r>
        <w:rPr>
          <w:b/>
        </w:rPr>
        <w:t xml:space="preserve">Esimerkki 2.5963</w:t>
      </w:r>
    </w:p>
    <w:p>
      <w:r>
        <w:t xml:space="preserve">Alku: Timmy kävi tänään tarkastuksessa. Keskimmäinen: Timmy tarvitsi rokotuksia.</w:t>
      </w:r>
    </w:p>
    <w:p>
      <w:r>
        <w:rPr>
          <w:b/>
        </w:rPr>
        <w:t xml:space="preserve">Tulos</w:t>
      </w:r>
    </w:p>
    <w:p>
      <w:r>
        <w:t xml:space="preserve">Hän sai pistokset, eikä edes itkenyt.</w:t>
      </w:r>
    </w:p>
    <w:p>
      <w:r>
        <w:rPr>
          <w:b/>
        </w:rPr>
        <w:t xml:space="preserve">Esimerkki 2.5964</w:t>
      </w:r>
    </w:p>
    <w:p>
      <w:r>
        <w:t xml:space="preserve">Alku: Riley on yläkerran naapuri. Keskikohta: Riley joutui muuttamaan, koska hänellä ei ollut varaa vuokraan.</w:t>
      </w:r>
    </w:p>
    <w:p>
      <w:r>
        <w:rPr>
          <w:b/>
        </w:rPr>
        <w:t xml:space="preserve">Tulos</w:t>
      </w:r>
    </w:p>
    <w:p>
      <w:r>
        <w:t xml:space="preserve">Hänen uusi asuntokompleksinsa sijoittaa hänet kellariin.</w:t>
      </w:r>
    </w:p>
    <w:p>
      <w:r>
        <w:rPr>
          <w:b/>
        </w:rPr>
        <w:t xml:space="preserve">Esimerkki 2.5965</w:t>
      </w:r>
    </w:p>
    <w:p>
      <w:r>
        <w:t xml:space="preserve">Alku: Beckyllä oli aina kuriton kihara tukka. Keskikohta: Becky jätti raakahunajan hiuksiin yöksi ja sai positiivisia tuloksia.</w:t>
      </w:r>
    </w:p>
    <w:p>
      <w:r>
        <w:rPr>
          <w:b/>
        </w:rPr>
        <w:t xml:space="preserve">Tulos</w:t>
      </w:r>
    </w:p>
    <w:p>
      <w:r>
        <w:t xml:space="preserve">Hän ei malttanut odottaa, että saisi käyttää sitä enemmän.</w:t>
      </w:r>
    </w:p>
    <w:p>
      <w:r>
        <w:rPr>
          <w:b/>
        </w:rPr>
        <w:t xml:space="preserve">Esimerkki 2.5966</w:t>
      </w:r>
    </w:p>
    <w:p>
      <w:r>
        <w:t xml:space="preserve">Alku: Linda pelkäsi, ettei kukaan kutsuisi häntä juhliin. Keskikohta: Linda sai kutsun kahteen juhlaan.</w:t>
      </w:r>
    </w:p>
    <w:p>
      <w:r>
        <w:rPr>
          <w:b/>
        </w:rPr>
        <w:t xml:space="preserve">Tulos</w:t>
      </w:r>
    </w:p>
    <w:p>
      <w:r>
        <w:t xml:space="preserve">Hän vietti lomansa hyvin kiireisenä ja loppujen lopuksi hyvin onnellisena!</w:t>
      </w:r>
    </w:p>
    <w:p>
      <w:r>
        <w:rPr>
          <w:b/>
        </w:rPr>
        <w:t xml:space="preserve">Esimerkki 2.5967</w:t>
      </w:r>
    </w:p>
    <w:p>
      <w:r>
        <w:t xml:space="preserve">Alku: Lakyn ja hänen poikaystävänsä olivat keskustelleet kihlautumisesta. Keskikohta: Lakynin poikaystävä vei Lakynin eräänä iltana syömään.</w:t>
      </w:r>
    </w:p>
    <w:p>
      <w:r>
        <w:rPr>
          <w:b/>
        </w:rPr>
        <w:t xml:space="preserve">Tulos</w:t>
      </w:r>
    </w:p>
    <w:p>
      <w:r>
        <w:t xml:space="preserve">Hän oli niin onnellinen, kun mies kosi, ja sormus oli täydellinen.</w:t>
      </w:r>
    </w:p>
    <w:p>
      <w:r>
        <w:rPr>
          <w:b/>
        </w:rPr>
        <w:t xml:space="preserve">Esimerkki 2.5968</w:t>
      </w:r>
    </w:p>
    <w:p>
      <w:r>
        <w:t xml:space="preserve">Alku: Willard etsii terveyttä elintarvikkeiden avulla. Keskikohta: Willard on köyhä eikä voi ostaa kaikkea tarvitsemaansa.</w:t>
      </w:r>
    </w:p>
    <w:p>
      <w:r>
        <w:rPr>
          <w:b/>
        </w:rPr>
        <w:t xml:space="preserve">Tulos</w:t>
      </w:r>
    </w:p>
    <w:p>
      <w:r>
        <w:t xml:space="preserve">Hänen terveytensä on yhtä huono kuin aina ennenkin.</w:t>
      </w:r>
    </w:p>
    <w:p>
      <w:r>
        <w:rPr>
          <w:b/>
        </w:rPr>
        <w:t xml:space="preserve">Esimerkki 2.5969</w:t>
      </w:r>
    </w:p>
    <w:p>
      <w:r>
        <w:t xml:space="preserve">Alku: Joku tuli ravintolaani yöaikaan. Keskikohta: Henkilö kysyi lähintä baaria.</w:t>
      </w:r>
    </w:p>
    <w:p>
      <w:r>
        <w:rPr>
          <w:b/>
        </w:rPr>
        <w:t xml:space="preserve">Tulos</w:t>
      </w:r>
    </w:p>
    <w:p>
      <w:r>
        <w:t xml:space="preserve">Hämmentyneenä annoin hänelle ohjeita.</w:t>
      </w:r>
    </w:p>
    <w:p>
      <w:r>
        <w:rPr>
          <w:b/>
        </w:rPr>
        <w:t xml:space="preserve">Esimerkki 2.5970</w:t>
      </w:r>
    </w:p>
    <w:p>
      <w:r>
        <w:t xml:space="preserve">Alku: Jamie työskentelee pankkiiriksi. Keskikohta: Jamie opiskeli ahkerasti ja teki pitkiä työpäiviä.</w:t>
      </w:r>
    </w:p>
    <w:p>
      <w:r>
        <w:rPr>
          <w:b/>
        </w:rPr>
        <w:t xml:space="preserve">Tulos</w:t>
      </w:r>
    </w:p>
    <w:p>
      <w:r>
        <w:t xml:space="preserve">Nyt hän omistaa oman konttorin.</w:t>
      </w:r>
    </w:p>
    <w:p>
      <w:r>
        <w:rPr>
          <w:b/>
        </w:rPr>
        <w:t xml:space="preserve">Esimerkki 2.5971</w:t>
      </w:r>
    </w:p>
    <w:p>
      <w:r>
        <w:t xml:space="preserve">Alku: Spencer haki yhdeksään eri korkeakouluun. Keskivaihe: Spencer haki kolmeen turvalliseen kouluun.</w:t>
      </w:r>
    </w:p>
    <w:p>
      <w:r>
        <w:rPr>
          <w:b/>
        </w:rPr>
        <w:t xml:space="preserve">Tulos</w:t>
      </w:r>
    </w:p>
    <w:p>
      <w:r>
        <w:t xml:space="preserve">Vain turvalliset koulut hyväksyivät Spencerin.</w:t>
      </w:r>
    </w:p>
    <w:p>
      <w:r>
        <w:rPr>
          <w:b/>
        </w:rPr>
        <w:t xml:space="preserve">Esimerkki 2.5972</w:t>
      </w:r>
    </w:p>
    <w:p>
      <w:r>
        <w:t xml:space="preserve">Alku: Denise yritti päästä ammattilaishuutosakkiin. Keskikohta: Denise kokeili Dallas Cowboysin peliä.</w:t>
      </w:r>
    </w:p>
    <w:p>
      <w:r>
        <w:rPr>
          <w:b/>
        </w:rPr>
        <w:t xml:space="preserve">Tulos</w:t>
      </w:r>
    </w:p>
    <w:p>
      <w:r>
        <w:t xml:space="preserve">Hän pääsi toiselle kierrokselle ennen kuin hänet leikattiin.</w:t>
      </w:r>
    </w:p>
    <w:p>
      <w:r>
        <w:rPr>
          <w:b/>
        </w:rPr>
        <w:t xml:space="preserve">Esimerkki 2.5973</w:t>
      </w:r>
    </w:p>
    <w:p>
      <w:r>
        <w:t xml:space="preserve">Alku: Sara käveli lukionsa edessä. Keskikohta: Siellä oli jäälaikku, jota Sara ei huomannut.</w:t>
      </w:r>
    </w:p>
    <w:p>
      <w:r>
        <w:rPr>
          <w:b/>
        </w:rPr>
        <w:t xml:space="preserve">Tulos</w:t>
      </w:r>
    </w:p>
    <w:p>
      <w:r>
        <w:t xml:space="preserve">Hän kompastui ja kaatui jalkakäytävällä.</w:t>
      </w:r>
    </w:p>
    <w:p>
      <w:r>
        <w:rPr>
          <w:b/>
        </w:rPr>
        <w:t xml:space="preserve">Esimerkki 2.5974</w:t>
      </w:r>
    </w:p>
    <w:p>
      <w:r>
        <w:t xml:space="preserve">Alku: Donna pitää työpöydällään valtavaa kulhoa karkkia työtovereilleen. Keskikohta: Donna meni Sam's Clubiin ja osti ison pussillisen karkkia.</w:t>
      </w:r>
    </w:p>
    <w:p>
      <w:r>
        <w:rPr>
          <w:b/>
        </w:rPr>
        <w:t xml:space="preserve">Tulos</w:t>
      </w:r>
    </w:p>
    <w:p>
      <w:r>
        <w:t xml:space="preserve">Hänen työkaverinsa olivat niin innoissaan kaikista uusista herkuista!</w:t>
      </w:r>
    </w:p>
    <w:p>
      <w:r>
        <w:rPr>
          <w:b/>
        </w:rPr>
        <w:t xml:space="preserve">Esimerkki 2.5975</w:t>
      </w:r>
    </w:p>
    <w:p>
      <w:r>
        <w:t xml:space="preserve">Alku: Hävisin vedonlyönnin ja jouduin syömään erittäin mausteisia kanansiipiä. Keskikohta: Mutta vihaan mausteista ruokaa, ja halusin oksentaa.</w:t>
      </w:r>
    </w:p>
    <w:p>
      <w:r>
        <w:rPr>
          <w:b/>
        </w:rPr>
        <w:t xml:space="preserve">Tulos</w:t>
      </w:r>
    </w:p>
    <w:p>
      <w:r>
        <w:t xml:space="preserve">Ehdin vessaan juuri ajoissa.</w:t>
      </w:r>
    </w:p>
    <w:p>
      <w:r>
        <w:rPr>
          <w:b/>
        </w:rPr>
        <w:t xml:space="preserve">Esimerkki 2.5976</w:t>
      </w:r>
    </w:p>
    <w:p>
      <w:r>
        <w:t xml:space="preserve">Alku: Jay on työskennellyt ravintolassa. Keskikohta: Yksi asiakas kieltäytyi maksamasta.</w:t>
      </w:r>
    </w:p>
    <w:p>
      <w:r>
        <w:rPr>
          <w:b/>
        </w:rPr>
        <w:t xml:space="preserve">Tulos</w:t>
      </w:r>
    </w:p>
    <w:p>
      <w:r>
        <w:t xml:space="preserve">Poliisit saattoivat asiakkaan ulos.</w:t>
      </w:r>
    </w:p>
    <w:p>
      <w:r>
        <w:rPr>
          <w:b/>
        </w:rPr>
        <w:t xml:space="preserve">Esimerkki 2.5977</w:t>
      </w:r>
    </w:p>
    <w:p>
      <w:r>
        <w:t xml:space="preserve">Alku: Sam on aina halunnut auttaa maailmaa. Keskikohta: Sam lähti kotoa rakentamaan taloja kolmannen maailman maahan.</w:t>
      </w:r>
    </w:p>
    <w:p>
      <w:r>
        <w:rPr>
          <w:b/>
        </w:rPr>
        <w:t xml:space="preserve">Tulos</w:t>
      </w:r>
    </w:p>
    <w:p>
      <w:r>
        <w:t xml:space="preserve">Hän katosi kuukausia sitten, eikä kukaan tiedä, missä hän on.</w:t>
      </w:r>
    </w:p>
    <w:p>
      <w:r>
        <w:rPr>
          <w:b/>
        </w:rPr>
        <w:t xml:space="preserve">Esimerkki 2.5978</w:t>
      </w:r>
    </w:p>
    <w:p>
      <w:r>
        <w:t xml:space="preserve">Alku: Ulkona oli tänään hyvin lämmintä. Keskikohta: Kävin uimassa ystävieni kanssa.</w:t>
      </w:r>
    </w:p>
    <w:p>
      <w:r>
        <w:rPr>
          <w:b/>
        </w:rPr>
        <w:t xml:space="preserve">Tulos</w:t>
      </w:r>
    </w:p>
    <w:p>
      <w:r>
        <w:t xml:space="preserve">Minulla oli niin hauskaa, että olin aivan poikki!</w:t>
      </w:r>
    </w:p>
    <w:p>
      <w:r>
        <w:rPr>
          <w:b/>
        </w:rPr>
        <w:t xml:space="preserve">Esimerkki 2.5979</w:t>
      </w:r>
    </w:p>
    <w:p>
      <w:r>
        <w:t xml:space="preserve">Alku: Tavoitteeni on pystyä tekemään tuhat punnerrusta yhdessä päivässä. Keskimmäinen: Harjoittelin joka päivä punnerruksia.</w:t>
      </w:r>
    </w:p>
    <w:p>
      <w:r>
        <w:rPr>
          <w:b/>
        </w:rPr>
        <w:t xml:space="preserve">Tulos</w:t>
      </w:r>
    </w:p>
    <w:p>
      <w:r>
        <w:t xml:space="preserve">Vuotta myöhemmin pystyn nyt tekemään reilusti yli tuhat punnerrusta.</w:t>
      </w:r>
    </w:p>
    <w:p>
      <w:r>
        <w:rPr>
          <w:b/>
        </w:rPr>
        <w:t xml:space="preserve">Esimerkki 2.5980</w:t>
      </w:r>
    </w:p>
    <w:p>
      <w:r>
        <w:t xml:space="preserve">Alku: Jimmy ja hänen ystävänsä pelasivat baseballia takapihalla. Keskikohta: Jimmy löi pallolla vahingossa tyttöä.</w:t>
      </w:r>
    </w:p>
    <w:p>
      <w:r>
        <w:rPr>
          <w:b/>
        </w:rPr>
        <w:t xml:space="preserve">Tulos</w:t>
      </w:r>
    </w:p>
    <w:p>
      <w:r>
        <w:t xml:space="preserve">Hän sanoi Jimmylle, ettei hänen tarvitsisi huolehtia siitä, ja halasi häntä.</w:t>
      </w:r>
    </w:p>
    <w:p>
      <w:r>
        <w:rPr>
          <w:b/>
        </w:rPr>
        <w:t xml:space="preserve">Esimerkki 2.5981</w:t>
      </w:r>
    </w:p>
    <w:p>
      <w:r>
        <w:t xml:space="preserve">Alku: Uusi sotilas on juuri päässyt peruskoulutuksesta. Keskikohta: Sotilas rikkoi sääntöä.</w:t>
      </w:r>
    </w:p>
    <w:p>
      <w:r>
        <w:rPr>
          <w:b/>
        </w:rPr>
        <w:t xml:space="preserve">Tulos</w:t>
      </w:r>
    </w:p>
    <w:p>
      <w:r>
        <w:t xml:space="preserve">Upseeri käski sotilasta tekemään 100 punnerrusta ja pyytämään anteeksi.</w:t>
      </w:r>
    </w:p>
    <w:p>
      <w:r>
        <w:rPr>
          <w:b/>
        </w:rPr>
        <w:t xml:space="preserve">Esimerkki 2.5982</w:t>
      </w:r>
    </w:p>
    <w:p>
      <w:r>
        <w:t xml:space="preserve">Alku: Junior odotti, että college olisi ikään kuin lukion jatke. Keskimmäinen: Junior tajusi, että college on aivan erilainen kuin lukio.</w:t>
      </w:r>
    </w:p>
    <w:p>
      <w:r>
        <w:rPr>
          <w:b/>
        </w:rPr>
        <w:t xml:space="preserve">Tulos</w:t>
      </w:r>
    </w:p>
    <w:p>
      <w:r>
        <w:t xml:space="preserve">Junior oli aluksi hermostunut, mutta nyt hän odottaa seikkailua innolla.</w:t>
      </w:r>
    </w:p>
    <w:p>
      <w:r>
        <w:rPr>
          <w:b/>
        </w:rPr>
        <w:t xml:space="preserve">Esimerkki 2.5983</w:t>
      </w:r>
    </w:p>
    <w:p>
      <w:r>
        <w:t xml:space="preserve">Alku: Pelaan ystävieni kanssa paljon videopelejä. Keskimmäinen: Ystäväni suositteli uutta peliä.</w:t>
      </w:r>
    </w:p>
    <w:p>
      <w:r>
        <w:rPr>
          <w:b/>
        </w:rPr>
        <w:t xml:space="preserve">Tulos</w:t>
      </w:r>
    </w:p>
    <w:p>
      <w:r>
        <w:t xml:space="preserve">Pelaamme Minecraftia nyt joka päivä.</w:t>
      </w:r>
    </w:p>
    <w:p>
      <w:r>
        <w:rPr>
          <w:b/>
        </w:rPr>
        <w:t xml:space="preserve">Esimerkki 2.5984</w:t>
      </w:r>
    </w:p>
    <w:p>
      <w:r>
        <w:t xml:space="preserve">Alku: Amy oli Ellan juhlissa. Keskikohta: Amy ei saanut selville, tuleeko Ray juhliin.</w:t>
      </w:r>
    </w:p>
    <w:p>
      <w:r>
        <w:rPr>
          <w:b/>
        </w:rPr>
        <w:t xml:space="preserve">Tulos</w:t>
      </w:r>
    </w:p>
    <w:p>
      <w:r>
        <w:t xml:space="preserve">Amy oli sekä surullinen että iloinen kuullessaan, ettei Ray ollut juhlissa.</w:t>
      </w:r>
    </w:p>
    <w:p>
      <w:r>
        <w:rPr>
          <w:b/>
        </w:rPr>
        <w:t xml:space="preserve">Esimerkki 2.5985</w:t>
      </w:r>
    </w:p>
    <w:p>
      <w:r>
        <w:t xml:space="preserve">Alku: Ray oli suurissa juhlissa. Keskikohta: Ray kadotti puhelimensa jonnekin väkijoukkoon.</w:t>
      </w:r>
    </w:p>
    <w:p>
      <w:r>
        <w:rPr>
          <w:b/>
        </w:rPr>
        <w:t xml:space="preserve">Tulos</w:t>
      </w:r>
    </w:p>
    <w:p>
      <w:r>
        <w:t xml:space="preserve">Rayn oli odotettava, että kaikki olivat lähteneet, jotta hän voisi etsiä sitä.</w:t>
      </w:r>
    </w:p>
    <w:p>
      <w:r>
        <w:rPr>
          <w:b/>
        </w:rPr>
        <w:t xml:space="preserve">Esimerkki 2.5986</w:t>
      </w:r>
    </w:p>
    <w:p>
      <w:r>
        <w:t xml:space="preserve">Alku: Joan heräsi jatkuvasti kämppiksensä soittamaan musiikkia. Keskikohta: Kun Joan valitti, kämppis ei hiljentänyt musiikkia.</w:t>
      </w:r>
    </w:p>
    <w:p>
      <w:r>
        <w:rPr>
          <w:b/>
        </w:rPr>
        <w:t xml:space="preserve">Tulos</w:t>
      </w:r>
    </w:p>
    <w:p>
      <w:r>
        <w:t xml:space="preserve">Joan oli pettynyt huonetoveriinsa.</w:t>
      </w:r>
    </w:p>
    <w:p>
      <w:r>
        <w:rPr>
          <w:b/>
        </w:rPr>
        <w:t xml:space="preserve">Esimerkki 2.5987</w:t>
      </w:r>
    </w:p>
    <w:p>
      <w:r>
        <w:t xml:space="preserve">Alku: Tim ja hänen isänsä menivät puistoon lennättämään uutta leijaansa. Keskikohta: Tim oli vasta 4-vuotias.</w:t>
      </w:r>
    </w:p>
    <w:p>
      <w:r>
        <w:rPr>
          <w:b/>
        </w:rPr>
        <w:t xml:space="preserve">Tulos</w:t>
      </w:r>
    </w:p>
    <w:p>
      <w:r>
        <w:t xml:space="preserve">Hänen isänsä oli hyvin ylpeä hänestä, kun leija nousi ilmaan.</w:t>
      </w:r>
    </w:p>
    <w:p>
      <w:r>
        <w:rPr>
          <w:b/>
        </w:rPr>
        <w:t xml:space="preserve">Esimerkki 2.5988</w:t>
      </w:r>
    </w:p>
    <w:p>
      <w:r>
        <w:t xml:space="preserve">Alku: Cozy-niminen koira. Keskimmäinen: Cozy karkasi, kun isäni avasi ulko-oven.</w:t>
      </w:r>
    </w:p>
    <w:p>
      <w:r>
        <w:rPr>
          <w:b/>
        </w:rPr>
        <w:t xml:space="preserve">Tulos</w:t>
      </w:r>
    </w:p>
    <w:p>
      <w:r>
        <w:t xml:space="preserve">Tuntien jälkeen hän löysi Cozyn muutaman korttelin päästä ja toi sen kotiin.</w:t>
      </w:r>
    </w:p>
    <w:p>
      <w:r>
        <w:rPr>
          <w:b/>
        </w:rPr>
        <w:t xml:space="preserve">Esimerkki 2.5989</w:t>
      </w:r>
    </w:p>
    <w:p>
      <w:r>
        <w:t xml:space="preserve">Alku: Josh ei malttanut odottaa hirvikauden alkamista. Keskikohta: Josh oli aggressiivinen ja piti eläinten metsästyksestä.</w:t>
      </w:r>
    </w:p>
    <w:p>
      <w:r>
        <w:rPr>
          <w:b/>
        </w:rPr>
        <w:t xml:space="preserve">Tulos</w:t>
      </w:r>
    </w:p>
    <w:p>
      <w:r>
        <w:t xml:space="preserve">Toisena viikonloppuna hän tappoi valtavan hirven.</w:t>
      </w:r>
    </w:p>
    <w:p>
      <w:r>
        <w:rPr>
          <w:b/>
        </w:rPr>
        <w:t xml:space="preserve">Esimerkki 2.5990</w:t>
      </w:r>
    </w:p>
    <w:p>
      <w:r>
        <w:t xml:space="preserve">Alku: Kasvoin Bostonin South Endissä. Keskimmäinen: Halusin käydä vanhassa kirkossani.</w:t>
      </w:r>
    </w:p>
    <w:p>
      <w:r>
        <w:rPr>
          <w:b/>
        </w:rPr>
        <w:t xml:space="preserve">Tulos</w:t>
      </w:r>
    </w:p>
    <w:p>
      <w:r>
        <w:t xml:space="preserve">Valitettavasti kirkko myytiin ja muutettiin asunnoiksi.</w:t>
      </w:r>
    </w:p>
    <w:p>
      <w:r>
        <w:rPr>
          <w:b/>
        </w:rPr>
        <w:t xml:space="preserve">Esimerkki 2.5991</w:t>
      </w:r>
    </w:p>
    <w:p>
      <w:r>
        <w:t xml:space="preserve">Alku: Sammy sai pääsiäiseksi valkoisen pupun, jonka hän nimesi BunnBunniksi. Keskikohta: Kani oli silloin raskaana.</w:t>
      </w:r>
    </w:p>
    <w:p>
      <w:r>
        <w:rPr>
          <w:b/>
        </w:rPr>
        <w:t xml:space="preserve">Tulos</w:t>
      </w:r>
    </w:p>
    <w:p>
      <w:r>
        <w:t xml:space="preserve">BunnBunn oli äiti!</w:t>
      </w:r>
    </w:p>
    <w:p>
      <w:r>
        <w:rPr>
          <w:b/>
        </w:rPr>
        <w:t xml:space="preserve">Esimerkki 2.5992</w:t>
      </w:r>
    </w:p>
    <w:p>
      <w:r>
        <w:t xml:space="preserve">Alku: Useat työntekijät olivat aamulla pesemässä taloani painepesulla. Keskikohta: Yksi työntekijä osui vahingossa ikkunaani painepesurilla.</w:t>
      </w:r>
    </w:p>
    <w:p>
      <w:r>
        <w:rPr>
          <w:b/>
        </w:rPr>
        <w:t xml:space="preserve">Tulos</w:t>
      </w:r>
    </w:p>
    <w:p>
      <w:r>
        <w:t xml:space="preserve">Ikkuna hajosi palasiksi.</w:t>
      </w:r>
    </w:p>
    <w:p>
      <w:r>
        <w:rPr>
          <w:b/>
        </w:rPr>
        <w:t xml:space="preserve">Esimerkki 2.5993</w:t>
      </w:r>
    </w:p>
    <w:p>
      <w:r>
        <w:t xml:space="preserve">Alku: Tom ja Chris leikkivät järvellä. Keskikohta: Tom ja Chris eivät keksineet mitä tehdä.</w:t>
      </w:r>
    </w:p>
    <w:p>
      <w:r>
        <w:rPr>
          <w:b/>
        </w:rPr>
        <w:t xml:space="preserve">Tulos</w:t>
      </w:r>
    </w:p>
    <w:p>
      <w:r>
        <w:t xml:space="preserve">Heillä ei ollut enää tylsää, ja heillä oli hauskaa heittää kiviä.</w:t>
      </w:r>
    </w:p>
    <w:p>
      <w:r>
        <w:rPr>
          <w:b/>
        </w:rPr>
        <w:t xml:space="preserve">Esimerkki 2.5994</w:t>
      </w:r>
    </w:p>
    <w:p>
      <w:r>
        <w:t xml:space="preserve">Alku: Michael halusi saada hyviä arvosanoja. Keskikohta: Michael päätti palkata opettajan, mutta ei kiinnittänyt häneen huomiota.</w:t>
      </w:r>
    </w:p>
    <w:p>
      <w:r>
        <w:rPr>
          <w:b/>
        </w:rPr>
        <w:t xml:space="preserve">Tulos</w:t>
      </w:r>
    </w:p>
    <w:p>
      <w:r>
        <w:t xml:space="preserve">Hän reputti silti kokeensa.</w:t>
      </w:r>
    </w:p>
    <w:p>
      <w:r>
        <w:rPr>
          <w:b/>
        </w:rPr>
        <w:t xml:space="preserve">Esimerkki 2.5995</w:t>
      </w:r>
    </w:p>
    <w:p>
      <w:r>
        <w:t xml:space="preserve">Alku: Max ja Linda ovat poikaystävä ja tyttöystävä. Keskikohta: Linda päätti erota Maxista.</w:t>
      </w:r>
    </w:p>
    <w:p>
      <w:r>
        <w:rPr>
          <w:b/>
        </w:rPr>
        <w:t xml:space="preserve">Tulos</w:t>
      </w:r>
    </w:p>
    <w:p>
      <w:r>
        <w:t xml:space="preserve">Maxin sydän on särkynyt.</w:t>
      </w:r>
    </w:p>
    <w:p>
      <w:r>
        <w:rPr>
          <w:b/>
        </w:rPr>
        <w:t xml:space="preserve">Esimerkki 2.5996</w:t>
      </w:r>
    </w:p>
    <w:p>
      <w:r>
        <w:t xml:space="preserve">Alku: John oli uusi työntekijä. Keskikohta: John ei ollut valmis kohtaamaan suurta haastetta.</w:t>
      </w:r>
    </w:p>
    <w:p>
      <w:r>
        <w:rPr>
          <w:b/>
        </w:rPr>
        <w:t xml:space="preserve">Tulos</w:t>
      </w:r>
    </w:p>
    <w:p>
      <w:r>
        <w:t xml:space="preserve">Lopulta hän pystyi purkamaan pommin.</w:t>
      </w:r>
    </w:p>
    <w:p>
      <w:r>
        <w:rPr>
          <w:b/>
        </w:rPr>
        <w:t xml:space="preserve">Esimerkki 2.5997</w:t>
      </w:r>
    </w:p>
    <w:p>
      <w:r>
        <w:t xml:space="preserve">Alku: Kelli tarvitsi uuden kotelon iPadiinsa. Keskikohta: Kelli löysi loistavan kotelon, joka sattui olemaan 75 % alennuksessa!!.</w:t>
      </w:r>
    </w:p>
    <w:p>
      <w:r>
        <w:rPr>
          <w:b/>
        </w:rPr>
        <w:t xml:space="preserve">Tulos</w:t>
      </w:r>
    </w:p>
    <w:p>
      <w:r>
        <w:t xml:space="preserve">Hän osti sen välittömästi.</w:t>
      </w:r>
    </w:p>
    <w:p>
      <w:r>
        <w:rPr>
          <w:b/>
        </w:rPr>
        <w:t xml:space="preserve">Esimerkki 2.5998</w:t>
      </w:r>
    </w:p>
    <w:p>
      <w:r>
        <w:t xml:space="preserve">Alku: Jerry pelasi koripallopeliä. Keskikohta: Jerryllä alkoi olla paha päänsärky.</w:t>
      </w:r>
    </w:p>
    <w:p>
      <w:r>
        <w:rPr>
          <w:b/>
        </w:rPr>
        <w:t xml:space="preserve">Tulos</w:t>
      </w:r>
    </w:p>
    <w:p>
      <w:r>
        <w:t xml:space="preserve">Hän tunsi olonsa paremmaksi juotuaan vettä. k</w:t>
      </w:r>
    </w:p>
    <w:p>
      <w:r>
        <w:rPr>
          <w:b/>
        </w:rPr>
        <w:t xml:space="preserve">Esimerkki 2.5999</w:t>
      </w:r>
    </w:p>
    <w:p>
      <w:r>
        <w:t xml:space="preserve">Alku: Stew päätti hakea taloudellista tukea myöhässä laiskuuden vuoksi. Keskikohta: Stew käytti rahat pelien ostamiseen.</w:t>
      </w:r>
    </w:p>
    <w:p>
      <w:r>
        <w:rPr>
          <w:b/>
        </w:rPr>
        <w:t xml:space="preserve">Tulos</w:t>
      </w:r>
    </w:p>
    <w:p>
      <w:r>
        <w:t xml:space="preserve">Hän jätti lopulta kaikki kurssit kesken.</w:t>
      </w:r>
    </w:p>
    <w:p>
      <w:r>
        <w:rPr>
          <w:b/>
        </w:rPr>
        <w:t xml:space="preserve">Esimerkki 2.6000</w:t>
      </w:r>
    </w:p>
    <w:p>
      <w:r>
        <w:t xml:space="preserve">Alku: Kyle joutui kirjoittamaan tutkimustehtävän koulua varten. Keskikohta: Kyle työskenteli ahkerasti tutkielmansa parissa.</w:t>
      </w:r>
    </w:p>
    <w:p>
      <w:r>
        <w:rPr>
          <w:b/>
        </w:rPr>
        <w:t xml:space="preserve">Tulos</w:t>
      </w:r>
    </w:p>
    <w:p>
      <w:r>
        <w:t xml:space="preserve">Kun paperit palautettiin, Kylen kova työ palkittiin arvosanalla A.</w:t>
      </w:r>
    </w:p>
    <w:p>
      <w:r>
        <w:rPr>
          <w:b/>
        </w:rPr>
        <w:t xml:space="preserve">Esimerkki 2.6001</w:t>
      </w:r>
    </w:p>
    <w:p>
      <w:r>
        <w:t xml:space="preserve">Alku: Gene kysyi Martylta, miksi hän ei saanut osastonsa sähköpostia. Keskikohta: Marty tutki, miksi Gene ei saanut sähköpostiaan.</w:t>
      </w:r>
    </w:p>
    <w:p>
      <w:r>
        <w:rPr>
          <w:b/>
        </w:rPr>
        <w:t xml:space="preserve">Tulos</w:t>
      </w:r>
    </w:p>
    <w:p>
      <w:r>
        <w:t xml:space="preserve">Gene saa nyt kaikki sähköpostinsa.</w:t>
      </w:r>
    </w:p>
    <w:p>
      <w:r>
        <w:rPr>
          <w:b/>
        </w:rPr>
        <w:t xml:space="preserve">Esimerkki 2.6002</w:t>
      </w:r>
    </w:p>
    <w:p>
      <w:r>
        <w:t xml:space="preserve">Alku: Alexia pyydettiin maalaamaan kuva galleriaa varten. Keskikohta: Alex päättää käyttää yhtä viime vuoden kokoelman muotokuvista.</w:t>
      </w:r>
    </w:p>
    <w:p>
      <w:r>
        <w:rPr>
          <w:b/>
        </w:rPr>
        <w:t xml:space="preserve">Tulos</w:t>
      </w:r>
    </w:p>
    <w:p>
      <w:r>
        <w:t xml:space="preserve">Hänen maalauksensa sai hyvän vastaanoton kollegoidensa keskuudessa.</w:t>
      </w:r>
    </w:p>
    <w:p>
      <w:r>
        <w:rPr>
          <w:b/>
        </w:rPr>
        <w:t xml:space="preserve">Esimerkki 2.6003</w:t>
      </w:r>
    </w:p>
    <w:p>
      <w:r>
        <w:t xml:space="preserve">Alku: Marthan luottokorttivelat olivat kasvaneet. Keskikohta: Martha tiesi, että hänen on maksettava se pois.</w:t>
      </w:r>
    </w:p>
    <w:p>
      <w:r>
        <w:rPr>
          <w:b/>
        </w:rPr>
        <w:t xml:space="preserve">Tulos</w:t>
      </w:r>
    </w:p>
    <w:p>
      <w:r>
        <w:t xml:space="preserve">Kuukausien kovan työn jälkeen hän sai vihdoin maksettua sen pois.</w:t>
      </w:r>
    </w:p>
    <w:p>
      <w:r>
        <w:rPr>
          <w:b/>
        </w:rPr>
        <w:t xml:space="preserve">Esimerkki 2.6004</w:t>
      </w:r>
    </w:p>
    <w:p>
      <w:r>
        <w:t xml:space="preserve">Alku: Alicia ja Tina pelasivat jalkapalloa toisiaan vastaan. Keskikohta: Alicia ja Tina olivat tasapisteissä pelattuaan viisi erää.</w:t>
      </w:r>
    </w:p>
    <w:p>
      <w:r>
        <w:rPr>
          <w:b/>
        </w:rPr>
        <w:t xml:space="preserve">Tulos</w:t>
      </w:r>
    </w:p>
    <w:p>
      <w:r>
        <w:t xml:space="preserve">He olivat yhtä mieltä siitä, että peli oli hauska.</w:t>
      </w:r>
    </w:p>
    <w:p>
      <w:r>
        <w:rPr>
          <w:b/>
        </w:rPr>
        <w:t xml:space="preserve">Esimerkki 2.6005</w:t>
      </w:r>
    </w:p>
    <w:p>
      <w:r>
        <w:t xml:space="preserve">Alku: Kutsuin ystävämme, kun olin kerännyt kaikki juhliimme tarvittavat tavarat. Keskikohta: Juhlat olivat mahtavat.</w:t>
      </w:r>
    </w:p>
    <w:p>
      <w:r>
        <w:rPr>
          <w:b/>
        </w:rPr>
        <w:t xml:space="preserve">Tulos</w:t>
      </w:r>
    </w:p>
    <w:p>
      <w:r>
        <w:t xml:space="preserve">Rakastin juhlien järjestämistä.</w:t>
      </w:r>
    </w:p>
    <w:p>
      <w:r>
        <w:rPr>
          <w:b/>
        </w:rPr>
        <w:t xml:space="preserve">Esimerkki 2.6006</w:t>
      </w:r>
    </w:p>
    <w:p>
      <w:r>
        <w:t xml:space="preserve">Alku: Jim ei ollut koskaan aikaisemmin omistanut venettä. Keskikohta: Jim sai viimein veneen ja vahingoitti sitä.</w:t>
      </w:r>
    </w:p>
    <w:p>
      <w:r>
        <w:rPr>
          <w:b/>
        </w:rPr>
        <w:t xml:space="preserve">Tulos</w:t>
      </w:r>
    </w:p>
    <w:p>
      <w:r>
        <w:t xml:space="preserve">Jim menetti veneensä järven pohjalle.</w:t>
      </w:r>
    </w:p>
    <w:p>
      <w:r>
        <w:rPr>
          <w:b/>
        </w:rPr>
        <w:t xml:space="preserve">Esimerkki 2.6007</w:t>
      </w:r>
    </w:p>
    <w:p>
      <w:r>
        <w:t xml:space="preserve">Alku: Matt halusi päästä uintijoukkueeseen. Keskimmäinen: Matt päätti mennä kokeilemaan joukkueeseen koulun jälkeen.</w:t>
      </w:r>
    </w:p>
    <w:p>
      <w:r>
        <w:rPr>
          <w:b/>
        </w:rPr>
        <w:t xml:space="preserve">Tulos</w:t>
      </w:r>
    </w:p>
    <w:p>
      <w:r>
        <w:t xml:space="preserve">Kapteeni sanoi hänelle, että hän oli tehnyt hienoa työtä!</w:t>
      </w:r>
    </w:p>
    <w:p>
      <w:r>
        <w:rPr>
          <w:b/>
        </w:rPr>
        <w:t xml:space="preserve">Esimerkki 2.6008</w:t>
      </w:r>
    </w:p>
    <w:p>
      <w:r>
        <w:t xml:space="preserve">Alku: Mark rakasti uhkapelejä ja korttipelejä. Keskikohta: Mark tuli riippuvaiseksi uhkapelaamisesta ja menetti paljon rahaa.</w:t>
      </w:r>
    </w:p>
    <w:p>
      <w:r>
        <w:rPr>
          <w:b/>
        </w:rPr>
        <w:t xml:space="preserve">Tulos</w:t>
      </w:r>
    </w:p>
    <w:p>
      <w:r>
        <w:t xml:space="preserve">Nykyään Mark varoittaa ihmisiä uhkapelaamisen vaaroista.</w:t>
      </w:r>
    </w:p>
    <w:p>
      <w:r>
        <w:rPr>
          <w:b/>
        </w:rPr>
        <w:t xml:space="preserve">Esimerkki 2.6009</w:t>
      </w:r>
    </w:p>
    <w:p>
      <w:r>
        <w:t xml:space="preserve">Alku: Sophie oli todella fiksu. Keskikohta: Hän alkoi säästää rahaa.</w:t>
      </w:r>
    </w:p>
    <w:p>
      <w:r>
        <w:rPr>
          <w:b/>
        </w:rPr>
        <w:t xml:space="preserve">Tulos</w:t>
      </w:r>
    </w:p>
    <w:p>
      <w:r>
        <w:t xml:space="preserve">Hän teki niin, ja nyt hänellä on 100 dollaria.</w:t>
      </w:r>
    </w:p>
    <w:p>
      <w:r>
        <w:rPr>
          <w:b/>
        </w:rPr>
        <w:t xml:space="preserve">Esimerkki 2.6010</w:t>
      </w:r>
    </w:p>
    <w:p>
      <w:r>
        <w:t xml:space="preserve">Alku: Vuonna 1982 matkasimme junalla Oaklandista Bostoniin. Keskellä: Bostoniin pääseminen kesti useita päiviä.</w:t>
      </w:r>
    </w:p>
    <w:p>
      <w:r>
        <w:rPr>
          <w:b/>
        </w:rPr>
        <w:t xml:space="preserve">Tulos</w:t>
      </w:r>
    </w:p>
    <w:p>
      <w:r>
        <w:t xml:space="preserve">Seuraavan kerran, kun menimme maata pitkin, lensimme.</w:t>
      </w:r>
    </w:p>
    <w:p>
      <w:r>
        <w:rPr>
          <w:b/>
        </w:rPr>
        <w:t xml:space="preserve">Esimerkki 2.6011</w:t>
      </w:r>
    </w:p>
    <w:p>
      <w:r>
        <w:t xml:space="preserve">Alku: Derek kiusaa Jacobia koulussa. Keskikohta: Jacob pyytää apua rehtorilta.</w:t>
      </w:r>
    </w:p>
    <w:p>
      <w:r>
        <w:rPr>
          <w:b/>
        </w:rPr>
        <w:t xml:space="preserve">Tulos</w:t>
      </w:r>
    </w:p>
    <w:p>
      <w:r>
        <w:t xml:space="preserve">Jacobia ei enää kiusata koulussa.</w:t>
      </w:r>
    </w:p>
    <w:p>
      <w:r>
        <w:rPr>
          <w:b/>
        </w:rPr>
        <w:t xml:space="preserve">Esimerkki 2.6012</w:t>
      </w:r>
    </w:p>
    <w:p>
      <w:r>
        <w:t xml:space="preserve">Alku: Ralphilla on kurkkukipu. Keskikohta: Ralph meni lääkäriin tarkistuttamaan sen.</w:t>
      </w:r>
    </w:p>
    <w:p>
      <w:r>
        <w:rPr>
          <w:b/>
        </w:rPr>
        <w:t xml:space="preserve">Tulos</w:t>
      </w:r>
    </w:p>
    <w:p>
      <w:r>
        <w:t xml:space="preserve">Sitten hän antoi Ralphille lääkettä, jotta tämä voisi paremmin.</w:t>
      </w:r>
    </w:p>
    <w:p>
      <w:r>
        <w:rPr>
          <w:b/>
        </w:rPr>
        <w:t xml:space="preserve">Esimerkki 2.6013</w:t>
      </w:r>
    </w:p>
    <w:p>
      <w:r>
        <w:t xml:space="preserve">Alku: Halusin nähdä, voisinko säästää rahaa, joten aloin käyttää kuponkeja. Keskivaihe: Leikkasin paljon kuponkeja.</w:t>
      </w:r>
    </w:p>
    <w:p>
      <w:r>
        <w:rPr>
          <w:b/>
        </w:rPr>
        <w:t xml:space="preserve">Tulos</w:t>
      </w:r>
    </w:p>
    <w:p>
      <w:r>
        <w:t xml:space="preserve">Nyt uskon kuponkeihin, koska säästin viime viikolla kymmenen dollaria.</w:t>
      </w:r>
    </w:p>
    <w:p>
      <w:r>
        <w:rPr>
          <w:b/>
        </w:rPr>
        <w:t xml:space="preserve">Esimerkki 2.6014</w:t>
      </w:r>
    </w:p>
    <w:p>
      <w:r>
        <w:t xml:space="preserve">Alku: Maria oli epävarma rokotteiden suhteen. Keskikohta: Hän puhui lääkärille epäilyksistään.</w:t>
      </w:r>
    </w:p>
    <w:p>
      <w:r>
        <w:rPr>
          <w:b/>
        </w:rPr>
        <w:t xml:space="preserve">Tulos</w:t>
      </w:r>
    </w:p>
    <w:p>
      <w:r>
        <w:t xml:space="preserve">Se auttoi Marya päättämään rokotuksista.</w:t>
      </w:r>
    </w:p>
    <w:p>
      <w:r>
        <w:rPr>
          <w:b/>
        </w:rPr>
        <w:t xml:space="preserve">Esimerkki 2.6015</w:t>
      </w:r>
    </w:p>
    <w:p>
      <w:r>
        <w:t xml:space="preserve">Alku: Suzy haaveili lottovoitosta. Keskikohta: Suzy odotti tuloksia.</w:t>
      </w:r>
    </w:p>
    <w:p>
      <w:r>
        <w:rPr>
          <w:b/>
        </w:rPr>
        <w:t xml:space="preserve">Tulos</w:t>
      </w:r>
    </w:p>
    <w:p>
      <w:r>
        <w:t xml:space="preserve">Kun voittajat julkistettiin, Suzy repi lippunsa.</w:t>
      </w:r>
    </w:p>
    <w:p>
      <w:r>
        <w:rPr>
          <w:b/>
        </w:rPr>
        <w:t xml:space="preserve">Esimerkki 2.6016</w:t>
      </w:r>
    </w:p>
    <w:p>
      <w:r>
        <w:t xml:space="preserve">Alku: Sisareni aviomies remontoi heidän tyttärensä huonetta. Keskikohta: Halusin ostaa saman tapetin tyttärelleni.</w:t>
      </w:r>
    </w:p>
    <w:p>
      <w:r>
        <w:rPr>
          <w:b/>
        </w:rPr>
        <w:t xml:space="preserve">Tulos</w:t>
      </w:r>
    </w:p>
    <w:p>
      <w:r>
        <w:t xml:space="preserve">Mallia ei ole enää saatavilla.</w:t>
      </w:r>
    </w:p>
    <w:p>
      <w:r>
        <w:rPr>
          <w:b/>
        </w:rPr>
        <w:t xml:space="preserve">Esimerkki 2.6017</w:t>
      </w:r>
    </w:p>
    <w:p>
      <w:r>
        <w:t xml:space="preserve">Alku: Jenna halusi tehdä jotain hauskaa. Keskikohta: Jenna halusi lähteä patikoimaan vuorille.</w:t>
      </w:r>
    </w:p>
    <w:p>
      <w:r>
        <w:rPr>
          <w:b/>
        </w:rPr>
        <w:t xml:space="preserve">Tulos</w:t>
      </w:r>
    </w:p>
    <w:p>
      <w:r>
        <w:t xml:space="preserve">Hän retkeili ja leiriytyi siellä koko viikonlopun.</w:t>
      </w:r>
    </w:p>
    <w:p>
      <w:r>
        <w:rPr>
          <w:b/>
        </w:rPr>
        <w:t xml:space="preserve">Esimerkki 2.6018</w:t>
      </w:r>
    </w:p>
    <w:p>
      <w:r>
        <w:t xml:space="preserve">Alku: Yritin asettaa rumpuja bändiluokassani. Keskikohta: Rummut kaatuivat kaatamalla minut lattialle.</w:t>
      </w:r>
    </w:p>
    <w:p>
      <w:r>
        <w:rPr>
          <w:b/>
        </w:rPr>
        <w:t xml:space="preserve">Tulos</w:t>
      </w:r>
    </w:p>
    <w:p>
      <w:r>
        <w:t xml:space="preserve">Ystäväni tuli luokseni katsomaan, olinko kunnossa.</w:t>
      </w:r>
    </w:p>
    <w:p>
      <w:r>
        <w:rPr>
          <w:b/>
        </w:rPr>
        <w:t xml:space="preserve">Esimerkki 2.6019</w:t>
      </w:r>
    </w:p>
    <w:p>
      <w:r>
        <w:t xml:space="preserve">Alku: Harry meni perheensä kanssa huvipuistoon. Keskikohta: Harry kävi kaikilla laitteilla.</w:t>
      </w:r>
    </w:p>
    <w:p>
      <w:r>
        <w:rPr>
          <w:b/>
        </w:rPr>
        <w:t xml:space="preserve">Tulos</w:t>
      </w:r>
    </w:p>
    <w:p>
      <w:r>
        <w:t xml:space="preserve">Harryllä oli hauskaa puistossa.</w:t>
      </w:r>
    </w:p>
    <w:p>
      <w:r>
        <w:rPr>
          <w:b/>
        </w:rPr>
        <w:t xml:space="preserve">Esimerkki 2.6020</w:t>
      </w:r>
    </w:p>
    <w:p>
      <w:r>
        <w:t xml:space="preserve">Alku: Quex rakasti mennä puistoon. Keskimmäinen: Quex tapasi puistossa todella söpön pojan.</w:t>
      </w:r>
    </w:p>
    <w:p>
      <w:r>
        <w:rPr>
          <w:b/>
        </w:rPr>
        <w:t xml:space="preserve">Tulos</w:t>
      </w:r>
    </w:p>
    <w:p>
      <w:r>
        <w:t xml:space="preserve">Quex kävi joka päivä katsomassa häntä, mutta hän ei koskaan tullut.</w:t>
      </w:r>
    </w:p>
    <w:p>
      <w:r>
        <w:rPr>
          <w:b/>
        </w:rPr>
        <w:t xml:space="preserve">Esimerkki 2.6021</w:t>
      </w:r>
    </w:p>
    <w:p>
      <w:r>
        <w:t xml:space="preserve">Alku: Sam oli hyvin huolissaan. Keskikohta: Hänen kissansa käyttäytyi oudosti ja oli viime aikoina ollut erittäin vaisu.</w:t>
      </w:r>
    </w:p>
    <w:p>
      <w:r>
        <w:rPr>
          <w:b/>
        </w:rPr>
        <w:t xml:space="preserve">Tulos</w:t>
      </w:r>
    </w:p>
    <w:p>
      <w:r>
        <w:t xml:space="preserve">Se oli ollut raskaana, ja nyt sillä oli kahdeksan pentua!</w:t>
      </w:r>
    </w:p>
    <w:p>
      <w:r>
        <w:rPr>
          <w:b/>
        </w:rPr>
        <w:t xml:space="preserve">Esimerkki 2.6022</w:t>
      </w:r>
    </w:p>
    <w:p>
      <w:r>
        <w:t xml:space="preserve">Alku: William ja minä olimme yhdessä armeijan turvallisuusviraston koulussa. Keskikohta: Olin virastossa nyt vuoden.</w:t>
      </w:r>
    </w:p>
    <w:p>
      <w:r>
        <w:rPr>
          <w:b/>
        </w:rPr>
        <w:t xml:space="preserve">Tulos</w:t>
      </w:r>
    </w:p>
    <w:p>
      <w:r>
        <w:t xml:space="preserve">Sitten minut lähetettiin Vietnamiin.</w:t>
      </w:r>
    </w:p>
    <w:p>
      <w:r>
        <w:rPr>
          <w:b/>
        </w:rPr>
        <w:t xml:space="preserve">Esimerkki 2.6023</w:t>
      </w:r>
    </w:p>
    <w:p>
      <w:r>
        <w:t xml:space="preserve">Alku: Samin ystävät suostuttelivat hänet lähtemään sokkotreffeille. Keskikohta: Sam oli yllättynyt siitä, että hänen treffinsä oli kaunis.</w:t>
      </w:r>
    </w:p>
    <w:p>
      <w:r>
        <w:rPr>
          <w:b/>
        </w:rPr>
        <w:t xml:space="preserve">Tulos</w:t>
      </w:r>
    </w:p>
    <w:p>
      <w:r>
        <w:t xml:space="preserve">Hän aikoo tavata hänet pian uudelleen.</w:t>
      </w:r>
    </w:p>
    <w:p>
      <w:r>
        <w:rPr>
          <w:b/>
        </w:rPr>
        <w:t xml:space="preserve">Esimerkki 2.6024</w:t>
      </w:r>
    </w:p>
    <w:p>
      <w:r>
        <w:t xml:space="preserve">Alku: Amy meni hakemaan jääjogurttia tauollaan töissä. Keskikohta: Amy piti pitkän tauon.</w:t>
      </w:r>
    </w:p>
    <w:p>
      <w:r>
        <w:rPr>
          <w:b/>
        </w:rPr>
        <w:t xml:space="preserve">Tulos</w:t>
      </w:r>
    </w:p>
    <w:p>
      <w:r>
        <w:t xml:space="preserve">Hän oli helpottunut nähdessään, ettei hänen esimiehensä ollut palannut lounaalta.</w:t>
      </w:r>
    </w:p>
    <w:p>
      <w:r>
        <w:rPr>
          <w:b/>
        </w:rPr>
        <w:t xml:space="preserve">Esimerkki 2.6025</w:t>
      </w:r>
    </w:p>
    <w:p>
      <w:r>
        <w:t xml:space="preserve">Alku: Dan joutuisi vaikeuksiin, jos hänen vanhempansa näkisivät hänen todistuksensa. Keskikohta: Dan halusi hakea todistuksensa postilaatikosta.</w:t>
      </w:r>
    </w:p>
    <w:p>
      <w:r>
        <w:rPr>
          <w:b/>
        </w:rPr>
        <w:t xml:space="preserve">Tulos</w:t>
      </w:r>
    </w:p>
    <w:p>
      <w:r>
        <w:t xml:space="preserve">Dan juoksi koko matkan kotiin toivoen ehtivänsä sinne ennen vanhempiaan.</w:t>
      </w:r>
    </w:p>
    <w:p>
      <w:r>
        <w:rPr>
          <w:b/>
        </w:rPr>
        <w:t xml:space="preserve">Esimerkki 2.6026</w:t>
      </w:r>
    </w:p>
    <w:p>
      <w:r>
        <w:t xml:space="preserve">Alku: Nicole lähetti itsestään alastonkuvan nimettömälle tilille. Keskikohta: Nicole oli juonut liikaa sinä iltana.</w:t>
      </w:r>
    </w:p>
    <w:p>
      <w:r>
        <w:rPr>
          <w:b/>
        </w:rPr>
        <w:t xml:space="preserve">Tulos</w:t>
      </w:r>
    </w:p>
    <w:p>
      <w:r>
        <w:t xml:space="preserve">Nicole lupasi itselleen, ettei tekisi enää päätöksiä humalassa.</w:t>
      </w:r>
    </w:p>
    <w:p>
      <w:r>
        <w:rPr>
          <w:b/>
        </w:rPr>
        <w:t xml:space="preserve">Esimerkki 2.6027</w:t>
      </w:r>
    </w:p>
    <w:p>
      <w:r>
        <w:t xml:space="preserve">Alku: Brian opiskeli ahkerasti kemian koetta varten. Keskikohta: Brian stressaantui kokeesta.</w:t>
      </w:r>
    </w:p>
    <w:p>
      <w:r>
        <w:rPr>
          <w:b/>
        </w:rPr>
        <w:t xml:space="preserve">Tulos</w:t>
      </w:r>
    </w:p>
    <w:p>
      <w:r>
        <w:t xml:space="preserve">Brian rauhoitteli itseään ja alkoi tehdä parhaansa.</w:t>
      </w:r>
    </w:p>
    <w:p>
      <w:r>
        <w:rPr>
          <w:b/>
        </w:rPr>
        <w:t xml:space="preserve">Esimerkki 2.6028</w:t>
      </w:r>
    </w:p>
    <w:p>
      <w:r>
        <w:t xml:space="preserve">Alku: Alex oli halunnut lemmikkikoiran koko elämänsä ajan. Keskikohta: Alex meni koirien pelastusjärjestöön.</w:t>
      </w:r>
    </w:p>
    <w:p>
      <w:r>
        <w:rPr>
          <w:b/>
        </w:rPr>
        <w:t xml:space="preserve">Tulos</w:t>
      </w:r>
    </w:p>
    <w:p>
      <w:r>
        <w:t xml:space="preserve">Alex oli onnellinen saadessaan oman koiran.</w:t>
      </w:r>
    </w:p>
    <w:p>
      <w:r>
        <w:rPr>
          <w:b/>
        </w:rPr>
        <w:t xml:space="preserve">Esimerkki 2.6029</w:t>
      </w:r>
    </w:p>
    <w:p>
      <w:r>
        <w:t xml:space="preserve">Alku: Jordan päätti lopettaa koripallon joulukuun pelin jälkeen. Keskikohta: Jordan pelasi toistaiseksi parhaan ottelunsa.</w:t>
      </w:r>
    </w:p>
    <w:p>
      <w:r>
        <w:rPr>
          <w:b/>
        </w:rPr>
        <w:t xml:space="preserve">Tulos</w:t>
      </w:r>
    </w:p>
    <w:p>
      <w:r>
        <w:t xml:space="preserve">Jordan teki pelin voittoheiton, joka oli myös hänen viimeinen heittonsa.</w:t>
      </w:r>
    </w:p>
    <w:p>
      <w:r>
        <w:rPr>
          <w:b/>
        </w:rPr>
        <w:t xml:space="preserve">Esimerkki 2.6030</w:t>
      </w:r>
    </w:p>
    <w:p>
      <w:r>
        <w:t xml:space="preserve">Alku: Ali erotettiin koulusta tappelun vuoksi. Keskikohta: Ali yritti järkeillä, itkeä ja uhkailla.</w:t>
      </w:r>
    </w:p>
    <w:p>
      <w:r>
        <w:rPr>
          <w:b/>
        </w:rPr>
        <w:t xml:space="preserve">Tulos</w:t>
      </w:r>
    </w:p>
    <w:p>
      <w:r>
        <w:t xml:space="preserve">Hän oli vaikeuksissa, eikä hän voinut tehdä asialle mitään.</w:t>
      </w:r>
    </w:p>
    <w:p>
      <w:r>
        <w:rPr>
          <w:b/>
        </w:rPr>
        <w:t xml:space="preserve">Esimerkki 2.6031</w:t>
      </w:r>
    </w:p>
    <w:p>
      <w:r>
        <w:t xml:space="preserve">Alku: James oli ostanut uuden kannettavan tietokoneen koulua varten. Keskikohta: James unohti kannettavan tietokoneen ja istui reppunsa päällä.</w:t>
      </w:r>
    </w:p>
    <w:p>
      <w:r>
        <w:rPr>
          <w:b/>
        </w:rPr>
        <w:t xml:space="preserve">Tulos</w:t>
      </w:r>
    </w:p>
    <w:p>
      <w:r>
        <w:t xml:space="preserve">Hänen kannettavan tietokoneensa näyttö halkeili ja muuttui käyttökelvottomaksi.</w:t>
      </w:r>
    </w:p>
    <w:p>
      <w:r>
        <w:rPr>
          <w:b/>
        </w:rPr>
        <w:t xml:space="preserve">Esimerkki 2.6032</w:t>
      </w:r>
    </w:p>
    <w:p>
      <w:r>
        <w:t xml:space="preserve">Alku: Landes halusi oppia pelaamaan shakkia. Keskivaihe: Landes liittyi shakkikerhoon, jossa järjestettiin loppuvuoden kilpailu.</w:t>
      </w:r>
    </w:p>
    <w:p>
      <w:r>
        <w:rPr>
          <w:b/>
        </w:rPr>
        <w:t xml:space="preserve">Tulos</w:t>
      </w:r>
    </w:p>
    <w:p>
      <w:r>
        <w:t xml:space="preserve">Landes sijoittui kilpailussa kolmanneksi.</w:t>
      </w:r>
    </w:p>
    <w:p>
      <w:r>
        <w:rPr>
          <w:b/>
        </w:rPr>
        <w:t xml:space="preserve">Esimerkki 2.6033</w:t>
      </w:r>
    </w:p>
    <w:p>
      <w:r>
        <w:t xml:space="preserve">Alku: Jayn perhe teki Secret Santa -lahjan joka vuosi jouluna säästääkseen rahaa. Keskikohta: Jay avasi muun muassa nuudelilaatikon.</w:t>
      </w:r>
    </w:p>
    <w:p>
      <w:r>
        <w:rPr>
          <w:b/>
        </w:rPr>
        <w:t xml:space="preserve">Tulos</w:t>
      </w:r>
    </w:p>
    <w:p>
      <w:r>
        <w:t xml:space="preserve">Hän löysi kolme lahjakorttia teipattuna laatikon pohjalle ja nauroi.</w:t>
      </w:r>
    </w:p>
    <w:p>
      <w:r>
        <w:rPr>
          <w:b/>
        </w:rPr>
        <w:t xml:space="preserve">Esimerkki 2.6034</w:t>
      </w:r>
    </w:p>
    <w:p>
      <w:r>
        <w:t xml:space="preserve">Alku: Jane oli menossa ostamaan leluja lapsilleen. Keskikohta: Cabbage Patch -nukkeja ei ollut enää kaupassa.</w:t>
      </w:r>
    </w:p>
    <w:p>
      <w:r>
        <w:rPr>
          <w:b/>
        </w:rPr>
        <w:t xml:space="preserve">Tulos</w:t>
      </w:r>
    </w:p>
    <w:p>
      <w:r>
        <w:t xml:space="preserve">Jane joutui tyytymään toisenlaiseen nukkeen.</w:t>
      </w:r>
    </w:p>
    <w:p>
      <w:r>
        <w:rPr>
          <w:b/>
        </w:rPr>
        <w:t xml:space="preserve">Esimerkki 2.6035</w:t>
      </w:r>
    </w:p>
    <w:p>
      <w:r>
        <w:t xml:space="preserve">Alku: Molly oli nukahtanut hiukset solmussa. Keskikohta: Molly heräsi seuraavana päivänä.</w:t>
      </w:r>
    </w:p>
    <w:p>
      <w:r>
        <w:rPr>
          <w:b/>
        </w:rPr>
        <w:t xml:space="preserve">Tulos</w:t>
      </w:r>
    </w:p>
    <w:p>
      <w:r>
        <w:t xml:space="preserve">Sitten hän pystyi kampaamaan hiukset pois.</w:t>
      </w:r>
    </w:p>
    <w:p>
      <w:r>
        <w:rPr>
          <w:b/>
        </w:rPr>
        <w:t xml:space="preserve">Esimerkki 2.6036</w:t>
      </w:r>
    </w:p>
    <w:p>
      <w:r>
        <w:t xml:space="preserve">Alku: Kim halusi syödä lounaaksi pakasteburriton. Keskikohta: Hän laittoi sen mikroaaltouuniin.</w:t>
      </w:r>
    </w:p>
    <w:p>
      <w:r>
        <w:rPr>
          <w:b/>
        </w:rPr>
        <w:t xml:space="preserve">Tulos</w:t>
      </w:r>
    </w:p>
    <w:p>
      <w:r>
        <w:t xml:space="preserve">Kim oli järkyttynyt siitä, että keskimmäinen osa oli vielä kylmä.</w:t>
      </w:r>
    </w:p>
    <w:p>
      <w:r>
        <w:rPr>
          <w:b/>
        </w:rPr>
        <w:t xml:space="preserve">Esimerkki 2.6037</w:t>
      </w:r>
    </w:p>
    <w:p>
      <w:r>
        <w:t xml:space="preserve">Alku: Helen rakasti kaikkia lapsiaan, mutta hänen vanhin poikansa oli ongelma. Keskikohta: Helen suuttui ja puhui pojalle totuudenmukaisesti.</w:t>
      </w:r>
    </w:p>
    <w:p>
      <w:r>
        <w:rPr>
          <w:b/>
        </w:rPr>
        <w:t xml:space="preserve">Tulos</w:t>
      </w:r>
    </w:p>
    <w:p>
      <w:r>
        <w:t xml:space="preserve">Sen jälkeen hän muutti tapansa, ja Helen saattoi antaa itselleen anteeksi.</w:t>
      </w:r>
    </w:p>
    <w:p>
      <w:r>
        <w:rPr>
          <w:b/>
        </w:rPr>
        <w:t xml:space="preserve">Esimerkki 2.6038</w:t>
      </w:r>
    </w:p>
    <w:p>
      <w:r>
        <w:t xml:space="preserve">Alku: Karen meni korkealle arvostettuun ravintolaan. Keskikohta: Karenille tarjoiltiin huonoa ruokaa.</w:t>
      </w:r>
    </w:p>
    <w:p>
      <w:r>
        <w:rPr>
          <w:b/>
        </w:rPr>
        <w:t xml:space="preserve">Tulos</w:t>
      </w:r>
    </w:p>
    <w:p>
      <w:r>
        <w:t xml:space="preserve">Hän valitti eikä enää koskaan mennyt sinne takaisin.</w:t>
      </w:r>
    </w:p>
    <w:p>
      <w:r>
        <w:rPr>
          <w:b/>
        </w:rPr>
        <w:t xml:space="preserve">Esimerkki 2.6039</w:t>
      </w:r>
    </w:p>
    <w:p>
      <w:r>
        <w:t xml:space="preserve">Alku: Ruth ja hänen ystävänsä ostivat ilotulitteita kioskilta. Keskikohta: Ruthin ilotulite syttyi tuleen.</w:t>
      </w:r>
    </w:p>
    <w:p>
      <w:r>
        <w:rPr>
          <w:b/>
        </w:rPr>
        <w:t xml:space="preserve">Tulos</w:t>
      </w:r>
    </w:p>
    <w:p>
      <w:r>
        <w:t xml:space="preserve">He soittivat palokunnan, ja palomiehet tulivat sammuttamaan sen.</w:t>
      </w:r>
    </w:p>
    <w:p>
      <w:r>
        <w:rPr>
          <w:b/>
        </w:rPr>
        <w:t xml:space="preserve">Esimerkki 2.6040</w:t>
      </w:r>
    </w:p>
    <w:p>
      <w:r>
        <w:t xml:space="preserve">Alku: Tapasin tänään vanhan ystävän. Keskikohta: Ystäväni ei ehtinyt jutella, mutta vaihdoimme numeroita.</w:t>
      </w:r>
    </w:p>
    <w:p>
      <w:r>
        <w:rPr>
          <w:b/>
        </w:rPr>
        <w:t xml:space="preserve">Tulos</w:t>
      </w:r>
    </w:p>
    <w:p>
      <w:r>
        <w:t xml:space="preserve">En malta odottaa seuraavaa kertaa, kun voimme tavata.</w:t>
      </w:r>
    </w:p>
    <w:p>
      <w:r>
        <w:rPr>
          <w:b/>
        </w:rPr>
        <w:t xml:space="preserve">Esimerkki 2.6041</w:t>
      </w:r>
    </w:p>
    <w:p>
      <w:r>
        <w:t xml:space="preserve">Alku: Tänään ajoin kirjastoon tavatakseni ryhmäni. Keskikohta: Luin kirjan avioliiton väärinkäytöstä.</w:t>
      </w:r>
    </w:p>
    <w:p>
      <w:r>
        <w:rPr>
          <w:b/>
        </w:rPr>
        <w:t xml:space="preserve">Tulos</w:t>
      </w:r>
    </w:p>
    <w:p>
      <w:r>
        <w:t xml:space="preserve">Puhuin perheväkivallasta.</w:t>
      </w:r>
    </w:p>
    <w:p>
      <w:r>
        <w:rPr>
          <w:b/>
        </w:rPr>
        <w:t xml:space="preserve">Esimerkki 2.6042</w:t>
      </w:r>
    </w:p>
    <w:p>
      <w:r>
        <w:t xml:space="preserve">Alku: Se oli kylmä talvipäivä. Keskikohta: Sam sytytti tulen takkaan.</w:t>
      </w:r>
    </w:p>
    <w:p>
      <w:r>
        <w:rPr>
          <w:b/>
        </w:rPr>
        <w:t xml:space="preserve">Tulos</w:t>
      </w:r>
    </w:p>
    <w:p>
      <w:r>
        <w:t xml:space="preserve">Hän luki takan vieressä koko yön.</w:t>
      </w:r>
    </w:p>
    <w:p>
      <w:r>
        <w:rPr>
          <w:b/>
        </w:rPr>
        <w:t xml:space="preserve">Esimerkki 2.6043</w:t>
      </w:r>
    </w:p>
    <w:p>
      <w:r>
        <w:t xml:space="preserve">Alku: Brian oli sotilas. Keskikohta: Brain varoitti poikaansa, että sotilaana oleminen on vaikeaa.</w:t>
      </w:r>
    </w:p>
    <w:p>
      <w:r>
        <w:rPr>
          <w:b/>
        </w:rPr>
        <w:t xml:space="preserve">Tulos</w:t>
      </w:r>
    </w:p>
    <w:p>
      <w:r>
        <w:t xml:space="preserve">Brian on surullinen siitä, ettei hänen pojanpoikansa noudattanut hänen neuvojaan.</w:t>
      </w:r>
    </w:p>
    <w:p>
      <w:r>
        <w:rPr>
          <w:b/>
        </w:rPr>
        <w:t xml:space="preserve">Esimerkki 2.6044</w:t>
      </w:r>
    </w:p>
    <w:p>
      <w:r>
        <w:t xml:space="preserve">Alku: Parhaat ystävät tekevät aina tyttöjen matkoja. Keskikohta: Parhaat ystävät lähtivät yhdessä matkalle.</w:t>
      </w:r>
    </w:p>
    <w:p>
      <w:r>
        <w:rPr>
          <w:b/>
        </w:rPr>
        <w:t xml:space="preserve">Tulos</w:t>
      </w:r>
    </w:p>
    <w:p>
      <w:r>
        <w:t xml:space="preserve">Heillä on aina hauskaa vaihtaa kuulumisia.</w:t>
      </w:r>
    </w:p>
    <w:p>
      <w:r>
        <w:rPr>
          <w:b/>
        </w:rPr>
        <w:t xml:space="preserve">Esimerkki 2.6045</w:t>
      </w:r>
    </w:p>
    <w:p>
      <w:r>
        <w:t xml:space="preserve">Alku: Juanita heräsi aikaisin lähteäkseen kanootilla järvelle. Keskikohta: Juanita otti kuvan järvestä, koska se oli niin kaunis.</w:t>
      </w:r>
    </w:p>
    <w:p>
      <w:r>
        <w:rPr>
          <w:b/>
        </w:rPr>
        <w:t xml:space="preserve">Tulos</w:t>
      </w:r>
    </w:p>
    <w:p>
      <w:r>
        <w:t xml:space="preserve">Juanita jatkoi kuvien ottamista.</w:t>
      </w:r>
    </w:p>
    <w:p>
      <w:r>
        <w:rPr>
          <w:b/>
        </w:rPr>
        <w:t xml:space="preserve">Esimerkki 2.6046</w:t>
      </w:r>
    </w:p>
    <w:p>
      <w:r>
        <w:t xml:space="preserve">Alku: Lisa ja hänen ystävänsä lähtivät tyttöjen matkalle Miamiin. Keskikohta: He sairastuivat siellä malariaan.</w:t>
      </w:r>
    </w:p>
    <w:p>
      <w:r>
        <w:rPr>
          <w:b/>
        </w:rPr>
        <w:t xml:space="preserve">Tulos</w:t>
      </w:r>
    </w:p>
    <w:p>
      <w:r>
        <w:t xml:space="preserve">Siksi tytöt viettivät paljon aikaa sairaalassa.</w:t>
      </w:r>
    </w:p>
    <w:p>
      <w:r>
        <w:rPr>
          <w:b/>
        </w:rPr>
        <w:t xml:space="preserve">Esimerkki 2.6047</w:t>
      </w:r>
    </w:p>
    <w:p>
      <w:r>
        <w:t xml:space="preserve">Alku: Viola oli aina rakastanut käsillään työskentelyä ja tekemistä. Keskimmäinen: Viola löysi työpaikan kukkien parissa.</w:t>
      </w:r>
    </w:p>
    <w:p>
      <w:r>
        <w:rPr>
          <w:b/>
        </w:rPr>
        <w:t xml:space="preserve">Tulos</w:t>
      </w:r>
    </w:p>
    <w:p>
      <w:r>
        <w:t xml:space="preserve">Vihdoinkin Violalla oli ura, jota hän rakasti.</w:t>
      </w:r>
    </w:p>
    <w:p>
      <w:r>
        <w:rPr>
          <w:b/>
        </w:rPr>
        <w:t xml:space="preserve">Esimerkki 2.6048</w:t>
      </w:r>
    </w:p>
    <w:p>
      <w:r>
        <w:t xml:space="preserve">Alku: Allie halusi ajaa pyörällä. Keskikohta: Alex salli sen, jos Allie voi korjata sen.</w:t>
      </w:r>
    </w:p>
    <w:p>
      <w:r>
        <w:rPr>
          <w:b/>
        </w:rPr>
        <w:t xml:space="preserve">Tulos</w:t>
      </w:r>
    </w:p>
    <w:p>
      <w:r>
        <w:t xml:space="preserve">Hän pystyi korjaamaan ne kuin uusiksi.</w:t>
      </w:r>
    </w:p>
    <w:p>
      <w:r>
        <w:rPr>
          <w:b/>
        </w:rPr>
        <w:t xml:space="preserve">Esimerkki 2.6049</w:t>
      </w:r>
    </w:p>
    <w:p>
      <w:r>
        <w:t xml:space="preserve">Alku: Edgar yritti monta vuotta kirjoittaa kirjaa. Keskikohta: Edgar päätti eläkkeelle jäätyään, että hän tekisi sen.</w:t>
      </w:r>
    </w:p>
    <w:p>
      <w:r>
        <w:rPr>
          <w:b/>
        </w:rPr>
        <w:t xml:space="preserve">Tulos</w:t>
      </w:r>
    </w:p>
    <w:p>
      <w:r>
        <w:t xml:space="preserve">Hänen tarinansa hyväksyttiin ja sitä myytiin paljon kappaleita.</w:t>
      </w:r>
    </w:p>
    <w:p>
      <w:r>
        <w:rPr>
          <w:b/>
        </w:rPr>
        <w:t xml:space="preserve">Esimerkki 2.6050</w:t>
      </w:r>
    </w:p>
    <w:p>
      <w:r>
        <w:t xml:space="preserve">Alku: Lucy laittoi uunipannun uuniin. Keskikohta: Lucy jätti ruoan liian pitkäksi aikaa uuniin.</w:t>
      </w:r>
    </w:p>
    <w:p>
      <w:r>
        <w:rPr>
          <w:b/>
        </w:rPr>
        <w:t xml:space="preserve">Tulos</w:t>
      </w:r>
    </w:p>
    <w:p>
      <w:r>
        <w:t xml:space="preserve">Lucy tajusi, että ateria oli palanut.</w:t>
      </w:r>
    </w:p>
    <w:p>
      <w:r>
        <w:rPr>
          <w:b/>
        </w:rPr>
        <w:t xml:space="preserve">Esimerkki 2.6051</w:t>
      </w:r>
    </w:p>
    <w:p>
      <w:r>
        <w:t xml:space="preserve">Alku: Naapuritalo oli tyhjä. Keskikohta: Ennen talossa oli paljon ihmisiä.</w:t>
      </w:r>
    </w:p>
    <w:p>
      <w:r>
        <w:rPr>
          <w:b/>
        </w:rPr>
        <w:t xml:space="preserve">Tulos</w:t>
      </w:r>
    </w:p>
    <w:p>
      <w:r>
        <w:t xml:space="preserve">Nyt se näytti hylätyltä.</w:t>
      </w:r>
    </w:p>
    <w:p>
      <w:r>
        <w:rPr>
          <w:b/>
        </w:rPr>
        <w:t xml:space="preserve">Esimerkki 2.6052</w:t>
      </w:r>
    </w:p>
    <w:p>
      <w:r>
        <w:t xml:space="preserve">Alku: Naapurini käveli ulos etuovestaan. Keskikohta: Hän löysi linnun.</w:t>
      </w:r>
    </w:p>
    <w:p>
      <w:r>
        <w:rPr>
          <w:b/>
        </w:rPr>
        <w:t xml:space="preserve">Tulos</w:t>
      </w:r>
    </w:p>
    <w:p>
      <w:r>
        <w:t xml:space="preserve">Tuo pikkulintu oli vasta lentämään opetteleva poikanen.</w:t>
      </w:r>
    </w:p>
    <w:p>
      <w:r>
        <w:rPr>
          <w:b/>
        </w:rPr>
        <w:t xml:space="preserve">Esimerkki 2.6053</w:t>
      </w:r>
    </w:p>
    <w:p>
      <w:r>
        <w:t xml:space="preserve">Alku: Hän oli onnekas hölmö blackjackissa. Keskikohta: Uusien voittojen kanssa hän meni rulettipöytään.</w:t>
      </w:r>
    </w:p>
    <w:p>
      <w:r>
        <w:rPr>
          <w:b/>
        </w:rPr>
        <w:t xml:space="preserve">Tulos</w:t>
      </w:r>
    </w:p>
    <w:p>
      <w:r>
        <w:t xml:space="preserve">Illan päätteeksi hän oli hävinnyt kaiken ruletissa.</w:t>
      </w:r>
    </w:p>
    <w:p>
      <w:r>
        <w:rPr>
          <w:b/>
        </w:rPr>
        <w:t xml:space="preserve">Esimerkki 2.6054</w:t>
      </w:r>
    </w:p>
    <w:p>
      <w:r>
        <w:t xml:space="preserve">Alku: Jerry oli korjaamassa autoaan autotallissaan. Keskikohta: Hänellä oli öljyä vaatteissaan ja ne haisivat pahalle.</w:t>
      </w:r>
    </w:p>
    <w:p>
      <w:r>
        <w:rPr>
          <w:b/>
        </w:rPr>
        <w:t xml:space="preserve">Tulos</w:t>
      </w:r>
    </w:p>
    <w:p>
      <w:r>
        <w:t xml:space="preserve">Jerry vaihtoi heti vaatteet pois öljynvaihdon jälkeen.</w:t>
      </w:r>
    </w:p>
    <w:p>
      <w:r>
        <w:rPr>
          <w:b/>
        </w:rPr>
        <w:t xml:space="preserve">Esimerkki 2.6055</w:t>
      </w:r>
    </w:p>
    <w:p>
      <w:r>
        <w:t xml:space="preserve">Alku: Mona ei ollut tyytyväinen siihen, kuinka paljon rahaa hän tienasi. Keskikohta: Mona kirjoitti henkilöstöhallinnolle muistion, jossa hän valitti.</w:t>
      </w:r>
    </w:p>
    <w:p>
      <w:r>
        <w:rPr>
          <w:b/>
        </w:rPr>
        <w:t xml:space="preserve">Tulos</w:t>
      </w:r>
    </w:p>
    <w:p>
      <w:r>
        <w:t xml:space="preserve">Hän ei koskaan kuullut heiltä mitään.</w:t>
      </w:r>
    </w:p>
    <w:p>
      <w:r>
        <w:rPr>
          <w:b/>
        </w:rPr>
        <w:t xml:space="preserve">Esimerkki 2.6056</w:t>
      </w:r>
    </w:p>
    <w:p>
      <w:r>
        <w:t xml:space="preserve">Alku: Ostin käytetyn pokkarin amazonista pennillä. Keskikohta: Halusin myös toisen kappaleen.</w:t>
      </w:r>
    </w:p>
    <w:p>
      <w:r>
        <w:rPr>
          <w:b/>
        </w:rPr>
        <w:t xml:space="preserve">Tulos</w:t>
      </w:r>
    </w:p>
    <w:p>
      <w:r>
        <w:t xml:space="preserve">Ostin kovakantisen version dollarilla plus 4 dollaria postikuluista.</w:t>
      </w:r>
    </w:p>
    <w:p>
      <w:r>
        <w:rPr>
          <w:b/>
        </w:rPr>
        <w:t xml:space="preserve">Esimerkki 2.6057</w:t>
      </w:r>
    </w:p>
    <w:p>
      <w:r>
        <w:t xml:space="preserve">Alku: Terry otettiin palvelukseen 18-vuotiaana. Keskikohta: Hän kävi muutaman viikon peruskoulutuksessa.</w:t>
      </w:r>
    </w:p>
    <w:p>
      <w:r>
        <w:rPr>
          <w:b/>
        </w:rPr>
        <w:t xml:space="preserve">Tulos</w:t>
      </w:r>
    </w:p>
    <w:p>
      <w:r>
        <w:t xml:space="preserve">Pieni määrä riitti auttamaan häntä pääsemään makuun.</w:t>
      </w:r>
    </w:p>
    <w:p>
      <w:r>
        <w:rPr>
          <w:b/>
        </w:rPr>
        <w:t xml:space="preserve">Esimerkki 2.6058</w:t>
      </w:r>
    </w:p>
    <w:p>
      <w:r>
        <w:t xml:space="preserve">Alku: Jerryllä oli tärkeä kokous tunnin kuluttua. Keskikohta: Jerry halusi olla mukava kokouksessa.</w:t>
      </w:r>
    </w:p>
    <w:p>
      <w:r>
        <w:rPr>
          <w:b/>
        </w:rPr>
        <w:t xml:space="preserve">Tulos</w:t>
      </w:r>
    </w:p>
    <w:p>
      <w:r>
        <w:t xml:space="preserve">Niinpä hän riisui solmionsa ja osallistui kokoukseen.</w:t>
      </w:r>
    </w:p>
    <w:p>
      <w:r>
        <w:rPr>
          <w:b/>
        </w:rPr>
        <w:t xml:space="preserve">Esimerkki 2.6059</w:t>
      </w:r>
    </w:p>
    <w:p>
      <w:r>
        <w:t xml:space="preserve">Alku: Shana matkusti lentokoneessa ensimmäistä kertaa. Keskikohta: Shana oli hyvin hermostunut lentämisestä.</w:t>
      </w:r>
    </w:p>
    <w:p>
      <w:r>
        <w:rPr>
          <w:b/>
        </w:rPr>
        <w:t xml:space="preserve">Tulos</w:t>
      </w:r>
    </w:p>
    <w:p>
      <w:r>
        <w:t xml:space="preserve">Ennen kuin hän huomasi, hän oli perillä!</w:t>
      </w:r>
    </w:p>
    <w:p>
      <w:r>
        <w:rPr>
          <w:b/>
        </w:rPr>
        <w:t xml:space="preserve">Esimerkki 2.6060</w:t>
      </w:r>
    </w:p>
    <w:p>
      <w:r>
        <w:t xml:space="preserve">Alku: Halusin syödä muroja. Keskikohta: Maito, jota minulla oli, oli vanhentunut.</w:t>
      </w:r>
    </w:p>
    <w:p>
      <w:r>
        <w:rPr>
          <w:b/>
        </w:rPr>
        <w:t xml:space="preserve">Tulos</w:t>
      </w:r>
    </w:p>
    <w:p>
      <w:r>
        <w:t xml:space="preserve">Se oli ällöttävää, joten menin kauppaan ostamaan rasvatonta maitoa.</w:t>
      </w:r>
    </w:p>
    <w:p>
      <w:r>
        <w:rPr>
          <w:b/>
        </w:rPr>
        <w:t xml:space="preserve">Esimerkki 2.6061</w:t>
      </w:r>
    </w:p>
    <w:p>
      <w:r>
        <w:t xml:space="preserve">Alku: Marcus päättää, että hän on istunut kotona liian kauan. Keskikohta: Marcus menee puistoon, ja iso koira puree häntä.</w:t>
      </w:r>
    </w:p>
    <w:p>
      <w:r>
        <w:rPr>
          <w:b/>
        </w:rPr>
        <w:t xml:space="preserve">Tulos</w:t>
      </w:r>
    </w:p>
    <w:p>
      <w:r>
        <w:t xml:space="preserve">Kotiin palattuaan Marcus katuu, että oli koskaan käynyt puistossa.</w:t>
      </w:r>
    </w:p>
    <w:p>
      <w:r>
        <w:rPr>
          <w:b/>
        </w:rPr>
        <w:t xml:space="preserve">Esimerkki 2.6062</w:t>
      </w:r>
    </w:p>
    <w:p>
      <w:r>
        <w:t xml:space="preserve">Alku: Terry oli innoissaan siitä, että hän oli menossa katsomaan tv-ohjelmaa suorana lähetyksenä. Keskikohta: Yleisö, Terry mukaan lukien, sai kaikki uudet autot.</w:t>
      </w:r>
    </w:p>
    <w:p>
      <w:r>
        <w:rPr>
          <w:b/>
        </w:rPr>
        <w:t xml:space="preserve">Tulos</w:t>
      </w:r>
    </w:p>
    <w:p>
      <w:r>
        <w:t xml:space="preserve">Hän oli vielä onnellisempi ajaessaan kotiin uudella autollaan.</w:t>
      </w:r>
    </w:p>
    <w:p>
      <w:r>
        <w:rPr>
          <w:b/>
        </w:rPr>
        <w:t xml:space="preserve">Esimerkki 2.6063</w:t>
      </w:r>
    </w:p>
    <w:p>
      <w:r>
        <w:t xml:space="preserve">Alku: Gina saapui kotiin koulun jälkeen. Keskikohta: Gina oli unohtanut ottaa avaimensa mukaansa sinä päivänä.</w:t>
      </w:r>
    </w:p>
    <w:p>
      <w:r>
        <w:rPr>
          <w:b/>
        </w:rPr>
        <w:t xml:space="preserve">Tulos</w:t>
      </w:r>
    </w:p>
    <w:p>
      <w:r>
        <w:t xml:space="preserve">Gina oli lukittu ulos talosta.</w:t>
      </w:r>
    </w:p>
    <w:p>
      <w:r>
        <w:rPr>
          <w:b/>
        </w:rPr>
        <w:t xml:space="preserve">Esimerkki 2.6064</w:t>
      </w:r>
    </w:p>
    <w:p>
      <w:r>
        <w:t xml:space="preserve">Alku: Pete halusi liittyä koulun soittokuntaan. Keskikohta: Pete soitti jo kazoota.</w:t>
      </w:r>
    </w:p>
    <w:p>
      <w:r>
        <w:rPr>
          <w:b/>
        </w:rPr>
        <w:t xml:space="preserve">Tulos</w:t>
      </w:r>
    </w:p>
    <w:p>
      <w:r>
        <w:t xml:space="preserve">Pete meni kotiin harjoittelemaan kazoo-kokeilua varten.</w:t>
      </w:r>
    </w:p>
    <w:p>
      <w:r>
        <w:rPr>
          <w:b/>
        </w:rPr>
        <w:t xml:space="preserve">Esimerkki 2.6065</w:t>
      </w:r>
    </w:p>
    <w:p>
      <w:r>
        <w:t xml:space="preserve">Alku: Kay oli menossa kummitustaloon. Keskikohta: Kay pelkäsi aluksi taloa.</w:t>
      </w:r>
    </w:p>
    <w:p>
      <w:r>
        <w:rPr>
          <w:b/>
        </w:rPr>
        <w:t xml:space="preserve">Tulos</w:t>
      </w:r>
    </w:p>
    <w:p>
      <w:r>
        <w:t xml:space="preserve">Lopulta hänellä oli ollut pelottavan hauskaa!</w:t>
      </w:r>
    </w:p>
    <w:p>
      <w:r>
        <w:rPr>
          <w:b/>
        </w:rPr>
        <w:t xml:space="preserve">Esimerkki 2.6066</w:t>
      </w:r>
    </w:p>
    <w:p>
      <w:r>
        <w:t xml:space="preserve">Alku: Jos he joskus voittaisivat lotossa, he tiesivät, mitä he tekisivät. Keskellä: He aikoivat lomailla Bahamalla.</w:t>
      </w:r>
    </w:p>
    <w:p>
      <w:r>
        <w:rPr>
          <w:b/>
        </w:rPr>
        <w:t xml:space="preserve">Tulos</w:t>
      </w:r>
    </w:p>
    <w:p>
      <w:r>
        <w:t xml:space="preserve">Siellä he voisivat keskittyä johonkin tärkeään - rakkauteen.</w:t>
      </w:r>
    </w:p>
    <w:p>
      <w:r>
        <w:rPr>
          <w:b/>
        </w:rPr>
        <w:t xml:space="preserve">Esimerkki 2.6067</w:t>
      </w:r>
    </w:p>
    <w:p>
      <w:r>
        <w:t xml:space="preserve">Alku: Lorraine halusi aina tehdä keksejä äitinsä tapaan. Keskikohta: Hän noudatti reseptiä ja onnistui.</w:t>
      </w:r>
    </w:p>
    <w:p>
      <w:r>
        <w:rPr>
          <w:b/>
        </w:rPr>
        <w:t xml:space="preserve">Tulos</w:t>
      </w:r>
    </w:p>
    <w:p>
      <w:r>
        <w:t xml:space="preserve">Lorraine on tyytyväinen.</w:t>
      </w:r>
    </w:p>
    <w:p>
      <w:r>
        <w:rPr>
          <w:b/>
        </w:rPr>
        <w:t xml:space="preserve">Esimerkki 2.6068</w:t>
      </w:r>
    </w:p>
    <w:p>
      <w:r>
        <w:t xml:space="preserve">Alku: Adam halusi omistaa Jeepin. Keskikohta: Hän meni luottokuntaan ja sai autolainan.</w:t>
      </w:r>
    </w:p>
    <w:p>
      <w:r>
        <w:rPr>
          <w:b/>
        </w:rPr>
        <w:t xml:space="preserve">Tulos</w:t>
      </w:r>
    </w:p>
    <w:p>
      <w:r>
        <w:t xml:space="preserve">Adam pääsi ajamaan pois jeepillä!</w:t>
      </w:r>
    </w:p>
    <w:p>
      <w:r>
        <w:rPr>
          <w:b/>
        </w:rPr>
        <w:t xml:space="preserve">Esimerkki 2.6069</w:t>
      </w:r>
    </w:p>
    <w:p>
      <w:r>
        <w:t xml:space="preserve">Alku: Veljenpoikani varoitti lääkäreitä siitä, että hän on tekijä V Leidenin kantaja. Keskikohta: VELJENTYTTÄRENI OLI MYÖS HYVIN SAIRAS.</w:t>
      </w:r>
    </w:p>
    <w:p>
      <w:r>
        <w:rPr>
          <w:b/>
        </w:rPr>
        <w:t xml:space="preserve">Tulos</w:t>
      </w:r>
    </w:p>
    <w:p>
      <w:r>
        <w:t xml:space="preserve">Kaksi päivää sen jälkeen, kun kaunis veljentyttäreni oli syntynyt, hän sai aivohalvauksen.</w:t>
      </w:r>
    </w:p>
    <w:p>
      <w:r>
        <w:rPr>
          <w:b/>
        </w:rPr>
        <w:t xml:space="preserve">Esimerkki 2.6070</w:t>
      </w:r>
    </w:p>
    <w:p>
      <w:r>
        <w:t xml:space="preserve">Alku: Jessicalla ja Brianilla oli lemmikkitarantula. Keskikohta: Heidän talonsa syttyi eräänä päivänä tuleen.</w:t>
      </w:r>
    </w:p>
    <w:p>
      <w:r>
        <w:rPr>
          <w:b/>
        </w:rPr>
        <w:t xml:space="preserve">Tulos</w:t>
      </w:r>
    </w:p>
    <w:p>
      <w:r>
        <w:t xml:space="preserve">Tarantulaa ei löytynyt palon jälkeen mistään.</w:t>
      </w:r>
    </w:p>
    <w:p>
      <w:r>
        <w:rPr>
          <w:b/>
        </w:rPr>
        <w:t xml:space="preserve">Esimerkki 2.6071</w:t>
      </w:r>
    </w:p>
    <w:p>
      <w:r>
        <w:t xml:space="preserve">Alku: Derek teki uudenvuodenlupauksen tulla paremmaksi lyöjäksi. Keskikohta: Derek harjoitteli yötä päivää saavuttaakseen lupauksensa.</w:t>
      </w:r>
    </w:p>
    <w:p>
      <w:r>
        <w:rPr>
          <w:b/>
        </w:rPr>
        <w:t xml:space="preserve">Tulos</w:t>
      </w:r>
    </w:p>
    <w:p>
      <w:r>
        <w:t xml:space="preserve">Nykyään Derek pystyy lyömään palloon joka kerta, kun hän heiluu.</w:t>
      </w:r>
    </w:p>
    <w:p>
      <w:r>
        <w:rPr>
          <w:b/>
        </w:rPr>
        <w:t xml:space="preserve">Esimerkki 2.6072</w:t>
      </w:r>
    </w:p>
    <w:p>
      <w:r>
        <w:t xml:space="preserve">Alku: Dirk oli hieno pianisti. Keskikohta: Dirk sai uuden pianon.</w:t>
      </w:r>
    </w:p>
    <w:p>
      <w:r>
        <w:rPr>
          <w:b/>
        </w:rPr>
        <w:t xml:space="preserve">Tulos</w:t>
      </w:r>
    </w:p>
    <w:p>
      <w:r>
        <w:t xml:space="preserve">Dirk piti siitä, miltä se kuulosti.</w:t>
      </w:r>
    </w:p>
    <w:p>
      <w:r>
        <w:rPr>
          <w:b/>
        </w:rPr>
        <w:t xml:space="preserve">Esimerkki 2.6073</w:t>
      </w:r>
    </w:p>
    <w:p>
      <w:r>
        <w:t xml:space="preserve">Alku: Joseph oli kirjastossa. Keskikohta: Joosef kyllästyi kirjoihin.</w:t>
      </w:r>
    </w:p>
    <w:p>
      <w:r>
        <w:rPr>
          <w:b/>
        </w:rPr>
        <w:t xml:space="preserve">Tulos</w:t>
      </w:r>
    </w:p>
    <w:p>
      <w:r>
        <w:t xml:space="preserve">Joseph meni alakertaan ja haki jäätelöä.</w:t>
      </w:r>
    </w:p>
    <w:p>
      <w:r>
        <w:rPr>
          <w:b/>
        </w:rPr>
        <w:t xml:space="preserve">Esimerkki 2.6074</w:t>
      </w:r>
    </w:p>
    <w:p>
      <w:r>
        <w:t xml:space="preserve">Alku: Peluri katsoi kättään ja oli varsin tyytyväinen. Keskikohta: Peluri oli varma, ettei hän voisi mitenkään hävitä.</w:t>
      </w:r>
    </w:p>
    <w:p>
      <w:r>
        <w:rPr>
          <w:b/>
        </w:rPr>
        <w:t xml:space="preserve">Tulos</w:t>
      </w:r>
    </w:p>
    <w:p>
      <w:r>
        <w:t xml:space="preserve">Kun he käänsivät korttinsa, uhkapeluri julistettiin häviäjäksi.</w:t>
      </w:r>
    </w:p>
    <w:p>
      <w:r>
        <w:rPr>
          <w:b/>
        </w:rPr>
        <w:t xml:space="preserve">Esimerkki 2.6075</w:t>
      </w:r>
    </w:p>
    <w:p>
      <w:r>
        <w:t xml:space="preserve">Alku: Gina oli matkalla perheensä kanssa. Keskikohta: Gina heräsi päiväunilta uskoen, että oli myöhä.</w:t>
      </w:r>
    </w:p>
    <w:p>
      <w:r>
        <w:rPr>
          <w:b/>
        </w:rPr>
        <w:t xml:space="preserve">Tulos</w:t>
      </w:r>
    </w:p>
    <w:p>
      <w:r>
        <w:t xml:space="preserve">Hän oli nolona huomannut, että oli nukkunut vain tunnin.</w:t>
      </w:r>
    </w:p>
    <w:p>
      <w:r>
        <w:rPr>
          <w:b/>
        </w:rPr>
        <w:t xml:space="preserve">Esimerkki 2.6076</w:t>
      </w:r>
    </w:p>
    <w:p>
      <w:r>
        <w:t xml:space="preserve">Alku: Ulkona oli todella tuulinen päivä. Keskikohta: Kävellessään kotiinsa poika joutui tuulen alle.</w:t>
      </w:r>
    </w:p>
    <w:p>
      <w:r>
        <w:rPr>
          <w:b/>
        </w:rPr>
        <w:t xml:space="preserve">Tulos</w:t>
      </w:r>
    </w:p>
    <w:p>
      <w:r>
        <w:t xml:space="preserve">Hän raapaisi kyynärpäänsä pudotessaan alas.</w:t>
      </w:r>
    </w:p>
    <w:p>
      <w:r>
        <w:rPr>
          <w:b/>
        </w:rPr>
        <w:t xml:space="preserve">Esimerkki 2.6077</w:t>
      </w:r>
    </w:p>
    <w:p>
      <w:r>
        <w:t xml:space="preserve">Alku: Minulla on tänään treffit isoisän kanssa. Keskikohta: Minulla oli hauskaa isoisän kanssa.</w:t>
      </w:r>
    </w:p>
    <w:p>
      <w:r>
        <w:rPr>
          <w:b/>
        </w:rPr>
        <w:t xml:space="preserve">Tulos</w:t>
      </w:r>
    </w:p>
    <w:p>
      <w:r>
        <w:t xml:space="preserve">Rakastan viettää päiväni isoisän kanssa.</w:t>
      </w:r>
    </w:p>
    <w:p>
      <w:r>
        <w:rPr>
          <w:b/>
        </w:rPr>
        <w:t xml:space="preserve">Esimerkki 2.6078</w:t>
      </w:r>
    </w:p>
    <w:p>
      <w:r>
        <w:t xml:space="preserve">Alku: Keskimmäinen: Stan päätti ostaa pizzan perheelle, Keskimmäinen: Stan päätti ostaa pizzan perheelle, Keskimmäinen: Stan päätti ostaa pizzan perheelle: Stan sanoi maksavansa pizzan.</w:t>
      </w:r>
    </w:p>
    <w:p>
      <w:r>
        <w:rPr>
          <w:b/>
        </w:rPr>
        <w:t xml:space="preserve">Tulos</w:t>
      </w:r>
    </w:p>
    <w:p>
      <w:r>
        <w:t xml:space="preserve">Kävelin takaisin pöytään.</w:t>
      </w:r>
    </w:p>
    <w:p>
      <w:r>
        <w:rPr>
          <w:b/>
        </w:rPr>
        <w:t xml:space="preserve">Esimerkki 2.6079</w:t>
      </w:r>
    </w:p>
    <w:p>
      <w:r>
        <w:t xml:space="preserve">Alku: Jonas huomasi, että kaikki hänen ystävänsä nauttivat metsästyksestä. Keskikohta: Jonas päätti lähteä metsästämään ystäviensä kanssa.</w:t>
      </w:r>
    </w:p>
    <w:p>
      <w:r>
        <w:rPr>
          <w:b/>
        </w:rPr>
        <w:t xml:space="preserve">Tulos</w:t>
      </w:r>
    </w:p>
    <w:p>
      <w:r>
        <w:t xml:space="preserve">Jonas päätti, ettei hän enää koskaan murehtisi uusien asioiden kokeilemista.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docId:CD9A511D7654A965477797BCFB415E79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