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1.4406</w:t>
      </w:r>
    </w:p>
    <w:p>
      <w:r>
        <w:t xml:space="preserve">Konteksti: Ensimmäisen vuoden jälkeen siirsin Roth osaksi merkitty 2000 ja sitten oppinut investointeja menettää rahaa, mutta olen siinä pitkällä aikavälillä ja ovat maxed se ulos joka vuosi vuodesta 99. Seuraava askel 401k . Minun sääntö, kun olin aloittamassa nuorena .</w:t>
      </w:r>
    </w:p>
    <w:p>
      <w:r>
        <w:rPr>
          <w:b/>
        </w:rPr>
        <w:t xml:space="preserve">Tulos</w:t>
      </w:r>
    </w:p>
    <w:p>
      <w:r>
        <w:t xml:space="preserve">Mitä henkilö saattaa yrittää tehdä ?</w:t>
      </w:r>
    </w:p>
    <w:p>
      <w:r>
        <w:rPr>
          <w:b/>
        </w:rPr>
        <w:t xml:space="preserve">Esimerkki 1.4407</w:t>
      </w:r>
    </w:p>
    <w:p>
      <w:r>
        <w:t xml:space="preserve">Konteksti: Mutta kuka tahansa fiktiivinen kirjailija, joka pitää pilkun ja puolipisteen välistä eroa merkityksettömänä / typeränä / heidän alapuolellaan, ei todennäköisesti ole hyvä. Kirjailijalla on vain sanoja , ja jokaisella välimerkillä , jokaisella tauolla , on merkitystä . On totta , että on olemassa tekstinkäsittelijöitä ja oikolukijoita , jotka voivat korjata kielioppia ja välimerkkejä , ja silloin tällöin törmää lahjakkaaseen kaunokirjailijaan , joka näyttää siltä kuin hän ei olisi päässyt läpi ensimmäisestä kurssista .</w:t>
      </w:r>
    </w:p>
    <w:p>
      <w:r>
        <w:rPr>
          <w:b/>
        </w:rPr>
        <w:t xml:space="preserve">Tulos</w:t>
      </w:r>
    </w:p>
    <w:p>
      <w:r>
        <w:t xml:space="preserve">Tämän viestin perusteella , mikä voi olla ammattini ?</w:t>
      </w:r>
    </w:p>
    <w:p>
      <w:r>
        <w:rPr>
          <w:b/>
        </w:rPr>
        <w:t xml:space="preserve">Esimerkki 1.4408</w:t>
      </w:r>
    </w:p>
    <w:p>
      <w:r>
        <w:t xml:space="preserve">Konteksti: WIN ! Poika asemalla sanoi katsoneensa sen tuloa ja se näytti jakautuvan ja menevän pohjoiseen ja etelään , sitten se kiersi takaisin niiden päälle . Ei väliä . Sade laantui lopulta sen verran, että pääsin viimeiset korttelit pelkissä bikineissä, jotka olin sillä välin pukenut päälleni.</w:t>
      </w:r>
    </w:p>
    <w:p>
      <w:r>
        <w:rPr>
          <w:b/>
        </w:rPr>
        <w:t xml:space="preserve">Tulos</w:t>
      </w:r>
    </w:p>
    <w:p>
      <w:r>
        <w:t xml:space="preserve">Minkälaisella asemalla poika mahdollisesti oli ?</w:t>
      </w:r>
    </w:p>
    <w:p>
      <w:r>
        <w:rPr>
          <w:b/>
        </w:rPr>
        <w:t xml:space="preserve">Esimerkki 1.4409</w:t>
      </w:r>
    </w:p>
    <w:p>
      <w:r>
        <w:t xml:space="preserve">Konteksti: Aloitan 101:n 1001:ssä rytinällä! Ostin eilen illalla materiaalia kahta vauvan peittoa varten ! Myönnettäköön , se maksoi noin 35 dollaria materiaalista , mutta fleece on niin pehmeää .</w:t>
      </w:r>
    </w:p>
    <w:p>
      <w:r>
        <w:rPr>
          <w:b/>
        </w:rPr>
        <w:t xml:space="preserve">Tulos</w:t>
      </w:r>
    </w:p>
    <w:p>
      <w:r>
        <w:t xml:space="preserve">Mitä kertoja tekee seuraavaksi lähdettyään kaupasta ?</w:t>
      </w:r>
    </w:p>
    <w:p>
      <w:r>
        <w:rPr>
          <w:b/>
        </w:rPr>
        <w:t xml:space="preserve">Esimerkki 1.4410</w:t>
      </w:r>
    </w:p>
    <w:p>
      <w:r>
        <w:t xml:space="preserve">Konteksti: Samoin hänen omat lapsensa eivät voineet valehdella hänelle. Tosin se liittyi enemmänkin hänen taitoihinsa pitää kasvot suorina heidän rohkeiden valheidensa edessä . * " Hän sai tarpeeksi lapsilleen, jotta . " * Haukottelee taas ja lisää * " Ja Sayaka - chan ." . " .</w:t>
      </w:r>
    </w:p>
    <w:p>
      <w:r>
        <w:rPr>
          <w:b/>
        </w:rPr>
        <w:t xml:space="preserve">Tulos</w:t>
      </w:r>
    </w:p>
    <w:p>
      <w:r>
        <w:t xml:space="preserve">Minkä kansallisuuden kertoja voisi olla ?</w:t>
      </w:r>
    </w:p>
    <w:p>
      <w:r>
        <w:rPr>
          <w:b/>
        </w:rPr>
        <w:t xml:space="preserve">Esimerkki 1.4411</w:t>
      </w:r>
    </w:p>
    <w:p>
      <w:r>
        <w:t xml:space="preserve">Konteksti: Tunteeni ovat taas pahentuneet. En tiedä mitä on tekeillä . Olen ehdottomasti menossa kaksisuuntaiseksi . Jos olen en suostu ottamaan seroquelia .</w:t>
      </w:r>
    </w:p>
    <w:p>
      <w:r>
        <w:rPr>
          <w:b/>
        </w:rPr>
        <w:t xml:space="preserve">Tulos</w:t>
      </w:r>
    </w:p>
    <w:p>
      <w:r>
        <w:t xml:space="preserve">Miksi annos ei mahdollisesti enää toimi ?</w:t>
      </w:r>
    </w:p>
    <w:p>
      <w:r>
        <w:rPr>
          <w:b/>
        </w:rPr>
        <w:t xml:space="preserve">Esimerkki 1.4412</w:t>
      </w:r>
    </w:p>
    <w:p>
      <w:r>
        <w:t xml:space="preserve">Konteksti: V : No , kaikella on promoottorinsa , ja minä olen tietysti ollut hyvin näkyvä kuutamolla kävijä . Mutta elokuva sopi erittäin hyvin lähestymistapaani , tukemalla ja stimuloimalla kuuhun laskeutumisen 40-vuotisjuhlaa. Ajatuksena on esitellä amerikkalaisille, miksi meidän pitäisi tehdä tutkimusmatkailua tulevaisuudessa muistuttamalla heitä menneisyydessä saamistamme eduista ja esittelemällä uudelleen ihmiset, jotka lensivät noilla lennoilla. Minusta tämä on enemmän koulutusta kuin viihdettä.</w:t>
      </w:r>
    </w:p>
    <w:p>
      <w:r>
        <w:rPr>
          <w:b/>
        </w:rPr>
        <w:t xml:space="preserve">Tulos</w:t>
      </w:r>
    </w:p>
    <w:p>
      <w:r>
        <w:t xml:space="preserve">Kuka voisi olla tarinan kertoja ?</w:t>
      </w:r>
    </w:p>
    <w:p>
      <w:r>
        <w:rPr>
          <w:b/>
        </w:rPr>
        <w:t xml:space="preserve">Esimerkki 1.4413</w:t>
      </w:r>
    </w:p>
    <w:p>
      <w:r>
        <w:t xml:space="preserve">Konteksti: Amanda RAKASTAA vauvaa , ja rakastaa rakastaa häntä hieman liikaa . Nicole ei välitä ja hymyilee hänelle valtavasti . Shannon rakastaa myös pitää häntä sylissä , joko sylissä tai rinnalla ( kun hän istuu sohvalla ) . Eräänä päivänä Amanda kysyi Mikeltä, voisiko hän ottaa vauvan kiinni hänen nänniinsä !.</w:t>
      </w:r>
    </w:p>
    <w:p>
      <w:r>
        <w:rPr>
          <w:b/>
        </w:rPr>
        <w:t xml:space="preserve">Tulos</w:t>
      </w:r>
    </w:p>
    <w:p>
      <w:r>
        <w:t xml:space="preserve">Mitkä voivat olla merkkejä siitä, että hän pitää vauvaa liikaa?</w:t>
      </w:r>
    </w:p>
    <w:p>
      <w:r>
        <w:rPr>
          <w:b/>
        </w:rPr>
        <w:t xml:space="preserve">Tulos</w:t>
      </w:r>
    </w:p>
    <w:p>
      <w:r>
        <w:t xml:space="preserve">Miksi Amanda pyysi Mikea pitämään vauvaa nännissään?</w:t>
      </w:r>
    </w:p>
    <w:p>
      <w:r>
        <w:rPr>
          <w:b/>
        </w:rPr>
        <w:t xml:space="preserve">Esimerkki 1.4414</w:t>
      </w:r>
    </w:p>
    <w:p>
      <w:r>
        <w:t xml:space="preserve">Konteksti: Nyt aion yrittää päästä takaisin tekemään joitakin minun pilates / jooga / painonnosto DVD ja väliin juoksee ja kävelee, kun mieliala iskee. Ilman niin ylevää tavoitetta ( jonka sanon aina motivoivan minua , mutta se ei koskaan tee sitä ) en tunne niin paljon paineita päästä ulos ja juosta koko ajan . Ehkäpä ensi vuonna tähän aikaan pystyn juoksemaan 10 mailia mukavasti, mikä antaa minulle hyvät valmiudet puolimaratonille. Muita uutisia , mieheni ja minä lähdemme huomenna klo 4 aamulla ajamaan Buffaloon.</w:t>
      </w:r>
    </w:p>
    <w:p>
      <w:r>
        <w:rPr>
          <w:b/>
        </w:rPr>
        <w:t xml:space="preserve">Tulos</w:t>
      </w:r>
    </w:p>
    <w:p>
      <w:r>
        <w:t xml:space="preserve">Miksi kertojan on noustava niin aikaisin?</w:t>
      </w:r>
    </w:p>
    <w:p>
      <w:r>
        <w:rPr>
          <w:b/>
        </w:rPr>
        <w:t xml:space="preserve">Tulos</w:t>
      </w:r>
    </w:p>
    <w:p>
      <w:r>
        <w:t xml:space="preserve">Miksi kertoja haluaa muuttaa liikuntarutiinejaan ?</w:t>
      </w:r>
    </w:p>
    <w:p>
      <w:r>
        <w:rPr>
          <w:b/>
        </w:rPr>
        <w:t xml:space="preserve">Esimerkki 1.4415</w:t>
      </w:r>
    </w:p>
    <w:p>
      <w:r>
        <w:t xml:space="preserve">Konteksti: Energiajuoman antaminen minulle on päivän huonoin idea . Kello on kolme aamulla enkä saa unta, olen nykivä ja hermostunut. Mutta se oli herkullista. Miten sain tämän juoman, kysytte... venäläinen antoi sen minulle.</w:t>
      </w:r>
    </w:p>
    <w:p>
      <w:r>
        <w:rPr>
          <w:b/>
        </w:rPr>
        <w:t xml:space="preserve">Tulos</w:t>
      </w:r>
    </w:p>
    <w:p>
      <w:r>
        <w:t xml:space="preserve">Miltä minusta tuntuu tämän postauksen aikana?</w:t>
      </w:r>
    </w:p>
    <w:p>
      <w:r>
        <w:rPr>
          <w:b/>
        </w:rPr>
        <w:t xml:space="preserve">Esimerkki 1.4416</w:t>
      </w:r>
    </w:p>
    <w:p>
      <w:r>
        <w:t xml:space="preserve">Konteksti: All American Rejects on yksi parhaista pop rock -yhtyeistä , All American Rejects . Ryhmä sai juuri valmiiksi kolmannen albuminsa " When the World Comes Down " . Albumi julkaistaan 18. marraskuuta Interscopen kautta . Ensimmäinen single " Gives You Hell " julkaistaan kännykän kautta faneille , jotka saavat sen tekstiviestillä erityisellä koodilla .</w:t>
      </w:r>
    </w:p>
    <w:p>
      <w:r>
        <w:rPr>
          <w:b/>
        </w:rPr>
        <w:t xml:space="preserve">Tulos</w:t>
      </w:r>
    </w:p>
    <w:p>
      <w:r>
        <w:t xml:space="preserve">Mitä voi tapahtua, jos joku ei lähetä tekstiviestiä saadakseen koodin?</w:t>
      </w:r>
    </w:p>
    <w:p>
      <w:r>
        <w:rPr>
          <w:b/>
        </w:rPr>
        <w:t xml:space="preserve">Esimerkki 1.4417</w:t>
      </w:r>
    </w:p>
    <w:p>
      <w:r>
        <w:t xml:space="preserve">Konteksti: Näin ne nyt päivänselvästi . Ehkä , jos voisin vain pitää niistä kiinni tarpeeksi kauan saadakseni niissä järkeä, voisin pelastaa meidät kaikki . Pelastaja he kutsuisivat minua . Sanat makasivat lattialla kuin kalat veneen kannella , haukkoen henkeä saadakseen merkityksen.</w:t>
      </w:r>
    </w:p>
    <w:p>
      <w:r>
        <w:rPr>
          <w:b/>
        </w:rPr>
        <w:t xml:space="preserve">Tulos</w:t>
      </w:r>
    </w:p>
    <w:p>
      <w:r>
        <w:t xml:space="preserve">Mikä minussa on totta?</w:t>
      </w:r>
    </w:p>
    <w:p>
      <w:r>
        <w:rPr>
          <w:b/>
        </w:rPr>
        <w:t xml:space="preserve">Tulos</w:t>
      </w:r>
    </w:p>
    <w:p>
      <w:r>
        <w:t xml:space="preserve">Mitä voi tapahtua, jos pidän niistä kiinni tarpeeksi kauan ?</w:t>
      </w:r>
    </w:p>
    <w:p>
      <w:r>
        <w:rPr>
          <w:b/>
        </w:rPr>
        <w:t xml:space="preserve">Esimerkki 1.4418</w:t>
      </w:r>
    </w:p>
    <w:p>
      <w:r>
        <w:t xml:space="preserve">Konteksti: Kaikki nämä ihmiset tulevat ulos baarista, kun taksimme pysähtyy, poloinen kolhiintunut pyörä maassa, ja me hyppäämme taksiin ja ajamme pois. Hyvin ikimuistoinen . SITTEN taksi vie meidät johonkin kaupunginosaan, jota emme ole koskaan nähneet, ja kaksi parikymppistä kaveria juoksee auton luokse punaisissa valoissa, pamauttaa lasia, " voimmeko jakaa taksinne?". " Siis toki. Hilpeyttä seurasi. Pakotin heidät peittämään ohjaamon.</w:t>
      </w:r>
    </w:p>
    <w:p>
      <w:r>
        <w:rPr>
          <w:b/>
        </w:rPr>
        <w:t xml:space="preserve">Tulos</w:t>
      </w:r>
    </w:p>
    <w:p>
      <w:r>
        <w:t xml:space="preserve">Miksi miehet saattoivat koputella satunnaisten taksien ikkunoita?</w:t>
      </w:r>
    </w:p>
    <w:p>
      <w:r>
        <w:rPr>
          <w:b/>
        </w:rPr>
        <w:t xml:space="preserve">Tulos</w:t>
      </w:r>
    </w:p>
    <w:p>
      <w:r>
        <w:t xml:space="preserve">Miksi naiset olisivat kieltäytyneet jakamasta taksia ?</w:t>
      </w:r>
    </w:p>
    <w:p>
      <w:r>
        <w:rPr>
          <w:b/>
        </w:rPr>
        <w:t xml:space="preserve">Esimerkki 1.4419</w:t>
      </w:r>
    </w:p>
    <w:p>
      <w:r>
        <w:t xml:space="preserve">Konteksti: ... Tänään yritin ommella sandaaleissa ja en pystynyt siihen , minun piti potkaista ne pois ja mennä paljain jaloin . Saatan vain olla outo , ei olisi ensimmäinen kerta . Viime viikonloppua vietimme kukkuloilla järven rannalla . Oli super kuuma , mutta kaunista .</w:t>
      </w:r>
    </w:p>
    <w:p>
      <w:r>
        <w:rPr>
          <w:b/>
        </w:rPr>
        <w:t xml:space="preserve">Tulos</w:t>
      </w:r>
    </w:p>
    <w:p>
      <w:r>
        <w:t xml:space="preserve">Mistä syystä en voisi ommella sandaaleissa?</w:t>
      </w:r>
    </w:p>
    <w:p>
      <w:r>
        <w:rPr>
          <w:b/>
        </w:rPr>
        <w:t xml:space="preserve">Esimerkki 1.4420</w:t>
      </w:r>
    </w:p>
    <w:p>
      <w:r>
        <w:t xml:space="preserve">Konteksti: Stats Canada : Yksityisten radiolähetystoiminnan harjoittajien mainostulot kasvoivat 6,0 % 1,5 miljardiin dollariin (nykyiset dollarit), mikä oli koko mainosmarkkinoiden kasvua nopeampaa jo kolmannen kerran viiden vuoden aikana. Alan taloudellinen menestys viime aikoina johtui suurelta osin talouskasvusta ja alan rakenneuudistuksesta. Muun muassa vuonna 1998 tehdyt lainsäädännölliset muutokset mahdollistivat omistuksen keskittymisen, mikä auttoi radiota kestämään muiden tiedotusvälineiden aiheuttamaa kilpailua. Toimiala myös järkeisti toimintaansa siirtämällä AM-asemia yleisesti suositummalle ja kannattavammalle FM-taajuudelle. FM-radioilla oli hallitseva asema alan tuloksissa.</w:t>
      </w:r>
    </w:p>
    <w:p>
      <w:r>
        <w:rPr>
          <w:b/>
        </w:rPr>
        <w:t xml:space="preserve">Tulos</w:t>
      </w:r>
    </w:p>
    <w:p>
      <w:r>
        <w:t xml:space="preserve">Mikä mahtaa olla uskottava fakta tilastoista ?</w:t>
      </w:r>
    </w:p>
    <w:p>
      <w:r>
        <w:rPr>
          <w:b/>
        </w:rPr>
        <w:t xml:space="preserve">Esimerkki 1.4421</w:t>
      </w:r>
    </w:p>
    <w:p>
      <w:r>
        <w:t xml:space="preserve">Konteksti: He hankkivat meille UofM:n sipsi- ja dip-tarjottimen. Ja kun äitini huomasi, että meillä ei ollut viinilaseja, hän hankki minulle kantakuppeja ( sekä punaviiniä että valkoviiniä varten ) ja kaksi viinipulloa ! Rakastan viiniä, joten se oli niin mukavaa. Istuimme ja juttelimme , sitten menimme toimistooni , jotta he näkisivät missä työskentelen .</w:t>
      </w:r>
    </w:p>
    <w:p>
      <w:r>
        <w:rPr>
          <w:b/>
        </w:rPr>
        <w:t xml:space="preserve">Tulos</w:t>
      </w:r>
    </w:p>
    <w:p>
      <w:r>
        <w:t xml:space="preserve">Missä toisen asteen oppilaitoksessa kertoja kävi ?</w:t>
      </w:r>
    </w:p>
    <w:p>
      <w:r>
        <w:rPr>
          <w:b/>
        </w:rPr>
        <w:t xml:space="preserve">Esimerkki 1.4422</w:t>
      </w:r>
    </w:p>
    <w:p>
      <w:r>
        <w:t xml:space="preserve">Konteksti: ... Ei , vakavasti . Gordon-niminen kaveri asui täällä, kun muutimme tänne. Meistä tuli tosi hyviä ystäviä, hän on tosi hauska. Hän opetti minut tanssimaan ja on edelleen suosikkitanssiparini.</w:t>
      </w:r>
    </w:p>
    <w:p>
      <w:r>
        <w:rPr>
          <w:b/>
        </w:rPr>
        <w:t xml:space="preserve">Tulos</w:t>
      </w:r>
    </w:p>
    <w:p>
      <w:r>
        <w:t xml:space="preserve">Mikä olisi uskottava syy siihen, että pidän häntä mieluummin tanssiparinani .?</w:t>
      </w:r>
    </w:p>
    <w:p>
      <w:r>
        <w:rPr>
          <w:b/>
        </w:rPr>
        <w:t xml:space="preserve">Esimerkki 1.4423</w:t>
      </w:r>
    </w:p>
    <w:p>
      <w:r>
        <w:t xml:space="preserve">Konteksti: Tämä on ilmeisesti sitä, mitä tapahtuu, kun en kirjoita mitään. Täytyy korjata se mahdollisimman pian . Petlandin protestointi sunnuntaina jätti minut hieman optimistisemmaksi , lähinnä siksi , että minulla oli mahtava keskustelu 13-vuotiaan pojan kanssa , joka rakasti Marlowea ( Marlowesta on nopeasti tulossa Petlandin vastainen maskotti ) ja kertoi minulle , kuinka hän tarkistaa Petfinderin koko ajan ja kuinka hänen äitinsä sanoo , että koska hän on pitänyt arvosanansa korkealla ja tekee kotitöitä , he voisivat ehkä saada koiran ( jota hän on halunnut 1-vuotiaasta asti ! ) ja kuinka hän ei koskaan ostaisi eläinkaupasta ja hän oli aivan mahtava .</w:t>
      </w:r>
    </w:p>
    <w:p>
      <w:r>
        <w:rPr>
          <w:b/>
        </w:rPr>
        <w:t xml:space="preserve">Tulos</w:t>
      </w:r>
    </w:p>
    <w:p>
      <w:r>
        <w:t xml:space="preserve">Mikä voisi olla intohimoni, kun en kirjoita ?</w:t>
      </w:r>
    </w:p>
    <w:p>
      <w:r>
        <w:rPr>
          <w:b/>
        </w:rPr>
        <w:t xml:space="preserve">Esimerkki 1.4424</w:t>
      </w:r>
    </w:p>
    <w:p>
      <w:r>
        <w:t xml:space="preserve">Konteksti: Yritin virkistää muistiani Nodettelet'n (1 ) avovesikirjan avulla. Paljon huvittavammaksi osoittautui muiden paikalle tulleiden sukellusryhmien seuraaminen . Joitakin sukelluksen tärkeimpiä sääntöjä on , että yritä olla laittamatta varusteitasi hiekkaan ( ota pressu mukaan ) ja laske pullosi alas , ellet pidä sitä kädessäsi tai käytä sitä . Säiliöt voivat kaatua varsinkin varusteet päällä ja ne voivat muuttua ohjuksiksi ( katso Mythbusters ) .</w:t>
      </w:r>
    </w:p>
    <w:p>
      <w:r>
        <w:rPr>
          <w:b/>
        </w:rPr>
        <w:t xml:space="preserve">Tulos</w:t>
      </w:r>
    </w:p>
    <w:p>
      <w:r>
        <w:t xml:space="preserve">Mitä saatan olla tekemässä tämän lähettämisen jälkeen ?</w:t>
      </w:r>
    </w:p>
    <w:p>
      <w:r>
        <w:rPr>
          <w:b/>
        </w:rPr>
        <w:t xml:space="preserve">Esimerkki 1.4425</w:t>
      </w:r>
    </w:p>
    <w:p>
      <w:r>
        <w:t xml:space="preserve">Konteksti: Se oli lauantai-ilta, ja olin tulossa yhä yksinäisemmäksi sen kanssa, mitä meidän piti tehdä liiketoimintakonferenssissa, jossa oli jonkin verran nokkeluutta mutta hyvin vähän taidetta. Ja siinä hän oli . Pookan täydellisyys , koska hän tiesi juuri mitä tehdä Bostonissa lauantai-iltana . " " Tiedän tarkalleen minne menemme syömään . ".</w:t>
      </w:r>
    </w:p>
    <w:p>
      <w:r>
        <w:rPr>
          <w:b/>
        </w:rPr>
        <w:t xml:space="preserve">Tulos</w:t>
      </w:r>
    </w:p>
    <w:p>
      <w:r>
        <w:t xml:space="preserve">Miksi hän tietää tarkalleen, minne olemme menossa syömään?</w:t>
      </w:r>
    </w:p>
    <w:p>
      <w:r>
        <w:rPr>
          <w:b/>
        </w:rPr>
        <w:t xml:space="preserve">Esimerkki 1.4426</w:t>
      </w:r>
    </w:p>
    <w:p>
      <w:r>
        <w:t xml:space="preserve">Konteksti: yksi minä ' m myynti on puhdas patentti valkoinen $ 30 kanssa tavata upperfect shoppers laukku wkends ja riittävän tilava sch ja työtä ! ! kuva luottoa CasisroomKukkainen Tube mekko ( BNIB)myydään $ 26shipped ( hinta sain sen reg postimaksu)kuva luottoa buttercupwheels.lj$32 lähetetty ( hinta sain sen reg postimaksu)kuvia luottoa flutterrunway.blogspot$9shipped ( kulunut kerran)kuvia luottoa edelliselle myyjälle, jonka nickin unohdin kuvia luottoa nellyjoy.ljkuvia luottoa dancingconfetti.lj . $ 30shippedpics credit to ohvola.ljpic credits to hocuspocusing.ljpics credit to theladieshouse.lj . $ 30shipped ( myydään PINK sävyinen)---------------------------------------------------------------------------------------------------------------PLS READ !.</w:t>
      </w:r>
    </w:p>
    <w:p>
      <w:r>
        <w:rPr>
          <w:b/>
        </w:rPr>
        <w:t xml:space="preserve">Tulos</w:t>
      </w:r>
    </w:p>
    <w:p>
      <w:r>
        <w:t xml:space="preserve">Mikä voisi olla viestin tarkoitus?</w:t>
      </w:r>
    </w:p>
    <w:p>
      <w:r>
        <w:rPr>
          <w:b/>
        </w:rPr>
        <w:t xml:space="preserve">Esimerkki 1.4427</w:t>
      </w:r>
    </w:p>
    <w:p>
      <w:r>
        <w:t xml:space="preserve">Konteksti: Sydneyn uusi tapa on valmistaa itse ruokaa . Hän syö edelleen satunnaisesti ulkona, mutta nauttii siitä, että hän voi itse päättää, mitä ja kuinka paljon hänen aterioihinsa tulee. Nyt kun hän menee grillijuhliin, hän ei tunne tarvetta täyttää lautastaan. Sydney nauttii myös L A Lites -ruokaa hillitäkseen satunnaista makeanhimoa. Sydney rakastaa laihdutuksessaan eniten pienistä asioista nauttimista.</w:t>
      </w:r>
    </w:p>
    <w:p>
      <w:r>
        <w:rPr>
          <w:b/>
        </w:rPr>
        <w:t xml:space="preserve">Tulos</w:t>
      </w:r>
    </w:p>
    <w:p>
      <w:r>
        <w:t xml:space="preserve">Miksi Sydney söisi niin paljon ?</w:t>
      </w:r>
    </w:p>
    <w:p>
      <w:r>
        <w:rPr>
          <w:b/>
        </w:rPr>
        <w:t xml:space="preserve">Esimerkki 1.4428</w:t>
      </w:r>
    </w:p>
    <w:p>
      <w:r>
        <w:t xml:space="preserve">Konteksti: Liityin ensimmäiseen bändiini ja saimme jonkinlaisen menestyksen jäänteen, vaikkakin paikallisen menestyksen. musiikillisesti kasvoin valtavasti. muusikkona olen niin paljon oppineempi, kokeneempi ja avoimempi kuin olin 18-vuotiaana. musiikin sivuaineena opiskeleminen paljasti minulle aivan uuden maailman äänimahdollisuuksia, mikä on aina mukavaa.Tässä vaiheessa ei ole mitään velvoitteita, ja se tuntuu niin vapauttavalta. aion vain hankkia työpaikan ja ostaa uuden kitaran.</w:t>
      </w:r>
    </w:p>
    <w:p>
      <w:r>
        <w:rPr>
          <w:b/>
        </w:rPr>
        <w:t xml:space="preserve">Tulos</w:t>
      </w:r>
    </w:p>
    <w:p>
      <w:r>
        <w:t xml:space="preserve">Millaista musiikkia saan soittaa?</w:t>
      </w:r>
    </w:p>
    <w:p>
      <w:r>
        <w:rPr>
          <w:b/>
        </w:rPr>
        <w:t xml:space="preserve">Esimerkki 1.4429</w:t>
      </w:r>
    </w:p>
    <w:p>
      <w:r>
        <w:t xml:space="preserve">Konteksti: Rukoilen, että Jumala pitää hänet käsissään ja huolehtii hänestä . Enimmäkseen rukoilen itseni puolesta, koska tiedän, että hän on turvassa hänen luonaan. Hän iloitsee siitä, että " Jumala on sydämessäni . " Toisaalta minun on opittava luottamaan häneen.</w:t>
      </w:r>
    </w:p>
    <w:p>
      <w:r>
        <w:rPr>
          <w:b/>
        </w:rPr>
        <w:t xml:space="preserve">Tulos</w:t>
      </w:r>
    </w:p>
    <w:p>
      <w:r>
        <w:t xml:space="preserve">Mitä saattaa tapahtua rukouksen jälkeen?</w:t>
      </w:r>
    </w:p>
    <w:p>
      <w:r>
        <w:rPr>
          <w:b/>
        </w:rPr>
        <w:t xml:space="preserve">Esimerkki 1.4430</w:t>
      </w:r>
    </w:p>
    <w:p>
      <w:r>
        <w:t xml:space="preserve">Konteksti: Ashley ja minä kävimme viime yönä Farm Show'ssa Kalinan, Steven ja Taylorin (Kalinan tytär) kanssa, ja minulla oli oikein hauskaa. Söin ranskalaisia nimeltä " Loaded fries " , joissa oli smetanaa , juustoa , ruohosipulia , pekonia ja voita , kuin uuniperunassa ja ne olivat niinoo hyviä . Ashley ja minä saimme myös mahtavan suppilokakun ennen kuin lähdimme .</w:t>
      </w:r>
    </w:p>
    <w:p>
      <w:r>
        <w:rPr>
          <w:b/>
        </w:rPr>
        <w:t xml:space="preserve">Tulos</w:t>
      </w:r>
    </w:p>
    <w:p>
      <w:r>
        <w:t xml:space="preserve">Millainen on kertojan olo maatilamessujen jälkeen ?</w:t>
      </w:r>
    </w:p>
    <w:p>
      <w:r>
        <w:rPr>
          <w:b/>
        </w:rPr>
        <w:t xml:space="preserve">Tulos</w:t>
      </w:r>
    </w:p>
    <w:p>
      <w:r>
        <w:t xml:space="preserve">Minkälainen tapahtuma Farm Show olisi voinut olla ?</w:t>
      </w:r>
    </w:p>
    <w:p>
      <w:r>
        <w:rPr>
          <w:b/>
        </w:rPr>
        <w:t xml:space="preserve">Esimerkki 1.4431</w:t>
      </w:r>
    </w:p>
    <w:p>
      <w:r>
        <w:t xml:space="preserve">Konteksti: Tänään kysyin Joshilta, onko meillä hylsyavainta . Hän näytti minulle, miten sellaista todella käytetään, ja yhdessä irrotimme koko tuuletinmekanismin, kiinnitimme ruuvin uudelleen, laitoimme koko jutun takaisin kasaan, ja voila ! Tuuletin toimii kuin uusi . Asuntomme on viileämpi , ja talonpojat riemuitsivat .</w:t>
      </w:r>
    </w:p>
    <w:p>
      <w:r>
        <w:rPr>
          <w:b/>
        </w:rPr>
        <w:t xml:space="preserve">Tulos</w:t>
      </w:r>
    </w:p>
    <w:p>
      <w:r>
        <w:t xml:space="preserve">Mikä voi olla fakta puhujasta ?</w:t>
      </w:r>
    </w:p>
    <w:p>
      <w:r>
        <w:rPr>
          <w:b/>
        </w:rPr>
        <w:t xml:space="preserve">Tulos</w:t>
      </w:r>
    </w:p>
    <w:p>
      <w:r>
        <w:t xml:space="preserve">Mikä voi olla syynä siihen, että he korjaavat tuulettimensa ?</w:t>
      </w:r>
    </w:p>
    <w:p>
      <w:r>
        <w:rPr>
          <w:b/>
        </w:rPr>
        <w:t xml:space="preserve">Esimerkki 1.4432</w:t>
      </w:r>
    </w:p>
    <w:p>
      <w:r>
        <w:t xml:space="preserve">Konteksti: Olin juhlissa viime viikonloppuna ja siellä oli eräs tyttö, josta todella pidän. Hän on seksikäs mutta on sanonut ettei halua lähteä ulos kanssani . Joten me molemmat olimme kännissä ja pyysin häntä sulkemaan silmänsä ja sanoin hänelle, että minulla on temppu näytettävänä hänelle.</w:t>
      </w:r>
    </w:p>
    <w:p>
      <w:r>
        <w:rPr>
          <w:b/>
        </w:rPr>
        <w:t xml:space="preserve">Tulos</w:t>
      </w:r>
    </w:p>
    <w:p>
      <w:r>
        <w:t xml:space="preserve">Mikä voi olla hänen syynsä siihen, ettei hän halua lähteä ulos kanssasi ?</w:t>
      </w:r>
    </w:p>
    <w:p>
      <w:r>
        <w:rPr>
          <w:b/>
        </w:rPr>
        <w:t xml:space="preserve">Esimerkki 1.4433</w:t>
      </w:r>
    </w:p>
    <w:p>
      <w:r>
        <w:t xml:space="preserve">Konteksti: No , laiskuus on toinen nimeni ja tänään elin sen mukaisesti ( ilmeisesti se ei ole, mutta sen pitäisi olla ) . On paljon asioita, joita minun pitäisi tehdä , en vain koskaan saanut niitä tehtyä. Muutan lokakuun lopussa, vain väliaikaisesti, mutta olenko edes ajatellut lajitella kaiken roinani ja yrittää harventaa sitä, jotta minulla olisi vähemmän varastoitavaa niiden kuuden kuukauden aikana, jolloin en asu Lontoossa?</w:t>
      </w:r>
    </w:p>
    <w:p>
      <w:r>
        <w:rPr>
          <w:b/>
        </w:rPr>
        <w:t xml:space="preserve">Tulos</w:t>
      </w:r>
    </w:p>
    <w:p>
      <w:r>
        <w:t xml:space="preserve">Mitä heidän on tehtävä ennen muuttoa ?</w:t>
      </w:r>
    </w:p>
    <w:p>
      <w:r>
        <w:rPr>
          <w:b/>
        </w:rPr>
        <w:t xml:space="preserve">Esimerkki 1.4434</w:t>
      </w:r>
    </w:p>
    <w:p>
      <w:r>
        <w:t xml:space="preserve">Konteksti: Aitoja hymyjä mieheltä oli harvoin. Wilson kesti muutaman hämmentyneen änkytyksen ennen kuin yritti ( puolihomofobisella tavalla ) selittää, että hän todellakin piti enemmän naisista kuin miehistä . Sanomattakin on selvää , että se ei ollut tarpeeksi vakuuttavaa pienelle aulaväelle . Seurasi kikatusta. Hän yritti vielä kerran saada yliotteen .</w:t>
      </w:r>
    </w:p>
    <w:p>
      <w:r>
        <w:rPr>
          <w:b/>
        </w:rPr>
        <w:t xml:space="preserve">Tulos</w:t>
      </w:r>
    </w:p>
    <w:p>
      <w:r>
        <w:t xml:space="preserve">Mitä Wilson ehkä tekee juuri nyt?</w:t>
      </w:r>
    </w:p>
    <w:p>
      <w:r>
        <w:rPr>
          <w:b/>
        </w:rPr>
        <w:t xml:space="preserve">Esimerkki 1.4435</w:t>
      </w:r>
    </w:p>
    <w:p>
      <w:r>
        <w:t xml:space="preserve">Konteksti: En hymyile , en virnuile &amp; käteni eivät todellakaan liiku ollenkaan . En halua kohdata toista F. Pettymystä . En todellakaan kestä sitä toista kertaa . En todellakaan voi .</w:t>
      </w:r>
    </w:p>
    <w:p>
      <w:r>
        <w:rPr>
          <w:b/>
        </w:rPr>
        <w:t xml:space="preserve">Tulos</w:t>
      </w:r>
    </w:p>
    <w:p>
      <w:r>
        <w:t xml:space="preserve">Kuinka monta kertaa kertoja on joutunut pettymään aikaisemmin ?</w:t>
      </w:r>
    </w:p>
    <w:p>
      <w:r>
        <w:rPr>
          <w:b/>
        </w:rPr>
        <w:t xml:space="preserve">Tulos</w:t>
      </w:r>
    </w:p>
    <w:p>
      <w:r>
        <w:t xml:space="preserve">Mitä kertoja tuntee juuri nyt ?</w:t>
      </w:r>
    </w:p>
    <w:p>
      <w:r>
        <w:rPr>
          <w:b/>
        </w:rPr>
        <w:t xml:space="preserve">Esimerkki 1.4436</w:t>
      </w:r>
    </w:p>
    <w:p>
      <w:r>
        <w:t xml:space="preserve">Konteksti: Isäni maksoi lukukausimaksuni etukäteen, jälleen pitääkseen luokkani, kun taas taloudellisen tuen osasto otti suloisen aikansa laittamalla lainani läpi, jonka epäilen kadonneen aivan kuten nykyinen lainani. Nainen, joka työskenteli tuolloin Bursarissa, kertoi isälleni, että laina käsiteltäisiin edelleen ja että hän saisi postitse palautusshekin luottokortilla maksamastaan summasta. Luottokorttien korot, kuten varmasti tiedätte, ovat paljon korkeammat kuin liittovaltion Stafford-lainan korot.</w:t>
      </w:r>
    </w:p>
    <w:p>
      <w:r>
        <w:rPr>
          <w:b/>
        </w:rPr>
        <w:t xml:space="preserve">Tulos</w:t>
      </w:r>
    </w:p>
    <w:p>
      <w:r>
        <w:t xml:space="preserve">Miksi he ottivat lainaa?</w:t>
      </w:r>
    </w:p>
    <w:p>
      <w:r>
        <w:rPr>
          <w:b/>
        </w:rPr>
        <w:t xml:space="preserve">Esimerkki 1.4437</w:t>
      </w:r>
    </w:p>
    <w:p>
      <w:r>
        <w:t xml:space="preserve">Konteksti: Voin suositella sitä lämpimästi, jos olet koskaan oleskelevat Cardiffissa . Se on myös aivan Millennium Stadiumia vastapäätä, jos pidät rugbysta. Nokosten jälkeen lähdin metsästämään ruokaa. Kaupungin keskusta oli sekaisin , koska Madonna piti avajaiskonsertin kiertueensa Millennium Stadiumilla sinä iltana , joten kaikki kadut olivat täynnä humalaisia , pukeutuneita Madonna-faneja ja lipunmyyjiä . Seuraavana päivänä minulla oli koko päivä aikaa tutkia Cardiffia.</w:t>
      </w:r>
    </w:p>
    <w:p>
      <w:r>
        <w:rPr>
          <w:b/>
        </w:rPr>
        <w:t xml:space="preserve">Tulos</w:t>
      </w:r>
    </w:p>
    <w:p>
      <w:r>
        <w:t xml:space="preserve">Mitä voi tapahtua päiväunieni aikana?</w:t>
      </w:r>
    </w:p>
    <w:p>
      <w:r>
        <w:rPr>
          <w:b/>
        </w:rPr>
        <w:t xml:space="preserve">Esimerkki 1.4438</w:t>
      </w:r>
    </w:p>
    <w:p>
      <w:r>
        <w:t xml:space="preserve">Konteksti: Jones 10:ssä kuluu taas kuukausi, enkä voi uskoa, että työskentelen yhä siellä. Siitä on nyt vuosi ja 2 kuukautta ja ainoa asia mikä on muuttunut on suhteeni työtoveriini . rakastan heitä kuollakseni , mutta potilaat joita hoidan ovat aivan kamalia .</w:t>
      </w:r>
    </w:p>
    <w:p>
      <w:r>
        <w:rPr>
          <w:b/>
        </w:rPr>
        <w:t xml:space="preserve">Tulos</w:t>
      </w:r>
    </w:p>
    <w:p>
      <w:r>
        <w:t xml:space="preserve">Miksi potilaat ovat aivan kamalia ?</w:t>
      </w:r>
    </w:p>
    <w:p>
      <w:r>
        <w:rPr>
          <w:b/>
        </w:rPr>
        <w:t xml:space="preserve">Esimerkki 1.4439</w:t>
      </w:r>
    </w:p>
    <w:p>
      <w:r>
        <w:t xml:space="preserve">Asiayhteys: ( YRWC ) Kuljetusyritys Yellow Roadway Corp. aikoo irtisanoa " parisataa " työntekijää . Auts . Kuljetusalalla on koko ajan vaikeampaa.</w:t>
      </w:r>
    </w:p>
    <w:p>
      <w:r>
        <w:rPr>
          <w:b/>
        </w:rPr>
        <w:t xml:space="preserve">Tulos</w:t>
      </w:r>
    </w:p>
    <w:p>
      <w:r>
        <w:t xml:space="preserve">Mikä voisi olla mahdollinen syy siihen, että tämä yritys joutuu irtisanomaan tämän määrän työntekijöitä ?</w:t>
      </w:r>
    </w:p>
    <w:p>
      <w:r>
        <w:rPr>
          <w:b/>
        </w:rPr>
        <w:t xml:space="preserve">Esimerkki 1.4440</w:t>
      </w:r>
    </w:p>
    <w:p>
      <w:r>
        <w:t xml:space="preserve">Konteksti: " Voi , yäk , ja minä juuri pesin sen ! " " En laita tuota toista takaisin . " Manji näytti edelleen uupuneelta eikä noussut istumaan , mutta hänen äänensä oli terävä . " En minä sanonut, että sinun pitäisi ! " Rin punastui ja katsoi poispäin . Hänen oikea kätensä tuntui kuin se olisi nukahtanut. Hän taivutti sormia ja ravisteli sitä , sitten vinkui epämiellyttävästä surinasta lihassaan ja mietti hengityksensä alla .</w:t>
      </w:r>
    </w:p>
    <w:p>
      <w:r>
        <w:rPr>
          <w:b/>
        </w:rPr>
        <w:t xml:space="preserve">Tulos</w:t>
      </w:r>
    </w:p>
    <w:p>
      <w:r>
        <w:t xml:space="preserve">Mikä voisi aiheuttaa sen, että jonkun käsi olisi nukahtanut kuten Rinin käsi on nukahtanut?</w:t>
      </w:r>
    </w:p>
    <w:p>
      <w:r>
        <w:rPr>
          <w:b/>
        </w:rPr>
        <w:t xml:space="preserve">Tulos</w:t>
      </w:r>
    </w:p>
    <w:p>
      <w:r>
        <w:t xml:space="preserve">Miksi hän ei halunnut käyttää esinettä ?</w:t>
      </w:r>
    </w:p>
    <w:p>
      <w:r>
        <w:rPr>
          <w:b/>
        </w:rPr>
        <w:t xml:space="preserve">Esimerkki 1.4441</w:t>
      </w:r>
    </w:p>
    <w:p>
      <w:r>
        <w:t xml:space="preserve">Konteksti: Hän ei kuitenkaan voi, joten hän ei tee sitä ja poistuu sellistä yhtä hiljaa kuin astui sisäänkin. Yhdeksän kuukautta sen jälkeen , ja Martin yrittää vitsailla hänen kanssaan uudelleen , kiusoitteli Knick 's täydellinen tappio edellisenä iltana ja eikö hän haluaisi tukea eri joukkue vielä ? Kuten ehkä sellaista, joka koostuu oikeista pelaajista apinoiden sijaan?".</w:t>
      </w:r>
    </w:p>
    <w:p>
      <w:r>
        <w:rPr>
          <w:b/>
        </w:rPr>
        <w:t xml:space="preserve">Tulos</w:t>
      </w:r>
    </w:p>
    <w:p>
      <w:r>
        <w:t xml:space="preserve">Mistä urheilulajista kertoja keskustelee ystäviensä kanssa ?</w:t>
      </w:r>
    </w:p>
    <w:p>
      <w:r>
        <w:rPr>
          <w:b/>
        </w:rPr>
        <w:t xml:space="preserve">Esimerkki 1.4442</w:t>
      </w:r>
    </w:p>
    <w:p>
      <w:r>
        <w:t xml:space="preserve">Konteksti: Minulla on uskomaton mies elämässäni ja uskomaton perhe ja uskomattomia ystäviä. Eilen illalla hengailin Ianin kanssa ja katsoin tv:tä. Ian on aina ollut yksi parhaista ystävistäni , hän ymmärtää minua ja kaikkea.</w:t>
      </w:r>
    </w:p>
    <w:p>
      <w:r>
        <w:rPr>
          <w:b/>
        </w:rPr>
        <w:t xml:space="preserve">Tulos</w:t>
      </w:r>
    </w:p>
    <w:p>
      <w:r>
        <w:t xml:space="preserve">Mitä voi tapahtua yhteisen hengailumme aikana ?</w:t>
      </w:r>
    </w:p>
    <w:p>
      <w:r>
        <w:rPr>
          <w:b/>
        </w:rPr>
        <w:t xml:space="preserve">Esimerkki 1.4443</w:t>
      </w:r>
    </w:p>
    <w:p>
      <w:r>
        <w:t xml:space="preserve">Konteksti: Mutta jos olisit minun asemassani, nousisitko ylös ja lähtisit vai jäisitkö, koska tiedät, että serkkusi tuskin koskaan tulevat Singaporeen? P.S.</w:t>
      </w:r>
    </w:p>
    <w:p>
      <w:r>
        <w:rPr>
          <w:b/>
        </w:rPr>
        <w:t xml:space="preserve">Tulos</w:t>
      </w:r>
    </w:p>
    <w:p>
      <w:r>
        <w:t xml:space="preserve">Mikä seuraavista on totta kertojasta?</w:t>
      </w:r>
    </w:p>
    <w:p>
      <w:r>
        <w:rPr>
          <w:b/>
        </w:rPr>
        <w:t xml:space="preserve">Esimerkki 1.4444</w:t>
      </w:r>
    </w:p>
    <w:p>
      <w:r>
        <w:t xml:space="preserve">Konteksti: Lääkäri oli sanonut, että isäni toipuisi kahdessa kuukaudessa . Mutta kahden kuukauden kuluttua hän ei vieläkään pystynyt kävelemään itse . Me kaikki olimme huolissamme hänestä .</w:t>
      </w:r>
    </w:p>
    <w:p>
      <w:r>
        <w:rPr>
          <w:b/>
        </w:rPr>
        <w:t xml:space="preserve">Tulos</w:t>
      </w:r>
    </w:p>
    <w:p>
      <w:r>
        <w:t xml:space="preserve">Mikä isässäni voi olla vikana ?</w:t>
      </w:r>
    </w:p>
    <w:p>
      <w:r>
        <w:rPr>
          <w:b/>
        </w:rPr>
        <w:t xml:space="preserve">Esimerkki 1.4445</w:t>
      </w:r>
    </w:p>
    <w:p>
      <w:r>
        <w:t xml:space="preserve">Konteksti: ( En oikeastaan mene tähän ) Lopulta käy ilmi, että meidän on palattava oikeussaliin heti aamulla. Ugh . Myöhästyimme aikataulun mukaisesta työajasta . grrrr .</w:t>
      </w:r>
    </w:p>
    <w:p>
      <w:r>
        <w:rPr>
          <w:b/>
        </w:rPr>
        <w:t xml:space="preserve">Tulos</w:t>
      </w:r>
    </w:p>
    <w:p>
      <w:r>
        <w:t xml:space="preserve">Miksi tuomioistuintilanne on puhujalle niin syvästi turhauttava , paitsi että hän jää pois töistä ?</w:t>
      </w:r>
    </w:p>
    <w:p>
      <w:r>
        <w:rPr>
          <w:b/>
        </w:rPr>
        <w:t xml:space="preserve">Esimerkki 1.4446</w:t>
      </w:r>
    </w:p>
    <w:p>
      <w:r>
        <w:t xml:space="preserve">Konteksti: Se lähetti aina kylmiä väreitä ylös Ayano 's selkäranka nähdä joku kiihdyttää ohi, varsinkin alueilla, joilla monet ihmiset ylittävät, tai monia vaarallisia käännöksiä. Kuljettajat olivat suurimmaksi osaksi vastuuttomia ja ammattitaidottomia - ylinopeutta ajava henkilö sai Ayanon aina ajattelemaan, että onnettomuus oli todennäköinen seuraus. Hän oli nähnyt niitä ennenkin , kun hän oli vielä lukiolainen , mutta onneksi hän ei ollut koskaan joutunut onnettomuuteen . Muutamia läheltä piti - ja tämä oli yksi niistä . Joku kirkkaanpunaisella Porschella oli juuri ajanut hänen ohitseen , niin nopeasti , että jos hän törmäisi seinään , auto olisi luultavasti murskaantunut täysin seinään .</w:t>
      </w:r>
    </w:p>
    <w:p>
      <w:r>
        <w:rPr>
          <w:b/>
        </w:rPr>
        <w:t xml:space="preserve">Tulos</w:t>
      </w:r>
    </w:p>
    <w:p>
      <w:r>
        <w:t xml:space="preserve">Miksi Ayano pelkää niin paljon autoja?</w:t>
      </w:r>
    </w:p>
    <w:p>
      <w:r>
        <w:rPr>
          <w:b/>
        </w:rPr>
        <w:t xml:space="preserve">Esimerkki 1.4447</w:t>
      </w:r>
    </w:p>
    <w:p>
      <w:r>
        <w:t xml:space="preserve">Konteksti: Se on ihan hyvä siinä mielessä, että luultavasti laihdun hieman. Kaikki te, jotka olette huolissanne siitä, miten selviän, älkää olko. En ehtinyt hengailla miehen kanssa tarpeeksi kauan rakastuakseni ja minulla on edelleen rikas mies, joka haluaa tavata minut. Olin loukkaantunut siitä, että Chris valehteli minulle uudestaan ja uudestaan päästäkseen housuihini , kuka ei olisi ?.</w:t>
      </w:r>
    </w:p>
    <w:p>
      <w:r>
        <w:rPr>
          <w:b/>
        </w:rPr>
        <w:t xml:space="preserve">Tulos</w:t>
      </w:r>
    </w:p>
    <w:p>
      <w:r>
        <w:t xml:space="preserve">Miksi ihmiset ovat huolissaan minusta?</w:t>
      </w:r>
    </w:p>
    <w:p>
      <w:r>
        <w:rPr>
          <w:b/>
        </w:rPr>
        <w:t xml:space="preserve">Esimerkki 1.4448</w:t>
      </w:r>
    </w:p>
    <w:p>
      <w:r>
        <w:t xml:space="preserve">Konteksti: Halusin nähdä, jos nämä jälkeenjääneet ihmiset verkossa, tiedättehän ne, jotka lähettävät paskalastillinen tuuppaa, kysyä ärsyttäviä kysymyksiä ja sanoa kiitos 5 miljoonaa kertaa yli ja tietenkin, sitten on ärsyttävää vilkkuva kuvakkeet. Se oli yksinkertainen testi , napata jotain ruokaa ja istua alas ja keskustella , jos mahdollista . Se oli ok , se ei ollut erityisen hieno , keskustelu oli vähän , no , tyhmää ja oli selvää , että hän ei osannut tehdä mitään oikeastaan mitä tahansa , hän vain raahautui eteenpäin ja teki mitä tahansa .</w:t>
      </w:r>
    </w:p>
    <w:p>
      <w:r>
        <w:rPr>
          <w:b/>
        </w:rPr>
        <w:t xml:space="preserve">Tulos</w:t>
      </w:r>
    </w:p>
    <w:p>
      <w:r>
        <w:t xml:space="preserve">Mitä voimme olettaa kertomuksen perusteella olevan todennäköisimmin totta kertojasta?</w:t>
      </w:r>
    </w:p>
    <w:p>
      <w:r>
        <w:rPr>
          <w:b/>
        </w:rPr>
        <w:t xml:space="preserve">Tulos</w:t>
      </w:r>
    </w:p>
    <w:p>
      <w:r>
        <w:t xml:space="preserve">Missä kertoja todennäköisesti tapasi kylän idiootin tekstin perusteella ?</w:t>
      </w:r>
    </w:p>
    <w:p>
      <w:r>
        <w:rPr>
          <w:b/>
        </w:rPr>
        <w:t xml:space="preserve">Esimerkki 1.4449</w:t>
      </w:r>
    </w:p>
    <w:p>
      <w:r>
        <w:t xml:space="preserve">Konteksti: Viimeisin vierailija oli äitini melkein 2 vuotta sitten, mutta se ei ollut yhtä jännittävää. Hän on hyvin vakiintunut tapoihinsa ja meidän on pakotettava itsemme olemaan ystävällisiä toisillemme . Mutta olen iloinen, että teimme sen, koska todellisuudessa se saattoi olla viimeinen tilaisuuteni nähdä hänet. Ystävät ovat hyvin tärkeitä , varsinkin kun ei voi vain tavata heitä jossain silloin kun haluaa .</w:t>
      </w:r>
    </w:p>
    <w:p>
      <w:r>
        <w:rPr>
          <w:b/>
        </w:rPr>
        <w:t xml:space="preserve">Tulos</w:t>
      </w:r>
    </w:p>
    <w:p>
      <w:r>
        <w:t xml:space="preserve">Missä henkilö voisi asua ?</w:t>
      </w:r>
    </w:p>
    <w:p>
      <w:r>
        <w:rPr>
          <w:b/>
        </w:rPr>
        <w:t xml:space="preserve">Esimerkki 1.4450</w:t>
      </w:r>
    </w:p>
    <w:p>
      <w:r>
        <w:t xml:space="preserve">Konteksti: Niinpä kyllä , haluan hyvin itsekkäästi, että taas . On tuskallista katsoa vanhempiensa vanhenemista , sairastumista , kärsimystä . Se on tuskallista, kun se on hidas, luonnollinen prosessi, kun se vain tavallaan iskee sinuun, että oi, kävikö hän aina noin hitaasti, oliko hänen muistinsa aina noin huono?</w:t>
      </w:r>
    </w:p>
    <w:p>
      <w:r>
        <w:rPr>
          <w:b/>
        </w:rPr>
        <w:t xml:space="preserve">Tulos</w:t>
      </w:r>
    </w:p>
    <w:p>
      <w:r>
        <w:t xml:space="preserve">Miksi puhuja on surullinen iäkkäiden vanhempiensa asteittaisesta rappeutumisesta ?</w:t>
      </w:r>
    </w:p>
    <w:p>
      <w:r>
        <w:rPr>
          <w:b/>
        </w:rPr>
        <w:t xml:space="preserve">Esimerkki 1.4451</w:t>
      </w:r>
    </w:p>
    <w:p>
      <w:r>
        <w:t xml:space="preserve">Konteksti: Jos he eivät ole tuulella , he pidentävät kohteen käyttöikää. Hyvä esimerkki on liikekiinteistöjen käyttöiälle asetetut 39 vuotta . Tämä tarkoittaa, että jos vuokraat rakennuksen yritystäsi varten ja teet parannuksia , nämä parannukset on poistettava 39 vuoden aikana. Nyt kongressi valmistelee lakiehdotusta, jonka tarkoituksena on alentaa vuokrattujen parannusten poistoaika 15 vuoteen.</w:t>
      </w:r>
    </w:p>
    <w:p>
      <w:r>
        <w:rPr>
          <w:b/>
        </w:rPr>
        <w:t xml:space="preserve">Tulos</w:t>
      </w:r>
    </w:p>
    <w:p>
      <w:r>
        <w:t xml:space="preserve">Mikä voi olla fakta puhujasta ?</w:t>
      </w:r>
    </w:p>
    <w:p>
      <w:r>
        <w:rPr>
          <w:b/>
        </w:rPr>
        <w:t xml:space="preserve">Esimerkki 1.4452</w:t>
      </w:r>
    </w:p>
    <w:p>
      <w:r>
        <w:t xml:space="preserve">Konteksti: Sain tänään tietää, että paras ystäväni lähtee uuteen kotiinsa syntymäpäiväni päivänä, koska hänen poikaystävänsä on aloitettava työt seuraavana päivänä . se on niin potku munille, että paras ystäväsi valitsee uuden poikaystävänsä sinun sijastasi . minulla oli erinomainen syntymäpäivä viime vuonna , joten oletan, että minulla on paska tänä vuonna .</w:t>
      </w:r>
    </w:p>
    <w:p>
      <w:r>
        <w:rPr>
          <w:b/>
        </w:rPr>
        <w:t xml:space="preserve">Tulos</w:t>
      </w:r>
    </w:p>
    <w:p>
      <w:r>
        <w:t xml:space="preserve">Mikä voi olla fakta tästä henkilöstä ?</w:t>
      </w:r>
    </w:p>
    <w:p>
      <w:r>
        <w:rPr>
          <w:b/>
        </w:rPr>
        <w:t xml:space="preserve">Tulos</w:t>
      </w:r>
    </w:p>
    <w:p>
      <w:r>
        <w:t xml:space="preserve">Mikä voi olla syy heidän järkyttyneisiin tunteisiinsa ?</w:t>
      </w:r>
    </w:p>
    <w:p>
      <w:r>
        <w:rPr>
          <w:b/>
        </w:rPr>
        <w:t xml:space="preserve">Tulos</w:t>
      </w:r>
    </w:p>
    <w:p>
      <w:r>
        <w:t xml:space="preserve">Miksi kertoja on niin allapäin syntymäpäivänään ?</w:t>
      </w:r>
    </w:p>
    <w:p>
      <w:r>
        <w:rPr>
          <w:b/>
        </w:rPr>
        <w:t xml:space="preserve">Esimerkki 1.4453</w:t>
      </w:r>
    </w:p>
    <w:p>
      <w:r>
        <w:t xml:space="preserve">Konteksti: Oli kiihkeitä keskusteluja , naurua , pelottavia hetkiä . Minulla oli mukavia treenejä . Ei paljon unta - se on varmaa , emme voi toistaa sitä , koska 4 tunnin mittaiset tunnit ovat BRUTAL , jos et ole saanut riittävästi lepoa . Tänään : monesta syystä tämä EI ole tyypillinen perjantai , ei myöskään hyvä .</w:t>
      </w:r>
    </w:p>
    <w:p>
      <w:r>
        <w:rPr>
          <w:b/>
        </w:rPr>
        <w:t xml:space="preserve">Tulos</w:t>
      </w:r>
    </w:p>
    <w:p>
      <w:r>
        <w:t xml:space="preserve">Mitä voi tapahtua perjantaina ?</w:t>
      </w:r>
    </w:p>
    <w:p>
      <w:r>
        <w:rPr>
          <w:b/>
        </w:rPr>
        <w:t xml:space="preserve">Esimerkki 1.4454</w:t>
      </w:r>
    </w:p>
    <w:p>
      <w:r>
        <w:t xml:space="preserve">Konteksti: Vedimme laiturin parkkipaikalle , heitti nopeasti päälle juuri ennen kuin sade alkoi. Istuimme jeepissä syömässä lounasta , ja taivas kaatui . Ei vain sadetta ja salamoita , vaan myös marmorikuulan kokoisia rakeita . Jossain vaiheessa näytti siltä kuin joku olisi kaatanut parkkipaikalle useita laatikoita koipalloja .</w:t>
      </w:r>
    </w:p>
    <w:p>
      <w:r>
        <w:rPr>
          <w:b/>
        </w:rPr>
        <w:t xml:space="preserve">Tulos</w:t>
      </w:r>
    </w:p>
    <w:p>
      <w:r>
        <w:t xml:space="preserve">Mitä kertoja todennäköisesti purskahtaa ulos syömisen jälkeen ?</w:t>
      </w:r>
    </w:p>
    <w:p>
      <w:r>
        <w:rPr>
          <w:b/>
        </w:rPr>
        <w:t xml:space="preserve">Esimerkki 1.4455</w:t>
      </w:r>
    </w:p>
    <w:p>
      <w:r>
        <w:t xml:space="preserve">Konteksti: Hän ei rakastanut vuoronsa odottamista, mutta hän rakasti kaikkea muuta. Muut lapset alkoivat kuihtua noin viisi ruutua , mutta hän ei koskaan luovuttanut. Minäkin saattaisin pitää keilailusta, jos saisin puskurit ylös. Heillä oli myös todella hieno ramppi, jota lapset käyttivät pallon vierittämiseen pitkin ratoja.</w:t>
      </w:r>
    </w:p>
    <w:p>
      <w:r>
        <w:rPr>
          <w:b/>
        </w:rPr>
        <w:t xml:space="preserve">Tulos</w:t>
      </w:r>
    </w:p>
    <w:p>
      <w:r>
        <w:t xml:space="preserve">Mitä tapahtuu sen jälkeen, kun kaikki ovat keilanneet?</w:t>
      </w:r>
    </w:p>
    <w:p>
      <w:r>
        <w:rPr>
          <w:b/>
        </w:rPr>
        <w:t xml:space="preserve">Tulos</w:t>
      </w:r>
    </w:p>
    <w:p>
      <w:r>
        <w:t xml:space="preserve">Mitä mies todella nautti keilailussa ?</w:t>
      </w:r>
    </w:p>
    <w:p>
      <w:r>
        <w:rPr>
          <w:b/>
        </w:rPr>
        <w:t xml:space="preserve">Tulos</w:t>
      </w:r>
    </w:p>
    <w:p>
      <w:r>
        <w:t xml:space="preserve">Miksi pitäisin keilailusta, jossa on puskurit ?</w:t>
      </w:r>
    </w:p>
    <w:p>
      <w:r>
        <w:rPr>
          <w:b/>
        </w:rPr>
        <w:t xml:space="preserve">Tulos</w:t>
      </w:r>
    </w:p>
    <w:p>
      <w:r>
        <w:t xml:space="preserve">Miksi heillä olisi ramppi, jossa lapset voivat rullata palloa alas ?</w:t>
      </w:r>
    </w:p>
    <w:p>
      <w:r>
        <w:rPr>
          <w:b/>
        </w:rPr>
        <w:t xml:space="preserve">Tulos</w:t>
      </w:r>
    </w:p>
    <w:p>
      <w:r>
        <w:t xml:space="preserve">Miksi vuoron odottaminen ei saisi sinua "rakastamaan sitä"?</w:t>
      </w:r>
    </w:p>
    <w:p>
      <w:r>
        <w:rPr>
          <w:b/>
        </w:rPr>
        <w:t xml:space="preserve">Esimerkki 1.4456</w:t>
      </w:r>
    </w:p>
    <w:p>
      <w:r>
        <w:t xml:space="preserve">Konteksti: Se oli ensimmäinen kerta, kun joukkue pelasi yhdessä viime vuonna , joten koordinointi oli täysin sekaisin. Emme saaneet edes kunnon treenejä käyntiin ! Hmm .</w:t>
      </w:r>
    </w:p>
    <w:p>
      <w:r>
        <w:rPr>
          <w:b/>
        </w:rPr>
        <w:t xml:space="preserve">Tulos</w:t>
      </w:r>
    </w:p>
    <w:p>
      <w:r>
        <w:t xml:space="preserve">Kuinka monta kertaa he ovat harjoitelleet tähän mennessä ?</w:t>
      </w:r>
    </w:p>
    <w:p>
      <w:r>
        <w:rPr>
          <w:b/>
        </w:rPr>
        <w:t xml:space="preserve">Tulos</w:t>
      </w:r>
    </w:p>
    <w:p>
      <w:r>
        <w:t xml:space="preserve">Mitä tapahtuu myöhemmin kauden aikana ?</w:t>
      </w:r>
    </w:p>
    <w:p>
      <w:r>
        <w:rPr>
          <w:b/>
        </w:rPr>
        <w:t xml:space="preserve">Esimerkki 1.4457</w:t>
      </w:r>
    </w:p>
    <w:p>
      <w:r>
        <w:t xml:space="preserve">Konteksti: Mitä haluat tietää, mitä tein tänään ? ? ? No, minun täytyy peruuttaa hieman ... noin 6 kuukautta sitten tai niin minun ex-tyttöystäväni Gina e - postitti koko osoitekirjansa pyytämällä apua . Hän oli juuri saanut opettajan töitä , ja siksi hän sanoi tarvitsevansa tietokoneita luokkahuoneeseensa ja ihmetteli, jos joku hänen osoitekirjassaan tietäisi ketään, jolla olisi sellaisia . No eräs ystäväni , kuultuaan minun kertovan tarinani kalareissulla sanoi , että hänen yrityksensä oli hankkiutumassa eroon vanhoista tietokoneista ja hän olisi valmis antamaan tytölle joitakin .</w:t>
      </w:r>
    </w:p>
    <w:p>
      <w:r>
        <w:rPr>
          <w:b/>
        </w:rPr>
        <w:t xml:space="preserve">Tulos</w:t>
      </w:r>
    </w:p>
    <w:p>
      <w:r>
        <w:t xml:space="preserve">Mikä on voinut saada Ginan lähettämään sähköpostia koko osoitekirjalleen?</w:t>
      </w:r>
    </w:p>
    <w:p>
      <w:r>
        <w:rPr>
          <w:b/>
        </w:rPr>
        <w:t xml:space="preserve">Esimerkki 1.4458</w:t>
      </w:r>
    </w:p>
    <w:p>
      <w:r>
        <w:t xml:space="preserve">Konteksti: Liityittyittekö tähän kampanjaan vain minun vuokseni?" Hän jatkoi haastamalla suoraan joitakin hänen itsepäisimpiä kannattajiaan. Vai liityittekö tähän kampanjaan auttaaksenne syöpää sairastavaa äitiä, köyhiä ja riistettyjä? Liityittekö kampanjaan varmistaaksenne, että jokaisella amerikkalaisella on oikeus tavoitella unelmaansa ja elää Jumalan antamien mahdollisuuksiensa mukaisesti? " Joidenkin katsojien silmissä saattoi melkein nähdä häpeää.</w:t>
      </w:r>
    </w:p>
    <w:p>
      <w:r>
        <w:rPr>
          <w:b/>
        </w:rPr>
        <w:t xml:space="preserve">Tulos</w:t>
      </w:r>
    </w:p>
    <w:p>
      <w:r>
        <w:t xml:space="preserve">Mitä olisi voinut tapahtua, jos hän ei olisi kohdannut äänestäjiään?</w:t>
      </w:r>
    </w:p>
    <w:p>
      <w:r>
        <w:rPr>
          <w:b/>
        </w:rPr>
        <w:t xml:space="preserve">Esimerkki 1.4459</w:t>
      </w:r>
    </w:p>
    <w:p>
      <w:r>
        <w:t xml:space="preserve">Konteksti: Vesi näytti siltä kuin se olisi tyhjennetty suosta - ruskeanvihreää, ja sen pinnalla oli monenlaisia kasveja. Ainoa liike vedessä tuli pienistä vesihämähäkeistä ja satunnaisista muikkueläimistä , jotka syöksyivät pintaan etsimään ravintoa . Se oli hyvin hiljaista ja seesteistä , ja jos en olisi tiennyt paremmin , olisin luullut olevani Louisianan lahdella . Se oli vain niin ahdistavan kaunis .</w:t>
      </w:r>
    </w:p>
    <w:p>
      <w:r>
        <w:rPr>
          <w:b/>
        </w:rPr>
        <w:t xml:space="preserve">Tulos</w:t>
      </w:r>
    </w:p>
    <w:p>
      <w:r>
        <w:t xml:space="preserve">Miksi vesi näytti tältä?</w:t>
      </w:r>
    </w:p>
    <w:p>
      <w:r>
        <w:rPr>
          <w:b/>
        </w:rPr>
        <w:t xml:space="preserve">Esimerkki 1.4460</w:t>
      </w:r>
    </w:p>
    <w:p>
      <w:r>
        <w:t xml:space="preserve">Konteksti: Ja lyhyt käveleminen ympäriinsä mainostaulu kiinnitetty liian itseäni ja torvi kädessäni huutaa minun sivustot nimi, olen loppumassa ideoita siitä, miten markkinoida tätä blogia. Ehkä minun pitäisi kokeilla skywriting taivaalla lentokoneella , tai ehkä minun pitäisi lukea, että 27 + 1 Vinkkejä rakentaa ja ylläpitää blogi yleisö uudelleen , tai etsiä joitakin enemmän niitä loputtomia miten tehdä miljoonia verkossa blogit , opetusohjelmia ja käsikirjoja lukea nyt . Ja mitä termi " rikkaudet " ylipäätään tarkoittaa ? Hopea , kulta ja aarteet , luotatko niihin .</w:t>
      </w:r>
    </w:p>
    <w:p>
      <w:r>
        <w:rPr>
          <w:b/>
        </w:rPr>
        <w:t xml:space="preserve">Tulos</w:t>
      </w:r>
    </w:p>
    <w:p>
      <w:r>
        <w:t xml:space="preserve">Miksi härkätorven käyttö julkisissa tiloissa ei toimisi hyvänä keinona markkinoida blogiasi?</w:t>
      </w:r>
    </w:p>
    <w:p>
      <w:r>
        <w:rPr>
          <w:b/>
        </w:rPr>
        <w:t xml:space="preserve">Esimerkki 1.4461</w:t>
      </w:r>
    </w:p>
    <w:p>
      <w:r>
        <w:t xml:space="preserve">Konteksti: Kaikissa muissa urheilulajeissa oli ihmisiä ulkona ; retkeilijöitä , pyöräilijöitä , veneilijöitä , rullaluistelijoita , mitä tahansa. Minne siis kalliokiipeilijät menivät ? Nyt kun on olemassa sisäkiipeilyseiniä , ovatko kaikki kiipeilystä pitävät siirtyneet sisätiloihin?.</w:t>
      </w:r>
    </w:p>
    <w:p>
      <w:r>
        <w:rPr>
          <w:b/>
        </w:rPr>
        <w:t xml:space="preserve">Tulos</w:t>
      </w:r>
    </w:p>
    <w:p>
      <w:r>
        <w:t xml:space="preserve">Miksi kalliokiipeilijät eivät enää kiipeile ulkona?</w:t>
      </w:r>
    </w:p>
    <w:p>
      <w:r>
        <w:rPr>
          <w:b/>
        </w:rPr>
        <w:t xml:space="preserve">Tulos</w:t>
      </w:r>
    </w:p>
    <w:p>
      <w:r>
        <w:t xml:space="preserve">Miksi on tärkeää, että urheilijat viettävät aikaa ulkona?</w:t>
      </w:r>
    </w:p>
    <w:p>
      <w:r>
        <w:rPr>
          <w:b/>
        </w:rPr>
        <w:t xml:space="preserve">Esimerkki 1.4462</w:t>
      </w:r>
    </w:p>
    <w:p>
      <w:r>
        <w:t xml:space="preserve">Konteksti: Kaikki halusivat työskennellä minulle, koska olin pysäyttämätön. Kuulin nimeni huudettavan , ja kävelin takaisin vessaan . Avasin oven , ja hän tuli ulos , meikattuna , hiukset käärittynä pyyhkeeseen , The Devil Wears Prada -teippi ja farkut . En voinut olla sanomatta, että hän oli upea.</w:t>
      </w:r>
    </w:p>
    <w:p>
      <w:r>
        <w:rPr>
          <w:b/>
        </w:rPr>
        <w:t xml:space="preserve">Tulos</w:t>
      </w:r>
    </w:p>
    <w:p>
      <w:r>
        <w:t xml:space="preserve">Miksi kertoja oli niin haluttu työnantaja ?</w:t>
      </w:r>
    </w:p>
    <w:p>
      <w:r>
        <w:rPr>
          <w:b/>
        </w:rPr>
        <w:t xml:space="preserve">Esimerkki 1.4463</w:t>
      </w:r>
    </w:p>
    <w:p>
      <w:r>
        <w:t xml:space="preserve">Konteksti: Se, mikä tekee optimistisista riveistä niin mielenkiintoisia minulle, on se, että en usko, että ajattelin oikeastaan sitä, mitä tarkoitin ; yritin luultavasti vain päästä tyydyttävään ( tai yksinkertaisesti tyydyttävään ) lopputulokseen. Loput ovat outoja . Yksi ensimmäisistä kirjoittamistani näytelmistä - ensimmäinen, joka todella esitettiin - rakentuu loppua kohti, jota ei oikeastaan tule . Ajattelin, että päähenkilö sai ehkä ( on vaikea tietää tarkkaan ) katsauksen siihen, miten maailma oli menossa, ja näki arvomaailmansa ( lyhyellä aikavälillä vahva moraali , pitkällä aikavälillä ambivalenssi ) seuraukset.</w:t>
      </w:r>
    </w:p>
    <w:p>
      <w:r>
        <w:rPr>
          <w:b/>
        </w:rPr>
        <w:t xml:space="preserve">Tulos</w:t>
      </w:r>
    </w:p>
    <w:p>
      <w:r>
        <w:t xml:space="preserve">Mitä harrastusta kertojalla näyttää olevan ?</w:t>
      </w:r>
    </w:p>
    <w:p>
      <w:r>
        <w:rPr>
          <w:b/>
        </w:rPr>
        <w:t xml:space="preserve">Esimerkki 1.4464</w:t>
      </w:r>
    </w:p>
    <w:p>
      <w:r>
        <w:t xml:space="preserve">Konteksti: 10 minuutin työmatkalla! Ihmiset , jos olette menossa Baselineen asti , ÄLKÄÄ käyttäkö John Olsenia ! Asun siellä ja haluaisin päästä kotiin ! ).</w:t>
      </w:r>
    </w:p>
    <w:p>
      <w:r>
        <w:rPr>
          <w:b/>
        </w:rPr>
        <w:t xml:space="preserve">Tulos</w:t>
      </w:r>
    </w:p>
    <w:p>
      <w:r>
        <w:t xml:space="preserve">Mikä voisi olla toisin, jos liikenne ei olisi huono?</w:t>
      </w:r>
    </w:p>
    <w:p>
      <w:r>
        <w:rPr>
          <w:b/>
        </w:rPr>
        <w:t xml:space="preserve">Esimerkki 1.4465</w:t>
      </w:r>
    </w:p>
    <w:p>
      <w:r>
        <w:t xml:space="preserve">Konteksti: Hän on tuossa puhelimessa, koska minulla oli tapana hakea hänet sieltä maanantai-iltaisin. En ollut kuullut hänestä aikoihin - mutta lähetin hänelle uuden numeron, kun vaihdoin sen. Hänellä oli treffit ja hän halusi mennä keskustaan - mutta ei tarvinnut kyytiä - ennen klo 22.00 .</w:t>
      </w:r>
    </w:p>
    <w:p>
      <w:r>
        <w:rPr>
          <w:b/>
        </w:rPr>
        <w:t xml:space="preserve">Tulos</w:t>
      </w:r>
    </w:p>
    <w:p>
      <w:r>
        <w:t xml:space="preserve">Mitä voi tapahtua ennen kuin haen hänet ?</w:t>
      </w:r>
    </w:p>
    <w:p>
      <w:r>
        <w:rPr>
          <w:b/>
        </w:rPr>
        <w:t xml:space="preserve">Esimerkki 1.4466</w:t>
      </w:r>
    </w:p>
    <w:p>
      <w:r>
        <w:t xml:space="preserve">Konteksti: Se aiheuttaa myös monia muita ongelmia , joista mikään ei ole lainkaan miellyttävä. Lisäksi se aiheutti kaksi käyntiä päivystyspoliklinikalla, koska verensokeriarvot olivat niin korkeat, ettei niitä voitu mitata kotini glukoosimittarilla eikä sairaalan mittarilla. En tuntenut oloani erityisen sairaaksi , mutta lääkäri ja hoitajat eivät hukanneet aikaa pumppaamalla minut täyteen suonensisäisiä nesteitä ja insuliinia , ja minulle kerrottiin myöhemmin, että olisin voinut kuolla.</w:t>
      </w:r>
    </w:p>
    <w:p>
      <w:r>
        <w:rPr>
          <w:b/>
        </w:rPr>
        <w:t xml:space="preserve">Tulos</w:t>
      </w:r>
    </w:p>
    <w:p>
      <w:r>
        <w:t xml:space="preserve">Miten kertoja suhtautuu hoitohenkilökuntaan .?</w:t>
      </w:r>
    </w:p>
    <w:p>
      <w:r>
        <w:rPr>
          <w:b/>
        </w:rPr>
        <w:t xml:space="preserve">Esimerkki 1.4467</w:t>
      </w:r>
    </w:p>
    <w:p>
      <w:r>
        <w:t xml:space="preserve">Konteksti: Matt ja Chris veivät minut ulos pariin hienoon baariin ja hienoon ravintolaan, joita en olisi koskaan löytänyt yksin. On väärä aika vuodesta vierailla Australiassa ensimmäistä kertaa. Vaikka Sydneyssä oli miellyttävää auringonpaisteessa , Melbournessa oli suorastaan koleaa ja märkää koko viikon ajan . Kylmyydestä huolimatta sain mielestäni käsityksen siitä, miten ihana kaupunki voisi olla kesäaikaan.</w:t>
      </w:r>
    </w:p>
    <w:p>
      <w:r>
        <w:rPr>
          <w:b/>
        </w:rPr>
        <w:t xml:space="preserve">Tulos</w:t>
      </w:r>
    </w:p>
    <w:p>
      <w:r>
        <w:t xml:space="preserve">Mikä voi olla fakta tästä henkilöstä ?</w:t>
      </w:r>
    </w:p>
    <w:p>
      <w:r>
        <w:rPr>
          <w:b/>
        </w:rPr>
        <w:t xml:space="preserve">Tulos</w:t>
      </w:r>
    </w:p>
    <w:p>
      <w:r>
        <w:t xml:space="preserve">Mitä voi tapahtua tämän Australian matkan jälkeen?</w:t>
      </w:r>
    </w:p>
    <w:p>
      <w:r>
        <w:rPr>
          <w:b/>
        </w:rPr>
        <w:t xml:space="preserve">Esimerkki 1.4468</w:t>
      </w:r>
    </w:p>
    <w:p>
      <w:r>
        <w:t xml:space="preserve">Konteksti: Olen valmis löytämään urani. Olen valmistunut yliopistosta, ja nyt on aika ottaa koulutus käyttöön. Aluksi etsin vain tutkintooni liittyviä työpaikkoja, mutta nyt olen niin epätoivoinen, että olen alkanut hakea myös toimistotehtäviin.</w:t>
      </w:r>
    </w:p>
    <w:p>
      <w:r>
        <w:rPr>
          <w:b/>
        </w:rPr>
        <w:t xml:space="preserve">Tulos</w:t>
      </w:r>
    </w:p>
    <w:p>
      <w:r>
        <w:t xml:space="preserve">Mitä olisi voinut tapahtua ennen kuin hain toimistotöitä ?</w:t>
      </w:r>
    </w:p>
    <w:p>
      <w:r>
        <w:rPr>
          <w:b/>
        </w:rPr>
        <w:t xml:space="preserve">Esimerkki 1.4469</w:t>
      </w:r>
    </w:p>
    <w:p>
      <w:r>
        <w:t xml:space="preserve">Konteksti: Se oli ja on todennäköisesti ruumiillistuma kaikesta, mitä haluan on "ME" päivä . MINÄ-päivä on yleensä helppo toteuttaa. Ainoa tarvittava ainesosa on 24 tunnin jakso, jolloin ei ole mitään tekemistä. Laitan musiikin soimaan , otan hyllystä satunnaisen ( tai melkein satunnaisen ) kirjan / sarjan , valmistaudun välipaloilla .</w:t>
      </w:r>
    </w:p>
    <w:p>
      <w:r>
        <w:rPr>
          <w:b/>
        </w:rPr>
        <w:t xml:space="preserve">Tulos</w:t>
      </w:r>
    </w:p>
    <w:p>
      <w:r>
        <w:t xml:space="preserve">Mitä joku tekisi "minä"-päivänä?</w:t>
      </w:r>
    </w:p>
    <w:p>
      <w:r>
        <w:rPr>
          <w:b/>
        </w:rPr>
        <w:t xml:space="preserve">Esimerkki 1.4470</w:t>
      </w:r>
    </w:p>
    <w:p>
      <w:r>
        <w:t xml:space="preserve">Konteksti: Päätellen siitä, mitä asiakkaamme pyytävät, ei ole mitään näkyvää rajaa ohjelmistojen universumille, jota olemme vasta luomassa. Steven Hawkingin sanoin maailmankaikkeutemme laajenee. Teknologiainvestoinnit, joita teemme tänään, muokkaavat markkinoita, jotka loimme kuusi vuotta sitten, ja seuraavat kuusi vuotta ovat yhtä jännittäviä kuin ensimmäisetkin. Kiitos uskomattomasta vuodesta 2007 .</w:t>
      </w:r>
    </w:p>
    <w:p>
      <w:r>
        <w:rPr>
          <w:b/>
        </w:rPr>
        <w:t xml:space="preserve">Tulos</w:t>
      </w:r>
    </w:p>
    <w:p>
      <w:r>
        <w:t xml:space="preserve">Miltä yleisö tuntui konferenssin jälkeen, jossa puhuja siteerasi Hawkingia ?</w:t>
      </w:r>
    </w:p>
    <w:p>
      <w:r>
        <w:rPr>
          <w:b/>
        </w:rPr>
        <w:t xml:space="preserve">Tulos</w:t>
      </w:r>
    </w:p>
    <w:p>
      <w:r>
        <w:t xml:space="preserve">Mikä on uskottava syy uskomattomalle vuodelle 2007 ?</w:t>
      </w:r>
    </w:p>
    <w:p>
      <w:r>
        <w:rPr>
          <w:b/>
        </w:rPr>
        <w:t xml:space="preserve">Esimerkki 1.4471</w:t>
      </w:r>
    </w:p>
    <w:p>
      <w:r>
        <w:t xml:space="preserve">Konteksti: . " Pelko kasvaa pimeydessä ; jos luulet, että ympärillä on mörkö, sytytä valo . " Dorothy Thompson Pelkäämme, koska olemme pimeässä. Emme tiedä, mitä odottaa.</w:t>
      </w:r>
    </w:p>
    <w:p>
      <w:r>
        <w:rPr>
          <w:b/>
        </w:rPr>
        <w:t xml:space="preserve">Tulos</w:t>
      </w:r>
    </w:p>
    <w:p>
      <w:r>
        <w:t xml:space="preserve">Miksi sammuttaisimme valon?</w:t>
      </w:r>
    </w:p>
    <w:p>
      <w:r>
        <w:rPr>
          <w:b/>
        </w:rPr>
        <w:t xml:space="preserve">Esimerkki 1.4472</w:t>
      </w:r>
    </w:p>
    <w:p>
      <w:r>
        <w:t xml:space="preserve">Konteksti: Justinin suurin pelko on ollut jo noin vuoden ajan se, että virta on poikki "päiviä". Hän on harmitellut ja murehtinut niin paljon, että joskus hän ei ole saanut unta. Sähkökatkon aikana hän ei oikeastaan koskaan hermostunut tai valittanut siitä lainkaan.</w:t>
      </w:r>
    </w:p>
    <w:p>
      <w:r>
        <w:rPr>
          <w:b/>
        </w:rPr>
        <w:t xml:space="preserve">Tulos</w:t>
      </w:r>
    </w:p>
    <w:p>
      <w:r>
        <w:t xml:space="preserve">Miten kuvailisit kertojaa ?</w:t>
      </w:r>
    </w:p>
    <w:p>
      <w:r>
        <w:rPr>
          <w:b/>
        </w:rPr>
        <w:t xml:space="preserve">Tulos</w:t>
      </w:r>
    </w:p>
    <w:p>
      <w:r>
        <w:t xml:space="preserve">Mikä seuraavista on totta Jasonista?</w:t>
      </w:r>
    </w:p>
    <w:p>
      <w:r>
        <w:rPr>
          <w:b/>
        </w:rPr>
        <w:t xml:space="preserve">Esimerkki 1.4473</w:t>
      </w:r>
    </w:p>
    <w:p>
      <w:r>
        <w:t xml:space="preserve">Konteksti: . Oli mukava jutella hänen kanssaan , kuten aina , mutta en päässyt niin aikaisin liikkeelle kuin olin suunnitellut aamuksi . Mutta ei se mitään.</w:t>
      </w:r>
    </w:p>
    <w:p>
      <w:r>
        <w:rPr>
          <w:b/>
        </w:rPr>
        <w:t xml:space="preserve">Tulos</w:t>
      </w:r>
    </w:p>
    <w:p>
      <w:r>
        <w:t xml:space="preserve">Miltä minusta tuntuu tämän postauksen aikana?</w:t>
      </w:r>
    </w:p>
    <w:p>
      <w:r>
        <w:rPr>
          <w:b/>
        </w:rPr>
        <w:t xml:space="preserve">Esimerkki 1.4474</w:t>
      </w:r>
    </w:p>
    <w:p>
      <w:r>
        <w:t xml:space="preserve">Konteksti: Se on ollut hieno viikko . Sain valmiiksi ensimmäisen ristipistoprojektini . Olin aloittanut sen jo jonkin aikaa sitten enkä tuntenut ketään, joka osaisi ristipistoilla. Löysin sarjan $ 3,50 Dollar General ja ajattelin kokeilla sitä.</w:t>
      </w:r>
    </w:p>
    <w:p>
      <w:r>
        <w:rPr>
          <w:b/>
        </w:rPr>
        <w:t xml:space="preserve">Tulos</w:t>
      </w:r>
    </w:p>
    <w:p>
      <w:r>
        <w:t xml:space="preserve">Mitä kertoja tekee, kun hän tulee kaupasta kotiin ?</w:t>
      </w:r>
    </w:p>
    <w:p>
      <w:r>
        <w:rPr>
          <w:b/>
        </w:rPr>
        <w:t xml:space="preserve">Esimerkki 1.4475</w:t>
      </w:r>
    </w:p>
    <w:p>
      <w:r>
        <w:t xml:space="preserve">Konteksti: Minä tein myös pannukakkuja ! ! ! Söimme ne käsin ( tai osa meistä söi ) seisaaltaan ja naureskellen kuplateelle . Kuplateen jälkeen menimme yläkertaan katsomaan elokuvaa " 21 . ".</w:t>
      </w:r>
    </w:p>
    <w:p>
      <w:r>
        <w:rPr>
          <w:b/>
        </w:rPr>
        <w:t xml:space="preserve">Tulos</w:t>
      </w:r>
    </w:p>
    <w:p>
      <w:r>
        <w:t xml:space="preserve">Kenen kanssa puhuja saattaa olla ?</w:t>
      </w:r>
    </w:p>
    <w:p>
      <w:r>
        <w:rPr>
          <w:b/>
        </w:rPr>
        <w:t xml:space="preserve">Esimerkki 1.4476</w:t>
      </w:r>
    </w:p>
    <w:p>
      <w:r>
        <w:t xml:space="preserve">Konteksti: En pitänyt tästä , mutta pidin suuni kiinni . En halua osallistua mihinkään alkuperäiskansojen rituaalikäytäntöihin, elleivät ne ihmiset, jotka niitä tekevät, ole itse asiassa alkuperäiskansoja. Muuten , älä sotke minua , veli .</w:t>
      </w:r>
    </w:p>
    <w:p>
      <w:r>
        <w:rPr>
          <w:b/>
        </w:rPr>
        <w:t xml:space="preserve">Tulos</w:t>
      </w:r>
    </w:p>
    <w:p>
      <w:r>
        <w:t xml:space="preserve">Mitä mieltä olin tästä?</w:t>
      </w:r>
    </w:p>
    <w:p>
      <w:r>
        <w:rPr>
          <w:b/>
        </w:rPr>
        <w:t xml:space="preserve">Esimerkki 1.4477</w:t>
      </w:r>
    </w:p>
    <w:p>
      <w:r>
        <w:t xml:space="preserve">Konteksti: Viimeksi kun tarkistin hiilidioksidibudjettini , olin viidennes kansallisesta keskiarvosta. Lennän harvoin, vaikka minut on varattu puhumaan kaukaiselle yleisölle henkilökohtaisesta pakkomielteestäni, ilmastonmuutoksesta, jota olen käsitellyt kolmessa kirjassa. Aina kun sana "ydinvoima" nousee esiin puheissani , huoneessa käy väristys. Koska kaikki tietävät, että todelliset ympäristöaktivistit inhoavat ydinvoimaa.</w:t>
      </w:r>
    </w:p>
    <w:p>
      <w:r>
        <w:rPr>
          <w:b/>
        </w:rPr>
        <w:t xml:space="preserve">Tulos</w:t>
      </w:r>
    </w:p>
    <w:p>
      <w:r>
        <w:t xml:space="preserve">Miksi hänen hiilidioksidibudjettinsa oli viidennes kansallisesta keskiarvosta?</w:t>
      </w:r>
    </w:p>
    <w:p>
      <w:r>
        <w:rPr>
          <w:b/>
        </w:rPr>
        <w:t xml:space="preserve">Tulos</w:t>
      </w:r>
    </w:p>
    <w:p>
      <w:r>
        <w:t xml:space="preserve">Miksi todelliset ympäristöaktivistit inhoavat ydinvoimaa?</w:t>
      </w:r>
    </w:p>
    <w:p>
      <w:r>
        <w:rPr>
          <w:b/>
        </w:rPr>
        <w:t xml:space="preserve">Esimerkki 1.4478</w:t>
      </w:r>
    </w:p>
    <w:p>
      <w:r>
        <w:t xml:space="preserve">Konteksti: Niin , hän sanoo voivansa tuoda sen minulle ! Sanoin " oikeasti ? ? ? ! ! ! ! " Hän sanoi, että se ei ole liian kaukana matkastani, eikä se olisi ongelma. Niinpä tämä ihana CVS:n johtaja toi pöytäni kotiini JA purki sen puolestani.</w:t>
      </w:r>
    </w:p>
    <w:p>
      <w:r>
        <w:rPr>
          <w:b/>
        </w:rPr>
        <w:t xml:space="preserve">Tulos</w:t>
      </w:r>
    </w:p>
    <w:p>
      <w:r>
        <w:t xml:space="preserve">Miten reagoin siihen, mitä hän teki?</w:t>
      </w:r>
    </w:p>
    <w:p>
      <w:r>
        <w:rPr>
          <w:b/>
        </w:rPr>
        <w:t xml:space="preserve">Esimerkki 1.4479</w:t>
      </w:r>
    </w:p>
    <w:p>
      <w:r>
        <w:t xml:space="preserve">Konteksti: Barton ( puhumisen opettaja ) oli yllättynyt . Hän sanoi: " Se on todella ikävää, mutta jos kirjoitat minulle valituksen siitä, mitä mieltä olit puheesta, annan sinulle lisäpisteitä tästä tunnista. " ( Woohoo ! ) Joten , ei vain minun ei tarvinnut saada hylättyä englannista vaan sain myös lisäpisteitä muistiinpanojen tekemisestä ! Valitettavasti hän kertoi, että hän haluaa minun pitävän toisen puheen tiistaina, ha.</w:t>
      </w:r>
    </w:p>
    <w:p>
      <w:r>
        <w:rPr>
          <w:b/>
        </w:rPr>
        <w:t xml:space="preserve">Tulos</w:t>
      </w:r>
    </w:p>
    <w:p>
      <w:r>
        <w:t xml:space="preserve">Mistä oppiaineesta herra Barton antoi kertojalle arvosanan F ?</w:t>
      </w:r>
    </w:p>
    <w:p>
      <w:r>
        <w:rPr>
          <w:b/>
        </w:rPr>
        <w:t xml:space="preserve">Esimerkki 1.4480</w:t>
      </w:r>
    </w:p>
    <w:p>
      <w:r>
        <w:t xml:space="preserve">Konteksti: McCain sai pisteitä konservatiivien keskuudessa myöntämällä, että kyseessä oli hänen ensimmäinen avioliittonsa . Mutta kun kyse oli Yhdysvaltojen suurimmasta moraalisesta epäonnistumisesta , hänen olisi pitänyt sanoa, että se oli abortti. Sen sijaan hän sanoi, että emme omistaudu asioille, jotka ovat suurempia kuin oma etu.</w:t>
      </w:r>
    </w:p>
    <w:p>
      <w:r>
        <w:rPr>
          <w:b/>
        </w:rPr>
        <w:t xml:space="preserve">Tulos</w:t>
      </w:r>
    </w:p>
    <w:p>
      <w:r>
        <w:t xml:space="preserve">Mitä olisi tapahtunut, jos McCain olisi sanonut abortin olevan Yhdysvaltain suurin moraalinen puute?</w:t>
      </w:r>
    </w:p>
    <w:p>
      <w:r>
        <w:rPr>
          <w:b/>
        </w:rPr>
        <w:t xml:space="preserve">Esimerkki 1.4481</w:t>
      </w:r>
    </w:p>
    <w:p>
      <w:r>
        <w:t xml:space="preserve">Konteksti: sian tämä koko viikko ja jotkut päivät ensi viikolla on kuin testi testi testi testi testi ... Jumala on siunannut minua todella hyvin : ) Hän siunasi minua itsekurilla, että opiskelen heti kun pääsen kotiin ja kun olen kylpenyt. Olen opiskellut siitä lähtien, kun olen päässyt kotiin, viime päivinä, mikä on jo nyt erittäin hyvä asia minulle, koska minulla ei ole taipumusta opiskella heti, kun pääsen kotiin. No kemian koe oli TODELLA vaikea . Niinku wth vaikka onnistuin muistamaan kaiken ulkoa se ei silti auttanut PALJON . haha mutta auttoi .</w:t>
      </w:r>
    </w:p>
    <w:p>
      <w:r>
        <w:rPr>
          <w:b/>
        </w:rPr>
        <w:t xml:space="preserve">Tulos</w:t>
      </w:r>
    </w:p>
    <w:p>
      <w:r>
        <w:t xml:space="preserve">Mikä seuraavista on totta kertojasta?</w:t>
      </w:r>
    </w:p>
    <w:p>
      <w:r>
        <w:rPr>
          <w:b/>
        </w:rPr>
        <w:t xml:space="preserve">Esimerkki 1.4482</w:t>
      </w:r>
    </w:p>
    <w:p>
      <w:r>
        <w:t xml:space="preserve">Konteksti: Poika näyttää olevan vain hyvin tyylikkäästi - scenester - y , buttondown paitoja . Ja mainitsinko jo, että hän näytti todella Morrisseyltä ? Hän kääntyi hitaasti ympäri , kuin hidastettuna , ja näki minun tulevan . Melkein heti , hänen kasvonsa syttyivät suureen hymyyn .</w:t>
      </w:r>
    </w:p>
    <w:p>
      <w:r>
        <w:rPr>
          <w:b/>
        </w:rPr>
        <w:t xml:space="preserve">Tulos</w:t>
      </w:r>
    </w:p>
    <w:p>
      <w:r>
        <w:t xml:space="preserve">Mitä tunnen tätä miestä kohtaan?</w:t>
      </w:r>
    </w:p>
    <w:p>
      <w:r>
        <w:rPr>
          <w:b/>
        </w:rPr>
        <w:t xml:space="preserve">Esimerkki 1.4483</w:t>
      </w:r>
    </w:p>
    <w:p>
      <w:r>
        <w:t xml:space="preserve">Konteksti: Joka tapauksessa , isäni ja setäni tyhjentänyt kaikki öljy pois ja korjattu Indy ylös oikea nopeasti. Mutta nyt . Menin tänään hakemaan Indyä mekaanikolta ( moottorijuttu valmistui vasta viikonloppuna ) ja kun pääsin sinne , katossa oli valtava lommo . Ilmeisesti Billy oli pysäköinyt auton kadulle lauantaina ja oksa putosi Indyn päälle .</w:t>
      </w:r>
    </w:p>
    <w:p>
      <w:r>
        <w:rPr>
          <w:b/>
        </w:rPr>
        <w:t xml:space="preserve">Tulos</w:t>
      </w:r>
    </w:p>
    <w:p>
      <w:r>
        <w:t xml:space="preserve">Mikä on mahdollinen syy siihen, että he valuttivat kaiken öljyn pois ?</w:t>
      </w:r>
    </w:p>
    <w:p>
      <w:r>
        <w:rPr>
          <w:b/>
        </w:rPr>
        <w:t xml:space="preserve">Esimerkki 1.4484</w:t>
      </w:r>
    </w:p>
    <w:p>
      <w:r>
        <w:t xml:space="preserve">Konteksti: Olen ainoa agentti edustaja pohjoisessa ryhmässä, ja OT joka päivä, ei ole aikaa levätä lounaan jälkeen, tai edes aikaa vessaan .... Olympic tekee meidät hulluiksi , varsinkin meidän yrityksessämme , jossa yksi henkilö tekee kahden henkilön tehtäviä ... kustannusten valvonta ? suosituin työ tässä yrityksessä ... J pyytää minua menemään huoneeseensa juttelemaan iltapäivällä ... Ihmettelen, mistä on kyse... Olenko tehnyt virheen? Ei näytä siltä...</w:t>
      </w:r>
    </w:p>
    <w:p>
      <w:r>
        <w:rPr>
          <w:b/>
        </w:rPr>
        <w:t xml:space="preserve">Tulos</w:t>
      </w:r>
    </w:p>
    <w:p>
      <w:r>
        <w:t xml:space="preserve">Mikä voi olla fakta tämän henkilön työstä ?</w:t>
      </w:r>
    </w:p>
    <w:p>
      <w:r>
        <w:rPr>
          <w:b/>
        </w:rPr>
        <w:t xml:space="preserve">Esimerkki 1.4485</w:t>
      </w:r>
    </w:p>
    <w:p>
      <w:r>
        <w:t xml:space="preserve">Konteksti: Nyt pitää muistaa, että on jopa hyväntekijä aloittaa menettelyn tämän prosessin . Shekki toimitettiin . Nyt hänen tarvitsee vain kirjoittaa shekki tältä tililtä kenelle tahansa ja se on siinä .</w:t>
      </w:r>
    </w:p>
    <w:p>
      <w:r>
        <w:rPr>
          <w:b/>
        </w:rPr>
        <w:t xml:space="preserve">Tulos</w:t>
      </w:r>
    </w:p>
    <w:p>
      <w:r>
        <w:t xml:space="preserve">Mikä voisi olla totta hänen päätöksestään tässä prosessissa ?</w:t>
      </w:r>
    </w:p>
    <w:p>
      <w:r>
        <w:rPr>
          <w:b/>
        </w:rPr>
        <w:t xml:space="preserve">Tulos</w:t>
      </w:r>
    </w:p>
    <w:p>
      <w:r>
        <w:t xml:space="preserve">Miksi he odottavat naisen kiireellisiä toimia?</w:t>
      </w:r>
    </w:p>
    <w:p>
      <w:r>
        <w:rPr>
          <w:b/>
        </w:rPr>
        <w:t xml:space="preserve">Esimerkki 1.4486</w:t>
      </w:r>
    </w:p>
    <w:p>
      <w:r>
        <w:t xml:space="preserve">Konteksti: Yleisö ja heidän lakkaamatta vilkkuva kameransa hula-tanssijoihin, jotka käyttivät t-paitoja, joissa oli Amerikan lippuja ja leisoja, ja tekivät viittomakieltä a la Napolean Dynamite lauluun isänmaallisuudesta tai jostain - sitä oli vaikea ottaa. Ruoka oli kuitenkin hyvää ( vaikka tunnen aina itseni huijatuksi, kun en voi syödä puolta ruokaa, koska se on lihaa, mutta maksan saman verran kuin muutkin ) ja tanssi oli siistiä . Oh !.</w:t>
      </w:r>
    </w:p>
    <w:p>
      <w:r>
        <w:rPr>
          <w:b/>
        </w:rPr>
        <w:t xml:space="preserve">Tulos</w:t>
      </w:r>
    </w:p>
    <w:p>
      <w:r>
        <w:t xml:space="preserve">Mikä voi olla fakta puhujasta ?</w:t>
      </w:r>
    </w:p>
    <w:p>
      <w:r>
        <w:rPr>
          <w:b/>
        </w:rPr>
        <w:t xml:space="preserve">Esimerkki 1.4487</w:t>
      </w:r>
    </w:p>
    <w:p>
      <w:r>
        <w:t xml:space="preserve">Konteksti: Mutta harjoittaakseen pedorikollisia taipumuksiaan , lasten hyväksikäyttäjät ja heidän liikeagenttinsa käyttävät samaa sähköpostia ja samoja keskustelupalstoja kuin lapsemme . Meidän on myös ymmärrettävä, että INTERPOLin mukaan kansainvälinen lapsikauppa tuottaa vuosittain yli 19 miljardia dollaria. Kanadassa ja Yhdysvalloissa tehtyjen tutkimusten mukaan joka viidettä lasta on pyydetty tapaamaan potentiaalista hyökkääjää. UNICEFin mukaan 3 000 000 lasta on ilmoitettu kadonneeksi, hyväksikäytetyksi, prostituoiduksi, kidutetuksi, raiskatuksi tai tapetuksi kaikkialla maailmassa.</w:t>
      </w:r>
    </w:p>
    <w:p>
      <w:r>
        <w:rPr>
          <w:b/>
        </w:rPr>
        <w:t xml:space="preserve">Tulos</w:t>
      </w:r>
    </w:p>
    <w:p>
      <w:r>
        <w:t xml:space="preserve">Miksi kansainvälisestä lapsikaupasta saadaan paljon rahaa?</w:t>
      </w:r>
    </w:p>
    <w:p>
      <w:r>
        <w:rPr>
          <w:b/>
        </w:rPr>
        <w:t xml:space="preserve">Esimerkki 1.4488</w:t>
      </w:r>
    </w:p>
    <w:p>
      <w:r>
        <w:t xml:space="preserve">Konteksti: Ystävät - vain CAMPS tarina : Minä esiliinana bussilla CAMPS . Leiriläisten lista, joka minulla oli, oli aivan väärä, joten sain heidät kirjoittamaan nimensä paperille, kun he nousivat bussiin. Kun yksi nuori nainen , sukunimi Manchester , allekirjoitti lapun , kynä loppui . Otin uuden kynän ja siirryin seuraavaan henkilöön.</w:t>
      </w:r>
    </w:p>
    <w:p>
      <w:r>
        <w:rPr>
          <w:b/>
        </w:rPr>
        <w:t xml:space="preserve">Tulos</w:t>
      </w:r>
    </w:p>
    <w:p>
      <w:r>
        <w:t xml:space="preserve">Miksi he ovat matkan saattajia?</w:t>
      </w:r>
    </w:p>
    <w:p>
      <w:r>
        <w:rPr>
          <w:b/>
        </w:rPr>
        <w:t xml:space="preserve">Tulos</w:t>
      </w:r>
    </w:p>
    <w:p>
      <w:r>
        <w:t xml:space="preserve">Miksi kaikki nimet piti kirjoittaa käsin?</w:t>
      </w:r>
    </w:p>
    <w:p>
      <w:r>
        <w:rPr>
          <w:b/>
        </w:rPr>
        <w:t xml:space="preserve">Esimerkki 1.4489</w:t>
      </w:r>
    </w:p>
    <w:p>
      <w:r>
        <w:t xml:space="preserve">Konteksti: Viime keskiviikkona oli Ryan Estrada Day ' 08 . Lähetin 70 sarjakuvia ympäri verkkoa . Aion julkaista stripit täällä , yksi kerrallaan , kerran tunnissa .</w:t>
      </w:r>
    </w:p>
    <w:p>
      <w:r>
        <w:rPr>
          <w:b/>
        </w:rPr>
        <w:t xml:space="preserve">Tulos</w:t>
      </w:r>
    </w:p>
    <w:p>
      <w:r>
        <w:t xml:space="preserve">Mitä voi tapahtua ensi vuonna tällä kertaa ?</w:t>
      </w:r>
    </w:p>
    <w:p>
      <w:r>
        <w:rPr>
          <w:b/>
        </w:rPr>
        <w:t xml:space="preserve">Esimerkki 1.4490</w:t>
      </w:r>
    </w:p>
    <w:p>
      <w:r>
        <w:t xml:space="preserve">Konteksti: Vuokraajat voisivat tällä kertaa antaa heille hieman löysää. Hiro pysäytti ajan , veti Peterin mukanaan liukuvirtaan , ennen kuin suuntasi hökkeliin . Peter oli aivan hänen kannoillaan , silmät jo lukittuna tilavaan nelihenkiseen kärryyn , joka muistutti enemmän Jeepiä kuin drag raceria . Se istui korkeilla , paksuilla , syvällä kulutuspinnalla olevilla pyörillä , oli maalattu dyynien väriseksi ja siinä oli tukeva, kaikista neljästä sivusta rakennettu turvakaari , joka kohtasi toisensa ristiin rastiin ylhäällä .</w:t>
      </w:r>
    </w:p>
    <w:p>
      <w:r>
        <w:rPr>
          <w:b/>
        </w:rPr>
        <w:t xml:space="preserve">Tulos</w:t>
      </w:r>
    </w:p>
    <w:p>
      <w:r>
        <w:t xml:space="preserve">Mitä tv-sarjaa saatan katsoa ?</w:t>
      </w:r>
    </w:p>
    <w:p>
      <w:r>
        <w:rPr>
          <w:b/>
        </w:rPr>
        <w:t xml:space="preserve">Esimerkki 1.4491</w:t>
      </w:r>
    </w:p>
    <w:p>
      <w:r>
        <w:t xml:space="preserve">Konteksti: Kun alun perin napsautin välilehtisiä osio, en ollut n't täysin varma, että olin 'd jätti alkuperäisen sivun, mutta olin iloinen nähdessäni, miten en n't tarvitse oppia toinen arkistointi ja lajittelujärjestelmä vain tarkastella yksi sivuston alaosissa. Jopa valokuvia sivulla on virtaviivaistettu . Vain yksi - esillä oleva juttu - on muita suurempi, ja sen sijaan teksti ja muotoilu erottelevat toisistaan sen, miten jutut on järjestetty. Vaikka sivu ei ole yhtä värikäs kuin monet sen kilpailijat , linkkiteksti auttaa lukijaa tietämään, mitä hän saa, kun hän kysyy lisää.</w:t>
      </w:r>
    </w:p>
    <w:p>
      <w:r>
        <w:rPr>
          <w:b/>
        </w:rPr>
        <w:t xml:space="preserve">Tulos</w:t>
      </w:r>
    </w:p>
    <w:p>
      <w:r>
        <w:t xml:space="preserve">Mikä voi olla uskottava fakta minusta ?</w:t>
      </w:r>
    </w:p>
    <w:p>
      <w:r>
        <w:rPr>
          <w:b/>
        </w:rPr>
        <w:t xml:space="preserve">Esimerkki 1.4492</w:t>
      </w:r>
    </w:p>
    <w:p>
      <w:r>
        <w:t xml:space="preserve">Konteksti: Mutta hän näyttää niin söpöltä ! ! ! Kuten sanoin vaimolle matkalla kotiin ostoskeskuksesta : " En välitä rahasta . Helvetti , olen jo ennenkin juonut 70 dollarin edestä olutta ja sen jälkeen vahingoittanut moottoripyörää 500 dollarin edestä , joten mielestäni säästin juuri 500 dollaria ! ! !.</w:t>
      </w:r>
    </w:p>
    <w:p>
      <w:r>
        <w:rPr>
          <w:b/>
        </w:rPr>
        <w:t xml:space="preserve">Tulos</w:t>
      </w:r>
    </w:p>
    <w:p>
      <w:r>
        <w:t xml:space="preserve">Mitä maksaa se, mitä kertoja juuri osti tai aikoo ostaa ?</w:t>
      </w:r>
    </w:p>
    <w:p>
      <w:r>
        <w:rPr>
          <w:b/>
        </w:rPr>
        <w:t xml:space="preserve">Esimerkki 1.4493</w:t>
      </w:r>
    </w:p>
    <w:p>
      <w:r>
        <w:t xml:space="preserve">Konteksti: Ja sitten pääsin kotiin , höpöttelin hetken aikaa ja ostin jotain illallista varten. Lähinnä noudatin suunnitelmaa " tee asioita, joita ihmiset ovat saaneet sinut ajattelemaan" , ja niinpä ostin tavaraa mausteista maapähkinäkastiketta varten ( jolla tarkoitan , että ostin porkkanan ; loput minulla on jo ) , ja ostin samppanjaa . Ostin myös brietä , ja tällä kertaa en ollut n halpa siitä , koska halpa brie oli vitun surkeaa , ja maistui mozarellalta .</w:t>
      </w:r>
    </w:p>
    <w:p>
      <w:r>
        <w:rPr>
          <w:b/>
        </w:rPr>
        <w:t xml:space="preserve">Tulos</w:t>
      </w:r>
    </w:p>
    <w:p>
      <w:r>
        <w:t xml:space="preserve">Mikä voi olla syynä heidän päivittäistavaravalintoihinsa ?</w:t>
      </w:r>
    </w:p>
    <w:p>
      <w:r>
        <w:rPr>
          <w:b/>
        </w:rPr>
        <w:t xml:space="preserve">Esimerkki 1.4494</w:t>
      </w:r>
    </w:p>
    <w:p>
      <w:r>
        <w:t xml:space="preserve">Konteksti: . Käyn vessassa, menen viisi minuuttia myöhemmin uudestaan, en siksi, että minun pitäisi mennä uudestaan, vaan siksi, että muistan, että minun piti mennä, ja sitten suutun ajanhukasta, koska minun ei tarvinnut mennä. Niin ja olen aika varma, että hampaani liikkuvat.</w:t>
      </w:r>
    </w:p>
    <w:p>
      <w:r>
        <w:rPr>
          <w:b/>
        </w:rPr>
        <w:t xml:space="preserve">Tulos</w:t>
      </w:r>
    </w:p>
    <w:p>
      <w:r>
        <w:t xml:space="preserve">Mitä voisin tehdä wc-ongelmalleni ?</w:t>
      </w:r>
    </w:p>
    <w:p>
      <w:r>
        <w:rPr>
          <w:b/>
        </w:rPr>
        <w:t xml:space="preserve">Esimerkki 1.4495</w:t>
      </w:r>
    </w:p>
    <w:p>
      <w:r>
        <w:t xml:space="preserve">Konteksti: En ole varma, onko paras tapa tehdä jotain syntymäpäivän kaltaista, mutta he tekivät sen ennen loppua, mikä lopulta ratkaisi. Hyvät ravintolat ( kuten tämä ) ja poikkeukselliset yritykset ottavat aikaa tehdä erityinen tilaisuus ei vain nautittavaa ja hauskaa , mutta ikimuistoinen . Kun olet onnekas tarpeeksi on asiakas päättää juhlia erityinen tilaisuus ravintolassa , hotelli , tai yritys , ota aikaa tehdä siitä erityinen . Mitä tahansa olisi varmasti mahdotonta hyväksyä .</w:t>
      </w:r>
    </w:p>
    <w:p>
      <w:r>
        <w:rPr>
          <w:b/>
        </w:rPr>
        <w:t xml:space="preserve">Tulos</w:t>
      </w:r>
    </w:p>
    <w:p>
      <w:r>
        <w:t xml:space="preserve">Miten toimipaikka auttoi asiakasta juhlimaan syntymäpäiväänsä ?</w:t>
      </w:r>
    </w:p>
    <w:p>
      <w:r>
        <w:rPr>
          <w:b/>
        </w:rPr>
        <w:t xml:space="preserve">Esimerkki 1.4496</w:t>
      </w:r>
    </w:p>
    <w:p>
      <w:r>
        <w:t xml:space="preserve">Konteksti: Sitä pahoinpitelyä pahensi myös se, että uhrilla on syvä ja hyvin vääränlainen häpeän tunne koettelemuksistaan, eikä hän halunnut kenenkään muun tietävän. Ilmeisesti pahimman pahoinpitelyn jälkeen hän jäi autoonsa kahdeksi päiväksi ja nukkui parkkipaikoilla , koska pelkäsi liikaa kertoakseen kenellekään ja ajatteli itsemurhaa . Onneksi hän ei antautunut, vaan ajoi veljensä luokse hakemaan apua.</w:t>
      </w:r>
    </w:p>
    <w:p>
      <w:r>
        <w:rPr>
          <w:b/>
        </w:rPr>
        <w:t xml:space="preserve">Tulos</w:t>
      </w:r>
    </w:p>
    <w:p>
      <w:r>
        <w:t xml:space="preserve">Miksi hän ei antautunut?</w:t>
      </w:r>
    </w:p>
    <w:p>
      <w:r>
        <w:rPr>
          <w:b/>
        </w:rPr>
        <w:t xml:space="preserve">Esimerkki 1.4497</w:t>
      </w:r>
    </w:p>
    <w:p>
      <w:r>
        <w:t xml:space="preserve">Konteksti: . Se oli siis se ilta . Tajusin myös, että vihaan suurinta osaa punkkikavereistani . Ne on äänekkäitä, ne on kouluttamattomia, ne juo ja polttaa liikaa, niillä ei oo kunnianhimoa, niillä on paska työ eikä ne tee töitä parempien hankkimiseksi, ne on aggressiivisia, ja ne voi olla ihan vitun vakavia ääliöitä. Monet heistä ovat tarpeeksi siistejä hengailla , mutta eivät koskaan , koskaan menisi minun ' datingable ' listalle , koska he menevät paljon mihinkään nopeasti .</w:t>
      </w:r>
    </w:p>
    <w:p>
      <w:r>
        <w:rPr>
          <w:b/>
        </w:rPr>
        <w:t xml:space="preserve">Tulos</w:t>
      </w:r>
    </w:p>
    <w:p>
      <w:r>
        <w:t xml:space="preserve">Mitä saatan ymmärtää "siisteistä" ystävistäni?</w:t>
      </w:r>
    </w:p>
    <w:p>
      <w:r>
        <w:rPr>
          <w:b/>
        </w:rPr>
        <w:t xml:space="preserve">Esimerkki 1.4498</w:t>
      </w:r>
    </w:p>
    <w:p>
      <w:r>
        <w:t xml:space="preserve">Konteksti: Tiistaina meidän piti mennä aamulla korvalääkärille. Sitten menimme kotiin hakemaan tavaroita , ja lähdimme minigolfiin ja vesipuistoon . Tämä oli yksi niistä suljetuista, puiden alla olevista kentistä, jonne on kunniakoodin mukaan maksettava sisäänpääsystä, mutta todellisuudessa voi tuoda omat tavaransa.</w:t>
      </w:r>
    </w:p>
    <w:p>
      <w:r>
        <w:rPr>
          <w:b/>
        </w:rPr>
        <w:t xml:space="preserve">Tulos</w:t>
      </w:r>
    </w:p>
    <w:p>
      <w:r>
        <w:t xml:space="preserve">Miksi menit korvalääkärille ?</w:t>
      </w:r>
    </w:p>
    <w:p>
      <w:r>
        <w:rPr>
          <w:b/>
        </w:rPr>
        <w:t xml:space="preserve">Esimerkki 1.4499</w:t>
      </w:r>
    </w:p>
    <w:p>
      <w:r>
        <w:t xml:space="preserve">Konteksti: Seurasin, kuinka leija täyttyi keulapylvään sisällä ja kietoutui sitten topperin ja keulapylvään ympärille. Koska nokka halusi olla mukana hauskanpidossa , se tuli esiin ja liittyi käärintäjuhlaan. Ugh !.</w:t>
      </w:r>
    </w:p>
    <w:p>
      <w:r>
        <w:rPr>
          <w:b/>
        </w:rPr>
        <w:t xml:space="preserve">Tulos</w:t>
      </w:r>
    </w:p>
    <w:p>
      <w:r>
        <w:t xml:space="preserve">Missä käärejuhlat mahdollisesti järjestetään ?</w:t>
      </w:r>
    </w:p>
    <w:p>
      <w:r>
        <w:rPr>
          <w:b/>
        </w:rPr>
        <w:t xml:space="preserve">Esimerkki 1.4500</w:t>
      </w:r>
    </w:p>
    <w:p>
      <w:r>
        <w:t xml:space="preserve">Konteksti: Joten olen luultavasti kuolemassa . Megan , minusta minun pitäisi ilmoittaa sinulle , että et ole enää sijoitustilini edunsaaja , koska sitä ei enää ole olemassa . En ollut kovin innostunut ajatuksesta menettää 200 dollaria kuukaudessa.</w:t>
      </w:r>
    </w:p>
    <w:p>
      <w:r>
        <w:rPr>
          <w:b/>
        </w:rPr>
        <w:t xml:space="preserve">Tulos</w:t>
      </w:r>
    </w:p>
    <w:p>
      <w:r>
        <w:t xml:space="preserve">Miksi kertoja hankkiutui eroon Meganista edunsaajana ?</w:t>
      </w:r>
    </w:p>
    <w:p>
      <w:r>
        <w:rPr>
          <w:b/>
        </w:rPr>
        <w:t xml:space="preserve">Esimerkki 1.4501</w:t>
      </w:r>
    </w:p>
    <w:p>
      <w:r>
        <w:t xml:space="preserve">Konteksti: Nyt hän on poissa, ja jostain syystä, huolimatta siitä, että hän palasi luokseni... Mulla on kamala olo . Päätäni särkee ja olen kauhuissani siitä, että hän ei todellakaan tule takaisin. Haluan niin kovasti että hän palaa.</w:t>
      </w:r>
    </w:p>
    <w:p>
      <w:r>
        <w:rPr>
          <w:b/>
        </w:rPr>
        <w:t xml:space="preserve">Tulos</w:t>
      </w:r>
    </w:p>
    <w:p>
      <w:r>
        <w:t xml:space="preserve">Miksi kertoja kaipaa henkilön paluuta?</w:t>
      </w:r>
    </w:p>
    <w:p>
      <w:r>
        <w:rPr>
          <w:b/>
        </w:rPr>
        <w:t xml:space="preserve">Esimerkki 1.4502</w:t>
      </w:r>
    </w:p>
    <w:p>
      <w:r>
        <w:t xml:space="preserve">Konteksti: Poika istui vastapäätä suu auki , " Kyllä sir ", hän onnistui räiskäistä ennen winding hänen ikkunan takaisin ylös , kaksi miestä maasturissa katseli, kun hän siirtyi Fordin etuosaan ja alkoi hänen äitinsä siitä, mitä juuri tapahtui . Hänen äitinsä kääntyi ja kelasi oman ikkunansa alas , Jack kumartui jälleen kerran eteenpäin ja antoi kaikkein reippaimman hymynsä , Iannon sydän hieman suli , tuo hymy hän ajatteli . " Onko jokin ongelma rouva ? .</w:t>
      </w:r>
    </w:p>
    <w:p>
      <w:r>
        <w:rPr>
          <w:b/>
        </w:rPr>
        <w:t xml:space="preserve">Tulos</w:t>
      </w:r>
    </w:p>
    <w:p>
      <w:r>
        <w:t xml:space="preserve">Mitä voi tapahtua sen jälkeen, kun Jack hymyili ?</w:t>
      </w:r>
    </w:p>
    <w:p>
      <w:r>
        <w:rPr>
          <w:b/>
        </w:rPr>
        <w:t xml:space="preserve">Esimerkki 1.4503</w:t>
      </w:r>
    </w:p>
    <w:p>
      <w:r>
        <w:t xml:space="preserve">Konteksti: Ei ammatillinen . Hän ei edes tunnustanut kenelle hän puhui ja hän vain istui siellä kuin omahyväinen pieni kusipää ja vihani häntä kohtaan kasvoi eksponentiaalisesti. Ja näkikö kukaan lopussa, kun McCain lähti kävelemään pois, mutta Obama ylitti lavan, ojensi kätensä ja sanoi: "Hyvää työtä, John"? Voi luoja, se oli kaunista.</w:t>
      </w:r>
    </w:p>
    <w:p>
      <w:r>
        <w:rPr>
          <w:b/>
        </w:rPr>
        <w:t xml:space="preserve">Tulos</w:t>
      </w:r>
    </w:p>
    <w:p>
      <w:r>
        <w:t xml:space="preserve">Millainen ideologia kertojalla on ?</w:t>
      </w:r>
    </w:p>
    <w:p>
      <w:r>
        <w:rPr>
          <w:b/>
        </w:rPr>
        <w:t xml:space="preserve">Esimerkki 1.4504</w:t>
      </w:r>
    </w:p>
    <w:p>
      <w:r>
        <w:t xml:space="preserve">Konteksti: Se on melko paljon päivitys minun Blackberry Pearl . Minulla on nyt Blackberry Curve ... se on kallisarvoinen. :) Mitä tulee tähän päivään , se oli A - OK . Mulla oli mun läksiäisjuhlat Salemissa mun äidin luona.</w:t>
      </w:r>
    </w:p>
    <w:p>
      <w:r>
        <w:rPr>
          <w:b/>
        </w:rPr>
        <w:t xml:space="preserve">Tulos</w:t>
      </w:r>
    </w:p>
    <w:p>
      <w:r>
        <w:t xml:space="preserve">Mitä kertoja aikoo tehdä seuraavaksi suurten juhlien jälkeen ?</w:t>
      </w:r>
    </w:p>
    <w:p>
      <w:r>
        <w:rPr>
          <w:b/>
        </w:rPr>
        <w:t xml:space="preserve">Esimerkki 1.4505</w:t>
      </w:r>
    </w:p>
    <w:p>
      <w:r>
        <w:t xml:space="preserve">Konteksti: Mitä vanhempi historia, sitä enemmän pidän siitä ja näytän säilyttävän sen . Joten tämä luokka on kamppailu . Olin aikeissa jättää sen kesken , mutta sitten ajattelin kaikkia muita kursseja , jotka minun PITÄÄ ottaa ja joita en halua , jos en pääse tästä kurssista läpi , voin yhtä hyvin luovuttaa nyt . Koska matikka on niin syvältä, ettei se ole edes hauskaa!.</w:t>
      </w:r>
    </w:p>
    <w:p>
      <w:r>
        <w:rPr>
          <w:b/>
        </w:rPr>
        <w:t xml:space="preserve">Tulos</w:t>
      </w:r>
    </w:p>
    <w:p>
      <w:r>
        <w:t xml:space="preserve">Mitä tarkoitetaan "vanhemmalla historialla"?</w:t>
      </w:r>
    </w:p>
    <w:p>
      <w:r>
        <w:rPr>
          <w:b/>
        </w:rPr>
        <w:t xml:space="preserve">Tulos</w:t>
      </w:r>
    </w:p>
    <w:p>
      <w:r>
        <w:t xml:space="preserve">Mikä voi olla syy sen lopettamiseen ?</w:t>
      </w:r>
    </w:p>
    <w:p>
      <w:r>
        <w:rPr>
          <w:b/>
        </w:rPr>
        <w:t xml:space="preserve">Tulos</w:t>
      </w:r>
    </w:p>
    <w:p>
      <w:r>
        <w:t xml:space="preserve">Mikä voi olla syynä siihen, että matematiikka on syvältä ?</w:t>
      </w:r>
    </w:p>
    <w:p>
      <w:r>
        <w:rPr>
          <w:b/>
        </w:rPr>
        <w:t xml:space="preserve">Esimerkki 1.4506</w:t>
      </w:r>
    </w:p>
    <w:p>
      <w:r>
        <w:t xml:space="preserve">Konteksti: Sen jälkeen menimme Putt Puttiin ja pelasimme huvittavaa minigolfia. Molemmat meistä on hirveän huonoja siinä . Pelasimme myös peliä pelihallissa .</w:t>
      </w:r>
    </w:p>
    <w:p>
      <w:r>
        <w:rPr>
          <w:b/>
        </w:rPr>
        <w:t xml:space="preserve">Tulos</w:t>
      </w:r>
    </w:p>
    <w:p>
      <w:r>
        <w:t xml:space="preserve">Mikä voi olla syy siihen, että olin Putt Puttissa?</w:t>
      </w:r>
    </w:p>
    <w:p>
      <w:r>
        <w:rPr>
          <w:b/>
        </w:rPr>
        <w:t xml:space="preserve">Esimerkki 1.4507</w:t>
      </w:r>
    </w:p>
    <w:p>
      <w:r>
        <w:t xml:space="preserve">Konteksti: Paljon juoppoja, taisin saada kaatua kolme kertaa, mutta minulla oli silti hauskaa. Renillä menee hyvin , hän oppii paljon uusia asioita , teemme hänen kanssaan paljon töitä . Käymme yleensä lenkillä tai kävelyllä kaikki yhdessä joka päivä . On kiva päästä ulos, mutta ulkona on ollut niin hullua.</w:t>
      </w:r>
    </w:p>
    <w:p>
      <w:r>
        <w:rPr>
          <w:b/>
        </w:rPr>
        <w:t xml:space="preserve">Tulos</w:t>
      </w:r>
    </w:p>
    <w:p>
      <w:r>
        <w:t xml:space="preserve">Miltä tuntuisi mennä ulos, jos siellä juodaan?</w:t>
      </w:r>
    </w:p>
    <w:p>
      <w:r>
        <w:rPr>
          <w:b/>
        </w:rPr>
        <w:t xml:space="preserve">Esimerkki 1.4508</w:t>
      </w:r>
    </w:p>
    <w:p>
      <w:r>
        <w:t xml:space="preserve">Konteksti: Hän oli eilen iltapäivällä kunnossa, mutta tänään hän on huonossa kunnossa. Eläinlääkäri antoi sille tavanomaista Baytril + Doxy hoitoa 2 viikon ajan , Prednisonia 3 päivää keuhkotulehduksen vähentämiseksi ja Metacamia 5 päivää sen jälkeen kivun lievittämiseksi . Voi Prednisonia . Otan sitä silloin tällöin astmaani !.</w:t>
      </w:r>
    </w:p>
    <w:p>
      <w:r>
        <w:rPr>
          <w:b/>
        </w:rPr>
        <w:t xml:space="preserve">Tulos</w:t>
      </w:r>
    </w:p>
    <w:p>
      <w:r>
        <w:t xml:space="preserve">Mitä voisin tuntea siitä, että koirani ja minä otamme samaa lääkettä ?</w:t>
      </w:r>
    </w:p>
    <w:p>
      <w:r>
        <w:rPr>
          <w:b/>
        </w:rPr>
        <w:t xml:space="preserve">Esimerkki 1.4509</w:t>
      </w:r>
    </w:p>
    <w:p>
      <w:r>
        <w:t xml:space="preserve">Konteksti: Jos oli replikat merkkituotteiden jalkapallopaidat, poolopaidat ja urheilukengät, miksi ei myös Guccin tai Pradan kaltaiset käsilaukut? Niinpä etsin Internetistä verkkokauppiaita, jotka ovat erikoistuneet suunnittelijoiden replikakäsilaukkuihin, ja hämmästyksekseni niitä oli satoja. Se oli todellakin mahdotonta käydä läpi jokainen niistä, koska aika oli olennainen, joten päätin tarkistaa vähittäismyyjä, joka tekee tukku Replica käsilaukut .Luulen nähdä sana "tukku" tavallaan houkutteli minua siihen, koska tukku yleensä tarkoitti houkuttelevia hintoja .</w:t>
      </w:r>
    </w:p>
    <w:p>
      <w:r>
        <w:rPr>
          <w:b/>
        </w:rPr>
        <w:t xml:space="preserve">Tulos</w:t>
      </w:r>
    </w:p>
    <w:p>
      <w:r>
        <w:t xml:space="preserve">Mikä sai puhujan etsimään replica designer handbags ?</w:t>
      </w:r>
    </w:p>
    <w:p>
      <w:r>
        <w:rPr>
          <w:b/>
        </w:rPr>
        <w:t xml:space="preserve">Esimerkki 1.4510</w:t>
      </w:r>
    </w:p>
    <w:p>
      <w:r>
        <w:t xml:space="preserve">Konteksti: Ensimmäistä kertaa sen kanssa, enkä tiedä mitä helvettiä teen. Kuin maustettuja keksejä , luulisin . MUTTA SILTI HYVÄÄ . Huomenna taidan uskaltaa ottaa askeleen pidemmälle ja kastaa ne maitoon.</w:t>
      </w:r>
    </w:p>
    <w:p>
      <w:r>
        <w:rPr>
          <w:b/>
        </w:rPr>
        <w:t xml:space="preserve">Tulos</w:t>
      </w:r>
    </w:p>
    <w:p>
      <w:r>
        <w:t xml:space="preserve">Mitä voi tapahtua ennen niiden kastamista maitoon ?</w:t>
      </w:r>
    </w:p>
    <w:p>
      <w:r>
        <w:rPr>
          <w:b/>
        </w:rPr>
        <w:t xml:space="preserve">Tulos</w:t>
      </w:r>
    </w:p>
    <w:p>
      <w:r>
        <w:t xml:space="preserve">Mitä olisi voinut tapahtua, jos keksit eivät olisi maistuneet?</w:t>
      </w:r>
    </w:p>
    <w:p>
      <w:r>
        <w:rPr>
          <w:b/>
        </w:rPr>
        <w:t xml:space="preserve">Esimerkki 1.4511</w:t>
      </w:r>
    </w:p>
    <w:p>
      <w:r>
        <w:t xml:space="preserve">Konteksti: Kävin neulomassa tänä iltana . Sain jotain valmiiksi , hurraa!Juttelin erään naisen kanssa, joka sanoi olevansa kotoisin läheltä kylää, jossa kasvoin. Kysyin häneltä tunsiko hän isäni , nimeltä hänen etunimensä . Toinen nainen sanoi " oh , [ sukunimi ? ] " .</w:t>
      </w:r>
    </w:p>
    <w:p>
      <w:r>
        <w:rPr>
          <w:b/>
        </w:rPr>
        <w:t xml:space="preserve">Tulos</w:t>
      </w:r>
    </w:p>
    <w:p>
      <w:r>
        <w:t xml:space="preserve">Miksi kertoja sitoutui niin helposti luokkansa naiseen?</w:t>
      </w:r>
    </w:p>
    <w:p>
      <w:r>
        <w:rPr>
          <w:b/>
        </w:rPr>
        <w:t xml:space="preserve">Esimerkki 1.4512</w:t>
      </w:r>
    </w:p>
    <w:p>
      <w:r>
        <w:t xml:space="preserve">Konteksti: Juuri ajoissa syksyn valokuvia ja varhainen loma ostoksia , Matilda Jane Clothing ( MJC ) tarjoaa eklektinen ilme, että et ca n't löydä mistään muualta . Se sallii itseilmaisun sen sekoita ja sovita vetovoima . MJC lisää räikeyttä mihin tahansa vaatekaappiin . MJC on yksinoikeudella ja vain saatavilla tällaisten esitysten kautta , ei ole saatavilla verkkokaupasta tai myymälöissä !.</w:t>
      </w:r>
    </w:p>
    <w:p>
      <w:r>
        <w:rPr>
          <w:b/>
        </w:rPr>
        <w:t xml:space="preserve">Tulos</w:t>
      </w:r>
    </w:p>
    <w:p>
      <w:r>
        <w:t xml:space="preserve">Miten oletat kirjoittajan olevan yhteydessä MJC:hen ?</w:t>
      </w:r>
    </w:p>
    <w:p>
      <w:r>
        <w:rPr>
          <w:b/>
        </w:rPr>
        <w:t xml:space="preserve">Tulos</w:t>
      </w:r>
    </w:p>
    <w:p>
      <w:r>
        <w:t xml:space="preserve">Mistä voi ostaa MJC:tä?</w:t>
      </w:r>
    </w:p>
    <w:p>
      <w:r>
        <w:rPr>
          <w:b/>
        </w:rPr>
        <w:t xml:space="preserve">Esimerkki 1.4513</w:t>
      </w:r>
    </w:p>
    <w:p>
      <w:r>
        <w:t xml:space="preserve">Konteksti: Se on perjantai , ja olen vapaalla töistä :) Odotan, että Joe pääsee pois kokouksista, jotta voimme lähteä Vailiin. Näyttää siltä, että liikenne on hankalaa tänään, mutta lähdemme liikkeelle tarpeeksi aikaisin, jotta pääsemme perille puoliksi kohtuulliseen aikaan. Kävimme katsomassa U2 3D:n eilen illalla Jamesin ja Shellyn kanssa, se oli siistiä.</w:t>
      </w:r>
    </w:p>
    <w:p>
      <w:r>
        <w:rPr>
          <w:b/>
        </w:rPr>
        <w:t xml:space="preserve">Tulos</w:t>
      </w:r>
    </w:p>
    <w:p>
      <w:r>
        <w:t xml:space="preserve">Miksi liikenne on tänään niin perseestä?</w:t>
      </w:r>
    </w:p>
    <w:p>
      <w:r>
        <w:rPr>
          <w:b/>
        </w:rPr>
        <w:t xml:space="preserve">Esimerkki 1.4514</w:t>
      </w:r>
    </w:p>
    <w:p>
      <w:r>
        <w:t xml:space="preserve">Konteksti: Batman Forever on paljon ... sarjakuvamainen tunnelma, kun taas The Dark Knight tuntuu siltä, että se voisi olla jopa mahdollista todellisessa maailmassa. Se antaa itselleen realismin ilmapiirin, joka ei muuten ole mahdollista. Watchmen on juuri sitä, varsinkin kun alkuperäisen kuvakirjan koko konsepti oli olla kaatuneiden sankareiden näkemys supersankarigenrestä.</w:t>
      </w:r>
    </w:p>
    <w:p>
      <w:r>
        <w:rPr>
          <w:b/>
        </w:rPr>
        <w:t xml:space="preserve">Tulos</w:t>
      </w:r>
    </w:p>
    <w:p>
      <w:r>
        <w:t xml:space="preserve">Mikä voi olla fakta tästä henkilöstä ?</w:t>
      </w:r>
    </w:p>
    <w:p>
      <w:r>
        <w:rPr>
          <w:b/>
        </w:rPr>
        <w:t xml:space="preserve">Tulos</w:t>
      </w:r>
    </w:p>
    <w:p>
      <w:r>
        <w:t xml:space="preserve">Mikä voi olla syy heidän tunteisiinsa Batman Foreveria kohtaan?</w:t>
      </w:r>
    </w:p>
    <w:p>
      <w:r>
        <w:rPr>
          <w:b/>
        </w:rPr>
        <w:t xml:space="preserve">Esimerkki 1.4515</w:t>
      </w:r>
    </w:p>
    <w:p>
      <w:r>
        <w:t xml:space="preserve">Konteksti: Olen juuri lopettanut vadelmahillon säilömisen , otin karhunvatukat omena / karhunvatukkapiirakkaa varten ja minulla on muutama punainen ja keltainen jäljellä muroja ja/tai smoothieita varten. Omenat odotan huomenna tai maanantaina työskennellä , mutta näen piirakka ja kastike minun tulevaisuudessa ! Otimme Rugbyn ystävän Brandonin ja hänen isänsä mukaan ja olen niin iloinen, että he pääsivät mukaan ! Oli mukavaa, että meillä oli ylimääräinen aikuinen silmä kaikkien lasten kanssa!.</w:t>
      </w:r>
    </w:p>
    <w:p>
      <w:r>
        <w:rPr>
          <w:b/>
        </w:rPr>
        <w:t xml:space="preserve">Tulos</w:t>
      </w:r>
    </w:p>
    <w:p>
      <w:r>
        <w:t xml:space="preserve">Missä olisin voinut olla, ennen kuin tein kaikki säilykkeet tänään?</w:t>
      </w:r>
    </w:p>
    <w:p>
      <w:r>
        <w:rPr>
          <w:b/>
        </w:rPr>
        <w:t xml:space="preserve">Esimerkki 1.4516</w:t>
      </w:r>
    </w:p>
    <w:p>
      <w:r>
        <w:t xml:space="preserve">Konteksti: Itse asiassa olimme hieman kyllästyneitä paikkaan, koska sen ympäristö ei ole niin mukava. Oli vähän kuuma ja paikka on vanha . Olimme iloisia, että meille ilmoitettiin, että illallinen tarjoillaan Bill Fish bistro uima-altaalla , joka on lähempänä hotelliamme Autio ranta Sen sijaan, että katselin poikien vesipalloa , päätin kävellä rannalla itse ja ottaa muutamia kuvia . Aurinko oli hieman sietämätön , joten päätin mennä takaisin huoneeseeni nukkumaan.</w:t>
      </w:r>
    </w:p>
    <w:p>
      <w:r>
        <w:rPr>
          <w:b/>
        </w:rPr>
        <w:t xml:space="preserve">Tulos</w:t>
      </w:r>
    </w:p>
    <w:p>
      <w:r>
        <w:t xml:space="preserve">Mikä saattoi olla syynä siihen, että kyllästyit paikkaan ?</w:t>
      </w:r>
    </w:p>
    <w:p>
      <w:r>
        <w:rPr>
          <w:b/>
        </w:rPr>
        <w:t xml:space="preserve">Esimerkki 1.4517</w:t>
      </w:r>
    </w:p>
    <w:p>
      <w:r>
        <w:t xml:space="preserve">Konteksti: Viime viikonloppuna Anna , 11-vuotias tyttäreni , ja minä vierailimme kauppapäivillä kaupungissa, joka sijaitsee aivan pohjoiseen asuinalueeltamme. Se oli kaunis päivä täydellisenä kirkkaasti paistava aurinko . Huomautin Annalle , " Onpa kaunis päivä naapurustossa ! " Hän istui hiljaa ja kysyin häneltä, tiesikö hän kuka sen alunperin sanoi.</w:t>
      </w:r>
    </w:p>
    <w:p>
      <w:r>
        <w:rPr>
          <w:b/>
        </w:rPr>
        <w:t xml:space="preserve">Tulos</w:t>
      </w:r>
    </w:p>
    <w:p>
      <w:r>
        <w:t xml:space="preserve">Kuinka kauas Anna ajoi päästäkseen Trade Days -tapahtumaan?</w:t>
      </w:r>
    </w:p>
    <w:p>
      <w:r>
        <w:rPr>
          <w:b/>
        </w:rPr>
        <w:t xml:space="preserve">Tulos</w:t>
      </w:r>
    </w:p>
    <w:p>
      <w:r>
        <w:t xml:space="preserve">Mitä Anna laittoi tyttärelleen ennen Trade Days -tapahtumaan menoa?</w:t>
      </w:r>
    </w:p>
    <w:p>
      <w:r>
        <w:rPr>
          <w:b/>
        </w:rPr>
        <w:t xml:space="preserve">Esimerkki 1.4518</w:t>
      </w:r>
    </w:p>
    <w:p>
      <w:r>
        <w:t xml:space="preserve">Konteksti: Ei suurempia katastrofeja. Jotkut velipuoleni kaverit kidnappasivat minut ja minut kannettiin mäkeä alas. Lisäksi matkalla juna-asemalle kaverini Ian antoi minulle possun selkään . valitettavasti hän kompastui ja minäkin lensin , hän oli aika järkyttynyt siitä , mutta hän päätyi paljon huonommin kuin minä , hänellä oli valtava haava polvessaan .</w:t>
      </w:r>
    </w:p>
    <w:p>
      <w:r>
        <w:rPr>
          <w:b/>
        </w:rPr>
        <w:t xml:space="preserve">Tulos</w:t>
      </w:r>
    </w:p>
    <w:p>
      <w:r>
        <w:t xml:space="preserve">Miksi kaverini Ian antoi minulle possun selkään?</w:t>
      </w:r>
    </w:p>
    <w:p>
      <w:r>
        <w:rPr>
          <w:b/>
        </w:rPr>
        <w:t xml:space="preserve">Esimerkki 1.4519</w:t>
      </w:r>
    </w:p>
    <w:p>
      <w:r>
        <w:t xml:space="preserve">Konteksti: Elokuun 15. päivänä menimme hakemaan passin takaisin ja saisimme tietää, oliko viisumi hyväksytty vai hylätty. Olin aika hermostunut odottaessani . Kun minun vuoroni tuli , olin niin hermostunut , että minun piti vetää syvään henkeä . Esimieheni oli edessäni .</w:t>
      </w:r>
    </w:p>
    <w:p>
      <w:r>
        <w:rPr>
          <w:b/>
        </w:rPr>
        <w:t xml:space="preserve">Tulos</w:t>
      </w:r>
    </w:p>
    <w:p>
      <w:r>
        <w:t xml:space="preserve">Mikä on mahdollinen syy siihen, että kirjailija oli hermostunut?</w:t>
      </w:r>
    </w:p>
    <w:p>
      <w:r>
        <w:rPr>
          <w:b/>
        </w:rPr>
        <w:t xml:space="preserve">Esimerkki 1.4520</w:t>
      </w:r>
    </w:p>
    <w:p>
      <w:r>
        <w:t xml:space="preserve">Konteksti: Lue tämä viesti ensin . Heräsin tänään 4:30 aamulla hävittäjiin . Puoliunessa ollessani luulin kissani kehräämistä pommeiksi . Heräsin tänään ja halusin tehdä jotain .</w:t>
      </w:r>
    </w:p>
    <w:p>
      <w:r>
        <w:rPr>
          <w:b/>
        </w:rPr>
        <w:t xml:space="preserve">Tulos</w:t>
      </w:r>
    </w:p>
    <w:p>
      <w:r>
        <w:t xml:space="preserve">Mitä kirjailija todennäköisesti teki, joka sai heidät näkemään niin outoa unta ?</w:t>
      </w:r>
    </w:p>
    <w:p>
      <w:r>
        <w:rPr>
          <w:b/>
        </w:rPr>
        <w:t xml:space="preserve">Tulos</w:t>
      </w:r>
    </w:p>
    <w:p>
      <w:r>
        <w:t xml:space="preserve">Miksi kirjoittaja sanoo , " verenluovutuslinja lukekaa tämä ensin " .?</w:t>
      </w:r>
    </w:p>
    <w:p>
      <w:r>
        <w:rPr>
          <w:b/>
        </w:rPr>
        <w:t xml:space="preserve">Esimerkki 1.4521</w:t>
      </w:r>
    </w:p>
    <w:p>
      <w:r>
        <w:t xml:space="preserve">Konteksti: Lisäksi Cindy auttoi ystäväänsä adoptoimaan toisen pikkutytön nimeltä Mickey . Toinen mielenkiintoinen tosiasia, jonka opin Cindystä, on se, että kärsiessään selkävaivasta hän tuli riippuvaiseksi reseptilääkkeistä ja kävi hoidossa riippuvuuden vuoksi . Toinen mielenkiintoinen seikka, jonka opin Cindyn perheestä, tuli, kun hän reagoi senaattori Obaman kommentteihin McCainin taloista - hän sanoi: " Isälläni ei ollut mitään .</w:t>
      </w:r>
    </w:p>
    <w:p>
      <w:r>
        <w:rPr>
          <w:b/>
        </w:rPr>
        <w:t xml:space="preserve">Tulos</w:t>
      </w:r>
    </w:p>
    <w:p>
      <w:r>
        <w:t xml:space="preserve">Miksi Cindy välttelisi alkoholia ja baareja ?</w:t>
      </w:r>
    </w:p>
    <w:p>
      <w:r>
        <w:rPr>
          <w:b/>
        </w:rPr>
        <w:t xml:space="preserve">Esimerkki 1.4522</w:t>
      </w:r>
    </w:p>
    <w:p>
      <w:r>
        <w:t xml:space="preserve">Konteksti: Matin ja Gingerin kanssa tehdyltä nelipäiväiseltä matkalta Lexingtoniin, Chicagoon, Minneapolisiin ja Madisoniin. Olen innoissani siitä, että se meni niin hyvin , lievästi sanottuna . Kaikki keikat olivat täynnä ja hauskaa ja tulimme takaisin tarpeeksi rahaa kattamaan suuren osan tulevista äänityskuluista .</w:t>
      </w:r>
    </w:p>
    <w:p>
      <w:r>
        <w:rPr>
          <w:b/>
        </w:rPr>
        <w:t xml:space="preserve">Tulos</w:t>
      </w:r>
    </w:p>
    <w:p>
      <w:r>
        <w:t xml:space="preserve">Mikä aiheuttaa kertojalle jonkin verran uupumusta ?</w:t>
      </w:r>
    </w:p>
    <w:p>
      <w:r>
        <w:rPr>
          <w:b/>
        </w:rPr>
        <w:t xml:space="preserve">Esimerkki 1.4523</w:t>
      </w:r>
    </w:p>
    <w:p>
      <w:r>
        <w:t xml:space="preserve">Konteksti: toinen luokka menin pois kurssilta hyppyyn, koska ilmeisesti tarvitsen näkötarkastuksen, mutta se oli todella mahtava kurssi. kolmas kurssi oli mahtava. olimme vain puoli sekuntia hitaampia kuin toinen kaveri. joten saimme kaksi sekuntia.</w:t>
      </w:r>
    </w:p>
    <w:p>
      <w:r>
        <w:rPr>
          <w:b/>
        </w:rPr>
        <w:t xml:space="preserve">Tulos</w:t>
      </w:r>
    </w:p>
    <w:p>
      <w:r>
        <w:t xml:space="preserve">Miksi kertoja on niin innoissaan koulusta ?</w:t>
      </w:r>
    </w:p>
    <w:p>
      <w:r>
        <w:rPr>
          <w:b/>
        </w:rPr>
        <w:t xml:space="preserve">Esimerkki 1.4524</w:t>
      </w:r>
    </w:p>
    <w:p>
      <w:r>
        <w:t xml:space="preserve">Konteksti: Kolme päivää ennen joulua isä vei minut ja veljeni mukaansa tavarataloon. Hänen piti ostaa jotain heidän juhliaan varten . Menin veljieni kanssa leluosastolle . Olimme kauhuissamme nähdessämme runsaat esillepanot .</w:t>
      </w:r>
    </w:p>
    <w:p>
      <w:r>
        <w:rPr>
          <w:b/>
        </w:rPr>
        <w:t xml:space="preserve">Tulos</w:t>
      </w:r>
    </w:p>
    <w:p>
      <w:r>
        <w:t xml:space="preserve">Miksi kauppa on niin täynnä ?</w:t>
      </w:r>
    </w:p>
    <w:p>
      <w:r>
        <w:rPr>
          <w:b/>
        </w:rPr>
        <w:t xml:space="preserve">Esimerkki 1.4525</w:t>
      </w:r>
    </w:p>
    <w:p>
      <w:r>
        <w:t xml:space="preserve">Konteksti: noin neljä - viisitoista lähdin kotoa paikalliseen tucan - teemaravintolaan ja minulle maksettiin siitä, että vaihdoin ruokaa ja palveluita luottoon ja paperiseen lailliseen maksuvälineeseen . edellisen politiikkaa koskevan heurekani seurauksena olin viettänyt suuren osan ajastani miettien muita pelejä, joita me ihmiset pelaamme, kuten ihmissuhdepelejä . toinen tämän heurekan tulos oli lisääntynyt itsetietoisuus .</w:t>
      </w:r>
    </w:p>
    <w:p>
      <w:r>
        <w:rPr>
          <w:b/>
        </w:rPr>
        <w:t xml:space="preserve">Tulos</w:t>
      </w:r>
    </w:p>
    <w:p>
      <w:r>
        <w:t xml:space="preserve">Mitä teit toisen heureka-tuloksesi jälkeen?</w:t>
      </w:r>
    </w:p>
    <w:p>
      <w:r>
        <w:rPr>
          <w:b/>
        </w:rPr>
        <w:t xml:space="preserve">Esimerkki 1.4526</w:t>
      </w:r>
    </w:p>
    <w:p>
      <w:r>
        <w:t xml:space="preserve">Konteksti: Aariana tuli tänään 12 kuukauden muotokuviin. Hän oli neiti . Itsenäinen johtava show ja juoksi ympyröitä meidän ympärillämme ! Hän on niin suloinen ja niin liikkuva !.</w:t>
      </w:r>
    </w:p>
    <w:p>
      <w:r>
        <w:rPr>
          <w:b/>
        </w:rPr>
        <w:t xml:space="preserve">Tulos</w:t>
      </w:r>
    </w:p>
    <w:p>
      <w:r>
        <w:t xml:space="preserve">Kuinka vanha Aariana on?</w:t>
      </w:r>
    </w:p>
    <w:p>
      <w:r>
        <w:rPr>
          <w:b/>
        </w:rPr>
        <w:t xml:space="preserve">Tulos</w:t>
      </w:r>
    </w:p>
    <w:p>
      <w:r>
        <w:t xml:space="preserve">Mitä kertoja tekee työkseen ?</w:t>
      </w:r>
    </w:p>
    <w:p>
      <w:r>
        <w:rPr>
          <w:b/>
        </w:rPr>
        <w:t xml:space="preserve">Esimerkki 1.4527</w:t>
      </w:r>
    </w:p>
    <w:p>
      <w:r>
        <w:t xml:space="preserve">Konteksti: I ' m very frustrated right now . Useita viikkoja sitten varasin ajan lääkärini suositteleman endokrinologin vastaanotolle 09/02/08 . Laitoin vapaapäivän töihin ja sitten viime torstaina sain viestin, että aikaa piti siirtää. He sanoivat, että keskiviikkona 09/03/08 olisi aika vapaana.</w:t>
      </w:r>
    </w:p>
    <w:p>
      <w:r>
        <w:rPr>
          <w:b/>
        </w:rPr>
        <w:t xml:space="preserve">Tulos</w:t>
      </w:r>
    </w:p>
    <w:p>
      <w:r>
        <w:t xml:space="preserve">Mikä aikataulutilanteessa on niin turhauttavaa puhujalle ?</w:t>
      </w:r>
    </w:p>
    <w:p>
      <w:r>
        <w:rPr>
          <w:b/>
        </w:rPr>
        <w:t xml:space="preserve">Esimerkki 1.4528</w:t>
      </w:r>
    </w:p>
    <w:p>
      <w:r>
        <w:t xml:space="preserve">Konteksti: Pysähdyin Olympic Pizza 15th ensimmäistä kertaa . En ollut käynyt tässä paikassa tai Olympic Pizza Queen Anne ennen . Otin pienen sienipizzan ja pidin sen määrää ja laatua vaikuttavana . Se noudatti samaa paksun kuoren ja rapean pinnan mallia kuin Acropolis , mutta juusto oli paljon juoksevampaa ja maku oli ehkä jopa täyteläisempi.</w:t>
      </w:r>
    </w:p>
    <w:p>
      <w:r>
        <w:rPr>
          <w:b/>
        </w:rPr>
        <w:t xml:space="preserve">Tulos</w:t>
      </w:r>
    </w:p>
    <w:p>
      <w:r>
        <w:t xml:space="preserve">Miltä kertojasta tuntui pizza ?</w:t>
      </w:r>
    </w:p>
    <w:p>
      <w:r>
        <w:rPr>
          <w:b/>
        </w:rPr>
        <w:t xml:space="preserve">Tulos</w:t>
      </w:r>
    </w:p>
    <w:p>
      <w:r>
        <w:t xml:space="preserve">Kuinka usein kertoja on käynyt tässä pizzeriassa ?</w:t>
      </w:r>
    </w:p>
    <w:p>
      <w:r>
        <w:rPr>
          <w:b/>
        </w:rPr>
        <w:t xml:space="preserve">Esimerkki 1.4529</w:t>
      </w:r>
    </w:p>
    <w:p>
      <w:r>
        <w:t xml:space="preserve">Konteksti: Jokaisella on onnekas reikä . Mark Foss löytää Powderhorn Golf Clubin 12. reiän mieleisekseen : hänen birdiensä siellä kesti jälleen 149,50 dollarin nahan . Geoff Nicely sai torstaina toisen skinin par-3 reiän 17. reiän birdiellä , ja hän otti siellä myös lyönnin.</w:t>
      </w:r>
    </w:p>
    <w:p>
      <w:r>
        <w:rPr>
          <w:b/>
        </w:rPr>
        <w:t xml:space="preserve">Tulos</w:t>
      </w:r>
    </w:p>
    <w:p>
      <w:r>
        <w:t xml:space="preserve">Mitä voidaan päätellä Mark Fossin voittavan nahat 12. reiällä Powderhorn Golf Clubilla ?</w:t>
      </w:r>
    </w:p>
    <w:p>
      <w:r>
        <w:rPr>
          <w:b/>
        </w:rPr>
        <w:t xml:space="preserve">Esimerkki 1.4530</w:t>
      </w:r>
    </w:p>
    <w:p>
      <w:r>
        <w:t xml:space="preserve">Konteksti: Mutta minun pitäisi olla kunnossa . Käyn läpi sivustojani ja tutkin todella jokaista . Päätän todella, haluanko jatkaa sitä . Minulla on hyvin vähän aikaa nyt , joten vähentäminen on ainoa vaihtoehto .</w:t>
      </w:r>
    </w:p>
    <w:p>
      <w:r>
        <w:rPr>
          <w:b/>
        </w:rPr>
        <w:t xml:space="preserve">Tulos</w:t>
      </w:r>
    </w:p>
    <w:p>
      <w:r>
        <w:t xml:space="preserve">Mitä tapahtuisi, jos en vähentäisi?</w:t>
      </w:r>
    </w:p>
    <w:p>
      <w:r>
        <w:rPr>
          <w:b/>
        </w:rPr>
        <w:t xml:space="preserve">Esimerkki 1.4531</w:t>
      </w:r>
    </w:p>
    <w:p>
      <w:r>
        <w:t xml:space="preserve">Konteksti: Vietiin hänet myös rannalle ensimmäiselle uinnille mereen . Pidin häntä sylissä, kun hän istui hiekassa . Kun aalto tuli ja kosketti hänen pieniä varpaitaan ja jalkojaan , hän istui järkyttyneenä hetken ja alkoi sitten itkeä , joten hänen uintinsa ei kestänyt kauan . Vesi oli kylmää !.</w:t>
      </w:r>
    </w:p>
    <w:p>
      <w:r>
        <w:rPr>
          <w:b/>
        </w:rPr>
        <w:t xml:space="preserve">Tulos</w:t>
      </w:r>
    </w:p>
    <w:p>
      <w:r>
        <w:t xml:space="preserve">Miksi veimme hänet sinne, minne veimme hänet?</w:t>
      </w:r>
    </w:p>
    <w:p>
      <w:r>
        <w:rPr>
          <w:b/>
        </w:rPr>
        <w:t xml:space="preserve">Esimerkki 1.4532</w:t>
      </w:r>
    </w:p>
    <w:p>
      <w:r>
        <w:t xml:space="preserve">Konteksti: Tuttu kasvo kiinnitti huomioni bussista astuessani. En ollut varma, muistaisiko hän minut, mutta sekunteja myöhemmin tajusin sen. Hän muisti. Siitä on nyt kaksi vuotta, kun asuimme Weir Housessa.</w:t>
      </w:r>
    </w:p>
    <w:p>
      <w:r>
        <w:rPr>
          <w:b/>
        </w:rPr>
        <w:t xml:space="preserve">Tulos</w:t>
      </w:r>
    </w:p>
    <w:p>
      <w:r>
        <w:t xml:space="preserve">Mistä syystä he tiesivät, että hän tunnisti heidät?</w:t>
      </w:r>
    </w:p>
    <w:p>
      <w:r>
        <w:rPr>
          <w:b/>
        </w:rPr>
        <w:t xml:space="preserve">Esimerkki 1.4533</w:t>
      </w:r>
    </w:p>
    <w:p>
      <w:r>
        <w:t xml:space="preserve">Konteksti: Hän rukoili: "Ole kiltti, älä viivyttele, ole kiltti, ole kiltti". Edessämme oli samanlainen auto, enkä nähnyt sen renkaita. Tämä tarkoittaa, että autoni renkaat uivat vedessä.</w:t>
      </w:r>
    </w:p>
    <w:p>
      <w:r>
        <w:rPr>
          <w:b/>
        </w:rPr>
        <w:t xml:space="preserve">Tulos</w:t>
      </w:r>
    </w:p>
    <w:p>
      <w:r>
        <w:t xml:space="preserve">Mikä aiheutti autosi renkaiden uppoamisen veteen?</w:t>
      </w:r>
    </w:p>
    <w:p>
      <w:r>
        <w:rPr>
          <w:b/>
        </w:rPr>
        <w:t xml:space="preserve">Esimerkki 1.4534</w:t>
      </w:r>
    </w:p>
    <w:p>
      <w:r>
        <w:t xml:space="preserve">Konteksti: Tiivistelmä : Axel ei ollut koskaan ollut niin iloinen päästessään töihin. Rating : PG ? ... Axel huokaisi raskaasti nojatessaan takaisin sohvalle . Hänen työpaikkansa oli antanut loppupäivän vapaaksi työntekijöilleen ja punapää yritti rentoutua , mutta hän ei voinut olla tuntematta, että hän odotti jotain . Tai hänen pitäisi etsiä jotain . Jotain tärkeää .</w:t>
      </w:r>
    </w:p>
    <w:p>
      <w:r>
        <w:rPr>
          <w:b/>
        </w:rPr>
        <w:t xml:space="preserve">Tulos</w:t>
      </w:r>
    </w:p>
    <w:p>
      <w:r>
        <w:t xml:space="preserve">Miksi Axelista tuntuu, että hän odottaa jotain?</w:t>
      </w:r>
    </w:p>
    <w:p>
      <w:r>
        <w:rPr>
          <w:b/>
        </w:rPr>
        <w:t xml:space="preserve">Esimerkki 1.4535</w:t>
      </w:r>
    </w:p>
    <w:p>
      <w:r>
        <w:t xml:space="preserve">Konteksti: On paljon pieniä tapoja, joilla voit kertoa, että sinut on lyöty. Yksi niistä on löytää itsensä hitaiden uimareiden puolella altaan Sherr-altaassa Pennin kuntosalilla. Tämä on allas , jossa ihmiset koiran kanssa melovat ja puristavat kelluntavälineitä pitääkseen itsensä pystyssä . Siellä on ikivanhoja miehiä , jotka tuskin pystyvät kävelemään , jotka hellävaraisesti helpottavat itsensä veteen ja istuvat portaille , ja sitten menevät venyttelemään saunaan .</w:t>
      </w:r>
    </w:p>
    <w:p>
      <w:r>
        <w:rPr>
          <w:b/>
        </w:rPr>
        <w:t xml:space="preserve">Tulos</w:t>
      </w:r>
    </w:p>
    <w:p>
      <w:r>
        <w:t xml:space="preserve">Mikä olisi erilaista, jos teitä ei voitettaisi ?</w:t>
      </w:r>
    </w:p>
    <w:p>
      <w:r>
        <w:rPr>
          <w:b/>
        </w:rPr>
        <w:t xml:space="preserve">Esimerkki 1.4536</w:t>
      </w:r>
    </w:p>
    <w:p>
      <w:r>
        <w:t xml:space="preserve">Konteksti: En ensimmäistä kertaa, mutta ensimmäistä kertaa omasta tahdostani, ilman vanhempia. Lopulta päästiin ostoskeskukseen , meillä kaikilla ei ollut käytännössä mitään hajua mitä olimme tekemässä joten se kesti noin 10 minuuttia . Mutta selvisimme , pidimme hauskaa hisseissä , istuimme maassa syömässä koska emme löytäneet istuimia ja sitten katsoimme elokuvan . Me näimme Wanted .</w:t>
      </w:r>
    </w:p>
    <w:p>
      <w:r>
        <w:rPr>
          <w:b/>
        </w:rPr>
        <w:t xml:space="preserve">Tulos</w:t>
      </w:r>
    </w:p>
    <w:p>
      <w:r>
        <w:t xml:space="preserve">Miksi he olivat ostoskeskuksessa yksin?</w:t>
      </w:r>
    </w:p>
    <w:p>
      <w:r>
        <w:rPr>
          <w:b/>
        </w:rPr>
        <w:t xml:space="preserve">Esimerkki 1.4537</w:t>
      </w:r>
    </w:p>
    <w:p>
      <w:r>
        <w:t xml:space="preserve">Konteksti: Haastateltiin 48 lapsen ( 31 poikaa, 17 tyttöä ) vanhempia. Tärkeimmät ahdistavat oireet olivat vanhempien mukaan väsymys , kipu , ruokahaluttomuus ja hengenahdistus . Vanhemmat kokivat, että kipua ja ummetusta oli hoidettu onnistuneesti , mutta ruokahaluttomuutta ja ahdistuneisuutta ei hoidettu tehokkaasti.</w:t>
      </w:r>
    </w:p>
    <w:p>
      <w:r>
        <w:rPr>
          <w:b/>
        </w:rPr>
        <w:t xml:space="preserve">Tulos</w:t>
      </w:r>
    </w:p>
    <w:p>
      <w:r>
        <w:t xml:space="preserve">Miksi ruokahaluttomuuden ja ahdistuneisuuden oireiden parantaminen ja hoitaminen on ollut vaikeaa?</w:t>
      </w:r>
    </w:p>
    <w:p>
      <w:r>
        <w:rPr>
          <w:b/>
        </w:rPr>
        <w:t xml:space="preserve">Esimerkki 1.4538</w:t>
      </w:r>
    </w:p>
    <w:p>
      <w:r>
        <w:t xml:space="preserve">Konteksti: Koskaan ei koputettu . Juoksin ulos ja nappasin miehen kiinni , eikä hänellä ollut aavistustakaan , minne hänen piti toimittaa paketti . Ehkä jos koputit ovelle ja kysyit? Sitten hän PUDOTTI sen maahan.</w:t>
      </w:r>
    </w:p>
    <w:p>
      <w:r>
        <w:rPr>
          <w:b/>
        </w:rPr>
        <w:t xml:space="preserve">Tulos</w:t>
      </w:r>
    </w:p>
    <w:p>
      <w:r>
        <w:t xml:space="preserve">Miksi kertoja on niin vihainen henkilölle ?</w:t>
      </w:r>
    </w:p>
    <w:p>
      <w:r>
        <w:rPr>
          <w:b/>
        </w:rPr>
        <w:t xml:space="preserve">Esimerkki 1.4539</w:t>
      </w:r>
    </w:p>
    <w:p>
      <w:r>
        <w:t xml:space="preserve">Konteksti: Keskiviikkona kutsuimme doc 's avustajat ( kaksi RNs ) selvittää patologian tulokset. Hän sanoi maanantaina kuitenkin, että hän aikoi toimia niin kuin se olisi syöpä, koska 80 %:ssa tapauksista pleuraeritteissä on syöpäsoluja. Joten hän aloitti uuden solunsalpaajahoitonsa - lääkkeen nimeltä Tarceva - tiistaina 19.1.2019. Itse asiassa hän oli lääkärin vastaanotolla koko pirun päivän. Ja minä olin hänen kanssaan, joten en voinut mennä töihin sinä iltana.</w:t>
      </w:r>
    </w:p>
    <w:p>
      <w:r>
        <w:rPr>
          <w:b/>
        </w:rPr>
        <w:t xml:space="preserve">Tulos</w:t>
      </w:r>
    </w:p>
    <w:p>
      <w:r>
        <w:t xml:space="preserve">Mikä voi olla syy siihen, että he ovat hoidossa heidän kanssaan ?</w:t>
      </w:r>
    </w:p>
    <w:p>
      <w:r>
        <w:rPr>
          <w:b/>
        </w:rPr>
        <w:t xml:space="preserve">Esimerkki 1.4540</w:t>
      </w:r>
    </w:p>
    <w:p>
      <w:r>
        <w:t xml:space="preserve">Konteksti: Sunnuntaiaamuna , ystävällinen olento vieraili talossamme ! Itse asiassa keittiön lavuaarissa ! Se oli söpö mutta odottamaton ! Koska en ollut varma, mitä tehdä, pyysin lapsia tulemaan katsomaan ystävällistä vierastamme, ja lapset olivat ihastuneita!.</w:t>
      </w:r>
    </w:p>
    <w:p>
      <w:r>
        <w:rPr>
          <w:b/>
        </w:rPr>
        <w:t xml:space="preserve">Tulos</w:t>
      </w:r>
    </w:p>
    <w:p>
      <w:r>
        <w:t xml:space="preserve">Mitä mieltä lapset olivat olennosta?</w:t>
      </w:r>
    </w:p>
    <w:p>
      <w:r>
        <w:rPr>
          <w:b/>
        </w:rPr>
        <w:t xml:space="preserve">Tulos</w:t>
      </w:r>
    </w:p>
    <w:p>
      <w:r>
        <w:t xml:space="preserve">Mikä on kertojan suhde lapsiin?</w:t>
      </w:r>
    </w:p>
    <w:p>
      <w:r>
        <w:rPr>
          <w:b/>
        </w:rPr>
        <w:t xml:space="preserve">Esimerkki 1.4541</w:t>
      </w:r>
    </w:p>
    <w:p>
      <w:r>
        <w:t xml:space="preserve">Konteksti: Vaikeinta siinä oli katsoa vilkkuvaa valoa keskellä, kun punaiset viivat ja pisteet liikkuivat ympäriinsä. Sen jälkeen lääkäri halusi katsoa kuvat kanssani. Minulla oli noin 3 todella suuria alueita olin ' m vuotaa ja oli muutamia uusia verisuonia kasvaa . Hän oli yllättynyt nähdessään, että verkkokalvoni oli kuitenkin turvonnut ( ? ) .</w:t>
      </w:r>
    </w:p>
    <w:p>
      <w:r>
        <w:rPr>
          <w:b/>
        </w:rPr>
        <w:t xml:space="preserve">Tulos</w:t>
      </w:r>
    </w:p>
    <w:p>
      <w:r>
        <w:t xml:space="preserve">Miksi olen lääkärissä turvonnut verkkokalvo?</w:t>
      </w:r>
    </w:p>
    <w:p>
      <w:r>
        <w:rPr>
          <w:b/>
        </w:rPr>
        <w:t xml:space="preserve">Esimerkki 1.4542</w:t>
      </w:r>
    </w:p>
    <w:p>
      <w:r>
        <w:t xml:space="preserve">Konteksti: Vuosina 1939-1945 murhattiin kuusi miljoonaa juutalaista , yli kolme miljoonaa neuvostoliittolaista sotavankia , yli miljoona puolalaista ja jugoslavialaista siviiliä , noin 200 000 mustalaista ja 70 000 vammaista. Tämä on kansanmurha sanan varsinaisessa merkityksessä. Samoin viime vuosina on tehty valtava määrä kansanmurhia Yhdistyneiden Kansakuntien yleissopimuksesta huolimatta.</w:t>
      </w:r>
    </w:p>
    <w:p>
      <w:r>
        <w:rPr>
          <w:b/>
        </w:rPr>
        <w:t xml:space="preserve">Tulos</w:t>
      </w:r>
    </w:p>
    <w:p>
      <w:r>
        <w:t xml:space="preserve">Mikä saa kertojan niin kauhistumaan ?</w:t>
      </w:r>
    </w:p>
    <w:p>
      <w:r>
        <w:rPr>
          <w:b/>
        </w:rPr>
        <w:t xml:space="preserve">Esimerkki 1.4543</w:t>
      </w:r>
    </w:p>
    <w:p>
      <w:r>
        <w:t xml:space="preserve">Konteksti: ): Uskon edelleen, että hän muuttuu luotettavaksi pelaajaksi Twinsin tiellä, mutta tämä vuosi oli kiistatta karkea. Olin jumissa kuuntelemassa Royals syöttö tänään , ja oli hieman hämmästynyt 6. sisävuorossa kuuluttajien kuulla puhuttavan Michael Cuddyerin lähestyvästä paluusta. Olisin luullut, että joku harjoittelija jossain olisi vastuussa siitä, että vastustajaa koskevia uutisia seurataan sarjan aikana, jotta tällaisia kömmähdyksiä ei tapahtuisi, mutta kuulemani perusteella näyttää siltä, että tuotantomuistiinpanot kootaan ennen sarjan alkua, ja se siitä.5 . ).</w:t>
      </w:r>
    </w:p>
    <w:p>
      <w:r>
        <w:rPr>
          <w:b/>
        </w:rPr>
        <w:t xml:space="preserve">Tulos</w:t>
      </w:r>
    </w:p>
    <w:p>
      <w:r>
        <w:t xml:space="preserve">Miten kuvailisit kertojan fandomia ?</w:t>
      </w:r>
    </w:p>
    <w:p>
      <w:r>
        <w:rPr>
          <w:b/>
        </w:rPr>
        <w:t xml:space="preserve">Esimerkki 1.4544</w:t>
      </w:r>
    </w:p>
    <w:p>
      <w:r>
        <w:t xml:space="preserve">Konteksti: C - C illallinen ! ! emme ole tavanneet häntä viime kuukausiin , molemmat olemme niin kiireisiä omien juttujemme kanssa . Bestien tapaaminen on aina PARAS !.</w:t>
      </w:r>
    </w:p>
    <w:p>
      <w:r>
        <w:rPr>
          <w:b/>
        </w:rPr>
        <w:t xml:space="preserve">Tulos</w:t>
      </w:r>
    </w:p>
    <w:p>
      <w:r>
        <w:t xml:space="preserve">Mitä kertojalle ja hänen ystävälleen todennäköisesti tapahtuu ?</w:t>
      </w:r>
    </w:p>
    <w:p>
      <w:r>
        <w:rPr>
          <w:b/>
        </w:rPr>
        <w:t xml:space="preserve">Tulos</w:t>
      </w:r>
    </w:p>
    <w:p>
      <w:r>
        <w:t xml:space="preserve">Kenen kanssa menen illalliselle?</w:t>
      </w:r>
    </w:p>
    <w:p>
      <w:r>
        <w:rPr>
          <w:b/>
        </w:rPr>
        <w:t xml:space="preserve">Esimerkki 1.4545</w:t>
      </w:r>
    </w:p>
    <w:p>
      <w:r>
        <w:t xml:space="preserve">Konteksti: Sain äidiltäni tekstiviestin aikaisin tänä aamuna, jossa sanottiin, että isäni oli jälleen kaatunut. Hän taisi käyttää rollaattoria mennäkseen vessaan . Hänet vaihdettiin teho-osastolta , ja nyt hän on ihan normaalilla sairaalan alueella .</w:t>
      </w:r>
    </w:p>
    <w:p>
      <w:r>
        <w:rPr>
          <w:b/>
        </w:rPr>
        <w:t xml:space="preserve">Tulos</w:t>
      </w:r>
    </w:p>
    <w:p>
      <w:r>
        <w:t xml:space="preserve">Mitä tein, kun sain tekstiviestin ?</w:t>
      </w:r>
    </w:p>
    <w:p>
      <w:r>
        <w:rPr>
          <w:b/>
        </w:rPr>
        <w:t xml:space="preserve">Esimerkki 1.4546</w:t>
      </w:r>
    </w:p>
    <w:p>
      <w:r>
        <w:t xml:space="preserve">Konteksti: Kun näin hänet ensimmäisen kerran, vihasin hänen kasvojaan jostain syystä, ei siksi, että hän olisi ruma ... Joka tapauksessa , tämä kaveri kertoi muille ihmisille paskan verran , että olin homo , runkkasin tietokoneen edessä , että pidin opettajasta jne . Nyt erään kerran näin hänet , ja hän oli ihan kiltti ja ystävällinen. Silloin en tiennyt mitä hän teki .</w:t>
      </w:r>
    </w:p>
    <w:p>
      <w:r>
        <w:rPr>
          <w:b/>
        </w:rPr>
        <w:t xml:space="preserve">Tulos</w:t>
      </w:r>
    </w:p>
    <w:p>
      <w:r>
        <w:t xml:space="preserve">Mikä voisi olla tämän opiskelijan mahdollinen motiivi mustamaalata kirjoittajan mainetta ?</w:t>
      </w:r>
    </w:p>
    <w:p>
      <w:r>
        <w:rPr>
          <w:b/>
        </w:rPr>
        <w:t xml:space="preserve">Esimerkki 1.4547</w:t>
      </w:r>
    </w:p>
    <w:p>
      <w:r>
        <w:t xml:space="preserve">Konteksti: Bruce ei koskaan näyttänyt pahastuvan, kun Clark pysähtyi illalla uimaan. Aurinko oli matalalla horisontissa ja tulikärpäset olivat juuri alkaneet liehua uima-allasalueella . Sirkat sirkuttivat, ja pienet kiskovalot, jotka valaisivat uima-altaan ympärillä olevaa pihaa, syttyivät iltahämärän lähestyessä . Clark huokaisi tyytyväisenä ja teki toisen hitaan kierroksen altaan ympäri .</w:t>
      </w:r>
    </w:p>
    <w:p>
      <w:r>
        <w:rPr>
          <w:b/>
        </w:rPr>
        <w:t xml:space="preserve">Tulos</w:t>
      </w:r>
    </w:p>
    <w:p>
      <w:r>
        <w:t xml:space="preserve">Millainen ihminen Clark oli?</w:t>
      </w:r>
    </w:p>
    <w:p>
      <w:r>
        <w:rPr>
          <w:b/>
        </w:rPr>
        <w:t xml:space="preserve">Esimerkki 1.4548</w:t>
      </w:r>
    </w:p>
    <w:p>
      <w:r>
        <w:t xml:space="preserve">Konteksti: Useimmat tuntemani ihmiset näkivät kaikki kolme elokuvaa teatterissa 100 muun ihmisen kanssa, jotka olivat yhtä innoissaan kuin me. Olimme odottaneet ja odottaneet jatko-osia. Jopa lapsena olin täysin imeytynyt tarinaan, varsinkin Empire-elokuvan lopun jälkeen, kun suosikkihahmostani tulee jonkun jäädytetty taideprojekti. Muistan keskustelleeni ystävieni kanssa tuntikausia siitä, mitä ajattelimme tapahtuvan seuraavaksi.</w:t>
      </w:r>
    </w:p>
    <w:p>
      <w:r>
        <w:rPr>
          <w:b/>
        </w:rPr>
        <w:t xml:space="preserve">Tulos</w:t>
      </w:r>
    </w:p>
    <w:p>
      <w:r>
        <w:t xml:space="preserve">Mitä teit katsottuasi kaikki kolme elokuvaa?</w:t>
      </w:r>
    </w:p>
    <w:p>
      <w:r>
        <w:rPr>
          <w:b/>
        </w:rPr>
        <w:t xml:space="preserve">Esimerkki 1.4549</w:t>
      </w:r>
    </w:p>
    <w:p>
      <w:r>
        <w:t xml:space="preserve">Konteksti: Olen melko voimaton jonkin liekillä suudellun lihan sivutuotteen viehätykselle. Eilisessä kokkailutapahtumassa eräs toinen hot dog -harrastaja esitti teorian, jonka mukaan ihastuksemme liittyy luultavasti siihen, että kun kesä koittaa, sinun on syötävä itsesi täyteen, koska kun grillauskausi on ohi, sinulla ei ole enää onnea. Et voi vain kävellä Burger Kingiin ja tilata liekillä paistettua naudanlihaa.</w:t>
      </w:r>
    </w:p>
    <w:p>
      <w:r>
        <w:rPr>
          <w:b/>
        </w:rPr>
        <w:t xml:space="preserve">Tulos</w:t>
      </w:r>
    </w:p>
    <w:p>
      <w:r>
        <w:t xml:space="preserve">Mikä seuraavista on totta kertojasta?</w:t>
      </w:r>
    </w:p>
    <w:p>
      <w:r>
        <w:rPr>
          <w:b/>
        </w:rPr>
        <w:t xml:space="preserve">Esimerkki 1.4550</w:t>
      </w:r>
    </w:p>
    <w:p>
      <w:r>
        <w:t xml:space="preserve">Konteksti: Ehdotin, että menisimme istumaan auringonpaisteeseen ja kuuntelemaan Jazzmanian Devilsia laiturilla. Hänen mielestään se oli mahtava idea. Pidin lupaukseni ja sain tehdä hauskaa , too ! Tanssimme kannella ja meillä oli hauskaa .</w:t>
      </w:r>
    </w:p>
    <w:p>
      <w:r>
        <w:rPr>
          <w:b/>
        </w:rPr>
        <w:t xml:space="preserve">Tulos</w:t>
      </w:r>
    </w:p>
    <w:p>
      <w:r>
        <w:t xml:space="preserve">Luuletko, että poika todella halusi mennä laiturille?</w:t>
      </w:r>
    </w:p>
    <w:p>
      <w:r>
        <w:rPr>
          <w:b/>
        </w:rPr>
        <w:t xml:space="preserve">Tulos</w:t>
      </w:r>
    </w:p>
    <w:p>
      <w:r>
        <w:t xml:space="preserve">Miksi luulet heidän päättäneen mennä laiturille?</w:t>
      </w:r>
    </w:p>
    <w:p>
      <w:r>
        <w:rPr>
          <w:b/>
        </w:rPr>
        <w:t xml:space="preserve">Esimerkki 1.4551</w:t>
      </w:r>
    </w:p>
    <w:p>
      <w:r>
        <w:t xml:space="preserve">Konteksti: Aviomies sanoi, että hänellä on tänään varmaan kaksi isoa mustaa silmää. Typerät taistelevat räkänokat . Hitsi . Myös ensimmäinen ( meille ) oli Michiganin pelaaja heitetään ulos pelistä ja poistetaan stadionilta henkilökohtaisen virheen vuoksi . Ei ole koskaan ollut siellä sitäkään . Toinen ensimmäinen oli Charlie Weisin lyöminen sivurajalla , joka jäi meiltä täysin huomaamatta .</w:t>
      </w:r>
    </w:p>
    <w:p>
      <w:r>
        <w:rPr>
          <w:b/>
        </w:rPr>
        <w:t xml:space="preserve">Tulos</w:t>
      </w:r>
    </w:p>
    <w:p>
      <w:r>
        <w:t xml:space="preserve">Miksi kertoja on järkyttynyt urheiluottelusta ?</w:t>
      </w:r>
    </w:p>
    <w:p>
      <w:r>
        <w:rPr>
          <w:b/>
        </w:rPr>
        <w:t xml:space="preserve">Esimerkki 1.4552</w:t>
      </w:r>
    </w:p>
    <w:p>
      <w:r>
        <w:t xml:space="preserve">Konteksti: En voi tiivistää sitä millään muulla tavalla . Oli satunnaista pahoinvointia , mutta ei mitään , joka koskaan uskaltautui epämiellyttävälle alueelle . Minusta ei koskaan tuntunut siltä, että olisin oksentanut , mutta toisaalta , kun kestää yli 3 tuntia siemailla mukillinen Ayahuasca-juomaa , ei varmaankaan ole sellaista vaikutusta .</w:t>
      </w:r>
    </w:p>
    <w:p>
      <w:r>
        <w:rPr>
          <w:b/>
        </w:rPr>
        <w:t xml:space="preserve">Tulos</w:t>
      </w:r>
    </w:p>
    <w:p>
      <w:r>
        <w:t xml:space="preserve">Miksi tällä henkilöllä voi olla pahoinvointia ?</w:t>
      </w:r>
    </w:p>
    <w:p>
      <w:r>
        <w:rPr>
          <w:b/>
        </w:rPr>
        <w:t xml:space="preserve">Esimerkki 1.4553</w:t>
      </w:r>
    </w:p>
    <w:p>
      <w:r>
        <w:t xml:space="preserve">Konteksti: Kun hype ympäröivän sen ( Puhumattakaan koko "EZ Play" brändäys näitä kitaroita ) Olin odottanut jotain shredder, jääkiekko - stick headstock elecric toimintaa tässä. Ei , se on noin sama bundin ja merkkijonon etäisyys kuin keskisuuri sähköinen , verrattavissa Taylorin tehdasasetukset - up . Uskon, että Taylors on hieman ohuempi kaula , ja pidän enemmän siitä, miten tämä yritys yleensä tekee Satin finich kauloihin . Zager on kiiltävä koko matkan ympäri .</w:t>
      </w:r>
    </w:p>
    <w:p>
      <w:r>
        <w:rPr>
          <w:b/>
        </w:rPr>
        <w:t xml:space="preserve">Tulos</w:t>
      </w:r>
    </w:p>
    <w:p>
      <w:r>
        <w:t xml:space="preserve">Mikä voi olla tämän viestin tarkoitus?</w:t>
      </w:r>
    </w:p>
    <w:p>
      <w:r>
        <w:rPr>
          <w:b/>
        </w:rPr>
        <w:t xml:space="preserve">Esimerkki 1.4554</w:t>
      </w:r>
    </w:p>
    <w:p>
      <w:r>
        <w:t xml:space="preserve">Konteksti: X3 Sitten muutamat muut kaverit tulivat ja kysyivät, mitä pelaan. Pelasimme muutaman kierroksen Mario Wii Kartia , koska kukaan meistä ei ole hyvä siinä , kaikki oli reilua peliä . Laitoin Brawlin takaisin päälle , ihan vain koska sanoin niin . Ja huusin yhdelle kaverille , että lopettaisi kitsailun Pitin kanssa . Hän oli ihan , chill se on vain peli .</w:t>
      </w:r>
    </w:p>
    <w:p>
      <w:r>
        <w:rPr>
          <w:b/>
        </w:rPr>
        <w:t xml:space="preserve">Tulos</w:t>
      </w:r>
    </w:p>
    <w:p>
      <w:r>
        <w:t xml:space="preserve">Mikä on luultavasti totta kertojasta ?</w:t>
      </w:r>
    </w:p>
    <w:p>
      <w:r>
        <w:rPr>
          <w:b/>
        </w:rPr>
        <w:t xml:space="preserve">Esimerkki 1.4555</w:t>
      </w:r>
    </w:p>
    <w:p>
      <w:r>
        <w:t xml:space="preserve">Konteksti: Martinin huone oli tietämättämme maalattu satunnaisesti pimeässä hohtavalla maalilla, mikä oli aika karmivaa viime yönä, mutta nukahdimme nopeasti, vaikkei se kestänytkään kauan. -_-Jokatapauksessa .</w:t>
      </w:r>
    </w:p>
    <w:p>
      <w:r>
        <w:rPr>
          <w:b/>
        </w:rPr>
        <w:t xml:space="preserve">Tulos</w:t>
      </w:r>
    </w:p>
    <w:p>
      <w:r>
        <w:t xml:space="preserve">Mikä voisi olla syynä siihen, että Martinin huoneessa oli pimeässä hohtavaa maalia?</w:t>
      </w:r>
    </w:p>
    <w:p>
      <w:r>
        <w:rPr>
          <w:b/>
        </w:rPr>
        <w:t xml:space="preserve">Esimerkki 1.4556</w:t>
      </w:r>
    </w:p>
    <w:p>
      <w:r>
        <w:t xml:space="preserve">Konteksti: Siskoni 's oli lapsuuden ystävä ja nyt he ovat molemmat melko aikuisia ja elävät erillistä elämää. Siskoni soitti minulle noin kaksi yötä sitten ja kertoi, että hänen ystävänsä nuorempi veli on sairaalassa kallonmurtuman takia . En tunne tätä nuorta miestä , mutta jostain syystä ihmettelen silti häntä ja olen niin surullinen heidän tilanteestaan . Veli oli ilmeisesti skeittaamassa ja kaatui , murskasi kallonsa , nousi ylös kuin mitään ei olisi tapahtunut ja alkoi puhua kirkosta jossa hän käy .</w:t>
      </w:r>
    </w:p>
    <w:p>
      <w:r>
        <w:rPr>
          <w:b/>
        </w:rPr>
        <w:t xml:space="preserve">Tulos</w:t>
      </w:r>
    </w:p>
    <w:p>
      <w:r>
        <w:t xml:space="preserve">Mitä voi tapahtua sen jälkeen, kun kaveri on sairaalassa kallonmurtuman kanssa ?</w:t>
      </w:r>
    </w:p>
    <w:p>
      <w:r>
        <w:rPr>
          <w:b/>
        </w:rPr>
        <w:t xml:space="preserve">Esimerkki 1.4557</w:t>
      </w:r>
    </w:p>
    <w:p>
      <w:r>
        <w:t xml:space="preserve">Konteksti: Terry , turvallisuushenkilöni, on iso, jalkapallolinjamiehen näköinen kaveri, mutta sisältä iso nallekarhu. Tämä on mielestäni ollut hänelle todella silmiä avaava kokemus. Hän on uusi tässä " homoasiassa . "Hän on saanut pikakurssin kulttuurin tästä puolesta ja siitä sorrosta, jota koemme maailman ja kirkon taholta, ja hän pudistaa päätään ja sanoo: " En vain ymmärrä kaikkea vihaa teitä kohtaan. ".</w:t>
      </w:r>
    </w:p>
    <w:p>
      <w:r>
        <w:rPr>
          <w:b/>
        </w:rPr>
        <w:t xml:space="preserve">Tulos</w:t>
      </w:r>
    </w:p>
    <w:p>
      <w:r>
        <w:t xml:space="preserve">Mitä uskontoa Terry saa harjoittaa ?</w:t>
      </w:r>
    </w:p>
    <w:p>
      <w:r>
        <w:rPr>
          <w:b/>
        </w:rPr>
        <w:t xml:space="preserve">Esimerkki 1.4558</w:t>
      </w:r>
    </w:p>
    <w:p>
      <w:r>
        <w:t xml:space="preserve">Konteksti: Ne teistä, jotka tuntevat minut hyvin, tietävät, että olen päivittäistavarakaupan diilien ystävä. Se täysin tekee minun päivä mennä ruokaostoksille ja se tekee siitä vielä paremman, jos löydän hyvän myynnin . Olen luultavasti ainoa ihminen planeetalla, joka todella tykkää käydä ruokaostoksilla.</w:t>
      </w:r>
    </w:p>
    <w:p>
      <w:r>
        <w:rPr>
          <w:b/>
        </w:rPr>
        <w:t xml:space="preserve">Tulos</w:t>
      </w:r>
    </w:p>
    <w:p>
      <w:r>
        <w:t xml:space="preserve">Mikä voi olla fakta tästä henkilöstä ?</w:t>
      </w:r>
    </w:p>
    <w:p>
      <w:r>
        <w:rPr>
          <w:b/>
        </w:rPr>
        <w:t xml:space="preserve">Tulos</w:t>
      </w:r>
    </w:p>
    <w:p>
      <w:r>
        <w:t xml:space="preserve">Miksi he saattavat pitää ruokaostoksista ?</w:t>
      </w:r>
    </w:p>
    <w:p>
      <w:r>
        <w:rPr>
          <w:b/>
        </w:rPr>
        <w:t xml:space="preserve">Esimerkki 1.4559</w:t>
      </w:r>
    </w:p>
    <w:p>
      <w:r>
        <w:t xml:space="preserve">Konteksti: Jesse ja minä teimme eilen kakun ! Se oli porkkanakakku ja teimme sen Stacerellalle . Periaatteessa hän tuli meille pari tuntia töiden jälkeen , ja me käytiin läpi reseptilaatikkoa ja katseltiin kaikkia kakkuja . Ajattelimme, että Stacey hermostuisi tai stressaantuisi töissä, ja me veisimme sen hänelle ja olisimme " YLLÄTYS ! Ole onnellinen!</w:t>
      </w:r>
    </w:p>
    <w:p>
      <w:r>
        <w:rPr>
          <w:b/>
        </w:rPr>
        <w:t xml:space="preserve">Tulos</w:t>
      </w:r>
    </w:p>
    <w:p>
      <w:r>
        <w:t xml:space="preserve">Miltä Staceysta tuntuu, kun hän saa valmistamasi kakun?</w:t>
      </w:r>
    </w:p>
    <w:p>
      <w:r>
        <w:rPr>
          <w:b/>
        </w:rPr>
        <w:t xml:space="preserve">Esimerkki 1.4560</w:t>
      </w:r>
    </w:p>
    <w:p>
      <w:r>
        <w:t xml:space="preserve">Konteksti: Kello on 6:30 aamulla ja aurinko on tulossa horisontin yli. Koirat nukkuvat vielä, mutta ne hyppäävät mielellään liikkeelle heti, kun olemme valmiita lähtemään rantaan. Veimme eilen myöhään iltapäivällä veneen kaupungin venesatamaan.</w:t>
      </w:r>
    </w:p>
    <w:p>
      <w:r>
        <w:rPr>
          <w:b/>
        </w:rPr>
        <w:t xml:space="preserve">Tulos</w:t>
      </w:r>
    </w:p>
    <w:p>
      <w:r>
        <w:t xml:space="preserve">Mitä koirat tekevät myöhemmin päivällä ?</w:t>
      </w:r>
    </w:p>
    <w:p>
      <w:r>
        <w:rPr>
          <w:b/>
        </w:rPr>
        <w:t xml:space="preserve">Esimerkki 1.4561</w:t>
      </w:r>
    </w:p>
    <w:p>
      <w:r>
        <w:t xml:space="preserve">Konteksti: VAIN YKSI PÄIVÄ ! ! argh ! ! 2 päivää myöhemmin kysyin uudestaan " hei xxx , mikä on oikeastaan syy miksi et hyväksy lomaani ? " ja arvaa mitä hän sanoi. hän sanoi " hmmm, en tiedä.</w:t>
      </w:r>
    </w:p>
    <w:p>
      <w:r>
        <w:rPr>
          <w:b/>
        </w:rPr>
        <w:t xml:space="preserve">Tulos</w:t>
      </w:r>
    </w:p>
    <w:p>
      <w:r>
        <w:t xml:space="preserve">Miten reagoin hänen vastaukseensa ?</w:t>
      </w:r>
    </w:p>
    <w:p>
      <w:r>
        <w:rPr>
          <w:b/>
        </w:rPr>
        <w:t xml:space="preserve">Esimerkki 1.4562</w:t>
      </w:r>
    </w:p>
    <w:p>
      <w:r>
        <w:t xml:space="preserve">Konteksti: Päähenkilö , vartija Bob on kuin uusi kaveri kaupungissa. Hän on isosta kaupungista ja yrittää suojella verkkoa viruksilta. Dot on eräänlainen kaupungin emäntä , hän johtaa kaupungin sosiaalista hengailupaikkaa ( kuppila ) ja on yleisesti vastuussa Mainframen sosiaalisesta verkostosta .</w:t>
      </w:r>
    </w:p>
    <w:p>
      <w:r>
        <w:rPr>
          <w:b/>
        </w:rPr>
        <w:t xml:space="preserve">Tulos</w:t>
      </w:r>
    </w:p>
    <w:p>
      <w:r>
        <w:t xml:space="preserve">Mikä mahtaa olla se, mitä postaaja kuvailee ?</w:t>
      </w:r>
    </w:p>
    <w:p>
      <w:r>
        <w:rPr>
          <w:b/>
        </w:rPr>
        <w:t xml:space="preserve">Esimerkki 1.4563</w:t>
      </w:r>
    </w:p>
    <w:p>
      <w:r>
        <w:t xml:space="preserve">Konteksti: Olen aloittanut prosessin . Olen muuttamassa . Tähän mennessä olen myynyt laatikollisen kirjoja ( jotka eivät ole tehneet paljon mitään ) , antanut pussillisen vaatteita Goodwillille , antanut 30 päivän irtisanomisajan vuokranantajalleni ja hankkinut kännykän. En pidä siitä, että minulla on kännykkä.</w:t>
      </w:r>
    </w:p>
    <w:p>
      <w:r>
        <w:rPr>
          <w:b/>
        </w:rPr>
        <w:t xml:space="preserve">Tulos</w:t>
      </w:r>
    </w:p>
    <w:p>
      <w:r>
        <w:t xml:space="preserve">Mitä kertoja tekee seuraavaksi, nyt kun hän on irtisanoutunut ?</w:t>
      </w:r>
    </w:p>
    <w:p>
      <w:r>
        <w:rPr>
          <w:b/>
        </w:rPr>
        <w:t xml:space="preserve">Esimerkki 1.4564</w:t>
      </w:r>
    </w:p>
    <w:p>
      <w:r>
        <w:t xml:space="preserve">Konteksti: Yksi asia, joka todella vain piti minut kiinni on, että hän puhui takaisin, toisin kuin useimmat kaverit tiedän. Puhuimme unelmistamme toisistamme ja kerran hän kysyi, kenestä pidin ?.</w:t>
      </w:r>
    </w:p>
    <w:p>
      <w:r>
        <w:rPr>
          <w:b/>
        </w:rPr>
        <w:t xml:space="preserve">Tulos</w:t>
      </w:r>
    </w:p>
    <w:p>
      <w:r>
        <w:t xml:space="preserve">Mikä voisi olla uskottava fakta kuvaamastani miehestä ?</w:t>
      </w:r>
    </w:p>
    <w:p>
      <w:r>
        <w:rPr>
          <w:b/>
        </w:rPr>
        <w:t xml:space="preserve">Esimerkki 1.4565</w:t>
      </w:r>
    </w:p>
    <w:p>
      <w:r>
        <w:t xml:space="preserve">Konteksti: Meillä oli pieni vieras viime yönä . Mike nukkui ja olin juuri valmistautumassa menemään itse sänkyyn , kun näin jotain liikkuvan lattialla . Katsoin tarkemmin ja näin pienen vihreän sammakon hyppivän lattian poikki kohti pukulaukkuamme. Hyppäsin purjekoneen taakse ja kadotin sen näkyvistä .</w:t>
      </w:r>
    </w:p>
    <w:p>
      <w:r>
        <w:rPr>
          <w:b/>
        </w:rPr>
        <w:t xml:space="preserve">Tulos</w:t>
      </w:r>
    </w:p>
    <w:p>
      <w:r>
        <w:t xml:space="preserve">Mikä oli se vierailija, joka tuli ?</w:t>
      </w:r>
    </w:p>
    <w:p>
      <w:r>
        <w:rPr>
          <w:b/>
        </w:rPr>
        <w:t xml:space="preserve">Tulos</w:t>
      </w:r>
    </w:p>
    <w:p>
      <w:r>
        <w:t xml:space="preserve">Mitä tapahtuu sammakolle?</w:t>
      </w:r>
    </w:p>
    <w:p>
      <w:r>
        <w:rPr>
          <w:b/>
        </w:rPr>
        <w:t xml:space="preserve">Tulos</w:t>
      </w:r>
    </w:p>
    <w:p>
      <w:r>
        <w:t xml:space="preserve">Miksi Mike oli lattialla?</w:t>
      </w:r>
    </w:p>
    <w:p>
      <w:r>
        <w:rPr>
          <w:b/>
        </w:rPr>
        <w:t xml:space="preserve">Tulos</w:t>
      </w:r>
    </w:p>
    <w:p>
      <w:r>
        <w:t xml:space="preserve">Miksi kertoja edes huomaisi niin pientä olentoa?</w:t>
      </w:r>
    </w:p>
    <w:p>
      <w:r>
        <w:rPr>
          <w:b/>
        </w:rPr>
        <w:t xml:space="preserve">Esimerkki 1.4566</w:t>
      </w:r>
    </w:p>
    <w:p>
      <w:r>
        <w:t xml:space="preserve">Konteksti: hän pukeutui lolita juttuihin . mutta kaveri jonka tapasin siellä oli todella söpö ja mukava . hän asuu Rhode Islandilla ( asun hyvin lähellä Rhode Islandia ) joten vietimme koko viikon yhdessä, kun sen piti olla minä ja Neylin mutta hän oli joukon tyttöjen kanssa pukeutuneena lolita juttuihin.mutta ainakin minä olin hänen kanssaan :] . me ollaan tekstailtu ja meilattu edestakaisin ja soiteltu toisillemme paljon :] .</w:t>
      </w:r>
    </w:p>
    <w:p>
      <w:r>
        <w:rPr>
          <w:b/>
        </w:rPr>
        <w:t xml:space="preserve">Tulos</w:t>
      </w:r>
    </w:p>
    <w:p>
      <w:r>
        <w:t xml:space="preserve">Miksi hän pukeutui niin skandaalimaisesti ?</w:t>
      </w:r>
    </w:p>
    <w:p>
      <w:r>
        <w:rPr>
          <w:b/>
        </w:rPr>
        <w:t xml:space="preserve">Esimerkki 1.4567</w:t>
      </w:r>
    </w:p>
    <w:p>
      <w:r>
        <w:t xml:space="preserve">Konteksti: Voin kai järkeistää, miksi valehtelit äidillesi . Ja jollakin tasolla ymmärrän itsetuhoisuutesi häntä kohtaan. Mutta en silti ymmärrä, miksi valehtelit minulle. Luulitko, etten saisi tietää? Miksi luulit, että sinun pitää piiloutua? Kun sain tietää, ajattelin (typerästi), että voi!...</w:t>
      </w:r>
    </w:p>
    <w:p>
      <w:r>
        <w:rPr>
          <w:b/>
        </w:rPr>
        <w:t xml:space="preserve">Tulos</w:t>
      </w:r>
    </w:p>
    <w:p>
      <w:r>
        <w:t xml:space="preserve">mikä voi olla uskottava tosiasia valituksen tekijästä ?</w:t>
      </w:r>
    </w:p>
    <w:p>
      <w:r>
        <w:rPr>
          <w:b/>
        </w:rPr>
        <w:t xml:space="preserve">Tulos</w:t>
      </w:r>
    </w:p>
    <w:p>
      <w:r>
        <w:t xml:space="preserve">mitä voi tapahtua ennen kuin löydän jakson ?</w:t>
      </w:r>
    </w:p>
    <w:p>
      <w:r>
        <w:rPr>
          <w:b/>
        </w:rPr>
        <w:t xml:space="preserve">Esimerkki 1.4568</w:t>
      </w:r>
    </w:p>
    <w:p>
      <w:r>
        <w:t xml:space="preserve">Konteksti: En ole vieläkään toipunut . Erityisesti syytän Delawaren osavaltiota . I-95 Delawaren läpi on kirjaimellisesti 15 mailia päästä päähän. Ja silti meiltä kesti yli kaksi tuntia päästä osavaltion läpi.</w:t>
      </w:r>
    </w:p>
    <w:p>
      <w:r>
        <w:rPr>
          <w:b/>
        </w:rPr>
        <w:t xml:space="preserve">Tulos</w:t>
      </w:r>
    </w:p>
    <w:p>
      <w:r>
        <w:t xml:space="preserve">Mikä on syy siihen, etten ole toipunut?</w:t>
      </w:r>
    </w:p>
    <w:p>
      <w:r>
        <w:rPr>
          <w:b/>
        </w:rPr>
        <w:t xml:space="preserve">Tulos</w:t>
      </w:r>
    </w:p>
    <w:p>
      <w:r>
        <w:t xml:space="preserve">Mikä voi olla syy siihen, että se kesti niin kauan?</w:t>
      </w:r>
    </w:p>
    <w:p>
      <w:r>
        <w:rPr>
          <w:b/>
        </w:rPr>
        <w:t xml:space="preserve">Esimerkki 1.4569</w:t>
      </w:r>
    </w:p>
    <w:p>
      <w:r>
        <w:t xml:space="preserve">Konteksti: Toinen , paljon , paljon pahempi . Tulin kotiin kymmeneltä päivältä ja hän oli vain kadonnut . Hänen huoneensa tyhjä , kaikki hänen tavaransa pois keittiöstä - vain poissa . Eikä ollut mitään viestiä .</w:t>
      </w:r>
    </w:p>
    <w:p>
      <w:r>
        <w:rPr>
          <w:b/>
        </w:rPr>
        <w:t xml:space="preserve">Tulos</w:t>
      </w:r>
    </w:p>
    <w:p>
      <w:r>
        <w:t xml:space="preserve">Mikä on tämän tarinan kuvaama teko , nimeltään ?</w:t>
      </w:r>
    </w:p>
    <w:p>
      <w:r>
        <w:rPr>
          <w:b/>
        </w:rPr>
        <w:t xml:space="preserve">Tulos</w:t>
      </w:r>
    </w:p>
    <w:p>
      <w:r>
        <w:t xml:space="preserve">Ketä OP saattaa tarkoittaa ?</w:t>
      </w:r>
    </w:p>
    <w:p>
      <w:r>
        <w:rPr>
          <w:b/>
        </w:rPr>
        <w:t xml:space="preserve">Esimerkki 1.4570</w:t>
      </w:r>
    </w:p>
    <w:p>
      <w:r>
        <w:t xml:space="preserve">Konteksti: Kirjoitan silti tämän blogin englanniksi, koska tiedän, että hän ei ymmärrä englantia. En halua, että hän lukee tätä blogia. Yhtäkkiä tajusin, etten ole ottanut edes kuvaa hänen kanssaan.</w:t>
      </w:r>
    </w:p>
    <w:p>
      <w:r>
        <w:rPr>
          <w:b/>
        </w:rPr>
        <w:t xml:space="preserve">Tulos</w:t>
      </w:r>
    </w:p>
    <w:p>
      <w:r>
        <w:t xml:space="preserve">Mitä tiedät puhujasta?</w:t>
      </w:r>
    </w:p>
    <w:p>
      <w:r>
        <w:rPr>
          <w:b/>
        </w:rPr>
        <w:t xml:space="preserve">Esimerkki 1.4571</w:t>
      </w:r>
    </w:p>
    <w:p>
      <w:r>
        <w:t xml:space="preserve">Konteksti: Minulla oli tämä suuri, monimutkainen suunnitelma - jossa olisin hieman humalassa, mutta en TODELLA humalassa, ja olisin kaunis ja hohdokas syntymäpäiväasussani, kun näkisin hänet ensimmäistä kertaa. Aiempien kokemusteni perusteella, kun tapaa jonkun, kun siitä on kulunut jo jonkin aikaa, on vain liikaa valmistautumista ja hän näyttää erilaiselta, ja tuntuu oudolta, kun on innoissaan ja tunteellinen hänen seurassaan, ja se on vain vähän aikaa kiusallista. Halusin vain ohittaa kaiken tuon ! Tiedän, että tämä ei ole ihan vankinta logiikkaa - mutta päässäni siinä oli järkeä.</w:t>
      </w:r>
    </w:p>
    <w:p>
      <w:r>
        <w:rPr>
          <w:b/>
        </w:rPr>
        <w:t xml:space="preserve">Tulos</w:t>
      </w:r>
    </w:p>
    <w:p>
      <w:r>
        <w:t xml:space="preserve">Miksi lievässä humalassa oleminen auttaisi minua tässä tilanteessa?</w:t>
      </w:r>
    </w:p>
    <w:p>
      <w:r>
        <w:rPr>
          <w:b/>
        </w:rPr>
        <w:t xml:space="preserve">Esimerkki 1.4572</w:t>
      </w:r>
    </w:p>
    <w:p>
      <w:r>
        <w:t xml:space="preserve">Konteksti: Kävimme katsomassa motte and bailey -maavallia, joka oli tulvinut ja vahingoittanut ihmisten koteja. Emme nähneet paljonkaan alueesta, joten emme voineet valokuvata sitä, mutta se oli mielenkiintoinen katsaus "kylän elämään". Kylät ovat outoja . Kylissä asuvat ihmiset ovat vielä oudompia .</w:t>
      </w:r>
    </w:p>
    <w:p>
      <w:r>
        <w:rPr>
          <w:b/>
        </w:rPr>
        <w:t xml:space="preserve">Tulos</w:t>
      </w:r>
    </w:p>
    <w:p>
      <w:r>
        <w:t xml:space="preserve">Mikä voi olla syy siihen, että kaiutin pitää kyläläisiä outoina ?</w:t>
      </w:r>
    </w:p>
    <w:p>
      <w:r>
        <w:rPr>
          <w:b/>
        </w:rPr>
        <w:t xml:space="preserve">Esimerkki 1.4573</w:t>
      </w:r>
    </w:p>
    <w:p>
      <w:r>
        <w:t xml:space="preserve">Konteksti: ja se oli yhtä herkullista kuin aina. ja plussaa!sain laittaa siihen enemmän kasviksia tällä kertaa! on mukavaa, kun ei ole pelkkää lihaa ja perunoita -fiilistä.</w:t>
      </w:r>
    </w:p>
    <w:p>
      <w:r>
        <w:rPr>
          <w:b/>
        </w:rPr>
        <w:t xml:space="preserve">Tulos</w:t>
      </w:r>
    </w:p>
    <w:p>
      <w:r>
        <w:t xml:space="preserve">Mitä voi tapahtua sen jälkeen, kun he ovat syöneet tämän aterian ?</w:t>
      </w:r>
    </w:p>
    <w:p>
      <w:r>
        <w:rPr>
          <w:b/>
        </w:rPr>
        <w:t xml:space="preserve">Esimerkki 1.4574</w:t>
      </w:r>
    </w:p>
    <w:p>
      <w:r>
        <w:t xml:space="preserve">Konteksti: Sain 2 oz pois yhdeltä puolelta noin 4 minuutissa. En olisi voinut jatkaa täyteen pulloon ( 4 - 5 oz hänen iässään ? ) mutta en halunnut tyhjentää rintaani siinä tapauksessa, että hän hylkäisi pullon, jotta voisin ruokkia hänet siitä . Minun ei olisi tarvinnut olla huolissani , Jasper hyökkäsi pullon kimppuun samalla kiivaudella kuin hän hyökkäsi tissieni kimppuun - barrakudatyyliin .</w:t>
      </w:r>
    </w:p>
    <w:p>
      <w:r>
        <w:rPr>
          <w:b/>
        </w:rPr>
        <w:t xml:space="preserve">Tulos</w:t>
      </w:r>
    </w:p>
    <w:p>
      <w:r>
        <w:t xml:space="preserve">Miksi Jasper käyttäytyy niin aggressiivisesti?</w:t>
      </w:r>
    </w:p>
    <w:p>
      <w:r>
        <w:rPr>
          <w:b/>
        </w:rPr>
        <w:t xml:space="preserve">Esimerkki 1.4575</w:t>
      </w:r>
    </w:p>
    <w:p>
      <w:r>
        <w:t xml:space="preserve">Konteksti: Ervin oli ainoa asia mielessäni. Kuitenkin , murehtimassa tämän viikon aikatauluani . Minä vain vihaan sitä ! Näen hänet enää muutaman päivän päästä .</w:t>
      </w:r>
    </w:p>
    <w:p>
      <w:r>
        <w:rPr>
          <w:b/>
        </w:rPr>
        <w:t xml:space="preserve">Tulos</w:t>
      </w:r>
    </w:p>
    <w:p>
      <w:r>
        <w:t xml:space="preserve">Mikä Ervinissä saa puhujan käyttämään niin paljon aikaa ajatellakseen hänen jälleennäkemistään?</w:t>
      </w:r>
    </w:p>
    <w:p>
      <w:r>
        <w:rPr>
          <w:b/>
        </w:rPr>
        <w:t xml:space="preserve">Esimerkki 1.4576</w:t>
      </w:r>
    </w:p>
    <w:p>
      <w:r>
        <w:t xml:space="preserve">Konteksti: Soitin Alicialle hieman myöhemmin samana iltana vain huvin vuoksi, kun en pystynyt liikkumaan kovin hyvin. Lauren oli ystävällinen ja antoi minulle selkähieronnan . Torstai oli ihan ok , enimmäkseen töitä ja muuta sellaista loukkaantuneena . En pystynyt tekemään mitään muuta kuin tylsää kiireistä työtä ja testausta , ja lähdin aikaisin hakemaan lisää kipulääkkeitä ja käymään kuumassa suihkussa ennen kuin tapasin Jessen ja Vincen myöhemmin LB:ssä . Kävin siellä ja hengailin Vincen kanssa kunnes Jesse pääsi pois ja menimme Steak n ' Shake , jossa tapasimme Liz , Lara ja Bethany jälkeen annoin hänelle soittaa .</w:t>
      </w:r>
    </w:p>
    <w:p>
      <w:r>
        <w:rPr>
          <w:b/>
        </w:rPr>
        <w:t xml:space="preserve">Tulos</w:t>
      </w:r>
    </w:p>
    <w:p>
      <w:r>
        <w:t xml:space="preserve">Miksi teen niin paljon, vaikka olen loukkaantunut ja tarvitsen kipulääkkeitä?</w:t>
      </w:r>
    </w:p>
    <w:p>
      <w:r>
        <w:rPr>
          <w:b/>
        </w:rPr>
        <w:t xml:space="preserve">Esimerkki 1.4577</w:t>
      </w:r>
    </w:p>
    <w:p>
      <w:r>
        <w:t xml:space="preserve">Konteksti: Olin kahvilassa sinä päivänä . Ja btw , normaalisti käytän lautasta voileivän alla, mutta olin juuri siivonnut pöydän ja olin liian laiska ottamaan lautasen , lool . Taisin luvata laittaa kuvia kahvilasta kerran , joten tässä on muutama .</w:t>
      </w:r>
    </w:p>
    <w:p>
      <w:r>
        <w:rPr>
          <w:b/>
        </w:rPr>
        <w:t xml:space="preserve">Tulos</w:t>
      </w:r>
    </w:p>
    <w:p>
      <w:r>
        <w:t xml:space="preserve">Miksi he söivät voileipänsä ilman lautasta?</w:t>
      </w:r>
    </w:p>
    <w:p>
      <w:r>
        <w:rPr>
          <w:b/>
        </w:rPr>
        <w:t xml:space="preserve">Tulos</w:t>
      </w:r>
    </w:p>
    <w:p>
      <w:r>
        <w:t xml:space="preserve">Miksi he julkaisivat kuvia kahvilasta ?</w:t>
      </w:r>
    </w:p>
    <w:p>
      <w:r>
        <w:rPr>
          <w:b/>
        </w:rPr>
        <w:t xml:space="preserve">Esimerkki 1.4578</w:t>
      </w:r>
    </w:p>
    <w:p>
      <w:r>
        <w:t xml:space="preserve">Konteksti: Minulla oli parasta aikaa ! ! ! ! ! ! ! ! ! ! 31 sekuntia tai noin . En tuntenut kuin olisin juossut nopeammin . Itse asiassa , tunsin itseni väsyneeksi ja laahaavaksi mäissä lopussa .</w:t>
      </w:r>
    </w:p>
    <w:p>
      <w:r>
        <w:rPr>
          <w:b/>
        </w:rPr>
        <w:t xml:space="preserve">Tulos</w:t>
      </w:r>
    </w:p>
    <w:p>
      <w:r>
        <w:t xml:space="preserve">Missä juoksi kertoja, kun hän sai parhaan aikansa ?</w:t>
      </w:r>
    </w:p>
    <w:p>
      <w:r>
        <w:rPr>
          <w:b/>
        </w:rPr>
        <w:t xml:space="preserve">Esimerkki 1.4579</w:t>
      </w:r>
    </w:p>
    <w:p>
      <w:r>
        <w:t xml:space="preserve">Konteksti: Internet , älä luule, etten ymmärrä, että olen epäonnistunut sinussa hirveästi . Joka tapauksessa, eräs kaveri asuu pienessä rivitalokompleksissani, ja hän on minua huomattavasti vanhempi. En ole hyvä arvaamaan ikää, mutta sanoisin, että hän on varmaan nelikymppinen, ehkä viisikymppinen. Hän kävelee aina iltaisin tupakka ja olut ja koira mukanaan, ja hänellä on aika kuuma auto.</w:t>
      </w:r>
    </w:p>
    <w:p>
      <w:r>
        <w:rPr>
          <w:b/>
        </w:rPr>
        <w:t xml:space="preserve">Tulos</w:t>
      </w:r>
    </w:p>
    <w:p>
      <w:r>
        <w:t xml:space="preserve">Mitä teen, jos näen hänet taas ulkona?</w:t>
      </w:r>
    </w:p>
    <w:p>
      <w:r>
        <w:rPr>
          <w:b/>
        </w:rPr>
        <w:t xml:space="preserve">Esimerkki 1.4580</w:t>
      </w:r>
    </w:p>
    <w:p>
      <w:r>
        <w:t xml:space="preserve">Konteksti: Periaatteessa pieni ninja-pehmolelu . Todella söpö . Angie toi minulle HK:sta TONTI herkkuja, joita pyysin ja LISÄÄ ! Ja hän sanoi, että ne voivat olla syntymäpäivälahjani .</w:t>
      </w:r>
    </w:p>
    <w:p>
      <w:r>
        <w:rPr>
          <w:b/>
        </w:rPr>
        <w:t xml:space="preserve">Tulos</w:t>
      </w:r>
    </w:p>
    <w:p>
      <w:r>
        <w:t xml:space="preserve">Missä saatoin hiljattain lomailla ?</w:t>
      </w:r>
    </w:p>
    <w:p>
      <w:r>
        <w:rPr>
          <w:b/>
        </w:rPr>
        <w:t xml:space="preserve">Esimerkki 1.4581</w:t>
      </w:r>
    </w:p>
    <w:p>
      <w:r>
        <w:t xml:space="preserve">Konteksti: Keskustelimme viikonlopustamme, ja meillä oli show - n - tell . Nautimme myös hyvistä tarinoista ja runoista . Taiteemme oli ooey , goey , sotku hauskaa .</w:t>
      </w:r>
    </w:p>
    <w:p>
      <w:r>
        <w:rPr>
          <w:b/>
        </w:rPr>
        <w:t xml:space="preserve">Tulos</w:t>
      </w:r>
    </w:p>
    <w:p>
      <w:r>
        <w:t xml:space="preserve">Mitä taidetta olisi voinut tapahtua ?</w:t>
      </w:r>
    </w:p>
    <w:p>
      <w:r>
        <w:rPr>
          <w:b/>
        </w:rPr>
        <w:t xml:space="preserve">Tulos</w:t>
      </w:r>
    </w:p>
    <w:p>
      <w:r>
        <w:t xml:space="preserve">Milloin tämä tapahtuma on todennäköisesti tapahtunut?</w:t>
      </w:r>
    </w:p>
    <w:p>
      <w:r>
        <w:rPr>
          <w:b/>
        </w:rPr>
        <w:t xml:space="preserve">Esimerkki 1.4582</w:t>
      </w:r>
    </w:p>
    <w:p>
      <w:r>
        <w:t xml:space="preserve">Konteksti: Ja sitten benjiköysi veti minut takaisin taivaalle . Paikka antoi meille useita vaihtoehtoja hyppäämiseen . Joutsenhyppy , he sanoivat , oli helpoin . Sinä vain hyppäät , kun taas Titanic-asennon , jossa he pitävät kiinni köyden takaosasta ja sitten pudottavat sinut , piti olla pelottava . Valitsin joutsenhypyn , en siksi että se olisi helpompaa . Minusta tuntui, että kummin päin tahansa tästä tulisi pelottavaa.</w:t>
      </w:r>
    </w:p>
    <w:p>
      <w:r>
        <w:rPr>
          <w:b/>
        </w:rPr>
        <w:t xml:space="preserve">Tulos</w:t>
      </w:r>
    </w:p>
    <w:p>
      <w:r>
        <w:t xml:space="preserve">Mitä voi tapahtua hyppyni jälkeen ?</w:t>
      </w:r>
    </w:p>
    <w:p>
      <w:r>
        <w:rPr>
          <w:b/>
        </w:rPr>
        <w:t xml:space="preserve">Tulos</w:t>
      </w:r>
    </w:p>
    <w:p>
      <w:r>
        <w:t xml:space="preserve">Mitä voi tapahtua ennen päätökseni tekemistä?</w:t>
      </w:r>
    </w:p>
    <w:p>
      <w:r>
        <w:rPr>
          <w:b/>
        </w:rPr>
        <w:t xml:space="preserve">Esimerkki 1.4583</w:t>
      </w:r>
    </w:p>
    <w:p>
      <w:r>
        <w:t xml:space="preserve">Konteksti: Se on hieno ja pehmeä koskettaa ja jättää kauniin tekstuurin projektiisi. Tässä on ensimmäinen yritykseni käyttää sitä. Anteeksi sekoitetut värit - kokeilen tässä . Itse asiassa se sopii tähän korttiin, koska minulla on vähän sellainen rähjäinen juttu meneillään. Tämä kortti oli myös Splitcoastin tämän päivän " Ways to Use It " -haasteeseen, jossa pyydettiin käyttämään revittyä paperia .</w:t>
      </w:r>
    </w:p>
    <w:p>
      <w:r>
        <w:rPr>
          <w:b/>
        </w:rPr>
        <w:t xml:space="preserve">Tulos</w:t>
      </w:r>
    </w:p>
    <w:p>
      <w:r>
        <w:t xml:space="preserve">Miten valmistettavan kortin ulkonäköä voidaan kuvata?</w:t>
      </w:r>
    </w:p>
    <w:p>
      <w:r>
        <w:rPr>
          <w:b/>
        </w:rPr>
        <w:t xml:space="preserve">Tulos</w:t>
      </w:r>
    </w:p>
    <w:p>
      <w:r>
        <w:t xml:space="preserve">Kuinka monta kertaa tämä henkilö on tehnyt samanlaisen kortin aikaisemmin ?</w:t>
      </w:r>
    </w:p>
    <w:p>
      <w:r>
        <w:rPr>
          <w:b/>
        </w:rPr>
        <w:t xml:space="preserve">Esimerkki 1.4584</w:t>
      </w:r>
    </w:p>
    <w:p>
      <w:r>
        <w:t xml:space="preserve">Konteksti: Mutta se olisi voinut olla kengän vinkuminen . Se olisi voinut olla vatsan kurina . Se olisi voinut olla röyhtäisy . Se olisi voinut olla jonkun tuolin nahan liikkuminen . Ja .. se olisi voinut olla pieru . Tietenkin tuollainen ääni ... se olisi voinut olla miljoona asiaa. En ajatellut asiaa, ennen kuin hän sanoi: "OH ! Anteeksi ! ".</w:t>
      </w:r>
    </w:p>
    <w:p>
      <w:r>
        <w:rPr>
          <w:b/>
        </w:rPr>
        <w:t xml:space="preserve">Tulos</w:t>
      </w:r>
    </w:p>
    <w:p>
      <w:r>
        <w:t xml:space="preserve">Mitä voisi tapahtua, jos hän ei sanoisi, että vapauttakaa minut?</w:t>
      </w:r>
    </w:p>
    <w:p>
      <w:r>
        <w:rPr>
          <w:b/>
        </w:rPr>
        <w:t xml:space="preserve">Tulos</w:t>
      </w:r>
    </w:p>
    <w:p>
      <w:r>
        <w:t xml:space="preserve">Mikä oli ääni?</w:t>
      </w:r>
    </w:p>
    <w:p>
      <w:r>
        <w:rPr>
          <w:b/>
        </w:rPr>
        <w:t xml:space="preserve">Esimerkki 1.4585</w:t>
      </w:r>
    </w:p>
    <w:p>
      <w:r>
        <w:t xml:space="preserve">Konteksti: Se on jäädytetty jogurttipaikka, mutta siellä on myös bobaa ja jäätelöä, joten luulen, että siitä tulee uusi hengailupaikka minulle ja ystävilleni. Saa nähdä . Ystävistä puheen ollen , pelasin eilen polttopalloa ystäväni kanssa ja pelasimme parasta peliämme ikinä joukkueena ! Me potkittiin perseelle !.</w:t>
      </w:r>
    </w:p>
    <w:p>
      <w:r>
        <w:rPr>
          <w:b/>
        </w:rPr>
        <w:t xml:space="preserve">Tulos</w:t>
      </w:r>
    </w:p>
    <w:p>
      <w:r>
        <w:t xml:space="preserve">Mitä on voinut tapahtua polttopallopelimme aikana ?</w:t>
      </w:r>
    </w:p>
    <w:p>
      <w:r>
        <w:rPr>
          <w:b/>
        </w:rPr>
        <w:t xml:space="preserve">Esimerkki 1.4586</w:t>
      </w:r>
    </w:p>
    <w:p>
      <w:r>
        <w:t xml:space="preserve">Konteksti: . Mulla on huomenna koe ja siitä tulee tosi vaikea . Jenn- Näin unta Bun Bunista . Ostin sen dollarikaupasta . ja se söi kotini lattialaudat .</w:t>
      </w:r>
    </w:p>
    <w:p>
      <w:r>
        <w:rPr>
          <w:b/>
        </w:rPr>
        <w:t xml:space="preserve">Tulos</w:t>
      </w:r>
    </w:p>
    <w:p>
      <w:r>
        <w:t xml:space="preserve">Miksi voisin uskoa, että huomisesta kokeesta tulee vaikea ?</w:t>
      </w:r>
    </w:p>
    <w:p>
      <w:r>
        <w:rPr>
          <w:b/>
        </w:rPr>
        <w:t xml:space="preserve">Esimerkki 1.4587</w:t>
      </w:r>
    </w:p>
    <w:p>
      <w:r>
        <w:t xml:space="preserve">Konteksti: Luis asui ennen roskiksessa . Se on aivan Huger Streetin varrella keskustassa, ehkä puolen kilometrin päässä valtionmuseosta. Se on täynnä roskia , käännetty kyljelleen , jotta siihen pääsee helposti käsiksi .</w:t>
      </w:r>
    </w:p>
    <w:p>
      <w:r>
        <w:rPr>
          <w:b/>
        </w:rPr>
        <w:t xml:space="preserve">Tulos</w:t>
      </w:r>
    </w:p>
    <w:p>
      <w:r>
        <w:t xml:space="preserve">Mikä saattoi olla syy siihen, että Luis valitsi juuri tämän roskiksen asuakseen ?</w:t>
      </w:r>
    </w:p>
    <w:p>
      <w:r>
        <w:rPr>
          <w:b/>
        </w:rPr>
        <w:t xml:space="preserve">Esimerkki 1.4588</w:t>
      </w:r>
    </w:p>
    <w:p>
      <w:r>
        <w:t xml:space="preserve">Konteksti: ... ja silti tiedän, että minun pitäisi silti soittaa hänelle. Mutta soitan hänelle vain kerran parissa kuukaudessa. Joten soitin hänelle tänään .... se meni kuitenkin vastaajaan . Joten jätin tunteikkaimman viestin, jonka olen tainnut koskaan jättää.</w:t>
      </w:r>
    </w:p>
    <w:p>
      <w:r>
        <w:rPr>
          <w:b/>
        </w:rPr>
        <w:t xml:space="preserve">Tulos</w:t>
      </w:r>
    </w:p>
    <w:p>
      <w:r>
        <w:t xml:space="preserve">Miksi en soita hänelle useammin?</w:t>
      </w:r>
    </w:p>
    <w:p>
      <w:r>
        <w:rPr>
          <w:b/>
        </w:rPr>
        <w:t xml:space="preserve">Esimerkki 1.4589</w:t>
      </w:r>
    </w:p>
    <w:p>
      <w:r>
        <w:t xml:space="preserve">Konteksti: Heitin pois viimeisen poly jotakin maton . Se oli kaunotar . Mutta kun tutkin maton tuotantoa ja siinä käytettyjä kemikaaleja - tunsin itseni sairaaksi . Jalkojeni alla olin nähnyt kauneuden joka muuttui dramaattisesti ja näin mitä minulla oli .</w:t>
      </w:r>
    </w:p>
    <w:p>
      <w:r>
        <w:rPr>
          <w:b/>
        </w:rPr>
        <w:t xml:space="preserve">Tulos</w:t>
      </w:r>
    </w:p>
    <w:p>
      <w:r>
        <w:t xml:space="preserve">Mitä voi tapahtua sen jälkeen, kun he ovat heittäneet maton pois ?</w:t>
      </w:r>
    </w:p>
    <w:p>
      <w:r>
        <w:rPr>
          <w:b/>
        </w:rPr>
        <w:t xml:space="preserve">Tulos</w:t>
      </w:r>
    </w:p>
    <w:p>
      <w:r>
        <w:t xml:space="preserve">Miksi he heittivät mattonsa pois?</w:t>
      </w:r>
    </w:p>
    <w:p>
      <w:r>
        <w:rPr>
          <w:b/>
        </w:rPr>
        <w:t xml:space="preserve">Esimerkki 1.4590</w:t>
      </w:r>
    </w:p>
    <w:p>
      <w:r>
        <w:t xml:space="preserve">Konteksti: Kävin treenata tänä iltana noin 10 ja kun olen wsa valmis punnitsin itseni nähdä, jos olin menettänyt painoa . I toatally laihtunut 20 kiloa . Olen nyt 142 ja olen edelleen tulossa alaspäin . Ja se paranee vielä paremmaksi menin ruokakauppaan keskiyön ruoka-ajelulle ja ostin vain tarvitsemiani elintarvikkeita .</w:t>
      </w:r>
    </w:p>
    <w:p>
      <w:r>
        <w:rPr>
          <w:b/>
        </w:rPr>
        <w:t xml:space="preserve">Tulos</w:t>
      </w:r>
    </w:p>
    <w:p>
      <w:r>
        <w:t xml:space="preserve">Miksi kertoja vaikuttaa niin innostuneelta ?</w:t>
      </w:r>
    </w:p>
    <w:p>
      <w:r>
        <w:rPr>
          <w:b/>
        </w:rPr>
        <w:t xml:space="preserve">Esimerkki 1.4591</w:t>
      </w:r>
    </w:p>
    <w:p>
      <w:r>
        <w:t xml:space="preserve">Konteksti: Oy . On ollut pitkä viikko :P Olen tehnyt töitä ja yrittänyt pitää kaiken sujuvana täällä . Se ei ole helppoa ja se on loputon tehtävä , mutta ajattelen vain , että VAIN KOLME KUUKAUTTA ennen kuin äiti vie lapset Illinoisiin neljäksi viikoksi ! WOOHOHOO !.</w:t>
      </w:r>
    </w:p>
    <w:p>
      <w:r>
        <w:rPr>
          <w:b/>
        </w:rPr>
        <w:t xml:space="preserve">Tulos</w:t>
      </w:r>
    </w:p>
    <w:p>
      <w:r>
        <w:t xml:space="preserve">Miksi kertoja pysyy positiivisena raskaan työtaakan keskellä ?</w:t>
      </w:r>
    </w:p>
    <w:p>
      <w:r>
        <w:rPr>
          <w:b/>
        </w:rPr>
        <w:t xml:space="preserve">Esimerkki 1.4592</w:t>
      </w:r>
    </w:p>
    <w:p>
      <w:r>
        <w:t xml:space="preserve">Konteksti: Ostimme myös kotelon kovaa alkoholia - ja maksoimme keskimäärin 11 dollaria per pullo ( suurin osa niistä 40 's ) . Hienoa ! Puerto Iguazun Duty Free -myymälä on todella jotain muuta ... siellä on elektroniikkaa , vaatteita , urheilutarvikkeita , aurinkolaseja , kodin tarvikkeita , hajuvesiä ja tietenkin alkoholia ja ruokaa .</w:t>
      </w:r>
    </w:p>
    <w:p>
      <w:r>
        <w:rPr>
          <w:b/>
        </w:rPr>
        <w:t xml:space="preserve">Tulos</w:t>
      </w:r>
    </w:p>
    <w:p>
      <w:r>
        <w:t xml:space="preserve">Mitä mieltä olen alkoholista?</w:t>
      </w:r>
    </w:p>
    <w:p>
      <w:r>
        <w:rPr>
          <w:b/>
        </w:rPr>
        <w:t xml:space="preserve">Esimerkki 1.4593</w:t>
      </w:r>
    </w:p>
    <w:p>
      <w:r>
        <w:t xml:space="preserve">Konteksti: Kävin hautajaisissa ja tulin kotiin PIGSTY . He lähtivät lomalle ja jättivät talon niin ällöttävään kuntoon, että se haisi mätänevälle lihalle ja hedelmille ja jollekin kuolleelle . Siivosin sen ja menin heittämään heidän pyykkiä hänen huoneeseensa , ja en kirjaimellisesti voinut työntää hänen ovea auki .</w:t>
      </w:r>
    </w:p>
    <w:p>
      <w:r>
        <w:rPr>
          <w:b/>
        </w:rPr>
        <w:t xml:space="preserve">Tulos</w:t>
      </w:r>
    </w:p>
    <w:p>
      <w:r>
        <w:t xml:space="preserve">Mikseivät he voineet työntää hänen oveaan auki?</w:t>
      </w:r>
    </w:p>
    <w:p>
      <w:r>
        <w:rPr>
          <w:b/>
        </w:rPr>
        <w:t xml:space="preserve">Esimerkki 1.4594</w:t>
      </w:r>
    </w:p>
    <w:p>
      <w:r>
        <w:t xml:space="preserve">Konteksti: Heidän yhteytensä oli ollut täynnä rakkautta ja kärsivällisyyttä . Mies oli opettanut tytön soittamaan mandoliinia , luuttua , viulua ja viola da gambaa hyvin varhain, ja siitä hän olisi aina kiitollinen hänelle. Se ei vain ollut reilua!</w:t>
      </w:r>
    </w:p>
    <w:p>
      <w:r>
        <w:rPr>
          <w:b/>
        </w:rPr>
        <w:t xml:space="preserve">Tulos</w:t>
      </w:r>
    </w:p>
    <w:p>
      <w:r>
        <w:t xml:space="preserve">Millainen ihminen hän oli?</w:t>
      </w:r>
    </w:p>
    <w:p>
      <w:r>
        <w:rPr>
          <w:b/>
        </w:rPr>
        <w:t xml:space="preserve">Esimerkki 1.4595</w:t>
      </w:r>
    </w:p>
    <w:p>
      <w:r>
        <w:t xml:space="preserve">Konteksti: Meillä oli myös pieni sammakko ja pieni hiiri, jotka pysähtyivät tervehtimään. Sammakko viipyi vain viikon. Luulimme sen jäävän pidemmäksi aikaa ja teimme sille pienen lammen , mutta näin sen viime viikolla lähtevän pois puutarhasta , joten se lähti uusille laitumille. Mutta pikku hiiri palaa aina takaisin hakemaan lisää, ja me kai rohkaisemme sitä jättämällä sille joka ilta ruokaa .</w:t>
      </w:r>
    </w:p>
    <w:p>
      <w:r>
        <w:rPr>
          <w:b/>
        </w:rPr>
        <w:t xml:space="preserve">Tulos</w:t>
      </w:r>
    </w:p>
    <w:p>
      <w:r>
        <w:t xml:space="preserve">Mitä voi tapahtua hiiren vierailun jälkeen puutarhassa ?</w:t>
      </w:r>
    </w:p>
    <w:p>
      <w:r>
        <w:rPr>
          <w:b/>
        </w:rPr>
        <w:t xml:space="preserve">Esimerkki 1.4596</w:t>
      </w:r>
    </w:p>
    <w:p>
      <w:r>
        <w:t xml:space="preserve">Konteksti: Olen hyvin kärsivällinen suurimman osan ajasta , mutta beat - ylös kärry ei vain ole minun kuppi teetä harjoitella tätä hyveen kanssa. en myöskään n't tuoda puhelimeni mukanani, joten en ca n't soittaa kj tulla takaisin ja toimittaa kärryn itse, koska se vain kieltäytyi liikkua minulle. ne olivat luultavasti pisin minuuttia elämässäni, Luojan kiitos mieheni on jotenkin tuntenut, että jotain oli vialla, ja tuli takaisin auttamaan minua. hetki näin hänet, halusin nyyhkyttää ja suudella häntä samaan aikaan.</w:t>
      </w:r>
    </w:p>
    <w:p>
      <w:r>
        <w:rPr>
          <w:b/>
        </w:rPr>
        <w:t xml:space="preserve">Tulos</w:t>
      </w:r>
    </w:p>
    <w:p>
      <w:r>
        <w:t xml:space="preserve">Mitä voi tapahtua, jos saat pahoinpidellyn kärryn ?</w:t>
      </w:r>
    </w:p>
    <w:p>
      <w:r>
        <w:rPr>
          <w:b/>
        </w:rPr>
        <w:t xml:space="preserve">Esimerkki 1.4597</w:t>
      </w:r>
    </w:p>
    <w:p>
      <w:r>
        <w:t xml:space="preserve">Konteksti: Se on todella osoitus siitä, miten voi olla raitis ja silti olla helvetin hullu ja pitää hauskaa. Naurakaa niin kovaa, että vatsaan sattuu ja pää pyörii . I love it . En aio tuomita ihmisiä jotka juovat tai käyttävät huumeita .</w:t>
      </w:r>
    </w:p>
    <w:p>
      <w:r>
        <w:rPr>
          <w:b/>
        </w:rPr>
        <w:t xml:space="preserve">Tulos</w:t>
      </w:r>
    </w:p>
    <w:p>
      <w:r>
        <w:t xml:space="preserve">Mikä voi olla fakta puhujasta ?</w:t>
      </w:r>
    </w:p>
    <w:p>
      <w:r>
        <w:rPr>
          <w:b/>
        </w:rPr>
        <w:t xml:space="preserve">Esimerkki 1.4598</w:t>
      </w:r>
    </w:p>
    <w:p>
      <w:r>
        <w:t xml:space="preserve">Konteksti: Niinpä sain päätökseen ensimmäisen viikon virallisena opettajana. Se on itse asiassa MINUN luokkahuoneeni ja jotenkin ( huolimatta 12 + tuntia olen viettänyt siellä melkein joka päivä viimeisten 2 1/2 viikon aikana ) , se ei ole vieläkään täysin iskenyt minuun. Olen odottanut niin kauan, että urani alkaisi ja vihdoin se on alkanut.</w:t>
      </w:r>
    </w:p>
    <w:p>
      <w:r>
        <w:rPr>
          <w:b/>
        </w:rPr>
        <w:t xml:space="preserve">Tulos</w:t>
      </w:r>
    </w:p>
    <w:p>
      <w:r>
        <w:t xml:space="preserve">Miksi kertoja näyttää olevan niin kunnioitusta herättävässä tilassa ?</w:t>
      </w:r>
    </w:p>
    <w:p>
      <w:r>
        <w:rPr>
          <w:b/>
        </w:rPr>
        <w:t xml:space="preserve">Esimerkki 1.4599</w:t>
      </w:r>
    </w:p>
    <w:p>
      <w:r>
        <w:t xml:space="preserve">Konteksti: Poikamme näyttävät jakavan isänsä ja minun sarkastisen huumorintajuni . Ehkä se on selviytymistaito , mutta he ovat kuitenkin oppineet sen.</w:t>
      </w:r>
    </w:p>
    <w:p>
      <w:r>
        <w:rPr>
          <w:b/>
        </w:rPr>
        <w:t xml:space="preserve">Tulos</w:t>
      </w:r>
    </w:p>
    <w:p>
      <w:r>
        <w:t xml:space="preserve">Miten kirjailija reagoisi poikansa sarkasmiin?</w:t>
      </w:r>
    </w:p>
    <w:p>
      <w:r>
        <w:rPr>
          <w:b/>
        </w:rPr>
        <w:t xml:space="preserve">Tulos</w:t>
      </w:r>
    </w:p>
    <w:p>
      <w:r>
        <w:t xml:space="preserve">Miksi äiti olisi epävarma siitä, uskooko hänen poikaansa?</w:t>
      </w:r>
    </w:p>
    <w:p>
      <w:r>
        <w:rPr>
          <w:b/>
        </w:rPr>
        <w:t xml:space="preserve">Esimerkki 1.4600</w:t>
      </w:r>
    </w:p>
    <w:p>
      <w:r>
        <w:t xml:space="preserve">Konteksti: Se on pitkä peli ja 7 pelaajaa on paljon. Oli kuitenkin hauskaa, kun huone oli täynnä ystäviä. Eilen meillä oli kiva aamiainen Cafe Septiemen ravintolassa ja sitten rentouduimme kotona pelaamalla Unchartedia , syömällä perinteisen kinkkuillallisen , avaamalla lahjat loppuun ja pelaamalla vähän Pictionarya ( lahjamme siskolleni ) . Olin unohtanut kuinka hauskaa se on .</w:t>
      </w:r>
    </w:p>
    <w:p>
      <w:r>
        <w:rPr>
          <w:b/>
        </w:rPr>
        <w:t xml:space="preserve">Tulos</w:t>
      </w:r>
    </w:p>
    <w:p>
      <w:r>
        <w:t xml:space="preserve">Mistä lomasta kertoja tässä nauttii ?</w:t>
      </w:r>
    </w:p>
    <w:p>
      <w:r>
        <w:rPr>
          <w:b/>
        </w:rPr>
        <w:t xml:space="preserve">Esimerkki 1.4601</w:t>
      </w:r>
    </w:p>
    <w:p>
      <w:r>
        <w:t xml:space="preserve">Konteksti: Tänä viikonloppuna olin mallipotilaana harjoittelijan / rekisterinpitäjän tentti varhaisen trauman hallinnasta maaseutuympäristössä. Sain näytellä 19-vuotiasta, joka meni tuulilasin läpi kahdenvälisellä alaleuan murtumalla , kylkiluun murtumilla, romahtaneella keuhkolla, murtuneella lantiolla + sijoiltaan menneellä lonkalla ... mainitakseni vain muutamia tärkeimmistä vammoista - pohjimmiltaan täydellinen sotku . Minulle maksettiin 75 dollaria aamupäivistä ( plus ruoka ) ja minun piti lähinnä vain maata siellä tekoveri päällä !.</w:t>
      </w:r>
    </w:p>
    <w:p>
      <w:r>
        <w:rPr>
          <w:b/>
        </w:rPr>
        <w:t xml:space="preserve">Tulos</w:t>
      </w:r>
    </w:p>
    <w:p>
      <w:r>
        <w:t xml:space="preserve">Miksi minulle olisi voitu maksaa siitä, että teeskentelin olevani potilas?</w:t>
      </w:r>
    </w:p>
    <w:p>
      <w:r>
        <w:rPr>
          <w:b/>
        </w:rPr>
        <w:t xml:space="preserve">Esimerkki 1.4602</w:t>
      </w:r>
    </w:p>
    <w:p>
      <w:r>
        <w:t xml:space="preserve">Konteksti: perjantaina naisella, joka hoitaa vapaaehtoistyöni tyttöoppaiden parissa, on kaikki yksityiskohdat minulle ... he pitävät opastuksia paikassa, jossa minulla oli tapana käydä koulua ... ! jill the district something or other ( tämä on silkkaa laiskuutta, koska hänen työtehtävänsä lukee sähköpostissa, jonka hän juuri lähetti minulle ! ) kysyi, kuka minun ruskeapöllöni oli ! ikään kuin minä muistaisin sen !.</w:t>
      </w:r>
    </w:p>
    <w:p>
      <w:r>
        <w:rPr>
          <w:b/>
        </w:rPr>
        <w:t xml:space="preserve">Tulos</w:t>
      </w:r>
    </w:p>
    <w:p>
      <w:r>
        <w:t xml:space="preserve">Miksi puhuja ei n't muistaa, kuka hänen ruskea pöllö oli , ja pitää ajatusta, että hän olisi naurettava ?</w:t>
      </w:r>
    </w:p>
    <w:p>
      <w:r>
        <w:rPr>
          <w:b/>
        </w:rPr>
        <w:t xml:space="preserve">Esimerkki 1.4603</w:t>
      </w:r>
    </w:p>
    <w:p>
      <w:r>
        <w:t xml:space="preserve">Konteksti: Puristin sitä hieman yrittäessäni irrottaa sen jalkoja , jolloin se piti outoa ääntä ja heitin sen ruohikolle. Olen niin iloinen, että sain sen irti, kun sain, tai muuten rystysessäni olisi iso reikä. Se todellakin irrotti kokonaisen palan ihoa ; se ei vain nipistellyt minua tai jotain.</w:t>
      </w:r>
    </w:p>
    <w:p>
      <w:r>
        <w:rPr>
          <w:b/>
        </w:rPr>
        <w:t xml:space="preserve">Tulos</w:t>
      </w:r>
    </w:p>
    <w:p>
      <w:r>
        <w:t xml:space="preserve">Mitä OP:sta irrotettiin ?</w:t>
      </w:r>
    </w:p>
    <w:p>
      <w:r>
        <w:rPr>
          <w:b/>
        </w:rPr>
        <w:t xml:space="preserve">Tulos</w:t>
      </w:r>
    </w:p>
    <w:p>
      <w:r>
        <w:t xml:space="preserve">Missä tämä riita saattoi tapahtua ?</w:t>
      </w:r>
    </w:p>
    <w:p>
      <w:r>
        <w:rPr>
          <w:b/>
        </w:rPr>
        <w:t xml:space="preserve">Esimerkki 1.4604</w:t>
      </w:r>
    </w:p>
    <w:p>
      <w:r>
        <w:t xml:space="preserve">Konteksti: Mutta luojan kiitos minulla oli vain yksi tunti perjantaina . Ai niin , ennen kuin menin American Governmentiin , pääsin sinne aikaisin joten menin kirjakauppaan ja ostin tarvitsemani kirjat . Kun tulin takaisin , viihdyin vain hetken ja taisin pelata pingistä . Sitten lähdin etsimään opiskelijoiden työvoimatoimistoa ja tiesin missä aloitan työt.</w:t>
      </w:r>
    </w:p>
    <w:p>
      <w:r>
        <w:rPr>
          <w:b/>
        </w:rPr>
        <w:t xml:space="preserve">Tulos</w:t>
      </w:r>
    </w:p>
    <w:p>
      <w:r>
        <w:t xml:space="preserve">Mikä voi olla syynä siihen, että menee kirjakauppaan eikä suoraan luokkaan ?</w:t>
      </w:r>
    </w:p>
    <w:p>
      <w:r>
        <w:rPr>
          <w:b/>
        </w:rPr>
        <w:t xml:space="preserve">Esimerkki 1.4605</w:t>
      </w:r>
    </w:p>
    <w:p>
      <w:r>
        <w:t xml:space="preserve">Konteksti: Hän katsoo Guyta vakavasti . " Sinun pitäisi hakea tavarasi . Haluan lähteä heti kun tämä on ohi . " Ja sitten hänen kasvonsa pehmenevät ja Guy laskee päänsä suudellakseen häntä ja on vielä yllättynyt ilo, kun hän suutelee takaisin .</w:t>
      </w:r>
    </w:p>
    <w:p>
      <w:r>
        <w:rPr>
          <w:b/>
        </w:rPr>
        <w:t xml:space="preserve">Tulos</w:t>
      </w:r>
    </w:p>
    <w:p>
      <w:r>
        <w:t xml:space="preserve">Miltä hänestä mahtaa tuntua tämän viestin jälkeen ?</w:t>
      </w:r>
    </w:p>
    <w:p>
      <w:r>
        <w:rPr>
          <w:b/>
        </w:rPr>
        <w:t xml:space="preserve">Esimerkki 1.4606</w:t>
      </w:r>
    </w:p>
    <w:p>
      <w:r>
        <w:t xml:space="preserve">Konteksti: Dominic oli kanssani. Asuimme hotellissa . Kadun toisella puolella oli jotakin, mitä olimme tekemässä ja mistä palasimme , ja tulimme hotellin aulaan lasiovista.</w:t>
      </w:r>
    </w:p>
    <w:p>
      <w:r>
        <w:rPr>
          <w:b/>
        </w:rPr>
        <w:t xml:space="preserve">Tulos</w:t>
      </w:r>
    </w:p>
    <w:p>
      <w:r>
        <w:t xml:space="preserve">Mikä on todennäköisimmin totta aulan ovista ?</w:t>
      </w:r>
    </w:p>
    <w:p>
      <w:r>
        <w:rPr>
          <w:b/>
        </w:rPr>
        <w:t xml:space="preserve">Tulos</w:t>
      </w:r>
    </w:p>
    <w:p>
      <w:r>
        <w:t xml:space="preserve">Mikä on todennäköisin syy siihen, että henkilö menee lasiovien läpi ?</w:t>
      </w:r>
    </w:p>
    <w:p>
      <w:r>
        <w:rPr>
          <w:b/>
        </w:rPr>
        <w:t xml:space="preserve">Esimerkki 1.4607</w:t>
      </w:r>
    </w:p>
    <w:p>
      <w:r>
        <w:t xml:space="preserve">Konteksti: Miksi hevoset narskuttelevat hampaitaan ? Minusta tuntuu, että sen pitäisi olla merkki kivusta tai stressistä , mutta se ei näytä kärsivän mistään kivusta enkä saa selville mikä sitä stressaa . Miten saan sen lopettamaan ? Ääni on kuin kynnet liitutaululla ... se saa minut kananlihalle !.</w:t>
      </w:r>
    </w:p>
    <w:p>
      <w:r>
        <w:rPr>
          <w:b/>
        </w:rPr>
        <w:t xml:space="preserve">Tulos</w:t>
      </w:r>
    </w:p>
    <w:p>
      <w:r>
        <w:t xml:space="preserve">Mitä kertoja voi tehdä hevoselle ?</w:t>
      </w:r>
    </w:p>
    <w:p>
      <w:r>
        <w:rPr>
          <w:b/>
        </w:rPr>
        <w:t xml:space="preserve">Esimerkki 1.4608</w:t>
      </w:r>
    </w:p>
    <w:p>
      <w:r>
        <w:t xml:space="preserve">Konteksti: Toinen oli suorastaan outo . Johtui varmaan englanninkielisestä ymmärryskappaleesta jossa oli kemiaa . Katsoin ulos ikkunoista , näin että maailma oli täyttynyt valkoisesta savusta , joka sitten muuttui vaaleanpunaiseksi , punaiseksi , keltaiseksi , vihreäksi &amp; en kestänyt katsoa enää &amp; juoksin huoneeseeni huutaen ja barrikadoin oven . Viimeksi näin maailman sinisen pilven peittämänä.</w:t>
      </w:r>
    </w:p>
    <w:p>
      <w:r>
        <w:rPr>
          <w:b/>
        </w:rPr>
        <w:t xml:space="preserve">Tulos</w:t>
      </w:r>
    </w:p>
    <w:p>
      <w:r>
        <w:t xml:space="preserve">Mikä voi olla se, mitä kuvaan viestissä ?</w:t>
      </w:r>
    </w:p>
    <w:p>
      <w:r>
        <w:rPr>
          <w:b/>
        </w:rPr>
        <w:t xml:space="preserve">Esimerkki 1.4609</w:t>
      </w:r>
    </w:p>
    <w:p>
      <w:r>
        <w:t xml:space="preserve">Konteksti: Äiti ei hyväksynyt päätöstäni, ja se todella vaivaa minua. Ei se, ettei hän olisi samaa mieltä, vaan se, ettei hän ole tyytyväinen siihen, miten käyttäydyn. En halua suututtaa äitiäni , enkä halua tehdä sitä.</w:t>
      </w:r>
    </w:p>
    <w:p>
      <w:r>
        <w:rPr>
          <w:b/>
        </w:rPr>
        <w:t xml:space="preserve">Tulos</w:t>
      </w:r>
    </w:p>
    <w:p>
      <w:r>
        <w:t xml:space="preserve">Millainen olo minulla on juuri nyt?</w:t>
      </w:r>
    </w:p>
    <w:p>
      <w:r>
        <w:rPr>
          <w:b/>
        </w:rPr>
        <w:t xml:space="preserve">Esimerkki 1.4610</w:t>
      </w:r>
    </w:p>
    <w:p>
      <w:r>
        <w:t xml:space="preserve">Konteksti: Teini-ikäisenä minulla alkoi olla toistuvia unia Jeesuksesta. Ne olivat hyviä unia, ja kuvailisin niitä lähes satunnaisiksi. Jeesus ja minä kävelimme pienen kotikaupunkini kaduilla, ja hänellä oli farkut, valkoinen t-paita ja sandaalit. Muistan sen edelleen hyvin selvästi .</w:t>
      </w:r>
    </w:p>
    <w:p>
      <w:r>
        <w:rPr>
          <w:b/>
        </w:rPr>
        <w:t xml:space="preserve">Tulos</w:t>
      </w:r>
    </w:p>
    <w:p>
      <w:r>
        <w:t xml:space="preserve">Miten kuvailisit tämän henkilön unia?</w:t>
      </w:r>
    </w:p>
    <w:p>
      <w:r>
        <w:rPr>
          <w:b/>
        </w:rPr>
        <w:t xml:space="preserve">Esimerkki 1.4611</w:t>
      </w:r>
    </w:p>
    <w:p>
      <w:r>
        <w:t xml:space="preserve">Konteksti: Olin hieman hermostunut siitä, että hän oli talossa, ja pelkäsin, että hän jäisi sohvan alle tai sisään tai että jokin muu katastrofi tapahtuisi. Vielä nytkin herään keskellä yötä ja tönäisen sitä varmistaakseni, ettei se ole kuollut. Minulla on nyt vähän kärsivällisyyttä muiden ihmisten draamaa kohtaan, ja pelkään, etten ole ollut se ymmärtäväinen korva, joka minun pitäisi olla. Pyydän sitä anteeksi , ystäväni , mutta minun oli oltava vastaanottopäässä jonkin aikaa . Tietenkin se tarkoittaa vain sitä, että useammat ihmiset valitsivat tämän hetken supererikoisten raivokohtausten pitämiseen.</w:t>
      </w:r>
    </w:p>
    <w:p>
      <w:r>
        <w:rPr>
          <w:b/>
        </w:rPr>
        <w:t xml:space="preserve">Tulos</w:t>
      </w:r>
    </w:p>
    <w:p>
      <w:r>
        <w:t xml:space="preserve">Mitä tapahtuisi, jos hänen ei tarvitsisi huolehtia siitä, että hänen veljentyttärensä jää yöksi?</w:t>
      </w:r>
    </w:p>
    <w:p>
      <w:r>
        <w:rPr>
          <w:b/>
        </w:rPr>
        <w:t xml:space="preserve">Esimerkki 1.4612</w:t>
      </w:r>
    </w:p>
    <w:p>
      <w:r>
        <w:t xml:space="preserve">Konteksti: Aina kaikki kirjallisesti . Kävin tässä liikkeessä hakemassa minikotelon autoon . Koska minulle on tapahtunut joitakin asioita aiemmin kysyin kaverilta muutaman kerran heidän palautusoikeudestaan , ja hän kertoi minulle , että minulla oli viisitoista päivää aikaa palauttaa se , jos en pidä siitä .</w:t>
      </w:r>
    </w:p>
    <w:p>
      <w:r>
        <w:rPr>
          <w:b/>
        </w:rPr>
        <w:t xml:space="preserve">Tulos</w:t>
      </w:r>
    </w:p>
    <w:p>
      <w:r>
        <w:t xml:space="preserve">Mitä tapahtuu 16 päivän kuluttua tästä kirjoituksesta ?</w:t>
      </w:r>
    </w:p>
    <w:p>
      <w:r>
        <w:rPr>
          <w:b/>
        </w:rPr>
        <w:t xml:space="preserve">Esimerkki 1.4613</w:t>
      </w:r>
    </w:p>
    <w:p>
      <w:r>
        <w:t xml:space="preserve">Konteksti: ... tai polveni ja jalkani vain väsyvät . Se on luultavasti jäännös viime viikonlopun pyöräilyjutusta ja siitä, että käytin [ typerästi ] Evil Birks * -jalkineita viime viikolla, kun menin pedikyyriin. Aion heittää ne pois, kun pääsen kotiin . Olen kuin Homer Simpson tuon viikon vanhan voileivän kanssa . Voi , birkenstockit , en voi olla vihainen sinulle ... Lento oli oikeastaan oikein mukava , paljon tilaa ja sain mukavasti neulottua.</w:t>
      </w:r>
    </w:p>
    <w:p>
      <w:r>
        <w:rPr>
          <w:b/>
        </w:rPr>
        <w:t xml:space="preserve">Tulos</w:t>
      </w:r>
    </w:p>
    <w:p>
      <w:r>
        <w:t xml:space="preserve">Mikä on saanut henkilön haluamaan heittää birkenstockit pois ?</w:t>
      </w:r>
    </w:p>
    <w:p>
      <w:r>
        <w:rPr>
          <w:b/>
        </w:rPr>
        <w:t xml:space="preserve">Esimerkki 1.4614</w:t>
      </w:r>
    </w:p>
    <w:p>
      <w:r>
        <w:t xml:space="preserve">Konteksti: heinäkuuta 2007 . Huomaa taustalla oleva kukkakukkainen "sairaalakassi" ... Laskettu aikapäiväni , joka on syöpynyt päähäni yli yhdeksän kuukauden ajaksi . Merkitsimme sitä isolla lasillisella kalifornialaista Zinfandelia ( kyllä , minun osaltani . Hän oli valmis, eikö niin?</w:t>
      </w:r>
    </w:p>
    <w:p>
      <w:r>
        <w:rPr>
          <w:b/>
        </w:rPr>
        <w:t xml:space="preserve">Tulos</w:t>
      </w:r>
    </w:p>
    <w:p>
      <w:r>
        <w:t xml:space="preserve">mikä voi olla syynä siihen, että hän joi vaikka oli raskaana ?</w:t>
      </w:r>
    </w:p>
    <w:p>
      <w:r>
        <w:rPr>
          <w:b/>
        </w:rPr>
        <w:t xml:space="preserve">Esimerkki 1.4615</w:t>
      </w:r>
    </w:p>
    <w:p>
      <w:r>
        <w:t xml:space="preserve">Konteksti: Syy numero kaksi . Niin ja kaiken kukkuraksi hän sai Tylypahkan kirjeen päähänsä , näyttää siltä , ettei pöllön huomaamatta jättäminen olohuoneessa voi olla haitaksi terveydelle . Tietenkin kun hän avasi kirjeen, siinä oli hyviä uutisia , hänen O.W.L.-tuloksensa !.</w:t>
      </w:r>
    </w:p>
    <w:p>
      <w:r>
        <w:rPr>
          <w:b/>
        </w:rPr>
        <w:t xml:space="preserve">Tulos</w:t>
      </w:r>
    </w:p>
    <w:p>
      <w:r>
        <w:t xml:space="preserve">Miksi tytön pää näytti olevan kipeä?</w:t>
      </w:r>
    </w:p>
    <w:p>
      <w:r>
        <w:rPr>
          <w:b/>
        </w:rPr>
        <w:t xml:space="preserve">Esimerkki 1.4616</w:t>
      </w:r>
    </w:p>
    <w:p>
      <w:r>
        <w:t xml:space="preserve">Konteksti: 8D Hän on muotisuunnittelun pääaineopiskelija ja juniori ja todella mukava ja siisti ja kaikkea. Rakastaa sitäOh oh oh oh ! Kylpyhuoneet ovat niin outoja . Niissä on joukko vessoja, joissa on kopit, mutta kopit ovat niin lyhyitä, että niiden yli näkee vain seisomalla niiden vieressä.</w:t>
      </w:r>
    </w:p>
    <w:p>
      <w:r>
        <w:rPr>
          <w:b/>
        </w:rPr>
        <w:t xml:space="preserve">Tulos</w:t>
      </w:r>
    </w:p>
    <w:p>
      <w:r>
        <w:t xml:space="preserve">Miksi kertoja tuntee itsensä hieman loukatuksi yksityisyydensuojan kannalta koulussa ?</w:t>
      </w:r>
    </w:p>
    <w:p>
      <w:r>
        <w:rPr>
          <w:b/>
        </w:rPr>
        <w:t xml:space="preserve">Esimerkki 1.4617</w:t>
      </w:r>
    </w:p>
    <w:p>
      <w:r>
        <w:t xml:space="preserve">Konteksti: No , meillä on ensi viikolla vihdoinkin kaupantekopäivä talolleni ( katso kuva , eikö olekin ihana ? ), joka minulla oli ennen kuin menin naimisiin Tonyn kanssa . Olen iloinen, että voin vihdoin sulkea sen luvun elämässäni. Kaipaan hirveästi naapureitani , jotka asuvat talon vieressä , mutta se siitä.</w:t>
      </w:r>
    </w:p>
    <w:p>
      <w:r>
        <w:rPr>
          <w:b/>
        </w:rPr>
        <w:t xml:space="preserve">Tulos</w:t>
      </w:r>
    </w:p>
    <w:p>
      <w:r>
        <w:t xml:space="preserve">Mikä voi olla syy myydä talo, jota he pitävät edelleen ihastuttavana ?</w:t>
      </w:r>
    </w:p>
    <w:p>
      <w:r>
        <w:rPr>
          <w:b/>
        </w:rPr>
        <w:t xml:space="preserve">Esimerkki 1.4618</w:t>
      </w:r>
    </w:p>
    <w:p>
      <w:r>
        <w:t xml:space="preserve">Konteksti: Aloin epäillä, olinko yhä rakastunut mieheen, jonka tunsin neljä päivää, vai olinko rakastunut ajatukseen siitä, että olisin vihdoin rakastunut. Valitettavasti se on ensimmäinen. Tiedän, että se voi kuulostaa oudolta, mutta ei todellakaan tarvitse tietää kaikkea ihmisestä rakastaakseen ja ( halutakseen ) olla hänen kanssaan . Sinun täytyy tietää tärkeimmät asiat , huonot asiat hänen persoonallisuudessaan , ja mihin hänen tulevaisuutensa on menossa ja sopiiko sinun tulevaisuutesi sinne jonnekin . En tiedä kaikkea Joshista , mutta tiedän kuka hän on .</w:t>
      </w:r>
    </w:p>
    <w:p>
      <w:r>
        <w:rPr>
          <w:b/>
        </w:rPr>
        <w:t xml:space="preserve">Tulos</w:t>
      </w:r>
    </w:p>
    <w:p>
      <w:r>
        <w:t xml:space="preserve">Mitä ei kertojan mukaan tarvita, jotta tietää, onko rakastunut ?</w:t>
      </w:r>
    </w:p>
    <w:p>
      <w:r>
        <w:rPr>
          <w:b/>
        </w:rPr>
        <w:t xml:space="preserve">Tulos</w:t>
      </w:r>
    </w:p>
    <w:p>
      <w:r>
        <w:t xml:space="preserve">Miksi kertoja ei ehkä halua olla rakastunut ?</w:t>
      </w:r>
    </w:p>
    <w:p>
      <w:r>
        <w:rPr>
          <w:b/>
        </w:rPr>
        <w:t xml:space="preserve">Esimerkki 1.4619</w:t>
      </w:r>
    </w:p>
    <w:p>
      <w:r>
        <w:t xml:space="preserve">Konteksti: Tämä on erityinen garmin zumo räätälöity Harley Davidson . Esiladattu kartta sisältää kaikki luettelot Harley Davidson myymälöissä maassa ja siellä on myös uusi ominaisuus harley-davidson.com, jossa se antaa kaikille niille "syntynyt olemaan villi" tyypit suunnitella road trip etukäteen . Voit myös jakaa reittisi SD-korttipaikan avulla.</w:t>
      </w:r>
    </w:p>
    <w:p>
      <w:r>
        <w:rPr>
          <w:b/>
        </w:rPr>
        <w:t xml:space="preserve">Tulos</w:t>
      </w:r>
    </w:p>
    <w:p>
      <w:r>
        <w:t xml:space="preserve">Mitä ajoneuvoa myydään kuvatussa liikkeessä ?</w:t>
      </w:r>
    </w:p>
    <w:p>
      <w:r>
        <w:rPr>
          <w:b/>
        </w:rPr>
        <w:t xml:space="preserve">Esimerkki 1.4620</w:t>
      </w:r>
    </w:p>
    <w:p>
      <w:r>
        <w:t xml:space="preserve">Konteksti: Hän polvistui naisen hiljaisen muodon viereen ja antoi kielensä kulkea naisen kaulaa pitkin, veri siellä oli yhä makeaa, mutta liian kuivaa, väärää. Hän murisi . Hänen sydämensä jyskytti yhä , mutta se työnteli nyt enemmän myrkkyä kuin verta . Tyttö nykäisi ja pyyhkäisi pois pienet violetit kukat, jotka se tunteellinen vampyyrin hölmö oli jättänyt hänelle kuolemattomuuden lahjan mukana.</w:t>
      </w:r>
    </w:p>
    <w:p>
      <w:r>
        <w:rPr>
          <w:b/>
        </w:rPr>
        <w:t xml:space="preserve">Tulos</w:t>
      </w:r>
    </w:p>
    <w:p>
      <w:r>
        <w:t xml:space="preserve">Miksi purema sattuu niin paljon?</w:t>
      </w:r>
    </w:p>
    <w:p>
      <w:r>
        <w:rPr>
          <w:b/>
        </w:rPr>
        <w:t xml:space="preserve">Esimerkki 1.4621</w:t>
      </w:r>
    </w:p>
    <w:p>
      <w:r>
        <w:t xml:space="preserve">Konteksti: Viimeinen asia, jonka tarvitsit nähdä, oli hänen uudelleen ! Lopulta , paikansin lavuaarit ja selvitin asian . Tähän päivään asti olen todella epävarma siitä, mitä siellä tapahtui, mutta olen varma, että se on yksi elämäni pahimmista öistä. Kultaseni, luulin todella, että se oli paras idea... En ikinä jättäisi sinua yksin, jos en uskoisi, että pärjäisit yksin.</w:t>
      </w:r>
    </w:p>
    <w:p>
      <w:r>
        <w:rPr>
          <w:b/>
        </w:rPr>
        <w:t xml:space="preserve">Tulos</w:t>
      </w:r>
    </w:p>
    <w:p>
      <w:r>
        <w:t xml:space="preserve">Mikä voi olla syy siihen, että he eivät tiedä, mitä tapahtui?</w:t>
      </w:r>
    </w:p>
    <w:p>
      <w:r>
        <w:rPr>
          <w:b/>
        </w:rPr>
        <w:t xml:space="preserve">Esimerkki 1.4622</w:t>
      </w:r>
    </w:p>
    <w:p>
      <w:r>
        <w:t xml:space="preserve">Konteksti: Pysähdyimme New Jersey Turnpiken levähdyspaikalle helpottamaan itseämme ja venyttelemään hieman, ja luulimme, että kaikki oli hyvin. Palasimme Janicen autolle ja Jen istui kuljettajan paikalle. Hän käänsi avainta virtalukossa , eikä mitään tapahtunut.</w:t>
      </w:r>
    </w:p>
    <w:p>
      <w:r>
        <w:rPr>
          <w:b/>
        </w:rPr>
        <w:t xml:space="preserve">Tulos</w:t>
      </w:r>
    </w:p>
    <w:p>
      <w:r>
        <w:t xml:space="preserve">Mitä taukopaikalla voi tapahtua ?</w:t>
      </w:r>
    </w:p>
    <w:p>
      <w:r>
        <w:rPr>
          <w:b/>
        </w:rPr>
        <w:t xml:space="preserve">Tulos</w:t>
      </w:r>
    </w:p>
    <w:p>
      <w:r>
        <w:t xml:space="preserve">Mitä voimme tehdä, kun mitään ei ole tapahtunut ?</w:t>
      </w:r>
    </w:p>
    <w:p>
      <w:r>
        <w:rPr>
          <w:b/>
        </w:rPr>
        <w:t xml:space="preserve">Esimerkki 1.4623</w:t>
      </w:r>
    </w:p>
    <w:p>
      <w:r>
        <w:t xml:space="preserve">Konteksti: Ei krapulaa . Ehdottomasti koiran kipeä helvetin flunssa . Luulen, että olin ajoittain hourailin, koska ihmiset puhuivat minulle ja tiesin, että he puhuivat minulle, mutta olin tavallaan vain kuin " mmm " en edes tiennyt mitä ! ! Otin peittoni ja nukuin vain koko päivän laivan kannella.</w:t>
      </w:r>
    </w:p>
    <w:p>
      <w:r>
        <w:rPr>
          <w:b/>
        </w:rPr>
        <w:t xml:space="preserve">Tulos</w:t>
      </w:r>
    </w:p>
    <w:p>
      <w:r>
        <w:t xml:space="preserve">Miksi minusta tuntuu siltä, miltä minusta tuntuu?</w:t>
      </w:r>
    </w:p>
    <w:p>
      <w:r>
        <w:rPr>
          <w:b/>
        </w:rPr>
        <w:t xml:space="preserve">Esimerkki 1.4624</w:t>
      </w:r>
    </w:p>
    <w:p>
      <w:r>
        <w:t xml:space="preserve">Konteksti: Katsoi ihottumaa ja sanoi OMG ja juoksi ulos huoneesta. Siinä vaiheessa aloin itkeä , kaduin tulleeni sairaalaan yksin ja aloin taas hengittää. Sitten lääkäri tuli sisään , hänen silmänsä olivat ihan vinksahtaneet.</w:t>
      </w:r>
    </w:p>
    <w:p>
      <w:r>
        <w:rPr>
          <w:b/>
        </w:rPr>
        <w:t xml:space="preserve">Tulos</w:t>
      </w:r>
    </w:p>
    <w:p>
      <w:r>
        <w:t xml:space="preserve">Mitä teen sen jälkeen, kun lääkäri on tutkinut minut?</w:t>
      </w:r>
    </w:p>
    <w:p>
      <w:r>
        <w:rPr>
          <w:b/>
        </w:rPr>
        <w:t xml:space="preserve">Esimerkki 1.4625</w:t>
      </w:r>
    </w:p>
    <w:p>
      <w:r>
        <w:t xml:space="preserve">Konteksti: Se oli kuin WTF ? Olin niin vihainen. Jopa naapurini sanoi, että seuraavalla kerralla pyydä heitä kutsumaan putkimies, koska se on naurettavaa. Vielä naurettavampaa oli se, että kun olin ostamassa tavaroita Krogersista tänä iltana, joku kysyi minulta, milloin minulla on laskettu aika.</w:t>
      </w:r>
    </w:p>
    <w:p>
      <w:r>
        <w:rPr>
          <w:b/>
        </w:rPr>
        <w:t xml:space="preserve">Tulos</w:t>
      </w:r>
    </w:p>
    <w:p>
      <w:r>
        <w:t xml:space="preserve">Minkä takia jonkun kyseleminen milloin minun piti tulla on naurettavaa ?</w:t>
      </w:r>
    </w:p>
    <w:p>
      <w:r>
        <w:rPr>
          <w:b/>
        </w:rPr>
        <w:t xml:space="preserve">Tulos</w:t>
      </w:r>
    </w:p>
    <w:p>
      <w:r>
        <w:t xml:space="preserve">Miksi puhuja on vihainen ?</w:t>
      </w:r>
    </w:p>
    <w:p>
      <w:r>
        <w:rPr>
          <w:b/>
        </w:rPr>
        <w:t xml:space="preserve">Tulos</w:t>
      </w:r>
    </w:p>
    <w:p>
      <w:r>
        <w:t xml:space="preserve">Miksi kertoja olisi järkyttynyt Krogerissa saamastaan kysymyksestä ?</w:t>
      </w:r>
    </w:p>
    <w:p>
      <w:r>
        <w:rPr>
          <w:b/>
        </w:rPr>
        <w:t xml:space="preserve">Esimerkki 1.4626</w:t>
      </w:r>
    </w:p>
    <w:p>
      <w:r>
        <w:t xml:space="preserve">Konteksti: Sanotaan vain, että Dylan heräsi tänään vähemmän kuin iloisella tuulella. Meillä on ollut vaikeuksia pukeutumisen kanssa mutta tämä viikko on ollut aika hyvä . Uhkasin viedä hänet päiväkotiin alusvaatteissa . Hän on pukenut itse koko viikon .</w:t>
      </w:r>
    </w:p>
    <w:p>
      <w:r>
        <w:rPr>
          <w:b/>
        </w:rPr>
        <w:t xml:space="preserve">Tulos</w:t>
      </w:r>
    </w:p>
    <w:p>
      <w:r>
        <w:t xml:space="preserve">Miksi Dylan ei ehkä ole iloisella tuulella ?</w:t>
      </w:r>
    </w:p>
    <w:p>
      <w:r>
        <w:rPr>
          <w:b/>
        </w:rPr>
        <w:t xml:space="preserve">Esimerkki 1.4627</w:t>
      </w:r>
    </w:p>
    <w:p>
      <w:r>
        <w:t xml:space="preserve">Konteksti: En laittanut pyjamaa päälleni, joten he saivat täyden näkymän täysikuustani valitettavasti ... heidän kannaltaan. Lauantai 5. heinäkuuta Heräsin pää kipeänä ja puremia kaikkialla , jopa takamuksessani , en ymmärrä miksi se maistui heille ! Söimme kotitekoisen aamiaisen, jota he tarkoittivat hyvää, mutta en pystynyt syömään sitä .. yritin, mutta jätin suurimman osan siitä.</w:t>
      </w:r>
    </w:p>
    <w:p>
      <w:r>
        <w:rPr>
          <w:b/>
        </w:rPr>
        <w:t xml:space="preserve">Tulos</w:t>
      </w:r>
    </w:p>
    <w:p>
      <w:r>
        <w:t xml:space="preserve">Miksi et voinut syödä kotitekoista aamiaista?</w:t>
      </w:r>
    </w:p>
    <w:p>
      <w:r>
        <w:rPr>
          <w:b/>
        </w:rPr>
        <w:t xml:space="preserve">Esimerkki 1.4628</w:t>
      </w:r>
    </w:p>
    <w:p>
      <w:r>
        <w:t xml:space="preserve">Konteksti: Tämä lintu oli hyvin värikäs ja vahva. Se lensi ympäri huonetta , vihellellen , laulaen koko ajan . Valkoinen lintu vaikutti hengetön ja vetäytynyt , kun värikäs , keltainen lintu liehui ympäriinsä , lauloi , laskeutui häkin päälle , sitten lensi hieman sen yläpuolelle istumaan .</w:t>
      </w:r>
    </w:p>
    <w:p>
      <w:r>
        <w:rPr>
          <w:b/>
        </w:rPr>
        <w:t xml:space="preserve">Tulos</w:t>
      </w:r>
    </w:p>
    <w:p>
      <w:r>
        <w:t xml:space="preserve">Mikä on mahdollinen syy, miksi lintu lensi huoneessa?</w:t>
      </w:r>
    </w:p>
    <w:p>
      <w:r>
        <w:rPr>
          <w:b/>
        </w:rPr>
        <w:t xml:space="preserve">Esimerkki 1.4629</w:t>
      </w:r>
    </w:p>
    <w:p>
      <w:r>
        <w:t xml:space="preserve">Konteksti: Olen kyllästynyt teidän vitun paskapuheisiinne . Toisaalta . Mulla oli tänään hieno päivä , miinus kuumuus . Se tekee minut äreäksi ja väsyneeksi . Jotkut kaverit haki mut tänään töistä ja sitten me mentiin Jennin luokse ja potkittiin .</w:t>
      </w:r>
    </w:p>
    <w:p>
      <w:r>
        <w:rPr>
          <w:b/>
        </w:rPr>
        <w:t xml:space="preserve">Tulos</w:t>
      </w:r>
    </w:p>
    <w:p>
      <w:r>
        <w:t xml:space="preserve">Miltä kertojasta tuntui tänään ?</w:t>
      </w:r>
    </w:p>
    <w:p>
      <w:r>
        <w:rPr>
          <w:b/>
        </w:rPr>
        <w:t xml:space="preserve">Esimerkki 1.4630</w:t>
      </w:r>
    </w:p>
    <w:p>
      <w:r>
        <w:t xml:space="preserve">Konteksti: Yksi henkilö, jonka kanssa saatat puhua, on täysin hurmioitunut siitä, että korjasit ongelman, ja yrittää aina soittaa sinulle takaisin. Toiset soittajat ovat suuttuneita ja turhautuneita tilanteeseensa ja antavat sen tulla ulos puhelimessa ( ikään kuin olisin aiheuttanut ongelman suoraan ) . He eivät voisi välittää vähemmän kenestäkään , vain ongelmasta .</w:t>
      </w:r>
    </w:p>
    <w:p>
      <w:r>
        <w:rPr>
          <w:b/>
        </w:rPr>
        <w:t xml:space="preserve">Tulos</w:t>
      </w:r>
    </w:p>
    <w:p>
      <w:r>
        <w:t xml:space="preserve">Mitä kertoja voisi tehdä?</w:t>
      </w:r>
    </w:p>
    <w:p>
      <w:r>
        <w:rPr>
          <w:b/>
        </w:rPr>
        <w:t xml:space="preserve">Esimerkki 1.4631</w:t>
      </w:r>
    </w:p>
    <w:p>
      <w:r>
        <w:t xml:space="preserve">Konteksti: Eilinen konsertti oli mahtava . Monica Naranjo rokkasi . On totta, että hän ei ole mikään Madonna eikä hän tanssi tai tee hienoja juttuja , mutta on myönnettävä, että se oli erittäin hyvä " mise en scene " ja hyvin , hän laulaa livenä . Ei koko ajan , koska hän luotti paljon kuoroonsa , mutta hän teki kaikki ne huudot , joista hänet tunnetaan .</w:t>
      </w:r>
    </w:p>
    <w:p>
      <w:r>
        <w:rPr>
          <w:b/>
        </w:rPr>
        <w:t xml:space="preserve">Tulos</w:t>
      </w:r>
    </w:p>
    <w:p>
      <w:r>
        <w:t xml:space="preserve">Minä päivänä konsertti oli?</w:t>
      </w:r>
    </w:p>
    <w:p>
      <w:r>
        <w:rPr>
          <w:b/>
        </w:rPr>
        <w:t xml:space="preserve">Tulos</w:t>
      </w:r>
    </w:p>
    <w:p>
      <w:r>
        <w:t xml:space="preserve">Minkälaisesta laulamisesta Monica Naranjo tunnetaan ?</w:t>
      </w:r>
    </w:p>
    <w:p>
      <w:r>
        <w:rPr>
          <w:b/>
        </w:rPr>
        <w:t xml:space="preserve">Esimerkki 1.4632</w:t>
      </w:r>
    </w:p>
    <w:p>
      <w:r>
        <w:t xml:space="preserve">Konteksti: Alukset , mikä tahansa olikaan tämän aluksen nimi . Hän nojautui laidan yli , huulet vääntyneinä , kun hän yritti parhaansa mukaan pitää lounaansa , joka oli vaatinut hänen vahvimman tahtonsa loppuun . Kun laiva heilahti jälleen kerran , Mago tarttui kaiteeseen ja keskittyi pitämään vatsansa siellä, minne se kuului . Hän tuijotti aaltoja , jotka törmäsivät laivan puuhun .</w:t>
      </w:r>
    </w:p>
    <w:p>
      <w:r>
        <w:rPr>
          <w:b/>
        </w:rPr>
        <w:t xml:space="preserve">Tulos</w:t>
      </w:r>
    </w:p>
    <w:p>
      <w:r>
        <w:t xml:space="preserve">Onko Mago kovin kokenut purjehtija ?</w:t>
      </w:r>
    </w:p>
    <w:p>
      <w:r>
        <w:rPr>
          <w:b/>
        </w:rPr>
        <w:t xml:space="preserve">Tulos</w:t>
      </w:r>
    </w:p>
    <w:p>
      <w:r>
        <w:t xml:space="preserve">Mikä häntä vaivaa ja miksi hänen huulensa ovat vääntyneet, kun hän yritti parhaansa mukaan pitää lounaansa?</w:t>
      </w:r>
    </w:p>
    <w:p>
      <w:r>
        <w:rPr>
          <w:b/>
        </w:rPr>
        <w:t xml:space="preserve">Tulos</w:t>
      </w:r>
    </w:p>
    <w:p>
      <w:r>
        <w:t xml:space="preserve">Mitä voi tapahtua aaltojen tuijottamisen jälkeen ?</w:t>
      </w:r>
    </w:p>
    <w:p>
      <w:r>
        <w:rPr>
          <w:b/>
        </w:rPr>
        <w:t xml:space="preserve">Tulos</w:t>
      </w:r>
    </w:p>
    <w:p>
      <w:r>
        <w:t xml:space="preserve">Miksi hän roikkuu veneen laidan yli?</w:t>
      </w:r>
    </w:p>
    <w:p>
      <w:r>
        <w:rPr>
          <w:b/>
        </w:rPr>
        <w:t xml:space="preserve">Esimerkki 1.4633</w:t>
      </w:r>
    </w:p>
    <w:p>
      <w:r>
        <w:t xml:space="preserve">Konteksti: Rakennuksemme syttyi juuri tuleen. Kaikki ovat kunnossa, mutta meidät piti evakuoida, koska joku pudotti jotain palavaa (ei niin kuin isäsi) roskakouruun. WTG .</w:t>
      </w:r>
    </w:p>
    <w:p>
      <w:r>
        <w:rPr>
          <w:b/>
        </w:rPr>
        <w:t xml:space="preserve">Tulos</w:t>
      </w:r>
    </w:p>
    <w:p>
      <w:r>
        <w:t xml:space="preserve">Mitä tapahtuisi, jos rakennuksesi vaurioituisi vakavasti ?</w:t>
      </w:r>
    </w:p>
    <w:p>
      <w:r>
        <w:rPr>
          <w:b/>
        </w:rPr>
        <w:t xml:space="preserve">Esimerkki 1.4634</w:t>
      </w:r>
    </w:p>
    <w:p>
      <w:r>
        <w:t xml:space="preserve">Konteksti: Kun on kyse alaselkäkivun oireista , auttaa tuntemaan syyt. Vaikka tulos voi olla sama syystä huolimatta , joidenkin syiden osalta on olemassa muita vaihtoehtoja kivunlievitykseen . Jotkut ovat väliaikaisia , kun taas toiset tarjoavat pysyvämpää helpotusta .</w:t>
      </w:r>
    </w:p>
    <w:p>
      <w:r>
        <w:rPr>
          <w:b/>
        </w:rPr>
        <w:t xml:space="preserve">Tulos</w:t>
      </w:r>
    </w:p>
    <w:p>
      <w:r>
        <w:t xml:space="preserve">Mitkä ovat niitä pidempiaikaisia parannuskeinoja, joista kertoja puhuu ?</w:t>
      </w:r>
    </w:p>
    <w:p>
      <w:r>
        <w:rPr>
          <w:b/>
        </w:rPr>
        <w:t xml:space="preserve">Esimerkki 1.4635</w:t>
      </w:r>
    </w:p>
    <w:p>
      <w:r>
        <w:t xml:space="preserve">Konteksti: He ihmettelevät, miksi en halua viettää syntymäpäivääni heidän kanssaan, vai pitäisikö sanoa hänen kanssaan! ! ! Tämän piti olla paras vuosi ikinä ja siitä tuli pelkkää paskaa! ! Toki olen rakastanut IDOLIENI tapaamista ja viettänyt paljon kaivattua aikaa kahden parhaan ystäväni kanssa koko maailmassa, mutta toivon, että 2009 on se vuosi, jolloin pääsen pois ja minun ei tarvitse olla tekemisissä vanhempieni kanssa.</w:t>
      </w:r>
    </w:p>
    <w:p>
      <w:r>
        <w:rPr>
          <w:b/>
        </w:rPr>
        <w:t xml:space="preserve">Tulos</w:t>
      </w:r>
    </w:p>
    <w:p>
      <w:r>
        <w:t xml:space="preserve">Pidä vanha olen tällä hetkellä ?</w:t>
      </w:r>
    </w:p>
    <w:p>
      <w:r>
        <w:rPr>
          <w:b/>
        </w:rPr>
        <w:t xml:space="preserve">Tulos</w:t>
      </w:r>
    </w:p>
    <w:p>
      <w:r>
        <w:t xml:space="preserve">Miksi olen niin innoissani syntymäpäivästäni ?</w:t>
      </w:r>
    </w:p>
    <w:p>
      <w:r>
        <w:rPr>
          <w:b/>
        </w:rPr>
        <w:t xml:space="preserve">Esimerkki 1.4636</w:t>
      </w:r>
    </w:p>
    <w:p>
      <w:r>
        <w:t xml:space="preserve">Konteksti: Kun he saivat sen, he työnsivät minut alas ja lähtivät juoksemaan. En ole liian huolissani lompakostani , koska minulla on varalompakko . Se jonka he veivät oli varalompakkoni . Siinä oli pankkikortti ( joka on mitätöity ) ja noin 30 dollaria.</w:t>
      </w:r>
    </w:p>
    <w:p>
      <w:r>
        <w:rPr>
          <w:b/>
        </w:rPr>
        <w:t xml:space="preserve">Tulos</w:t>
      </w:r>
    </w:p>
    <w:p>
      <w:r>
        <w:t xml:space="preserve">Miksi he työnsivät minut maahan ja lähtivät juoksemaan?</w:t>
      </w:r>
    </w:p>
    <w:p>
      <w:r>
        <w:rPr>
          <w:b/>
        </w:rPr>
        <w:t xml:space="preserve">Esimerkki 1.4637</w:t>
      </w:r>
    </w:p>
    <w:p>
      <w:r>
        <w:t xml:space="preserve">Konteksti: ( Ja nyt olen utelias siitä Apollo 13:n kohdasta, jossa he haluavat navigoida tähtien avulla, mutta siellä on liikaa roskia, joten he käyttävät Maata. Ehkä siinä oli jotain luovaa lisenssiä. ).</w:t>
      </w:r>
    </w:p>
    <w:p>
      <w:r>
        <w:rPr>
          <w:b/>
        </w:rPr>
        <w:t xml:space="preserve">Tulos</w:t>
      </w:r>
    </w:p>
    <w:p>
      <w:r>
        <w:t xml:space="preserve">Miksi kertojan mielestä Apollo 13 on hieman kaukaa haettu?</w:t>
      </w:r>
    </w:p>
    <w:p>
      <w:r>
        <w:rPr>
          <w:b/>
        </w:rPr>
        <w:t xml:space="preserve">Esimerkki 1.4638</w:t>
      </w:r>
    </w:p>
    <w:p>
      <w:r>
        <w:t xml:space="preserve">Konteksti: Ja aivan viimeisen repin lopussa Batchesin poika huusi , DOWN ! haha se oli hyvin, hyvin, hyvin söpö. Sen jälkeen teimme osan pre-pelistä , ja siihen se loppui . Sitten menin syömään päivällistä , ja siellä oli perunamuusia ja se on aina hauskaa .</w:t>
      </w:r>
    </w:p>
    <w:p>
      <w:r>
        <w:rPr>
          <w:b/>
        </w:rPr>
        <w:t xml:space="preserve">Tulos</w:t>
      </w:r>
    </w:p>
    <w:p>
      <w:r>
        <w:t xml:space="preserve">Mikä saattoi aiheuttaa sen, että Batchesin poika huusi alas ?</w:t>
      </w:r>
    </w:p>
    <w:p>
      <w:r>
        <w:rPr>
          <w:b/>
        </w:rPr>
        <w:t xml:space="preserve">Esimerkki 1.4639</w:t>
      </w:r>
    </w:p>
    <w:p>
      <w:r>
        <w:t xml:space="preserve">Konteksti: Onko se todella poissa ? " Sitten väsymys iski minuun ja nukuin . Heräsin illalla jotenkin pirteänä ja mietin pystyisinkö nukkumaan yön . Toki keskiyön roolit noin ja huomasin nukkuvani .</w:t>
      </w:r>
    </w:p>
    <w:p>
      <w:r>
        <w:rPr>
          <w:b/>
        </w:rPr>
        <w:t xml:space="preserve">Tulos</w:t>
      </w:r>
    </w:p>
    <w:p>
      <w:r>
        <w:t xml:space="preserve">Miksi kertojalla on yhtäkkiä enemmän energiaa ?</w:t>
      </w:r>
    </w:p>
    <w:p>
      <w:r>
        <w:rPr>
          <w:b/>
        </w:rPr>
        <w:t xml:space="preserve">Esimerkki 1.4640</w:t>
      </w:r>
    </w:p>
    <w:p>
      <w:r>
        <w:t xml:space="preserve">Konteksti: Huomasin tänä aamuna töistä tullessani harmaan kissan jalkakäytävällä asuntoni edessä. Meillä on useita kulkukissoja, joten ei ole epätavallista nähdä niitä vain loikoilemassa. Se oli parkkipaikkani edessä, joten kun se ei juossut, kun kävelin kohti asuntoa, olin hieman utelias.</w:t>
      </w:r>
    </w:p>
    <w:p>
      <w:r>
        <w:rPr>
          <w:b/>
        </w:rPr>
        <w:t xml:space="preserve">Tulos</w:t>
      </w:r>
    </w:p>
    <w:p>
      <w:r>
        <w:t xml:space="preserve">Mikä mahtaa olla syynä siihen, että he olivat yllättyneitä, kun kulkukissa ei juossut ?</w:t>
      </w:r>
    </w:p>
    <w:p>
      <w:r>
        <w:rPr>
          <w:b/>
        </w:rPr>
        <w:t xml:space="preserve">Esimerkki 1.4641</w:t>
      </w:r>
    </w:p>
    <w:p>
      <w:r>
        <w:t xml:space="preserve">Konteksti: Voit nauttia näkymistä myös , mutta ei liikaa ! Tajusin kuinka helppoa minulla oli matkustajana kaikilla niillä perhelomilla , joilla isäni ajoi . Muutaman korkean , lyhyen vaelluksen ja pysähdyksen jälkeen Alpine vierailijakeskuksessa , nautimme lounaan näköalalla yhdellä monista kääntöpaikoista .</w:t>
      </w:r>
    </w:p>
    <w:p>
      <w:r>
        <w:rPr>
          <w:b/>
        </w:rPr>
        <w:t xml:space="preserve">Tulos</w:t>
      </w:r>
    </w:p>
    <w:p>
      <w:r>
        <w:t xml:space="preserve">Mitähän saattaisin tehdä, että muistaisin menneiltä lomilta, kun isä ajoi ?</w:t>
      </w:r>
    </w:p>
    <w:p>
      <w:r>
        <w:rPr>
          <w:b/>
        </w:rPr>
        <w:t xml:space="preserve">Tulos</w:t>
      </w:r>
    </w:p>
    <w:p>
      <w:r>
        <w:t xml:space="preserve">Mitä kertoja tekee iltapäivän aktiviteetin jälkeen ?</w:t>
      </w:r>
    </w:p>
    <w:p>
      <w:r>
        <w:rPr>
          <w:b/>
        </w:rPr>
        <w:t xml:space="preserve">Esimerkki 1.4642</w:t>
      </w:r>
    </w:p>
    <w:p>
      <w:r>
        <w:t xml:space="preserve">Konteksti: Niin kauan kuin mielenosoittajat eivät hyökkää ihmisten kimppuun kaduilla, heillä on oikeus olla siellä ja tulla kuulluksi. He eivät todellakaan ansaitse tulla pidätetyiksi , saati sitten että heitä pahoinpidellään etukäteen ( ja sen jälkeen vankilassa ).Tämä ei saa ansaitsemaansa lehdistöä . Mikä on ironista , kun otetaan huomioon , että lehdistön pitäisi olla kauhuissaan siitä , että sen oikeuksia poljetaan , samalla tavalla kuin he kauhistuivat ajatuksesta , että Judith Miller joutuisi ehkä luopumaan korkeasta ja vaikutusvaltaisesta lähteestään . Sananvapaus ei toisin sanoen enää kuulu niille, joiden pitäisi taistella sen puolesta: tiedotusvälineille .</w:t>
      </w:r>
    </w:p>
    <w:p>
      <w:r>
        <w:rPr>
          <w:b/>
        </w:rPr>
        <w:t xml:space="preserve">Tulos</w:t>
      </w:r>
    </w:p>
    <w:p>
      <w:r>
        <w:t xml:space="preserve">Mitä voi tapahtua, jos mielenosoittajista tulee väkivaltaisia?</w:t>
      </w:r>
    </w:p>
    <w:p>
      <w:r>
        <w:rPr>
          <w:b/>
        </w:rPr>
        <w:t xml:space="preserve">Tulos</w:t>
      </w:r>
    </w:p>
    <w:p>
      <w:r>
        <w:t xml:space="preserve">Miksi he saattoivat protestoida ?</w:t>
      </w:r>
    </w:p>
    <w:p>
      <w:r>
        <w:rPr>
          <w:b/>
        </w:rPr>
        <w:t xml:space="preserve">Esimerkki 1.4643</w:t>
      </w:r>
    </w:p>
    <w:p>
      <w:r>
        <w:t xml:space="preserve">Konteksti: Tänään sijoittuin toiseksi kuudesta interaktiivisen fiktion kilpailussa, johon osallistuin . Olen tyytyväinen lopputulokseen ja imarreltu muutamista ystävällisistä kommenteista, joita sain jälkeenpäin. Yksi siisti asia, jota IF-yhteisö tekee näiden online-palkintoseremonioiden jälkeen ja josta en tiennyt etukäteen , oli se, että he kokoontuvat yhteen ja pelaavat kilpailutöitä yhdessä verkossa reaaliajassa. Se on pelin julkinen esittely, jonka aikana voi vastata peliä koskeviin kysymyksiin.</w:t>
      </w:r>
    </w:p>
    <w:p>
      <w:r>
        <w:rPr>
          <w:b/>
        </w:rPr>
        <w:t xml:space="preserve">Tulos</w:t>
      </w:r>
    </w:p>
    <w:p>
      <w:r>
        <w:t xml:space="preserve">Miksi kertoja on imarreltu, vaikka hän on tietokoneella?</w:t>
      </w:r>
    </w:p>
    <w:p>
      <w:r>
        <w:rPr>
          <w:b/>
        </w:rPr>
        <w:t xml:space="preserve">Esimerkki 1.4644</w:t>
      </w:r>
    </w:p>
    <w:p>
      <w:r>
        <w:t xml:space="preserve">Konteksti: Vaikka fibromyalgian maaginen parannuskeino jatkuu, ja huolimatta siitä, että lääkkeiden muodossa oleva apu on rajallista, olisi tutkittava muita hoitomuotoja. Fibromyalgian hoitoon voi kuulua mitä tahansa lääkityksestä liikuntaan ja venyttelyyn . Kiropraktiikkahoito on toinen vaihtoehto, jota tulisi harkita.</w:t>
      </w:r>
    </w:p>
    <w:p>
      <w:r>
        <w:rPr>
          <w:b/>
        </w:rPr>
        <w:t xml:space="preserve">Tulos</w:t>
      </w:r>
    </w:p>
    <w:p>
      <w:r>
        <w:t xml:space="preserve">Mitkä ovat fibromyalgian hoitovaihtoehdot?</w:t>
      </w:r>
    </w:p>
    <w:p>
      <w:r>
        <w:rPr>
          <w:b/>
        </w:rPr>
        <w:t xml:space="preserve">Esimerkki 1.4645</w:t>
      </w:r>
    </w:p>
    <w:p>
      <w:r>
        <w:t xml:space="preserve">Konteksti: Vaikka nautin aikaisesta heräämisestä, aamupalvelukset on suunnattu lapsille ja perheille. Mielessäni ei ole epäilystäkään siitä, että Hän määräsi istumiseni ja ylösnousemiseni tuona aamuna , kuten aina . Minun oli tarkoitus olla tuona aamuna tuossa rakennuksessa hyvin kaunista asiaa varten. Aamujumalanpalveluksen aikana on saarna lapsille ennen kuin he menevät pyhäkouluryhmiinsä.</w:t>
      </w:r>
    </w:p>
    <w:p>
      <w:r>
        <w:rPr>
          <w:b/>
        </w:rPr>
        <w:t xml:space="preserve">Tulos</w:t>
      </w:r>
    </w:p>
    <w:p>
      <w:r>
        <w:t xml:space="preserve">Mikä voi olla totta aamupalveluksista ?</w:t>
      </w:r>
    </w:p>
    <w:p>
      <w:r>
        <w:rPr>
          <w:b/>
        </w:rPr>
        <w:t xml:space="preserve">Esimerkki 1.4646</w:t>
      </w:r>
    </w:p>
    <w:p>
      <w:r>
        <w:t xml:space="preserve">Konteksti: Seuraava asia, jonka muistan, on, että aloitteleva poliisi heilutti Maglitea kasvojani vasten ja kutsui ambulanssin. Liput olivat poissa. En voi olla varma, milloin kadotin ne tai kuka ne vei ; vasta sairaalassa suoritetun nopean tarkastuksen ( vain ikävä kolhu ja muutama naarmu ) ja poliisiasemalla suoritetun ikävän kuulustelukierroksen jälkeen ( joka päättyi, kun rookie-kyttä löysi virkamerkkini SOC:sta ) huomasin niiden kadonneen . Uskon teidän ymmärtävän kuinka pahoillani olen tästä tapahtumien kulusta . Maxwell soitti juuri kysyäkseen, miten tauko sujui ; hänen lomansa piti kestää kolme viikkoa , mutta syyllisyydentunne sai hänet lyhentämään sitä. Hän saapuu takaisin huomisaamuna .</w:t>
      </w:r>
    </w:p>
    <w:p>
      <w:r>
        <w:rPr>
          <w:b/>
        </w:rPr>
        <w:t xml:space="preserve">Tulos</w:t>
      </w:r>
    </w:p>
    <w:p>
      <w:r>
        <w:t xml:space="preserve">Miksi aloitteleva poliisi saattoi soittaa ?</w:t>
      </w:r>
    </w:p>
    <w:p>
      <w:r>
        <w:rPr>
          <w:b/>
        </w:rPr>
        <w:t xml:space="preserve">Esimerkki 1.4647</w:t>
      </w:r>
    </w:p>
    <w:p>
      <w:r>
        <w:t xml:space="preserve">Konteksti: Hän itse asiassa teki melkoisen numeron hänen hampaansa - jopa enemmän kuin mitä voit nähdä edestä . Hampaan takaosa on paljon enemmän vaurioitunut . Hänen on elettävä sen kanssa (ja siskonsa kiusaamisen kanssa) ensi viikkoon asti, jolloin hammaslääkäri laittaa siihen väliaikaisen kruunun ja pari viikkoa myöhemmin posliinikruunun. Hän lupaa, että kaikki on korjattu kouluvuoden alkuun mennessä , sillä eikö jokainen 14-vuotias tyttö halua aloittaa Gr:n juuri näin.</w:t>
      </w:r>
    </w:p>
    <w:p>
      <w:r>
        <w:rPr>
          <w:b/>
        </w:rPr>
        <w:t xml:space="preserve">Tulos</w:t>
      </w:r>
    </w:p>
    <w:p>
      <w:r>
        <w:t xml:space="preserve">Mikä voi olla heidän vammansa syy ?</w:t>
      </w:r>
    </w:p>
    <w:p>
      <w:r>
        <w:rPr>
          <w:b/>
        </w:rPr>
        <w:t xml:space="preserve">Tulos</w:t>
      </w:r>
    </w:p>
    <w:p>
      <w:r>
        <w:t xml:space="preserve">Mitä tämän tilanteen jälkeen voi tapahtua?</w:t>
      </w:r>
    </w:p>
    <w:p>
      <w:r>
        <w:rPr>
          <w:b/>
        </w:rPr>
        <w:t xml:space="preserve">Tulos</w:t>
      </w:r>
    </w:p>
    <w:p>
      <w:r>
        <w:t xml:space="preserve">Miksi kertoja saattaa tuntea kipua viime aikoina ?</w:t>
      </w:r>
    </w:p>
    <w:p>
      <w:r>
        <w:rPr>
          <w:b/>
        </w:rPr>
        <w:t xml:space="preserve">Esimerkki 1.4648</w:t>
      </w:r>
    </w:p>
    <w:p>
      <w:r>
        <w:t xml:space="preserve">Konteksti: Olen kusessa. I really do n't want my mom to come home from work b / c I really do not want to tell her . Eilen meitä pelotti b / c se kuulosti siltä, että kaikki tämä voi tapahtua ja meillä ei todellakaan ole rahaa siihen .</w:t>
      </w:r>
    </w:p>
    <w:p>
      <w:r>
        <w:rPr>
          <w:b/>
        </w:rPr>
        <w:t xml:space="preserve">Tulos</w:t>
      </w:r>
    </w:p>
    <w:p>
      <w:r>
        <w:t xml:space="preserve">Mikä voi olla syy siihen, miksi he eivät halua kertoa äidilleen?</w:t>
      </w:r>
    </w:p>
    <w:p>
      <w:r>
        <w:rPr>
          <w:b/>
        </w:rPr>
        <w:t xml:space="preserve">Esimerkki 1.4649</w:t>
      </w:r>
    </w:p>
    <w:p>
      <w:r>
        <w:t xml:space="preserve">Konteksti: Mielestäni tiimimme teki todella hyvää työtä tapahtuman suunnittelussa. Okei , mitä tulee varsinaiseen tapahtumaan, törmäsimme moniin ongelmiin . Hyvä asia oli se, että vartti ennen tapahtuman alkua olimme saavuttaneet rajamme, joten olin todella innoissani siitä . Kaikki laulajat tulivat paikalle , joten olin iloinen , että kukaan ei jättänyt meitä pulaan .</w:t>
      </w:r>
    </w:p>
    <w:p>
      <w:r>
        <w:rPr>
          <w:b/>
        </w:rPr>
        <w:t xml:space="preserve">Tulos</w:t>
      </w:r>
    </w:p>
    <w:p>
      <w:r>
        <w:t xml:space="preserve">Mikä kuvaa parhaiten OP:n ammattia?</w:t>
      </w:r>
    </w:p>
    <w:p>
      <w:r>
        <w:rPr>
          <w:b/>
        </w:rPr>
        <w:t xml:space="preserve">Tulos</w:t>
      </w:r>
    </w:p>
    <w:p>
      <w:r>
        <w:t xml:space="preserve">Missä tämä tarina tapahtuu ?</w:t>
      </w:r>
    </w:p>
    <w:p>
      <w:r>
        <w:rPr>
          <w:b/>
        </w:rPr>
        <w:t xml:space="preserve">Esimerkki 1.4650</w:t>
      </w:r>
    </w:p>
    <w:p>
      <w:r>
        <w:t xml:space="preserve">Konteksti: Kuulin huudot ulkopuolelta. Kuljeskelin ulkona hetken aikaa napsimassa kuvia ja katsomassa kun kuvat tulivat kyydistä . Minut kyllä suostuteltiin kerran menemään sen kyytiin mikä oli aika mielenkiintoista .</w:t>
      </w:r>
    </w:p>
    <w:p>
      <w:r>
        <w:rPr>
          <w:b/>
        </w:rPr>
        <w:t xml:space="preserve">Tulos</w:t>
      </w:r>
    </w:p>
    <w:p>
      <w:r>
        <w:t xml:space="preserve">Mistä syystä kuulin huutoja ulkopuolelta?</w:t>
      </w:r>
    </w:p>
    <w:p>
      <w:r>
        <w:rPr>
          <w:b/>
        </w:rPr>
        <w:t xml:space="preserve">Tulos</w:t>
      </w:r>
    </w:p>
    <w:p>
      <w:r>
        <w:t xml:space="preserve">Minkä takia minut pitäisi "suostutella" lähtemään kyytiin?</w:t>
      </w:r>
    </w:p>
    <w:p>
      <w:r>
        <w:rPr>
          <w:b/>
        </w:rPr>
        <w:t xml:space="preserve">Tulos</w:t>
      </w:r>
    </w:p>
    <w:p>
      <w:r>
        <w:t xml:space="preserve">Missä puhuja voisi olla?</w:t>
      </w:r>
    </w:p>
    <w:p>
      <w:r>
        <w:rPr>
          <w:b/>
        </w:rPr>
        <w:t xml:space="preserve">Tulos</w:t>
      </w:r>
    </w:p>
    <w:p>
      <w:r>
        <w:t xml:space="preserve">Kuka olisi voinut suostutella minut lähtemään kyytiin ?</w:t>
      </w:r>
    </w:p>
    <w:p>
      <w:r>
        <w:rPr>
          <w:b/>
        </w:rPr>
        <w:t xml:space="preserve">Esimerkki 1.4651</w:t>
      </w:r>
    </w:p>
    <w:p>
      <w:r>
        <w:t xml:space="preserve">Konteksti: Ja ihmiset eivät tienneet, että Kazaa oli vakoiluohjelmia . Epic . Kaipaan Toonamia . HEIDÄN PITÄISI VITTU LÄHETTÄÄ "REBOOT" UUDESTAAN. Se sarjakuva oli vitun VINTI.</w:t>
      </w:r>
    </w:p>
    <w:p>
      <w:r>
        <w:rPr>
          <w:b/>
        </w:rPr>
        <w:t xml:space="preserve">Tulos</w:t>
      </w:r>
    </w:p>
    <w:p>
      <w:r>
        <w:t xml:space="preserve">Mikä mahtaa olla syynä siihen, että pelissä oli vakoiluohjelmia ?</w:t>
      </w:r>
    </w:p>
    <w:p>
      <w:r>
        <w:rPr>
          <w:b/>
        </w:rPr>
        <w:t xml:space="preserve">Tulos</w:t>
      </w:r>
    </w:p>
    <w:p>
      <w:r>
        <w:t xml:space="preserve">Miksi voisin ajatella, että Kazaa, jolla on vakoiluohjelma, josta ihmiset eivät tienneet, oli eeppinen?</w:t>
      </w:r>
    </w:p>
    <w:p>
      <w:r>
        <w:rPr>
          <w:b/>
        </w:rPr>
        <w:t xml:space="preserve">Esimerkki 1.4652</w:t>
      </w:r>
    </w:p>
    <w:p>
      <w:r>
        <w:t xml:space="preserve">Konteksti: Valitettavasti minun on tyhjennettävä suuri osa lolita vaatekaapistani joidenkin raha-asioiden vuoksi. Joten etusija menee sille, joka voi maksaa ensin . Kaikki hinnat sisältävät toimituksen Yhdysvaltoihin INCLUDING TRACKING .</w:t>
      </w:r>
    </w:p>
    <w:p>
      <w:r>
        <w:rPr>
          <w:b/>
        </w:rPr>
        <w:t xml:space="preserve">Tulos</w:t>
      </w:r>
    </w:p>
    <w:p>
      <w:r>
        <w:t xml:space="preserve">Miksi vaatteiden myyminen voisi auttaa heitä juuri nyt?</w:t>
      </w:r>
    </w:p>
    <w:p>
      <w:r>
        <w:rPr>
          <w:b/>
        </w:rPr>
        <w:t xml:space="preserve">Esimerkki 1.4653</w:t>
      </w:r>
    </w:p>
    <w:p>
      <w:r>
        <w:t xml:space="preserve">Konteksti: New Orleans säästyi tällä kertaa Katrina-hurrikaanin kaltaiselta täydelliseltä katastrofilta. Gustavin tuulet aiheuttivat jonkin verran vahinkoa ja tulvia, mutta koska myrsky ei ollut yhtä voimakas kuin Katrina, padot kestivät. Huomiomme on nyt Atlantilla , jossa kolme trooppista järjestelmää ( Hanna , Ike ja Josephine ) ovat saamassa voimaa . Näyttää siltä, että Hanna saattaa olla viikonloppuun mennessä kiusallinen tällä alueella , vaikka toivonkin, että ei , koska meillä on vain kaksi viikonloppua kesää jäljellä tänä vuonna . Meillä oli mukava Labor Day -viikonloppu .</w:t>
      </w:r>
    </w:p>
    <w:p>
      <w:r>
        <w:rPr>
          <w:b/>
        </w:rPr>
        <w:t xml:space="preserve">Tulos</w:t>
      </w:r>
    </w:p>
    <w:p>
      <w:r>
        <w:t xml:space="preserve">Mikä voi olla uskottava tosiasia hurrikaani Gustavista ?</w:t>
      </w:r>
    </w:p>
    <w:p>
      <w:r>
        <w:rPr>
          <w:b/>
        </w:rPr>
        <w:t xml:space="preserve">Tulos</w:t>
      </w:r>
    </w:p>
    <w:p>
      <w:r>
        <w:t xml:space="preserve">Mitä voi tapahtua sen jälkeen, kun Gustav-hurrikaani iskee New Orleansiin?</w:t>
      </w:r>
    </w:p>
    <w:p>
      <w:r>
        <w:rPr>
          <w:b/>
        </w:rPr>
        <w:t xml:space="preserve">Esimerkki 1.4654</w:t>
      </w:r>
    </w:p>
    <w:p>
      <w:r>
        <w:t xml:space="preserve">Konteksti: Jacqui huokaisi , lukitsi makuuhuoneensa oven . Lukittu ovi merkitsi yksityisyyttä Grantin talossa ; se merkitsi yleensä myös huumeiden käyttöä, mutta hänen isänsä ei halunnut taistella sitä vastaan. Niinpä hän oli vapaa ryömimään takaisin sängylle ja avaamaan puulaatikon, jossa hän säilytti kätköjään , nappasi pussillisen ruohoa ja veti sitten vesipiippunsa esiin sängyn alta.</w:t>
      </w:r>
    </w:p>
    <w:p>
      <w:r>
        <w:rPr>
          <w:b/>
        </w:rPr>
        <w:t xml:space="preserve">Tulos</w:t>
      </w:r>
    </w:p>
    <w:p>
      <w:r>
        <w:t xml:space="preserve">Mikä on Jacquin luonteenpiirre?</w:t>
      </w:r>
    </w:p>
    <w:p>
      <w:r>
        <w:rPr>
          <w:b/>
        </w:rPr>
        <w:t xml:space="preserve">Esimerkki 1.4655</w:t>
      </w:r>
    </w:p>
    <w:p>
      <w:r>
        <w:t xml:space="preserve">Konteksti: Verkkosivustosi säästää aikaa ja rahaa, kun se antaa tietoa yrityksestäsi ja sen tarjoamista markkinoista. Verkkosivusto myös kannustaa asiakasta rekisteröitymään ilmaista lahjaa tai tietoa varten . Tämän jälkeen asiakas on potentiaalisten asiakkaiden tietokannassa, johon voit lähettää säännöllisesti tietoa ja tarjouksia sähköpostitse. Sieltä voit analysoida vastausprosenttia ja palautusta, kun mahdollisista asiakkaista tulee asiakkaita .</w:t>
      </w:r>
    </w:p>
    <w:p>
      <w:r>
        <w:rPr>
          <w:b/>
        </w:rPr>
        <w:t xml:space="preserve">Tulos</w:t>
      </w:r>
    </w:p>
    <w:p>
      <w:r>
        <w:t xml:space="preserve">Mikä voisi olla syy siihen, että johonkin otetaan yhteyttä tämän järjestelmän vuoksi ?</w:t>
      </w:r>
    </w:p>
    <w:p>
      <w:r>
        <w:rPr>
          <w:b/>
        </w:rPr>
        <w:t xml:space="preserve">Tulos</w:t>
      </w:r>
    </w:p>
    <w:p>
      <w:r>
        <w:t xml:space="preserve">Mikä voisi pitää paikkansa jonkun tätä järjestelmää käyttävän kohdalla ?</w:t>
      </w:r>
    </w:p>
    <w:p>
      <w:r>
        <w:rPr>
          <w:b/>
        </w:rPr>
        <w:t xml:space="preserve">Esimerkki 1.4656</w:t>
      </w:r>
    </w:p>
    <w:p>
      <w:r>
        <w:t xml:space="preserve">Konteksti: En mene sisään, mutta antibiootti, jonka he laittoivat tiputukseen, tappoi käteni . Ja kun toimenpide oli ohi , oksensin taas koko ajan . Makasin sängyssä loppupäivän DH:n kanssa ja tunsin oloni aika hyväksi iltaan mennessä .</w:t>
      </w:r>
    </w:p>
    <w:p>
      <w:r>
        <w:rPr>
          <w:b/>
        </w:rPr>
        <w:t xml:space="preserve">Tulos</w:t>
      </w:r>
    </w:p>
    <w:p>
      <w:r>
        <w:t xml:space="preserve">Mikä on mahdollinen syy, miksi kirjoittaja oksenteli ?</w:t>
      </w:r>
    </w:p>
    <w:p>
      <w:r>
        <w:rPr>
          <w:b/>
        </w:rPr>
        <w:t xml:space="preserve">Esimerkki 1.4657</w:t>
      </w:r>
    </w:p>
    <w:p>
      <w:r>
        <w:t xml:space="preserve">Konteksti: Olin kyynelten partaalla , pyyhkimällä kuumeisesti silmiäni, jos vain yksi kyynel karkasi. Äitini suuttuisi . Älkää kysykö minulta miksi , minulla ei ole aavistustakaan . Ja toivoin vain, että voisin kuolla . Halusin vain paeta kaikkea ja unohtaa . Se henkinen ja fyysinen kipu alkoi olla liikaa minulle. Ja sitten , loppupuolella , heilahdin vahingossa tielle , jäin melkein auton alle . Äitini ei edes huolestunut tai mitään .</w:t>
      </w:r>
    </w:p>
    <w:p>
      <w:r>
        <w:rPr>
          <w:b/>
        </w:rPr>
        <w:t xml:space="preserve">Tulos</w:t>
      </w:r>
    </w:p>
    <w:p>
      <w:r>
        <w:t xml:space="preserve">Saitko mitään vammoja tapahtumasta?</w:t>
      </w:r>
    </w:p>
    <w:p>
      <w:r>
        <w:rPr>
          <w:b/>
        </w:rPr>
        <w:t xml:space="preserve">Tulos</w:t>
      </w:r>
    </w:p>
    <w:p>
      <w:r>
        <w:t xml:space="preserve">Olitko hyvin unelias, kun sait auto-onnettomuuden?</w:t>
      </w:r>
    </w:p>
    <w:p>
      <w:r>
        <w:rPr>
          <w:b/>
        </w:rPr>
        <w:t xml:space="preserve">Esimerkki 1.4658</w:t>
      </w:r>
    </w:p>
    <w:p>
      <w:r>
        <w:t xml:space="preserve">Konteksti: Kävimme tänään lounaalla . Vein Akivan alas vessaan , ja löysimme seinältä ( missä muualla ? ! ) seinämaalauksen , jossa oli merenneito ja muita merellisiä esineitä .</w:t>
      </w:r>
    </w:p>
    <w:p>
      <w:r>
        <w:rPr>
          <w:b/>
        </w:rPr>
        <w:t xml:space="preserve">Tulos</w:t>
      </w:r>
    </w:p>
    <w:p>
      <w:r>
        <w:t xml:space="preserve">Miksi he menivät lounaalle?</w:t>
      </w:r>
    </w:p>
    <w:p>
      <w:r>
        <w:rPr>
          <w:b/>
        </w:rPr>
        <w:t xml:space="preserve">Esimerkki 1.4659</w:t>
      </w:r>
    </w:p>
    <w:p>
      <w:r>
        <w:t xml:space="preserve">Konteksti: Anteeksi, että on niin myöhä . Oikeudenkäyntiä viivytettiin ylimääräisten turvatoimien vuoksi . Pääsettekö kisaan ollenkaan? [ Virhe : Korjaamaton virheellinen merkintä ( ' &lt; font [ ... ] yes , &gt; ' ) merkinnässä .</w:t>
      </w:r>
    </w:p>
    <w:p>
      <w:r>
        <w:rPr>
          <w:b/>
        </w:rPr>
        <w:t xml:space="preserve">Tulos</w:t>
      </w:r>
    </w:p>
    <w:p>
      <w:r>
        <w:t xml:space="preserve">Mikä voisi olla kertojan ammatti ?</w:t>
      </w:r>
    </w:p>
    <w:p>
      <w:r>
        <w:rPr>
          <w:b/>
        </w:rPr>
        <w:t xml:space="preserve">Esimerkki 1.4660</w:t>
      </w:r>
    </w:p>
    <w:p>
      <w:r>
        <w:t xml:space="preserve">Konteksti: ... Vanhempani sisustivat makuuhuoneeni uudelleen ja laittoivat kylpyhuoneeseeni uuden lavuaarin ja tiskipöydän ja saivat kaiken näyttämään niin kivalta minun vuokseni . Sänkyni oli niin mukava , ja vielä mukavampi kun rakas koiranpentuni nukkui siinä kanssani ! Nyt vanhempani ovat viemässä kierrätystä ja minä vain loikoilen katsellen televisiota ja odottelen Zapposin tilaukseni saapumista. He päivittivät minulle ilmaisen yön yli -kuljetuksen , joten sen pitäisi olla täällä minä hetkenä hyvänsä , ja tilasin sen eilen noin kello 1:00 .</w:t>
      </w:r>
    </w:p>
    <w:p>
      <w:r>
        <w:rPr>
          <w:b/>
        </w:rPr>
        <w:t xml:space="preserve">Tulos</w:t>
      </w:r>
    </w:p>
    <w:p>
      <w:r>
        <w:t xml:space="preserve">Mikä voisi olla puhujan mahdollinen motiivi kertoa meille näitä yksityiskohtia elämästään?</w:t>
      </w:r>
    </w:p>
    <w:p>
      <w:r>
        <w:rPr>
          <w:b/>
        </w:rPr>
        <w:t xml:space="preserve">Esimerkki 1.4661</w:t>
      </w:r>
    </w:p>
    <w:p>
      <w:r>
        <w:t xml:space="preserve">Konteksti: Se on minun vaalea takaraivoni ja isäni äiti , Julie . Niin kauan kuin muistan, aina kesään ennen kuin aloitin yliopistossa vuonna 1992 , isoäitini oli sairas. Progressiivinen supranukleaarinen halvaus . Älkää antako "progressiivisen" hämätä itseänne.</w:t>
      </w:r>
    </w:p>
    <w:p>
      <w:r>
        <w:rPr>
          <w:b/>
        </w:rPr>
        <w:t xml:space="preserve">Tulos</w:t>
      </w:r>
    </w:p>
    <w:p>
      <w:r>
        <w:t xml:space="preserve">Miltä minusta tuntui, kun isoäitini sairastui ?</w:t>
      </w:r>
    </w:p>
    <w:p>
      <w:r>
        <w:rPr>
          <w:b/>
        </w:rPr>
        <w:t xml:space="preserve">Esimerkki 1.4662</w:t>
      </w:r>
    </w:p>
    <w:p>
      <w:r>
        <w:t xml:space="preserve">Konteksti: Utopia83 toi kuitenkin esiin aiheellisen kysymyksen : entä Jake ? Johon vastasin kevytmielisesti , " Ilmeisesti he erosivat " ja lisäsin sitten vähemmän kevyeen sävyyn " mahdollisesti hän kuoli traagisesti " . Mikä olisi tavallaan järkevää .</w:t>
      </w:r>
    </w:p>
    <w:p>
      <w:r>
        <w:rPr>
          <w:b/>
        </w:rPr>
        <w:t xml:space="preserve">Tulos</w:t>
      </w:r>
    </w:p>
    <w:p>
      <w:r>
        <w:t xml:space="preserve">Mikä on syynä viimeaikaiseen eroon, josta keskustellaan ?</w:t>
      </w:r>
    </w:p>
    <w:p>
      <w:r>
        <w:rPr>
          <w:b/>
        </w:rPr>
        <w:t xml:space="preserve">Tulos</w:t>
      </w:r>
    </w:p>
    <w:p>
      <w:r>
        <w:t xml:space="preserve">Mikä on syy siihen, että suhde kuoli ?</w:t>
      </w:r>
    </w:p>
    <w:p>
      <w:r>
        <w:rPr>
          <w:b/>
        </w:rPr>
        <w:t xml:space="preserve">Esimerkki 1.4663</w:t>
      </w:r>
    </w:p>
    <w:p>
      <w:r>
        <w:t xml:space="preserve">Konteksti: Runco 's ollut takaisin piirustuspöydän ja heillä on joitakin uusia TV 's ja uutta teknologiaa näyttää sitä. Ensimmäiseksi meidän on kuitenkin kerrottava teille uudesta OPAL- eli optisen polun kohdistustekniikasta , kuvanparannustekniikasta . Ensinnäkin , OPAL käyttää Ambient Light Rejection vähentää näytön häikäisyä jopa 20 kertaa , parantaa kuvan selkeyttä ympäristön valoisissa ympäristöissä ilman ylimääräistä taustavalon kirkkautta .</w:t>
      </w:r>
    </w:p>
    <w:p>
      <w:r>
        <w:rPr>
          <w:b/>
        </w:rPr>
        <w:t xml:space="preserve">Tulos</w:t>
      </w:r>
    </w:p>
    <w:p>
      <w:r>
        <w:t xml:space="preserve">Miksi yritys kehitti tekniikan, joka vähentää näytön häikäisyä ?</w:t>
      </w:r>
    </w:p>
    <w:p>
      <w:r>
        <w:rPr>
          <w:b/>
        </w:rPr>
        <w:t xml:space="preserve">Esimerkki 1.4664</w:t>
      </w:r>
    </w:p>
    <w:p>
      <w:r>
        <w:t xml:space="preserve">Konteksti: Rabe tuskin oli hengellinen nainen , mutta koska hän on syntynyt ja kasvanut uskonnollisessa kodissa, hänen oli vaikea menettää tapansa. Toinen valon välähdys vastakkaisesta suunnasta kiinnitti hänen huomionsa ja varoitti häntä siitä, että hänellä oli kolme sekuntia aikaa tehdä siirtonsa. Kaikki odottivat nyt, että hän tekisi ensimmäisen tappamisen. Se ei ollut ensimmäinen kerta, kun galaksi näytti riippuvan hänen tasapainostaan , Rabe tiesi myös, ettei se olisi viimeinen.</w:t>
      </w:r>
    </w:p>
    <w:p>
      <w:r>
        <w:rPr>
          <w:b/>
        </w:rPr>
        <w:t xml:space="preserve">Tulos</w:t>
      </w:r>
    </w:p>
    <w:p>
      <w:r>
        <w:t xml:space="preserve">Miksi Raben vanhemmat kasvattivat hänet sillä tavalla kuin kasvattivat?</w:t>
      </w:r>
    </w:p>
    <w:p>
      <w:r>
        <w:rPr>
          <w:b/>
        </w:rPr>
        <w:t xml:space="preserve">Esimerkki 1.4665</w:t>
      </w:r>
    </w:p>
    <w:p>
      <w:r>
        <w:t xml:space="preserve">Konteksti: Hän tiesi, että hän ja Jack sopivat hyvin yhteen, vaikka heillä olikin kymmenen vuoden ikäero. Hän istui taas eteenpäin ja katsoi alas penkille ; pelaajien selkä oli häneen päin , ja hän näki kaverien liikkuvan . Ennis seisoi pelaajien takana valmentajien kanssa , mutta Brady huomasi, että hänen kätensä lepäsi Jackin olkapäillä eikä hän yrittänyt piilottaa tai siirtää sitä. Olen kusessa , ajatteli Brady .</w:t>
      </w:r>
    </w:p>
    <w:p>
      <w:r>
        <w:rPr>
          <w:b/>
        </w:rPr>
        <w:t xml:space="preserve">Tulos</w:t>
      </w:r>
    </w:p>
    <w:p>
      <w:r>
        <w:t xml:space="preserve">Mikä on syy siihen, että Ennisin käsi lepäsi Jackin olkapäillä?</w:t>
      </w:r>
    </w:p>
    <w:p>
      <w:r>
        <w:rPr>
          <w:b/>
        </w:rPr>
        <w:t xml:space="preserve">Tulos</w:t>
      </w:r>
    </w:p>
    <w:p>
      <w:r>
        <w:t xml:space="preserve">Mikä sai hänet ajattelemaan, että he sopivat yhteen?</w:t>
      </w:r>
    </w:p>
    <w:p>
      <w:r>
        <w:rPr>
          <w:b/>
        </w:rPr>
        <w:t xml:space="preserve">Tulos</w:t>
      </w:r>
    </w:p>
    <w:p>
      <w:r>
        <w:t xml:space="preserve">Mitä Bradylle voi tapahtua tämän pelin suhteen ?</w:t>
      </w:r>
    </w:p>
    <w:p>
      <w:r>
        <w:rPr>
          <w:b/>
        </w:rPr>
        <w:t xml:space="preserve">Tulos</w:t>
      </w:r>
    </w:p>
    <w:p>
      <w:r>
        <w:t xml:space="preserve">Miksi 10 vuoden ikäero olisi haaste ?</w:t>
      </w:r>
    </w:p>
    <w:p>
      <w:r>
        <w:rPr>
          <w:b/>
        </w:rPr>
        <w:t xml:space="preserve">Esimerkki 1.4666</w:t>
      </w:r>
    </w:p>
    <w:p>
      <w:r>
        <w:t xml:space="preserve">Konteksti: Käytin stoleani Kennedy Centerissä sunnuntai-iltana . Saatoin olla hieman ylpeä itsestäni . Hei . Leijonakuningas oli mahtava - oli kohtia, joissa olin vähän niin kuin , huh ? mutta suurimmaksi osaksi se oli todella niin mahtava kuin sen on kehuttu olevan . Oikeastaan huomasin, että pidin kaikesta, mitä elokuvasta sovitettiin, mutta en pitänyt siitä, mitä siihen lisättiin. Heillä oli joitakin todella hienoja - efektit ei ole oikea sana.</w:t>
      </w:r>
    </w:p>
    <w:p>
      <w:r>
        <w:rPr>
          <w:b/>
        </w:rPr>
        <w:t xml:space="preserve">Tulos</w:t>
      </w:r>
    </w:p>
    <w:p>
      <w:r>
        <w:t xml:space="preserve">Miksi kirjailija on ylpeä itsestään ?</w:t>
      </w:r>
    </w:p>
    <w:p>
      <w:r>
        <w:rPr>
          <w:b/>
        </w:rPr>
        <w:t xml:space="preserve">Esimerkki 1.4667</w:t>
      </w:r>
    </w:p>
    <w:p>
      <w:r>
        <w:t xml:space="preserve">Konteksti: Se ei johdu siitä, että se on maailmanlopun jälkeinen, koska se on se, mikä veti minut siihen. Tavallisesti en lukisi näin masentavaa kirjaa. McCarthy teki kuitenkin erinomaista työtä viedessään minut tunnekuohusta toiseen.</w:t>
      </w:r>
    </w:p>
    <w:p>
      <w:r>
        <w:rPr>
          <w:b/>
        </w:rPr>
        <w:t xml:space="preserve">Tulos</w:t>
      </w:r>
    </w:p>
    <w:p>
      <w:r>
        <w:t xml:space="preserve">Mitä kirjailija voi saavuttaa kirjalla ?</w:t>
      </w:r>
    </w:p>
    <w:p>
      <w:r>
        <w:rPr>
          <w:b/>
        </w:rPr>
        <w:t xml:space="preserve">Esimerkki 1.4668</w:t>
      </w:r>
    </w:p>
    <w:p>
      <w:r>
        <w:t xml:space="preserve">Konteksti: [Se on Jerry By - God Jones Highway , joka tunnetaan paremmin nimellä State Hwy 161 laajennus, joka reitittää liikenteen Pohjois-Dallasin läpi keskellä kaupunkia I-30 etelään ja lopulta uusi cowboy stadion. Mikä edistysaskel ! Otetaan satoja hehtaareja viimeistä jäljellä olevaa rakentamatonta maata DFW:n lentokentän eteläpuolella kahdeksan kaistan maksullista tietä varten . Vaimoni vuokraama laidun oli noin 15 hehtaaria, mutta se on supistunut vain kahteen hehtaariin moottoritien ansiosta.</w:t>
      </w:r>
    </w:p>
    <w:p>
      <w:r>
        <w:rPr>
          <w:b/>
        </w:rPr>
        <w:t xml:space="preserve">Tulos</w:t>
      </w:r>
    </w:p>
    <w:p>
      <w:r>
        <w:t xml:space="preserve">Miksi rakentamattoman maan tilalle rakennetaan moottoritie?</w:t>
      </w:r>
    </w:p>
    <w:p>
      <w:r>
        <w:rPr>
          <w:b/>
        </w:rPr>
        <w:t xml:space="preserve">Esimerkki 1.4669</w:t>
      </w:r>
    </w:p>
    <w:p>
      <w:r>
        <w:t xml:space="preserve">Konteksti: muut esittelijät eivät myöskään päässeet eroon kollegoideni niin sanotuista kysymyksistä, mutta div-päällikkömme ehdotus sai eniten turpaansa. joka tapauksessa en vieläkään pääse yli siitä, mitä eilen tapahtui. olen edelleen järkyttynyt siitä, miten ihmiset suhtautuivat ehdotukseeni. heidän vastauksensa oli niin mukava, että se on uskomatonta.</w:t>
      </w:r>
    </w:p>
    <w:p>
      <w:r>
        <w:rPr>
          <w:b/>
        </w:rPr>
        <w:t xml:space="preserve">Tulos</w:t>
      </w:r>
    </w:p>
    <w:p>
      <w:r>
        <w:t xml:space="preserve">Miksi kertoja puhuu niin monelle ihmiselle ?</w:t>
      </w:r>
    </w:p>
    <w:p>
      <w:r>
        <w:rPr>
          <w:b/>
        </w:rPr>
        <w:t xml:space="preserve">Esimerkki 1.4670</w:t>
      </w:r>
    </w:p>
    <w:p>
      <w:r>
        <w:t xml:space="preserve">Konteksti: Joten sanomattakin on selvää, että viikko ennen lomalle lähtöä tein yhteensä 8 tällaista albumia kaikille ! Se oli hullua, emmekä edes tehneet niitä lomalla, mutta siitä kai lomalla on kyse .... rentoutuminen! ha ha!.</w:t>
      </w:r>
    </w:p>
    <w:p>
      <w:r>
        <w:rPr>
          <w:b/>
        </w:rPr>
        <w:t xml:space="preserve">Tulos</w:t>
      </w:r>
    </w:p>
    <w:p>
      <w:r>
        <w:t xml:space="preserve">Mitä olisin voinut tehdä näillä tekemilläni albumeilla?</w:t>
      </w:r>
    </w:p>
    <w:p>
      <w:r>
        <w:rPr>
          <w:b/>
        </w:rPr>
        <w:t xml:space="preserve">Esimerkki 1.4671</w:t>
      </w:r>
    </w:p>
    <w:p>
      <w:r>
        <w:t xml:space="preserve">Konteksti: mutta käytin niin paljon rahaa siihen ja säästin sitä varten, enkä voinut edes nauttia siitä yli kuukauden ajan. Onko näin käynyt kenellekään ? Miten minun pitäisi toimia ? Ylireagoinko ? ?.</w:t>
      </w:r>
    </w:p>
    <w:p>
      <w:r>
        <w:rPr>
          <w:b/>
        </w:rPr>
        <w:t xml:space="preserve">Tulos</w:t>
      </w:r>
    </w:p>
    <w:p>
      <w:r>
        <w:t xml:space="preserve">Mitä minä oikein pistooliin?</w:t>
      </w:r>
    </w:p>
    <w:p>
      <w:r>
        <w:rPr>
          <w:b/>
        </w:rPr>
        <w:t xml:space="preserve">Esimerkki 1.4672</w:t>
      </w:r>
    </w:p>
    <w:p>
      <w:r>
        <w:t xml:space="preserve">Konteksti: Sen jälkeen melomme toiseen kylään uintikokeen suorittamista varten. Vesi on 64 * joten olen hieman hermostunut . Lisäksi olen jo aika väsynyt ( nukuin taas huonosti viime yönä ) ja olkapäätkin ovat kipeät kaikesta tästä kovasta työstä .</w:t>
      </w:r>
    </w:p>
    <w:p>
      <w:r>
        <w:rPr>
          <w:b/>
        </w:rPr>
        <w:t xml:space="preserve">Tulos</w:t>
      </w:r>
    </w:p>
    <w:p>
      <w:r>
        <w:t xml:space="preserve">Mitä tapahtuu kylään saapumisen jälkeen?</w:t>
      </w:r>
    </w:p>
    <w:p>
      <w:r>
        <w:rPr>
          <w:b/>
        </w:rPr>
        <w:t xml:space="preserve">Esimerkki 1.4673</w:t>
      </w:r>
    </w:p>
    <w:p>
      <w:r>
        <w:t xml:space="preserve">Konteksti: Minulle on jopa kerrottu, että olin hitti opiskelijoiden kanssa, ei jotain, mitä pyrin, mutta aina osoitus menestyksestä jollakin tasolla. Opettaessani näin kuitenkin yhä enemmän ja enemmän, missä Jumala haluaa minun olevan.</w:t>
      </w:r>
    </w:p>
    <w:p>
      <w:r>
        <w:rPr>
          <w:b/>
        </w:rPr>
        <w:t xml:space="preserve">Tulos</w:t>
      </w:r>
    </w:p>
    <w:p>
      <w:r>
        <w:t xml:space="preserve">Miksi henkilö nauttii luokanopettajana toimimisesta ?</w:t>
      </w:r>
    </w:p>
    <w:p>
      <w:r>
        <w:rPr>
          <w:b/>
        </w:rPr>
        <w:t xml:space="preserve">Tulos</w:t>
      </w:r>
    </w:p>
    <w:p>
      <w:r>
        <w:t xml:space="preserve">Miksi yhteydenpito oppilaiden kanssa olisi hyvä merkki opettajalle ?</w:t>
      </w:r>
    </w:p>
    <w:p>
      <w:r>
        <w:rPr>
          <w:b/>
        </w:rPr>
        <w:t xml:space="preserve">Esimerkki 1.4674</w:t>
      </w:r>
    </w:p>
    <w:p>
      <w:r>
        <w:t xml:space="preserve">Konteksti: Lähes kuin se todella oli nuori tyttö puhuu , ohjaamalla pois monimutkainen syntaksi . Samaan aikaan kuitenkin oli helppo pitää huomio , koska kaikki oli yksinkertainen perus virtaus . Ei ollut mitään, joka rasittaa pois pääidea kertoa tarina , ei satunnaisia otteita, jotka haarautuvat pois yhden tai toisen ajatuksen .</w:t>
      </w:r>
    </w:p>
    <w:p>
      <w:r>
        <w:rPr>
          <w:b/>
        </w:rPr>
        <w:t xml:space="preserve">Tulos</w:t>
      </w:r>
    </w:p>
    <w:p>
      <w:r>
        <w:t xml:space="preserve">Miten kerrotun tarinan voisi tarkistaa ?</w:t>
      </w:r>
    </w:p>
    <w:p>
      <w:r>
        <w:rPr>
          <w:b/>
        </w:rPr>
        <w:t xml:space="preserve">Esimerkki 1.4675</w:t>
      </w:r>
    </w:p>
    <w:p>
      <w:r>
        <w:t xml:space="preserve">Konteksti: "Kripke tiesi, että hänen aikansa oli tullut. Hell Houndsin ulvonta sai hänen niskakarvansa nousemaan pystyyn . Tämä oli se .</w:t>
      </w:r>
    </w:p>
    <w:p>
      <w:r>
        <w:rPr>
          <w:b/>
        </w:rPr>
        <w:t xml:space="preserve">Tulos</w:t>
      </w:r>
    </w:p>
    <w:p>
      <w:r>
        <w:t xml:space="preserve">Miksi Kripke on niin innoissaan ?</w:t>
      </w:r>
    </w:p>
    <w:p>
      <w:r>
        <w:rPr>
          <w:b/>
        </w:rPr>
        <w:t xml:space="preserve">Esimerkki 1.4676</w:t>
      </w:r>
    </w:p>
    <w:p>
      <w:r>
        <w:t xml:space="preserve">Konteksti: oli * hieman ärsyttävää, mutta mikäs siinä. Nyt... 6 kuukautta myöhemmin ja WTF ... iskit minua taas eilen illalla? Senkin ääliö ... nyt olen enemmän kuin ärtynyt ja suorastaan vihainen.</w:t>
      </w:r>
    </w:p>
    <w:p>
      <w:r>
        <w:rPr>
          <w:b/>
        </w:rPr>
        <w:t xml:space="preserve">Tulos</w:t>
      </w:r>
    </w:p>
    <w:p>
      <w:r>
        <w:t xml:space="preserve">Mikä sairaus minulla saattaa olla tällä hetkellä ?</w:t>
      </w:r>
    </w:p>
    <w:p>
      <w:r>
        <w:rPr>
          <w:b/>
        </w:rPr>
        <w:t xml:space="preserve">Esimerkki 1.4677</w:t>
      </w:r>
    </w:p>
    <w:p>
      <w:r>
        <w:t xml:space="preserve">Konteksti: Minulla oli paljon aikaa lämmetä (1,5 tuntia) ja hermostua. Halusin todella juosta hyvin tiimini puolesta, ja tuntui kuin perhoset olisivat pyörineet vatsassani odottaessani, että Mary merkkaisi minut. Hermostuneisuuteni kannatti ja juoksin 7,5 mailia alle tunnissa . Olin ihan sekaisin!</w:t>
      </w:r>
    </w:p>
    <w:p>
      <w:r>
        <w:rPr>
          <w:b/>
        </w:rPr>
        <w:t xml:space="preserve">Tulos</w:t>
      </w:r>
    </w:p>
    <w:p>
      <w:r>
        <w:t xml:space="preserve">Mitä minä saatan tehdä juuri nyt .?</w:t>
      </w:r>
    </w:p>
    <w:p>
      <w:r>
        <w:rPr>
          <w:b/>
        </w:rPr>
        <w:t xml:space="preserve">Esimerkki 1.4678</w:t>
      </w:r>
    </w:p>
    <w:p>
      <w:r>
        <w:t xml:space="preserve">Konteksti: Tarvitsin ajoneuvon . Niinpä ostin moottoripyörän . Auto olisi ollut viisaampi valinta . Olisin voinut käyttää autoa koko vuoden enkä vain puoli vuotta , auto olisi pitänyt minut kuivana sateella ja lämpimänä kylmällä , autoon olisi mahtunut paljon matkatavaroita , auto olisi suojannut minua .</w:t>
      </w:r>
    </w:p>
    <w:p>
      <w:r>
        <w:rPr>
          <w:b/>
        </w:rPr>
        <w:t xml:space="preserve">Tulos</w:t>
      </w:r>
    </w:p>
    <w:p>
      <w:r>
        <w:t xml:space="preserve">Miksi auto olisi pitänyt minut kuivana, kun satoi?</w:t>
      </w:r>
    </w:p>
    <w:p>
      <w:r>
        <w:rPr>
          <w:b/>
        </w:rPr>
        <w:t xml:space="preserve">Esimerkki 1.4679</w:t>
      </w:r>
    </w:p>
    <w:p>
      <w:r>
        <w:t xml:space="preserve">Konteksti: Cake Wracks on blogi, jossa esitellään ammattilaisten tekemiä kakkuja, jotka ovat ... no ... romuja . Kyseessä olevan hylyn ... öö , kakun ... PITÄÄ tulla "ammattilaisleipomosta" : paikallisesta ruokakaupasta , herkkukaupasta , jne . Jos kakun on tehnyt yksityishenkilö , siitä on maksettu oikealla rahalla . Ei ilmaislahjoja !.</w:t>
      </w:r>
    </w:p>
    <w:p>
      <w:r>
        <w:rPr>
          <w:b/>
        </w:rPr>
        <w:t xml:space="preserve">Tulos</w:t>
      </w:r>
    </w:p>
    <w:p>
      <w:r>
        <w:t xml:space="preserve">Millaisista aiheista kertoja on kiinnostunut ?</w:t>
      </w:r>
    </w:p>
    <w:p>
      <w:r>
        <w:rPr>
          <w:b/>
        </w:rPr>
        <w:t xml:space="preserve">Esimerkki 1.4680</w:t>
      </w:r>
    </w:p>
    <w:p>
      <w:r>
        <w:t xml:space="preserve">Konteksti: He rakastivat minua ja kunnioittivat minua, koska olin niin täynnä intoa ja energiaa. Sitten menin jatko-opiskelemaan, heidän pyynnöstään ja jatkuvasta vaatimuksestaan, ja sitten se oli " ei ei ei ei, lopeta kaikki tuo hölynpöly auttamisesta tai maailman muuttamisesta. täällä me vain informoimme itseämme asioista.</w:t>
      </w:r>
    </w:p>
    <w:p>
      <w:r>
        <w:rPr>
          <w:b/>
        </w:rPr>
        <w:t xml:space="preserve">Tulos</w:t>
      </w:r>
    </w:p>
    <w:p>
      <w:r>
        <w:t xml:space="preserve">Miksi ihmiset käskisivät kirjoittajaa lopettamaan hölynpölyä ihmisten auttamisesta tai maailman muuttamisesta ?</w:t>
      </w:r>
    </w:p>
    <w:p>
      <w:r>
        <w:rPr>
          <w:b/>
        </w:rPr>
        <w:t xml:space="preserve">Esimerkki 1.4681</w:t>
      </w:r>
    </w:p>
    <w:p>
      <w:r>
        <w:t xml:space="preserve">Konteksti: Se tuli mieleeni, että hän ei todellakaan välitä minusta , riippumatta nimimerkistäni . En muista milloin hän viimeksi soitti minulle . Ai niin .... Hänellä on kai oma elämänsä , eikä minulla ole mitään suurta yhteyttä häneen muutenkaan . Kaiken sen ajan jälkeen , jonka olen yrittänyt ottaa häneen yhteyttä , tajuan ( jälleen kerran ) , että hän ei todellakaan välitä minusta . Viime vuosina minulle on kehittynyt hyvin synkkä näkemys ihmisluonnosta.</w:t>
      </w:r>
    </w:p>
    <w:p>
      <w:r>
        <w:rPr>
          <w:b/>
        </w:rPr>
        <w:t xml:space="preserve">Tulos</w:t>
      </w:r>
    </w:p>
    <w:p>
      <w:r>
        <w:t xml:space="preserve">Mikä voi olla syy siihen, ettei hän välittänyt minusta?</w:t>
      </w:r>
    </w:p>
    <w:p>
      <w:r>
        <w:rPr>
          <w:b/>
        </w:rPr>
        <w:t xml:space="preserve">Tulos</w:t>
      </w:r>
    </w:p>
    <w:p>
      <w:r>
        <w:t xml:space="preserve">Mitä minulle saattoi tapahtua ennen kuin huomasin, ettei hän välittänyt minusta?</w:t>
      </w:r>
    </w:p>
    <w:p>
      <w:r>
        <w:rPr>
          <w:b/>
        </w:rPr>
        <w:t xml:space="preserve">Esimerkki 1.4682</w:t>
      </w:r>
    </w:p>
    <w:p>
      <w:r>
        <w:t xml:space="preserve">Konteksti: Tuulta oli hyvin vähän, kun lähdimme, ja se, mitä oli, oli jälleen kerran nenämme edessä. Joten moottoroimme ensimmäiset 24 tuntia . Suurin piirtein ainoa mihin se on hyvä on nukkua pois päältä - kello koska moottorin jyrinä peittää muut ärsyttävät äänet ja nukuttaa minut suoraan uneen .</w:t>
      </w:r>
    </w:p>
    <w:p>
      <w:r>
        <w:rPr>
          <w:b/>
        </w:rPr>
        <w:t xml:space="preserve">Tulos</w:t>
      </w:r>
    </w:p>
    <w:p>
      <w:r>
        <w:t xml:space="preserve">Miltä minusta tuntuu tähänastinen matkamme ?</w:t>
      </w:r>
    </w:p>
    <w:p>
      <w:r>
        <w:rPr>
          <w:b/>
        </w:rPr>
        <w:t xml:space="preserve">Esimerkki 1.4683</w:t>
      </w:r>
    </w:p>
    <w:p>
      <w:r>
        <w:t xml:space="preserve">Konteksti: Olen varma, että se on tehty ennenkin, mutta pidän ajatuksesta tehdä niin. Kun aloitin leivän tekemisen itse, se ei ollut maailman helpointa, mutta nyt tuntuu, että olen vihdoin oppinut tekemään onnistuneen leivän käsin ! Ja minun on sanottava, että se on yksi palkitsevimmista asioista, joita teen keittiössäni , ja perheeni todella nauttii siitä . Oli se sitten tehty vehnä- tai valkoisista jauhoista tai vähän molempia .</w:t>
      </w:r>
    </w:p>
    <w:p>
      <w:r>
        <w:rPr>
          <w:b/>
        </w:rPr>
        <w:t xml:space="preserve">Tulos</w:t>
      </w:r>
    </w:p>
    <w:p>
      <w:r>
        <w:t xml:space="preserve">Millaista ruoanlaittoa kertoja tykkää tehdä kotona ?</w:t>
      </w:r>
    </w:p>
    <w:p>
      <w:r>
        <w:rPr>
          <w:b/>
        </w:rPr>
        <w:t xml:space="preserve">Esimerkki 1.4684</w:t>
      </w:r>
    </w:p>
    <w:p>
      <w:r>
        <w:t xml:space="preserve">Konteksti: Noahista on viime viikkoina tullut jotenkin pakkomielle golfiin. En tiedä mistä se johtuu, koska Drew ei ole golfannut VUOSIIN , mutta kun hän näki Lake Georgen minigolfradan, hän halusi mennä sinne niin kovasti. Ja juuri tänä aamuna hän sanoi minulle, että hän haluaa mennä golfaamaan ! LOL , tehdäänkö edes noin pieniä golfkenkiä ?.</w:t>
      </w:r>
    </w:p>
    <w:p>
      <w:r>
        <w:rPr>
          <w:b/>
        </w:rPr>
        <w:t xml:space="preserve">Tulos</w:t>
      </w:r>
    </w:p>
    <w:p>
      <w:r>
        <w:t xml:space="preserve">Mitä tapahtuu seuraavaksi?</w:t>
      </w:r>
    </w:p>
    <w:p>
      <w:r>
        <w:rPr>
          <w:b/>
        </w:rPr>
        <w:t xml:space="preserve">Esimerkki 1.4685</w:t>
      </w:r>
    </w:p>
    <w:p>
      <w:r>
        <w:t xml:space="preserve">Konteksti: leivinjauhe ja 1/2 tl suolaa jokaista kupillista jauhoja kohti. Mittaa vain leivinjauhe ja suola mittakupin pohjalle , ja lusikoi jauhot sen päälle , kunnes saat yhden kupin . Tarjoilin tämän kotitekoisen aprikoosihillon ja pekonin kanssa . Minulla oli myös voita pöydässä , mutta hokkakakku oli niin hyvää sellaisenaan ( kaiken lyhennyksen ja öljyn takia ) , että voita ei tarvittu .</w:t>
      </w:r>
    </w:p>
    <w:p>
      <w:r>
        <w:rPr>
          <w:b/>
        </w:rPr>
        <w:t xml:space="preserve">Tulos</w:t>
      </w:r>
    </w:p>
    <w:p>
      <w:r>
        <w:t xml:space="preserve">Miksi voita ei tarvittu ?</w:t>
      </w:r>
    </w:p>
    <w:p>
      <w:r>
        <w:rPr>
          <w:b/>
        </w:rPr>
        <w:t xml:space="preserve">Esimerkki 1.4686</w:t>
      </w:r>
    </w:p>
    <w:p>
      <w:r>
        <w:t xml:space="preserve">Konteksti: Matkalla nukahdin ja näyttää siltä, että veljeni meni internetkahvilaan puhumaan kaverin kanssa. Kun tulimme kotiin , korjasimme ja menimme kirkkoon . Kun messu oli menossa , veljeni puhui taas tuon tyypin kanssa , joten äitini käski minun hakea hänet .</w:t>
      </w:r>
    </w:p>
    <w:p>
      <w:r>
        <w:rPr>
          <w:b/>
        </w:rPr>
        <w:t xml:space="preserve">Tulos</w:t>
      </w:r>
    </w:p>
    <w:p>
      <w:r>
        <w:t xml:space="preserve">Mikä on kertojan usko tai sen puute?</w:t>
      </w:r>
    </w:p>
    <w:p>
      <w:r>
        <w:rPr>
          <w:b/>
        </w:rPr>
        <w:t xml:space="preserve">Esimerkki 1.4687</w:t>
      </w:r>
    </w:p>
    <w:p>
      <w:r>
        <w:t xml:space="preserve">Konteksti: Se on hieman huolestuttavaa, koska minun on oltava hammaslääkärin tuolissa huomisaamuna klo 08:30. Tämä on myös huolestuttavaa, koska minun on oltava hammaslääkärin tuolissa huomenna klo 08:30. Hei ho . Ainakin hampaat ovat kiiltävän puhtaat .</w:t>
      </w:r>
    </w:p>
    <w:p>
      <w:r>
        <w:rPr>
          <w:b/>
        </w:rPr>
        <w:t xml:space="preserve">Tulos</w:t>
      </w:r>
    </w:p>
    <w:p>
      <w:r>
        <w:t xml:space="preserve">Mikä voi olla syynä siihen, että sinua jännittää hammaslääkärikäynti ?</w:t>
      </w:r>
    </w:p>
    <w:p>
      <w:r>
        <w:rPr>
          <w:b/>
        </w:rPr>
        <w:t xml:space="preserve">Esimerkki 1.4688</w:t>
      </w:r>
    </w:p>
    <w:p>
      <w:r>
        <w:t xml:space="preserve">Konteksti: I think that class is either going to be good for me or I ' m going to dread it every single day . Toisella tunnillani (historia) oli yksi LBC:n kaveri * * ja joku kaveri * * * * edelliseltä tunniltani. Mulla on vähän paha mieli siitä, että olin puhaltanut hänet pois, kun hän yritti jutella mulle (hän puhui oikeasti naamalleni eikä rinnoilleni! ), mutta neljä tuntia unta ei tee suloista ja onnellista tiikeriä.</w:t>
      </w:r>
    </w:p>
    <w:p>
      <w:r>
        <w:rPr>
          <w:b/>
        </w:rPr>
        <w:t xml:space="preserve">Tulos</w:t>
      </w:r>
    </w:p>
    <w:p>
      <w:r>
        <w:t xml:space="preserve">Millainen olo minulla on juuri nyt?</w:t>
      </w:r>
    </w:p>
    <w:p>
      <w:r>
        <w:rPr>
          <w:b/>
        </w:rPr>
        <w:t xml:space="preserve">Esimerkki 1.4689</w:t>
      </w:r>
    </w:p>
    <w:p>
      <w:r>
        <w:t xml:space="preserve">Konteksti: You do n't have to shell out big bucks to get a better price for your home . Nämä helpot , edulliset korjaukset lisäävät kotisi arvoa rikkomatta pankkia. Huippuedun saaminen kodistasi nykypäivän kovilla markkinoilla ei vaadi 80 000 dollarin keittiöremonttia tai kallista maiseman uudistamista. Kiinteistöasiantuntijoiden mukaan paras vaihtoehto on investoida hieman hikipääomaa pieniin viikonlopputöihin - 300 dollaria tai vähemmän - jotka lisäävät kotisi houkuttelevuutta ja poistavat ostajien suurimmat vastaväitteet.</w:t>
      </w:r>
    </w:p>
    <w:p>
      <w:r>
        <w:rPr>
          <w:b/>
        </w:rPr>
        <w:t xml:space="preserve">Tulos</w:t>
      </w:r>
    </w:p>
    <w:p>
      <w:r>
        <w:t xml:space="preserve">Mihin kertoja haluaa investoida ?</w:t>
      </w:r>
    </w:p>
    <w:p>
      <w:r>
        <w:rPr>
          <w:b/>
        </w:rPr>
        <w:t xml:space="preserve">Esimerkki 1.4690</w:t>
      </w:r>
    </w:p>
    <w:p>
      <w:r>
        <w:t xml:space="preserve">Konteksti: En löydä tuota kuvaa internetistä . Mutta lähetän yhden löytämäni kuvan . Kirjassa olevassa kuvassa Bruce näyttää hyvin hyväntahtoiselta yliopiston professorilta, joka on juuri säikähtänyt jotain. Ei ihan sellainen kuva, joka minulla oli hänestä mielessäni .</w:t>
      </w:r>
    </w:p>
    <w:p>
      <w:r>
        <w:rPr>
          <w:b/>
        </w:rPr>
        <w:t xml:space="preserve">Tulos</w:t>
      </w:r>
    </w:p>
    <w:p>
      <w:r>
        <w:t xml:space="preserve">Mitä kertoja etsii ?</w:t>
      </w:r>
    </w:p>
    <w:p>
      <w:r>
        <w:rPr>
          <w:b/>
        </w:rPr>
        <w:t xml:space="preserve">Esimerkki 1.4691</w:t>
      </w:r>
    </w:p>
    <w:p>
      <w:r>
        <w:t xml:space="preserve">Konteksti: Mikä ilta . Oli joitakin todella pahoja myrskyjä IL ja Indiana viime yönä . Se on paha, kun on tornadovaroitus Chicagon kaupungille , mukaan lukien keskusta ja pohjoispuolen b / c, joka on niin harvinaista .</w:t>
      </w:r>
    </w:p>
    <w:p>
      <w:r>
        <w:rPr>
          <w:b/>
        </w:rPr>
        <w:t xml:space="preserve">Tulos</w:t>
      </w:r>
    </w:p>
    <w:p>
      <w:r>
        <w:t xml:space="preserve">Mihin tornadovaroitus osui ?</w:t>
      </w:r>
    </w:p>
    <w:p>
      <w:r>
        <w:rPr>
          <w:b/>
        </w:rPr>
        <w:t xml:space="preserve">Esimerkki 1.4692</w:t>
      </w:r>
    </w:p>
    <w:p>
      <w:r>
        <w:t xml:space="preserve">Konteksti: Sitten hän katsoo takaisin Shaelynniin suoraan , " Sinä voit hallita ... kun syötät . Saanko? Tarkoitan ... En halua, että minun täytyy tappaa ihmisiä elääkseni. ".</w:t>
      </w:r>
    </w:p>
    <w:p>
      <w:r>
        <w:rPr>
          <w:b/>
        </w:rPr>
        <w:t xml:space="preserve">Tulos</w:t>
      </w:r>
    </w:p>
    <w:p>
      <w:r>
        <w:t xml:space="preserve">Mikä voi olla syynä siihen, että hänellä ei ole mitään kontrollia?</w:t>
      </w:r>
    </w:p>
    <w:p>
      <w:r>
        <w:rPr>
          <w:b/>
        </w:rPr>
        <w:t xml:space="preserve">Tulos</w:t>
      </w:r>
    </w:p>
    <w:p>
      <w:r>
        <w:t xml:space="preserve">Miksi naishenkilö puhuu Shaelynnille?</w:t>
      </w:r>
    </w:p>
    <w:p>
      <w:r>
        <w:rPr>
          <w:b/>
        </w:rPr>
        <w:t xml:space="preserve">Tulos</w:t>
      </w:r>
    </w:p>
    <w:p>
      <w:r>
        <w:t xml:space="preserve">Miksi hänen pitäisi tappaa ihmisiä, jotta hän voisi elää?</w:t>
      </w:r>
    </w:p>
    <w:p>
      <w:r>
        <w:rPr>
          <w:b/>
        </w:rPr>
        <w:t xml:space="preserve">Esimerkki 1.4693</w:t>
      </w:r>
    </w:p>
    <w:p>
      <w:r>
        <w:t xml:space="preserve">Konteksti: Muualla maassa on yksinkertaisesti kokee markkinoiden korjaus nopeasta kasvusta viimeisten 5 vuoden aikana yhdistettynä joihinkin huolimattomiin lainakäytäntöihin, jotka vahingoittavat laina-alaa. Yhdysvalloissa kokonaisuutena muutos oli -1,71 % viime vuoden aikana ( 4 ongelmavaltiota vääristää tilannetta voimakkaasti ). Viime vuoden haasteista huolimatta Yhdysvalloissa asuntojen hinnat ovat kuitenkin edelleen nousseet 34,84 prosenttia viimeisten viiden vuoden aikana!</w:t>
      </w:r>
    </w:p>
    <w:p>
      <w:r>
        <w:rPr>
          <w:b/>
        </w:rPr>
        <w:t xml:space="preserve">Tulos</w:t>
      </w:r>
    </w:p>
    <w:p>
      <w:r>
        <w:t xml:space="preserve">Miksi asuntojen hinnat ovat voineet nousta niin paljon viimeisen 5 vuoden aikana ?</w:t>
      </w:r>
    </w:p>
    <w:p>
      <w:r>
        <w:rPr>
          <w:b/>
        </w:rPr>
        <w:t xml:space="preserve">Esimerkki 1.4694</w:t>
      </w:r>
    </w:p>
    <w:p>
      <w:r>
        <w:t xml:space="preserve">Konteksti: Brandon pitää tehdä näitä kommentteja kaikille siitä, miten nukun koko päivän, joka vituttaa minua, koska A ) kun en nuku koko päivän en do n't kuten muut ihmiset tietävät sen ja B ) olen ' ve ollut hereillä ennen häntä viimeiset neljä tai viisi päivää suoraan. Keskiviikkona oli paha myrsky, joka kaatoi noin 21 sähköpylvästä. Olimme ilman sähköä noin 20 tuntia.</w:t>
      </w:r>
    </w:p>
    <w:p>
      <w:r>
        <w:rPr>
          <w:b/>
        </w:rPr>
        <w:t xml:space="preserve">Tulos</w:t>
      </w:r>
    </w:p>
    <w:p>
      <w:r>
        <w:t xml:space="preserve">Mitä tapahtui myrskyn jälkeen?</w:t>
      </w:r>
    </w:p>
    <w:p>
      <w:r>
        <w:rPr>
          <w:b/>
        </w:rPr>
        <w:t xml:space="preserve">Tulos</w:t>
      </w:r>
    </w:p>
    <w:p>
      <w:r>
        <w:t xml:space="preserve">Miksi kertojan suhde Brandoniin on kireä?</w:t>
      </w:r>
    </w:p>
    <w:p>
      <w:r>
        <w:rPr>
          <w:b/>
        </w:rPr>
        <w:t xml:space="preserve">Tulos</w:t>
      </w:r>
    </w:p>
    <w:p>
      <w:r>
        <w:t xml:space="preserve">Miksi hän voi olla järkyttynyt ?</w:t>
      </w:r>
    </w:p>
    <w:p>
      <w:r>
        <w:rPr>
          <w:b/>
        </w:rPr>
        <w:t xml:space="preserve">Esimerkki 1.4695</w:t>
      </w:r>
    </w:p>
    <w:p>
      <w:r>
        <w:t xml:space="preserve">Konteksti: Della ja minä vietimme suuren osan nuoruudestamme metsässä. Viikonloppuisin "maalla", joka on yhtä kuin perheen omistuksessa Kentissä. Myös kesät Hainesissa Alaskassa vuosikymmenen ajan . Maan ja saniaisten ja kosteuden tuoksu on sama .</w:t>
      </w:r>
    </w:p>
    <w:p>
      <w:r>
        <w:rPr>
          <w:b/>
        </w:rPr>
        <w:t xml:space="preserve">Tulos</w:t>
      </w:r>
    </w:p>
    <w:p>
      <w:r>
        <w:t xml:space="preserve">Miksi kertoja nostalgisoituu saniaisista ?</w:t>
      </w:r>
    </w:p>
    <w:p>
      <w:r>
        <w:rPr>
          <w:b/>
        </w:rPr>
        <w:t xml:space="preserve">Esimerkki 1.4696</w:t>
      </w:r>
    </w:p>
    <w:p>
      <w:r>
        <w:t xml:space="preserve">Konteksti: Hän rakastaa mennä uima-altaaseen, mutta hän on vasta yksi eikä pelkää vettä. Se on mukavaa, mutta hän ei edes harkitse kahdesti hyppäämistä altaaseen, joka on syvempi kuin hän on pitkä . Hän kuitenkin rakastaa leikkiä vedessä .</w:t>
      </w:r>
    </w:p>
    <w:p>
      <w:r>
        <w:rPr>
          <w:b/>
        </w:rPr>
        <w:t xml:space="preserve">Tulos</w:t>
      </w:r>
    </w:p>
    <w:p>
      <w:r>
        <w:t xml:space="preserve">Mikä voi olla fakta tästä henkilöstä ?</w:t>
      </w:r>
    </w:p>
    <w:p>
      <w:r>
        <w:rPr>
          <w:b/>
        </w:rPr>
        <w:t xml:space="preserve">Tulos</w:t>
      </w:r>
    </w:p>
    <w:p>
      <w:r>
        <w:t xml:space="preserve">Mikä voi olla syy siihen, että he menevät altaaseen ?</w:t>
      </w:r>
    </w:p>
    <w:p>
      <w:r>
        <w:rPr>
          <w:b/>
        </w:rPr>
        <w:t xml:space="preserve">Esimerkki 1.4697</w:t>
      </w:r>
    </w:p>
    <w:p>
      <w:r>
        <w:t xml:space="preserve">Konteksti: Ajattelin, että se olisi hieno katsoa matkalla Kentuckyyn , mutta en koskaan saanut tilaisuutta tehdä niin. Olosuhteiden mukaan , päädyin raskaaksi pojan kanssa . Kentuckyssa lääkäri käski minun abortoida vauvan , jotta kaulassani kasvava suuri kasvain voitaisiin poistaa. Tämä ei ollut vaihtoehto , tietysti aioin saada lapsen , ja myöhemmin huolehtia terveydestäni .</w:t>
      </w:r>
    </w:p>
    <w:p>
      <w:r>
        <w:rPr>
          <w:b/>
        </w:rPr>
        <w:t xml:space="preserve">Tulos</w:t>
      </w:r>
    </w:p>
    <w:p>
      <w:r>
        <w:t xml:space="preserve">Miksi kirjoittajaa kehotettiin abortoimaan vauva ?</w:t>
      </w:r>
    </w:p>
    <w:p>
      <w:r>
        <w:rPr>
          <w:b/>
        </w:rPr>
        <w:t xml:space="preserve">Esimerkki 1.4698</w:t>
      </w:r>
    </w:p>
    <w:p>
      <w:r>
        <w:t xml:space="preserve">Konteksti: Junsun puhuessa ja yrittäessä rauhoitella rouva Jungia hän tunsi, kuinka Yoochun nojautui lähemmäs ja kietoi kätensä hänen vyötärönsä ympärille.Junsu hengästyi, ja hän melkein missasi kysymyksen: "Junsuyah? älä valehtele minulle. kuka on Jaejoong?".</w:t>
      </w:r>
    </w:p>
    <w:p>
      <w:r>
        <w:rPr>
          <w:b/>
        </w:rPr>
        <w:t xml:space="preserve">Tulos</w:t>
      </w:r>
    </w:p>
    <w:p>
      <w:r>
        <w:t xml:space="preserve">Miksi rouva Jung kysyi Junsulta Jaejoongista?</w:t>
      </w:r>
    </w:p>
    <w:p>
      <w:r>
        <w:rPr>
          <w:b/>
        </w:rPr>
        <w:t xml:space="preserve">Esimerkki 1.4699</w:t>
      </w:r>
    </w:p>
    <w:p>
      <w:r>
        <w:t xml:space="preserve">Konteksti: En ole varma antaako hän minun saada hänet maahan vai ei , mutta sitten olin aivan hänen vieressään , kasvomme lähellä , nenämme tuskin koskettivat toisiaan . Tuijotin häntä silmiin , ja hän minua. Pidin tuijotusta kaksi sekuntia ennen kuin hän työnsi minut pois ja heitti toisen lumipallon. Olin hieman pettynyt , mutta olin odottanut , että jotain tapahtuisi .</w:t>
      </w:r>
    </w:p>
    <w:p>
      <w:r>
        <w:rPr>
          <w:b/>
        </w:rPr>
        <w:t xml:space="preserve">Tulos</w:t>
      </w:r>
    </w:p>
    <w:p>
      <w:r>
        <w:t xml:space="preserve">Mikä mahtaa olla tämän postauksen syy ?</w:t>
      </w:r>
    </w:p>
    <w:p>
      <w:r>
        <w:rPr>
          <w:b/>
        </w:rPr>
        <w:t xml:space="preserve">Esimerkki 1.4700</w:t>
      </w:r>
    </w:p>
    <w:p>
      <w:r>
        <w:t xml:space="preserve">Konteksti: Kuuntelen, mutta en vastaa paljon . Puolueellisuus tai suosiminen voi olla hyvin loukkaavaa ja vahingollista ! Se yleensä riittää loukkaantumista koko elämän ajaksi , joten vapautan itseni osoittamasta suosikkeja kokonaan . Äitini oli jopa mukana tänään , hän on ihastuttava , olin ihan häkeltynyt hänestä , en usko että hän on voinut hyvin , hän sanoi todella rumia , vihamielisiä asioita minulle kun hän tuli sisään . ennen kuin kukaan oli ottanut esille politiikkaa tai mitään muuta aihetta .</w:t>
      </w:r>
    </w:p>
    <w:p>
      <w:r>
        <w:rPr>
          <w:b/>
        </w:rPr>
        <w:t xml:space="preserve">Tulos</w:t>
      </w:r>
    </w:p>
    <w:p>
      <w:r>
        <w:t xml:space="preserve">Mitä voisi tapahtua, kun olet puhunut äitisi kanssa ?</w:t>
      </w:r>
    </w:p>
    <w:p>
      <w:r>
        <w:rPr>
          <w:b/>
        </w:rPr>
        <w:t xml:space="preserve">Esimerkki 1.4701</w:t>
      </w:r>
    </w:p>
    <w:p>
      <w:r>
        <w:t xml:space="preserve">Konteksti: En tehnyt siellä mitään rakentavaa, en vain koskaan lähtenyt . Sää näytti kuitenkin uhkaavalta ja olin raahautunut joten sen sijaan vain pakkasin . Ja pakkaamisella tarkoitan sitä, että käytin 20 minuuttia pakkaamiseen ja yli tunnin etsimällä amerikkalaista sim-korttiani, joka oli kadonnut tänään, vaikka sitä oli säilytetty huolellisesti viimeiset kolme kuukautta .</w:t>
      </w:r>
    </w:p>
    <w:p>
      <w:r>
        <w:rPr>
          <w:b/>
        </w:rPr>
        <w:t xml:space="preserve">Tulos</w:t>
      </w:r>
    </w:p>
    <w:p>
      <w:r>
        <w:t xml:space="preserve">Mikä voi olla syy siihen, että he eivät lähde ?</w:t>
      </w:r>
    </w:p>
    <w:p>
      <w:r>
        <w:rPr>
          <w:b/>
        </w:rPr>
        <w:t xml:space="preserve">Esimerkki 1.4702</w:t>
      </w:r>
    </w:p>
    <w:p>
      <w:r>
        <w:t xml:space="preserve">Konteksti: Se oli hyvin miellyttävää ja rauhallista. Siellä oli sanojen muotoisia veistoksia, joissa luki "suvaitsevaisuus", jotka olivat mielestäni erittäin hienoja ja piirsin ne kaikki. Illallinen mukavassa kahvilassa, jossa söin taas loistavaa creme bruleeta . Ja siinä se sitten olikin .</w:t>
      </w:r>
    </w:p>
    <w:p>
      <w:r>
        <w:rPr>
          <w:b/>
        </w:rPr>
        <w:t xml:space="preserve">Tulos</w:t>
      </w:r>
    </w:p>
    <w:p>
      <w:r>
        <w:t xml:space="preserve">Miksi piirsit kaikki näkemäsi veistokset?</w:t>
      </w:r>
    </w:p>
    <w:p>
      <w:r>
        <w:rPr>
          <w:b/>
        </w:rPr>
        <w:t xml:space="preserve">Esimerkki 1.4703</w:t>
      </w:r>
    </w:p>
    <w:p>
      <w:r>
        <w:t xml:space="preserve">Konteksti: Minulla on kultainen kääpiö ankerias, joka on todella sopeutunut hyvin akvaarioon. mietin vain, voinko syöttää sille liikaa ruokaa? se syö niin paljon ja se on jo syönyt 2 pientä siversidiä ja näyttää edelleen nälkäiseltä.</w:t>
      </w:r>
    </w:p>
    <w:p>
      <w:r>
        <w:rPr>
          <w:b/>
        </w:rPr>
        <w:t xml:space="preserve">Tulos</w:t>
      </w:r>
    </w:p>
    <w:p>
      <w:r>
        <w:t xml:space="preserve">Mikä on tämän viestin syy?</w:t>
      </w:r>
    </w:p>
    <w:p>
      <w:r>
        <w:rPr>
          <w:b/>
        </w:rPr>
        <w:t xml:space="preserve">Esimerkki 1.4704</w:t>
      </w:r>
    </w:p>
    <w:p>
      <w:r>
        <w:t xml:space="preserve">Konteksti: Hänen nuorempi veljensä ( joka on vain seitsemän vuotta minua vanhempi ) löysi minut myspacesta ja lähetti minulle viestin. Periaatteessa se koostui anteeksipyynnöistä ja halusta rakentaa suhde minuun . Hänellä on myös ilmeisesti kaukosuhteessa oleva tyttöystävä, joka asuu samassa kaupungissa kuin minä, ja hän haluaa tavata minut seuraavan kerran, kun hän on täällä.</w:t>
      </w:r>
    </w:p>
    <w:p>
      <w:r>
        <w:rPr>
          <w:b/>
        </w:rPr>
        <w:t xml:space="preserve">Tulos</w:t>
      </w:r>
    </w:p>
    <w:p>
      <w:r>
        <w:t xml:space="preserve">Mikä voi olla heidän vastauksensa viestin lähettäneelle henkilölle?</w:t>
      </w:r>
    </w:p>
    <w:p>
      <w:r>
        <w:rPr>
          <w:b/>
        </w:rPr>
        <w:t xml:space="preserve">Esimerkki 1.4705</w:t>
      </w:r>
    </w:p>
    <w:p>
      <w:r>
        <w:t xml:space="preserve">Konteksti: Sitten , grand finale rumble ( tai pohja röyhtäys , kuten Ian viittaa siihen ) , meni kaikui ensin minun kammiossani , sitten , sekuntia myöhemmin , läpi hänen . Laitoin käteni suulleni dramaattisena nolostumisen eleenä . Isla teki samoin . Minä kikatin .</w:t>
      </w:r>
    </w:p>
    <w:p>
      <w:r>
        <w:rPr>
          <w:b/>
        </w:rPr>
        <w:t xml:space="preserve">Tulos</w:t>
      </w:r>
    </w:p>
    <w:p>
      <w:r>
        <w:t xml:space="preserve">Mitä Ian mahtaa tarkoittaa, kun hän kutsuu jotakin " pohjaröyhtäilyksi . "?</w:t>
      </w:r>
    </w:p>
    <w:p>
      <w:r>
        <w:rPr>
          <w:b/>
        </w:rPr>
        <w:t xml:space="preserve">Esimerkki 1.4706</w:t>
      </w:r>
    </w:p>
    <w:p>
      <w:r>
        <w:t xml:space="preserve">Konteksti: Hän hyppäsi ylös ja väitti pystyvänsä hyppäämään askelmalta toiselle ( välimatkaa oli varmaan metri ). Epäilin kovasti sanottua temppua, mutta rohkaisin silti . Niinpä hän asettui riviin ja hyppäsi tyylikkäästi ja kädet heilutellen näyttääkseen teatterillisuuttaan, mutta sitten hänen jalkansa oli aivan väärässä ja hän kompastui laskeutumisessaan, kun hänen jalkansa liukui pois askelmalta ja hän lensi ( tyhjälle ) tielle .</w:t>
      </w:r>
    </w:p>
    <w:p>
      <w:r>
        <w:rPr>
          <w:b/>
        </w:rPr>
        <w:t xml:space="preserve">Tulos</w:t>
      </w:r>
    </w:p>
    <w:p>
      <w:r>
        <w:t xml:space="preserve">Mitä veljelle tapahtui seuraavaksi?</w:t>
      </w:r>
    </w:p>
    <w:p>
      <w:r>
        <w:rPr>
          <w:b/>
        </w:rPr>
        <w:t xml:space="preserve">Tulos</w:t>
      </w:r>
    </w:p>
    <w:p>
      <w:r>
        <w:t xml:space="preserve">Millainen ihminen veljeni on?</w:t>
      </w:r>
    </w:p>
    <w:p>
      <w:r>
        <w:rPr>
          <w:b/>
        </w:rPr>
        <w:t xml:space="preserve">Esimerkki 1.4707</w:t>
      </w:r>
    </w:p>
    <w:p>
      <w:r>
        <w:t xml:space="preserve">Konteksti: Vieressäni oli ranskalainen mies - vaaleanpunainen Lacoste-paita, joka luki sanomalehteä ranskaksi. Edessäni oli 4 nuorta englantilaistyttöä . Heillä oli pieniä pulloja jotain vaaleanpunaista alkoholijuomaa . Heidän keskustelunsa koveni ajan kuluessa ja alkoholin vaikutuksesta .</w:t>
      </w:r>
    </w:p>
    <w:p>
      <w:r>
        <w:rPr>
          <w:b/>
        </w:rPr>
        <w:t xml:space="preserve">Tulos</w:t>
      </w:r>
    </w:p>
    <w:p>
      <w:r>
        <w:t xml:space="preserve">Miksi on mielenkiintoista, että nuorilla tytöillä on vaaleanpunainen alkoholijuoma ?</w:t>
      </w:r>
    </w:p>
    <w:p>
      <w:r>
        <w:rPr>
          <w:b/>
        </w:rPr>
        <w:t xml:space="preserve">Esimerkki 1.4708</w:t>
      </w:r>
    </w:p>
    <w:p>
      <w:r>
        <w:t xml:space="preserve">Konteksti: Kasvokkain tapahtuva vuorovaikutus, josta ihmiset puhuivat kommenteissa, on minulle niin tärkeää - kukoistan siitä. Olen todella alkanut odottaa näitä tapaamisia joka viikko. Kysyin Ronilta, tarkoittaako vuoden mittainen sitoumukseni sitä, että minun on lopetettava tämä vuoden kuluttua, ja hän sanoi, että ei missään nimessä, ja se sai minut tuntemaan oloni paljon paremmaksi.</w:t>
      </w:r>
    </w:p>
    <w:p>
      <w:r>
        <w:rPr>
          <w:b/>
        </w:rPr>
        <w:t xml:space="preserve">Tulos</w:t>
      </w:r>
    </w:p>
    <w:p>
      <w:r>
        <w:t xml:space="preserve">Millainen olo minulla on juuri nyt?</w:t>
      </w:r>
    </w:p>
    <w:p>
      <w:r>
        <w:rPr>
          <w:b/>
        </w:rPr>
        <w:t xml:space="preserve">Esimerkki 1.4709</w:t>
      </w:r>
    </w:p>
    <w:p>
      <w:r>
        <w:t xml:space="preserve">Konteksti: Se oli todella hyvä ostos , vaikka en ole varma, pidämmekö sen. Se on hieman pieni Mattille, koska hän on niin pitkä. Pidän silti autostani, vaikka toivoisin sen olevan hieman isompi, jotta voisin kuljettaa tavaroita, kuten huonekaluja jne.... Viime maanantaina ( Labor Day ) , menimme kiertoajelulle Tickets and Travelin kanssa täällä tukikohdassa . Se oli todella hyvä kokemus ja hyvä tapa tutustua alueeseen mielestäni .</w:t>
      </w:r>
    </w:p>
    <w:p>
      <w:r>
        <w:rPr>
          <w:b/>
        </w:rPr>
        <w:t xml:space="preserve">Tulos</w:t>
      </w:r>
    </w:p>
    <w:p>
      <w:r>
        <w:t xml:space="preserve">Mikä saattoi tehdä siitä hyvän kokemuksen ?</w:t>
      </w:r>
    </w:p>
    <w:p>
      <w:r>
        <w:rPr>
          <w:b/>
        </w:rPr>
        <w:t xml:space="preserve">Tulos</w:t>
      </w:r>
    </w:p>
    <w:p>
      <w:r>
        <w:t xml:space="preserve">Mikä oli syy siihen, että olin tyytymätön autooni .?</w:t>
      </w:r>
    </w:p>
    <w:p>
      <w:r>
        <w:rPr>
          <w:b/>
        </w:rPr>
        <w:t xml:space="preserve">Esimerkki 1.4710</w:t>
      </w:r>
    </w:p>
    <w:p>
      <w:r>
        <w:t xml:space="preserve">Konteksti: . Taidan alkaa piirtää personifikaatioitani . Ihan vain koska se on mielenkiintoista . Lisäksi haluan nähdä, pystynkö kuvaamaan kunnolla, miltä ne näyttävät päässäni.</w:t>
      </w:r>
    </w:p>
    <w:p>
      <w:r>
        <w:rPr>
          <w:b/>
        </w:rPr>
        <w:t xml:space="preserve">Tulos</w:t>
      </w:r>
    </w:p>
    <w:p>
      <w:r>
        <w:t xml:space="preserve">Minkälaisista demoneista mahtaa olla kyse?</w:t>
      </w:r>
    </w:p>
    <w:p>
      <w:r>
        <w:rPr>
          <w:b/>
        </w:rPr>
        <w:t xml:space="preserve">Esimerkki 1.4711</w:t>
      </w:r>
    </w:p>
    <w:p>
      <w:r>
        <w:t xml:space="preserve">Konteksti: Ainoa valo tuli kaikkialle levinneistä luminesoivista bakteereista . Tietenkin juuri nämä bakteerit tekivät Abbyn sairaaksi , sillä hänen kehonsa osasi selviytyä vain Maan pimeiden mikrobien kanssa. Tulehtunut haava hänen kädessään hehkui pimeässä . Lääkärinainen oli vaatinut, että Abby näkisi veden äärelle. Kun hänen kuumeensa vihdoin laski ja hänen kätensä himmeni, häntä vietiin puoliksi ja puoliksi vedettiin köysisiltoja ja oksia pitkin, jotka johtivat avomerelle. Hänen päätään jyskytti, kun hän käveli laiturille .</w:t>
      </w:r>
    </w:p>
    <w:p>
      <w:r>
        <w:rPr>
          <w:b/>
        </w:rPr>
        <w:t xml:space="preserve">Tulos</w:t>
      </w:r>
    </w:p>
    <w:p>
      <w:r>
        <w:t xml:space="preserve">Mikä voi olla fakta Abbysta ?</w:t>
      </w:r>
    </w:p>
    <w:p>
      <w:r>
        <w:rPr>
          <w:b/>
        </w:rPr>
        <w:t xml:space="preserve">Tulos</w:t>
      </w:r>
    </w:p>
    <w:p>
      <w:r>
        <w:t xml:space="preserve">Mitä Abbylle voi tapahtua, kun hän on sairas?</w:t>
      </w:r>
    </w:p>
    <w:p>
      <w:r>
        <w:rPr>
          <w:b/>
        </w:rPr>
        <w:t xml:space="preserve">Esimerkki 1.4712</w:t>
      </w:r>
    </w:p>
    <w:p>
      <w:r>
        <w:t xml:space="preserve">Konteksti: Hei , ajattelin päivittää. Tänään oli ensimmäinen päiväni takaisin töissä . Se ei ollut liian huono . Mukava ja rauhallinen helpottaa sisäänpääsyä .</w:t>
      </w:r>
    </w:p>
    <w:p>
      <w:r>
        <w:rPr>
          <w:b/>
        </w:rPr>
        <w:t xml:space="preserve">Tulos</w:t>
      </w:r>
    </w:p>
    <w:p>
      <w:r>
        <w:t xml:space="preserve">Mitkä ovat mahdollisia syitä siihen, että he olivat työttömänä?</w:t>
      </w:r>
    </w:p>
    <w:p>
      <w:r>
        <w:rPr>
          <w:b/>
        </w:rPr>
        <w:t xml:space="preserve">Tulos</w:t>
      </w:r>
    </w:p>
    <w:p>
      <w:r>
        <w:t xml:space="preserve">Mitä työpäivän aikana voi tapahtua ?</w:t>
      </w:r>
    </w:p>
    <w:p>
      <w:r>
        <w:rPr>
          <w:b/>
        </w:rPr>
        <w:t xml:space="preserve">Tulos</w:t>
      </w:r>
    </w:p>
    <w:p>
      <w:r>
        <w:t xml:space="preserve">Mitä voi tapahtua tulevaisuudessa, kun olen palannut töihin?</w:t>
      </w:r>
    </w:p>
    <w:p>
      <w:r>
        <w:rPr>
          <w:b/>
        </w:rPr>
        <w:t xml:space="preserve">Tulos</w:t>
      </w:r>
    </w:p>
    <w:p>
      <w:r>
        <w:t xml:space="preserve">Miksi tällä henkilöllä oli hyvä työpäivä ?</w:t>
      </w:r>
    </w:p>
    <w:p>
      <w:r>
        <w:rPr>
          <w:b/>
        </w:rPr>
        <w:t xml:space="preserve">Tulos</w:t>
      </w:r>
    </w:p>
    <w:p>
      <w:r>
        <w:t xml:space="preserve">Tulevatko kaikki työpäivät olemaan tällaisia kertojalle ?</w:t>
      </w:r>
    </w:p>
    <w:p>
      <w:r>
        <w:rPr>
          <w:b/>
        </w:rPr>
        <w:t xml:space="preserve">Esimerkki 1.4713</w:t>
      </w:r>
    </w:p>
    <w:p>
      <w:r>
        <w:t xml:space="preserve">Konteksti: No , aluksi hän laittoi numeronsa puhelimeeni ja käski minun soittaa hänelle vain jos haluan , mutta sitten illan edetessä hän vaati saada numeroni . No ei vaatinut, mutta hän aneli kuin lapsi. Minun oli välillä vaikea ymmärtää häntä hänen aksenttinsa vuoksi.</w:t>
      </w:r>
    </w:p>
    <w:p>
      <w:r>
        <w:rPr>
          <w:b/>
        </w:rPr>
        <w:t xml:space="preserve">Tulos</w:t>
      </w:r>
    </w:p>
    <w:p>
      <w:r>
        <w:t xml:space="preserve">Mikä hänestä on luultavasti totta ?</w:t>
      </w:r>
    </w:p>
    <w:p>
      <w:r>
        <w:rPr>
          <w:b/>
        </w:rPr>
        <w:t xml:space="preserve">Tulos</w:t>
      </w:r>
    </w:p>
    <w:p>
      <w:r>
        <w:t xml:space="preserve">Miksi hän halusi numeroni?</w:t>
      </w:r>
    </w:p>
    <w:p>
      <w:r>
        <w:rPr>
          <w:b/>
        </w:rPr>
        <w:t xml:space="preserve">Esimerkki 1.4714</w:t>
      </w:r>
    </w:p>
    <w:p>
      <w:r>
        <w:t xml:space="preserve">Konteksti: Aina kun kamera on lähellä jotain vaarallista, sinulla on oltava ylimääräinen kaveri valmiina vetämään operaattorin pois tieltä, koska kameramies keskittyy vain siihen, mikä on suoraan linssin edessä. " Tarvitseeko heitä koskaan todella vetää pois ? " kysyn. " Ei usein " , hän vastasi , " mutta on hyvä olla varuillaan . " Tämä rekka, jonka pitäisi kaatua kyljelleen?".</w:t>
      </w:r>
    </w:p>
    <w:p>
      <w:r>
        <w:rPr>
          <w:b/>
        </w:rPr>
        <w:t xml:space="preserve">Tulos</w:t>
      </w:r>
    </w:p>
    <w:p>
      <w:r>
        <w:t xml:space="preserve">Mitä luultavasti tapahtuu pian ?</w:t>
      </w:r>
    </w:p>
    <w:p>
      <w:r>
        <w:rPr>
          <w:b/>
        </w:rPr>
        <w:t xml:space="preserve">Tulos</w:t>
      </w:r>
    </w:p>
    <w:p>
      <w:r>
        <w:t xml:space="preserve">Miksi kamerahenkilö saatetaan vetää pois paikaltaan ?</w:t>
      </w:r>
    </w:p>
    <w:p>
      <w:r>
        <w:rPr>
          <w:b/>
        </w:rPr>
        <w:t xml:space="preserve">Esimerkki 1.4715</w:t>
      </w:r>
    </w:p>
    <w:p>
      <w:r>
        <w:t xml:space="preserve">Konteksti: Hän soittaa minulle takaisin ja jatkaa kertoa minulle, että tämä on toinen kerta tällä viikolla "pyörä on tehnyt, että hänelle", ja hän tarjoaa myydä pyörän minulle $ 10. Minulla ei todellakaan ole mitään käyttöä pyörälle ( ainakin minulla on enemmän käyttöä 10 dollarille ) sillä hetkellä , joten kieltäydyn . Ihan vain hänen olonsa helpottamiseksi , olen kuitenkin samaa mieltä siitä , että se on varmasti pahan näköinen pyörä . Alan lähteä taas matkaan , ja hän kutsuu minut uudestaan.</w:t>
      </w:r>
    </w:p>
    <w:p>
      <w:r>
        <w:rPr>
          <w:b/>
        </w:rPr>
        <w:t xml:space="preserve">Tulos</w:t>
      </w:r>
    </w:p>
    <w:p>
      <w:r>
        <w:t xml:space="preserve">Miksi mies haluaa myydä pyöränsä ?</w:t>
      </w:r>
    </w:p>
    <w:p>
      <w:r>
        <w:rPr>
          <w:b/>
        </w:rPr>
        <w:t xml:space="preserve">Esimerkki 1.4716</w:t>
      </w:r>
    </w:p>
    <w:p>
      <w:r>
        <w:t xml:space="preserve">Konteksti: Miksi sinun täytyy tehdä kaikesta niin vaikeaa ? " " " Koska sanoit ettet halua nähdä minua enää koskaan ! " Heidän keskustelunsa volyymi oli lähestymässä huutokamppailun tasoa . OKEI?</w:t>
      </w:r>
    </w:p>
    <w:p>
      <w:r>
        <w:rPr>
          <w:b/>
        </w:rPr>
        <w:t xml:space="preserve">Tulos</w:t>
      </w:r>
    </w:p>
    <w:p>
      <w:r>
        <w:t xml:space="preserve">Miksi keskustelun äänenvoimakkuus lähenteli huutokeskustelua ?</w:t>
      </w:r>
    </w:p>
    <w:p>
      <w:r>
        <w:rPr>
          <w:b/>
        </w:rPr>
        <w:t xml:space="preserve">Esimerkki 1.4717</w:t>
      </w:r>
    </w:p>
    <w:p>
      <w:r>
        <w:t xml:space="preserve">Konteksti: Se on helvetin painajainen. En ikinä uskonut sanovani tätä , mutta haluan vanhan järjestelmän takaisin . Tietenkin haluan, että tämän uuden järjestelmän luojia ruoskitaan, kunnes he vuotavat kuiviin ... mutta emme voi saada kaikkea, mitä haluamme, vai mitä?</w:t>
      </w:r>
    </w:p>
    <w:p>
      <w:r>
        <w:rPr>
          <w:b/>
        </w:rPr>
        <w:t xml:space="preserve">Tulos</w:t>
      </w:r>
    </w:p>
    <w:p>
      <w:r>
        <w:t xml:space="preserve">Mitä tarkoittaa hevosen ruoskiminen?</w:t>
      </w:r>
    </w:p>
    <w:p>
      <w:r>
        <w:rPr>
          <w:b/>
        </w:rPr>
        <w:t xml:space="preserve">Esimerkki 1.4718</w:t>
      </w:r>
    </w:p>
    <w:p>
      <w:r>
        <w:t xml:space="preserve">Konteksti: . Nämä ovat "varastossa", joita minulla on vielä varastossani. Mitä teen niille nyt ? Sain juuri tekstiviestejä, joissa käskettiin heittää ne kaikki pois, koska niissä saattaa olla melamiinia.</w:t>
      </w:r>
    </w:p>
    <w:p>
      <w:r>
        <w:rPr>
          <w:b/>
        </w:rPr>
        <w:t xml:space="preserve">Tulos</w:t>
      </w:r>
    </w:p>
    <w:p>
      <w:r>
        <w:t xml:space="preserve">Miten melamiinista pitäisi päästä eroon?</w:t>
      </w:r>
    </w:p>
    <w:p>
      <w:r>
        <w:rPr>
          <w:b/>
        </w:rPr>
        <w:t xml:space="preserve">Tulos</w:t>
      </w:r>
    </w:p>
    <w:p>
      <w:r>
        <w:t xml:space="preserve">Mihin asioihin melamiini EI vaikuta?</w:t>
      </w:r>
    </w:p>
    <w:p>
      <w:r>
        <w:rPr>
          <w:b/>
        </w:rPr>
        <w:t xml:space="preserve">Esimerkki 1.4719</w:t>
      </w:r>
    </w:p>
    <w:p>
      <w:r>
        <w:t xml:space="preserve">Konteksti: L vapaamieliset tai pääoma - C perustuslailliset tai pääoma - R uudistajat . Teillä on yksi mahdollisuus pitää meidät mukana, GOP , ja jopa elvyttää meidät olemaan jälleen ylpeitä republikaaneja. Yrittäkää olla mokaamatta sitä . Huomautus - Adam Bernay on pitkäaikainen libertaristinen republikaanien aktivisti, joka on toiminut jo 1990-luvun puolivälistä lähtien. Hän on ollut mukana republikaanien vapausryhmässä , erityisesti Kaliforniassa, useissa eri tehtävissä suunnilleen tuosta ajasta lähtien.</w:t>
      </w:r>
    </w:p>
    <w:p>
      <w:r>
        <w:rPr>
          <w:b/>
        </w:rPr>
        <w:t xml:space="preserve">Tulos</w:t>
      </w:r>
    </w:p>
    <w:p>
      <w:r>
        <w:t xml:space="preserve">Mikä on kertojan taloudellinen ideologia?</w:t>
      </w:r>
    </w:p>
    <w:p>
      <w:r>
        <w:rPr>
          <w:b/>
        </w:rPr>
        <w:t xml:space="preserve">Esimerkki 1.4720</w:t>
      </w:r>
    </w:p>
    <w:p>
      <w:r>
        <w:t xml:space="preserve">Konteksti: Ostin juuri NOS 1992 Viner teräsrunko . Tietääkö kukaan mitä mitä teräsmateriaalia tähän runkoon on käytetty ? Ottaako se italialaisen vai englantilaisen BB:n ? Siinä ei ole mallimerkintää , onko kenelläkään arvausta ?.</w:t>
      </w:r>
    </w:p>
    <w:p>
      <w:r>
        <w:rPr>
          <w:b/>
        </w:rPr>
        <w:t xml:space="preserve">Tulos</w:t>
      </w:r>
    </w:p>
    <w:p>
      <w:r>
        <w:t xml:space="preserve">Miksi ostin NOS 1992 Viner teräsrungon ?</w:t>
      </w:r>
    </w:p>
    <w:p>
      <w:r>
        <w:rPr>
          <w:b/>
        </w:rPr>
        <w:t xml:space="preserve">Esimerkki 1.4721</w:t>
      </w:r>
    </w:p>
    <w:p>
      <w:r>
        <w:t xml:space="preserve">Konteksti: Olen saanut monia vammoja ulkomaailmasta. Kotini ei ole paljon turvallisempi . Törmään seiniin , kompastun leluihin . Kompastuin kerran yhteen Bradyn leluista ja törmäsin oveen, joka peittää pesukoneeni ja kuivausrumpuni.</w:t>
      </w:r>
    </w:p>
    <w:p>
      <w:r>
        <w:rPr>
          <w:b/>
        </w:rPr>
        <w:t xml:space="preserve">Tulos</w:t>
      </w:r>
    </w:p>
    <w:p>
      <w:r>
        <w:t xml:space="preserve">Mistä johtuu, että saan niin paljon vammoja?</w:t>
      </w:r>
    </w:p>
    <w:p>
      <w:r>
        <w:rPr>
          <w:b/>
        </w:rPr>
        <w:t xml:space="preserve">Tulos</w:t>
      </w:r>
    </w:p>
    <w:p>
      <w:r>
        <w:t xml:space="preserve">Mikä voi olla syynä siihen, että he ovat saaneet monia vammoja ulkomaailmasta ?</w:t>
      </w:r>
    </w:p>
    <w:p>
      <w:r>
        <w:rPr>
          <w:b/>
        </w:rPr>
        <w:t xml:space="preserve">Tulos</w:t>
      </w:r>
    </w:p>
    <w:p>
      <w:r>
        <w:t xml:space="preserve">Mitä tapahtuu kertojalle ja tälle talolle ?</w:t>
      </w:r>
    </w:p>
    <w:p>
      <w:r>
        <w:rPr>
          <w:b/>
        </w:rPr>
        <w:t xml:space="preserve">Tulos</w:t>
      </w:r>
    </w:p>
    <w:p>
      <w:r>
        <w:t xml:space="preserve">Miksi taloni ei ole turvallisempi?</w:t>
      </w:r>
    </w:p>
    <w:p>
      <w:r>
        <w:rPr>
          <w:b/>
        </w:rPr>
        <w:t xml:space="preserve">Esimerkki 1.4722</w:t>
      </w:r>
    </w:p>
    <w:p>
      <w:r>
        <w:t xml:space="preserve">Konteksti: Lensin Virgin Atlantic Airlinesilla ja se oli mahtavaa! Viihdejuttu oli yli 50 elokuvaa voit valita , ja jopa ton TV-ohjelmia , joista pidän , kuten Torchwood , Flight of the Conchords , Entourage , ja noin miljoona muuta .</w:t>
      </w:r>
    </w:p>
    <w:p>
      <w:r>
        <w:rPr>
          <w:b/>
        </w:rPr>
        <w:t xml:space="preserve">Tulos</w:t>
      </w:r>
    </w:p>
    <w:p>
      <w:r>
        <w:t xml:space="preserve">Mitä mieltä henkilö voi olla Virgin Atlanticista?</w:t>
      </w:r>
    </w:p>
    <w:p>
      <w:r>
        <w:rPr>
          <w:b/>
        </w:rPr>
        <w:t xml:space="preserve">Esimerkki 1.4723</w:t>
      </w:r>
    </w:p>
    <w:p>
      <w:r>
        <w:t xml:space="preserve">Konteksti: Krakovassa on enemmän ryhmämatkoja ja luultavasti turisteja kuin missään muussa kaupungissa, jossa olemme olleet. Olimme luultavasti hieman etuajassa Wienin suurta sesonkia varten . Ihmisten katselu torilla oli mahtavaa ja viimeisenä iltana oli kuumailmapalloja , moottoripyöräparaati .</w:t>
      </w:r>
    </w:p>
    <w:p>
      <w:r>
        <w:rPr>
          <w:b/>
        </w:rPr>
        <w:t xml:space="preserve">Tulos</w:t>
      </w:r>
    </w:p>
    <w:p>
      <w:r>
        <w:t xml:space="preserve">Miksi torilla oli valtavasti väkeä ?</w:t>
      </w:r>
    </w:p>
    <w:p>
      <w:r>
        <w:rPr>
          <w:b/>
        </w:rPr>
        <w:t xml:space="preserve">Esimerkki 1.4724</w:t>
      </w:r>
    </w:p>
    <w:p>
      <w:r>
        <w:t xml:space="preserve">Konteksti: Minun on saatava hänen lukujärjestyksensä ja katsottava, tunnenko ketään hänen opettajistaan Curiessa. Joku ääliö pauhaa ärsyttävää rap-musiikkia vastapäätä kotiani . Voin kuulla sen selvästi kuin päivän täällä . Yäk .</w:t>
      </w:r>
    </w:p>
    <w:p>
      <w:r>
        <w:rPr>
          <w:b/>
        </w:rPr>
        <w:t xml:space="preserve">Tulos</w:t>
      </w:r>
    </w:p>
    <w:p>
      <w:r>
        <w:t xml:space="preserve">Mikä voi olla fakta puhujasta ?</w:t>
      </w:r>
    </w:p>
    <w:p>
      <w:r>
        <w:rPr>
          <w:b/>
        </w:rPr>
        <w:t xml:space="preserve">Esimerkki 1.4725</w:t>
      </w:r>
    </w:p>
    <w:p>
      <w:r>
        <w:t xml:space="preserve">Konteksti: Madelinen pitäminen tänään oli niin siunaus . Hänen kantaminen ja hänen nukahtamisensa sylissäni .. sai minut tajuamaan, että haluan ehdottomasti saada oman lapsen jonain päivänä . Poika olis kiva .. mutta tytär olis ihan yhtä kiva . Hän oli siis väsynyt mutta hereillä .. varsinkin kun oli niin paljon äänekkäitä ihmisiä.</w:t>
      </w:r>
    </w:p>
    <w:p>
      <w:r>
        <w:rPr>
          <w:b/>
        </w:rPr>
        <w:t xml:space="preserve">Tulos</w:t>
      </w:r>
    </w:p>
    <w:p>
      <w:r>
        <w:t xml:space="preserve">Mihin olisin voinut osallistua tänä iltana ?</w:t>
      </w:r>
    </w:p>
    <w:p>
      <w:r>
        <w:rPr>
          <w:b/>
        </w:rPr>
        <w:t xml:space="preserve">Tulos</w:t>
      </w:r>
    </w:p>
    <w:p>
      <w:r>
        <w:t xml:space="preserve">Miksi sinäkin haluat pojan?</w:t>
      </w:r>
    </w:p>
    <w:p>
      <w:r>
        <w:rPr>
          <w:b/>
        </w:rPr>
        <w:t xml:space="preserve">Tulos</w:t>
      </w:r>
    </w:p>
    <w:p>
      <w:r>
        <w:t xml:space="preserve">Miksi kertoja on niin ihastunut Madelineen tässä dialogissa ?</w:t>
      </w:r>
    </w:p>
    <w:p>
      <w:r>
        <w:rPr>
          <w:b/>
        </w:rPr>
        <w:t xml:space="preserve">Tulos</w:t>
      </w:r>
    </w:p>
    <w:p>
      <w:r>
        <w:t xml:space="preserve">Miksi se oli niin äänekäs?</w:t>
      </w:r>
    </w:p>
    <w:p>
      <w:r>
        <w:rPr>
          <w:b/>
        </w:rPr>
        <w:t xml:space="preserve">Esimerkki 1.4726</w:t>
      </w:r>
    </w:p>
    <w:p>
      <w:r>
        <w:t xml:space="preserve">Konteksti: Se oli hyvin ystävällistä, ja hän nauttii niiden lukemisesta monta kertaa ( minäkin ) . Hyvää päivänjatkoa .... Nähdään :) p.s . Ribbon Sharesin piti päättyä eilen mutta unohdin muistuttaa .... joten jatkan sitä vielä yhdellä päivällä . Tänä iltana keskiyöllä on deadline osallistua tähän kierrokseen Ribbon Shares .</w:t>
      </w:r>
    </w:p>
    <w:p>
      <w:r>
        <w:rPr>
          <w:b/>
        </w:rPr>
        <w:t xml:space="preserve">Tulos</w:t>
      </w:r>
    </w:p>
    <w:p>
      <w:r>
        <w:t xml:space="preserve">Mitä tapahtuu kahden päivän kuluttua kertojalle ?</w:t>
      </w:r>
    </w:p>
    <w:p>
      <w:r>
        <w:rPr>
          <w:b/>
        </w:rPr>
        <w:t xml:space="preserve">Esimerkki 1.4727</w:t>
      </w:r>
    </w:p>
    <w:p>
      <w:r>
        <w:t xml:space="preserve">Konteksti: Kirjaudu puhelu, jotta näppäimistöni vaihdetaan . Kaveri halusi minun suorittavan diagnostiikan nähdäkseen, onko kyseessä ohjelmisto-ongelma ... . Rehellisesti , tässä vaiheessa en voinut auttaa itseäni , ja aloin nauraa ! Näppäin on jumissa !.</w:t>
      </w:r>
    </w:p>
    <w:p>
      <w:r>
        <w:rPr>
          <w:b/>
        </w:rPr>
        <w:t xml:space="preserve">Tulos</w:t>
      </w:r>
    </w:p>
    <w:p>
      <w:r>
        <w:t xml:space="preserve">Mikä voi olla syy siihen, miksi he nauroivat ?</w:t>
      </w:r>
    </w:p>
    <w:p>
      <w:r>
        <w:rPr>
          <w:b/>
        </w:rPr>
        <w:t xml:space="preserve">Esimerkki 1.4728</w:t>
      </w:r>
    </w:p>
    <w:p>
      <w:r>
        <w:t xml:space="preserve">Konteksti: Fandom hän yrittää super kovasti ja epäonnistuu ei saada liian sekaantua kenenkään kanssa peläten luoda toisen kolmion kipua ja turhautumista . Kyllä , John Sheppardin hiukset ovat todella tuollaiset . Ei , en valitse kuvakkeita, jotka saavat sen näyttämään huonommalta, vaan ne, jotka saavat sen näyttämään paremmalta. John on rento kaveri, ja olkaamme rehellisiä, hän on rento yleensäkin. Hän kulkee kaverin ja jättimäisen dorkailun välimaastossa.</w:t>
      </w:r>
    </w:p>
    <w:p>
      <w:r>
        <w:rPr>
          <w:b/>
        </w:rPr>
        <w:t xml:space="preserve">Tulos</w:t>
      </w:r>
    </w:p>
    <w:p>
      <w:r>
        <w:t xml:space="preserve">Miksi monet ihmiset näyttävät pitävän Johnista?</w:t>
      </w:r>
    </w:p>
    <w:p>
      <w:r>
        <w:rPr>
          <w:b/>
        </w:rPr>
        <w:t xml:space="preserve">Esimerkki 1.4729</w:t>
      </w:r>
    </w:p>
    <w:p>
      <w:r>
        <w:t xml:space="preserve">Konteksti: sain myös arvostelun ff.netissä ja hän sanoi " tarinassasi ei ollut kuvausta, syvyyttä tai persoonallisuutta . " Sitten hän jatkoi sanomalla kasan muita huonoja asioita tarinastani. ja minä olin että " wtf ? oikeasti ? ".</w:t>
      </w:r>
    </w:p>
    <w:p>
      <w:r>
        <w:rPr>
          <w:b/>
        </w:rPr>
        <w:t xml:space="preserve">Tulos</w:t>
      </w:r>
    </w:p>
    <w:p>
      <w:r>
        <w:t xml:space="preserve">Minkälaisen tarinan olen saattanut lähettää ?</w:t>
      </w:r>
    </w:p>
    <w:p>
      <w:r>
        <w:rPr>
          <w:b/>
        </w:rPr>
        <w:t xml:space="preserve">Esimerkki 1.4730</w:t>
      </w:r>
    </w:p>
    <w:p>
      <w:r>
        <w:t xml:space="preserve">Konteksti: Liity Glamour Models Gone Badiin tänään ja näet mistä puhumme . Tiesitkö, että Glamour Models Gone Badilla on yli 1024 erilaista kaunotarta kokoelmassaan ? Nämä kaverit ovat mieltymys kauniita babes ja se näkyy . He lisäävät uusia malleja koko ajan , eivätkä ne ole mitä tahansa huoria kadulta .</w:t>
      </w:r>
    </w:p>
    <w:p>
      <w:r>
        <w:rPr>
          <w:b/>
        </w:rPr>
        <w:t xml:space="preserve">Tulos</w:t>
      </w:r>
    </w:p>
    <w:p>
      <w:r>
        <w:t xml:space="preserve">Mikä on tämän yrityksen kohderyhmä .?</w:t>
      </w:r>
    </w:p>
    <w:p>
      <w:r>
        <w:rPr>
          <w:b/>
        </w:rPr>
        <w:t xml:space="preserve">Esimerkki 1.4731</w:t>
      </w:r>
    </w:p>
    <w:p>
      <w:r>
        <w:t xml:space="preserve">Konteksti: Huoneestani puheen ollen - se on ihan ok, luulisin. Kyllä, siinä on piano, jääkaappi ja lavuaari, mutta pidän enemmän vähemmän hienosta Strachey-huoneestani (nyt kun ei ole lukukausi eikä täällä ole ärsyttäviä naapureita). Siellä on myös pesuallas , mutta jääkaappini on tarpeeksi suuri, jotta minun ei tarvitse valita pakastetun sokerimaissipuuron ja jäätelön välillä pakastintilan suhteen, kuten minun olisi tehtävä seuraavien kahden kuukauden aikana. Suihkut täällä ovat vastenmielisiä - eilen illalla käytin niitä ensimmäistä ja viimeistä kertaa elämässäni .</w:t>
      </w:r>
    </w:p>
    <w:p>
      <w:r>
        <w:rPr>
          <w:b/>
        </w:rPr>
        <w:t xml:space="preserve">Tulos</w:t>
      </w:r>
    </w:p>
    <w:p>
      <w:r>
        <w:t xml:space="preserve">Missä saatan asua?</w:t>
      </w:r>
    </w:p>
    <w:p>
      <w:r>
        <w:rPr>
          <w:b/>
        </w:rPr>
        <w:t xml:space="preserve">Esimerkki 1.4732</w:t>
      </w:r>
    </w:p>
    <w:p>
      <w:r>
        <w:t xml:space="preserve">Konteksti: Hän vilkutti takaisin . No , tämän illan pitäisi olla lupaava . Elizabeth näytti kyllä jotenkin väsyneeltä , hän oli varmaan yllättynyt nähdessään miehen , mutta piilotti sen miellyttävän hymyn ja tasapainoisen äänensä taakse . Ja mitä rehtori sanoi jälkijuhlista ? Siellä oli tarkoitus olla bändi.</w:t>
      </w:r>
    </w:p>
    <w:p>
      <w:r>
        <w:rPr>
          <w:b/>
        </w:rPr>
        <w:t xml:space="preserve">Tulos</w:t>
      </w:r>
    </w:p>
    <w:p>
      <w:r>
        <w:t xml:space="preserve">Mikä voi olla syy siihen, että Elisabet hymyili ?</w:t>
      </w:r>
    </w:p>
    <w:p>
      <w:r>
        <w:rPr>
          <w:b/>
        </w:rPr>
        <w:t xml:space="preserve">Esimerkki 1.4733</w:t>
      </w:r>
    </w:p>
    <w:p>
      <w:r>
        <w:t xml:space="preserve">Konteksti: Leikin vedessä ja yritin ratsastaa aalloilla. En ole varma, onko tuo oikea ilmaisu kuvaamaan sitä, että yritin istua aallon päällä ja ratsastaa sillä, kun se törmää rantaan. Siellä oli pientä pohjavirtausta , joten se oli vähän pelottavaa . ja menin veden alle ja sain suolavettä suuhuni ja nenääni .</w:t>
      </w:r>
    </w:p>
    <w:p>
      <w:r>
        <w:rPr>
          <w:b/>
        </w:rPr>
        <w:t xml:space="preserve">Tulos</w:t>
      </w:r>
    </w:p>
    <w:p>
      <w:r>
        <w:t xml:space="preserve">Mitä tein, kun sain suolavettä nenääni ja suuhuni?</w:t>
      </w:r>
    </w:p>
    <w:p>
      <w:r>
        <w:rPr>
          <w:b/>
        </w:rPr>
        <w:t xml:space="preserve">Esimerkki 1.4734</w:t>
      </w:r>
    </w:p>
    <w:p>
      <w:r>
        <w:t xml:space="preserve">Konteksti: Sasquatch 08 oli uskomaton . Lauantai alkoi aikaisin matkalla Top Pot ja pitkä ajomatka upeaa musiikkia . Sää oli fantastinen matkalla ylös ja pysyi niin useita tunteja päivään , kevyesti satoi myöhään iltapäivällä hieman ja piristyi kun menimme takaisin leirintäalueelle . Beirut aloitti päivämme ihanasti . Kuultuani pari kappaletta sieltä täältä , tiesin odottaa orkestraalista poppia , jossa syvä ääni laulaa etunenässä . He olivat miellyttävä yllätys -- musiikki oli todella upeaa . Sitten , pizza !.</w:t>
      </w:r>
    </w:p>
    <w:p>
      <w:r>
        <w:rPr>
          <w:b/>
        </w:rPr>
        <w:t xml:space="preserve">Tulos</w:t>
      </w:r>
    </w:p>
    <w:p>
      <w:r>
        <w:t xml:space="preserve">Miksi kertoja näytti nauttivan Isojalasta niin paljon ?</w:t>
      </w:r>
    </w:p>
    <w:p>
      <w:r>
        <w:rPr>
          <w:b/>
        </w:rPr>
        <w:t xml:space="preserve">Esimerkki 1.4735</w:t>
      </w:r>
    </w:p>
    <w:p>
      <w:r>
        <w:t xml:space="preserve">Konteksti: Se näyttää vitun mahtavalta hehe ! ! Aloin itse asiassa kirjoittaa tätä ja tajusin, etten ole tehnyt varausta vielä , ja sitten soitin ja huomasin sen olevan varattu . haha . Joten löysin tämän paikan noin 10 minuuttia sitten .</w:t>
      </w:r>
    </w:p>
    <w:p>
      <w:r>
        <w:rPr>
          <w:b/>
        </w:rPr>
        <w:t xml:space="preserve">Tulos</w:t>
      </w:r>
    </w:p>
    <w:p>
      <w:r>
        <w:t xml:space="preserve">Miksi en soittanut varauksen tekemiseksi aikaisemmin ?</w:t>
      </w:r>
    </w:p>
    <w:p>
      <w:r>
        <w:rPr>
          <w:b/>
        </w:rPr>
        <w:t xml:space="preserve">Esimerkki 1.4736</w:t>
      </w:r>
    </w:p>
    <w:p>
      <w:r>
        <w:t xml:space="preserve">Konteksti: Aina kun tulen kotiin ja se näkee minut, se sirkuttaa ja hyppii alas istuimeltaan, kun menen sen häkin luo. Se karvoittaa hiuksiani ja napostelee sormiani ( joskus se puree , mutta annan sille anteeksi ) . Luin yläkerrassa olleesta cockatiel-kirjasta , että ne huutavat vain yksitavuisia ääniä , kun niitä ei huomioida , ja minusta tuntui pahalta .</w:t>
      </w:r>
    </w:p>
    <w:p>
      <w:r>
        <w:rPr>
          <w:b/>
        </w:rPr>
        <w:t xml:space="preserve">Tulos</w:t>
      </w:r>
    </w:p>
    <w:p>
      <w:r>
        <w:t xml:space="preserve">Mikä on luultavasti totta tästä linnusta ?</w:t>
      </w:r>
    </w:p>
    <w:p>
      <w:r>
        <w:rPr>
          <w:b/>
        </w:rPr>
        <w:t xml:space="preserve">Esimerkki 1.4737</w:t>
      </w:r>
    </w:p>
    <w:p>
      <w:r>
        <w:t xml:space="preserve">Konteksti: Eilen hän ei saanut päivällisaikaan lääkkeitään lainkaan . Äiti joutui muistuttamaan hoitajaa , joka kertoi , ettei hänelle ollut tilattu lääkkeitä . Äidin oli vaadittava, että hän sai lääkkeet, kertoi hoitajalle, mitä ne olivat, ja ilmoitti, että hän oli ottanut niitä 30 vuotta eikä aio lopettaa niitä nytkään. Hoitajan oli soitettava lääkärille, joka vahvisti äidin tiedot - ja sitten todettiin, että se, joka oli kirjoittanut hänen viimeisimmän lääkelistansa, oli "unohtanut" kirjoittaa äidin lääkkeet puolen vuorokauden ajalta - lisää hämmästyttävää! ! !.</w:t>
      </w:r>
    </w:p>
    <w:p>
      <w:r>
        <w:rPr>
          <w:b/>
        </w:rPr>
        <w:t xml:space="preserve">Tulos</w:t>
      </w:r>
    </w:p>
    <w:p>
      <w:r>
        <w:t xml:space="preserve">Mikä voi olla uskottava fakta äidistäni ?</w:t>
      </w:r>
    </w:p>
    <w:p>
      <w:r>
        <w:rPr>
          <w:b/>
        </w:rPr>
        <w:t xml:space="preserve">Esimerkki 1.4738</w:t>
      </w:r>
    </w:p>
    <w:p>
      <w:r>
        <w:t xml:space="preserve">Konteksti: Minusta tuntuu, että minulla ei ole yhtään vaatetta, lukuun ottamatta muutamia kivoja mekkoja ja takkeja. Lol . Kaipaan poikaystävääni ja Swanseaa hirveästi ja toivon, että nyt olisi 13 astetta lämmintä kuten eilen . En tajunnut kuinka rakastunut olin Swanseaan ennen kuin olin puolivälissä paluumatkalla lentokoneessa .</w:t>
      </w:r>
    </w:p>
    <w:p>
      <w:r>
        <w:rPr>
          <w:b/>
        </w:rPr>
        <w:t xml:space="preserve">Tulos</w:t>
      </w:r>
    </w:p>
    <w:p>
      <w:r>
        <w:t xml:space="preserve">Miksi kaipaan poikaystävääni ?</w:t>
      </w:r>
    </w:p>
    <w:p>
      <w:r>
        <w:rPr>
          <w:b/>
        </w:rPr>
        <w:t xml:space="preserve">Esimerkki 1.4739</w:t>
      </w:r>
    </w:p>
    <w:p>
      <w:r>
        <w:t xml:space="preserve">Konteksti: On aikoja, jolloin aistimme, että horisontissa on muutos ja että on aika kävellä uudesta ovesta sisään ja ottaa riski paljastaa enemmän siitä, keitä olemme ja mitä kohtaan tunnemme intohimoa. Hieman yli vuosi sitten , kun aloitin blogini , olin myös suunnitellut verkkosivuni , mutta en ollut vielä "muuttanut" sinne . Minulla on aina ollut visio siitä, mitä toivoin sen olevan .</w:t>
      </w:r>
    </w:p>
    <w:p>
      <w:r>
        <w:rPr>
          <w:b/>
        </w:rPr>
        <w:t xml:space="preserve">Tulos</w:t>
      </w:r>
    </w:p>
    <w:p>
      <w:r>
        <w:t xml:space="preserve">Miksi odotin hieman blogini aloittamista ?</w:t>
      </w:r>
    </w:p>
    <w:p>
      <w:r>
        <w:rPr>
          <w:b/>
        </w:rPr>
        <w:t xml:space="preserve">Esimerkki 1.4740</w:t>
      </w:r>
    </w:p>
    <w:p>
      <w:r>
        <w:t xml:space="preserve">Konteksti: Söpö japanilainen serkkumme tuli viettämään lomaa viikoksi . Tietysti , japanilaisen animaation ja mangan fanina olin niin innoissani nähdessäni aidon japanilaisen lapsen . Ennen kuin he lentävät takaisin Japaniin klo 4 aamulla seuraavana päivänä , siskoni päätti kiertää hänet ympäri MOA . Siskoni , joka on viettänyt päiviä hänen kanssaan , sanoi , että hän ei puhu liikaa luultavasti kielimuurin takia .</w:t>
      </w:r>
    </w:p>
    <w:p>
      <w:r>
        <w:rPr>
          <w:b/>
        </w:rPr>
        <w:t xml:space="preserve">Tulos</w:t>
      </w:r>
    </w:p>
    <w:p>
      <w:r>
        <w:t xml:space="preserve">Mikä voi olla uskottava fakta minusta ?</w:t>
      </w:r>
    </w:p>
    <w:p>
      <w:r>
        <w:rPr>
          <w:b/>
        </w:rPr>
        <w:t xml:space="preserve">Esimerkki 1.4741</w:t>
      </w:r>
    </w:p>
    <w:p>
      <w:r>
        <w:t xml:space="preserve">Konteksti: En tiennyt mikä se oli menin sisään ja kysyin. Se oli konserttisali ja hyvin kuuluisa pianisti oli menossa soittamaan . Päätin maksaa päästäkseni sisään . se oli valtava sisältä ja hyvin kaunis .</w:t>
      </w:r>
    </w:p>
    <w:p>
      <w:r>
        <w:rPr>
          <w:b/>
        </w:rPr>
        <w:t xml:space="preserve">Tulos</w:t>
      </w:r>
    </w:p>
    <w:p>
      <w:r>
        <w:t xml:space="preserve">Mitä voi tapahtua sen jälkeen, kun olen löytänyt satunnaisen rakennuksen tutkittavaksi ?</w:t>
      </w:r>
    </w:p>
    <w:p>
      <w:r>
        <w:rPr>
          <w:b/>
        </w:rPr>
        <w:t xml:space="preserve">Tulos</w:t>
      </w:r>
    </w:p>
    <w:p>
      <w:r>
        <w:t xml:space="preserve">Mitä on saattanut tapahtua sen jälkeen, kun kuuluisasta pianistista on kuultu ?</w:t>
      </w:r>
    </w:p>
    <w:p>
      <w:r>
        <w:rPr>
          <w:b/>
        </w:rPr>
        <w:t xml:space="preserve">Esimerkki 1.4742</w:t>
      </w:r>
    </w:p>
    <w:p>
      <w:r>
        <w:t xml:space="preserve">Konteksti: Se tarkoittaa, että kaupungissa ei ole lainkaan kukkuloita, joten pyöräily on lähes vaivatonta. On itse asiassa helpompaa ja nopeampaa kulkea mikä tahansa matka pyörällä kuin kävellen. Meillä oli tapana käyttää pyöriä päästäksemme suurelta alueelta toiselle, ja sitten kahlita ne ja tutkia hieman jalan, palaten hakemaan ne myöhemmin. Asia on niin , että * kaikki * tekevät niin , ja tuloksena on , että monia näkymiä Amsterdamista voi kuvailla vain " hyvin pyöräileviksi " .</w:t>
      </w:r>
    </w:p>
    <w:p>
      <w:r>
        <w:rPr>
          <w:b/>
        </w:rPr>
        <w:t xml:space="preserve">Tulos</w:t>
      </w:r>
    </w:p>
    <w:p>
      <w:r>
        <w:t xml:space="preserve">Mikä on suosituin kulkuväline Amsterdamissa?</w:t>
      </w:r>
    </w:p>
    <w:p>
      <w:r>
        <w:rPr>
          <w:b/>
        </w:rPr>
        <w:t xml:space="preserve">Tulos</w:t>
      </w:r>
    </w:p>
    <w:p>
      <w:r>
        <w:t xml:space="preserve">Mitä tapahtuu, jos otan kuvan Amsterdamin kanaaleista?</w:t>
      </w:r>
    </w:p>
    <w:p>
      <w:r>
        <w:rPr>
          <w:b/>
        </w:rPr>
        <w:t xml:space="preserve">Esimerkki 1.4743</w:t>
      </w:r>
    </w:p>
    <w:p>
      <w:r>
        <w:t xml:space="preserve">Konteksti: Zach on kanadalainen, joka asui etelämpänä kuin minä tein Yhdysvalloissa, ja hän on hauska ja hänellä on hyvä huumorintaju, ja niin hän ei n'get pissed kun vietin melko paljon koko päivän pilkkaa häntä siitä. Zach asuu noin puolen tunnin päässä minusta. Brian on myös hyvin hauska ja harrastaa jazz-kitaraa, ja hän asuu vastapäätä minua.</w:t>
      </w:r>
    </w:p>
    <w:p>
      <w:r>
        <w:rPr>
          <w:b/>
        </w:rPr>
        <w:t xml:space="preserve">Tulos</w:t>
      </w:r>
    </w:p>
    <w:p>
      <w:r>
        <w:t xml:space="preserve">Mikä voi olla pätevä fakta ystävistäni ja minusta ?</w:t>
      </w:r>
    </w:p>
    <w:p>
      <w:r>
        <w:rPr>
          <w:b/>
        </w:rPr>
        <w:t xml:space="preserve">Esimerkki 1.4744</w:t>
      </w:r>
    </w:p>
    <w:p>
      <w:r>
        <w:t xml:space="preserve">Konteksti: Nyt olen siis kaivostoiminnassa , pilkkomassa jäätä iloiseen tahtiin ja raahaamassa sitä pois. Minun täytyy vain selvittää jääkaivostoiminnan taloudellinen puoli . Jään sivutuotteet näyttävät olevan ostajamarkkinoita , ainakin omalla alueellani .</w:t>
      </w:r>
    </w:p>
    <w:p>
      <w:r>
        <w:rPr>
          <w:b/>
        </w:rPr>
        <w:t xml:space="preserve">Tulos</w:t>
      </w:r>
    </w:p>
    <w:p>
      <w:r>
        <w:t xml:space="preserve">Miksi tämän henkilön pitää selvittää jäänpoistobisneksen taloudellinen puoli ?</w:t>
      </w:r>
    </w:p>
    <w:p>
      <w:r>
        <w:rPr>
          <w:b/>
        </w:rPr>
        <w:t xml:space="preserve">Esimerkki 1.4745</w:t>
      </w:r>
    </w:p>
    <w:p>
      <w:r>
        <w:t xml:space="preserve">Konteksti: Auroran kaupungissa sijaitsee legendaarinen Paramount-teatteri , joka avasi ovensa vuonna 1931 suurten fanfaarien saattelemana. Se oli tuolloin ensimmäinen ilmastoitu elokuvapalatsi Chicagon ulkopuolella. Aurora on kasvava kaupunki, joka on pitänyt perheen tärkeänä osana kehitystään. Nämä ovat joitakin syitä , miksi kaupunki on tulossa niin suosittu .</w:t>
      </w:r>
    </w:p>
    <w:p>
      <w:r>
        <w:rPr>
          <w:b/>
        </w:rPr>
        <w:t xml:space="preserve">Tulos</w:t>
      </w:r>
    </w:p>
    <w:p>
      <w:r>
        <w:t xml:space="preserve">Minkä tyyppinen rakennus on kyseessä?</w:t>
      </w:r>
    </w:p>
    <w:p>
      <w:r>
        <w:rPr>
          <w:b/>
        </w:rPr>
        <w:t xml:space="preserve">Esimerkki 1.4746</w:t>
      </w:r>
    </w:p>
    <w:p>
      <w:r>
        <w:t xml:space="preserve">Konteksti: Tämä on aito Coach kukkaro . Nahkahihna on säädettävissä. Sitä käytettiin vain viikon ajan ja on säilytetty pois . Puhdas , ei tahroja , ei merkkejä , ja näyttää uudelta .</w:t>
      </w:r>
    </w:p>
    <w:p>
      <w:r>
        <w:rPr>
          <w:b/>
        </w:rPr>
        <w:t xml:space="preserve">Tulos</w:t>
      </w:r>
    </w:p>
    <w:p>
      <w:r>
        <w:t xml:space="preserve">Mikä mahtaa olla postauksen syy ?</w:t>
      </w:r>
    </w:p>
    <w:p>
      <w:r>
        <w:rPr>
          <w:b/>
        </w:rPr>
        <w:t xml:space="preserve">Esimerkki 1.4747</w:t>
      </w:r>
    </w:p>
    <w:p>
      <w:r>
        <w:t xml:space="preserve">Konteksti: . Olin nukkunut taas kerran huonosti - jostain syystä olin ollut hereillä yli puolet yöstä ja mieleni oli ollut kiihtynyt, täynnä turhia ajatuksia työstä, ystävyyssuhteista ja muista pikkujutuista. Mutta kun sitten nukuin ja heräsin aamulla, en voinut väittää oloni olevan huonompi kuin "vähän keskiverto", ja pseudoefedriini- ja parasetamolicocktail teki siitä selvää.</w:t>
      </w:r>
    </w:p>
    <w:p>
      <w:r>
        <w:rPr>
          <w:b/>
        </w:rPr>
        <w:t xml:space="preserve">Tulos</w:t>
      </w:r>
    </w:p>
    <w:p>
      <w:r>
        <w:t xml:space="preserve">Miksi kertoja on niin tokkurainen?</w:t>
      </w:r>
    </w:p>
    <w:p>
      <w:r>
        <w:rPr>
          <w:b/>
        </w:rPr>
        <w:t xml:space="preserve">Esimerkki 1.4748</w:t>
      </w:r>
    </w:p>
    <w:p>
      <w:r>
        <w:t xml:space="preserve">Konteksti: : ) Vietin seuraavat 4 vuotta tuossa koossa - ei todellakaan ole mitään vaikeuksia ylläpitää sitä. Kun tulin raskaaksi Jeremien kanssa 20-vuotiaana - no - asiat olivat muuttuneet. Olin enimmäkseen liikkumaton ja kehitin epäterveen rakkaussuhteen voileipiin. Pakkasin kiloja kuin Walmartin alennusmyynnissä. Raskauteni loppupuolella jouduin käymään lääkärissä viikoittain . Eräällä viikolla lihoin 8 kiloa .</w:t>
      </w:r>
    </w:p>
    <w:p>
      <w:r>
        <w:rPr>
          <w:b/>
        </w:rPr>
        <w:t xml:space="preserve">Tulos</w:t>
      </w:r>
    </w:p>
    <w:p>
      <w:r>
        <w:t xml:space="preserve">Miksi kirjoittaja lihoi 8 kiloa viikossa ?</w:t>
      </w:r>
    </w:p>
    <w:p>
      <w:r>
        <w:rPr>
          <w:b/>
        </w:rPr>
        <w:t xml:space="preserve">Esimerkki 1.4749</w:t>
      </w:r>
    </w:p>
    <w:p>
      <w:r>
        <w:t xml:space="preserve">Konteksti: Toivottavasti se turtuu pian , kuten minusta on tullut . yö toisensa jälkeen pelkään nukkumaanmenoa , niin helvetin väsynyt kaikkeen puuttumiseen ja toivomiseen , mutta silti olen edelleen jumissa tässä erottamattomassa sotkussa . viime yönä oli hieman parempi , kiitos bubble breakerin .</w:t>
      </w:r>
    </w:p>
    <w:p>
      <w:r>
        <w:rPr>
          <w:b/>
        </w:rPr>
        <w:t xml:space="preserve">Tulos</w:t>
      </w:r>
    </w:p>
    <w:p>
      <w:r>
        <w:t xml:space="preserve">Mikä näyttää olevan totta kirjoittajasta ?</w:t>
      </w:r>
    </w:p>
    <w:p>
      <w:r>
        <w:rPr>
          <w:b/>
        </w:rPr>
        <w:t xml:space="preserve">Tulos</w:t>
      </w:r>
    </w:p>
    <w:p>
      <w:r>
        <w:t xml:space="preserve">Miksi kirjoittaja tuntee näin ?</w:t>
      </w:r>
    </w:p>
    <w:p>
      <w:r>
        <w:rPr>
          <w:b/>
        </w:rPr>
        <w:t xml:space="preserve">Esimerkki 1.4750</w:t>
      </w:r>
    </w:p>
    <w:p>
      <w:r>
        <w:t xml:space="preserve">Konteksti: Ensin löysin paljon paikkoja, joihin haluan palata, kunhan saan töitä! Kävin kavereiden kanssa ulkona , ja menimme ihanan halpaan kiinalaiseen ravintolaan , ja kaikki näytti herkulliselta . Sitten menimme Goodwill -kauppaan , jossa en ole koskaan käynyt , ja katselimme ihanan halpoja CD-levyjä ja kirjoja ( tässä on teema .</w:t>
      </w:r>
    </w:p>
    <w:p>
      <w:r>
        <w:rPr>
          <w:b/>
        </w:rPr>
        <w:t xml:space="preserve">Tulos</w:t>
      </w:r>
    </w:p>
    <w:p>
      <w:r>
        <w:t xml:space="preserve">Mikä voi olla syy siihen, että haluan mennä näihin paikkoihin saatuani työpaikan ?</w:t>
      </w:r>
    </w:p>
    <w:p>
      <w:r>
        <w:rPr>
          <w:b/>
        </w:rPr>
        <w:t xml:space="preserve">Esimerkki 1.4751</w:t>
      </w:r>
    </w:p>
    <w:p>
      <w:r>
        <w:t xml:space="preserve">Konteksti: Talossa oli kylttejä, joissa luki, että se myydään "sellaisena kuin se on", ja hän vain otti ne pois. Myöhemmin halusin käydä suihkussa kyseisessä talossa , mutta suihku oli väärässä paikassa ja sen lähellä oli vartija , joka ei antanut minun käydä suihkussa . Ja ötököitä oli joka paikassa . Ei mitään tartuntoja , vaan vain sellainen " voi , hei , tuolla on taas yksi ötökkä " ja ne olivat kaikki ällöttäviä . Karmivampi juttu, joka jää mieleeni koko päiväksi, on se, jossa oli mukana isäni.</w:t>
      </w:r>
    </w:p>
    <w:p>
      <w:r>
        <w:rPr>
          <w:b/>
        </w:rPr>
        <w:t xml:space="preserve">Tulos</w:t>
      </w:r>
    </w:p>
    <w:p>
      <w:r>
        <w:t xml:space="preserve">Mikä saattoi saada hänet purkamaan talon kyltit?</w:t>
      </w:r>
    </w:p>
    <w:p>
      <w:r>
        <w:rPr>
          <w:b/>
        </w:rPr>
        <w:t xml:space="preserve">Esimerkki 1.4752</w:t>
      </w:r>
    </w:p>
    <w:p>
      <w:r>
        <w:t xml:space="preserve">Konteksti: Saimme huonoja uutisia Michiganissa ollessamme, että Brianin äiti oli sairaalassa. Vaikka hän sanoi olevansa kunnossa ( hän oli kunnossa , mutta piti silti kuulla se lääkäreiltä ) ja hän ei halunnut meidän lopettavan matkaamme , lähdimme takaisin Columbukseen . Paluumatkalla isä soitti ja kysyi haluaisimmeko osallistua Red , White , and BOOM -juhliin Downtownissa 3. päivä serkkuni kanssa. Tämä on ollut perinne Columbuksessa viimeisten parinkymmenen vuoden ajan.</w:t>
      </w:r>
    </w:p>
    <w:p>
      <w:r>
        <w:rPr>
          <w:b/>
        </w:rPr>
        <w:t xml:space="preserve">Tulos</w:t>
      </w:r>
    </w:p>
    <w:p>
      <w:r>
        <w:t xml:space="preserve">Mikä voi olla fakta juhlasta ?</w:t>
      </w:r>
    </w:p>
    <w:p>
      <w:r>
        <w:rPr>
          <w:b/>
        </w:rPr>
        <w:t xml:space="preserve">Tulos</w:t>
      </w:r>
    </w:p>
    <w:p>
      <w:r>
        <w:t xml:space="preserve">Miksi he lopettivat matkansa etuajassa?</w:t>
      </w:r>
    </w:p>
    <w:p>
      <w:r>
        <w:rPr>
          <w:b/>
        </w:rPr>
        <w:t xml:space="preserve">Esimerkki 1.4753</w:t>
      </w:r>
    </w:p>
    <w:p>
      <w:r>
        <w:t xml:space="preserve">Konteksti: Jos se on kirjastossani, haluan kuunnella sen. Ajan myötä olen lisännyt tämän säännön lukumäärää 1:stä 2:een ja sitten 3:een ja nyt olen valmis nostamaan sen 4:ään . Se on melko hauskaa minulle paitsi kun lisään uutta musiikkia . Silloin päädyn kuuntelemaan samaa kappaletta kolme kertaa .</w:t>
      </w:r>
    </w:p>
    <w:p>
      <w:r>
        <w:rPr>
          <w:b/>
        </w:rPr>
        <w:t xml:space="preserve">Tulos</w:t>
      </w:r>
    </w:p>
    <w:p>
      <w:r>
        <w:t xml:space="preserve">Mitä mieltä olen musiikistani?</w:t>
      </w:r>
    </w:p>
    <w:p>
      <w:r>
        <w:rPr>
          <w:b/>
        </w:rPr>
        <w:t xml:space="preserve">Esimerkki 1.4754</w:t>
      </w:r>
    </w:p>
    <w:p>
      <w:r>
        <w:t xml:space="preserve">Konteksti: Olin muutama vuosi sitten kaukana siitä, että olisin oppinut palvelemaan pastorikoulutuksessa olevaa miestäni. Kasvoin ei-kristillisessä kodissa. Lukiossa minut pelastettiin liberaaliin seurakuntaan, jossa ei ollut opetuslapseutta ja apulaispastorimme oli nainen. Kotona minua ei opetettu tavoittelemaan jumalaapelkäävää vaimoa ja äitiä - vanhempani olivat hyvin "hands off" vanhemmuudessaan.</w:t>
      </w:r>
    </w:p>
    <w:p>
      <w:r>
        <w:rPr>
          <w:b/>
        </w:rPr>
        <w:t xml:space="preserve">Tulos</w:t>
      </w:r>
    </w:p>
    <w:p>
      <w:r>
        <w:t xml:space="preserve">Mikä on hänen todennäköinen tulevaisuuden tavoitteensa uskon ja avioliiton suhteen?</w:t>
      </w:r>
    </w:p>
    <w:p>
      <w:r>
        <w:rPr>
          <w:b/>
        </w:rPr>
        <w:t xml:space="preserve">Tulos</w:t>
      </w:r>
    </w:p>
    <w:p>
      <w:r>
        <w:t xml:space="preserve">Miksi kertoja saattaa hermostua siitä, että hänen miehestään tulee pastori ?</w:t>
      </w:r>
    </w:p>
    <w:p>
      <w:r>
        <w:rPr>
          <w:b/>
        </w:rPr>
        <w:t xml:space="preserve">Esimerkki 1.4755</w:t>
      </w:r>
    </w:p>
    <w:p>
      <w:r>
        <w:t xml:space="preserve">Konteksti: Pahinta on, että hän nauttii Problem Childista teatterissa. Se on jo kamalaa , mutta jos siihen lisätään vielä aviopari Nick Nolte ja Jessica Lange , jotka ovat julmia toisilleen ja heidän tyttärensä Juliette Lewis , joka vihaa heitä , koko elokuva on katsomaton . Et n välitä tappaako De Niro heidät vai ei .</w:t>
      </w:r>
    </w:p>
    <w:p>
      <w:r>
        <w:rPr>
          <w:b/>
        </w:rPr>
        <w:t xml:space="preserve">Tulos</w:t>
      </w:r>
    </w:p>
    <w:p>
      <w:r>
        <w:t xml:space="preserve">Miksi sanon, että se on kamalaa, koska hän piti Problem Childista teatterissa?</w:t>
      </w:r>
    </w:p>
    <w:p>
      <w:r>
        <w:rPr>
          <w:b/>
        </w:rPr>
        <w:t xml:space="preserve">Esimerkki 1.4756</w:t>
      </w:r>
    </w:p>
    <w:p>
      <w:r>
        <w:t xml:space="preserve">Konteksti: Tuntui kauhealta, kun otin hänen hiuksensa esille toisella kerralla, mutta en tiennyt. Kun hän puhui siitä , hän oli niin pirteä kaikesta . Se oli tavallaan rohkaisevaa , mutta en voinut olla tuntematta piilotettua tuskaa ? Siis tottakai on kipua.</w:t>
      </w:r>
    </w:p>
    <w:p>
      <w:r>
        <w:rPr>
          <w:b/>
        </w:rPr>
        <w:t xml:space="preserve">Tulos</w:t>
      </w:r>
    </w:p>
    <w:p>
      <w:r>
        <w:t xml:space="preserve">mitä ei ehkä tapahtuisi, jos en olisi maininnut hiuksista toista kertaa ?</w:t>
      </w:r>
    </w:p>
    <w:p>
      <w:r>
        <w:rPr>
          <w:b/>
        </w:rPr>
        <w:t xml:space="preserve">Esimerkki 1.4757</w:t>
      </w:r>
    </w:p>
    <w:p>
      <w:r>
        <w:t xml:space="preserve">Konteksti: NORTH TURN - Klikkaa kuvaa ja lue lisää siitä . Tämä on NASCAR-historiaa . Aikoinaan waaaay ennen kuin oli Daytona Speedway kilparata , autot kilpaili rannalla , penkereellä hiekkadyynit . ( Paljon ennen kuin ekologiset nurinat tulivat esiin ) .</w:t>
      </w:r>
    </w:p>
    <w:p>
      <w:r>
        <w:rPr>
          <w:b/>
        </w:rPr>
        <w:t xml:space="preserve">Tulos</w:t>
      </w:r>
    </w:p>
    <w:p>
      <w:r>
        <w:t xml:space="preserve">Mikä voi olla lempilajini ?</w:t>
      </w:r>
    </w:p>
    <w:p>
      <w:r>
        <w:rPr>
          <w:b/>
        </w:rPr>
        <w:t xml:space="preserve">Esimerkki 1.4758</w:t>
      </w:r>
    </w:p>
    <w:p>
      <w:r>
        <w:t xml:space="preserve">Konteksti: Vannon, että tunnen perhosia. .... Oletan, että se on merkki Gracelta ja Annalta, että he auttavat minua selviämään siitä. Ironisesti huomasin, että rannekorun, jossa luki love my girls, nuo sanat on ilmeisesti raaputettu pois .</w:t>
      </w:r>
    </w:p>
    <w:p>
      <w:r>
        <w:rPr>
          <w:b/>
        </w:rPr>
        <w:t xml:space="preserve">Tulos</w:t>
      </w:r>
    </w:p>
    <w:p>
      <w:r>
        <w:t xml:space="preserve">Mikä mahtaa ruokkia euforista oloani ?</w:t>
      </w:r>
    </w:p>
    <w:p>
      <w:r>
        <w:rPr>
          <w:b/>
        </w:rPr>
        <w:t xml:space="preserve">Esimerkki 1.4759</w:t>
      </w:r>
    </w:p>
    <w:p>
      <w:r>
        <w:t xml:space="preserve">Konteksti: Yksi parhaista puolista minulle on se, että suurin osa heidän kylpytakeistaan on saatavana jopa 5X-kokoisena. Olen iso kaveri ja olin todella huolissani siitä, että tilaisin kylpytakin ja en mahtuisi siihen tai että näyttäisin yli - täytetyltä makkaralta . Hihat ovat kellonmuotoiset ( minkä tiesin tilatessani ) , joten minun on oltava hyvin varovainen avotulen lähellä . Heidän hintansa ovat myös erittäin kohtuullisia , joitakin alhaisimpia, joita olen löytänyt verkosta .</w:t>
      </w:r>
    </w:p>
    <w:p>
      <w:r>
        <w:rPr>
          <w:b/>
        </w:rPr>
        <w:t xml:space="preserve">Tulos</w:t>
      </w:r>
    </w:p>
    <w:p>
      <w:r>
        <w:t xml:space="preserve">Mitä kirjoittaja on huolissaan siitä, että näyttää makkaralta ?</w:t>
      </w:r>
    </w:p>
    <w:p>
      <w:r>
        <w:rPr>
          <w:b/>
        </w:rPr>
        <w:t xml:space="preserve">Tulos</w:t>
      </w:r>
    </w:p>
    <w:p>
      <w:r>
        <w:t xml:space="preserve">Mikä on yrityksen kaapujen parhaat puolet ?</w:t>
      </w:r>
    </w:p>
    <w:p>
      <w:r>
        <w:rPr>
          <w:b/>
        </w:rPr>
        <w:t xml:space="preserve">Esimerkki 1.4760</w:t>
      </w:r>
    </w:p>
    <w:p>
      <w:r>
        <w:t xml:space="preserve">Konteksti: Myöhemmin samana iltana hän voitti Orlando Jordanin 25 sekunnissa voittaakseen Yhdysvaltain mestaruuden. Hän on yksi parhaista painijoista, joka on koskaan elänyt . Tiedän, että hän on paremmassa paikassa parhaan ystävänsä Eddie Guerreron kanssa. Tulen kaipaamaan kovasti Crippler Crossfacea, jota hän käytti ihmisiin . Perjantaina katselin, kun BMX-ammattilainen Stephen Murray yritti tehdä kaksinkertaisen takaperin voltin Baltimoren hiekkaradalla.</w:t>
      </w:r>
    </w:p>
    <w:p>
      <w:r>
        <w:rPr>
          <w:b/>
        </w:rPr>
        <w:t xml:space="preserve">Tulos</w:t>
      </w:r>
    </w:p>
    <w:p>
      <w:r>
        <w:t xml:space="preserve">Mitä kertoja katsoi sinä yönä?</w:t>
      </w:r>
    </w:p>
    <w:p>
      <w:r>
        <w:rPr>
          <w:b/>
        </w:rPr>
        <w:t xml:space="preserve">Esimerkki 1.4761</w:t>
      </w:r>
    </w:p>
    <w:p>
      <w:r>
        <w:t xml:space="preserve">Konteksti: En ole koskaan ollut paniikkikohtaus ja olin polttanut paljon ruohoa ja se ei koskaan vaikuttanut minuun tällä tavalla. Sitten hän sanoi, etten voi enää olla hänen kanssaan, minkä ymmärsin, mutta hän halasi minua ja sanoi, että selviämme siitä. En vieläkään saanut unta enkä tuntenut itseäni. Päädyin sairaalaan ja sain diagnoosin kaksisuuntainen mielialahäiriö . Kaikki tämä tapahtui Kaliforniassa .</w:t>
      </w:r>
    </w:p>
    <w:p>
      <w:r>
        <w:rPr>
          <w:b/>
        </w:rPr>
        <w:t xml:space="preserve">Tulos</w:t>
      </w:r>
    </w:p>
    <w:p>
      <w:r>
        <w:t xml:space="preserve">Mikä aiheutti kertojan paniikkikohtauksen?</w:t>
      </w:r>
    </w:p>
    <w:p>
      <w:r>
        <w:rPr>
          <w:b/>
        </w:rPr>
        <w:t xml:space="preserve">Esimerkki 1.4762</w:t>
      </w:r>
    </w:p>
    <w:p>
      <w:r>
        <w:t xml:space="preserve">Konteksti: Hachiko oli uskomattoman uskollinen koira, joka kuului liikemiehelle, joka työskenteli Shibuyassa ( kai ? ) Joka päivä Hachiko odotti portin ulkopuolella, että hänen isäntänsä tulisi ulos, ja joka päivä hän tervehti Hachikoa ja toi hänet kotiin. Eräänä päivänä liikemies jäi auton alle ennen kuin ehti portille, mutta Hachiko jatkoi odottamista. Itse asiassa Hachiko odotti portilla isäntäänsä vuosikausia.</w:t>
      </w:r>
    </w:p>
    <w:p>
      <w:r>
        <w:rPr>
          <w:b/>
        </w:rPr>
        <w:t xml:space="preserve">Tulos</w:t>
      </w:r>
    </w:p>
    <w:p>
      <w:r>
        <w:t xml:space="preserve">Miksi koira saattoi odottaa myöhästynyttä isäntäänsä?</w:t>
      </w:r>
    </w:p>
    <w:p>
      <w:r>
        <w:rPr>
          <w:b/>
        </w:rPr>
        <w:t xml:space="preserve">Esimerkki 1.4763</w:t>
      </w:r>
    </w:p>
    <w:p>
      <w:r>
        <w:t xml:space="preserve">Konteksti: Tämä ruhoni - jostain hiton syystä sinä haluat sen. Kaltaisesi suloinen pikku nainen ... haluaa veriset käteni lihaanne . Olet hullu. " Hän kaatoi toisen reilun kierroksen shochua kurkkuunsa ; sen edestakaisin liplattavasta äänestä päätellen hän oli varmasti tyhjentänyt jo lähes puolet kannusta. " B - mutta sinä ... sinäkin haluat sitä ... " " " Mitä helvettiä sillä on väliä mitä minä haluan ? Onko sillä väliä, jos rosvo haluaa sinut ?.</w:t>
      </w:r>
    </w:p>
    <w:p>
      <w:r>
        <w:rPr>
          <w:b/>
        </w:rPr>
        <w:t xml:space="preserve">Tulos</w:t>
      </w:r>
    </w:p>
    <w:p>
      <w:r>
        <w:t xml:space="preserve">Mitä tarkoittaa " halutaan minun ruhoni " ?</w:t>
      </w:r>
    </w:p>
    <w:p>
      <w:r>
        <w:rPr>
          <w:b/>
        </w:rPr>
        <w:t xml:space="preserve">Tulos</w:t>
      </w:r>
    </w:p>
    <w:p>
      <w:r>
        <w:t xml:space="preserve">mitä shochu on?</w:t>
      </w:r>
    </w:p>
    <w:p>
      <w:r>
        <w:rPr>
          <w:b/>
        </w:rPr>
        <w:t xml:space="preserve">Esimerkki 1.4764</w:t>
      </w:r>
    </w:p>
    <w:p>
      <w:r>
        <w:t xml:space="preserve">Konteksti: Se on tieteellinen tosiasia, että espanjalaisilla on sisäiset kellot, jotka toimivat joidenkin sekopäisten iberialaisten kvartsikiteiden avulla, joita ei löydy Pohjois-Amerikasta. Tämä ei välttämättä ole huono asia, mutta se on voima, jonka kanssa on laskettava, jos olet yksi niistä aika - ahtaalla / rajoitettu anaali perse - puristava kello - kellon - kellon - katsojista, jotka haluavat kokousten ja ihmisten olevan täsmällisiä ja asioiden tapahtuvan ajallaan . Kuten minä . Todellisuus on yksinkertaisesti se, että asiat tapahtuvat täällä yleensä myöhään.</w:t>
      </w:r>
    </w:p>
    <w:p>
      <w:r>
        <w:rPr>
          <w:b/>
        </w:rPr>
        <w:t xml:space="preserve">Tulos</w:t>
      </w:r>
    </w:p>
    <w:p>
      <w:r>
        <w:t xml:space="preserve">Mitä ongelmia kvartsikello aiheuttaa ?</w:t>
      </w:r>
    </w:p>
    <w:p>
      <w:r>
        <w:rPr>
          <w:b/>
        </w:rPr>
        <w:t xml:space="preserve">Tulos</w:t>
      </w:r>
    </w:p>
    <w:p>
      <w:r>
        <w:t xml:space="preserve">Miksi espanjalaiset toimivat kvartsikellolla ?</w:t>
      </w:r>
    </w:p>
    <w:p>
      <w:r>
        <w:rPr>
          <w:b/>
        </w:rPr>
        <w:t xml:space="preserve">Esimerkki 1.4765</w:t>
      </w:r>
    </w:p>
    <w:p>
      <w:r>
        <w:t xml:space="preserve">Konteksti: Luulen, että hän oli iloinen, kun lähdin kaupasta paremman työn perässä. Olen nähnyt hänet sen jälkeen ja naureskelen itsekseni.</w:t>
      </w:r>
    </w:p>
    <w:p>
      <w:r>
        <w:rPr>
          <w:b/>
        </w:rPr>
        <w:t xml:space="preserve">Tulos</w:t>
      </w:r>
    </w:p>
    <w:p>
      <w:r>
        <w:t xml:space="preserve">Miksi nainen on iloinen, että mies on poissa?</w:t>
      </w:r>
    </w:p>
    <w:p>
      <w:r>
        <w:rPr>
          <w:b/>
        </w:rPr>
        <w:t xml:space="preserve">Esimerkki 1.4766</w:t>
      </w:r>
    </w:p>
    <w:p>
      <w:r>
        <w:t xml:space="preserve">Konteksti: I run salainen santa / swapping communtiy nimeltään santaswap . se on suuri niille, jotka haluavat lähettää ja vastaanottaa lahjoja . tarkistaa käyttäjätiedot , älä n'be lannistua sääntöjä . olen ' ve käynnissä se 2 - 3 vuotta nyt ja meillä on hyvä menestys , ja säännöt ovat siellä syystä.seuraava iso swap ( $ 30 menojen raja inc. shipping ) on tulossa 10/1 halloween .</w:t>
      </w:r>
    </w:p>
    <w:p>
      <w:r>
        <w:rPr>
          <w:b/>
        </w:rPr>
        <w:t xml:space="preserve">Tulos</w:t>
      </w:r>
    </w:p>
    <w:p>
      <w:r>
        <w:t xml:space="preserve">Mikä voi olla syy heidän virkaansa ?</w:t>
      </w:r>
    </w:p>
    <w:p>
      <w:r>
        <w:rPr>
          <w:b/>
        </w:rPr>
        <w:t xml:space="preserve">Esimerkki 1.4767</w:t>
      </w:r>
    </w:p>
    <w:p>
      <w:r>
        <w:t xml:space="preserve">Konteksti: Hän kysyy, onko meillä Alvin ja pikkuoravat, koska hän ei näe sitä. Kerroin hänelle , et t ä en ollut nähnyt sitä kärryissä , joten toisella asiakkaalla voi olla se . Hyvä on , hän jättää minut rauhaan .</w:t>
      </w:r>
    </w:p>
    <w:p>
      <w:r>
        <w:rPr>
          <w:b/>
        </w:rPr>
        <w:t xml:space="preserve">Tulos</w:t>
      </w:r>
    </w:p>
    <w:p>
      <w:r>
        <w:t xml:space="preserve">Missä myymäläosastolla tämä skenaario todennäköisesti tapahtuu ?</w:t>
      </w:r>
    </w:p>
    <w:p>
      <w:r>
        <w:rPr>
          <w:b/>
        </w:rPr>
        <w:t xml:space="preserve">Tulos</w:t>
      </w:r>
    </w:p>
    <w:p>
      <w:r>
        <w:t xml:space="preserve">Kuka on tarinan kertoja?</w:t>
      </w:r>
    </w:p>
    <w:p>
      <w:r>
        <w:rPr>
          <w:b/>
        </w:rPr>
        <w:t xml:space="preserve">Esimerkki 1.4768</w:t>
      </w:r>
    </w:p>
    <w:p>
      <w:r>
        <w:t xml:space="preserve">Konteksti: Lisäsin kysymyksen ja kysyin, oliko hän yllättynyt tuen tulvasta, joka on tapahtunut hänen lähdettyään näyttelystä . Lindze vastasi: " Kyllä, itse asiassa olin todella, todella. Pidin itseäni B-hahmona ... tiedäthän, en Sonnyn tai Carlyn ... enkä tajunnut, että minulla oli niin paljon seuraajia tai tukea, ennen kuin olin lähtenyt.</w:t>
      </w:r>
    </w:p>
    <w:p>
      <w:r>
        <w:rPr>
          <w:b/>
        </w:rPr>
        <w:t xml:space="preserve">Tulos</w:t>
      </w:r>
    </w:p>
    <w:p>
      <w:r>
        <w:t xml:space="preserve">Mikä voi olla hänen suosikkisaippuaoopperansa ?</w:t>
      </w:r>
    </w:p>
    <w:p>
      <w:r>
        <w:rPr>
          <w:b/>
        </w:rPr>
        <w:t xml:space="preserve">Esimerkki 1.4769</w:t>
      </w:r>
    </w:p>
    <w:p>
      <w:r>
        <w:t xml:space="preserve">Konteksti: (meillä oli kirjakerho (ja kaipaan sitä, rehellisesti sanottuna) ) . Kyllä me saimme suurta potkua typerien kuvien ottamisesta . Kyllä me pilkkasimme toisiamme ( useammin kuin ei ) . Mutta oli jotain mitä en voi edes kuvailla .</w:t>
      </w:r>
    </w:p>
    <w:p>
      <w:r>
        <w:rPr>
          <w:b/>
        </w:rPr>
        <w:t xml:space="preserve">Tulos</w:t>
      </w:r>
    </w:p>
    <w:p>
      <w:r>
        <w:t xml:space="preserve">Minkä ajan kertoja todennäköisesti kuvaa elämässään ?</w:t>
      </w:r>
    </w:p>
    <w:p>
      <w:r>
        <w:rPr>
          <w:b/>
        </w:rPr>
        <w:t xml:space="preserve">Tulos</w:t>
      </w:r>
    </w:p>
    <w:p>
      <w:r>
        <w:t xml:space="preserve">Miksi ihmiset pilkkasivat toisiaan?</w:t>
      </w:r>
    </w:p>
    <w:p>
      <w:r>
        <w:rPr>
          <w:b/>
        </w:rPr>
        <w:t xml:space="preserve">Esimerkki 1.4770</w:t>
      </w:r>
    </w:p>
    <w:p>
      <w:r>
        <w:t xml:space="preserve">Konteksti: Keskiviikko 24. syyskuuta 2008 oli meille kaikille melko tunteikas päivä. Lukio-uramme viimeinen päivä . Tämä päivä tarkoitti viimeisiä koulujaksoja ja oppitunteja, jotka meidän oli koskaan kestettävä, paitsi että se ei ollut sellainen oppitunti, jonka jälkeen toivoisit voivasi kuolla ja herätä, kun se oli päättynyt.</w:t>
      </w:r>
    </w:p>
    <w:p>
      <w:r>
        <w:rPr>
          <w:b/>
        </w:rPr>
        <w:t xml:space="preserve">Tulos</w:t>
      </w:r>
    </w:p>
    <w:p>
      <w:r>
        <w:t xml:space="preserve">Mitä voi tapahtua keskiviikon jälkeen ?</w:t>
      </w:r>
    </w:p>
    <w:p>
      <w:r>
        <w:rPr>
          <w:b/>
        </w:rPr>
        <w:t xml:space="preserve">Esimerkki 1.4771</w:t>
      </w:r>
    </w:p>
    <w:p>
      <w:r>
        <w:t xml:space="preserve">Konteksti: Hän on syönyt aamiaista ja herää juuri päiväunilta, joten minun on parasta mennä. Ehdin vain sanoa kaksi asiaa : Kiitos Bria . Ja Dessie . Olette molemmat fantastisia. Ja isäkerhon idean keksijälle: Olette hiton nero.</w:t>
      </w:r>
    </w:p>
    <w:p>
      <w:r>
        <w:rPr>
          <w:b/>
        </w:rPr>
        <w:t xml:space="preserve">Tulos</w:t>
      </w:r>
    </w:p>
    <w:p>
      <w:r>
        <w:t xml:space="preserve">Miksi sinun on mentävä nyt, kun hän on juuri herännyt päiväunilta ?</w:t>
      </w:r>
    </w:p>
    <w:p>
      <w:r>
        <w:rPr>
          <w:b/>
        </w:rPr>
        <w:t xml:space="preserve">Esimerkki 1.4772</w:t>
      </w:r>
    </w:p>
    <w:p>
      <w:r>
        <w:t xml:space="preserve">Konteksti: Haluan vain jäädä niin pahasti/ niin pahasti . kaipaan Bryania niin paljon . kaipaan kaikkea niin paljon . minua surettaa ajatella, miten tämä vuosi menee ilman minua .</w:t>
      </w:r>
    </w:p>
    <w:p>
      <w:r>
        <w:rPr>
          <w:b/>
        </w:rPr>
        <w:t xml:space="preserve">Tulos</w:t>
      </w:r>
    </w:p>
    <w:p>
      <w:r>
        <w:t xml:space="preserve">Millainen olo minulla on juuri nyt?</w:t>
      </w:r>
    </w:p>
    <w:p>
      <w:r>
        <w:rPr>
          <w:b/>
        </w:rPr>
        <w:t xml:space="preserve">Esimerkki 1.4773</w:t>
      </w:r>
    </w:p>
    <w:p>
      <w:r>
        <w:t xml:space="preserve">Konteksti: Kuten useimmat teistä , kun kuulin kierrätyksestä maapallon pelastamiseksi , oletin luonnollisesti, että minun piti erottaa muovini , sanomalehdet ja lasi . Olin auttamassa . Se oli kaikki mitä minun tarvitsi tehdä .</w:t>
      </w:r>
    </w:p>
    <w:p>
      <w:r>
        <w:rPr>
          <w:b/>
        </w:rPr>
        <w:t xml:space="preserve">Tulos</w:t>
      </w:r>
    </w:p>
    <w:p>
      <w:r>
        <w:t xml:space="preserve">Miten ihmiset lajittelevat tavaroita kierrätystä varten?</w:t>
      </w:r>
    </w:p>
    <w:p>
      <w:r>
        <w:rPr>
          <w:b/>
        </w:rPr>
        <w:t xml:space="preserve">Esimerkki 1.4774</w:t>
      </w:r>
    </w:p>
    <w:p>
      <w:r>
        <w:t xml:space="preserve">Konteksti: Hän ei pitänyt pataruoasta , eikä hän pitänyt kakustani . Hän sanoi, että keksini olivat liian kovia ... Ei niin kuin hänen äitinsä teki . En keittänyt kahvia oikein , Hän ei pitänyt muhennoksesta . En korjannut hänen sukkiaan , kuten hänen äitinsä teki.</w:t>
      </w:r>
    </w:p>
    <w:p>
      <w:r>
        <w:rPr>
          <w:b/>
        </w:rPr>
        <w:t xml:space="preserve">Tulos</w:t>
      </w:r>
    </w:p>
    <w:p>
      <w:r>
        <w:t xml:space="preserve">Mitä tarinan mies ajattelee ?</w:t>
      </w:r>
    </w:p>
    <w:p>
      <w:r>
        <w:rPr>
          <w:b/>
        </w:rPr>
        <w:t xml:space="preserve">Tulos</w:t>
      </w:r>
    </w:p>
    <w:p>
      <w:r>
        <w:t xml:space="preserve">Miksi nainen korjaisi hänen sukkiaan ja kokkaisi hänelle pataa?</w:t>
      </w:r>
    </w:p>
    <w:p>
      <w:r>
        <w:rPr>
          <w:b/>
        </w:rPr>
        <w:t xml:space="preserve">Esimerkki 1.4775</w:t>
      </w:r>
    </w:p>
    <w:p>
      <w:r>
        <w:t xml:space="preserve">Konteksti: Väritys, kun sain sen, ei ollut niinkään punainen, vaan paljon enemmän ruskea - mutta rakastin sitä silti. Lanka on pehmeää ja muhkeaa ja täydellistä heittää . Olen niin iloinen, että sain sen vihdoin valmiiksi - nyt kun yöt alkavat viilentyä, on täydellinen hetki saada tämä saataville halailua varten.</w:t>
      </w:r>
    </w:p>
    <w:p>
      <w:r>
        <w:rPr>
          <w:b/>
        </w:rPr>
        <w:t xml:space="preserve">Tulos</w:t>
      </w:r>
    </w:p>
    <w:p>
      <w:r>
        <w:t xml:space="preserve">Mikä on mahdollinen syy, miksi kirjoittaja on niin iloinen, että he saivat sen vihdoin valmiiksi?</w:t>
      </w:r>
    </w:p>
    <w:p>
      <w:r>
        <w:rPr>
          <w:b/>
        </w:rPr>
        <w:t xml:space="preserve">Esimerkki 1.4776</w:t>
      </w:r>
    </w:p>
    <w:p>
      <w:r>
        <w:t xml:space="preserve">Konteksti: * Ei kuulosta kovin sympaattiselta, vai mitä? Näin hänet kerran Kimmelissä ja hän kutsui Greeniä "baby daddyksi", olin ihan pihalla... wtf? Hän ei ollut raskaana, eikä hänellä ole tietääkseni lasta, joten hänen mielestään ghetossa puhuminen on kuumaa.</w:t>
      </w:r>
    </w:p>
    <w:p>
      <w:r>
        <w:rPr>
          <w:b/>
        </w:rPr>
        <w:t xml:space="preserve">Tulos</w:t>
      </w:r>
    </w:p>
    <w:p>
      <w:r>
        <w:t xml:space="preserve">Millaisessa ohjelmassa näin hänet?</w:t>
      </w:r>
    </w:p>
    <w:p>
      <w:r>
        <w:rPr>
          <w:b/>
        </w:rPr>
        <w:t xml:space="preserve">Esimerkki 1.4777</w:t>
      </w:r>
    </w:p>
    <w:p>
      <w:r>
        <w:t xml:space="preserve">Konteksti: Koska en halunnut odottaa toista viikkoa toimivaa pesuria, päätin asentaa sen itse. Tämä oli hieman monimutkaisempi kuin ensimmäinen levy , koska siinä oli monia johtoja käynnissä noin , mutta otin muutaman kuvan , jotta voisin tarkistaa , missä kaikki johdot pitäisi olla ja pois menin . Noin 15 minuutin kuluttua moduuli oli paikallaan , pesukone oli taas kasassa ja taikaiskusta minulla oli toimiva pesukone .</w:t>
      </w:r>
    </w:p>
    <w:p>
      <w:r>
        <w:rPr>
          <w:b/>
        </w:rPr>
        <w:t xml:space="preserve">Tulos</w:t>
      </w:r>
    </w:p>
    <w:p>
      <w:r>
        <w:t xml:space="preserve">Mikä mahtaa olla tämän postauksen syy ?</w:t>
      </w:r>
    </w:p>
    <w:p>
      <w:r>
        <w:rPr>
          <w:b/>
        </w:rPr>
        <w:t xml:space="preserve">Esimerkki 1.4778</w:t>
      </w:r>
    </w:p>
    <w:p>
      <w:r>
        <w:t xml:space="preserve">Konteksti: Republikaaninen puolue ei edusta minua tai arvojani sen enempää kuin demokraattinen puoluekaan. Liberaalien ystävieni mielestä tämä on askel oikeaan suuntaan , mutta jos en äänestä heidän miestään , se ei silti riitä . Mutta sekään ei edusta minua. Republikaaniset ystäväni eivät ymmärrä, miten voin kääntää selkäni "oikealle" puolueelle.</w:t>
      </w:r>
    </w:p>
    <w:p>
      <w:r>
        <w:rPr>
          <w:b/>
        </w:rPr>
        <w:t xml:space="preserve">Tulos</w:t>
      </w:r>
    </w:p>
    <w:p>
      <w:r>
        <w:t xml:space="preserve">Mikä voi olla uskottava fakta puhujasta itsestään ?</w:t>
      </w:r>
    </w:p>
    <w:p>
      <w:r>
        <w:rPr>
          <w:b/>
        </w:rPr>
        <w:t xml:space="preserve">Esimerkki 1.4779</w:t>
      </w:r>
    </w:p>
    <w:p>
      <w:r>
        <w:t xml:space="preserve">Konteksti: Seurakuntamme on tehnyt sarjan aiheesta "Et ole yksin . " ja se on ollut todella mielenkiintoista . Pidän todella kirkon jumalanpalvelukset koska se keskittyy enemmän elämäntaitoja , sitten tarinoita Raamatusta , plus he soittavat beetles ja kojelauta rippikoulu . monet jumalanpalvelukset ovat siitä, miten vahingoittunut ihmiset ovat , miten meidän täytyy päästää ihmisiä sisään , ja vaalia parhaita ystäviä .</w:t>
      </w:r>
    </w:p>
    <w:p>
      <w:r>
        <w:rPr>
          <w:b/>
        </w:rPr>
        <w:t xml:space="preserve">Tulos</w:t>
      </w:r>
    </w:p>
    <w:p>
      <w:r>
        <w:t xml:space="preserve">Mistä pidät kirkossa ?</w:t>
      </w:r>
    </w:p>
    <w:p>
      <w:r>
        <w:rPr>
          <w:b/>
        </w:rPr>
        <w:t xml:space="preserve">Esimerkki 1.4780</w:t>
      </w:r>
    </w:p>
    <w:p>
      <w:r>
        <w:t xml:space="preserve">Konteksti: Tämä on paperia, jota käytin, koska olen vihreä tyttö. Älä huoli pikku blogi , en ole eroamassa sinusta . Uusissa kämpissä ei vain ole nettiä ennen perjantaita. Olen viettänyt kaiken aikani Springbrook Ranchilla liimaamalla piilopaperia maalaiskeittiöni moniin kaappeihin ja hyllyihin.</w:t>
      </w:r>
    </w:p>
    <w:p>
      <w:r>
        <w:rPr>
          <w:b/>
        </w:rPr>
        <w:t xml:space="preserve">Tulos</w:t>
      </w:r>
    </w:p>
    <w:p>
      <w:r>
        <w:t xml:space="preserve">Mitä voi tapahtua, kun henkilö on vihreä ja bloggaaja eikä hänellä ole internetiä ?</w:t>
      </w:r>
    </w:p>
    <w:p>
      <w:r>
        <w:rPr>
          <w:b/>
        </w:rPr>
        <w:t xml:space="preserve">Tulos</w:t>
      </w:r>
    </w:p>
    <w:p>
      <w:r>
        <w:t xml:space="preserve">Mitä voi tapahtua, kun odotat internet-palvelun saamista?</w:t>
      </w:r>
    </w:p>
    <w:p>
      <w:r>
        <w:rPr>
          <w:b/>
        </w:rPr>
        <w:t xml:space="preserve">Tulos</w:t>
      </w:r>
    </w:p>
    <w:p>
      <w:r>
        <w:t xml:space="preserve">Miksi kertoja viettää niin paljon aikaa tilalla?</w:t>
      </w:r>
    </w:p>
    <w:p>
      <w:r>
        <w:rPr>
          <w:b/>
        </w:rPr>
        <w:t xml:space="preserve">Esimerkki 1.4781</w:t>
      </w:r>
    </w:p>
    <w:p>
      <w:r>
        <w:t xml:space="preserve">Konteksti: Mitä tarkalleen ottaen oli tapahtunut ? Halusin istua alas ja miettiä sitä kaikkea , mutta kaikki pyöri päässäni . Kuulin vaimeiden kirkonkellojen soivan kello viisi .</w:t>
      </w:r>
    </w:p>
    <w:p>
      <w:r>
        <w:rPr>
          <w:b/>
        </w:rPr>
        <w:t xml:space="preserve">Tulos</w:t>
      </w:r>
    </w:p>
    <w:p>
      <w:r>
        <w:t xml:space="preserve">Mitä kertoja voi tehdä seuraavaksi tämän tuskan keskellä ?</w:t>
      </w:r>
    </w:p>
    <w:p>
      <w:r>
        <w:rPr>
          <w:b/>
        </w:rPr>
        <w:t xml:space="preserve">Tulos</w:t>
      </w:r>
    </w:p>
    <w:p>
      <w:r>
        <w:t xml:space="preserve">Miksi kertojalla saattaa olla vaikeuksia kuuloäänien kanssa ?</w:t>
      </w:r>
    </w:p>
    <w:p>
      <w:r>
        <w:rPr>
          <w:b/>
        </w:rPr>
        <w:t xml:space="preserve">Esimerkki 1.4782</w:t>
      </w:r>
    </w:p>
    <w:p>
      <w:r>
        <w:t xml:space="preserve">Konteksti: Hän kertoi minulle myöhemmin, että hänellä oli ollut tunne, että tytöt tulisivat hyvin pian, ja että hän oli roikkunut täällä kaiken varalta. Olen niin kiitollinen, että minulla oli tukeva , tuttu kasvo ... joku johon todella luotin . Joka tapauksessa , he laittoivat minulle epiduraalin ( OWW !.</w:t>
      </w:r>
    </w:p>
    <w:p>
      <w:r>
        <w:rPr>
          <w:b/>
        </w:rPr>
        <w:t xml:space="preserve">Tulos</w:t>
      </w:r>
    </w:p>
    <w:p>
      <w:r>
        <w:t xml:space="preserve">Mikä on mahdollinen syy siihen, että kirjoittajalle laitettiin epiduraali?</w:t>
      </w:r>
    </w:p>
    <w:p>
      <w:r>
        <w:rPr>
          <w:b/>
        </w:rPr>
        <w:t xml:space="preserve">Esimerkki 1.4783</w:t>
      </w:r>
    </w:p>
    <w:p>
      <w:r>
        <w:t xml:space="preserve">Konteksti: En tehnyt koko aikana mitään muuta kuin söin .. ja istuin. Sitten tätini haki minut Brentwoodiin . Amanda oli autossa sanomassa tyhmiä juttuja .</w:t>
      </w:r>
    </w:p>
    <w:p>
      <w:r>
        <w:rPr>
          <w:b/>
        </w:rPr>
        <w:t xml:space="preserve">Tulos</w:t>
      </w:r>
    </w:p>
    <w:p>
      <w:r>
        <w:t xml:space="preserve">Miksi Amanda nolostutti kertojaa?</w:t>
      </w:r>
    </w:p>
    <w:p>
      <w:r>
        <w:rPr>
          <w:b/>
        </w:rPr>
        <w:t xml:space="preserve">Esimerkki 1.4784</w:t>
      </w:r>
    </w:p>
    <w:p>
      <w:r>
        <w:t xml:space="preserve">Konteksti: Pidit siitä tai et, tämä edustaa markkinarakoa. Ellei heillä ole jotain pääsuunnitelmaa , kuten työntää sitä kaikille IE-käyttäjille, joilla on Google Desktop ja Toolbar asennettuna , ihmettelen, miten he ottavat osuuden IE: ltä ilman kannibalisoimatta Firefoxia , johon Google on vahvasti panostanut . Useimmat tietokoneiden käyttäjät eivät pidä muutoksista , minkä vuoksi IE6:n markkinaosuus on 25 prosenttia sen kahdeksannen syntymäpäivän jälkeen.</w:t>
      </w:r>
    </w:p>
    <w:p>
      <w:r>
        <w:rPr>
          <w:b/>
        </w:rPr>
        <w:t xml:space="preserve">Tulos</w:t>
      </w:r>
    </w:p>
    <w:p>
      <w:r>
        <w:t xml:space="preserve">Mikä voi häiritä internet-selainmarkkinoita ?</w:t>
      </w:r>
    </w:p>
    <w:p>
      <w:r>
        <w:rPr>
          <w:b/>
        </w:rPr>
        <w:t xml:space="preserve">Esimerkki 1.4785</w:t>
      </w:r>
    </w:p>
    <w:p>
      <w:r>
        <w:t xml:space="preserve">Konteksti: Mikä sai minut uskomaan, että hän olisi se, joka rakastaisi minua tällä tavalla ? Ehkä se johtui siitä, että hän itki ensimmäisenä iltana, kun keskustelimme siitä, ettemme näkisi toisiamme enää koskaan, ehkä se johtui siitä, että hän itki, kun lauloin hänelle ensimmäistä kertaa, ehkä se johtui hänen silmiensä ilmeestä, kun hän piteli minua seinää vasten asunnossani, piteli kasvojani ja sanoi minulle, etten ole roskasakkia ... ja olin tarpeeksi tyhmä uskoakseni häntä. Miksi olin niin tyhmä, että uskoin häntä? Miksi olen ollut niin tyhmä, että uskon ketään heistä?</w:t>
      </w:r>
    </w:p>
    <w:p>
      <w:r>
        <w:rPr>
          <w:b/>
        </w:rPr>
        <w:t xml:space="preserve">Tulos</w:t>
      </w:r>
    </w:p>
    <w:p>
      <w:r>
        <w:t xml:space="preserve">Miksi mies itki niin kovasti ja käyttäytyi oudosti?</w:t>
      </w:r>
    </w:p>
    <w:p>
      <w:r>
        <w:rPr>
          <w:b/>
        </w:rPr>
        <w:t xml:space="preserve">Esimerkki 1.4786</w:t>
      </w:r>
    </w:p>
    <w:p>
      <w:r>
        <w:t xml:space="preserve">Konteksti: Olin rannalla ensin neljän rakkaimman ystäväni kanssa lukiosta ja sitten menin heti takaisin lasteni ja yhden saman ystävän kanssa. Minulla oli hauskaa molemmilla käynneillä . Jokainen käynti oli hauska omalla tavallaan .</w:t>
      </w:r>
    </w:p>
    <w:p>
      <w:r>
        <w:rPr>
          <w:b/>
        </w:rPr>
        <w:t xml:space="preserve">Tulos</w:t>
      </w:r>
    </w:p>
    <w:p>
      <w:r>
        <w:t xml:space="preserve">Mikä mahtaa olla syynä siihen, että tapasin lukiokavereita rannalla ?</w:t>
      </w:r>
    </w:p>
    <w:p>
      <w:r>
        <w:rPr>
          <w:b/>
        </w:rPr>
        <w:t xml:space="preserve">Esimerkki 1.4787</w:t>
      </w:r>
    </w:p>
    <w:p>
      <w:r>
        <w:t xml:space="preserve">Konteksti: Makino 's Englanti oli edelleen kauhea ( hänen " Help me " sai minut nauramaan non stop ) . Mielenkiintoinen fakta Abe Tsuyoshista , hän oli Kiinasta kotoisin ja hän osaa puhua sekä japania että kiinaa sujuvasti ! Jos menisin Japaniin, voisinkohan sulautua japanilaisten joukkoon ja puhua sujuvasti japania?</w:t>
      </w:r>
    </w:p>
    <w:p>
      <w:r>
        <w:rPr>
          <w:b/>
        </w:rPr>
        <w:t xml:space="preserve">Tulos</w:t>
      </w:r>
    </w:p>
    <w:p>
      <w:r>
        <w:t xml:space="preserve">Mitä tiedät Makinosta?</w:t>
      </w:r>
    </w:p>
    <w:p>
      <w:r>
        <w:rPr>
          <w:b/>
        </w:rPr>
        <w:t xml:space="preserve">Tulos</w:t>
      </w:r>
    </w:p>
    <w:p>
      <w:r>
        <w:t xml:space="preserve">Mitä tiedät puhujasta?</w:t>
      </w:r>
    </w:p>
    <w:p>
      <w:r>
        <w:rPr>
          <w:b/>
        </w:rPr>
        <w:t xml:space="preserve">Tulos</w:t>
      </w:r>
    </w:p>
    <w:p>
      <w:r>
        <w:t xml:space="preserve">Mikä oli syy kielikurssien käymiseen ?</w:t>
      </w:r>
    </w:p>
    <w:p>
      <w:r>
        <w:rPr>
          <w:b/>
        </w:rPr>
        <w:t xml:space="preserve">Esimerkki 1.4788</w:t>
      </w:r>
    </w:p>
    <w:p>
      <w:r>
        <w:t xml:space="preserve">Konteksti: En ole aamuihminen. Jopa silloin, kun työskentelin normaalisti, en ollut aamuvirkku. Joten en ole koskaan normaalisti lukenut sanomalehteä kahvin kanssa tai mitään sellaista kotimaista aamulla. Tänä aamuna , jostain syystä , tartuin lehteen , kun otin kahvia Wawassa .</w:t>
      </w:r>
    </w:p>
    <w:p>
      <w:r>
        <w:rPr>
          <w:b/>
        </w:rPr>
        <w:t xml:space="preserve">Tulos</w:t>
      </w:r>
    </w:p>
    <w:p>
      <w:r>
        <w:t xml:space="preserve">Miksi henkilö olisi Wawassa?</w:t>
      </w:r>
    </w:p>
    <w:p>
      <w:r>
        <w:rPr>
          <w:b/>
        </w:rPr>
        <w:t xml:space="preserve">Esimerkki 1.4789</w:t>
      </w:r>
    </w:p>
    <w:p>
      <w:r>
        <w:t xml:space="preserve">Konteksti: Dan ja Diane Hsieh White Yilanissa paistoimme bataatteja vanhaan tapaan. Meidän oli rakennettava nuotiopaikka tiilistä ja käärittävä perunat folioon . Kun perunat olivat kypsyneet tunnin ajan , kaadoimme tiilet alas ja kaivoimme tavarat esiin.</w:t>
      </w:r>
    </w:p>
    <w:p>
      <w:r>
        <w:rPr>
          <w:b/>
        </w:rPr>
        <w:t xml:space="preserve">Tulos</w:t>
      </w:r>
    </w:p>
    <w:p>
      <w:r>
        <w:t xml:space="preserve">Mikä on vanhanaikainen tapa paistaa perunoita ?</w:t>
      </w:r>
    </w:p>
    <w:p>
      <w:r>
        <w:rPr>
          <w:b/>
        </w:rPr>
        <w:t xml:space="preserve">Esimerkki 1.4790</w:t>
      </w:r>
    </w:p>
    <w:p>
      <w:r>
        <w:t xml:space="preserve">Konteksti: Hän pyysi minua tulemaan takaisin käymään . Sanoin, että tulen, mutta vasta kun olen julkaissut ensimmäisen romaanini. Hän sanoi , " saamme siitä kopion , kun teet sen .</w:t>
      </w:r>
    </w:p>
    <w:p>
      <w:r>
        <w:rPr>
          <w:b/>
        </w:rPr>
        <w:t xml:space="preserve">Tulos</w:t>
      </w:r>
    </w:p>
    <w:p>
      <w:r>
        <w:t xml:space="preserve">Miksi hän sanoi, että hänellä on kopio romaanistasi, kun saat sen valmiiksi?</w:t>
      </w:r>
    </w:p>
    <w:p>
      <w:r>
        <w:rPr>
          <w:b/>
        </w:rPr>
        <w:t xml:space="preserve">Esimerkki 1.4791</w:t>
      </w:r>
    </w:p>
    <w:p>
      <w:r>
        <w:t xml:space="preserve">Konteksti: I ' m back in class today . Olen itse asiassa innoissani ja helpottunut . Tunsin itseni ihan pummiksi kun tein töitä koko kesän. Tarvitsin kai vain tauon koulusta nähdäkseni kuinka paljon sitä todella kaipasin .</w:t>
      </w:r>
    </w:p>
    <w:p>
      <w:r>
        <w:rPr>
          <w:b/>
        </w:rPr>
        <w:t xml:space="preserve">Tulos</w:t>
      </w:r>
    </w:p>
    <w:p>
      <w:r>
        <w:t xml:space="preserve">Mikä seuraavista on totta kertojasta?</w:t>
      </w:r>
    </w:p>
    <w:p>
      <w:r>
        <w:rPr>
          <w:b/>
        </w:rPr>
        <w:t xml:space="preserve">Esimerkki 1.4792</w:t>
      </w:r>
    </w:p>
    <w:p>
      <w:r>
        <w:t xml:space="preserve">Konteksti: Meillä oli myös mahdollisuus tutustua synnyttävään tohtoriimme, josta olemme erittäin innoissamme! Seuraavalla tapaamiskerralla hän sanoi, että saamme kuulla sydämen lyönnit , ja olemme molemmat niinooo innoissamme ! ! Meidän laskettu aika on 9. marraskuuta 2008 , jolloin saamme uuden pienen lapsen lomille mennessä ! Pysykää kuulolla nähdäksemme mitä tapahtuu seuraavaksi .</w:t>
      </w:r>
    </w:p>
    <w:p>
      <w:r>
        <w:rPr>
          <w:b/>
        </w:rPr>
        <w:t xml:space="preserve">Tulos</w:t>
      </w:r>
    </w:p>
    <w:p>
      <w:r>
        <w:t xml:space="preserve">Missä he ovat odottaessaan?</w:t>
      </w:r>
    </w:p>
    <w:p>
      <w:r>
        <w:rPr>
          <w:b/>
        </w:rPr>
        <w:t xml:space="preserve">Esimerkki 1.4793</w:t>
      </w:r>
    </w:p>
    <w:p>
      <w:r>
        <w:t xml:space="preserve">Konteksti: Ne neljäkymmentä viisi sekuntia tuntuivat tunneilta, kun katselin varovasti kulhoa pyörimässä ympäriinsä, vartioimassa arvokasta aamiaiskulhoa. Sitten alkoi lähtölaskenta . 10 ... 9 ... 8 ... 7 Tunsin sydämeni pomppivan ylös kurkkuuni ja takaisin alas joka sekunti , jopa hengitykseni näytti olevan koordinoitua mikroaaltouunin ajastimen kanssa.</w:t>
      </w:r>
    </w:p>
    <w:p>
      <w:r>
        <w:rPr>
          <w:b/>
        </w:rPr>
        <w:t xml:space="preserve">Tulos</w:t>
      </w:r>
    </w:p>
    <w:p>
      <w:r>
        <w:t xml:space="preserve">Mikä voi olla syynä siihen, että he reagoivat niin kuin reagoivat ruokaan ?</w:t>
      </w:r>
    </w:p>
    <w:p>
      <w:r>
        <w:rPr>
          <w:b/>
        </w:rPr>
        <w:t xml:space="preserve">Esimerkki 1.4794</w:t>
      </w:r>
    </w:p>
    <w:p>
      <w:r>
        <w:t xml:space="preserve">Konteksti: Viime yönä verensokerini oli korkea liikunnan jälkeen , noin 148 . Tämä on ensimmäinen kerta, kun olen muuttanut ruokavaliotani ja alkanut seurata verensokeriani . Yleensä se on päinvastoin .</w:t>
      </w:r>
    </w:p>
    <w:p>
      <w:r>
        <w:rPr>
          <w:b/>
        </w:rPr>
        <w:t xml:space="preserve">Tulos</w:t>
      </w:r>
    </w:p>
    <w:p>
      <w:r>
        <w:t xml:space="preserve">Miksi kertoja tekee muutoksia ruokavalioonsa ?</w:t>
      </w:r>
    </w:p>
    <w:p>
      <w:r>
        <w:rPr>
          <w:b/>
        </w:rPr>
        <w:t xml:space="preserve">Esimerkki 1.4795</w:t>
      </w:r>
    </w:p>
    <w:p>
      <w:r>
        <w:t xml:space="preserve">Konteksti: Hän soitti juuri ja vie minut Chops Lobster Bariin! Olen niin innoissani . Rakastamme ulkona syömistä , ja yritämme käydä yhdessä todella hyvässä ravintolassa kuukaudessa . Olen kuollakseni halunnut kokeilla tätä paikkaa viimeisen vuoden ajan !.</w:t>
      </w:r>
    </w:p>
    <w:p>
      <w:r>
        <w:rPr>
          <w:b/>
        </w:rPr>
        <w:t xml:space="preserve">Tulos</w:t>
      </w:r>
    </w:p>
    <w:p>
      <w:r>
        <w:t xml:space="preserve">Mikä on todennäköisesti fakta kertojasta .?</w:t>
      </w:r>
    </w:p>
    <w:p>
      <w:r>
        <w:rPr>
          <w:b/>
        </w:rPr>
        <w:t xml:space="preserve">Tulos</w:t>
      </w:r>
    </w:p>
    <w:p>
      <w:r>
        <w:t xml:space="preserve">Mihin hintaluokkaan Chops Lobster Bar todennäköisesti kuuluu ?</w:t>
      </w:r>
    </w:p>
    <w:p>
      <w:r>
        <w:rPr>
          <w:b/>
        </w:rPr>
        <w:t xml:space="preserve">Esimerkki 1.4796</w:t>
      </w:r>
    </w:p>
    <w:p>
      <w:r>
        <w:t xml:space="preserve">Konteksti: Kohtalainen määrä ihmisiä vain istuu kadulla. Ei ole kerjäläisiä eikä kulkureita , ei näytä siltä . Karenin elämäntyyli on hyvin naisellinen ja suurkaupunkimainen : hän tekee toimistotöitä ja analysoi tällaisia alueita kaukaa.</w:t>
      </w:r>
    </w:p>
    <w:p>
      <w:r>
        <w:rPr>
          <w:b/>
        </w:rPr>
        <w:t xml:space="preserve">Tulos</w:t>
      </w:r>
    </w:p>
    <w:p>
      <w:r>
        <w:t xml:space="preserve">Miksi Karen analysoi tällaisia ihmisiä ?</w:t>
      </w:r>
    </w:p>
    <w:p>
      <w:r>
        <w:rPr>
          <w:b/>
        </w:rPr>
        <w:t xml:space="preserve">Esimerkki 1.4797</w:t>
      </w:r>
    </w:p>
    <w:p>
      <w:r>
        <w:t xml:space="preserve">Konteksti: Telttojen pystyttämisestä näissä paikoissa tuli melkein itse esitys. Mietimme, olisiko osallistujien ollut parempi pystyttää teltat itse, kamppailemalla tämän ( perinteisen ) telttailukokemuksen olennaisen osan kanssa. Kun teltat oli pystytetty, nautin tirkistelevästä näkymästä kaupunkiin, istuin teltan sisällä ja katselin elämää ohi, kuin olisin ollut piilossa lintujen tarkkailumökissä, ja suurin osa ohikulkijoista näytti jättävän huomiotta läsnäolomme. Alkuperäisenä tarkoituksenamme oli käyttää mittatilaustyönä valmistettuja tai purettuja telttoja, jotka olisi sijoitettu kahden vierekkäisen kaupunkirakenteen väliin, silloittamaan, kehystämään tai korottamaan arkkitehtuuria.</w:t>
      </w:r>
    </w:p>
    <w:p>
      <w:r>
        <w:rPr>
          <w:b/>
        </w:rPr>
        <w:t xml:space="preserve">Tulos</w:t>
      </w:r>
    </w:p>
    <w:p>
      <w:r>
        <w:t xml:space="preserve">Miksi ihmettelimme sitä, mitä ihmettelimme?</w:t>
      </w:r>
    </w:p>
    <w:p>
      <w:r>
        <w:rPr>
          <w:b/>
        </w:rPr>
        <w:t xml:space="preserve">Esimerkki 1.4798</w:t>
      </w:r>
    </w:p>
    <w:p>
      <w:r>
        <w:t xml:space="preserve">Konteksti: Kun he olivat varmoja [ 4 tuntia katsomista ja testaamista ], etten ollut satuttanut Seania tai repinyt istukkaa tai mitään vastaavaa, he katsoivat jalkaani, jonka kipu oli todellinen syy, miksi menin alun perin synnytykseen. kyllä, ihmiset, onnistuin murtamaan jalkani. se lastoitettiin ensiapupoliklinikalla ja lähetettiin sitten erikoislääkärille tänä aamuna.</w:t>
      </w:r>
    </w:p>
    <w:p>
      <w:r>
        <w:rPr>
          <w:b/>
        </w:rPr>
        <w:t xml:space="preserve">Tulos</w:t>
      </w:r>
    </w:p>
    <w:p>
      <w:r>
        <w:t xml:space="preserve">Minkälainen lääketieteellinen toimenpide on kyseessä?</w:t>
      </w:r>
    </w:p>
    <w:p>
      <w:r>
        <w:rPr>
          <w:b/>
        </w:rPr>
        <w:t xml:space="preserve">Esimerkki 1.4799</w:t>
      </w:r>
    </w:p>
    <w:p>
      <w:r>
        <w:t xml:space="preserve">Konteksti: Kun hän lähti taukotilasta, hän sanoi: " Heippa, ystävä. " ja minä sanoin saman. Sitten myöhemmin näin hänet uudestaan, kun olin lähdössä yöksi ja sanoin , " heippa ystävä" ja hän sanoi , että ota puhelimesi esiin niin voin antaa sinulle numeroni ja voimme tehdä tämän ystävä jutun oikein.</w:t>
      </w:r>
    </w:p>
    <w:p>
      <w:r>
        <w:rPr>
          <w:b/>
        </w:rPr>
        <w:t xml:space="preserve">Tulos</w:t>
      </w:r>
    </w:p>
    <w:p>
      <w:r>
        <w:t xml:space="preserve">Mitä voi tapahtua sen jälkeen, kun sanon Heippa ystävä kun lähdin yöksi ?</w:t>
      </w:r>
    </w:p>
    <w:p>
      <w:r>
        <w:rPr>
          <w:b/>
        </w:rPr>
        <w:t xml:space="preserve">Esimerkki 1.4800</w:t>
      </w:r>
    </w:p>
    <w:p>
      <w:r>
        <w:t xml:space="preserve">Konteksti: Oki niin tiistaina menin ostamaan autoa ja omfg I sware tapasin unelmieni miehen ! Hän on todella upea! So now we ' ve been texting and flirty and hopefully good things gunna escalade from here on out .</w:t>
      </w:r>
    </w:p>
    <w:p>
      <w:r>
        <w:rPr>
          <w:b/>
        </w:rPr>
        <w:t xml:space="preserve">Tulos</w:t>
      </w:r>
    </w:p>
    <w:p>
      <w:r>
        <w:t xml:space="preserve">Mikä on voinut saada sinut aloittamaan tekstailun miehelle ?</w:t>
      </w:r>
    </w:p>
    <w:p>
      <w:r>
        <w:rPr>
          <w:b/>
        </w:rPr>
        <w:t xml:space="preserve">Esimerkki 1.4801</w:t>
      </w:r>
    </w:p>
    <w:p>
      <w:r>
        <w:t xml:space="preserve">Konteksti: Mutta 15 voisi olla hauskaa , joten menimme . Siellä oli todella alhainen äänestysprosentti , joka oli tavallaan harmi , koska halusin nähdä , mitä tuli ihmisiä , mutta minulla oli kunnon aikaa kuitenkin . Sain nähdä tyttö, jonka kanssa kävin koulua K-12 ja se oli hauskaa , ja sitten vain periaatteessa sanoa hei joitakin ihmisiä olin melko paljon unohtanut kaikki , ja sitten kiinni joitakin ihmisiä löysin Facebookissa samoin . Aah , Facebook . Yksi asia, jonka haluan sanoa, on se, että joskus unohdan, että elän hippiliberaalien kuplassa ja että kävin varakkaassa yksityiskoulussa, joka oli yleensä konservatiivinen New Englandissa.</w:t>
      </w:r>
    </w:p>
    <w:p>
      <w:r>
        <w:rPr>
          <w:b/>
        </w:rPr>
        <w:t xml:space="preserve">Tulos</w:t>
      </w:r>
    </w:p>
    <w:p>
      <w:r>
        <w:t xml:space="preserve">Millaiseen tapahtumaan osallistuin ?</w:t>
      </w:r>
    </w:p>
    <w:p>
      <w:r>
        <w:rPr>
          <w:b/>
        </w:rPr>
        <w:t xml:space="preserve">Tulos</w:t>
      </w:r>
    </w:p>
    <w:p>
      <w:r>
        <w:t xml:space="preserve">Miksi en tule toimeen vanhojen koulukavereideni kanssa?</w:t>
      </w:r>
    </w:p>
    <w:p>
      <w:r>
        <w:rPr>
          <w:b/>
        </w:rPr>
        <w:t xml:space="preserve">Esimerkki 1.4802</w:t>
      </w:r>
    </w:p>
    <w:p>
      <w:r>
        <w:t xml:space="preserve">Konteksti: Tässä vaiheessa sen on pysyttävä takakäytävässä, kun emme ole kotona ja yöllä, koska se ei joskus voi odottaa, että se päästetään ulos ennen kuin se pissaa. Ja siitä on tullut todella pullea. Enkä ole voinut harrastaa sen kanssa agilityä, koska Prednisone vaikuttaa lihaskudokseen.</w:t>
      </w:r>
    </w:p>
    <w:p>
      <w:r>
        <w:rPr>
          <w:b/>
        </w:rPr>
        <w:t xml:space="preserve">Tulos</w:t>
      </w:r>
    </w:p>
    <w:p>
      <w:r>
        <w:t xml:space="preserve">Mistä puhuja puhuu?</w:t>
      </w:r>
    </w:p>
    <w:p>
      <w:r>
        <w:rPr>
          <w:b/>
        </w:rPr>
        <w:t xml:space="preserve">Tulos</w:t>
      </w:r>
    </w:p>
    <w:p>
      <w:r>
        <w:t xml:space="preserve">Miksi hänen lihaskudoksessaan on Prednisonia?</w:t>
      </w:r>
    </w:p>
    <w:p>
      <w:r>
        <w:rPr>
          <w:b/>
        </w:rPr>
        <w:t xml:space="preserve">Esimerkki 1.4803</w:t>
      </w:r>
    </w:p>
    <w:p>
      <w:r>
        <w:t xml:space="preserve">Konteksti: Tarvitsen siis vain kuvan avaruusolennoista, jotka pelaavat lentopalloa sarjakuvaeläimiä vastaan. Mikä on juuri tarpeeksi outoa ollakseen melko tarkka kuvaus persoonallisuudestani . Epäonnistun jopa silloin, kun minua pyydetään kuvaamaan itseäni yhdellä sanalla . Ummm pitkä ?.</w:t>
      </w:r>
    </w:p>
    <w:p>
      <w:r>
        <w:rPr>
          <w:b/>
        </w:rPr>
        <w:t xml:space="preserve">Tulos</w:t>
      </w:r>
    </w:p>
    <w:p>
      <w:r>
        <w:t xml:space="preserve">Miten voisin tarkastella omaa persoonallisuuttani ?</w:t>
      </w:r>
    </w:p>
    <w:p>
      <w:r>
        <w:rPr>
          <w:b/>
        </w:rPr>
        <w:t xml:space="preserve">Esimerkki 1.4804</w:t>
      </w:r>
    </w:p>
    <w:p>
      <w:r>
        <w:t xml:space="preserve">Konteksti: Hän kurkisti ikkunoiden läpi meikkipöytien ja hajuvesinäyttöjen huimaavaan lukemattomuuteen. Ensimmäistä kertaa naisemme , jolla on hyvin vähän sanottavaa ujoudesta , puri hermostuneesti huultaan jatkaessaan askeltamista . " Voi , se on hemmetinmoinen kauppa , herran tähden ! ".</w:t>
      </w:r>
    </w:p>
    <w:p>
      <w:r>
        <w:rPr>
          <w:b/>
        </w:rPr>
        <w:t xml:space="preserve">Tulos</w:t>
      </w:r>
    </w:p>
    <w:p>
      <w:r>
        <w:t xml:space="preserve">Millainen meidän naisemme yleensä on ?</w:t>
      </w:r>
    </w:p>
    <w:p>
      <w:r>
        <w:rPr>
          <w:b/>
        </w:rPr>
        <w:t xml:space="preserve">Esimerkki 1.4805</w:t>
      </w:r>
    </w:p>
    <w:p>
      <w:r>
        <w:t xml:space="preserve">Konteksti: Luuletko, etten minäkin haluaisi tietää? Tai haluaisinko tulla ? Minua ei ole koskaan otettu mukaan mihinkään teitä koskevaan asiaan. MINUN TUNTINI olivat siellä myös, onko kukaan koskaan harkinnut pyytää minua mukaan?...</w:t>
      </w:r>
    </w:p>
    <w:p>
      <w:r>
        <w:rPr>
          <w:b/>
        </w:rPr>
        <w:t xml:space="preserve">Tulos</w:t>
      </w:r>
    </w:p>
    <w:p>
      <w:r>
        <w:t xml:space="preserve">Mikä voi olla syy siihen, että heitä ei kutsuta mihinkään perhetapahtumiin?</w:t>
      </w:r>
    </w:p>
    <w:p>
      <w:r>
        <w:rPr>
          <w:b/>
        </w:rPr>
        <w:t xml:space="preserve">Esimerkki 1.4806</w:t>
      </w:r>
    </w:p>
    <w:p>
      <w:r>
        <w:t xml:space="preserve">Konteksti: Washington Nationals hävisi tiistai-iltana San Franciscossa . Giants laittaa kolme taululle ensimmäisessä vuoroparissa Nats vain ei voinut n kuroa eroa umpeen. 6 - 3 tappio putoaa Nationals 38 - 62 kaudella . Jason Bergmann aloitti Nationals ja näki hänen ennätys putoaa 1 - 7 kauden.</w:t>
      </w:r>
    </w:p>
    <w:p>
      <w:r>
        <w:rPr>
          <w:b/>
        </w:rPr>
        <w:t xml:space="preserve">Tulos</w:t>
      </w:r>
    </w:p>
    <w:p>
      <w:r>
        <w:t xml:space="preserve">Suoriutuuko Jason Bergmann hyvin ?</w:t>
      </w:r>
    </w:p>
    <w:p>
      <w:r>
        <w:rPr>
          <w:b/>
        </w:rPr>
        <w:t xml:space="preserve">Esimerkki 1.4807</w:t>
      </w:r>
    </w:p>
    <w:p>
      <w:r>
        <w:t xml:space="preserve">Konteksti: Hän otti ohjat käsiinsä ja se oli paras suudelma koko elämässäni. No , ei ollut oikeastaan paljon verrattavaa , mutta silti .</w:t>
      </w:r>
    </w:p>
    <w:p>
      <w:r>
        <w:rPr>
          <w:b/>
        </w:rPr>
        <w:t xml:space="preserve">Tulos</w:t>
      </w:r>
    </w:p>
    <w:p>
      <w:r>
        <w:t xml:space="preserve">Mitä tapahtui ennen tätä suudelmaa?</w:t>
      </w:r>
    </w:p>
    <w:p>
      <w:r>
        <w:rPr>
          <w:b/>
        </w:rPr>
        <w:t xml:space="preserve">Tulos</w:t>
      </w:r>
    </w:p>
    <w:p>
      <w:r>
        <w:t xml:space="preserve">Mikä minusta voi olla totta ?</w:t>
      </w:r>
    </w:p>
    <w:p>
      <w:r>
        <w:rPr>
          <w:b/>
        </w:rPr>
        <w:t xml:space="preserve">Esimerkki 1.4808</w:t>
      </w:r>
    </w:p>
    <w:p>
      <w:r>
        <w:t xml:space="preserve">Konteksti: I ' m about to go to bed , it 's been a long day . Oon nyt cheerleader , joten sitä tein torstai-iltana . Nyt ei kuitenkaan ole ihan tavallinen torstai-ilta, vai mitä? Ei tietenkään ole.</w:t>
      </w:r>
    </w:p>
    <w:p>
      <w:r>
        <w:rPr>
          <w:b/>
        </w:rPr>
        <w:t xml:space="preserve">Tulos</w:t>
      </w:r>
    </w:p>
    <w:p>
      <w:r>
        <w:t xml:space="preserve">Mitä puhujan tarinassa voi tapahtua seuraavaksi?</w:t>
      </w:r>
    </w:p>
    <w:p>
      <w:r>
        <w:rPr>
          <w:b/>
        </w:rPr>
        <w:t xml:space="preserve">Esimerkki 1.4809</w:t>
      </w:r>
    </w:p>
    <w:p>
      <w:r>
        <w:t xml:space="preserve">Konteksti: Vielä enemmän tyytymättömyyttä seurasi, kun tein sen, mitä useimmat ihmiset tekevät - unohdan lahjakortin suurimman osan ajasta, koska on hankalaa seurata kortilla jäljellä olevaa summaa. Kuvitelkaa siis iloni, kun yritin viedä perheen elokuviin kortilla ja huomasin, että kortti oli vanhentunut. Kyllä , kortilla oli jäljellä lähes 40 dollaria , joita en saanut pois .</w:t>
      </w:r>
    </w:p>
    <w:p>
      <w:r>
        <w:rPr>
          <w:b/>
        </w:rPr>
        <w:t xml:space="preserve">Tulos</w:t>
      </w:r>
    </w:p>
    <w:p>
      <w:r>
        <w:t xml:space="preserve">Mitä tapahtui sen jälkeen, kun kortin voimassaolo päättyi ?</w:t>
      </w:r>
    </w:p>
    <w:p>
      <w:r>
        <w:rPr>
          <w:b/>
        </w:rPr>
        <w:t xml:space="preserve">Esimerkki 1.4810</w:t>
      </w:r>
    </w:p>
    <w:p>
      <w:r>
        <w:t xml:space="preserve">Konteksti: Molly tuli ärsyyntyneenä , surullisena , ärtyneenä . Eilen yksi hänen kaloistaan kuoli , tänään koulun jälkeen kaksi muuta oli kuollut . Hän meni Adamille lohduttamaan itseään , ja kun hän palasi , kaksi muuta oli kuollut , ja kaksi neljästä viimeisestä kalasta on näköjään " pois . '.</w:t>
      </w:r>
    </w:p>
    <w:p>
      <w:r>
        <w:rPr>
          <w:b/>
        </w:rPr>
        <w:t xml:space="preserve">Tulos</w:t>
      </w:r>
    </w:p>
    <w:p>
      <w:r>
        <w:t xml:space="preserve">Miksi hän meni lohduttamaan itseään Aatamin luo?</w:t>
      </w:r>
    </w:p>
    <w:p>
      <w:r>
        <w:rPr>
          <w:b/>
        </w:rPr>
        <w:t xml:space="preserve">Esimerkki 1.4811</w:t>
      </w:r>
    </w:p>
    <w:p>
      <w:r>
        <w:t xml:space="preserve">Konteksti: Miksi vaadin jatkuvasti aiheuttaakseni itselleni turhaa tuskaa ? Nautinko siitä jollakin tasolla , vai olenko vain jonkinlainen idiootti ? Vai voinko todella vain olla välittämättä turhasta uteliaisuudesta asioihin, joiden TIEDÄN vain satuttavan minua?Jos ihmettelet, tässä on perusasiat. Jokin aika sitten , muutama kuukausi sitten , erosin noin 3 vuotta kestäneestä poikaystävästäni .</w:t>
      </w:r>
    </w:p>
    <w:p>
      <w:r>
        <w:rPr>
          <w:b/>
        </w:rPr>
        <w:t xml:space="preserve">Tulos</w:t>
      </w:r>
    </w:p>
    <w:p>
      <w:r>
        <w:t xml:space="preserve">Mikä kuvaa parhaiten OP:ta?</w:t>
      </w:r>
    </w:p>
    <w:p>
      <w:r>
        <w:rPr>
          <w:b/>
        </w:rPr>
        <w:t xml:space="preserve">Esimerkki 1.4812</w:t>
      </w:r>
    </w:p>
    <w:p>
      <w:r>
        <w:t xml:space="preserve">Konteksti: Silloin Herran enkeli ilmestyi hänelle ja seisoi suitsutusalttarin oikealla puolella. Kun Sakarias näki hänet, hän huolestui, ja pelko valtasi hänet. Mutta enkeli sanoi hänelle: "Älä pelkää, Sakarias, sillä rukouksesi on kuultu, ja vaimosi Elisabet synnyttää sinulle pojan, ja sinun on annettava hänelle nimi Johannes.</w:t>
      </w:r>
    </w:p>
    <w:p>
      <w:r>
        <w:rPr>
          <w:b/>
        </w:rPr>
        <w:t xml:space="preserve">Tulos</w:t>
      </w:r>
    </w:p>
    <w:p>
      <w:r>
        <w:t xml:space="preserve">Mikä voi olla syynä epätoivoiseen rukoukseen ?</w:t>
      </w:r>
    </w:p>
    <w:p>
      <w:r>
        <w:rPr>
          <w:b/>
        </w:rPr>
        <w:t xml:space="preserve">Esimerkki 1.4813</w:t>
      </w:r>
    </w:p>
    <w:p>
      <w:r>
        <w:t xml:space="preserve">Konteksti: Mets oli perässä Sox peli kuusi, jo alas 3 peliä 2 sarjassa. Seitsemännessä vuoroparissa jostain tuntemattomasta syystä koko Metsin suojus käänsi hattunsa nurinpäin ja takaperin tukeakseen rallia. Pian myös fanit alkoivat kääntää hattujaan nurinpäin ja väärinpäin. Sitten tapahtui uskomaton juttu .</w:t>
      </w:r>
    </w:p>
    <w:p>
      <w:r>
        <w:rPr>
          <w:b/>
        </w:rPr>
        <w:t xml:space="preserve">Tulos</w:t>
      </w:r>
    </w:p>
    <w:p>
      <w:r>
        <w:t xml:space="preserve">Mikä sai fanit kopioimaan sitä, mitä pelaajat tekivät hatuillaan ?</w:t>
      </w:r>
    </w:p>
    <w:p>
      <w:r>
        <w:rPr>
          <w:b/>
        </w:rPr>
        <w:t xml:space="preserve">Esimerkki 1.4814</w:t>
      </w:r>
    </w:p>
    <w:p>
      <w:r>
        <w:t xml:space="preserve">Konteksti: Aika palata kaupunkiin palkintonsa kanssa . Tarvittiin kolme voimakasta miekan heilautusta, jotta lohikäärmeen pää saatiin irrotettua sen ruumiista. Pää oli melkein yhtä pitkä kuin Hoff oli pitkä , ja sen nostaminen hänen harteilleen oli hikinen taistelu. Luvattu tuoppi Harlotin juomaa muuttui hetki hetkeltä houkuttelevammaksi .</w:t>
      </w:r>
    </w:p>
    <w:p>
      <w:r>
        <w:rPr>
          <w:b/>
        </w:rPr>
        <w:t xml:space="preserve">Tulos</w:t>
      </w:r>
    </w:p>
    <w:p>
      <w:r>
        <w:t xml:space="preserve">Miksi kertoja palaisi kaupunkiin ?</w:t>
      </w:r>
    </w:p>
    <w:p>
      <w:r>
        <w:rPr>
          <w:b/>
        </w:rPr>
        <w:t xml:space="preserve">Esimerkki 1.4815</w:t>
      </w:r>
    </w:p>
    <w:p>
      <w:r>
        <w:t xml:space="preserve">Konteksti: The Matrix ja Fight Club . Joka tapauksessa nautin siitä. Mieletön toiminta voi joskus olla hyvääkin . Kun se oli ohi , pääsimme takaisin yliopistolle ja ehdin luokkaan noin 3 minuuttia etuajassa .</w:t>
      </w:r>
    </w:p>
    <w:p>
      <w:r>
        <w:rPr>
          <w:b/>
        </w:rPr>
        <w:t xml:space="preserve">Tulos</w:t>
      </w:r>
    </w:p>
    <w:p>
      <w:r>
        <w:t xml:space="preserve">Mistä nautin ?</w:t>
      </w:r>
    </w:p>
    <w:p>
      <w:r>
        <w:rPr>
          <w:b/>
        </w:rPr>
        <w:t xml:space="preserve">Tulos</w:t>
      </w:r>
    </w:p>
    <w:p>
      <w:r>
        <w:t xml:space="preserve">Mitä tunteita kertoja todennäköisesti osoittaa luokassaan elokuvan jälkeen ?</w:t>
      </w:r>
    </w:p>
    <w:p>
      <w:r>
        <w:rPr>
          <w:b/>
        </w:rPr>
        <w:t xml:space="preserve">Tulos</w:t>
      </w:r>
    </w:p>
    <w:p>
      <w:r>
        <w:t xml:space="preserve">Mistä syystä elokuva sai huonot arvostelut ?</w:t>
      </w:r>
    </w:p>
    <w:p>
      <w:r>
        <w:rPr>
          <w:b/>
        </w:rPr>
        <w:t xml:space="preserve">Esimerkki 1.4816</w:t>
      </w:r>
    </w:p>
    <w:p>
      <w:r>
        <w:t xml:space="preserve">Konteksti: Kathryn ja minä söimme tänäänkin iltapäiväteetä . Tänään emme "hienostelleet" niin paljon , mutta otimme silti esiin pitsisen pöytäliinan ja uudet teekannumme ja teekupit . Kathryn pyysi taas tänään mustaa teetä Almond Cookie , ja me juomme sitä mielellämme maidon ja sokerin kanssa. Hän sanoo , että se saa hänet tuntemaan itsensä hyvin englantilaiseksi .</w:t>
      </w:r>
    </w:p>
    <w:p>
      <w:r>
        <w:rPr>
          <w:b/>
        </w:rPr>
        <w:t xml:space="preserve">Tulos</w:t>
      </w:r>
    </w:p>
    <w:p>
      <w:r>
        <w:t xml:space="preserve">Missä maassa saatan tällä hetkellä asua?</w:t>
      </w:r>
    </w:p>
    <w:p>
      <w:r>
        <w:rPr>
          <w:b/>
        </w:rPr>
        <w:t xml:space="preserve">Esimerkki 1.4817</w:t>
      </w:r>
    </w:p>
    <w:p>
      <w:r>
        <w:t xml:space="preserve">Konteksti: Se oli aika hauska tapahtuma, jossa oli hyvää ruokaa ( pihvi ja katkarapuja ) ja mielenkiintoisia ihmisiä . Useat aiemmat Hall of Fame jäsenet olivat läsnä sekä useita vanhoja valmentajia ja pelaajia joukkueiden vuosien takaisista . Saavuimme noin 6:00 , istuimme ja sitten söimme illallista .</w:t>
      </w:r>
    </w:p>
    <w:p>
      <w:r>
        <w:rPr>
          <w:b/>
        </w:rPr>
        <w:t xml:space="preserve">Tulos</w:t>
      </w:r>
    </w:p>
    <w:p>
      <w:r>
        <w:t xml:space="preserve">Miksi kirjoittajan mielestä ruoka oli hyvää ?</w:t>
      </w:r>
    </w:p>
    <w:p>
      <w:r>
        <w:rPr>
          <w:b/>
        </w:rPr>
        <w:t xml:space="preserve">Esimerkki 1.4818</w:t>
      </w:r>
    </w:p>
    <w:p>
      <w:r>
        <w:t xml:space="preserve">Konteksti: Hän tiesi, että jos hänen ryhmänsä saapuisi, he voisivat tutkia kaupungin ja rautatieaseman perusteellisemmin. Yksi maassa . Kaksi jäljellä . Sasuken kevyet askeleet kaikuivat enemmän kuin hän olisi halunnut . Yleensä hän ei juuri ääntänyt kävellessään , mutta tämä paikka hämmensi häntä jonkin verran.</w:t>
      </w:r>
    </w:p>
    <w:p>
      <w:r>
        <w:rPr>
          <w:b/>
        </w:rPr>
        <w:t xml:space="preserve">Tulos</w:t>
      </w:r>
    </w:p>
    <w:p>
      <w:r>
        <w:t xml:space="preserve">Miksi Sasuke ei pystynyt tutkimaan kaupunkia perusteellisesti ?</w:t>
      </w:r>
    </w:p>
    <w:p>
      <w:r>
        <w:rPr>
          <w:b/>
        </w:rPr>
        <w:t xml:space="preserve">Tulos</w:t>
      </w:r>
    </w:p>
    <w:p>
      <w:r>
        <w:t xml:space="preserve">Miksi Sasuken kevyet askeleet häiritsivät häntä ?</w:t>
      </w:r>
    </w:p>
    <w:p>
      <w:r>
        <w:rPr>
          <w:b/>
        </w:rPr>
        <w:t xml:space="preserve">Esimerkki 1.4819</w:t>
      </w:r>
    </w:p>
    <w:p>
      <w:r>
        <w:t xml:space="preserve">Konteksti: Hän puhuu tähdistä kuin tietäisi, ja tyttö vain uskoo häntä, hän uskoo kaiken, mitä mies sanoo, koska mies on iso ja vahva ja koska hän on tytön isoveli, joka ei koskaan satuttaisi häntä. Hän kertoo tytölle kuun jäniksestä , joka viettää koko vuoden ajelemalla jäätä tehdäkseen lunta , ja tähti-ihmisistä , jotka vilkuttavat valojaan saadakseen huomiota . Dagny rakastaa Tomin tarinoita melkein yhtä paljon kuin Tomia , ja seuraavana yönä hän tuo mukanaan salamavalon, jotta he voivat viestiä takaisin tähti-ihmisille. Aivan kuin hyvä isoveli, Dagny kertoo tyttärelleen nähneensä tähden vilkuttavan takaisin ja että on selvää, että he ovat yhteydessä tähti-ihmisen kanssa. He nimeävät tähtiystävänsä Eddieksi ja puhuvat hänelle joka ilta.</w:t>
      </w:r>
    </w:p>
    <w:p>
      <w:r>
        <w:rPr>
          <w:b/>
        </w:rPr>
        <w:t xml:space="preserve">Tulos</w:t>
      </w:r>
    </w:p>
    <w:p>
      <w:r>
        <w:t xml:space="preserve">Mikä voi olla syy siihen, että hän ihailee häntä niin paljon ?</w:t>
      </w:r>
    </w:p>
    <w:p>
      <w:r>
        <w:rPr>
          <w:b/>
        </w:rPr>
        <w:t xml:space="preserve">Esimerkki 1.4820</w:t>
      </w:r>
    </w:p>
    <w:p>
      <w:r>
        <w:t xml:space="preserve">Konteksti: Kaikki mitä voin pitää kiinni on se, että minusta tulee laihempi kuin hänestä. Tässä on siis huomisen suunnitelmani, se on hyvin yksityiskohtainen. Olen virallisesti luopunut kaikista ihmissuhteista , en puhu huomenna ystävilleni tai äidilleni tai kenellekään , keskityn kouluun ja liikuntaan ja jos pystyn siihen loppuelämäni ajan , niin SUURI !.</w:t>
      </w:r>
    </w:p>
    <w:p>
      <w:r>
        <w:rPr>
          <w:b/>
        </w:rPr>
        <w:t xml:space="preserve">Tulos</w:t>
      </w:r>
    </w:p>
    <w:p>
      <w:r>
        <w:t xml:space="preserve">Mitä koen tarvitsevani, jotta voisin keskittyä kouluun ja liikuntaan ?</w:t>
      </w:r>
    </w:p>
    <w:p>
      <w:r>
        <w:rPr>
          <w:b/>
        </w:rPr>
        <w:t xml:space="preserve">Esimerkki 1.4821</w:t>
      </w:r>
    </w:p>
    <w:p>
      <w:r>
        <w:t xml:space="preserve">Konteksti: Sitten hän sanoi, että hän yritti paeta asioita, mutta epäonnistui, ja minä kerroin, että hän sanoi, että meidän pitäisi hengailla yhdessä. Joten sanoin hänelle että tapaan hänet. Menin siis C- Storeen , ostin maitoa ja maapähkinävoi-patukoita , jotka ovat mahtavia . Odottaessani lyhyessä jonossa , kuulin takanani olevan tytön sanovan jotain sellaista kuin , " Nuo ovat ruokahalua hillitseviä . ".</w:t>
      </w:r>
    </w:p>
    <w:p>
      <w:r>
        <w:rPr>
          <w:b/>
        </w:rPr>
        <w:t xml:space="preserve">Tulos</w:t>
      </w:r>
    </w:p>
    <w:p>
      <w:r>
        <w:t xml:space="preserve">Miksi menin sinne, minne menin?</w:t>
      </w:r>
    </w:p>
    <w:p>
      <w:r>
        <w:rPr>
          <w:b/>
        </w:rPr>
        <w:t xml:space="preserve">Esimerkki 1.4822</w:t>
      </w:r>
    </w:p>
    <w:p>
      <w:r>
        <w:t xml:space="preserve">Konteksti: En ole vielä tuntenut oloani ylivoimaiseksi, mutta en ole nukkunut kovin hyvin parina viime yönä. Toivottavasti stressi hellittää, kun käyn säännöllisemmin . Tiesin, kun otin asuntoni, että kävelemällä luokkaan suostuin kävelemään sateessa , kylmässä ja pimeässä. Tänään oli ensimmäinen sadepäivä .</w:t>
      </w:r>
    </w:p>
    <w:p>
      <w:r>
        <w:rPr>
          <w:b/>
        </w:rPr>
        <w:t xml:space="preserve">Tulos</w:t>
      </w:r>
    </w:p>
    <w:p>
      <w:r>
        <w:t xml:space="preserve">Mitä minun on ehkä ostettava kaupasta tämän päivän jälkeen ?</w:t>
      </w:r>
    </w:p>
    <w:p>
      <w:r>
        <w:rPr>
          <w:b/>
        </w:rPr>
        <w:t xml:space="preserve">Esimerkki 1.4823</w:t>
      </w:r>
    </w:p>
    <w:p>
      <w:r>
        <w:t xml:space="preserve">Konteksti: Vaikka hän kuoli monta vuotta sitten , kipu sydämessäni on yhä siellä. Hän oli ja on idolini . Hän rakasti minua ehdoitta . Ja vaikka hän ei sanonut näitä sanoja sanallisesti kovin usein - hänen ei tarvinnut .</w:t>
      </w:r>
    </w:p>
    <w:p>
      <w:r>
        <w:rPr>
          <w:b/>
        </w:rPr>
        <w:t xml:space="preserve">Tulos</w:t>
      </w:r>
    </w:p>
    <w:p>
      <w:r>
        <w:t xml:space="preserve">Millaisia tunteita henkilö tuntee toista kohtaan ?</w:t>
      </w:r>
    </w:p>
    <w:p>
      <w:r>
        <w:rPr>
          <w:b/>
        </w:rPr>
        <w:t xml:space="preserve">Tulos</w:t>
      </w:r>
    </w:p>
    <w:p>
      <w:r>
        <w:t xml:space="preserve">Miksi henkilöllä on edelleen kipuja ?</w:t>
      </w:r>
    </w:p>
    <w:p>
      <w:r>
        <w:rPr>
          <w:b/>
        </w:rPr>
        <w:t xml:space="preserve">Esimerkki 1.4824</w:t>
      </w:r>
    </w:p>
    <w:p>
      <w:r>
        <w:t xml:space="preserve">Konteksti: Ja jos näin on, miksi helvetissä minulla on vaikeuksia muodostaa yhtenäisiä ajatuksia ( saati yhtenäisiä lauseita ) ? ! ? ! ? Muutama höpötys viime päiviltä ... Vuosipäivämme oli todella mukava . Jeff on , kuten te kaikki tiedätte , suloisin mies ikinä . Meidän EI pitänyt antaa toisillemme lahjoja vuosipäivänä tänä vuonna , mutta mies ei koskaan kuuntele ! .</w:t>
      </w:r>
    </w:p>
    <w:p>
      <w:r>
        <w:rPr>
          <w:b/>
        </w:rPr>
        <w:t xml:space="preserve">Tulos</w:t>
      </w:r>
    </w:p>
    <w:p>
      <w:r>
        <w:t xml:space="preserve">Mitä tarkoitan sillä, että "Jeff ei koskaan kuuntele"?</w:t>
      </w:r>
    </w:p>
    <w:p>
      <w:r>
        <w:rPr>
          <w:b/>
        </w:rPr>
        <w:t xml:space="preserve">Esimerkki 1.4825</w:t>
      </w:r>
    </w:p>
    <w:p>
      <w:r>
        <w:t xml:space="preserve">Konteksti: I do n't think I did the greatest job at networking , mutta yritin vähän . En vain ole luonnostaan sosiaalinen ihminen, ja minun on melko vaikeaa keskustella ihmisten kanssa, joita en tunne kovin hyvin. ( Olisin voinut käyttää The Alternative Scientist 's Guide To Networking -opasta, mutta valitettavasti se julkaistiin enimmäkseen, kun olin poissa. ).</w:t>
      </w:r>
    </w:p>
    <w:p>
      <w:r>
        <w:rPr>
          <w:b/>
        </w:rPr>
        <w:t xml:space="preserve">Tulos</w:t>
      </w:r>
    </w:p>
    <w:p>
      <w:r>
        <w:t xml:space="preserve">Mitä voisi tapahtua, jos olisin sosiaalisempi ?</w:t>
      </w:r>
    </w:p>
    <w:p>
      <w:r>
        <w:rPr>
          <w:b/>
        </w:rPr>
        <w:t xml:space="preserve">Esimerkki 1.4826</w:t>
      </w:r>
    </w:p>
    <w:p>
      <w:r>
        <w:t xml:space="preserve">Konteksti: Tämä on ASUS P5Q Deluxe Intel P45 -emolevy, joka tarjoaa tehoa ja suorituskykyä erittäin houkuttelevaan hintaan. P45-piirisarja tulee kotiin ryminällä . Tweak Town on antanut ASUS P5Q Deluxe -emolevylle kädet - on arvostelu yli 15 sivua ja heidän lopullisissa ajatuksissaan he sanoivat " ASUS on aina esittänyt vaikuttavia levyjä , ja ASUS P5Q Deluxe on epäilemättä yksi ASUSin vaikuttavimmista levyistä, jotka ovat tulleet taiwanilaiselta yritykseltä . ASUS laittaa aina valtavan määrän aikaa ja vaivaa niiden levyt ja se 's suurella ylpeydellä he vain laittaa ulos suuria levyt .</w:t>
      </w:r>
    </w:p>
    <w:p>
      <w:r>
        <w:rPr>
          <w:b/>
        </w:rPr>
        <w:t xml:space="preserve">Tulos</w:t>
      </w:r>
    </w:p>
    <w:p>
      <w:r>
        <w:t xml:space="preserve">Mitä mieltä he olivat emolevystä ?</w:t>
      </w:r>
    </w:p>
    <w:p>
      <w:r>
        <w:rPr>
          <w:b/>
        </w:rPr>
        <w:t xml:space="preserve">Tulos</w:t>
      </w:r>
    </w:p>
    <w:p>
      <w:r>
        <w:t xml:space="preserve">Kuka toimitti emolevyn arvostelun ?</w:t>
      </w:r>
    </w:p>
    <w:p>
      <w:r>
        <w:rPr>
          <w:b/>
        </w:rPr>
        <w:t xml:space="preserve">Esimerkki 1.4827</w:t>
      </w:r>
    </w:p>
    <w:p>
      <w:r>
        <w:t xml:space="preserve">Konteksti: Classic Elite Autumn ( Kirja 1 ) . Hän valitsi siniharmaan Cascade 220 -värin ja uskon, että siitä tulee upea . Jos se ei tuota minulle liikaa ongelmia, toivon saavani sen tehtyä ajoissa, jotta hän voi käyttää sitä syksyllä .</w:t>
      </w:r>
    </w:p>
    <w:p>
      <w:r>
        <w:rPr>
          <w:b/>
        </w:rPr>
        <w:t xml:space="preserve">Tulos</w:t>
      </w:r>
    </w:p>
    <w:p>
      <w:r>
        <w:t xml:space="preserve">Mitä tapahtuu, jos liivi tuottaa kertojalle ongelmia ?</w:t>
      </w:r>
    </w:p>
    <w:p>
      <w:r>
        <w:rPr>
          <w:b/>
        </w:rPr>
        <w:t xml:space="preserve">Esimerkki 1.4828</w:t>
      </w:r>
    </w:p>
    <w:p>
      <w:r>
        <w:t xml:space="preserve">Konteksti: Hän ryösti ja tappoi, koska piti siitä. Larryn kolme ensimmäistä tunnettua murhaa tehtiin Chicagossa vuonna 1956 . Tuolloin hän tappoi haulikolla baarimikon ja tarjoilijan chicagolaisessa kapakassa . Poistuessaan baarista hän kohtasi sanomalehtiä jakaneen nuoren miehen ja tappoi hänetkin. Paikallislehdet kertoivat, että baarissa tapahtuneet surmat olivat seurausta riidasta, jossa Neumann luuli, että häneltä oli puuttunut 2 dollaria.</w:t>
      </w:r>
    </w:p>
    <w:p>
      <w:r>
        <w:rPr>
          <w:b/>
        </w:rPr>
        <w:t xml:space="preserve">Tulos</w:t>
      </w:r>
    </w:p>
    <w:p>
      <w:r>
        <w:t xml:space="preserve">Miksi jotkut ihmiset vihaavat Larrya niin paljon ?</w:t>
      </w:r>
    </w:p>
    <w:p>
      <w:r>
        <w:rPr>
          <w:b/>
        </w:rPr>
        <w:t xml:space="preserve">Esimerkki 1.4829</w:t>
      </w:r>
    </w:p>
    <w:p>
      <w:r>
        <w:t xml:space="preserve">Konteksti: . ughh . Perjantai-iltana juhlin asuntolassa . I lol ihmisiä, jotka eivät mene ulos ja juhlia ja tuntevat, että heidän täytyy tehdä typeriä asioita hyvittääkseen sen. Ihmiset varastivat kenkäni ja lattioilla käytiin paljon kisoja . Löysin kenkäni ... kylpyhuoneeni katosta .</w:t>
      </w:r>
    </w:p>
    <w:p>
      <w:r>
        <w:rPr>
          <w:b/>
        </w:rPr>
        <w:t xml:space="preserve">Tulos</w:t>
      </w:r>
    </w:p>
    <w:p>
      <w:r>
        <w:t xml:space="preserve">Miksi kertoja panikoi hieman aiemmin ?</w:t>
      </w:r>
    </w:p>
    <w:p>
      <w:r>
        <w:rPr>
          <w:b/>
        </w:rPr>
        <w:t xml:space="preserve">Esimerkki 1.4830</w:t>
      </w:r>
    </w:p>
    <w:p>
      <w:r>
        <w:t xml:space="preserve">Konteksti: Röntgenkuvien ja verikokeiden jälkeen selvisi, että hänellä on poskiontelotulehdus ja nielurisatulehdus. En tiennyt että koirat voivat saada sellaista . Anywho , muissa uutisissa , olen tekemässä siivousta asunnossani . Olen antanut pois, heittänyt pois, pakannut, pakannut ja siirtänyt tonneittain tavaroita tähän mennessä.</w:t>
      </w:r>
    </w:p>
    <w:p>
      <w:r>
        <w:rPr>
          <w:b/>
        </w:rPr>
        <w:t xml:space="preserve">Tulos</w:t>
      </w:r>
    </w:p>
    <w:p>
      <w:r>
        <w:t xml:space="preserve">Miksi he tekivät röntgenkuvat ja verikokeet?</w:t>
      </w:r>
    </w:p>
    <w:p>
      <w:r>
        <w:rPr>
          <w:b/>
        </w:rPr>
        <w:t xml:space="preserve">Esimerkki 1.4831</w:t>
      </w:r>
    </w:p>
    <w:p>
      <w:r>
        <w:t xml:space="preserve">Konteksti: I honestly do n't think I ' ve ever been this excited in my life . Mä vapisen melkein jännityksestä - tiedän, tiedän, se kuulostaa oudolta, mutta olen todella. Tein hyppyjumppia ranskan tunnilla tänään ja Madame Lipinski oli ihan että whaaaaa ?.</w:t>
      </w:r>
    </w:p>
    <w:p>
      <w:r>
        <w:rPr>
          <w:b/>
        </w:rPr>
        <w:t xml:space="preserve">Tulos</w:t>
      </w:r>
    </w:p>
    <w:p>
      <w:r>
        <w:t xml:space="preserve">Mitä rouva Lipinski sanoi minulle sen jälkeen, kun tein jännityksestä hyppyjumppia hänen luokassaan?</w:t>
      </w:r>
    </w:p>
    <w:p>
      <w:r>
        <w:rPr>
          <w:b/>
        </w:rPr>
        <w:t xml:space="preserve">Esimerkki 1.4832</w:t>
      </w:r>
    </w:p>
    <w:p>
      <w:r>
        <w:t xml:space="preserve">Konteksti: Hieman alle tunnin matka kumpaankin suuntaan , plus aika tapaamiseen , tavallaan syö päivän . Valitsin paikan , koska se on lähellä kotiani , joka ei ole lähelläkään työtä lol . Kun he ymmärsivät tämän , he olivat niin ystävällisiä , että he muuttivat aikataulua ja yhdistivät joitakin tapaamisia . Minun piti mennä tänään iltapäivällä ... mennä sinne asti ... " Anteeksi sekaannus , meillä on teidät ensi viikolla . ".</w:t>
      </w:r>
    </w:p>
    <w:p>
      <w:r>
        <w:rPr>
          <w:b/>
        </w:rPr>
        <w:t xml:space="preserve">Tulos</w:t>
      </w:r>
    </w:p>
    <w:p>
      <w:r>
        <w:t xml:space="preserve">Mikä saattoi olla syy siihen, että valitsitte alun perin kyseisen paikan tapaamista varten?</w:t>
      </w:r>
    </w:p>
    <w:p>
      <w:r>
        <w:rPr>
          <w:b/>
        </w:rPr>
        <w:t xml:space="preserve">Esimerkki 1.4833</w:t>
      </w:r>
    </w:p>
    <w:p>
      <w:r>
        <w:t xml:space="preserve">Konteksti: You ca n't beat that ! Minulla oli nämä kurpitsat viime vuoden Hobby Lobbysta, jotka sain myös alennuksesta . Olin niin innoissani siitä, että vihdoinkin sain alkaa laittaa ulos joitakin näistä koristeista ( kuka välittää siitä, että ulkona on edelleen lähes 90 astetta ja 80 % kosteutta ... tuo syksy ! ) Tässä on eteisen eteinen : Ja tässä on lähikuva tästä pienestä Ikean peilistä, jota rakastan !.</w:t>
      </w:r>
    </w:p>
    <w:p>
      <w:r>
        <w:rPr>
          <w:b/>
        </w:rPr>
        <w:t xml:space="preserve">Tulos</w:t>
      </w:r>
    </w:p>
    <w:p>
      <w:r>
        <w:t xml:space="preserve">Mikä mahtaa olla syynä siihen, että he saivat kasan tavaraa tyhjennettyä ?</w:t>
      </w:r>
    </w:p>
    <w:p>
      <w:r>
        <w:rPr>
          <w:b/>
        </w:rPr>
        <w:t xml:space="preserve">Esimerkki 1.4834</w:t>
      </w:r>
    </w:p>
    <w:p>
      <w:r>
        <w:t xml:space="preserve">Konteksti: Teini-ikäisten työttömyys nousi ! Työttömyysasteen nousu 5,7 prosenttiin , kesäkuun 5,5 prosentista , tuli osittain siitä, että monet nuoret virtasivat työmarkkinoille etsimään kesätöitä . Tänä vuonna vähemmän heistä pystyi löytämään työtä , hallitus sanoi .</w:t>
      </w:r>
    </w:p>
    <w:p>
      <w:r>
        <w:rPr>
          <w:b/>
        </w:rPr>
        <w:t xml:space="preserve">Tulos</w:t>
      </w:r>
    </w:p>
    <w:p>
      <w:r>
        <w:t xml:space="preserve">Mitä työmarkkinoille tapahtuu?</w:t>
      </w:r>
    </w:p>
    <w:p>
      <w:r>
        <w:rPr>
          <w:b/>
        </w:rPr>
        <w:t xml:space="preserve">Esimerkki 1.4835</w:t>
      </w:r>
    </w:p>
    <w:p>
      <w:r>
        <w:t xml:space="preserve">Konteksti: Keskiviikko , 10. syyskuuta 2008 NEW YORK : Seitsemän vuotta putoamisen jälkeen tornien pöly ja rauniot hälvenivät. Ja vihdoin kävi selväksi, mitä oli tehty . Sillä raunio synnytti ahneutta, ja tapahtui niin, että samalla kun amerikkalaiset nuoret miehet ja naiset taistelivat, toiset amerikkalaiset rikastuivat.</w:t>
      </w:r>
    </w:p>
    <w:p>
      <w:r>
        <w:rPr>
          <w:b/>
        </w:rPr>
        <w:t xml:space="preserve">Tulos</w:t>
      </w:r>
    </w:p>
    <w:p>
      <w:r>
        <w:t xml:space="preserve">Miksi 9/11 vuosipäivää vietettiin?</w:t>
      </w:r>
    </w:p>
    <w:p>
      <w:r>
        <w:rPr>
          <w:b/>
        </w:rPr>
        <w:t xml:space="preserve">Esimerkki 1.4836</w:t>
      </w:r>
    </w:p>
    <w:p>
      <w:r>
        <w:t xml:space="preserve">Konteksti: Tämä on hyvin rönsyilevä, koska halusin saada yksityiskohdat, kun vielä pystyin, joten kirjoitin vain, jotta saisin sen kaiken alas. Joten tässä mennään . Cheryl ja minä olimme pitämässä uudistavaa kädenvääntöä ... kuten lupausten uusiminen .... ja Christine oli mukana sen suunnittelussa . Me teimme käsienpainatuksen rannalla .... ja sen jälkeen pidimme rituaalin ... ja sen jälkeen juhlat ... ( pitäkää numero 3 mielessä ) Me suuntasimme sinne missä aioimme yöpyä ... se oli kuin hotelli rannalla tai lähellä rantaa .</w:t>
      </w:r>
    </w:p>
    <w:p>
      <w:r>
        <w:rPr>
          <w:b/>
        </w:rPr>
        <w:t xml:space="preserve">Tulos</w:t>
      </w:r>
    </w:p>
    <w:p>
      <w:r>
        <w:t xml:space="preserve">Minne kertoja on mennyt matkalleen ?</w:t>
      </w:r>
    </w:p>
    <w:p>
      <w:r>
        <w:rPr>
          <w:b/>
        </w:rPr>
        <w:t xml:space="preserve">Esimerkki 1.4837</w:t>
      </w:r>
    </w:p>
    <w:p>
      <w:r>
        <w:t xml:space="preserve">Konteksti: " " Tietenkin ", Twelve sivalsi täynnä halveksuntaa . Hän piti katseensa naisessa , joka nojasi seinää vasten ja näytti hieman vihertävältä . " Emme voi olla tässä junassa ikuisesti .</w:t>
      </w:r>
    </w:p>
    <w:p>
      <w:r>
        <w:rPr>
          <w:b/>
        </w:rPr>
        <w:t xml:space="preserve">Tulos</w:t>
      </w:r>
    </w:p>
    <w:p>
      <w:r>
        <w:t xml:space="preserve">Mistä syystä nainen näytti hieman vihreältä .?</w:t>
      </w:r>
    </w:p>
    <w:p>
      <w:r>
        <w:rPr>
          <w:b/>
        </w:rPr>
        <w:t xml:space="preserve">Esimerkki 1.4838</w:t>
      </w:r>
    </w:p>
    <w:p>
      <w:r>
        <w:t xml:space="preserve">Konteksti: Tänä päivänä pääsin vihdoin messuille ! Dave-parka meni mudassa ja pimeässä ruokkimaan lampaita , sitten ajoimme messuille . Oli kylmää ja nilkkasyvää mutaa , mutta meillä oli hauskaa .</w:t>
      </w:r>
    </w:p>
    <w:p>
      <w:r>
        <w:rPr>
          <w:b/>
        </w:rPr>
        <w:t xml:space="preserve">Tulos</w:t>
      </w:r>
    </w:p>
    <w:p>
      <w:r>
        <w:t xml:space="preserve">Missä puhuja asuu?</w:t>
      </w:r>
    </w:p>
    <w:p>
      <w:r>
        <w:rPr>
          <w:b/>
        </w:rPr>
        <w:t xml:space="preserve">Esimerkki 1.4839</w:t>
      </w:r>
    </w:p>
    <w:p>
      <w:r>
        <w:t xml:space="preserve">Konteksti: Sanoin niin, kun minulle annettiin tilaisuus . Kun Michelle Obama piti minua kädestä ja katsoi minua silmiin , puhuin tuossa lupaavassa tilaisuudessa Sashan ja Malian äidin kanssa, jonka toivon olevan ensimmäinen naisemme. Ilmaisin uskoni . Tämä suloinen ja sensaatiomainen olento , Michelle Obama, on muutos, johon voin uskoa.</w:t>
      </w:r>
    </w:p>
    <w:p>
      <w:r>
        <w:rPr>
          <w:b/>
        </w:rPr>
        <w:t xml:space="preserve">Tulos</w:t>
      </w:r>
    </w:p>
    <w:p>
      <w:r>
        <w:t xml:space="preserve">Miksi kirjoittaja toivoi Michelle Obamasta tulevan ensimmäinen nainen ?</w:t>
      </w:r>
    </w:p>
    <w:p>
      <w:r>
        <w:rPr>
          <w:b/>
        </w:rPr>
        <w:t xml:space="preserve">Esimerkki 1.4840</w:t>
      </w:r>
    </w:p>
    <w:p>
      <w:r>
        <w:t xml:space="preserve">Konteksti: Korkokengät: Käytin 2 " korkokenkiä. Huntu on katedraalin pituinen ( lattiaan asti ) ja se on nastoitettu kristalleilla ja kierteillä ulkoreunan ympärillä. Tiara on tehty kristallien muodossa pieniä kukkia ( upea ) ja helmiä . Koko kokonaisuus maksoi minulle yli 1 700 dollaria .</w:t>
      </w:r>
    </w:p>
    <w:p>
      <w:r>
        <w:rPr>
          <w:b/>
        </w:rPr>
        <w:t xml:space="preserve">Tulos</w:t>
      </w:r>
    </w:p>
    <w:p>
      <w:r>
        <w:t xml:space="preserve">Paljonko asu maksoi?</w:t>
      </w:r>
    </w:p>
    <w:p>
      <w:r>
        <w:rPr>
          <w:b/>
        </w:rPr>
        <w:t xml:space="preserve">Tulos</w:t>
      </w:r>
    </w:p>
    <w:p>
      <w:r>
        <w:t xml:space="preserve">Mitä varten on asu, jota kertoja kuvailee ?</w:t>
      </w:r>
    </w:p>
    <w:p>
      <w:r>
        <w:rPr>
          <w:b/>
        </w:rPr>
        <w:t xml:space="preserve">Esimerkki 1.4841</w:t>
      </w:r>
    </w:p>
    <w:p>
      <w:r>
        <w:t xml:space="preserve">Konteksti: Yksi sinisen sävy -- ja kiiltävä , jopa ! Vielä on muutamia ongelmia , joista osa todennäköisesti ei pääty korjataan kokonaan , mutta se on hemmetin paljon parempi kuin se oli ollut . Käytin siihen tietysti aivan liikaa rahaa . Sen arvo on luultavasti vain vähän enemmän kuin mitä käytin sen maalaamiseen ...</w:t>
      </w:r>
    </w:p>
    <w:p>
      <w:r>
        <w:rPr>
          <w:b/>
        </w:rPr>
        <w:t xml:space="preserve">Tulos</w:t>
      </w:r>
    </w:p>
    <w:p>
      <w:r>
        <w:t xml:space="preserve">Miksi kertoja käytti odotettua enemmän rahaa ?</w:t>
      </w:r>
    </w:p>
    <w:p>
      <w:r>
        <w:rPr>
          <w:b/>
        </w:rPr>
        <w:t xml:space="preserve">Esimerkki 1.4842</w:t>
      </w:r>
    </w:p>
    <w:p>
      <w:r>
        <w:t xml:space="preserve">Konteksti: Hän kertoi minulle, kuinka Edward oli täydellinen mies . Kysyin, mikä teki hänestä niin täydellisen, ja hän vastasi pitkällä listalla asioita, kuten " Hän rakastaa Bellaa niin paljon, että kuolisi Bellan puolesta, hän on vampyyri, hän on SUPERvahva ja hän SÄHKÖISI ! " No , minua kiinnosti tulla täydelliseksi mieheksi , enkä minä ole ihan supervahva , enkä tilanteessa , jossa voisin kuolla tyttöystäväni puolesta . Joten keksin toisen tavan saada hänet tajuamaan, että minäkin voisin olla lähes täydellinen.</w:t>
      </w:r>
    </w:p>
    <w:p>
      <w:r>
        <w:rPr>
          <w:b/>
        </w:rPr>
        <w:t xml:space="preserve">Tulos</w:t>
      </w:r>
    </w:p>
    <w:p>
      <w:r>
        <w:t xml:space="preserve">Mitä hän voi tehdä vakuuttaakseen tyttöystävälleen, että hän on lähellä täydellistä .?</w:t>
      </w:r>
    </w:p>
    <w:p>
      <w:r>
        <w:rPr>
          <w:b/>
        </w:rPr>
        <w:t xml:space="preserve">Tulos</w:t>
      </w:r>
    </w:p>
    <w:p>
      <w:r>
        <w:t xml:space="preserve">Mistä elokuvasta he puhuvat?</w:t>
      </w:r>
    </w:p>
    <w:p>
      <w:r>
        <w:rPr>
          <w:b/>
        </w:rPr>
        <w:t xml:space="preserve">Esimerkki 1.4843</w:t>
      </w:r>
    </w:p>
    <w:p>
      <w:r>
        <w:t xml:space="preserve">Konteksti: Nuorena Reaganin hallinnon lakimiehenä, lomamenot ja rahaa tyttärensä s, joka on muutama puhuu sitomalla ehdotetun porno vero ehdotuksia verojen leikkaamiseksi. Paljon pahempi ennen Nixonin ja Woodrow Wilsonin kaltaisilta hänellä on Richard Nixonin moraali , Ronald Reaganin älykkyys ja Jimmy Carterin viitseliäisyys .</w:t>
      </w:r>
    </w:p>
    <w:p>
      <w:r>
        <w:rPr>
          <w:b/>
        </w:rPr>
        <w:t xml:space="preserve">Tulos</w:t>
      </w:r>
    </w:p>
    <w:p>
      <w:r>
        <w:t xml:space="preserve">Mikä voi pitää paikkansa ohjelman juontajasta ?</w:t>
      </w:r>
    </w:p>
    <w:p>
      <w:r>
        <w:rPr>
          <w:b/>
        </w:rPr>
        <w:t xml:space="preserve">Esimerkki 1.4844</w:t>
      </w:r>
    </w:p>
    <w:p>
      <w:r>
        <w:t xml:space="preserve">Konteksti: Käytän samoja vaatteita päiväkausia, enkä käytä vaatteita suurimman osan ajasta. Tanssin koko yön ja hyppään aamulla järveen. Avaan itseni hikiluolassa ja kellun sitten järvellä vain revontulien peittämänä. Useiden päivien ajan lähden yksin etsimään paikkaani metsässä.</w:t>
      </w:r>
    </w:p>
    <w:p>
      <w:r>
        <w:rPr>
          <w:b/>
        </w:rPr>
        <w:t xml:space="preserve">Tulos</w:t>
      </w:r>
    </w:p>
    <w:p>
      <w:r>
        <w:t xml:space="preserve">Miten kuvailisit itseäsi?</w:t>
      </w:r>
    </w:p>
    <w:p>
      <w:r>
        <w:rPr>
          <w:b/>
        </w:rPr>
        <w:t xml:space="preserve">Esimerkki 1.4845</w:t>
      </w:r>
    </w:p>
    <w:p>
      <w:r>
        <w:t xml:space="preserve">Konteksti: Yksi äskettäin käyttämistäni akne-lääkkeistä oli Diane35 . Otin sitä kolmen kuukauden ajan ja yritin lopettaa sen nähdäkseni, onko minun oltava riippuvainen pilleristä vain siksi, etten saisi aknea . Tästä päivästä lähtien , vaihdettuani laastariin , minulla ei ole ollut vakavaa ongelmaa aknen kanssa. Mutta sain ärsytystä laastari .</w:t>
      </w:r>
    </w:p>
    <w:p>
      <w:r>
        <w:rPr>
          <w:b/>
        </w:rPr>
        <w:t xml:space="preserve">Tulos</w:t>
      </w:r>
    </w:p>
    <w:p>
      <w:r>
        <w:t xml:space="preserve">Miksi tämä henkilö yrittää parantaa akneaan laastarilla ?</w:t>
      </w:r>
    </w:p>
    <w:p>
      <w:r>
        <w:rPr>
          <w:b/>
        </w:rPr>
        <w:t xml:space="preserve">Tulos</w:t>
      </w:r>
    </w:p>
    <w:p>
      <w:r>
        <w:t xml:space="preserve">Miksi laastari ärsytti ?</w:t>
      </w:r>
    </w:p>
    <w:p>
      <w:r>
        <w:rPr>
          <w:b/>
        </w:rPr>
        <w:t xml:space="preserve">Esimerkki 1.4846</w:t>
      </w:r>
    </w:p>
    <w:p>
      <w:r>
        <w:t xml:space="preserve">Konteksti: Kun emme ymmärrä jotain, hän toimii sen ulos eikä hänellä ole rajoituksia sille, kuinka oudolta hän näyttää toimiessaan. Rakastan sitä . Minulla oli hänet fuksivuonna ja todella kaipasin häntä viime vuonna.</w:t>
      </w:r>
    </w:p>
    <w:p>
      <w:r>
        <w:rPr>
          <w:b/>
        </w:rPr>
        <w:t xml:space="preserve">Tulos</w:t>
      </w:r>
    </w:p>
    <w:p>
      <w:r>
        <w:t xml:space="preserve">Mikä voi olla fakta opettajasta, jota henkilö kuvailee ?</w:t>
      </w:r>
    </w:p>
    <w:p>
      <w:r>
        <w:rPr>
          <w:b/>
        </w:rPr>
        <w:t xml:space="preserve">Esimerkki 1.4847</w:t>
      </w:r>
    </w:p>
    <w:p>
      <w:r>
        <w:t xml:space="preserve">Konteksti: lyhyesti : äidin jalat eivät ole paljon paremmassa kunnossa, jos ollenkaan, vaikka hän saa nyt säännöllisesti fysioterapiaa . äiti on melko hyvällä tuulella ja hän näyttää tulevan hyvin toimeen lydiafieldin henkilökunnan kanssa.pyöräyttelin äidin Annan high streetille kahville ja kitkatille ( katso kuva ) . asensin myös TV:n ja videon hänen huoneeseensa - hän nautti katsomalla 2 ronnien jouluohjelmaa vuodelta 1980 . jätin hänet katsomaan laulua sateessa eilen illalla .</w:t>
      </w:r>
    </w:p>
    <w:p>
      <w:r>
        <w:rPr>
          <w:b/>
        </w:rPr>
        <w:t xml:space="preserve">Tulos</w:t>
      </w:r>
    </w:p>
    <w:p>
      <w:r>
        <w:t xml:space="preserve">Millaisessa paikassa lydiafieldin henkilökunta työskentelee?</w:t>
      </w:r>
    </w:p>
    <w:p>
      <w:r>
        <w:rPr>
          <w:b/>
        </w:rPr>
        <w:t xml:space="preserve">Esimerkki 1.4848</w:t>
      </w:r>
    </w:p>
    <w:p>
      <w:r>
        <w:t xml:space="preserve">Konteksti: Emme tehneet tänään paljon muuta kuin matkustimme bussilla 9 tuntia etelään. Pysähdyimme Chillenissä ( chileläisen vallankumoussankarin Bernardo O'Higginsin syntymäpaikka ) ja teimme kirpputoriostoksia . en ymmärrä sanaakaan, mitä ihmiset puhuvat minulle täällä .</w:t>
      </w:r>
    </w:p>
    <w:p>
      <w:r>
        <w:rPr>
          <w:b/>
        </w:rPr>
        <w:t xml:space="preserve">Tulos</w:t>
      </w:r>
    </w:p>
    <w:p>
      <w:r>
        <w:t xml:space="preserve">Mikä on mahdollinen syy siihen, että he matkustivat bussilla?</w:t>
      </w:r>
    </w:p>
    <w:p>
      <w:r>
        <w:rPr>
          <w:b/>
        </w:rPr>
        <w:t xml:space="preserve">Esimerkki 1.4849</w:t>
      </w:r>
    </w:p>
    <w:p>
      <w:r>
        <w:t xml:space="preserve">Konteksti: Tiesin sen ennen kuin aluksen luukku aukesi ja tiesin sen ennen kuin näin valon kapselista. Seisoimme pitkään ja katsoimme toisiamme, aivan kuin voisimme kuroa umpeen välillämme olevan näkymättömän kuilun. Elfangor sanoi lopulta . Hiljaisuus oli ollut kuurouttavaa . " Miksi ? " kysyin.</w:t>
      </w:r>
    </w:p>
    <w:p>
      <w:r>
        <w:rPr>
          <w:b/>
        </w:rPr>
        <w:t xml:space="preserve">Tulos</w:t>
      </w:r>
    </w:p>
    <w:p>
      <w:r>
        <w:t xml:space="preserve">Miten hiljaisuus voi olla kuurouttavaa ?</w:t>
      </w:r>
    </w:p>
    <w:p>
      <w:r>
        <w:rPr>
          <w:b/>
        </w:rPr>
        <w:t xml:space="preserve">Tulos</w:t>
      </w:r>
    </w:p>
    <w:p>
      <w:r>
        <w:t xml:space="preserve">Miksi kertojalla ja Elfangorilla on niin kiusallinen hiljaisuusjakso .?</w:t>
      </w:r>
    </w:p>
    <w:p>
      <w:r>
        <w:rPr>
          <w:b/>
        </w:rPr>
        <w:t xml:space="preserve">Tulos</w:t>
      </w:r>
    </w:p>
    <w:p>
      <w:r>
        <w:t xml:space="preserve">Mitä minä tiesin?</w:t>
      </w:r>
    </w:p>
    <w:p>
      <w:r>
        <w:rPr>
          <w:b/>
        </w:rPr>
        <w:t xml:space="preserve">Esimerkki 1.4850</w:t>
      </w:r>
    </w:p>
    <w:p>
      <w:r>
        <w:t xml:space="preserve">Konteksti: "Kiitos. Taitaa olla aika löytää ystäväni . " " " Drina , olen pahoillani . Tämä iltapäivä on varmasti ollut sinulle yhtä sekasotkua. Minullekin.</w:t>
      </w:r>
    </w:p>
    <w:p>
      <w:r>
        <w:rPr>
          <w:b/>
        </w:rPr>
        <w:t xml:space="preserve">Tulos</w:t>
      </w:r>
    </w:p>
    <w:p>
      <w:r>
        <w:t xml:space="preserve">Miksi iltapäivä on voinut olla hämmentävä?</w:t>
      </w:r>
    </w:p>
    <w:p>
      <w:r>
        <w:rPr>
          <w:b/>
        </w:rPr>
        <w:t xml:space="preserve">Tulos</w:t>
      </w:r>
    </w:p>
    <w:p>
      <w:r>
        <w:t xml:space="preserve">Miksi kertoja kokee tarvetta pyytää anteeksi ?</w:t>
      </w:r>
    </w:p>
    <w:p>
      <w:r>
        <w:rPr>
          <w:b/>
        </w:rPr>
        <w:t xml:space="preserve">Esimerkki 1.4851</w:t>
      </w:r>
    </w:p>
    <w:p>
      <w:r>
        <w:t xml:space="preserve">Konteksti: Sopimus oli, että jos en ollut kuullut mitään viime viikolla , olettaa, että verikokeet ja röntgenkuvat olivat kaikki negatiivisia ja että olin läpäissyt. En ole kuullut mitään, joten näyttää siltä, että olen onnistuneesti ylittänyt tämän esteen ja olen lääketieteellisesti sopiva menemään naimisiin amerikkalaisen kanssa. 2 .</w:t>
      </w:r>
    </w:p>
    <w:p>
      <w:r>
        <w:rPr>
          <w:b/>
        </w:rPr>
        <w:t xml:space="preserve">Tulos</w:t>
      </w:r>
    </w:p>
    <w:p>
      <w:r>
        <w:t xml:space="preserve">Miksi kertojan pitäisi tehdä niin paljon lääketieteellisiä testejä ?</w:t>
      </w:r>
    </w:p>
    <w:p>
      <w:r>
        <w:rPr>
          <w:b/>
        </w:rPr>
        <w:t xml:space="preserve">Esimerkki 1.4852</w:t>
      </w:r>
    </w:p>
    <w:p>
      <w:r>
        <w:t xml:space="preserve">Konteksti: Niin, minun kämppikseni Erin (on kaksi meitä talossa niille teistä, jotka eivät n't tiedä), juuri ilmoitti minulle tänään, että hän 's muuttamassa ulos kahden viikon kuluttua. Jep. KAKSI VIIKKOA.</w:t>
      </w:r>
    </w:p>
    <w:p>
      <w:r>
        <w:rPr>
          <w:b/>
        </w:rPr>
        <w:t xml:space="preserve">Tulos</w:t>
      </w:r>
    </w:p>
    <w:p>
      <w:r>
        <w:t xml:space="preserve">Mitä mieltä olen Erinin muutosta?</w:t>
      </w:r>
    </w:p>
    <w:p>
      <w:r>
        <w:rPr>
          <w:b/>
        </w:rPr>
        <w:t xml:space="preserve">Tulos</w:t>
      </w:r>
    </w:p>
    <w:p>
      <w:r>
        <w:t xml:space="preserve">Mitä voi tapahtua, kun Erin muuttaa pois?</w:t>
      </w:r>
    </w:p>
    <w:p>
      <w:r>
        <w:rPr>
          <w:b/>
        </w:rPr>
        <w:t xml:space="preserve">Esimerkki 1.4853</w:t>
      </w:r>
    </w:p>
    <w:p>
      <w:r>
        <w:t xml:space="preserve">Konteksti: Musiikki , viina , aurinko , viina , musiikki , viina . Sanoinko viinaa? Okei, en ole alkoholisti , mutta nautin varmasti osuuteni 8 dollarin oluita ja 12 dollarin Red Bull -juomia , kuten kuka tahansa muukin hyväntuulinen Charlie .</w:t>
      </w:r>
    </w:p>
    <w:p>
      <w:r>
        <w:rPr>
          <w:b/>
        </w:rPr>
        <w:t xml:space="preserve">Tulos</w:t>
      </w:r>
    </w:p>
    <w:p>
      <w:r>
        <w:t xml:space="preserve">Miksi minusta tuntuu siltä, miltä minusta tuntuu?</w:t>
      </w:r>
    </w:p>
    <w:p>
      <w:r>
        <w:rPr>
          <w:b/>
        </w:rPr>
        <w:t xml:space="preserve">Esimerkki 1.4854</w:t>
      </w:r>
    </w:p>
    <w:p>
      <w:r>
        <w:t xml:space="preserve">Konteksti: Se on ollut kiireinen vuosi, ja olemme oppineet monia uusia asioita. Tällä viikolla meillä oli kinkku, jonka me teurastimme , kypsytimme ja valmistimme ateriaa varten.</w:t>
      </w:r>
    </w:p>
    <w:p>
      <w:r>
        <w:rPr>
          <w:b/>
        </w:rPr>
        <w:t xml:space="preserve">Tulos</w:t>
      </w:r>
    </w:p>
    <w:p>
      <w:r>
        <w:t xml:space="preserve">Mitä piti tapahtua, ennen kuin he saattoivat syödä kinkkua?</w:t>
      </w:r>
    </w:p>
    <w:p>
      <w:r>
        <w:rPr>
          <w:b/>
        </w:rPr>
        <w:t xml:space="preserve">Esimerkki 1.4855</w:t>
      </w:r>
    </w:p>
    <w:p>
      <w:r>
        <w:t xml:space="preserve">Konteksti: Ikean säilytysvälineisiin. Rakastan tuota kauppaa ihan helvetisti ! Lisäksi toivon, että tämä sää päättäisi päättää.</w:t>
      </w:r>
    </w:p>
    <w:p>
      <w:r>
        <w:rPr>
          <w:b/>
        </w:rPr>
        <w:t xml:space="preserve">Tulos</w:t>
      </w:r>
    </w:p>
    <w:p>
      <w:r>
        <w:t xml:space="preserve">Mitä mieltä olen tästä säästä?</w:t>
      </w:r>
    </w:p>
    <w:p>
      <w:r>
        <w:rPr>
          <w:b/>
        </w:rPr>
        <w:t xml:space="preserve">Esimerkki 1.4856</w:t>
      </w:r>
    </w:p>
    <w:p>
      <w:r>
        <w:t xml:space="preserve">Konteksti: Olen ollut uupunut ja tehnyt töitä koko ajan, paitsi siskoni on täysi sekopää ja pitää minut naurussa. Olen kuitenkin kunnossa. Ehdottomasti rahan arvoinen . Se ei mene mihinkään muualle kuin laskujen maksamiseen.</w:t>
      </w:r>
    </w:p>
    <w:p>
      <w:r>
        <w:rPr>
          <w:b/>
        </w:rPr>
        <w:t xml:space="preserve">Tulos</w:t>
      </w:r>
    </w:p>
    <w:p>
      <w:r>
        <w:t xml:space="preserve">Mikä voi olla pätevä fakta minusta ?</w:t>
      </w:r>
    </w:p>
    <w:p>
      <w:r>
        <w:rPr>
          <w:b/>
        </w:rPr>
        <w:t xml:space="preserve">Esimerkki 1.4857</w:t>
      </w:r>
    </w:p>
    <w:p>
      <w:r>
        <w:t xml:space="preserve">Konteksti: Sekä lukukausimaksut että vanhempien työtunnit olivat lisääntyneet . Vauvahuoneen osalta korotus oli niin suuri, että SAM koki sen sulkevan pois sen vaihtoehdon kokonaan. Heidän kalenterinsa ei ollut linjassa julkisten koulujen kanssa, mikä tarkoitti, että he olisivat kiinni elokuun viimeisellä viikolla ennen virallista alkamispäivää Labor Dayn jälkeen.</w:t>
      </w:r>
    </w:p>
    <w:p>
      <w:r>
        <w:rPr>
          <w:b/>
        </w:rPr>
        <w:t xml:space="preserve">Tulos</w:t>
      </w:r>
    </w:p>
    <w:p>
      <w:r>
        <w:t xml:space="preserve">Mikä voisi olla toisin, jos lukukausimaksuja ei olisi korotettu ?</w:t>
      </w:r>
    </w:p>
    <w:p>
      <w:r>
        <w:rPr>
          <w:b/>
        </w:rPr>
        <w:t xml:space="preserve">Esimerkki 1.4858</w:t>
      </w:r>
    </w:p>
    <w:p>
      <w:r>
        <w:t xml:space="preserve">Konteksti: Hän teki kommentin, että en näyttänyt olevan kiinnostunut vakuutusturvasta, vaikka aioin matkustaa syyskuussa ( eli matkustat ensi kuussa, etkä ole vielä aloittanut valmistautumista! ) Loukkaannuin tästä todella. Satuin vain olemaan ainoa raskaana oleva henkilö toimistossa juuri nyt , enkä varmasti ole ensimmäinen raskaana oleva henkilö, joka matkustaa tässä perkeleen yrityksessä !.</w:t>
      </w:r>
    </w:p>
    <w:p>
      <w:r>
        <w:rPr>
          <w:b/>
        </w:rPr>
        <w:t xml:space="preserve">Tulos</w:t>
      </w:r>
    </w:p>
    <w:p>
      <w:r>
        <w:t xml:space="preserve">Mitä voi tapahtua, kun minulle on tehty loukkaava kommentti ?</w:t>
      </w:r>
    </w:p>
    <w:p>
      <w:r>
        <w:rPr>
          <w:b/>
        </w:rPr>
        <w:t xml:space="preserve">Esimerkki 1.4859</w:t>
      </w:r>
    </w:p>
    <w:p>
      <w:r>
        <w:t xml:space="preserve">Konteksti: Kaikki oli mahtavaa - kaupunki on enemmän vertikaalinen kuin horisontaalinen kuten Yhdysvalloissa. Ajoimme teitä, jotka olivat kerroksia maanpinnan yläpuolella , ja jokainen rakennus oli monta kerrosta korkea. TULEVAISUUS ! !.</w:t>
      </w:r>
    </w:p>
    <w:p>
      <w:r>
        <w:rPr>
          <w:b/>
        </w:rPr>
        <w:t xml:space="preserve">Tulos</w:t>
      </w:r>
    </w:p>
    <w:p>
      <w:r>
        <w:t xml:space="preserve">Mikä tuntuu tekevän vaikutuksen kertojaan ?</w:t>
      </w:r>
    </w:p>
    <w:p>
      <w:r>
        <w:rPr>
          <w:b/>
        </w:rPr>
        <w:t xml:space="preserve">Esimerkki 1.4860</w:t>
      </w:r>
    </w:p>
    <w:p>
      <w:r>
        <w:t xml:space="preserve">Konteksti: Hän pystyi katsomaan mitä tahansa esinettä ja muuttamaan sen suureksi oppitunniksi Herrasta . Hän oli hauska ja antelias . Hän oli ollut seurakunnassa vain muutaman viikon , kun menimme takaisin kotiin ja ennen kuin lähdimme, hän antoi meille kaikki opetusvideonsa ja -välineensä.</w:t>
      </w:r>
    </w:p>
    <w:p>
      <w:r>
        <w:rPr>
          <w:b/>
        </w:rPr>
        <w:t xml:space="preserve">Tulos</w:t>
      </w:r>
    </w:p>
    <w:p>
      <w:r>
        <w:t xml:space="preserve">Mikä mahtaa olla syynä siihen, että hän on ollut kirkossa vain 3 viikkoa ?</w:t>
      </w:r>
    </w:p>
    <w:p>
      <w:r>
        <w:rPr>
          <w:b/>
        </w:rPr>
        <w:t xml:space="preserve">Esimerkki 1.4861</w:t>
      </w:r>
    </w:p>
    <w:p>
      <w:r>
        <w:t xml:space="preserve">Konteksti: Tänä iltana on Courtneyn yllätysjuhlat! :D :D :D :D :D :D : D. Odotan, että Trina soittaa, jotta voin mennä dollar generaliin hakemaan pieniä koristeita . sitten menen luultavasti käymään Sammin luona töissä ja tulen kotiin tekemään kakun . sitten pukeudun ja odotan, että saan yllättää Courtneyn !.</w:t>
      </w:r>
    </w:p>
    <w:p>
      <w:r>
        <w:rPr>
          <w:b/>
        </w:rPr>
        <w:t xml:space="preserve">Tulos</w:t>
      </w:r>
    </w:p>
    <w:p>
      <w:r>
        <w:t xml:space="preserve">Tietääkö Courtney, että hänellä on juhlat ?</w:t>
      </w:r>
    </w:p>
    <w:p>
      <w:r>
        <w:rPr>
          <w:b/>
        </w:rPr>
        <w:t xml:space="preserve">Esimerkki 1.4862</w:t>
      </w:r>
    </w:p>
    <w:p>
      <w:r>
        <w:t xml:space="preserve">Konteksti: Halusin joka tapauksessa kiertää kaupunkia kameran kanssa ja ottaa kuvia, joten voisin tehdä sitä samaan aikaan. Ahahahha olen niin ahne . Tykkään lahjoista . Tarvitsen hiustenleikkuun . Haluan sivuponnareita ja kerrostaa hiuksiani vähän enemmän, jotta ne eivät ole niin raskaat .</w:t>
      </w:r>
    </w:p>
    <w:p>
      <w:r>
        <w:rPr>
          <w:b/>
        </w:rPr>
        <w:t xml:space="preserve">Tulos</w:t>
      </w:r>
    </w:p>
    <w:p>
      <w:r>
        <w:t xml:space="preserve">Mitä voin tehdä tämän viestin jälkeen ?</w:t>
      </w:r>
    </w:p>
    <w:p>
      <w:r>
        <w:rPr>
          <w:b/>
        </w:rPr>
        <w:t xml:space="preserve">Esimerkki 1.4863</w:t>
      </w:r>
    </w:p>
    <w:p>
      <w:r>
        <w:t xml:space="preserve">Konteksti: Musiikillisesti bändileiri oli tylsä. Se oli pelkkää tuulta ja kyllästyin todella nopeasti . Perusasiat en koskaan halunnut tehdä ja niin ainoa todella hyvä osa minulle oli harjoitus .</w:t>
      </w:r>
    </w:p>
    <w:p>
      <w:r>
        <w:rPr>
          <w:b/>
        </w:rPr>
        <w:t xml:space="preserve">Tulos</w:t>
      </w:r>
    </w:p>
    <w:p>
      <w:r>
        <w:t xml:space="preserve">Mitä voi tapahtua bändileirin jälkeen ?</w:t>
      </w:r>
    </w:p>
    <w:p>
      <w:r>
        <w:rPr>
          <w:b/>
        </w:rPr>
        <w:t xml:space="preserve">Esimerkki 1.4864</w:t>
      </w:r>
    </w:p>
    <w:p>
      <w:r>
        <w:t xml:space="preserve">Konteksti: Se taisi syödä takaisinheittokalaa . En tiedä , mutta hullu . Oli ihanaa kuulla meren äänet kun nukkuimme . Heräsimme aikaisin ( totuttelemme vielä ajanmuutokseen ) ja ajoimme Willmingtonin ohi päästaksemme lautalle Bald Head Islandille .</w:t>
      </w:r>
    </w:p>
    <w:p>
      <w:r>
        <w:rPr>
          <w:b/>
        </w:rPr>
        <w:t xml:space="preserve">Tulos</w:t>
      </w:r>
    </w:p>
    <w:p>
      <w:r>
        <w:t xml:space="preserve">Miten he saattoivat kuulla meren äänet nukkuessaan?</w:t>
      </w:r>
    </w:p>
    <w:p>
      <w:r>
        <w:rPr>
          <w:b/>
        </w:rPr>
        <w:t xml:space="preserve">Tulos</w:t>
      </w:r>
    </w:p>
    <w:p>
      <w:r>
        <w:t xml:space="preserve">Mitä he tekivät ennen lautalle nousemista?</w:t>
      </w:r>
    </w:p>
    <w:p>
      <w:r>
        <w:rPr>
          <w:b/>
        </w:rPr>
        <w:t xml:space="preserve">Esimerkki 1.4865</w:t>
      </w:r>
    </w:p>
    <w:p>
      <w:r>
        <w:t xml:space="preserve">Konteksti: Wentz ajoi keltaista autoa, jonka takana oli noin 30 vaaleanpunaista laatikkoa. Tietenkin lapset juoksivat kulmasta auton luo nähdessään " Vladin" . "Kaiken kaaoksen keskellä Wentz taisi saada jonkinlaisen pahoinpitelyn. Hän laittoi kaksi laatikollista Winchellin donitseja auton päälle ja yritti sitten jakaa laatikot järjestyksessä. Kendra varasti donitsin ja sai laatikon , ja sekä Denise että Amber saivat laatikot .</w:t>
      </w:r>
    </w:p>
    <w:p>
      <w:r>
        <w:rPr>
          <w:b/>
        </w:rPr>
        <w:t xml:space="preserve">Tulos</w:t>
      </w:r>
    </w:p>
    <w:p>
      <w:r>
        <w:t xml:space="preserve">Mitä voi tapahtua ennen kuin Wents jakoi vaaleanpunaiset laatikot ?</w:t>
      </w:r>
    </w:p>
    <w:p>
      <w:r>
        <w:rPr>
          <w:b/>
        </w:rPr>
        <w:t xml:space="preserve">Esimerkki 1.4866</w:t>
      </w:r>
    </w:p>
    <w:p>
      <w:r>
        <w:t xml:space="preserve">Konteksti: Ne eivät ole suuria vaurioita, mutta ne ovat havaittavissa läheltä. Matkustajan puoleisessa peilissä on naarmu , joka aiheuttaa sen , että näkymä peilistä on jonkin verran estynyt . Auto täytyy puhdistaa / yksityiskohtaisesti mieleisekseen . Se on kaikki autosta ja sen sanottu , enkä laita hintaa sille , tee minulle vain paras tarjouksesi .</w:t>
      </w:r>
    </w:p>
    <w:p>
      <w:r>
        <w:rPr>
          <w:b/>
        </w:rPr>
        <w:t xml:space="preserve">Tulos</w:t>
      </w:r>
    </w:p>
    <w:p>
      <w:r>
        <w:t xml:space="preserve">Miksi autoa on käsiteltävä yksityiskohtaisesti ?</w:t>
      </w:r>
    </w:p>
    <w:p>
      <w:r>
        <w:rPr>
          <w:b/>
        </w:rPr>
        <w:t xml:space="preserve">Esimerkki 1.4867</w:t>
      </w:r>
    </w:p>
    <w:p>
      <w:r>
        <w:t xml:space="preserve">Konteksti: Tiedän, että se ei ollut kovin mukavaa, mutta hän sai minut hermostumaan. Muistutin itselleni, että tänään oli viimeinen päivä, jolloin minun oli työskenneltävä hänen kanssaan, ja kun palaan torstaina, kaikki palaa ennalleen. On vain turhauttavaa, kun muut ihmiset tekevät virheitä, jotka vaikuttavat omaan työsuoritukseen.</w:t>
      </w:r>
    </w:p>
    <w:p>
      <w:r>
        <w:rPr>
          <w:b/>
        </w:rPr>
        <w:t xml:space="preserve">Tulos</w:t>
      </w:r>
    </w:p>
    <w:p>
      <w:r>
        <w:t xml:space="preserve">Miltä kertoja todennäköisesti tuntuu torstaina ?</w:t>
      </w:r>
    </w:p>
    <w:p>
      <w:r>
        <w:rPr>
          <w:b/>
        </w:rPr>
        <w:t xml:space="preserve">Esimerkki 1.4868</w:t>
      </w:r>
    </w:p>
    <w:p>
      <w:r>
        <w:t xml:space="preserve">Konteksti: Tämä on vielä parempaa kuin snorklaaminen ja sukeltaminen! ! ! ! Saan tuntea olevani ' veden alla, kun on erittäin selkeä ja fantastinen näkymä kaikkiin kuviteltavissa oleviin mereneläviin ! mukaan lukien hait ja meduusat ! ! ! ! Ja voin hengittää !.</w:t>
      </w:r>
    </w:p>
    <w:p>
      <w:r>
        <w:rPr>
          <w:b/>
        </w:rPr>
        <w:t xml:space="preserve">Tulos</w:t>
      </w:r>
    </w:p>
    <w:p>
      <w:r>
        <w:t xml:space="preserve">Miksi kirjailija on innoissaan siitä, että hänellä on näkymä mereneläviin ?</w:t>
      </w:r>
    </w:p>
    <w:p>
      <w:r>
        <w:rPr>
          <w:b/>
        </w:rPr>
        <w:t xml:space="preserve">Esimerkki 1.4869</w:t>
      </w:r>
    </w:p>
    <w:p>
      <w:r>
        <w:t xml:space="preserve">Konteksti: Eilen illalla ystäväni / treffit / mitä tahansa oli matkalla kotiini, ja hän ei ole tottunut tiellä vielä, ja siellä oli stop-merkki tienhaarassa ja hän juoksi sen läpi ja metsään. Hän romutti autonsa ja oli niinoo lähellä törmätä puuhun ja kuolla. Se oli mieletöntä .</w:t>
      </w:r>
    </w:p>
    <w:p>
      <w:r>
        <w:rPr>
          <w:b/>
        </w:rPr>
        <w:t xml:space="preserve">Tulos</w:t>
      </w:r>
    </w:p>
    <w:p>
      <w:r>
        <w:t xml:space="preserve">Mitä hänelle voi tapahtua onnettomuuden jälkeen ?</w:t>
      </w:r>
    </w:p>
    <w:p>
      <w:r>
        <w:rPr>
          <w:b/>
        </w:rPr>
        <w:t xml:space="preserve">Esimerkki 1.4870</w:t>
      </w:r>
    </w:p>
    <w:p>
      <w:r>
        <w:t xml:space="preserve">Konteksti: Se muistuttaa minua hieman pojasta nro 2 , jolla oli outo pakkomielle mehiläisiin. Ai niin, ja btw , hän työskentelee Field Museumissa ja on täällä joulukuuhun asti.</w:t>
      </w:r>
    </w:p>
    <w:p>
      <w:r>
        <w:rPr>
          <w:b/>
        </w:rPr>
        <w:t xml:space="preserve">Tulos</w:t>
      </w:r>
    </w:p>
    <w:p>
      <w:r>
        <w:t xml:space="preserve">Mikä voi olla syy siihen, että ne poimivat kuolleen ötökän ?</w:t>
      </w:r>
    </w:p>
    <w:p>
      <w:r>
        <w:rPr>
          <w:b/>
        </w:rPr>
        <w:t xml:space="preserve">Esimerkki 1.4871</w:t>
      </w:r>
    </w:p>
    <w:p>
      <w:r>
        <w:t xml:space="preserve">Konteksti: Tuona aikana elämässäni , en vain voinut n't käsitellä ketään, joka oli vetämällä minua alas. Jos oli ihminen, joka näki lasin puoliksi tyhjänä, se oli hän. Hän oli aina ensimmäinen, joka puhkaisi kuplani, ja silti hän oli siitä iloinen. Hän tunsi omituista tyydytystä nähdessään minut onnettomana.</w:t>
      </w:r>
    </w:p>
    <w:p>
      <w:r>
        <w:rPr>
          <w:b/>
        </w:rPr>
        <w:t xml:space="preserve">Tulos</w:t>
      </w:r>
    </w:p>
    <w:p>
      <w:r>
        <w:t xml:space="preserve">Mitä voi tapahtua sen jälkeen, kun tunnen hänet?</w:t>
      </w:r>
    </w:p>
    <w:p>
      <w:r>
        <w:rPr>
          <w:b/>
        </w:rPr>
        <w:t xml:space="preserve">Tulos</w:t>
      </w:r>
    </w:p>
    <w:p>
      <w:r>
        <w:t xml:space="preserve">Mitä saattoi tapahtua ennen kuin tunsin hänet ?</w:t>
      </w:r>
    </w:p>
    <w:p>
      <w:r>
        <w:rPr>
          <w:b/>
        </w:rPr>
        <w:t xml:space="preserve">Esimerkki 1.4872</w:t>
      </w:r>
    </w:p>
    <w:p>
      <w:r>
        <w:t xml:space="preserve">Konteksti: Saavun paikalle ja olen innoissani siitä, että pölyä ei ole vielä liikaa. Tämä on auttanut ääntäni valtavasti . Teen muutamia syvävenytyksiä, koska olen hyvin jäykkä, ja kun Trinket saapuu , siivoamme " melko lailla " ja lähdemme eri reittejä White Hartiin .</w:t>
      </w:r>
    </w:p>
    <w:p>
      <w:r>
        <w:rPr>
          <w:b/>
        </w:rPr>
        <w:t xml:space="preserve">Tulos</w:t>
      </w:r>
    </w:p>
    <w:p>
      <w:r>
        <w:t xml:space="preserve">Miksi olen iloinen, ettei täällä ole pölyä?</w:t>
      </w:r>
    </w:p>
    <w:p>
      <w:r>
        <w:rPr>
          <w:b/>
        </w:rPr>
        <w:t xml:space="preserve">Esimerkki 1.4873</w:t>
      </w:r>
    </w:p>
    <w:p>
      <w:r>
        <w:t xml:space="preserve">Konteksti: Lopputulos ei ole vielä läheskään selvä ahdingossa olevalle maalle . Ja tämä sen jälkeen, kun ylimielisesti vakuutettiin, että sota kestäisi kuusi kuukautta ja maksaisi suhteellisen vähän . GOP-puolueen lipun väittäminen, että se on tässä asiassa etulyöntiasemassa, on ärsyttävää - melkein yhtä ärsyttävää kuin se, että kun Palinilta kysyttiin joulukuussa 2006 lisäyksestä, hän suhtautui siihen parhaimmillaankin nihkeästi ja vaati, että meillä on selkeä "vetäytymisstrategia" mielessä. Tämä on erittäin harvinainen tapaus, jossa Palin ei ilmaise vain mielipidettään vaan jopa kiinnostusta ulkopolitiikkaan.</w:t>
      </w:r>
    </w:p>
    <w:p>
      <w:r>
        <w:rPr>
          <w:b/>
        </w:rPr>
        <w:t xml:space="preserve">Tulos</w:t>
      </w:r>
    </w:p>
    <w:p>
      <w:r>
        <w:t xml:space="preserve">Mitä minusta voidaan selvästi sanoa tämän lukemisen jälkeen ?</w:t>
      </w:r>
    </w:p>
    <w:p>
      <w:r>
        <w:rPr>
          <w:b/>
        </w:rPr>
        <w:t xml:space="preserve">Esimerkki 1.4874</w:t>
      </w:r>
    </w:p>
    <w:p>
      <w:r>
        <w:t xml:space="preserve">Konteksti: Olen hieman outo ja tunteellinen juuri nyt, mutta itkin aidosti katsottuani sen. Minun on tiedettävä mitä tapahtuu. Mitä Deanille tapahtui helvetissä?</w:t>
      </w:r>
    </w:p>
    <w:p>
      <w:r>
        <w:rPr>
          <w:b/>
        </w:rPr>
        <w:t xml:space="preserve">Tulos</w:t>
      </w:r>
    </w:p>
    <w:p>
      <w:r>
        <w:t xml:space="preserve">Mitä kertoja todennäköisesti tekee seuraavaksi ?</w:t>
      </w:r>
    </w:p>
    <w:p>
      <w:r>
        <w:rPr>
          <w:b/>
        </w:rPr>
        <w:t xml:space="preserve">Tulos</w:t>
      </w:r>
    </w:p>
    <w:p>
      <w:r>
        <w:t xml:space="preserve">Mitä Deanille tapahtuu?</w:t>
      </w:r>
    </w:p>
    <w:p>
      <w:r>
        <w:rPr>
          <w:b/>
        </w:rPr>
        <w:t xml:space="preserve">Esimerkki 1.4875</w:t>
      </w:r>
    </w:p>
    <w:p>
      <w:r>
        <w:t xml:space="preserve">Konteksti: Se on vain verbaalista solvausta 2 musiikkia . Kuten tämä kama oli raakaa , puhdasta perusräppiä . Minun piti laittaa korvalappuihin tämä paska ; se oli mielettömän väkivaltaista - sanat ja biitit olivat kuin fyysistä hyökkäystä. Se oli kuin kuuntelisi sitä rumaa, iljettävää pornoa, joka pyörii netissä.</w:t>
      </w:r>
    </w:p>
    <w:p>
      <w:r>
        <w:rPr>
          <w:b/>
        </w:rPr>
        <w:t xml:space="preserve">Tulos</w:t>
      </w:r>
    </w:p>
    <w:p>
      <w:r>
        <w:t xml:space="preserve">Mikä voi olla uskottava fakta kuuntelemastani musiikista ?</w:t>
      </w:r>
    </w:p>
    <w:p>
      <w:r>
        <w:rPr>
          <w:b/>
        </w:rPr>
        <w:t xml:space="preserve">Esimerkki 1.4876</w:t>
      </w:r>
    </w:p>
    <w:p>
      <w:r>
        <w:t xml:space="preserve">Konteksti: Söin korealaisessa ravintolassa, jossa televisiossa pyöri meksikolaisen kanavan Country &amp; Western -ohjelma, joka oli tekstitetty englanniksi. Se oli vähän liian surrealistista. Käynnistin auton ja tarkistin konepellin alta , huomasin , että jäähdyttimen tuuletin ei pyörinyt .</w:t>
      </w:r>
    </w:p>
    <w:p>
      <w:r>
        <w:rPr>
          <w:b/>
        </w:rPr>
        <w:t xml:space="preserve">Tulos</w:t>
      </w:r>
    </w:p>
    <w:p>
      <w:r>
        <w:t xml:space="preserve">Mitä voi tapahtua, jos ajan autollani sen nykyisessä kunnossa .?</w:t>
      </w:r>
    </w:p>
    <w:p>
      <w:r>
        <w:rPr>
          <w:b/>
        </w:rPr>
        <w:t xml:space="preserve">Esimerkki 1.4877</w:t>
      </w:r>
    </w:p>
    <w:p>
      <w:r>
        <w:t xml:space="preserve">Konteksti: Jos nämä asiat menevät minuun olivat välttämättömiä lajitella mitä helvettiä kasvoi selässäni , niin olin kaikki sen puolesta . Vihasin kanyylia sisälläni . Minusta tuntui paremmalta, kun sain sokeria , mutta kurkkuni tuntui niin kuivalta, koska en juonut, ja tunsin, kuinka tiputusputki veti kanyylia, mikä sai minut tuntemaan oloni kamalaksi.</w:t>
      </w:r>
    </w:p>
    <w:p>
      <w:r>
        <w:rPr>
          <w:b/>
        </w:rPr>
        <w:t xml:space="preserve">Tulos</w:t>
      </w:r>
    </w:p>
    <w:p>
      <w:r>
        <w:t xml:space="preserve">Mitä voi tapahtua sen jälkeen, kun kanyyli on asennettu?</w:t>
      </w:r>
    </w:p>
    <w:p>
      <w:r>
        <w:rPr>
          <w:b/>
        </w:rPr>
        <w:t xml:space="preserve">Esimerkki 1.4878</w:t>
      </w:r>
    </w:p>
    <w:p>
      <w:r>
        <w:t xml:space="preserve">Konteksti: George Carlin oli innoittajani Stand Upin ja improvisaation pariin. En koskaan pitänyt "hauskojen asioiden sanomisesta" (one liners jne.). Mutta sitten kuulin George Carlinin --- joka ei sanonut hauskoja asioita, vaan * sanoi hauskoja asioita*.</w:t>
      </w:r>
    </w:p>
    <w:p>
      <w:r>
        <w:rPr>
          <w:b/>
        </w:rPr>
        <w:t xml:space="preserve">Tulos</w:t>
      </w:r>
    </w:p>
    <w:p>
      <w:r>
        <w:t xml:space="preserve">Millaisesta komediasta kertoja pitää ?</w:t>
      </w:r>
    </w:p>
    <w:p>
      <w:r>
        <w:rPr>
          <w:b/>
        </w:rPr>
        <w:t xml:space="preserve">Esimerkki 1.4879</w:t>
      </w:r>
    </w:p>
    <w:p>
      <w:r>
        <w:t xml:space="preserve">Konteksti: Niille teistä, jotka ' ve ihmetellyt, jos olen putosi nauris kuorma matkalla kaupunkiin , ei mitään niin onnekas kuin että. Minulta poistettiin sappirakko ja päädyin kotiin ilkeän stafylokokki-infektion kanssa . En koskaan tajunnut kuinka vakava superbakteerikriisi oli ennen kuin se tapahtui minulle.</w:t>
      </w:r>
    </w:p>
    <w:p>
      <w:r>
        <w:rPr>
          <w:b/>
        </w:rPr>
        <w:t xml:space="preserve">Tulos</w:t>
      </w:r>
    </w:p>
    <w:p>
      <w:r>
        <w:t xml:space="preserve">Miksi kertoja voi huonosti ?</w:t>
      </w:r>
    </w:p>
    <w:p>
      <w:r>
        <w:rPr>
          <w:b/>
        </w:rPr>
        <w:t xml:space="preserve">Esimerkki 1.4880</w:t>
      </w:r>
    </w:p>
    <w:p>
      <w:r>
        <w:t xml:space="preserve">Konteksti: Hän kävi kyllä muissakin "isoissa" ajeluissa, mutta nämä olivat paljon kesympiä. Pääsin kokeilemaan uutta Mega Dropia , joka vie sinut 44 metrin korkeuteen (145 jalkaa) ja pudottaa sinut sitten ennen kuin hidastut hydraulisen ilmatyynyn päällä. Laskeutuminen kestää alle 2 sekuntia, ja se on melko jännittävää ; minulta kesti lähes 10 minuuttia ennen kuin lopetin tärisemisen.</w:t>
      </w:r>
    </w:p>
    <w:p>
      <w:r>
        <w:rPr>
          <w:b/>
        </w:rPr>
        <w:t xml:space="preserve">Tulos</w:t>
      </w:r>
    </w:p>
    <w:p>
      <w:r>
        <w:t xml:space="preserve">Missä olimme käymässä ?</w:t>
      </w:r>
    </w:p>
    <w:p>
      <w:r>
        <w:rPr>
          <w:b/>
        </w:rPr>
        <w:t xml:space="preserve">Esimerkki 1.4881</w:t>
      </w:r>
    </w:p>
    <w:p>
      <w:r>
        <w:t xml:space="preserve">Konteksti: ... Olin myöhästynyt kukkakaupasta , taas ... En usko, että Gunny välittäisi kukista. Hän tykkäsi katsella, kun hoidin kukkia ja kasvimaata pihallamme, mutta ei koskaan kiinnittänyt niihin itse paljon huomiota ... Nauroimme Gunnyn tarinoille, kerroimme Anitalle, millainen Gunny oli, ja itkimme myös jonkin verran.</w:t>
      </w:r>
    </w:p>
    <w:p>
      <w:r>
        <w:rPr>
          <w:b/>
        </w:rPr>
        <w:t xml:space="preserve">Tulos</w:t>
      </w:r>
    </w:p>
    <w:p>
      <w:r>
        <w:t xml:space="preserve">Missä Gunny oli, kun puhuimme hänestä?</w:t>
      </w:r>
    </w:p>
    <w:p>
      <w:r>
        <w:rPr>
          <w:b/>
        </w:rPr>
        <w:t xml:space="preserve">Esimerkki 1.4882</w:t>
      </w:r>
    </w:p>
    <w:p>
      <w:r>
        <w:t xml:space="preserve">Konteksti: Pelasin Road to War -peliä odotellessani varsinaista Warhammer Online -peliä. En todellakaan n odottanut voittaa paljon . Hehe en vieläkään tiedä miten tein sen , mutta päädyin olemaan yksi 200 parhaan tienaajan joukossa Destructionissa ja sain erityisen tittelin : " King of the Road " ja erityisen sinetin .</w:t>
      </w:r>
    </w:p>
    <w:p>
      <w:r>
        <w:rPr>
          <w:b/>
        </w:rPr>
        <w:t xml:space="preserve">Tulos</w:t>
      </w:r>
    </w:p>
    <w:p>
      <w:r>
        <w:t xml:space="preserve">Miksi kirjoittaja ei odottanut voittavansa paljon ?</w:t>
      </w:r>
    </w:p>
    <w:p>
      <w:r>
        <w:rPr>
          <w:b/>
        </w:rPr>
        <w:t xml:space="preserve">Esimerkki 1.4883</w:t>
      </w:r>
    </w:p>
    <w:p>
      <w:r>
        <w:t xml:space="preserve">Konteksti: Illallinen oli täydellinen tappio , jossa oli lasinsiruja papujen, avokadon ja aviomiehen paistin seassa. Mitä tapahtui? Pyrex-lasikulho, jota mies ilmeisesti käytti, ei tainnutkaan olla karkaistua lasia. En kysynyt , mutta arvelen , että hän oli varmaan lämmittänyt sitä liedellä sillä tavalla .</w:t>
      </w:r>
    </w:p>
    <w:p>
      <w:r>
        <w:rPr>
          <w:b/>
        </w:rPr>
        <w:t xml:space="preserve">Tulos</w:t>
      </w:r>
    </w:p>
    <w:p>
      <w:r>
        <w:t xml:space="preserve">Mitä saattoi tapahtua ennen kuin päivällinen oli valmis ?</w:t>
      </w:r>
    </w:p>
    <w:p>
      <w:r>
        <w:rPr>
          <w:b/>
        </w:rPr>
        <w:t xml:space="preserve">Esimerkki 1.4884</w:t>
      </w:r>
    </w:p>
    <w:p>
      <w:r>
        <w:t xml:space="preserve">Konteksti: Menimme suoraan Pöytävuorelle ja otimme köysiradan huipulle. Vuorella oli paljon isoja silmiä ! Sen jälkeen menimme Camp 's Bayn rannalle tutkimaan hieman ja sitten vetäydyimme huoneisiimme yöksi . Päivä oli ihana ja olimme kiitollisia selkeästä ja viileästä säästä .</w:t>
      </w:r>
    </w:p>
    <w:p>
      <w:r>
        <w:rPr>
          <w:b/>
        </w:rPr>
        <w:t xml:space="preserve">Tulos</w:t>
      </w:r>
    </w:p>
    <w:p>
      <w:r>
        <w:t xml:space="preserve">Mitä on voinut tapahtua ennen köysirata-ajelua ?</w:t>
      </w:r>
    </w:p>
    <w:p>
      <w:r>
        <w:rPr>
          <w:b/>
        </w:rPr>
        <w:t xml:space="preserve">Tulos</w:t>
      </w:r>
    </w:p>
    <w:p>
      <w:r>
        <w:t xml:space="preserve">Miksi menimme köysiradalla huipulle ?</w:t>
      </w:r>
    </w:p>
    <w:p>
      <w:r>
        <w:rPr>
          <w:b/>
        </w:rPr>
        <w:t xml:space="preserve">Esimerkki 1.4885</w:t>
      </w:r>
    </w:p>
    <w:p>
      <w:r>
        <w:t xml:space="preserve">Konteksti: Minun on sanottava, että minulla on todella tunne, että tästä tulee hyvä vuosi . Minusta todella tuntuu, että voin saada kaiken haluamani elämässä tapahtumaan . Minun täytyy vain tehdä se . Minun on saatava se tapahtumaan .</w:t>
      </w:r>
    </w:p>
    <w:p>
      <w:r>
        <w:rPr>
          <w:b/>
        </w:rPr>
        <w:t xml:space="preserve">Tulos</w:t>
      </w:r>
    </w:p>
    <w:p>
      <w:r>
        <w:t xml:space="preserve">Mikä olisi hyvä tapa kuvata puhujaa tämän katkelman perusteella ?</w:t>
      </w:r>
    </w:p>
    <w:p>
      <w:r>
        <w:rPr>
          <w:b/>
        </w:rPr>
        <w:t xml:space="preserve">Esimerkki 1.4886</w:t>
      </w:r>
    </w:p>
    <w:p>
      <w:r>
        <w:t xml:space="preserve">Konteksti: Uudet säännöt näyttävät menevän toistaiseksi niin hyvin . Ei suurempia valituksia vielä . Selvisin lentokenttämatkasta , vaikka myöhästyin pomon hakemisesta . Hän ei ollut kovin vihainen .</w:t>
      </w:r>
    </w:p>
    <w:p>
      <w:r>
        <w:rPr>
          <w:b/>
        </w:rPr>
        <w:t xml:space="preserve">Tulos</w:t>
      </w:r>
    </w:p>
    <w:p>
      <w:r>
        <w:t xml:space="preserve">Miksi kertoja todennäköisesti myöhästyi lentokentältä ?</w:t>
      </w:r>
    </w:p>
    <w:p>
      <w:r>
        <w:rPr>
          <w:b/>
        </w:rPr>
        <w:t xml:space="preserve">Tulos</w:t>
      </w:r>
    </w:p>
    <w:p>
      <w:r>
        <w:t xml:space="preserve">Miksi kertoja haki pomon lentokentältä?</w:t>
      </w:r>
    </w:p>
    <w:p>
      <w:r>
        <w:rPr>
          <w:b/>
        </w:rPr>
        <w:t xml:space="preserve">Esimerkki 1.4887</w:t>
      </w:r>
    </w:p>
    <w:p>
      <w:r>
        <w:t xml:space="preserve">Konteksti: ostettiin olutta ja välipaloja , jotka söimme huoneemme parvekkeella.illallinen oli eurooppalainen - myöhään . menimme yhteen lonely planet -kirjassa suositelluista paikoista ; lammas oli maukasta, vaikka ui öljyssä, mutta purkkiherneitä oli ällöttävää . pojan munakoiso oli ihan hyvää , mutta naudanliha oli mielestäni hieman sitkeää . niin nirso !.</w:t>
      </w:r>
    </w:p>
    <w:p>
      <w:r>
        <w:rPr>
          <w:b/>
        </w:rPr>
        <w:t xml:space="preserve">Tulos</w:t>
      </w:r>
    </w:p>
    <w:p>
      <w:r>
        <w:t xml:space="preserve">Mistä syystä huudahdan " niin nirso" ?</w:t>
      </w:r>
    </w:p>
    <w:p>
      <w:r>
        <w:rPr>
          <w:b/>
        </w:rPr>
        <w:t xml:space="preserve">Tulos</w:t>
      </w:r>
    </w:p>
    <w:p>
      <w:r>
        <w:t xml:space="preserve">Mikä voi olla syy siihen, että he menivät suositeltuun paikkaan ?</w:t>
      </w:r>
    </w:p>
    <w:p>
      <w:r>
        <w:rPr>
          <w:b/>
        </w:rPr>
        <w:t xml:space="preserve">Esimerkki 1.4888</w:t>
      </w:r>
    </w:p>
    <w:p>
      <w:r>
        <w:t xml:space="preserve">Konteksti: Istuin tänä aamuna bussinvaihtopaikalla, kun joku Nestlen myyntiedustaja käveli sisään ja alkoi jakaa kaikille ilmaisia keittosekoituspakkauksia. Useimmat ihmiset ottivat ne vain, mutta minun teki mieli kysyä, oliko siinä maitotuotteita, kun hän tuli luokseni. Hän ei tiennyt ! - pffft , joku edustaja . Ja sitten hän sanoi , että voisin etsiä jonkun muun , jolle antaa sitä , jos se oli .</w:t>
      </w:r>
    </w:p>
    <w:p>
      <w:r>
        <w:rPr>
          <w:b/>
        </w:rPr>
        <w:t xml:space="preserve">Tulos</w:t>
      </w:r>
    </w:p>
    <w:p>
      <w:r>
        <w:t xml:space="preserve">Miten kuvailisit puhujien suhtautumista keittoon ?</w:t>
      </w:r>
    </w:p>
    <w:p>
      <w:r>
        <w:rPr>
          <w:b/>
        </w:rPr>
        <w:t xml:space="preserve">Tulos</w:t>
      </w:r>
    </w:p>
    <w:p>
      <w:r>
        <w:t xml:space="preserve">Mitä puhuja halusi tietää keitosta ?</w:t>
      </w:r>
    </w:p>
    <w:p>
      <w:r>
        <w:rPr>
          <w:b/>
        </w:rPr>
        <w:t xml:space="preserve">Tulos</w:t>
      </w:r>
    </w:p>
    <w:p>
      <w:r>
        <w:t xml:space="preserve">Minkä takia sanoisin : pffft , joku repliikki ?</w:t>
      </w:r>
    </w:p>
    <w:p>
      <w:r>
        <w:rPr>
          <w:b/>
        </w:rPr>
        <w:t xml:space="preserve">Tulos</w:t>
      </w:r>
    </w:p>
    <w:p>
      <w:r>
        <w:t xml:space="preserve">Miksi kertoja on niin ärsyyntynyt paikalliseen myyntiedustajaan ?</w:t>
      </w:r>
    </w:p>
    <w:p>
      <w:r>
        <w:rPr>
          <w:b/>
        </w:rPr>
        <w:t xml:space="preserve">Tulos</w:t>
      </w:r>
    </w:p>
    <w:p>
      <w:r>
        <w:t xml:space="preserve">Miksi minun tekisi mieli kysyä, onko siinä maitotuotteita ?</w:t>
      </w:r>
    </w:p>
    <w:p>
      <w:r>
        <w:rPr>
          <w:b/>
        </w:rPr>
        <w:t xml:space="preserve">Esimerkki 1.4889</w:t>
      </w:r>
    </w:p>
    <w:p>
      <w:r>
        <w:t xml:space="preserve">Konteksti: Meillä on sivuliikkeitä ja drop shippers maailmanlaajuisesti. Olemme saavuttaneet paljon tavoitteita johtuen korkeasta laadusta, jota tarjoamme yleisölle. Toimitamme kansainvälisesti !.</w:t>
      </w:r>
    </w:p>
    <w:p>
      <w:r>
        <w:rPr>
          <w:b/>
        </w:rPr>
        <w:t xml:space="preserve">Tulos</w:t>
      </w:r>
    </w:p>
    <w:p>
      <w:r>
        <w:t xml:space="preserve">Mikä mahtaa olla syynä siihen, että he toimittavat kansainvälisesti ?</w:t>
      </w:r>
    </w:p>
    <w:p>
      <w:r>
        <w:rPr>
          <w:b/>
        </w:rPr>
        <w:t xml:space="preserve">Esimerkki 1.4890</w:t>
      </w:r>
    </w:p>
    <w:p>
      <w:r>
        <w:t xml:space="preserve">Konteksti: Se oli valtava muutos . Sitten kävelin nurkan takaa kirkkaasti valaistuun huoneeseen, jossa oli mukavat, teatterityyliset istuimet. Kaksi taulutelevisiota näytti Good Morning Arizonaa , kun täytin vastaanotossa saamani lomakkeen . Tasan kello 8.00 televisiot vaihtuivat uutisohjelmasta videoon, jossa selitettiin valamiesmenettelyä.</w:t>
      </w:r>
    </w:p>
    <w:p>
      <w:r>
        <w:rPr>
          <w:b/>
        </w:rPr>
        <w:t xml:space="preserve">Tulos</w:t>
      </w:r>
    </w:p>
    <w:p>
      <w:r>
        <w:t xml:space="preserve">Minne kertoja on menossa seuraavaksi, kun lomake on jätetty ?</w:t>
      </w:r>
    </w:p>
    <w:p>
      <w:r>
        <w:rPr>
          <w:b/>
        </w:rPr>
        <w:t xml:space="preserve">Esimerkki 1.4891</w:t>
      </w:r>
    </w:p>
    <w:p>
      <w:r>
        <w:t xml:space="preserve">Konteksti: Ongelma oli se, että virta oli vienyt heidät kauas pois ( vene ) ja minut veteen huutavan kolmevuotiaan kanssa. Sitten se tapahtui hän alkoi todella sekoamaan ja alkoi kuristaa minua .</w:t>
      </w:r>
    </w:p>
    <w:p>
      <w:r>
        <w:rPr>
          <w:b/>
        </w:rPr>
        <w:t xml:space="preserve">Tulos</w:t>
      </w:r>
    </w:p>
    <w:p>
      <w:r>
        <w:t xml:space="preserve">Mikä mahtaa olla syynä kolmevuotiaan huutamiseen ?</w:t>
      </w:r>
    </w:p>
    <w:p>
      <w:r>
        <w:rPr>
          <w:b/>
        </w:rPr>
        <w:t xml:space="preserve">Tulos</w:t>
      </w:r>
    </w:p>
    <w:p>
      <w:r>
        <w:t xml:space="preserve">Miksi kertoja sekoaa tässä dialogissa ?</w:t>
      </w:r>
    </w:p>
    <w:p>
      <w:r>
        <w:rPr>
          <w:b/>
        </w:rPr>
        <w:t xml:space="preserve">Esimerkki 1.4892</w:t>
      </w:r>
    </w:p>
    <w:p>
      <w:r>
        <w:t xml:space="preserve">Konteksti: Tänään tarkastelemme talouskysymystä, joka on kuuma kysymys. Tämä on pitkä, joten ottakaa kylmä juoma ja asettukaa istumaan. " John McCainilla on kattava taloussuunnitelma, jolla luodaan miljoonia hyviä amerikkalaisia työpaikkoja , varmistetaan maamme energiavarmuus , saatetaan hallituksen talousarvio ja kulutuskäytännöt kuntoon ja tuodaan helpotusta amerikkalaisille kuluttajille. "Uskon, että Amerikan vapaat markkinat ovat olleet Amerikan suuren edistyksen moottori. Se on luonut hyvinvointia, jota maailma kadehtii. Se on johtanut historiassa vertaansa vailla olevaan elintasoon.</w:t>
      </w:r>
    </w:p>
    <w:p>
      <w:r>
        <w:rPr>
          <w:b/>
        </w:rPr>
        <w:t xml:space="preserve">Tulos</w:t>
      </w:r>
    </w:p>
    <w:p>
      <w:r>
        <w:t xml:space="preserve">Mikä on johtanut historiassa ennennäkemättömään elintasoon?</w:t>
      </w:r>
    </w:p>
    <w:p>
      <w:r>
        <w:rPr>
          <w:b/>
        </w:rPr>
        <w:t xml:space="preserve">Esimerkki 1.4893</w:t>
      </w:r>
    </w:p>
    <w:p>
      <w:r>
        <w:t xml:space="preserve">Konteksti: Se toimi loistavasti! ! ! ! paitsi että minulla ei ollut sitruunoita käsillä, joten käytin appelsiinia. Sama ero, eikö ?.</w:t>
      </w:r>
    </w:p>
    <w:p>
      <w:r>
        <w:rPr>
          <w:b/>
        </w:rPr>
        <w:t xml:space="preserve">Tulos</w:t>
      </w:r>
    </w:p>
    <w:p>
      <w:r>
        <w:t xml:space="preserve">Miksi kertoja käyttää appelsiinia reseptissään?</w:t>
      </w:r>
    </w:p>
    <w:p>
      <w:r>
        <w:rPr>
          <w:b/>
        </w:rPr>
        <w:t xml:space="preserve">Esimerkki 1.4894</w:t>
      </w:r>
    </w:p>
    <w:p>
      <w:r>
        <w:t xml:space="preserve">Konteksti: Paljon hienovaraisuutta ( kuten kuinka moni huomasi, että Jokeri tietää kuka Batman todella on ) . Luultavasti päädyn pyytämään DVD:tä joululahjaksi . Sitten söimme illallista Red Robinissa . Jätän sen siihen, että annoin vain 10 % tippiä. Se on harvinaista minulle. Joten tänään oli enää aikaa korvata kaikki välttelytyöni.</w:t>
      </w:r>
    </w:p>
    <w:p>
      <w:r>
        <w:rPr>
          <w:b/>
        </w:rPr>
        <w:t xml:space="preserve">Tulos</w:t>
      </w:r>
    </w:p>
    <w:p>
      <w:r>
        <w:t xml:space="preserve">Mikä voi olla syy jättää tuon summan tippiä ?</w:t>
      </w:r>
    </w:p>
    <w:p>
      <w:r>
        <w:rPr>
          <w:b/>
        </w:rPr>
        <w:t xml:space="preserve">Esimerkki 1.4895</w:t>
      </w:r>
    </w:p>
    <w:p>
      <w:r>
        <w:t xml:space="preserve">Konteksti: . He toivat Evil Dead -musikaalin takaisin Torontoon , jonne olen halunnut mennä , kun he viimeksi tulivat . En löytänyt ketään jonka kanssa mennä . He sanoivat etteivät aio tehdä mitään muuta lähitulevaisuudessa joten en viitsinyt tarkistaa nettisivuja .</w:t>
      </w:r>
    </w:p>
    <w:p>
      <w:r>
        <w:rPr>
          <w:b/>
        </w:rPr>
        <w:t xml:space="preserve">Tulos</w:t>
      </w:r>
    </w:p>
    <w:p>
      <w:r>
        <w:t xml:space="preserve">Miksi ystäväni eivät halunneet tehdä mitään?</w:t>
      </w:r>
    </w:p>
    <w:p>
      <w:r>
        <w:rPr>
          <w:b/>
        </w:rPr>
        <w:t xml:space="preserve">Tulos</w:t>
      </w:r>
    </w:p>
    <w:p>
      <w:r>
        <w:t xml:space="preserve">Miksi halusin niin kovasti Evil Dead -musikaaliin?</w:t>
      </w:r>
    </w:p>
    <w:p>
      <w:r>
        <w:rPr>
          <w:b/>
        </w:rPr>
        <w:t xml:space="preserve">Esimerkki 1.4896</w:t>
      </w:r>
    </w:p>
    <w:p>
      <w:r>
        <w:t xml:space="preserve">Konteksti: Olen tehnyt itseni käytettävissä 24/7 ( kirjaimellisesti ) lapsilleni ja kun aloin muuttua Ms . Crabby , vaikutukset suodattui alaspäin perheeni . Sitten tajusin , etten tee mitään vain " itseni " vuoksi näiden neljän seinän ulkopuolella. Jopa minun etsy luomuksia tehdään keittiön pöydän ääressä lyhyinä hetkinä , kun lapset viihdyttävät itseään . Joten ...</w:t>
      </w:r>
    </w:p>
    <w:p>
      <w:r>
        <w:rPr>
          <w:b/>
        </w:rPr>
        <w:t xml:space="preserve">Tulos</w:t>
      </w:r>
    </w:p>
    <w:p>
      <w:r>
        <w:t xml:space="preserve">Mikä voi olla fakta tästä äidistä ?</w:t>
      </w:r>
    </w:p>
    <w:p>
      <w:r>
        <w:rPr>
          <w:b/>
        </w:rPr>
        <w:t xml:space="preserve">Tulos</w:t>
      </w:r>
    </w:p>
    <w:p>
      <w:r>
        <w:t xml:space="preserve">Mikä voi olla syynä heidän tilanteeseensa?</w:t>
      </w:r>
    </w:p>
    <w:p>
      <w:r>
        <w:rPr>
          <w:b/>
        </w:rPr>
        <w:t xml:space="preserve">Esimerkki 1.4897</w:t>
      </w:r>
    </w:p>
    <w:p>
      <w:r>
        <w:t xml:space="preserve">Konteksti: Minulla oli niin paha päänsärky tänään . Joten menin apteekkiin --- siellä oli teknikko, jonka kanssa olen työskennellyt ennenkin --- hän on ihana. Ja yksi mun luokkakaveri on nyt apteekkari siellä . Aika siistiä .</w:t>
      </w:r>
    </w:p>
    <w:p>
      <w:r>
        <w:rPr>
          <w:b/>
        </w:rPr>
        <w:t xml:space="preserve">Tulos</w:t>
      </w:r>
    </w:p>
    <w:p>
      <w:r>
        <w:t xml:space="preserve">Mikä oli kertojan syy mennä apteekkiin?</w:t>
      </w:r>
    </w:p>
    <w:p>
      <w:r>
        <w:rPr>
          <w:b/>
        </w:rPr>
        <w:t xml:space="preserve">Esimerkki 1.4898</w:t>
      </w:r>
    </w:p>
    <w:p>
      <w:r>
        <w:t xml:space="preserve">Konteksti: ... Viime yönä olin hereillä 2:een asti töiden ja filosofisten keskustelujen takia pyykkituvassa ... lol ! Veronica ja minä vaihdoimme papereita ja muokkasimme toistemme papereita, mikä oli todella hyödyllistä ... omani oli niin pitkä ja kukkainen ja epävirallinen, että olisin luultavasti epäonnistunut, jos hän ei olisi ollut hyvä muokkaustaitoinen. Joten se oli ihan hyvä ja hienoa ... kävimme läpi KOLME luonnosta siitä !.</w:t>
      </w:r>
    </w:p>
    <w:p>
      <w:r>
        <w:rPr>
          <w:b/>
        </w:rPr>
        <w:t xml:space="preserve">Tulos</w:t>
      </w:r>
    </w:p>
    <w:p>
      <w:r>
        <w:t xml:space="preserve">Mikä voi olla fakta Veronikasta ?</w:t>
      </w:r>
    </w:p>
    <w:p>
      <w:r>
        <w:rPr>
          <w:b/>
        </w:rPr>
        <w:t xml:space="preserve">Esimerkki 1.4899</w:t>
      </w:r>
    </w:p>
    <w:p>
      <w:r>
        <w:t xml:space="preserve">Konteksti: Ehkä, vain ehkä, tämä menestys antaa minulle tarpeeksi uskottavuutta hänen kanssaan, jotta voin myydä hänelle jotain kipeästi kaivattua sosiaalista harjoittelua, joka voi todella hyödyttää hänen elämäänsä. Olen hiljattain yhdistänyt hänet myös joihinkin valtion avustustyöntekijöihin , ja he jatkavat ammattilaisina siitä, mihin minä amatöörinä jään. Pistäydyin tänään iltapäivällä katsomassa häntä , ja tein suunnitelmia lähipäiviksi .</w:t>
      </w:r>
    </w:p>
    <w:p>
      <w:r>
        <w:rPr>
          <w:b/>
        </w:rPr>
        <w:t xml:space="preserve">Tulos</w:t>
      </w:r>
    </w:p>
    <w:p>
      <w:r>
        <w:t xml:space="preserve">Mitä tämän henkilön ystävälle voi tapahtua?</w:t>
      </w:r>
    </w:p>
    <w:p>
      <w:r>
        <w:rPr>
          <w:b/>
        </w:rPr>
        <w:t xml:space="preserve">Esimerkki 1.4900</w:t>
      </w:r>
    </w:p>
    <w:p>
      <w:r>
        <w:t xml:space="preserve">Konteksti: Rikkomus" Associate Presbytery 1747 johti kaksi kirkkokuntaa, kun oli ollut yksi. Kumpikaan ei luopunut korkeasta ihanteesta koulutetun ministeriön , ja niin kaksi Halls tuloksia, kun oli ollut yksi . Secession-sali oli ollut olemassa vain kymmenen vuoden ajan, mutta vastedes, kunnes secessionin sirpaleet yhdistyisivät, niitä olisi monta. Herra Moncrieff kannatti Anti - Burgher puolueen , ne, jotka pitivät valan viran vannoneet joitakin Burgesses joidenkin Skotlannin kaupungeissa ja kaupungeissa , olevan lainvastainen , ja niin Anti - Burgher Hall kokoontui Abernethy vuonna 1748 kahdeksan uutta opiskelijaa .</w:t>
      </w:r>
    </w:p>
    <w:p>
      <w:r>
        <w:rPr>
          <w:b/>
        </w:rPr>
        <w:t xml:space="preserve">Tulos</w:t>
      </w:r>
    </w:p>
    <w:p>
      <w:r>
        <w:t xml:space="preserve">Mikä mahtaa olla tämän postauksen syy ?</w:t>
      </w:r>
    </w:p>
    <w:p>
      <w:r>
        <w:rPr>
          <w:b/>
        </w:rPr>
        <w:t xml:space="preserve">Esimerkki 1.4901</w:t>
      </w:r>
    </w:p>
    <w:p>
      <w:r>
        <w:t xml:space="preserve">Konteksti: Hänet ammutaan ennen kuin hän pääsee lähelleni. " Kysyin odottaako hän tunkeilijoita kotiinsa . " Totta hitossa odotan , lasken sen varaan . Haluan tappaa paskiaisen, joka käyttää ihmisiä hyväkseen.</w:t>
      </w:r>
    </w:p>
    <w:p>
      <w:r>
        <w:rPr>
          <w:b/>
        </w:rPr>
        <w:t xml:space="preserve">Tulos</w:t>
      </w:r>
    </w:p>
    <w:p>
      <w:r>
        <w:t xml:space="preserve">Mitä tiedät miehestä, joka odottaa tunkeilijoita ?</w:t>
      </w:r>
    </w:p>
    <w:p>
      <w:r>
        <w:rPr>
          <w:b/>
        </w:rPr>
        <w:t xml:space="preserve">Esimerkki 1.4902</w:t>
      </w:r>
    </w:p>
    <w:p>
      <w:r>
        <w:t xml:space="preserve">Konteksti: Hänellä oli eilen illalla ensimmäiset kenttäharjoitukset uuden joukkueensa kanssa. Näyttää siltä, että he pärjäävät todella hyvin . Valmentaja osaa asiansa . Eilen oli koko kesän hulluin ja kiireisin yksittäinen päivä , ja minä olin leppoisassa tyytyväisyydessä .</w:t>
      </w:r>
    </w:p>
    <w:p>
      <w:r>
        <w:rPr>
          <w:b/>
        </w:rPr>
        <w:t xml:space="preserve">Tulos</w:t>
      </w:r>
    </w:p>
    <w:p>
      <w:r>
        <w:t xml:space="preserve">Millainen on kertojan tämänhetkinen yleinen näkemys?</w:t>
      </w:r>
    </w:p>
    <w:p>
      <w:r>
        <w:rPr>
          <w:b/>
        </w:rPr>
        <w:t xml:space="preserve">Esimerkki 1.4903</w:t>
      </w:r>
    </w:p>
    <w:p>
      <w:r>
        <w:t xml:space="preserve">Konteksti: Tällä viikolla hänen piti soittaa Kew Gardensiin ja pyytää sieltä sieniä, koska he hoitivat naista, joka oli syönyt niitä kävelyllä ollessaan ja oli nyt rajusti sairas. Kaikki meni hyvin, mutta en tiennyt, että Kew tarjoaa näin hyvää palvelua. Täytyy myöntää, että sienet ja rupusienet ovat mielestäni maailman söpöimpiä asioita ikinä , ja olen aikonut virkata niitä jo iät ja ajat .</w:t>
      </w:r>
    </w:p>
    <w:p>
      <w:r>
        <w:rPr>
          <w:b/>
        </w:rPr>
        <w:t xml:space="preserve">Tulos</w:t>
      </w:r>
    </w:p>
    <w:p>
      <w:r>
        <w:t xml:space="preserve">Miksi nainen söi sieniä ollessaan kävelyllä ?</w:t>
      </w:r>
    </w:p>
    <w:p>
      <w:r>
        <w:rPr>
          <w:b/>
        </w:rPr>
        <w:t xml:space="preserve">Esimerkki 1.4904</w:t>
      </w:r>
    </w:p>
    <w:p>
      <w:r>
        <w:t xml:space="preserve">Konteksti: Se ei todellakaan ole väliä, oletko tupakoinut , pureskellut tai hengittänyt tupakkaa . Tosiasia on edelleen, että tupakka on voimakas ruoansulatuskanavan ärsyttäjä , syöpää aiheuttava aine ja nautintoaine . Ihmiset, joilla on ärtyvän suolen oireyhtymä on herkkä ruoansulatuskanavan ja ovat hyvin herkkiä tietyille ärsykkeille oli se sitten muodossa ruokaa tai jopa yksinkertainen herääminen toimia . Tupakka on yksi pahimmista tekijöistä, jotka laukaisevat ärtyvän suolen oireyhtymän oireita ja voivat aiheuttaa erilaisia syöpätyyppejä .</w:t>
      </w:r>
    </w:p>
    <w:p>
      <w:r>
        <w:rPr>
          <w:b/>
        </w:rPr>
        <w:t xml:space="preserve">Tulos</w:t>
      </w:r>
    </w:p>
    <w:p>
      <w:r>
        <w:t xml:space="preserve">Mitä hyötyä tupakoinnin lopettamisesta olisi ?</w:t>
      </w:r>
    </w:p>
    <w:p>
      <w:r>
        <w:rPr>
          <w:b/>
        </w:rPr>
        <w:t xml:space="preserve">Esimerkki 1.4905</w:t>
      </w:r>
    </w:p>
    <w:p>
      <w:r>
        <w:t xml:space="preserve">Konteksti: Toinen treeni keskeytyi tänä aamuna . Juoksi kaikki minuutit minun piti , mutta ei mahtunut painot tai venyttely rutiini / mini jooga sesh haluan tehdä jälkeenpäin . Miksi, kysytte? Koska molempien poikien autot on pysäköity kadulle, ja ajattelin, että voisin saada etumatkaa siirtämällä toisen niistä tänä aamuna ennen huomista kadunlakaisua.</w:t>
      </w:r>
    </w:p>
    <w:p>
      <w:r>
        <w:rPr>
          <w:b/>
        </w:rPr>
        <w:t xml:space="preserve">Tulos</w:t>
      </w:r>
    </w:p>
    <w:p>
      <w:r>
        <w:t xml:space="preserve">Mitä olisi voinut tapahtua, jos kertojan ei olisi tarvinnut siirtää autoa?</w:t>
      </w:r>
    </w:p>
    <w:p>
      <w:r>
        <w:rPr>
          <w:b/>
        </w:rPr>
        <w:t xml:space="preserve">Esimerkki 1.4906</w:t>
      </w:r>
    </w:p>
    <w:p>
      <w:r>
        <w:t xml:space="preserve">Konteksti: He saattavat hänet kahvilaan aamiaiselle, eivätkä päästä häntä ulos ennen lounasta, jolloin Harley oli erittäin valitettava tilaisuus törmätä juuri siihen mieheen, jota hän oli vältellyt kolme pitkää päivää. " Nyt alan todella luulla, ettet pidä minusta. " Oli hämmästyttävää, miten mies, jolla oli niin tunnistettavat kasvot, saattoi niin helposti sulautua väkijoukkoon. Hän olisi voinut kävellä miehen ohi ajattelematta asiaa.</w:t>
      </w:r>
    </w:p>
    <w:p>
      <w:r>
        <w:rPr>
          <w:b/>
        </w:rPr>
        <w:t xml:space="preserve">Tulos</w:t>
      </w:r>
    </w:p>
    <w:p>
      <w:r>
        <w:t xml:space="preserve">Miksi niin monet ihmiset jättivät miehen huomiotta?</w:t>
      </w:r>
    </w:p>
    <w:p>
      <w:r>
        <w:rPr>
          <w:b/>
        </w:rPr>
        <w:t xml:space="preserve">Esimerkki 1.4907</w:t>
      </w:r>
    </w:p>
    <w:p>
      <w:r>
        <w:t xml:space="preserve">Konteksti: Yksinhuoltajana olet tottunut siihen, että elämäsi ei mene juuri niin kuin olet suunnitellut. Luulin kerran, että minulla oli onnellinen loppu suunniteltuna. Tiesin, minne halusin mennä ja miten pääsisin sinne.</w:t>
      </w:r>
    </w:p>
    <w:p>
      <w:r>
        <w:rPr>
          <w:b/>
        </w:rPr>
        <w:t xml:space="preserve">Tulos</w:t>
      </w:r>
    </w:p>
    <w:p>
      <w:r>
        <w:t xml:space="preserve">Mitä tapahtui sen jälkeen, kun saimme lapsen?</w:t>
      </w:r>
    </w:p>
    <w:p>
      <w:r>
        <w:rPr>
          <w:b/>
        </w:rPr>
        <w:t xml:space="preserve">Esimerkki 1.4908</w:t>
      </w:r>
    </w:p>
    <w:p>
      <w:r>
        <w:t xml:space="preserve">Konteksti: ( Julkaistu alunperin Myspace-blogissa)Mutta en malta odottaa tätä viikonloppua : DAmped!Lisäksi ihmiset ovat jälkeenjääneitä. Emme pidä levyasemia tietokoneissa, koska ihmiset varastavat niitä. Niinpä joissakin tietokoneissa on levykelaitetta ( koska kukaan ei halua niitä ) ja joissakin ei ole levyasemaa . Niinpä tämä nainen vain työntää CD-levynsä tyhjään aukkoon . Meidän piti sammuttaa ja irrottaa tietokone ja kallistaa se ylösalaisin saadaksemme levyn ulos . Sanoin hänelle , ok , sammutamme sen , jotta voimme kaataa sen ulos .</w:t>
      </w:r>
    </w:p>
    <w:p>
      <w:r>
        <w:rPr>
          <w:b/>
        </w:rPr>
        <w:t xml:space="preserve">Tulos</w:t>
      </w:r>
    </w:p>
    <w:p>
      <w:r>
        <w:t xml:space="preserve">Miksi nainen laittoi CD-levyn tyhjään reikään?</w:t>
      </w:r>
    </w:p>
    <w:p>
      <w:r>
        <w:rPr>
          <w:b/>
        </w:rPr>
        <w:t xml:space="preserve">Esimerkki 1.4909</w:t>
      </w:r>
    </w:p>
    <w:p>
      <w:r>
        <w:t xml:space="preserve">Konteksti: Brasilia oli kaunis , hauska ja uskomaton ! Meillä oli mahtavaa aikaa , ja emme malta odottaa , että pääsemme takaisin . Ja niille teistä, jotka ajattelette ottaa yölennon, älkää ajatelko sitä.</w:t>
      </w:r>
    </w:p>
    <w:p>
      <w:r>
        <w:rPr>
          <w:b/>
        </w:rPr>
        <w:t xml:space="preserve">Tulos</w:t>
      </w:r>
    </w:p>
    <w:p>
      <w:r>
        <w:t xml:space="preserve">Mikä voi olla syy lähteä Brasiliaan?</w:t>
      </w:r>
    </w:p>
    <w:p>
      <w:r>
        <w:rPr>
          <w:b/>
        </w:rPr>
        <w:t xml:space="preserve">Esimerkki 1.4910</w:t>
      </w:r>
    </w:p>
    <w:p>
      <w:r>
        <w:t xml:space="preserve">Konteksti: ja he vain antoivat minulle pienen "koulukortin" kaltaisen ajokortin (se näyttää niin oudolta ja väärennetyltä, hahaha) ... ja se oli siinä ... Kaikki oli nopeaa ja helppoa, toisin kuin edellisellä kerralla ... Sen jälkeen poikaystäväni ja hänen perheensä lähtivät perhematkalle New Yorkiin ... Minulla ei ole mitään ongelmaa sen kanssa , paitsi matkan ajoitus ... Miten poikaystäväni lähtee matkalle minun lomieni aikana ? ! Älä viitsi ! !.</w:t>
      </w:r>
    </w:p>
    <w:p>
      <w:r>
        <w:rPr>
          <w:b/>
        </w:rPr>
        <w:t xml:space="preserve">Tulos</w:t>
      </w:r>
    </w:p>
    <w:p>
      <w:r>
        <w:t xml:space="preserve">Miltä heistä tuntui poikaystävänsä loma ?</w:t>
      </w:r>
    </w:p>
    <w:p>
      <w:r>
        <w:rPr>
          <w:b/>
        </w:rPr>
        <w:t xml:space="preserve">Tulos</w:t>
      </w:r>
    </w:p>
    <w:p>
      <w:r>
        <w:t xml:space="preserve">Mitä tapahtui viime kerralla?</w:t>
      </w:r>
    </w:p>
    <w:p>
      <w:r>
        <w:rPr>
          <w:b/>
        </w:rPr>
        <w:t xml:space="preserve">Esimerkki 1.4911</w:t>
      </w:r>
    </w:p>
    <w:p>
      <w:r>
        <w:t xml:space="preserve">Konteksti: Työttömyys , asunnottomuus , köyhyys , nälkä . Poliisivaltiosta oli tullut todellisuutta, kuten kaivostyöläiset saivat huomata. Thatcherin sinipukuisten poikien yksityisarmeijan "tapaturmaisesta" kuolemasta oli tullut hyväksyttävä normi.</w:t>
      </w:r>
    </w:p>
    <w:p>
      <w:r>
        <w:rPr>
          <w:b/>
        </w:rPr>
        <w:t xml:space="preserve">Tulos</w:t>
      </w:r>
    </w:p>
    <w:p>
      <w:r>
        <w:t xml:space="preserve">Missä maassa saatan asua?</w:t>
      </w:r>
    </w:p>
    <w:p>
      <w:r>
        <w:rPr>
          <w:b/>
        </w:rPr>
        <w:t xml:space="preserve">Esimerkki 1.4912</w:t>
      </w:r>
    </w:p>
    <w:p>
      <w:r>
        <w:t xml:space="preserve">Konteksti: Rin laskeutui kun hän pystyi ja käveli takaisin hakemaan laukkunsa , josta oli valunut muutama esine. Hän melkein heitti harigatan pusikkoon nostaessaan sen laatikkoa , mutta työnsi sen sijaan sen laukun pohjalle asti . Ohikulkijoiden uteliaat katseet pakottivat hänet nousemaan ylös ja pyyhkimään pölyt pois sen sijaan, että hän olisi murjottanut tienvarressa pitkään ; hän palasi yojimboonsa pää pystyssä.</w:t>
      </w:r>
    </w:p>
    <w:p>
      <w:r>
        <w:rPr>
          <w:b/>
        </w:rPr>
        <w:t xml:space="preserve">Tulos</w:t>
      </w:r>
    </w:p>
    <w:p>
      <w:r>
        <w:t xml:space="preserve">Miksi uteliaat katseet pakottaisivat hänet nousemaan ylös ja pyyhkimään pölyt pois ?</w:t>
      </w:r>
    </w:p>
    <w:p>
      <w:r>
        <w:rPr>
          <w:b/>
        </w:rPr>
        <w:t xml:space="preserve">Esimerkki 1.4913</w:t>
      </w:r>
    </w:p>
    <w:p>
      <w:r>
        <w:t xml:space="preserve">Konteksti: Se ei ainoastaan maksa satoja euroja , vaan vie tunteja ja yölautat eivät sovi matkasuunnitelmaamme. Silti , emme pääse saarille tai katsomaan jalkapallo-ottelua livenä ei ole iso asia . Kaikki muu näyttää upealta , ja odotan innolla , että pääsen tutustumaan kulttuuriin , ruokaan ja juomaan , viettämään laatuaikaa Daniellen kanssa , ottamaan mahtavia valokuvia ja harjoittelemaan mätää espanjaani paikallisilla . Siitä tulee hyvää aikaa .</w:t>
      </w:r>
    </w:p>
    <w:p>
      <w:r>
        <w:rPr>
          <w:b/>
        </w:rPr>
        <w:t xml:space="preserve">Tulos</w:t>
      </w:r>
    </w:p>
    <w:p>
      <w:r>
        <w:t xml:space="preserve">Minne kertoja on menossa tämän sanottuaan ?</w:t>
      </w:r>
    </w:p>
    <w:p>
      <w:r>
        <w:rPr>
          <w:b/>
        </w:rPr>
        <w:t xml:space="preserve">Esimerkki 1.4914</w:t>
      </w:r>
    </w:p>
    <w:p>
      <w:r>
        <w:t xml:space="preserve">Konteksti: Yay , I ' m back again . Aika äitini luona oli ihanaa :) Kaji ja minä emme tehneet kovin paljon , suurimman osan ajasta rentouduimme tai kävimme isäni luona . Dina käyttäytyi myös aika hyvin , paitsi haukkuu ja murisee aina kun joku tulee huoneeseen jossa se oli .</w:t>
      </w:r>
    </w:p>
    <w:p>
      <w:r>
        <w:rPr>
          <w:b/>
        </w:rPr>
        <w:t xml:space="preserve">Tulos</w:t>
      </w:r>
    </w:p>
    <w:p>
      <w:r>
        <w:t xml:space="preserve">Mikä voi olla fakta Dinasta ?</w:t>
      </w:r>
    </w:p>
    <w:p>
      <w:r>
        <w:rPr>
          <w:b/>
        </w:rPr>
        <w:t xml:space="preserve">Tulos</w:t>
      </w:r>
    </w:p>
    <w:p>
      <w:r>
        <w:t xml:space="preserve">Mikä voi olla fakta puhujasta ?</w:t>
      </w:r>
    </w:p>
    <w:p>
      <w:r>
        <w:rPr>
          <w:b/>
        </w:rPr>
        <w:t xml:space="preserve">Esimerkki 1.4915</w:t>
      </w:r>
    </w:p>
    <w:p>
      <w:r>
        <w:t xml:space="preserve">Konteksti: ; Isovanhempani olivat menneet ulos sunnuntailounaalle ja olen käytännössä tietämätön kaikesta muusta paitsi siitä, mitä edessäni on. Luulen että reaktioni oli aika robottimainen :/ Katsoin vain savua , otin koiran vesikupin joka on takaoven vieressä ja kaadoin sitä sen päälle . Siinä kaikki.</w:t>
      </w:r>
    </w:p>
    <w:p>
      <w:r>
        <w:rPr>
          <w:b/>
        </w:rPr>
        <w:t xml:space="preserve">Tulos</w:t>
      </w:r>
    </w:p>
    <w:p>
      <w:r>
        <w:t xml:space="preserve">Mikä aiheutti koiran kulhon kaatumisen ?</w:t>
      </w:r>
    </w:p>
    <w:p>
      <w:r>
        <w:rPr>
          <w:b/>
        </w:rPr>
        <w:t xml:space="preserve">Esimerkki 1.4916</w:t>
      </w:r>
    </w:p>
    <w:p>
      <w:r>
        <w:t xml:space="preserve">Konteksti: Kävin "juoksemassa" tänä iltana. 2 mailia sekalaista reipasta kävelyä ja juoksua. Jossain vaiheessa huomasin , että kädet/sormet alkoi kihelmöidä . Sormenpäät olivat aika punaiset , ja muut sormet ja kämmenet olivat todella todella kalpeat . Onko tämä lähinnä verenkiertohäiriö , vai johtuuko se vain hyperventilaatiosta ? .</w:t>
      </w:r>
    </w:p>
    <w:p>
      <w:r>
        <w:rPr>
          <w:b/>
        </w:rPr>
        <w:t xml:space="preserve">Tulos</w:t>
      </w:r>
    </w:p>
    <w:p>
      <w:r>
        <w:t xml:space="preserve">Mitä puhuja voisi tehdä seuraavaksi?</w:t>
      </w:r>
    </w:p>
    <w:p>
      <w:r>
        <w:rPr>
          <w:b/>
        </w:rPr>
        <w:t xml:space="preserve">Esimerkki 1.4917</w:t>
      </w:r>
    </w:p>
    <w:p>
      <w:r>
        <w:t xml:space="preserve">Konteksti: Toinen kiehtova uni viime yönä . Epäilen, että luultavasti jouduin, kun otetaan huomioon, että ostin hänelle koruja ja hän otti meistä loputtomasti kuvia, koska hän yritti tehdä selväksi, että meillä oli suhde, ja kiristää minua. Vaimoni sai selville , ja puhuin hänen kanssaan puhelimessa , riitelin . Kerroin hänelle , että olin ottanut itselleni tärkeimmän ihmisen , ja käyttänyt häntä väärin ja halveksinut häntä , ja että olin typerys sen takia , mutta että rakastan häntä .</w:t>
      </w:r>
    </w:p>
    <w:p>
      <w:r>
        <w:rPr>
          <w:b/>
        </w:rPr>
        <w:t xml:space="preserve">Tulos</w:t>
      </w:r>
    </w:p>
    <w:p>
      <w:r>
        <w:t xml:space="preserve">Mitä tapahtuu puhelun jälkeen?</w:t>
      </w:r>
    </w:p>
    <w:p>
      <w:r>
        <w:rPr>
          <w:b/>
        </w:rPr>
        <w:t xml:space="preserve">Esimerkki 1.4918</w:t>
      </w:r>
    </w:p>
    <w:p>
      <w:r>
        <w:t xml:space="preserve">Konteksti: Jopa sen jälkeen, kun valitin kahdesti risteilyllä, palvelu ei parantunut. Yrityksen on palkattava ja sitten maksettava työntekijöilleen , jotta he välittäisivät työstään . Näin tehdään harvoin tässä maassa .</w:t>
      </w:r>
    </w:p>
    <w:p>
      <w:r>
        <w:rPr>
          <w:b/>
        </w:rPr>
        <w:t xml:space="preserve">Tulos</w:t>
      </w:r>
    </w:p>
    <w:p>
      <w:r>
        <w:t xml:space="preserve">Miltä risteily tuntui ?</w:t>
      </w:r>
    </w:p>
    <w:p>
      <w:r>
        <w:rPr>
          <w:b/>
        </w:rPr>
        <w:t xml:space="preserve">Esimerkki 1.4919</w:t>
      </w:r>
    </w:p>
    <w:p>
      <w:r>
        <w:t xml:space="preserve">Konteksti: Euroopan ja Yhdysvaltojen elämäntapojen erojen vuoksi Amerikkaan muuttaminen oli haastavaa. Ensinnäkin koulussa oppimani virallinen englanti ei auttanut minua leikkipihalla kontaktin ottamisessa muihin opiskelijoihin. Vaikka meillä oli joitakin kaukaisia sukulaisia , jotka auttoivat meitä , kun todella pääsimme tänne , minusta tuntui silti siltä , että olimme keskellä ei-mitään aika pitkään .</w:t>
      </w:r>
    </w:p>
    <w:p>
      <w:r>
        <w:rPr>
          <w:b/>
        </w:rPr>
        <w:t xml:space="preserve">Tulos</w:t>
      </w:r>
    </w:p>
    <w:p>
      <w:r>
        <w:t xml:space="preserve">Milloin on täytynyt muuttaa Eurooppasta Yhdysvaltoihin ?</w:t>
      </w:r>
    </w:p>
    <w:p>
      <w:r>
        <w:rPr>
          <w:b/>
        </w:rPr>
        <w:t xml:space="preserve">Esimerkki 1.4920</w:t>
      </w:r>
    </w:p>
    <w:p>
      <w:r>
        <w:t xml:space="preserve">Konteksti: Toinen päivä täynnä saavutuksia . Hankin kaapin , ilmoittauduin suoralle talletukselle , sain yhteistyökumppanini alennuskortin ja sain valmiiksi kaikki seuraavan kuuden viikon aikana suoritettavat tietokonetunnit. Kumma kyllä oppitunnit, joissa mainittiin HDTV ja MP3 ' suositukset ' puuttuvat.</w:t>
      </w:r>
    </w:p>
    <w:p>
      <w:r>
        <w:rPr>
          <w:b/>
        </w:rPr>
        <w:t xml:space="preserve">Tulos</w:t>
      </w:r>
    </w:p>
    <w:p>
      <w:r>
        <w:t xml:space="preserve">Mitä osakkuusyrityksiltä odotetaan kuuteen viikkoon mennessä ?</w:t>
      </w:r>
    </w:p>
    <w:p>
      <w:r>
        <w:rPr>
          <w:b/>
        </w:rPr>
        <w:t xml:space="preserve">Tulos</w:t>
      </w:r>
    </w:p>
    <w:p>
      <w:r>
        <w:t xml:space="preserve">Milloin saat tietää, jos sinua ei ole palkattu ?</w:t>
      </w:r>
    </w:p>
    <w:p>
      <w:r>
        <w:rPr>
          <w:b/>
        </w:rPr>
        <w:t xml:space="preserve">Esimerkki 1.4921</w:t>
      </w:r>
    </w:p>
    <w:p>
      <w:r>
        <w:t xml:space="preserve">Konteksti: Kaikista Daring Bakers -haasteista, joita on esitetty sen jälkeen, kun liityin yli vuosi sitten, tämä on haaste, jota olen odottanut eniten. Syytän itseäni siitä, että odotin viime hetkeen asti , koska olosuhteet estivät minua tekemästä valittuja ihania eclaireja. Viime viikolla huomasimme, että katossamme oli vuoto .</w:t>
      </w:r>
    </w:p>
    <w:p>
      <w:r>
        <w:rPr>
          <w:b/>
        </w:rPr>
        <w:t xml:space="preserve">Tulos</w:t>
      </w:r>
    </w:p>
    <w:p>
      <w:r>
        <w:t xml:space="preserve">Mihin ruokalajiin tämä leivontahaaste keskittyy ?</w:t>
      </w:r>
    </w:p>
    <w:p>
      <w:r>
        <w:rPr>
          <w:b/>
        </w:rPr>
        <w:t xml:space="preserve">Esimerkki 1.4922</w:t>
      </w:r>
    </w:p>
    <w:p>
      <w:r>
        <w:t xml:space="preserve">Konteksti: Kaikki lisävarusteet (lukuun ottamatta edellä mainittua puhallinta) toimivat kunnolla, ja vain pienin ruoste on alkanut näkyä juuri etupyöräkoteloiden takana. Huomionarvoista on myös se, että minua ei ole koskaan, koskaan edes pysäytetty, saati sitten sakotettu Grand Marquis'ta ajaessani. Se on lähes näkymätön viranomaisille.</w:t>
      </w:r>
    </w:p>
    <w:p>
      <w:r>
        <w:rPr>
          <w:b/>
        </w:rPr>
        <w:t xml:space="preserve">Tulos</w:t>
      </w:r>
    </w:p>
    <w:p>
      <w:r>
        <w:t xml:space="preserve">Miksi minua ei ole koskaan sakotettu Grand Marquis'ta ajaessani?</w:t>
      </w:r>
    </w:p>
    <w:p>
      <w:r>
        <w:rPr>
          <w:b/>
        </w:rPr>
        <w:t xml:space="preserve">Esimerkki 1.4923</w:t>
      </w:r>
    </w:p>
    <w:p>
      <w:r>
        <w:t xml:space="preserve">Konteksti: Se näyttää tältä : Ellen ja minä menimme ulos ottamaan tuon kuvan luonnonvalossa , ja suunnittelimme, että sen jälkeen otamme kuvan, jossa minä popsin kammihunajan suuhuni . Mutta sitten tapahtui tämä : Ja heti kun näin mehiläisen kädessäni, säikähdin. Minä huusin . Juoksin .</w:t>
      </w:r>
    </w:p>
    <w:p>
      <w:r>
        <w:rPr>
          <w:b/>
        </w:rPr>
        <w:t xml:space="preserve">Tulos</w:t>
      </w:r>
    </w:p>
    <w:p>
      <w:r>
        <w:t xml:space="preserve">Mikä voi olla fakta henkilöstä tässä tilanteessa ?</w:t>
      </w:r>
    </w:p>
    <w:p>
      <w:r>
        <w:rPr>
          <w:b/>
        </w:rPr>
        <w:t xml:space="preserve">Tulos</w:t>
      </w:r>
    </w:p>
    <w:p>
      <w:r>
        <w:t xml:space="preserve">Mikä voi olla syy tähän tapahtumaan, joka oli tapahtunut ?</w:t>
      </w:r>
    </w:p>
    <w:p>
      <w:r>
        <w:rPr>
          <w:b/>
        </w:rPr>
        <w:t xml:space="preserve">Tulos</w:t>
      </w:r>
    </w:p>
    <w:p>
      <w:r>
        <w:t xml:space="preserve">Miksi kertoja juoksee pois paikalta niin nopeasti ?</w:t>
      </w:r>
    </w:p>
    <w:p>
      <w:r>
        <w:rPr>
          <w:b/>
        </w:rPr>
        <w:t xml:space="preserve">Esimerkki 1.4924</w:t>
      </w:r>
    </w:p>
    <w:p>
      <w:r>
        <w:t xml:space="preserve">Konteksti: Heti kun nousen aamulla ylös, ajattelen naisia . Kun käyn suihkussa, ajattelen naisia . Kun katson televisiota, ajattelen naisia . Ajattelen naisia jopa syödessäni .</w:t>
      </w:r>
    </w:p>
    <w:p>
      <w:r>
        <w:rPr>
          <w:b/>
        </w:rPr>
        <w:t xml:space="preserve">Tulos</w:t>
      </w:r>
    </w:p>
    <w:p>
      <w:r>
        <w:t xml:space="preserve">Mikä voi aiheuttaa tämän fiksaation kertojassa ?</w:t>
      </w:r>
    </w:p>
    <w:p>
      <w:r>
        <w:rPr>
          <w:b/>
        </w:rPr>
        <w:t xml:space="preserve">Tulos</w:t>
      </w:r>
    </w:p>
    <w:p>
      <w:r>
        <w:t xml:space="preserve">Mikä seuraavista on totta kertojasta?</w:t>
      </w:r>
    </w:p>
    <w:p>
      <w:r>
        <w:rPr>
          <w:b/>
        </w:rPr>
        <w:t xml:space="preserve">Esimerkki 1.4925</w:t>
      </w:r>
    </w:p>
    <w:p>
      <w:r>
        <w:t xml:space="preserve">Konteksti: Halusin tarttua tarttuvaan tautiin, joka hänellä on, mutta teeskentelin hymyä joka kerta, kun hän näki minut. Näiden ei-toivottujen tunteiden ja tunteiden itkeminen sattui niin paljon , varsinkin kun hän näki minut kerran ja päätti yrittää piristää minua . Hänen kaltaisensa onnelliset ihmiset tekivät minut onnettomammaksi , kadehdin sitä mitä heillä oli ja mitä minulla ei ollut . Lopulta lukitsin sydämeni sisäänkäynnin lievittääkseni tuskaani , vain huomatakseni , että olin kadottanut avaimen sen avaamiseen .</w:t>
      </w:r>
    </w:p>
    <w:p>
      <w:r>
        <w:rPr>
          <w:b/>
        </w:rPr>
        <w:t xml:space="preserve">Tulos</w:t>
      </w:r>
    </w:p>
    <w:p>
      <w:r>
        <w:t xml:space="preserve">Mikä voi olla fakta puhujasta ?</w:t>
      </w:r>
    </w:p>
    <w:p>
      <w:r>
        <w:rPr>
          <w:b/>
        </w:rPr>
        <w:t xml:space="preserve">Tulos</w:t>
      </w:r>
    </w:p>
    <w:p>
      <w:r>
        <w:t xml:space="preserve">Mitä voi tapahtua sen jälkeen, kun he tajuavat tämän?</w:t>
      </w:r>
    </w:p>
    <w:p>
      <w:r>
        <w:rPr>
          <w:b/>
        </w:rPr>
        <w:t xml:space="preserve">Esimerkki 1.4926</w:t>
      </w:r>
    </w:p>
    <w:p>
      <w:r>
        <w:t xml:space="preserve">Konteksti: Kun laulu loppui laitoin Metallican "Fuel", joka tuntui hieman järkevämmältä, mutta hirveän kliseiseltä. Viimeisellä leiriytyi lähellä kukkulaa ja ajattelin, että voisimme olla juuri ajoissa auringonlaskun aikaan, jos jalan ylös kukkulalle . Tämä tarkoitti holtittomuutta eikä polkujen seuraamista . Valitan kasvot , että minulla oli t - paidat ja shortsit . Käteni ja jalkani valittavat sitä enemmän - miksi WA:n pusikko on niin raapivaa ? ? ?.</w:t>
      </w:r>
    </w:p>
    <w:p>
      <w:r>
        <w:rPr>
          <w:b/>
        </w:rPr>
        <w:t xml:space="preserve">Tulos</w:t>
      </w:r>
    </w:p>
    <w:p>
      <w:r>
        <w:t xml:space="preserve">Miksi kertoja näyttää olevan tuskissaan ?</w:t>
      </w:r>
    </w:p>
    <w:p>
      <w:r>
        <w:rPr>
          <w:b/>
        </w:rPr>
        <w:t xml:space="preserve">Esimerkki 1.4927</w:t>
      </w:r>
    </w:p>
    <w:p>
      <w:r>
        <w:t xml:space="preserve">Konteksti: Olen amoksisilliinilääkityksellä. Se on parantunut paljon . Kuuloni on parantunut paljon , mutta se ei ole vieläkään palautunut sataprosenttisesti. Työni on riippuvainen kuulostani, olen äänituottaja.</w:t>
      </w:r>
    </w:p>
    <w:p>
      <w:r>
        <w:rPr>
          <w:b/>
        </w:rPr>
        <w:t xml:space="preserve">Tulos</w:t>
      </w:r>
    </w:p>
    <w:p>
      <w:r>
        <w:t xml:space="preserve">Mikä korvissani lienee vikana ?</w:t>
      </w:r>
    </w:p>
    <w:p>
      <w:r>
        <w:rPr>
          <w:b/>
        </w:rPr>
        <w:t xml:space="preserve">Esimerkki 1.4928</w:t>
      </w:r>
    </w:p>
    <w:p>
      <w:r>
        <w:t xml:space="preserve">Konteksti: Synttärini 26-vuotispäivän virtuaalisena aattona, ja minusta tuntuu, ettei ole parempaa hetkeä kuin nyt kirjoittaa takautuva kertomus kuluneesta vuodesta, 25-vuotisjuhlavuodestani. Se on ollut hullua kyytiä . Jos koskaan on ollut tapahtumia tai ihmisiä, jotka olisivat voineet sytyttää 1/4-elämänkriisin , ne ovat tapahtuneet elämässäni viime vuoden aikana. Aloitetaan alusta ja jatketaan siitä eteenpäin.</w:t>
      </w:r>
    </w:p>
    <w:p>
      <w:r>
        <w:rPr>
          <w:b/>
        </w:rPr>
        <w:t xml:space="preserve">Tulos</w:t>
      </w:r>
    </w:p>
    <w:p>
      <w:r>
        <w:t xml:space="preserve">Mikä on voinut johtaa tähän?</w:t>
      </w:r>
    </w:p>
    <w:p>
      <w:r>
        <w:rPr>
          <w:b/>
        </w:rPr>
        <w:t xml:space="preserve">Tulos</w:t>
      </w:r>
    </w:p>
    <w:p>
      <w:r>
        <w:t xml:space="preserve">Minkä vuoksi tämä henkilö voisi yhtäkkiä muuttua itsetutkiskelevaksi?</w:t>
      </w:r>
    </w:p>
    <w:p>
      <w:r>
        <w:rPr>
          <w:b/>
        </w:rPr>
        <w:t xml:space="preserve">Esimerkki 1.4929</w:t>
      </w:r>
    </w:p>
    <w:p>
      <w:r>
        <w:t xml:space="preserve">Konteksti: Gingersnap, perheeni koira, joka on ollut minulla lukiossa, lopetettiin tänä aamuna kello 9.30. Ginger oli iso suloinen, jolla oli hyvin ilmeikkäät kasvot , tynkäiset jalat ja isot tassut ja heiluva häntä, joka löisi sinut puolikuoliaaksi. Hänellä todettiin imusolmukesyöpä viime keväänä , ja vaikka hän eli hyvin sen kanssa useita kuukausia , hän alkoi selvästi kärsiä suurimman osan ajasta .</w:t>
      </w:r>
    </w:p>
    <w:p>
      <w:r>
        <w:rPr>
          <w:b/>
        </w:rPr>
        <w:t xml:space="preserve">Tulos</w:t>
      </w:r>
    </w:p>
    <w:p>
      <w:r>
        <w:t xml:space="preserve">Mikä on voinut aiheuttaa Gingersnapin kuoleman ?</w:t>
      </w:r>
    </w:p>
    <w:p>
      <w:r>
        <w:rPr>
          <w:b/>
        </w:rPr>
        <w:t xml:space="preserve">Esimerkki 1.4930</w:t>
      </w:r>
    </w:p>
    <w:p>
      <w:r>
        <w:t xml:space="preserve">Konteksti: Pikkukaupunkiini Griffithiin iski F2-tornado, ja se on julistettu kansakunnan katastrofitilaksi. Maanantai-iltana oli kova ukkosmyrsky, joka katkaisi sähköt kokonaan eikä varoittanut meitä tornadosta. Menin perheeni kanssa suojaan siltä varalta, että tornado tulisi paikalle.</w:t>
      </w:r>
    </w:p>
    <w:p>
      <w:r>
        <w:rPr>
          <w:b/>
        </w:rPr>
        <w:t xml:space="preserve">Tulos</w:t>
      </w:r>
    </w:p>
    <w:p>
      <w:r>
        <w:t xml:space="preserve">Mikä oli viisainta tässä tilanteessa ?</w:t>
      </w:r>
    </w:p>
    <w:p>
      <w:r>
        <w:rPr>
          <w:b/>
        </w:rPr>
        <w:t xml:space="preserve">Esimerkki 1.4931</w:t>
      </w:r>
    </w:p>
    <w:p>
      <w:r>
        <w:t xml:space="preserve">Konteksti: he pussailivat kuunvalossa . he menivät baariin ja löysivät drum and bass show'n ja jakoivat pieniä muovieläimiä yhdessä ja yksi kavereista sanoi " hei muovieläin " ja hän käyttää vieläkin tuota nimeä.emme ole koskaan olleet lomalla kahden vuoden yhdessäolon jälkeen . hän sanoo, ettei välitä paskaakaan .</w:t>
      </w:r>
    </w:p>
    <w:p>
      <w:r>
        <w:rPr>
          <w:b/>
        </w:rPr>
        <w:t xml:space="preserve">Tulos</w:t>
      </w:r>
    </w:p>
    <w:p>
      <w:r>
        <w:t xml:space="preserve">Mikä mahtaa olla postauksen syy ?</w:t>
      </w:r>
    </w:p>
    <w:p>
      <w:r>
        <w:rPr>
          <w:b/>
        </w:rPr>
        <w:t xml:space="preserve">Esimerkki 1.4932</w:t>
      </w:r>
    </w:p>
    <w:p>
      <w:r>
        <w:t xml:space="preserve">Konteksti: I ' ve ollut päänsärkyä keskeltä päivää ja olen melkein tarpeeksi väsynyt mennä nukkumaan, mutta koska se on vasta 8:30 Perth aikaa tuntuu naurettavan aikaisin ajatella nukkumaanmenoa. Minun on ollut tarkoitus kirjata tämä uni ylös jo muutaman päivän ajan: näin unta, että ajoin S:n kanssa reittiä pitkin, jota olimme jo ajaneet vähän aikaisemmin; se oli monikaistainen valtatie, joka kaartui Canberran ympärillä olevien vuorten läpi. Ympärillämme oli lumen peittämiä vuorenhuippuja, vaikka oli kesä.</w:t>
      </w:r>
    </w:p>
    <w:p>
      <w:r>
        <w:rPr>
          <w:b/>
        </w:rPr>
        <w:t xml:space="preserve">Tulos</w:t>
      </w:r>
    </w:p>
    <w:p>
      <w:r>
        <w:t xml:space="preserve">Minkä maan läpi kertoja matkustaa ?</w:t>
      </w:r>
    </w:p>
    <w:p>
      <w:r>
        <w:rPr>
          <w:b/>
        </w:rPr>
        <w:t xml:space="preserve">Esimerkki 1.4933</w:t>
      </w:r>
    </w:p>
    <w:p>
      <w:r>
        <w:t xml:space="preserve">Konteksti: Se on oikein, ei hermo kuten keskihermo, joka häiritsee kaikkia muita . Onnistuin murskaamaan sekä sen että ulner-hermon - jep sama hermo kuin kyynärvarren leikkauksessa . Jotain 90+% kaikista hermovammoista, joihin liittyy hermoja, on joko keskihermon tai ulnerin . Radiaalihermo on hyvin harvinainen .</w:t>
      </w:r>
    </w:p>
    <w:p>
      <w:r>
        <w:rPr>
          <w:b/>
        </w:rPr>
        <w:t xml:space="preserve">Tulos</w:t>
      </w:r>
    </w:p>
    <w:p>
      <w:r>
        <w:t xml:space="preserve">Mikä voisi olla ammattini?</w:t>
      </w:r>
    </w:p>
    <w:p>
      <w:r>
        <w:rPr>
          <w:b/>
        </w:rPr>
        <w:t xml:space="preserve">Esimerkki 1.4934</w:t>
      </w:r>
    </w:p>
    <w:p>
      <w:r>
        <w:t xml:space="preserve">Konteksti: (Jessie jätti hänet huomiotta, koska hän ei ole kiimassa, ja Dahlia oli edelleen hämmentynyt.) Jared ei ollut lainkaan tyytymätön siihen, että hänelle annettiin positiivista huomiota, ja Dahlia oli edelleen hämmentynyt. Dahlia on uusi tässä . ).</w:t>
      </w:r>
    </w:p>
    <w:p>
      <w:r>
        <w:rPr>
          <w:b/>
        </w:rPr>
        <w:t xml:space="preserve">Tulos</w:t>
      </w:r>
    </w:p>
    <w:p>
      <w:r>
        <w:t xml:space="preserve">Millainen suhde kertojalla on Jesseen ?</w:t>
      </w:r>
    </w:p>
    <w:p>
      <w:r>
        <w:rPr>
          <w:b/>
        </w:rPr>
        <w:t xml:space="preserve">Esimerkki 1.4935</w:t>
      </w:r>
    </w:p>
    <w:p>
      <w:r>
        <w:t xml:space="preserve">Konteksti: Sitten menin takaisin nukkumaan noin viiteen asti. Äitini tuli kotiin ja huudahti , hyvin äänekkäästi , " Sinä olet edelleen BEEDissä ! " Hän toisti tämän useita kertoja, joka kerta edellisiä epäuskoisempi.</w:t>
      </w:r>
    </w:p>
    <w:p>
      <w:r>
        <w:rPr>
          <w:b/>
        </w:rPr>
        <w:t xml:space="preserve">Tulos</w:t>
      </w:r>
    </w:p>
    <w:p>
      <w:r>
        <w:t xml:space="preserve">Miksi heidän äitinsä huusi heille?</w:t>
      </w:r>
    </w:p>
    <w:p>
      <w:r>
        <w:rPr>
          <w:b/>
        </w:rPr>
        <w:t xml:space="preserve">Esimerkki 1.4936</w:t>
      </w:r>
    </w:p>
    <w:p>
      <w:r>
        <w:t xml:space="preserve">Konteksti: Äiti ja minä osallistuimme perheen ystävien häihin viime viikonloppuna . Niinpä sain äidin suostuteltua ilmestymään blogiini tänään ja kommentoimaan yhtä suurta kysymystä, joka hänellä on häihin liittyen . Katsokaa : Jos olet ollut häissä viime aikoina , olet luultavasti huomannut , että kun illallinen on ohi ja tanssi alkaa , miehet kokoontuvat baarin äärelle , jossa olut virtaa ja tytöt suuntaavat lähimpään pöytään ystävän kanssa , jolla on juoruja jaettavana .</w:t>
      </w:r>
    </w:p>
    <w:p>
      <w:r>
        <w:rPr>
          <w:b/>
        </w:rPr>
        <w:t xml:space="preserve">Tulos</w:t>
      </w:r>
    </w:p>
    <w:p>
      <w:r>
        <w:t xml:space="preserve">Miksi kertoja kirjoittaa häistä ?</w:t>
      </w:r>
    </w:p>
    <w:p>
      <w:r>
        <w:rPr>
          <w:b/>
        </w:rPr>
        <w:t xml:space="preserve">Esimerkki 1.4937</w:t>
      </w:r>
    </w:p>
    <w:p>
      <w:r>
        <w:t xml:space="preserve">Konteksti: Hän vapisee . Hän pysyy paikallaan , kädet kyljellään , hengittää raskaasti . Hän laskee painonsa käsivarsilleen , ponnistaa käsillään ylöspäin , valmiina liukumaan pois . Vaikka hän tunsi itsensä onnellisen uupuneeksi täällä miehen päällä , hän tiesi , että hänen pitäisi lähteä .</w:t>
      </w:r>
    </w:p>
    <w:p>
      <w:r>
        <w:rPr>
          <w:b/>
        </w:rPr>
        <w:t xml:space="preserve">Tulos</w:t>
      </w:r>
    </w:p>
    <w:p>
      <w:r>
        <w:t xml:space="preserve">Rakastaako hän häntä?</w:t>
      </w:r>
    </w:p>
    <w:p>
      <w:r>
        <w:rPr>
          <w:b/>
        </w:rPr>
        <w:t xml:space="preserve">Esimerkki 1.4938</w:t>
      </w:r>
    </w:p>
    <w:p>
      <w:r>
        <w:t xml:space="preserve">Konteksti: Olin niin idiootti, kun edes uskoin, että hän , vain tämän yhden kerran, todella soittaisi minulle takaisin. Minun olisi pitänyt tietää, minun olisi aina pitänyt tietää!Olen sekaisin tänään, en ole nukkunut tarpeeksi toimiakseni, tulimme kotiin yhden aikaan yöllä, mutta itkuni ja sen jälkeen hengästymiseni takia ... kyllä, olin hereillä jonkin aikaa. Ja sitten Makayla tuli luokseni klo 730 tänä aamuna, joten en voinut vain makoilla Mian kanssa, koska kun nuo tytöt ovat yhdessä, he ovat melkoisia!.</w:t>
      </w:r>
    </w:p>
    <w:p>
      <w:r>
        <w:rPr>
          <w:b/>
        </w:rPr>
        <w:t xml:space="preserve">Tulos</w:t>
      </w:r>
    </w:p>
    <w:p>
      <w:r>
        <w:t xml:space="preserve">Miksi luulit, että hän soittaisi sinulle takaisin?</w:t>
      </w:r>
    </w:p>
    <w:p>
      <w:r>
        <w:rPr>
          <w:b/>
        </w:rPr>
        <w:t xml:space="preserve">Esimerkki 1.4939</w:t>
      </w:r>
    </w:p>
    <w:p>
      <w:r>
        <w:t xml:space="preserve">Konteksti: Ja minulla on jokainen sana levykkeillä . Mutta lopulta , jätin vanhan koneen ulos autotalliin , varakissan kuivikeastian ja tyhjien kahvipurkkien alle , joita aion käyttää ympäri taloa mielikuvituksellisilla ja koristeellisilla tavoilla . Sitä paitsi , olin skeptinen kirjoittaessani tarinaa ilman " l 's " tai kysymysmerkkejä , etkö sinäkin olisi? .</w:t>
      </w:r>
    </w:p>
    <w:p>
      <w:r>
        <w:rPr>
          <w:b/>
        </w:rPr>
        <w:t xml:space="preserve">Tulos</w:t>
      </w:r>
    </w:p>
    <w:p>
      <w:r>
        <w:t xml:space="preserve">Mikä mahtaa olla syynä siihen, että jätät vanhan koneen autotalliin ?</w:t>
      </w:r>
    </w:p>
    <w:p>
      <w:r>
        <w:rPr>
          <w:b/>
        </w:rPr>
        <w:t xml:space="preserve">Esimerkki 1.4940</w:t>
      </w:r>
    </w:p>
    <w:p>
      <w:r>
        <w:t xml:space="preserve">Konteksti: Toivotimme äidin ja Billin tervetulleiksi vanhaan Baltimoreen sunnuntaina . Ensin kävelimme ympäri pihaa katselemassa kukkapenkkejä . Sitten uskaltauduimme kasvimaalle , äiti ja Steve puhuivat basilikasta ja Steve poimi munakoison . Istuimme terassilla jonkin aikaa , jouduimme säätämään istuimia , jotta pysyisimme varjossa .</w:t>
      </w:r>
    </w:p>
    <w:p>
      <w:r>
        <w:rPr>
          <w:b/>
        </w:rPr>
        <w:t xml:space="preserve">Tulos</w:t>
      </w:r>
    </w:p>
    <w:p>
      <w:r>
        <w:t xml:space="preserve">Miksi Steve valitsi munakoison?</w:t>
      </w:r>
    </w:p>
    <w:p>
      <w:r>
        <w:rPr>
          <w:b/>
        </w:rPr>
        <w:t xml:space="preserve">Esimerkki 1.4941</w:t>
      </w:r>
    </w:p>
    <w:p>
      <w:r>
        <w:t xml:space="preserve">Konteksti: Hän ei nuku ollenkaan . " Sitten toinen tyttö, joka istuu lasten kanssa aidan toisella puolella, sanoo: " Hän huusi ja huusi tänään kuin joku olisi tappanut hänet. " En tiennyt miten vastata. Minusta tuntui kuin he olisivat hyökänneet kimppuuni.</w:t>
      </w:r>
    </w:p>
    <w:p>
      <w:r>
        <w:rPr>
          <w:b/>
        </w:rPr>
        <w:t xml:space="preserve">Tulos</w:t>
      </w:r>
    </w:p>
    <w:p>
      <w:r>
        <w:t xml:space="preserve">Miten hän vastasi muiden tyttöjen huomautuksiin .?</w:t>
      </w:r>
    </w:p>
    <w:p>
      <w:r>
        <w:rPr>
          <w:b/>
        </w:rPr>
        <w:t xml:space="preserve">Tulos</w:t>
      </w:r>
    </w:p>
    <w:p>
      <w:r>
        <w:t xml:space="preserve">Miksi hän huusi hallitsemattomasti?</w:t>
      </w:r>
    </w:p>
    <w:p>
      <w:r>
        <w:rPr>
          <w:b/>
        </w:rPr>
        <w:t xml:space="preserve">Esimerkki 1.4942</w:t>
      </w:r>
    </w:p>
    <w:p>
      <w:r>
        <w:t xml:space="preserve">Konteksti: haha sain siellä japanilaisia ystäviä , tosi siistiä . menin klubille Ria ja J.C. ottivat drinkkejä . melkein humaltuin , hahaha ei odota en humaltunut heidän kanssaan vaan Nikan kanssa , no hän humaltui , melkein humaltuin mutta en . Valkoiset lapset plus vähän gehtto musiikkia pienessä huoneessa = tekee mieli hypätä veneestä.</w:t>
      </w:r>
    </w:p>
    <w:p>
      <w:r>
        <w:rPr>
          <w:b/>
        </w:rPr>
        <w:t xml:space="preserve">Tulos</w:t>
      </w:r>
    </w:p>
    <w:p>
      <w:r>
        <w:t xml:space="preserve">Mitä mieltä olen siitä, että join sinä iltana?</w:t>
      </w:r>
    </w:p>
    <w:p>
      <w:r>
        <w:rPr>
          <w:b/>
        </w:rPr>
        <w:t xml:space="preserve">Esimerkki 1.4943</w:t>
      </w:r>
    </w:p>
    <w:p>
      <w:r>
        <w:t xml:space="preserve">Konteksti: Päätin liittyä hänen perheensä, joka valitsi mukavan paikan Padangissa, liittyä juhlaan tuhansien punapukuisten singaporelaisten ja satojen ulkomaalaisten kanssa. Vaikka jäin paitsi itse paraatista , joka on ollut henkilökohtainen suosikkini kaikkina näinä vuosina , olin silti ihmeissäni nähdessäni RSAF:n Black Kinightsin esittävän henkeäsalpaavia temppujaan. Se oli RAKKAUS ! ! Ilotulitus oli kuitenkin pettymys.</w:t>
      </w:r>
    </w:p>
    <w:p>
      <w:r>
        <w:rPr>
          <w:b/>
        </w:rPr>
        <w:t xml:space="preserve">Tulos</w:t>
      </w:r>
    </w:p>
    <w:p>
      <w:r>
        <w:t xml:space="preserve">Minkälaista kulttuuria kertoja juhlii?</w:t>
      </w:r>
    </w:p>
    <w:p>
      <w:r>
        <w:rPr>
          <w:b/>
        </w:rPr>
        <w:t xml:space="preserve">Esimerkki 1.4944</w:t>
      </w:r>
    </w:p>
    <w:p>
      <w:r>
        <w:t xml:space="preserve">Konteksti: Oklahoma Cityssä , Oklahoman piirikunnassa , Oklahoman osavaltiossa , Amerikan yhdysvalloissa . Saimme päämakuuhuoneen suurimmaksi osaksi kuntoon , olohuoneen , saimme tänään kuivausrummun ja jääkaapin ja kastelimme puolet nurmikosta . Huomenna meillä on termiittitarkastaja tulossa tarkistamaan asiat. Aion kiivetä hänen kanssaan talon alle katsomaan.</w:t>
      </w:r>
    </w:p>
    <w:p>
      <w:r>
        <w:rPr>
          <w:b/>
        </w:rPr>
        <w:t xml:space="preserve">Tulos</w:t>
      </w:r>
    </w:p>
    <w:p>
      <w:r>
        <w:t xml:space="preserve">Onko kertoja valmistautunut siirtymään Oklahoma Cityyn ?</w:t>
      </w:r>
    </w:p>
    <w:p>
      <w:r>
        <w:rPr>
          <w:b/>
        </w:rPr>
        <w:t xml:space="preserve">Tulos</w:t>
      </w:r>
    </w:p>
    <w:p>
      <w:r>
        <w:t xml:space="preserve">Miksi termiittitarkastaja on talon alla?</w:t>
      </w:r>
    </w:p>
    <w:p>
      <w:r>
        <w:rPr>
          <w:b/>
        </w:rPr>
        <w:t xml:space="preserve">Tulos</w:t>
      </w:r>
    </w:p>
    <w:p>
      <w:r>
        <w:t xml:space="preserve">Mitä on vielä tehtävä ?</w:t>
      </w:r>
    </w:p>
    <w:p>
      <w:r>
        <w:rPr>
          <w:b/>
        </w:rPr>
        <w:t xml:space="preserve">Esimerkki 1.4945</w:t>
      </w:r>
    </w:p>
    <w:p>
      <w:r>
        <w:t xml:space="preserve">Konteksti: Isoäiti tarjosi meille illallisen . Theresa tuli sunnuntaina ja meni kirkkoon ja päivälliselle kanssamme . Sitten hän tuli takaisin meille, jotta voisin auttaa häntä hänen tutkimustyössään . Valvoimme keskiyöhön asti työstämässä sitä .</w:t>
      </w:r>
    </w:p>
    <w:p>
      <w:r>
        <w:rPr>
          <w:b/>
        </w:rPr>
        <w:t xml:space="preserve">Tulos</w:t>
      </w:r>
    </w:p>
    <w:p>
      <w:r>
        <w:t xml:space="preserve">Miksi valvoimme niin myöhään ja työskentelimme sen parissa, minkä parissa työskentelimme?</w:t>
      </w:r>
    </w:p>
    <w:p>
      <w:r>
        <w:rPr>
          <w:b/>
        </w:rPr>
        <w:t xml:space="preserve">Esimerkki 1.4946</w:t>
      </w:r>
    </w:p>
    <w:p>
      <w:r>
        <w:t xml:space="preserve">Konteksti: Oi Mates .. ok .. niin eilen .. ostin muutaman uuden rintaliivit .. lol .. ja hyvin olen laihtunut ja fudge .. I ' m so errrrrrrrr .... anyhow ....</w:t>
      </w:r>
    </w:p>
    <w:p>
      <w:r>
        <w:rPr>
          <w:b/>
        </w:rPr>
        <w:t xml:space="preserve">Tulos</w:t>
      </w:r>
    </w:p>
    <w:p>
      <w:r>
        <w:t xml:space="preserve">Miksi kirjoittaja olisi voinut ostaa uudet rintaliivit ?</w:t>
      </w:r>
    </w:p>
    <w:p>
      <w:r>
        <w:rPr>
          <w:b/>
        </w:rPr>
        <w:t xml:space="preserve">Esimerkki 1.4947</w:t>
      </w:r>
    </w:p>
    <w:p>
      <w:r>
        <w:t xml:space="preserve">Konteksti: Viime viikonloppuna olin kaatunut aikaisin perjantai-iltana, joten olin hereillä klo 5 aamulla. Hieman myöhemmin minulla oli nälkä , ja päätin epätyypillisesti lähteä ulos syömään aamiaista . En koskaan syö aamiaista .</w:t>
      </w:r>
    </w:p>
    <w:p>
      <w:r>
        <w:rPr>
          <w:b/>
        </w:rPr>
        <w:t xml:space="preserve">Tulos</w:t>
      </w:r>
    </w:p>
    <w:p>
      <w:r>
        <w:t xml:space="preserve">Miksi päätin mennä aamiaiselle ?</w:t>
      </w:r>
    </w:p>
    <w:p>
      <w:r>
        <w:rPr>
          <w:b/>
        </w:rPr>
        <w:t xml:space="preserve">Tulos</w:t>
      </w:r>
    </w:p>
    <w:p>
      <w:r>
        <w:t xml:space="preserve">Mikä voi olla syynä siihen, etteivät he koskaan syö aamiaista ?</w:t>
      </w:r>
    </w:p>
    <w:p>
      <w:r>
        <w:rPr>
          <w:b/>
        </w:rPr>
        <w:t xml:space="preserve">Tulos</w:t>
      </w:r>
    </w:p>
    <w:p>
      <w:r>
        <w:t xml:space="preserve">Miksi en ehkä koskaan syö aamiaista?</w:t>
      </w:r>
    </w:p>
    <w:p>
      <w:r>
        <w:rPr>
          <w:b/>
        </w:rPr>
        <w:t xml:space="preserve">Esimerkki 1.4948</w:t>
      </w:r>
    </w:p>
    <w:p>
      <w:r>
        <w:t xml:space="preserve">Konteksti: Rakas Nonna , minulla oli ikävä sinua perjantaina. Äiti sai aamulla paljon töitä tehtyä ennen kuin lähdit , mutta sitten hän joutui hassuun konferenssipuheluun , ja minä heräsin aikaisin päiväunilta ja halusin laulaa ja leikkiä . Ei ole kivaa, kun äiti joutuu tekemään töitä !.</w:t>
      </w:r>
    </w:p>
    <w:p>
      <w:r>
        <w:rPr>
          <w:b/>
        </w:rPr>
        <w:t xml:space="preserve">Tulos</w:t>
      </w:r>
    </w:p>
    <w:p>
      <w:r>
        <w:t xml:space="preserve">Mikä on fakta kun tietää äidistä ?</w:t>
      </w:r>
    </w:p>
    <w:p>
      <w:r>
        <w:rPr>
          <w:b/>
        </w:rPr>
        <w:t xml:space="preserve">Tulos</w:t>
      </w:r>
    </w:p>
    <w:p>
      <w:r>
        <w:t xml:space="preserve">Ketä Nonna todennäköisesti tarkoittaa ?</w:t>
      </w:r>
    </w:p>
    <w:p>
      <w:r>
        <w:rPr>
          <w:b/>
        </w:rPr>
        <w:t xml:space="preserve">Esimerkki 1.4949</w:t>
      </w:r>
    </w:p>
    <w:p>
      <w:r>
        <w:t xml:space="preserve">Konteksti: Ainakin hän vastaa puhelimeensa. Hän huolehtii minusta . Minulla ei ole koskaan huonoa aikaa hänen kanssaan . Minusta on kirjaimellisesti mahdotonta viettää huonoa aikaa hänen kanssaan .</w:t>
      </w:r>
    </w:p>
    <w:p>
      <w:r>
        <w:rPr>
          <w:b/>
        </w:rPr>
        <w:t xml:space="preserve">Tulos</w:t>
      </w:r>
    </w:p>
    <w:p>
      <w:r>
        <w:t xml:space="preserve">Mikä voisi olla kertojan ja puhutun miehen välinen suhde ?</w:t>
      </w:r>
    </w:p>
    <w:p>
      <w:r>
        <w:rPr>
          <w:b/>
        </w:rPr>
        <w:t xml:space="preserve">Tulos</w:t>
      </w:r>
    </w:p>
    <w:p>
      <w:r>
        <w:t xml:space="preserve">Mitä tapahtuisi, jos kertoja soittaisi ystävälle tulevaisuudessa ?</w:t>
      </w:r>
    </w:p>
    <w:p>
      <w:r>
        <w:rPr>
          <w:b/>
        </w:rPr>
        <w:t xml:space="preserve">Tulos</w:t>
      </w:r>
    </w:p>
    <w:p>
      <w:r>
        <w:t xml:space="preserve">Miksi kertojan ystävä vastaa aina puhelimeen?</w:t>
      </w:r>
    </w:p>
    <w:p>
      <w:r>
        <w:rPr>
          <w:b/>
        </w:rPr>
        <w:t xml:space="preserve">Tulos</w:t>
      </w:r>
    </w:p>
    <w:p>
      <w:r>
        <w:t xml:space="preserve">Miksi kirjailija voisi välittää siitä, että mies vastaa puhelimeensa ?</w:t>
      </w:r>
    </w:p>
    <w:p>
      <w:r>
        <w:rPr>
          <w:b/>
        </w:rPr>
        <w:t xml:space="preserve">Esimerkki 1.4950</w:t>
      </w:r>
    </w:p>
    <w:p>
      <w:r>
        <w:t xml:space="preserve">Konteksti: Ystäväni sai eilen illalla liput Hollywood Bowliin katsomaan Cat Poweria, Spiritualizedia ja Nick Cavea. Cat Power oli paljon miellyttävämpi henkilökohtaisesti kuin hänen albumeillaan ( minusta hän on liian yksitoikkoinen , hänen sanoituksensa ovat liian vaikeaselkoisia . Ne menevät hukkaan. ) Mutta henkilökohtaisesti hänessä on paljon hiljaista karismaa , paljon intensiteettiä .</w:t>
      </w:r>
    </w:p>
    <w:p>
      <w:r>
        <w:rPr>
          <w:b/>
        </w:rPr>
        <w:t xml:space="preserve">Tulos</w:t>
      </w:r>
    </w:p>
    <w:p>
      <w:r>
        <w:t xml:space="preserve">Mikä voi olla fakta puhujasta ?</w:t>
      </w:r>
    </w:p>
    <w:p>
      <w:r>
        <w:rPr>
          <w:b/>
        </w:rPr>
        <w:t xml:space="preserve">Esimerkki 1.4951</w:t>
      </w:r>
    </w:p>
    <w:p>
      <w:r>
        <w:t xml:space="preserve">Konteksti: Se oli täysin epäreilua minulta , ja ansaitsin ne laukaukset, jotka hän sai minua vastaan ennen kuin opettajat lopettivat sen. Tarvitsin vain jonkun muun olevan omituisempi kuin minä pienten punaniskojen huvittamiseksi; halusin olla iso kala, vaikka se olisikin maailman pienimmässä lammessa. Joka tapauksessa , omassa päässäni olin jonkin aikaa kaikki Kingistä , hänen musiikistaan , hänen elokuvistaan , elämäkertaelokuvista , fiktioista hänen elämästään . Olen nähnyt " Heartbreak Hotel " .</w:t>
      </w:r>
    </w:p>
    <w:p>
      <w:r>
        <w:rPr>
          <w:b/>
        </w:rPr>
        <w:t xml:space="preserve">Tulos</w:t>
      </w:r>
    </w:p>
    <w:p>
      <w:r>
        <w:t xml:space="preserve">Kuka voi olla suosikki musiikkiartistini ?</w:t>
      </w:r>
    </w:p>
    <w:p>
      <w:r>
        <w:rPr>
          <w:b/>
        </w:rPr>
        <w:t xml:space="preserve">Esimerkki 1.4952</w:t>
      </w:r>
    </w:p>
    <w:p>
      <w:r>
        <w:t xml:space="preserve">Konteksti: Se oli herttaista nähdä hänen välittävän niin paljon. Sitä paitsi, vaikka ilta tuntui kiusalliselta, illallisessa oli silti jotain ... hän ei ollut varma, oliko se oikea sana vai ei ... romanttista. Kun hän ryömi lakanoiden väliin, hän huomasi, ettei hän muistellut edellisenä iltana vieraillutta tummaa muukalaista eikä mahdollisuutta, että hänen matkansa Saran löytämiseksi olisi pidentynyt huomattavasti, vaan sen sijaan illallista meren rannalla Trevorin kanssa , kynttilänvalossa ja suolalla maustetussa ilmassa, jossa he eivät viettäneet koko aikaa yrittäen vältellä toistensa katseita . Kaikesta huolimatta Lindsey nukahti hymy kasvoillaan.</w:t>
      </w:r>
    </w:p>
    <w:p>
      <w:r>
        <w:rPr>
          <w:b/>
        </w:rPr>
        <w:t xml:space="preserve">Tulos</w:t>
      </w:r>
    </w:p>
    <w:p>
      <w:r>
        <w:t xml:space="preserve">Millainen oli Lindseyn yleinen mielipide kokemastaan kokemuksesta ?</w:t>
      </w:r>
    </w:p>
    <w:p>
      <w:r>
        <w:rPr>
          <w:b/>
        </w:rPr>
        <w:t xml:space="preserve">Esimerkki 1.4953</w:t>
      </w:r>
    </w:p>
    <w:p>
      <w:r>
        <w:t xml:space="preserve">Konteksti: mutta palasin myöhemmin MP3-soittimen ääreen ja onnistuin mykistämään kaapelin - muutosmelun. Joten ainakin oli oppimiskäyrä . Mikrofoni oli vaikea . Oletan, että on olemassa parempia tapoja pitää ja puhua siihen , koska minulla oli vaikeuksia saada itseni ymmärretyksi.</w:t>
      </w:r>
    </w:p>
    <w:p>
      <w:r>
        <w:rPr>
          <w:b/>
        </w:rPr>
        <w:t xml:space="preserve">Tulos</w:t>
      </w:r>
    </w:p>
    <w:p>
      <w:r>
        <w:t xml:space="preserve">Mikä seuraavista ei kuulunut oppimiskäyrään?</w:t>
      </w:r>
    </w:p>
    <w:p>
      <w:r>
        <w:rPr>
          <w:b/>
        </w:rPr>
        <w:t xml:space="preserve">Esimerkki 1.4954</w:t>
      </w:r>
    </w:p>
    <w:p>
      <w:r>
        <w:t xml:space="preserve">Konteksti: Hän itse asiassa lepäsi sateenvarjon alla ja oli hyvin tyytyväinen. Päädyin hieman kipeäksi osan ajasta , mutta oli silti hauskaa =) Lisäksi , äiti osti hänelle vihdoin aurinkolasit ! Löysin viimeisen parin, joka heillä oli Targetissa ja nappasin ne !.</w:t>
      </w:r>
    </w:p>
    <w:p>
      <w:r>
        <w:rPr>
          <w:b/>
        </w:rPr>
        <w:t xml:space="preserve">Tulos</w:t>
      </w:r>
    </w:p>
    <w:p>
      <w:r>
        <w:t xml:space="preserve">Mikä voi olla syy aurinkolasien ostamiseen ?</w:t>
      </w:r>
    </w:p>
    <w:p>
      <w:r>
        <w:rPr>
          <w:b/>
        </w:rPr>
        <w:t xml:space="preserve">Esimerkki 1.4955</w:t>
      </w:r>
    </w:p>
    <w:p>
      <w:r>
        <w:t xml:space="preserve">Konteksti: Tämä on skid rowin kahtiajako. Tiedämme, että meidän on otettava lääkkeemme, tiedämme, että on olemassa mielisairaita, mutta joka paikassa on saarnaaja, joka kertoo, että lääkkeesi eivät auta ja että tarvitset vain Jumalaa. Kuulemme sen nyt siitä, että hän johtaa dokumenttia, joka on luotu skid rowin taiteilijoista.</w:t>
      </w:r>
    </w:p>
    <w:p>
      <w:r>
        <w:rPr>
          <w:b/>
        </w:rPr>
        <w:t xml:space="preserve">Tulos</w:t>
      </w:r>
    </w:p>
    <w:p>
      <w:r>
        <w:t xml:space="preserve">Miksi henkilö päätyi slummiin?</w:t>
      </w:r>
    </w:p>
    <w:p>
      <w:r>
        <w:rPr>
          <w:b/>
        </w:rPr>
        <w:t xml:space="preserve">Esimerkki 1.4956</w:t>
      </w:r>
    </w:p>
    <w:p>
      <w:r>
        <w:t xml:space="preserve">Konteksti: Kaikki saivat ompelunsa valmiiksi ja monet saivat tämän ihastuttavan mallin valmiiksi seinävaatteiksi. Päätin, että haluan tehdä omastani peiton keskelle . Aloitin käyttämällä minun tähteet ja kangas kätköistä . Kun sain tilkkutäkit ompeleen ympärille valmiiksi , en mennyt enää pidemmälle. Kausi oli mennyt ohi ja ajattelin , että voisin odottaa seuraavaan syksyyn .</w:t>
      </w:r>
    </w:p>
    <w:p>
      <w:r>
        <w:rPr>
          <w:b/>
        </w:rPr>
        <w:t xml:space="preserve">Tulos</w:t>
      </w:r>
    </w:p>
    <w:p>
      <w:r>
        <w:t xml:space="preserve">Jos hän pitää kiinni suunnitelmastaan , milloin kertoja todennäköisesti saa projektin valmiiksi ?</w:t>
      </w:r>
    </w:p>
    <w:p>
      <w:r>
        <w:rPr>
          <w:b/>
        </w:rPr>
        <w:t xml:space="preserve">Tulos</w:t>
      </w:r>
    </w:p>
    <w:p>
      <w:r>
        <w:t xml:space="preserve">Mikä on tämän tapahtuman todennäköisin tapahtumapaikka ?</w:t>
      </w:r>
    </w:p>
    <w:p>
      <w:r>
        <w:rPr>
          <w:b/>
        </w:rPr>
        <w:t xml:space="preserve">Esimerkki 1.4957</w:t>
      </w:r>
    </w:p>
    <w:p>
      <w:r>
        <w:t xml:space="preserve">Konteksti: I ' m using the rest of today to just relax and take care of a few things I ' ve been meaning to get to . Joka tapauksessa , siitä, mitä 's ollut miehittää aikaani viime päivinä . Perjantaina siskoni , Danielle ja minä menimme kaikki Warped Tourille Milwaukeessa. Kukaan meistä ei ollut käynyt siellä koskaan aikaisemmin , ja se osoittautui aika mahtavaksi kokemukseksi .</w:t>
      </w:r>
    </w:p>
    <w:p>
      <w:r>
        <w:rPr>
          <w:b/>
        </w:rPr>
        <w:t xml:space="preserve">Tulos</w:t>
      </w:r>
    </w:p>
    <w:p>
      <w:r>
        <w:t xml:space="preserve">Miksi teen sitä, mitä teen?</w:t>
      </w:r>
    </w:p>
    <w:p>
      <w:r>
        <w:rPr>
          <w:b/>
        </w:rPr>
        <w:t xml:space="preserve">Esimerkki 1.4958</w:t>
      </w:r>
    </w:p>
    <w:p>
      <w:r>
        <w:t xml:space="preserve">Konteksti: Minulla ei ole varaa käydä ulkona syömässä yhtä usein. Suurimman osan ajasta ( ja tarkoitan 4 päivää 5:stä työpäivästä ) lounaani koostuvat roomansalaatista, jossa on kananmunanvalkuaista tai grillattua kanaa , herneitä , parsakaalia , maissia , edamamea ( kun sitä on ) , saksanpähkinöitä ja .... mustia papuja . Totta puhuakseni voisin varmaan syödä tätä joka päivä enkä kyllästyisi siihen . Ja se maksaa noin vain 6 dollaria .</w:t>
      </w:r>
    </w:p>
    <w:p>
      <w:r>
        <w:rPr>
          <w:b/>
        </w:rPr>
        <w:t xml:space="preserve">Tulos</w:t>
      </w:r>
    </w:p>
    <w:p>
      <w:r>
        <w:t xml:space="preserve">Mikä voi olla syynä siihen, että syöt vähemmän ulkona ?</w:t>
      </w:r>
    </w:p>
    <w:p>
      <w:r>
        <w:rPr>
          <w:b/>
        </w:rPr>
        <w:t xml:space="preserve">Esimerkki 1.4959</w:t>
      </w:r>
    </w:p>
    <w:p>
      <w:r>
        <w:t xml:space="preserve">Konteksti: En todellakaan ole mikään jalkamalli , mutta tein parhaani. Ajelin jalkani , levitin kosteusvoidetta , maalasin varpaankynteni . Mitä muuta voisit vaatia ? LOL .</w:t>
      </w:r>
    </w:p>
    <w:p>
      <w:r>
        <w:rPr>
          <w:b/>
        </w:rPr>
        <w:t xml:space="preserve">Tulos</w:t>
      </w:r>
    </w:p>
    <w:p>
      <w:r>
        <w:t xml:space="preserve">Mitä voi tapahtua sen jälkeen, kun olen levittänyt kosteusvoidetta jalkoihini ?</w:t>
      </w:r>
    </w:p>
    <w:p>
      <w:r>
        <w:rPr>
          <w:b/>
        </w:rPr>
        <w:t xml:space="preserve">Esimerkki 1.4960</w:t>
      </w:r>
    </w:p>
    <w:p>
      <w:r>
        <w:t xml:space="preserve">Konteksti: Hän sanoi, että hänen oli tehtävä se itse kääntyäkseen oikeaan suuntaan . Ymmärsin , mutta oli silti todella vaikeaa vain seistä siinä tekemättä mitään. Joka tapauksessa , noin 15 minuutin kuluttua hän pystyi nousemaan ylös .</w:t>
      </w:r>
    </w:p>
    <w:p>
      <w:r>
        <w:rPr>
          <w:b/>
        </w:rPr>
        <w:t xml:space="preserve">Tulos</w:t>
      </w:r>
    </w:p>
    <w:p>
      <w:r>
        <w:t xml:space="preserve">Miksi kertoja vaikuttaa niin tylsistyneeltä ?</w:t>
      </w:r>
    </w:p>
    <w:p>
      <w:r>
        <w:rPr>
          <w:b/>
        </w:rPr>
        <w:t xml:space="preserve">Esimerkki 1.4961</w:t>
      </w:r>
    </w:p>
    <w:p>
      <w:r>
        <w:t xml:space="preserve">Konteksti: Ryan 's ääni soi pitkin nouseva ja laskeva läpi muistiinpanoja lauluja pitää katseeni kiinnittynyt samalla lempeä hymy leijuu yli kasvojeni. Vaikka Ryan on varmasti looker ja erittäin ystävällinen , minun suosikkini oli, kun Ryan esitti hänen syvästi hengellinen rakkauslauluja . Tunsin voimakkaan yhteyden mieheni kanssa , kun sanoitukset tuntuivat olevan kirjoitettu meistä . Ei ole parempaa musiikkia kuin se, joka yhdistää sinut elämääsi ja rakkaasi .</w:t>
      </w:r>
    </w:p>
    <w:p>
      <w:r>
        <w:rPr>
          <w:b/>
        </w:rPr>
        <w:t xml:space="preserve">Tulos</w:t>
      </w:r>
    </w:p>
    <w:p>
      <w:r>
        <w:t xml:space="preserve">Miksi hän kirjoitti tuon laulun, jonka hän kirjoitti?</w:t>
      </w:r>
    </w:p>
    <w:p>
      <w:r>
        <w:rPr>
          <w:b/>
        </w:rPr>
        <w:t xml:space="preserve">Esimerkki 1.4962</w:t>
      </w:r>
    </w:p>
    <w:p>
      <w:r>
        <w:t xml:space="preserve">Konteksti: Tarjoilija oli hyvin yllättynyt ( illan ensimmäinen shokki ) . Saimme heidän kulmakarvansa nousemaan vielä korkeammalle, kun sanoimme, että jaamme alkupalat ! Tämä aasialaistyylinen jakaminen jatkui koko illan ajan .</w:t>
      </w:r>
    </w:p>
    <w:p>
      <w:r>
        <w:rPr>
          <w:b/>
        </w:rPr>
        <w:t xml:space="preserve">Tulos</w:t>
      </w:r>
    </w:p>
    <w:p>
      <w:r>
        <w:t xml:space="preserve">Millaista ruokaa kertoja syö ?</w:t>
      </w:r>
    </w:p>
    <w:p>
      <w:r>
        <w:rPr>
          <w:b/>
        </w:rPr>
        <w:t xml:space="preserve">Esimerkki 1.4963</w:t>
      </w:r>
    </w:p>
    <w:p>
      <w:r>
        <w:t xml:space="preserve">Konteksti: Puolitoista viikkoa on todella kulunut ? Surullinen osa on en ole enää kirjoittanut joten voi mennä jonkin aikaa ennen seuraavaa päivitystä . Kiitos paljon aina ihanalle Tena !.</w:t>
      </w:r>
    </w:p>
    <w:p>
      <w:r>
        <w:rPr>
          <w:b/>
        </w:rPr>
        <w:t xml:space="preserve">Tulos</w:t>
      </w:r>
    </w:p>
    <w:p>
      <w:r>
        <w:t xml:space="preserve">Mikä on todennäköinen syy siihen, etten ole kirjoittanut mitään muuta?</w:t>
      </w:r>
    </w:p>
    <w:p>
      <w:r>
        <w:rPr>
          <w:b/>
        </w:rPr>
        <w:t xml:space="preserve">Esimerkki 1.4964</w:t>
      </w:r>
    </w:p>
    <w:p>
      <w:r>
        <w:t xml:space="preserve">Konteksti: Simpsonit on muuten aivan uskomaton! ja no, enimmäkseen menin takaisin nähdäkseni taas kaikki. Siitä on melkein VUOSI, kun olen astunut jalallani takaisin puistoihin, ja vuosi siitä, kun kaikki ovat nähneet tai kuulleet minusta. No , olin täysin yllättynyt kun muutama hahmo hyppäsi yhtäkkiä syliini ja halasi minua .. joidenkin kohdalla en edes saanut selville kuka se tarkalleen ottaen oli .. mutta mies .</w:t>
      </w:r>
    </w:p>
    <w:p>
      <w:r>
        <w:rPr>
          <w:b/>
        </w:rPr>
        <w:t xml:space="preserve">Tulos</w:t>
      </w:r>
    </w:p>
    <w:p>
      <w:r>
        <w:t xml:space="preserve">Olinko käynyt tässä puistossa aiemmin ?</w:t>
      </w:r>
    </w:p>
    <w:p>
      <w:r>
        <w:rPr>
          <w:b/>
        </w:rPr>
        <w:t xml:space="preserve">Tulos</w:t>
      </w:r>
    </w:p>
    <w:p>
      <w:r>
        <w:t xml:space="preserve">Jos en olisi mennyt takaisin Universal Studiosiin , olisinko katunut sitä?</w:t>
      </w:r>
    </w:p>
    <w:p>
      <w:r>
        <w:rPr>
          <w:b/>
        </w:rPr>
        <w:t xml:space="preserve">Esimerkki 1.4965</w:t>
      </w:r>
    </w:p>
    <w:p>
      <w:r>
        <w:t xml:space="preserve">Konteksti: Tiedän, etten kerro tätä tarkasti. Se tuntui yhdeltä suurelta sanojen, ajatusten ja tunteiden sekamelskalta , kuin sekavalta unelta . James kääntyi puoleeni ja sanoi minulle: " Anna, minä todella pidän sinusta" . Hänen ilmeensä oli sellainen, jollaista en ollut koskaan nähnyt hänen tekevän: hyvin vakava , hyvin luottavainen , hyvin rento .</w:t>
      </w:r>
    </w:p>
    <w:p>
      <w:r>
        <w:rPr>
          <w:b/>
        </w:rPr>
        <w:t xml:space="preserve">Tulos</w:t>
      </w:r>
    </w:p>
    <w:p>
      <w:r>
        <w:t xml:space="preserve">Mikä olisi todennäköisesti seuraava asia, jonka James sanoisi Annalle ?</w:t>
      </w:r>
    </w:p>
    <w:p>
      <w:r>
        <w:rPr>
          <w:b/>
        </w:rPr>
        <w:t xml:space="preserve">Esimerkki 1.4966</w:t>
      </w:r>
    </w:p>
    <w:p>
      <w:r>
        <w:t xml:space="preserve">Konteksti: olen ottanut paljon kuvia siitä lähtien kun tulimme tänne ( noin 200 uskoakseni ), mutta en tiedä miten ladata ne vielä ja olemme lähdössä illalliselle pian, joten se on odotettava huomiseen . pääsimme tänne paljon aikaisemmin kuin olimme suunnitelleet ja söimme aamiaisen Apple Farmilla lounaan sijaan . onneksi he antoivat meidän kirjautua sisään aikaisin . täältä ajoimme San Joseen Winchester Mystery Houseen ( minun toinen kerta , Erikin ensimmäinen ) ja kierros oli vielä parempi kuin muistin .</w:t>
      </w:r>
    </w:p>
    <w:p>
      <w:r>
        <w:rPr>
          <w:b/>
        </w:rPr>
        <w:t xml:space="preserve">Tulos</w:t>
      </w:r>
    </w:p>
    <w:p>
      <w:r>
        <w:t xml:space="preserve">Miksi kertoja otti 200 kuvaa ?</w:t>
      </w:r>
    </w:p>
    <w:p>
      <w:r>
        <w:rPr>
          <w:b/>
        </w:rPr>
        <w:t xml:space="preserve">Esimerkki 1.4967</w:t>
      </w:r>
    </w:p>
    <w:p>
      <w:r>
        <w:t xml:space="preserve">Konteksti: Okei ei.Ensimmäinen istunto oli huono .. en läpäissyt 3 neljästä vihkosta .. 5 - 6 markkaa.koska opiskelin vain puolet kirjasta.mutta toisella istunnolla onnistuin läpäisemään kaikki . alhamdulillah ! ( * imitoi tiraa ) ; ) tmr on arviointi .. ja toivottavasti voin läpäistä ei ole varaa epäonnistua tai äitini nalkuttaa.lol.oh näin an ja firdaus khalifin siellä myös .. luulen että he ottavat pyörän nampak sah.okay..tulee ulos kak ina to lepak! lepak vai mitä fizah!.</w:t>
      </w:r>
    </w:p>
    <w:p>
      <w:r>
        <w:rPr>
          <w:b/>
        </w:rPr>
        <w:t xml:space="preserve">Tulos</w:t>
      </w:r>
    </w:p>
    <w:p>
      <w:r>
        <w:t xml:space="preserve">Mitä tein toisella istunnolla eri tavalla ?</w:t>
      </w:r>
    </w:p>
    <w:p>
      <w:r>
        <w:rPr>
          <w:b/>
        </w:rPr>
        <w:t xml:space="preserve">Esimerkki 1.4968</w:t>
      </w:r>
    </w:p>
    <w:p>
      <w:r>
        <w:t xml:space="preserve">Konteksti: Olin ostanut useita pusseja dehydratoitua ruokaa kokki verkkosivuilla mainitsin edellä , ja oli innokas antaa heille yrittää. Aamiainen oli munia , makkaraa ja ruskistettua lanttua .</w:t>
      </w:r>
    </w:p>
    <w:p>
      <w:r>
        <w:rPr>
          <w:b/>
        </w:rPr>
        <w:t xml:space="preserve">Tulos</w:t>
      </w:r>
    </w:p>
    <w:p>
      <w:r>
        <w:t xml:space="preserve">Miksi tämä henkilö käyttää rahaa asuakseen ulkona ?</w:t>
      </w:r>
    </w:p>
    <w:p>
      <w:r>
        <w:rPr>
          <w:b/>
        </w:rPr>
        <w:t xml:space="preserve">Esimerkki 1.4969</w:t>
      </w:r>
    </w:p>
    <w:p>
      <w:r>
        <w:t xml:space="preserve">Konteksti: Tämä kasvain oli hyvin aggressiivinen, kuten useimmat rinta- ja keuhkokasvaimet ovat. Poika ne voivat mennä alas nopeasti , ja ilman paljon varoitusta etukäteen . Olen kuitenkin hyvin iloinen , että pystyimme lopettamaan hänen kärsimyksensä , ei ole reilua tuntea olo huonoksi koko ajan .</w:t>
      </w:r>
    </w:p>
    <w:p>
      <w:r>
        <w:rPr>
          <w:b/>
        </w:rPr>
        <w:t xml:space="preserve">Tulos</w:t>
      </w:r>
    </w:p>
    <w:p>
      <w:r>
        <w:t xml:space="preserve">Miksi miehellä ei ole paljon aikaa elää ?</w:t>
      </w:r>
    </w:p>
    <w:p>
      <w:r>
        <w:rPr>
          <w:b/>
        </w:rPr>
        <w:t xml:space="preserve">Esimerkki 1.4970</w:t>
      </w:r>
    </w:p>
    <w:p>
      <w:r>
        <w:t xml:space="preserve">Konteksti: Tarkistin juuri, kuinka paljon olen pumpannut tänään, ja olen jo saavuttanut 250 ml:n rajan, joten ainakin tänään hän saa 100 % äidinmaitoa. Toivottavasti lähipäivinä, kun hän lisää syömäänsä maitoa, maitotuotokseni lisääntyy. Pelkään niin paljon, että hän menee edelle. Minun on mentävä vastasyntyneiden teho-osastolle tänä iltana , jotta voin ottaa maidon , jota minulla on , ja aion myös ottaa hänelle asun , koska hän on nyt pukeissa . Sain leikkihuoneen järjestettyä paremmin tänään . Se on melkein valmis .</w:t>
      </w:r>
    </w:p>
    <w:p>
      <w:r>
        <w:rPr>
          <w:b/>
        </w:rPr>
        <w:t xml:space="preserve">Tulos</w:t>
      </w:r>
    </w:p>
    <w:p>
      <w:r>
        <w:t xml:space="preserve">Miksi kertoja pumppaa niin paljon ?</w:t>
      </w:r>
    </w:p>
    <w:p>
      <w:r>
        <w:rPr>
          <w:b/>
        </w:rPr>
        <w:t xml:space="preserve">Esimerkki 1.4971</w:t>
      </w:r>
    </w:p>
    <w:p>
      <w:r>
        <w:t xml:space="preserve">Konteksti: Hän parani nopeasti suonensisäisten antibioottien jälkeen ja hänet kotiutettiin . Ja tässä harmittaa . Kotiin päästyään hänen sairaalalääkärinsä kävivät läpi hänen lääkityslistansa ja leikkasivat 14 tabletin listan päivässä ( 8 eri lääkettä ) puoleen . Yhdellä iskulla lopetettiin kaikki hänen verenpainelääkityksensä ja hänen diureettinsa ( vesitabletit ) .</w:t>
      </w:r>
    </w:p>
    <w:p>
      <w:r>
        <w:rPr>
          <w:b/>
        </w:rPr>
        <w:t xml:space="preserve">Tulos</w:t>
      </w:r>
    </w:p>
    <w:p>
      <w:r>
        <w:t xml:space="preserve">Mitä sairaalassa tapahtui potilaan lääkityksen suhteen?</w:t>
      </w:r>
    </w:p>
    <w:p>
      <w:r>
        <w:rPr>
          <w:b/>
        </w:rPr>
        <w:t xml:space="preserve">Esimerkki 1.4972</w:t>
      </w:r>
    </w:p>
    <w:p>
      <w:r>
        <w:t xml:space="preserve">Konteksti: Tarkemmin tarkasteltuani tajusin kuitenkin, että maalaus koostuu itse asiassa lehtileikkeistä. Taideteoksen alla oleva kerros on itse asiassa kollaasi mainoksia , luksusmerkkien nimiä ja satunnaisia merkkiesineitä . Tässä on lähikuva toisesta samankaltaisesta taideteoksesta, jotta asia tulisi selväksi: [ Kuva on otettu Suffusive Art Gallery -taidegalleriasta ] On selvää, että taiteilijan teos on perinteisen ja nykytaiteen yhdistelmä.</w:t>
      </w:r>
    </w:p>
    <w:p>
      <w:r>
        <w:rPr>
          <w:b/>
        </w:rPr>
        <w:t xml:space="preserve">Tulos</w:t>
      </w:r>
    </w:p>
    <w:p>
      <w:r>
        <w:t xml:space="preserve">Mikä voi olla fakta tästä henkilöstä ja hänen tilanteestaan ?</w:t>
      </w:r>
    </w:p>
    <w:p>
      <w:r>
        <w:rPr>
          <w:b/>
        </w:rPr>
        <w:t xml:space="preserve">Esimerkki 1.4973</w:t>
      </w:r>
    </w:p>
    <w:p>
      <w:r>
        <w:t xml:space="preserve">Konteksti: Pyysin Bethiä soittamaan Lauralle ja kysymään, voisiko hän tulla heti. " Hän on tulossa ", Beth sanoi soiton jälkeen. Kaksi kiinalaista opiskelijaa , Toby ja Leon ( heidän amerikkalaiset nimensä ) , jotka molemmat näyttivät noin 19-vuotiailta , olivat jo saapuneet . Huomasin, että he olivat innoissaan päästessään mukaan tohtori Zhangin kotiin, mutta he vaikuttivat hermostuneilta.</w:t>
      </w:r>
    </w:p>
    <w:p>
      <w:r>
        <w:rPr>
          <w:b/>
        </w:rPr>
        <w:t xml:space="preserve">Tulos</w:t>
      </w:r>
    </w:p>
    <w:p>
      <w:r>
        <w:t xml:space="preserve">Miksi puhujan mielestä aasialaiset opiskelijat näyttivät erityisen nuorilta?</w:t>
      </w:r>
    </w:p>
    <w:p>
      <w:r>
        <w:rPr>
          <w:b/>
        </w:rPr>
        <w:t xml:space="preserve">Esimerkki 1.4974</w:t>
      </w:r>
    </w:p>
    <w:p>
      <w:r>
        <w:t xml:space="preserve">Konteksti: Oletko koskaan pudottanut jotain kaunista lattialle ? Kysyn, koska äitini teki herkullista ja kaunista lasagnea joillekin ystäville ja hän pyysi minua auttamaan häntä vetämään sen uunista ja no en pitänyt siitä kiinni tarpeeksi turvallisesti ja se tuli liukumalla lattialle kuumana liukkaana kasana ! Voi veljet, kuunnelkaa äiti antoi minulle tappavan katseen. Tarkoitan, että huomasin, kuinka voimme leipoa upean kakun ja sitten räiskähtää!...</w:t>
      </w:r>
    </w:p>
    <w:p>
      <w:r>
        <w:rPr>
          <w:b/>
        </w:rPr>
        <w:t xml:space="preserve">Tulos</w:t>
      </w:r>
    </w:p>
    <w:p>
      <w:r>
        <w:t xml:space="preserve">Mitä kertoja teki sen jälkeen, kun lasagne oli kaatunut ?</w:t>
      </w:r>
    </w:p>
    <w:p>
      <w:r>
        <w:rPr>
          <w:b/>
        </w:rPr>
        <w:t xml:space="preserve">Tulos</w:t>
      </w:r>
    </w:p>
    <w:p>
      <w:r>
        <w:t xml:space="preserve">Mitä tapahtui sen jälkeen, kun kertoja kaatoi lasagnen lattialle ?</w:t>
      </w:r>
    </w:p>
    <w:p>
      <w:r>
        <w:rPr>
          <w:b/>
        </w:rPr>
        <w:t xml:space="preserve">Esimerkki 1.4975</w:t>
      </w:r>
    </w:p>
    <w:p>
      <w:r>
        <w:t xml:space="preserve">Konteksti: Koska 99 % ajasta , kun olen vuodattanut sydämeni hänen selälleen , hän kääntyy ympäri ja antaa läpitunkevan huudon , koska hän ei tiennyt, että olin siellä ! Kuulovammainen äiti ei ole mikään koettelemus, se on vain erilaista. Veljeni ja minä sopeuduimme aivan kuten äitini oli sopeuduttava kuulovammaansa.</w:t>
      </w:r>
    </w:p>
    <w:p>
      <w:r>
        <w:rPr>
          <w:b/>
        </w:rPr>
        <w:t xml:space="preserve">Tulos</w:t>
      </w:r>
    </w:p>
    <w:p>
      <w:r>
        <w:t xml:space="preserve">Mitä voi tapahtua, kun äitini tajuaa, että olen siellä hänen luonaan?</w:t>
      </w:r>
    </w:p>
    <w:p>
      <w:r>
        <w:rPr>
          <w:b/>
        </w:rPr>
        <w:t xml:space="preserve">Tulos</w:t>
      </w:r>
    </w:p>
    <w:p>
      <w:r>
        <w:t xml:space="preserve">Miksi äitini huusi?</w:t>
      </w:r>
    </w:p>
    <w:p>
      <w:r>
        <w:rPr>
          <w:b/>
        </w:rPr>
        <w:t xml:space="preserve">Esimerkki 1.4976</w:t>
      </w:r>
    </w:p>
    <w:p>
      <w:r>
        <w:t xml:space="preserve">Konteksti: Tulevaisuus . Tulevaisuus saa minut kauhuissani . Sain tänään Rachelilta herätyssoiton ja se mitä hän kertoi pelästytti minut paskat housuun . Hän kertoi minulle kaiken yliopistosta ja siitä, miten en pystyisi pääsemään hyvään yliopistoon ja rahoitussuunnittelusta ja muusta .</w:t>
      </w:r>
    </w:p>
    <w:p>
      <w:r>
        <w:rPr>
          <w:b/>
        </w:rPr>
        <w:t xml:space="preserve">Tulos</w:t>
      </w:r>
    </w:p>
    <w:p>
      <w:r>
        <w:t xml:space="preserve">Miksi kertoja on hieman pelästynyt puhelua?</w:t>
      </w:r>
    </w:p>
    <w:p>
      <w:r>
        <w:rPr>
          <w:b/>
        </w:rPr>
        <w:t xml:space="preserve">Esimerkki 1.4977</w:t>
      </w:r>
    </w:p>
    <w:p>
      <w:r>
        <w:t xml:space="preserve">Konteksti: Periproseduraalinen , 1. ja 2. päivä kemoembolisaation jälkeiset annokset Tramadolin ( Geneerinen Kaikki potilaat kokivat jonkinasteista post - embolisaatio-oireyhtymää . TULOKSET : Mitään haittavaikutuksia ei havaittu, jotka voisivat johtua systeemisen annostelun lidokaiinin . online reseptilääkkeet Apteekki ja anestesia osastot siis ryhtyivät standardoimaan ortopedinen ATBP , jotta saavutetaan täydellinen verenkierron pysäyttäminen oikeassa butalbital caff maksavaltimossa .</w:t>
      </w:r>
    </w:p>
    <w:p>
      <w:r>
        <w:rPr>
          <w:b/>
        </w:rPr>
        <w:t xml:space="preserve">Tulos</w:t>
      </w:r>
    </w:p>
    <w:p>
      <w:r>
        <w:t xml:space="preserve">Mitä Tramadolille on luvassa tulevaisuudessa?</w:t>
      </w:r>
    </w:p>
    <w:p>
      <w:r>
        <w:rPr>
          <w:b/>
        </w:rPr>
        <w:t xml:space="preserve">Esimerkki 1.4978</w:t>
      </w:r>
    </w:p>
    <w:p>
      <w:r>
        <w:t xml:space="preserve">Konteksti: Mutta koska hän näkee harvoin ketään, joka ei ole valkoinen, intialainen tai meksikolainen, hän tuli uteliaaksi. Sanoin hiljaa etten tiedä ja toivoin, että hän jättäisi asian sikseen. Hän ei jättänyt , hän näki eilen mustan miehen Furr'sissa ja kysyi oliko heillä oma kaupunginosansa .</w:t>
      </w:r>
    </w:p>
    <w:p>
      <w:r>
        <w:rPr>
          <w:b/>
        </w:rPr>
        <w:t xml:space="preserve">Tulos</w:t>
      </w:r>
    </w:p>
    <w:p>
      <w:r>
        <w:t xml:space="preserve">Mitä henkilö tekee vastauksena hänen kysymykseensä ?</w:t>
      </w:r>
    </w:p>
    <w:p>
      <w:r>
        <w:rPr>
          <w:b/>
        </w:rPr>
        <w:t xml:space="preserve">Esimerkki 1.4979</w:t>
      </w:r>
    </w:p>
    <w:p>
      <w:r>
        <w:t xml:space="preserve">Konteksti: Street 106 E. 57th Street Tel : 212 752 7470 www.bltrestaurants.com Sizzle : Park Avenuen ja 57th Streetin kulmassa on pihviravintola, johon on syytä luottaa. BLTSteakin ruokasali on hieman erilainen kuin lähes kaikki muut pihviravintolat, joissa olemme käyneet. Se on ... hienostunut ja intiimi . Huone on hieman pienempi kuin useimmat pihviravintolat , vähemmän pöytiä , pidempi jono saada istumapaikka .</w:t>
      </w:r>
    </w:p>
    <w:p>
      <w:r>
        <w:rPr>
          <w:b/>
        </w:rPr>
        <w:t xml:space="preserve">Tulos</w:t>
      </w:r>
    </w:p>
    <w:p>
      <w:r>
        <w:t xml:space="preserve">Mikä pihviravintolassa voi olla erilaista ?</w:t>
      </w:r>
    </w:p>
    <w:p>
      <w:r>
        <w:rPr>
          <w:b/>
        </w:rPr>
        <w:t xml:space="preserve">Tulos</w:t>
      </w:r>
    </w:p>
    <w:p>
      <w:r>
        <w:t xml:space="preserve">Mitä voi tapahtua, jos menet ravintolaan ?</w:t>
      </w:r>
    </w:p>
    <w:p>
      <w:r>
        <w:rPr>
          <w:b/>
        </w:rPr>
        <w:t xml:space="preserve">Esimerkki 1.4980</w:t>
      </w:r>
    </w:p>
    <w:p>
      <w:r>
        <w:t xml:space="preserve">Konteksti: Halusin vaaleamman harmaan linjoille , nostin teeman harmaan ( # 808080 ) värin pääväriksi kaksoisnapsauttamalla sitä ja valitsin vaaleamman harmaan. Lopuksi loin uuden tyylitiedoston uusilla väreillä . Koko prosessissa huomasin, että Chris Pederick 's Web Developer Extension for Firefox korvaamaton .</w:t>
      </w:r>
    </w:p>
    <w:p>
      <w:r>
        <w:rPr>
          <w:b/>
        </w:rPr>
        <w:t xml:space="preserve">Tulos</w:t>
      </w:r>
    </w:p>
    <w:p>
      <w:r>
        <w:t xml:space="preserve">Miksi hän teki uuden tyylin ?</w:t>
      </w:r>
    </w:p>
    <w:p>
      <w:r>
        <w:rPr>
          <w:b/>
        </w:rPr>
        <w:t xml:space="preserve">Esimerkki 1.4981</w:t>
      </w:r>
    </w:p>
    <w:p>
      <w:r>
        <w:t xml:space="preserve">Konteksti: Äitini oli 26-vuotias ja isäni 36-vuotias, kun he menivät naimisiin. En tiedä tarkalleen, miten se tapahtui, mutta se ei ollut helppoa, koska äitini oli katolilainen ja isäni protestantti. Vuonna 1933 se vastasi suunnilleen mustia ja valkoisia vuonna 1960 .</w:t>
      </w:r>
    </w:p>
    <w:p>
      <w:r>
        <w:rPr>
          <w:b/>
        </w:rPr>
        <w:t xml:space="preserve">Tulos</w:t>
      </w:r>
    </w:p>
    <w:p>
      <w:r>
        <w:t xml:space="preserve">Miksi äitini oli 26-vuotias?</w:t>
      </w:r>
    </w:p>
    <w:p>
      <w:r>
        <w:rPr>
          <w:b/>
        </w:rPr>
        <w:t xml:space="preserve">Esimerkki 1.4982</w:t>
      </w:r>
    </w:p>
    <w:p>
      <w:r>
        <w:t xml:space="preserve">Konteksti: Et kai oikeasti luullut, että luovuttaisimme heidät viholliselle? " Kurogane seisoi paikallaan , kädet kietoutuivat tiukemmin käsissään olevan nipun ympärille. " Senkin typerys . " Mies löi Kuroganen olkapäätä , ei kovaa , mutta kuitenkin tarpeeksi kovaa osoittaakseen halveksuntaa .</w:t>
      </w:r>
    </w:p>
    <w:p>
      <w:r>
        <w:rPr>
          <w:b/>
        </w:rPr>
        <w:t xml:space="preserve">Tulos</w:t>
      </w:r>
    </w:p>
    <w:p>
      <w:r>
        <w:t xml:space="preserve">Miksi mies löi toista?</w:t>
      </w:r>
    </w:p>
    <w:p>
      <w:r>
        <w:rPr>
          <w:b/>
        </w:rPr>
        <w:t xml:space="preserve">Esimerkki 1.4983</w:t>
      </w:r>
    </w:p>
    <w:p>
      <w:r>
        <w:t xml:space="preserve">Konteksti: Se loppui lopulta 15 minuutissa, joten menin töihin ja se oli siinä. Aikaisin tänä aamuna heräsin noin 3:00am kanssa sama pistävä tunne, mutta kuten 10x pahempi . Soitin sairaanhoitaja äitini ja hän oli töissä - tietenkin käski minun tulla ER .</w:t>
      </w:r>
    </w:p>
    <w:p>
      <w:r>
        <w:rPr>
          <w:b/>
        </w:rPr>
        <w:t xml:space="preserve">Tulos</w:t>
      </w:r>
    </w:p>
    <w:p>
      <w:r>
        <w:t xml:space="preserve">Mitä olisin voinut tehdä äidin kanssa käydyn puhelun jälkeen?</w:t>
      </w:r>
    </w:p>
    <w:p>
      <w:r>
        <w:rPr>
          <w:b/>
        </w:rPr>
        <w:t xml:space="preserve">Esimerkki 1.4984</w:t>
      </w:r>
    </w:p>
    <w:p>
      <w:r>
        <w:t xml:space="preserve">Konteksti: Ilmeisesti minun piti saada hakemus * ja * shekki naiselle asuntoa varten, jonka näin ja rakastin . Hän ei kertonut minulle tätä . Äitini lähetti hänelle joitakin kysymyksiä, koska hän oli mukana allekirjoittamassa hakemusta , kaksi päivää sen jälkeen, kun sain hakemuksen. Hän ei vastannut , ja kun löysin naisen kysyäkseni häneltä miksi , kävi ilmi , että hän vuokrasi asunnon pois . Minulla on kaksi ja puoli viikkoa aikaa löytää asunto ja muuttaa siihen .</w:t>
      </w:r>
    </w:p>
    <w:p>
      <w:r>
        <w:rPr>
          <w:b/>
        </w:rPr>
        <w:t xml:space="preserve">Tulos</w:t>
      </w:r>
    </w:p>
    <w:p>
      <w:r>
        <w:t xml:space="preserve">Mikä on ensimmäisen tarkistuksen tehtävä?</w:t>
      </w:r>
    </w:p>
    <w:p>
      <w:r>
        <w:rPr>
          <w:b/>
        </w:rPr>
        <w:t xml:space="preserve">Tulos</w:t>
      </w:r>
    </w:p>
    <w:p>
      <w:r>
        <w:t xml:space="preserve">Mikä rooli äidillä on hakemuksen kannalta?</w:t>
      </w:r>
    </w:p>
    <w:p>
      <w:r>
        <w:rPr>
          <w:b/>
        </w:rPr>
        <w:t xml:space="preserve">Esimerkki 1.4985</w:t>
      </w:r>
    </w:p>
    <w:p>
      <w:r>
        <w:t xml:space="preserve">Konteksti: Joulupukki toi minulle joululahjaksi uuden polkupyörän . Hän toi myös Derrickille , joka on aika kätevä . Olemme käyneet muutaman kerran ajelemassa naapurustossa , mutta hankimme äskettäin pyörätelineen , joten satuloimme ja lähdimme Hamptoniin tänä viikonloppuna . Se oli hienoa aikaa .</w:t>
      </w:r>
    </w:p>
    <w:p>
      <w:r>
        <w:rPr>
          <w:b/>
        </w:rPr>
        <w:t xml:space="preserve">Tulos</w:t>
      </w:r>
    </w:p>
    <w:p>
      <w:r>
        <w:t xml:space="preserve">Mitä yhteistä on Derrickillä ja puhujalla ?</w:t>
      </w:r>
    </w:p>
    <w:p>
      <w:r>
        <w:rPr>
          <w:b/>
        </w:rPr>
        <w:t xml:space="preserve">Esimerkki 1.4986</w:t>
      </w:r>
    </w:p>
    <w:p>
      <w:r>
        <w:t xml:space="preserve">Konteksti: Olen kiitollinen siitä, että minut on aivopesty, että "kaikki mitä teillä on on toisianne, teidän täytyy pitää yhtä!". " Juttelin juuri siskoni kanssa , no e - mailaamalla , siskoni kanssa siitä, että hän aloittaa blogin . Minusta se olisi hienoa , hän osaa kieliopin ja välimerkit hyvin , toisin kuin muut tuntemani ihmiset ! :) Ja ajattelin juuri kuinka hieno perhe on .</w:t>
      </w:r>
    </w:p>
    <w:p>
      <w:r>
        <w:rPr>
          <w:b/>
        </w:rPr>
        <w:t xml:space="preserve">Tulos</w:t>
      </w:r>
    </w:p>
    <w:p>
      <w:r>
        <w:t xml:space="preserve">Mikä mahtaa olla syynä siihen, että lähetät siskollesi sähköpostia?</w:t>
      </w:r>
    </w:p>
    <w:p>
      <w:r>
        <w:rPr>
          <w:b/>
        </w:rPr>
        <w:t xml:space="preserve">Esimerkki 1.4987</w:t>
      </w:r>
    </w:p>
    <w:p>
      <w:r>
        <w:t xml:space="preserve">Konteksti: Joka tapauksessa, kuten Rich kertoi minulle, hänellä oli hauskaa menossa ulos kavereiden kanssa hengailemassa jne. Mutta hän kertoi kuinka paljon aikaa hän luopuu vain ollakseen tyttöystävänsä kanssa. Ja kyllä mä ymmärrän kuinka paljon aikaa ihminen omistaa gf/ bf:lle .</w:t>
      </w:r>
    </w:p>
    <w:p>
      <w:r>
        <w:rPr>
          <w:b/>
        </w:rPr>
        <w:t xml:space="preserve">Tulos</w:t>
      </w:r>
    </w:p>
    <w:p>
      <w:r>
        <w:t xml:space="preserve">Miksi poikaystävillä ja tyttöystävillä on tapana omistaa toisilleen paljon aikaa ?</w:t>
      </w:r>
    </w:p>
    <w:p>
      <w:r>
        <w:rPr>
          <w:b/>
        </w:rPr>
        <w:t xml:space="preserve">Esimerkki 1.4988</w:t>
      </w:r>
    </w:p>
    <w:p>
      <w:r>
        <w:t xml:space="preserve">Konteksti: Minulla oli muutenkin levoton yö, joten pyjamahousuni liukuivat alaspäin ja menivät sekaisin ja sotkeutuivat. Kauhoin takamustani ylös asettaakseni housut uudelleen paikoilleen - ja heitin selkäni ulos . Tämä tapaus on aivan samassa luokassa kuin se, kun löin auton oven päähäni , ja se jää vain hiukan jälkeen siitä, kun sain itselleni verisen nenän vetämällä housuni ylös julkisessa vessassa. Luultavasti mieleenpainuvin tapaus oli, kun olin nuori teini-ikäinen ja olin palauttamassa ylivuotavaa käsivarren täyteen kirjoja julkiseen kirjastoon.</w:t>
      </w:r>
    </w:p>
    <w:p>
      <w:r>
        <w:rPr>
          <w:b/>
        </w:rPr>
        <w:t xml:space="preserve">Tulos</w:t>
      </w:r>
    </w:p>
    <w:p>
      <w:r>
        <w:t xml:space="preserve">Mihin kehon osaan kertoja tällä kertaa sattui ?</w:t>
      </w:r>
    </w:p>
    <w:p>
      <w:r>
        <w:rPr>
          <w:b/>
        </w:rPr>
        <w:t xml:space="preserve">Tulos</w:t>
      </w:r>
    </w:p>
    <w:p>
      <w:r>
        <w:t xml:space="preserve">Mikä on yksi asia, jonka tiedämme kertojasta ?</w:t>
      </w:r>
    </w:p>
    <w:p>
      <w:r>
        <w:rPr>
          <w:b/>
        </w:rPr>
        <w:t xml:space="preserve">Esimerkki 1.4989</w:t>
      </w:r>
    </w:p>
    <w:p>
      <w:r>
        <w:t xml:space="preserve">Konteksti: Paljon . Ja tietysti, kun katson taaksepäin, millainen mäntti saatoin olla, minun on myönnettävä, että ansaitsin sen, vaikken niin silloin ajatellutkaan. Mutta jopa hänen pahimpien luentojensa aikana - olisitte yllättynyt siitä, miten värikkäitä sanoja tuo mies saattoi käyttää - tiesin aina, että se oli omaksi parhaakseni, joten kestin sen.</w:t>
      </w:r>
    </w:p>
    <w:p>
      <w:r>
        <w:rPr>
          <w:b/>
        </w:rPr>
        <w:t xml:space="preserve">Tulos</w:t>
      </w:r>
    </w:p>
    <w:p>
      <w:r>
        <w:t xml:space="preserve">Mitä voi tapahtua, kun katson sitä taaksepäin ?</w:t>
      </w:r>
    </w:p>
    <w:p>
      <w:r>
        <w:rPr>
          <w:b/>
        </w:rPr>
        <w:t xml:space="preserve">Esimerkki 1.4990</w:t>
      </w:r>
    </w:p>
    <w:p>
      <w:r>
        <w:t xml:space="preserve">Konteksti: Kertomalla minulle, kuinka olimme pieniä kakaroita nuorempina, ja sanomalla sitten, että meillä on hyvä pää hartioillamme. Hän kysyi, miten äiti ja isä voivat, ja kysyi, ovatko he yhä samanlaisia. Onko äitini saanut lumivalkoiset hiukset, ja onko isäni yhä surkea.</w:t>
      </w:r>
    </w:p>
    <w:p>
      <w:r>
        <w:rPr>
          <w:b/>
        </w:rPr>
        <w:t xml:space="preserve">Tulos</w:t>
      </w:r>
    </w:p>
    <w:p>
      <w:r>
        <w:t xml:space="preserve">Mitä vanhemmillesi tapahtui heidän vanhetessaan?</w:t>
      </w:r>
    </w:p>
    <w:p>
      <w:r>
        <w:rPr>
          <w:b/>
        </w:rPr>
        <w:t xml:space="preserve">Esimerkki 1.4991</w:t>
      </w:r>
    </w:p>
    <w:p>
      <w:r>
        <w:t xml:space="preserve">Konteksti: Se ei liity mitenkään luottamukseeni häntä kohtaan, vaan siihen, että ymmärrän hänen olevan vain ihminen. Vaikka hän rakastaisi minua kuollakseen , haluaisi naimisiin kanssani , tai mitä tahansa , voi aina olla se 1 % mahdollisuus , että hän jää hetkessä kiinni ja pettää . En kuitenkaan mainitse tätä , koska tämä on pelko , joka seuraa minua riippumatta siitä , kuinka kypsäksi tulen tai kuinka hyvä perusta suhteellamme on . Sellaista elämä on , valitettavasti .</w:t>
      </w:r>
    </w:p>
    <w:p>
      <w:r>
        <w:rPr>
          <w:b/>
        </w:rPr>
        <w:t xml:space="preserve">Tulos</w:t>
      </w:r>
    </w:p>
    <w:p>
      <w:r>
        <w:t xml:space="preserve">Mitä kertoja näyttää pelkäävän heidän suhteessaan ?</w:t>
      </w:r>
    </w:p>
    <w:p>
      <w:r>
        <w:rPr>
          <w:b/>
        </w:rPr>
        <w:t xml:space="preserve">Esimerkki 1.4992</w:t>
      </w:r>
    </w:p>
    <w:p>
      <w:r>
        <w:t xml:space="preserve">Konteksti: Kuuntelin kuivata silmäsi kaveri kaduilla matkalla kotiin . Ja luulin, että tein hyvää työtä päästäkseni siitä yli . Sitten tulin takaisin ja tilanteeseen tuli aivan uusi kipu .</w:t>
      </w:r>
    </w:p>
    <w:p>
      <w:r>
        <w:rPr>
          <w:b/>
        </w:rPr>
        <w:t xml:space="preserve">Tulos</w:t>
      </w:r>
    </w:p>
    <w:p>
      <w:r>
        <w:t xml:space="preserve">Mitä tapahtui ennen kuin kuuntelin kappaleen ?</w:t>
      </w:r>
    </w:p>
    <w:p>
      <w:r>
        <w:rPr>
          <w:b/>
        </w:rPr>
        <w:t xml:space="preserve">Tulos</w:t>
      </w:r>
    </w:p>
    <w:p>
      <w:r>
        <w:t xml:space="preserve">Mitä haluan tehdä seuraavaksi?</w:t>
      </w:r>
    </w:p>
    <w:p>
      <w:r>
        <w:rPr>
          <w:b/>
        </w:rPr>
        <w:t xml:space="preserve">Esimerkki 1.4993</w:t>
      </w:r>
    </w:p>
    <w:p>
      <w:r>
        <w:t xml:space="preserve">Konteksti: Hän sanoi myös haluavansa nähdä heidät uudelleen konsertissa . Ostin ensimmäisen CD:n uudestaan, koska en löytänyt sitä kotoa , ja " Something Beautiful " . Vaikka se on hieman kalliimpaa kuin CD-levyjen hankkiminen Boardersista tai Best Buyista , tykkään ostaa bändin CD-levyt konsertista. Ainakin niin on parempi mahdollisuus, että bändi saa enemmän rahaa kuin laatikkokaupasta.</w:t>
      </w:r>
    </w:p>
    <w:p>
      <w:r>
        <w:rPr>
          <w:b/>
        </w:rPr>
        <w:t xml:space="preserve">Tulos</w:t>
      </w:r>
    </w:p>
    <w:p>
      <w:r>
        <w:t xml:space="preserve">Mitä on voinut tapahtua ennen tätä vaihtoa ?</w:t>
      </w:r>
    </w:p>
    <w:p>
      <w:r>
        <w:rPr>
          <w:b/>
        </w:rPr>
        <w:t xml:space="preserve">Tulos</w:t>
      </w:r>
    </w:p>
    <w:p>
      <w:r>
        <w:t xml:space="preserve">Miksi voisin haluta bändin saavan enemmän rahaa kuin laatikkokaupat ?</w:t>
      </w:r>
    </w:p>
    <w:p>
      <w:r>
        <w:rPr>
          <w:b/>
        </w:rPr>
        <w:t xml:space="preserve">Esimerkki 1.4994</w:t>
      </w:r>
    </w:p>
    <w:p>
      <w:r>
        <w:t xml:space="preserve">Konteksti: Tapasin hänet, kun kävin Mt Lebanon High Schoolissa yhden päivän ja kirjoitin siitä. Kaikki se tekee siitä hassua, että hän on yksi henkilö, jonka näin tänään , ja hän luuli minua vain joksikin oudoksi tytöksi, joka teeskentelee jatkuvasti käyvänsä kouluja. Joten joo, muurahainen - kliimaksi ensimmäinen koulupäivä. " Media Ethics ... " peruuntui, joten söin jäätelöä Sarsin kanssa sen sijaan.</w:t>
      </w:r>
    </w:p>
    <w:p>
      <w:r>
        <w:rPr>
          <w:b/>
        </w:rPr>
        <w:t xml:space="preserve">Tulos</w:t>
      </w:r>
    </w:p>
    <w:p>
      <w:r>
        <w:t xml:space="preserve">Miksi kirjailija söi jäätelöä Sarsin kanssa?</w:t>
      </w:r>
    </w:p>
    <w:p>
      <w:r>
        <w:rPr>
          <w:b/>
        </w:rPr>
        <w:t xml:space="preserve">Esimerkki 1.4995</w:t>
      </w:r>
    </w:p>
    <w:p>
      <w:r>
        <w:t xml:space="preserve">Konteksti: Hän sitten sekoittaa valkaisuainetta liuosta ja alkoi soveltaa sitä värjätty osa hiuksiani ja sitten redyed ruskea osa minun hapsut, koko ajan sanomalla, että se ei ollut n 't oikeastaan hänen vikansa, hän ei n 't tiesi, hän luuli, että hän halusi kaikki minun hapsut värjäys ruskea. Mainittakoon, että tämän prosessin aikana hän lätkäisi valkaisuainetta ja ruskeaa väriainetta KAIKKIIN - otsalleni, poskilleni, pöydälle ja peiliin. Hänen apulaisensa pudotti myös väriaineämpärin olkapäälleni.</w:t>
      </w:r>
    </w:p>
    <w:p>
      <w:r>
        <w:rPr>
          <w:b/>
        </w:rPr>
        <w:t xml:space="preserve">Tulos</w:t>
      </w:r>
    </w:p>
    <w:p>
      <w:r>
        <w:t xml:space="preserve">Mitä voi tapahtua heidän huonojen kokemustensa jälkeen ?</w:t>
      </w:r>
    </w:p>
    <w:p>
      <w:r>
        <w:rPr>
          <w:b/>
        </w:rPr>
        <w:t xml:space="preserve">Esimerkki 1.4996</w:t>
      </w:r>
    </w:p>
    <w:p>
      <w:r>
        <w:t xml:space="preserve">Konteksti: Satuimme kulkemaan liikuntaosaston ohi, kun Drew ja minä olimme ostoksilla. Pysähdyimme ja vilkaisimme kuntoiluvälineitä ... ja siellä se oli .... elliptinen treenaaja . Olen aina halunnut sellaisen. Se oli kaunis .</w:t>
      </w:r>
    </w:p>
    <w:p>
      <w:r>
        <w:rPr>
          <w:b/>
        </w:rPr>
        <w:t xml:space="preserve">Tulos</w:t>
      </w:r>
    </w:p>
    <w:p>
      <w:r>
        <w:t xml:space="preserve">Mitä kertoja tekisi, jos hän ostaisi kohteen ?</w:t>
      </w:r>
    </w:p>
    <w:p>
      <w:r>
        <w:rPr>
          <w:b/>
        </w:rPr>
        <w:t xml:space="preserve">Esimerkki 1.4997</w:t>
      </w:r>
    </w:p>
    <w:p>
      <w:r>
        <w:t xml:space="preserve">Konteksti: : Teaser Image : 416815 Niille teistä, jotka eivät seuraa vinyyli kohtaus , Gargamel on yksi arvostetuimmista riippumaton japanilainen vinyyli lelu yritykset siellä. He ovat tunnettuja yhteistyöstään muiden kanssa tiiviissä vinyyliyhteisössä . Pisimpään , minulla oli asia vastaan tämän modernin vinyyli liikkeen .</w:t>
      </w:r>
    </w:p>
    <w:p>
      <w:r>
        <w:rPr>
          <w:b/>
        </w:rPr>
        <w:t xml:space="preserve">Tulos</w:t>
      </w:r>
    </w:p>
    <w:p>
      <w:r>
        <w:t xml:space="preserve">Minkälaiselle medialle he todennäköisesti tekisivät vinyyliä ?</w:t>
      </w:r>
    </w:p>
    <w:p>
      <w:r>
        <w:rPr>
          <w:b/>
        </w:rPr>
        <w:t xml:space="preserve">Tulos</w:t>
      </w:r>
    </w:p>
    <w:p>
      <w:r>
        <w:t xml:space="preserve">Mistä hän saisi Gargamelin korvaajan?</w:t>
      </w:r>
    </w:p>
    <w:p>
      <w:r>
        <w:rPr>
          <w:b/>
        </w:rPr>
        <w:t xml:space="preserve">Esimerkki 1.4998</w:t>
      </w:r>
    </w:p>
    <w:p>
      <w:r>
        <w:t xml:space="preserve">Konteksti: New Orleans , Post - Gustav Emme saaneet pahinta Gustav mutta olemme edelleen tekemisissä oman osuutemme vaikutuksista. Suuri osa kaupungista on yhä ilman sähköä. Minusta on hieman outoa ajaa yöllä kotiin ja nähdä, että sähköt ovat palautuneet vain osittain, kun ohitan kaupunginosan toisensa jälkeen. Oletan, että monet kaupat eivät ole avanneet oviaan, ei pelkästään sähköongelmien vuoksi, vaan myös siksi, että monet työntekijät eivät ole palanneet.</w:t>
      </w:r>
    </w:p>
    <w:p>
      <w:r>
        <w:rPr>
          <w:b/>
        </w:rPr>
        <w:t xml:space="preserve">Tulos</w:t>
      </w:r>
    </w:p>
    <w:p>
      <w:r>
        <w:t xml:space="preserve">Mitä tapahtuu sen jälkeen, kun Gustav pyyhkäisee läpi?</w:t>
      </w:r>
    </w:p>
    <w:p>
      <w:r>
        <w:rPr>
          <w:b/>
        </w:rPr>
        <w:t xml:space="preserve">Tulos</w:t>
      </w:r>
    </w:p>
    <w:p>
      <w:r>
        <w:t xml:space="preserve">Mistä olen ehkä tulossa kotiin ?</w:t>
      </w:r>
    </w:p>
    <w:p>
      <w:r>
        <w:rPr>
          <w:b/>
        </w:rPr>
        <w:t xml:space="preserve">Tulos</w:t>
      </w:r>
    </w:p>
    <w:p>
      <w:r>
        <w:t xml:space="preserve">Kuka on Gustav?</w:t>
      </w:r>
    </w:p>
    <w:p>
      <w:r>
        <w:rPr>
          <w:b/>
        </w:rPr>
        <w:t xml:space="preserve">Tulos</w:t>
      </w:r>
    </w:p>
    <w:p>
      <w:r>
        <w:t xml:space="preserve">Miksi emme saaneet pahimpia vaikutuksia?</w:t>
      </w:r>
    </w:p>
    <w:p>
      <w:r>
        <w:rPr>
          <w:b/>
        </w:rPr>
        <w:t xml:space="preserve">Esimerkki 1.4999</w:t>
      </w:r>
    </w:p>
    <w:p>
      <w:r>
        <w:t xml:space="preserve">Konteksti: Tänä yönä Sage nukkui ensimmäistä kertaa pinnasängyssään. Hän on nukkunut siellä ennenkin , mutta vain kun hänet on laskettu nukkumaan kun hän on jo nukkumassa. Se vaati paljon kärsivällisyyttä ja väliintuloa , mutta olimme kokeilleet sitä ennenkin * nähdaksemme, olisiko se helppoa , mutta ilman suurempaa panostusta , koska sillä ei ollut paljon väliä , ja koska se ei ollut toiminut , nostimme hänet yleensä uudelleen ja veimme hänet makuuhuoneen kehikkoon . Meillä oli myös ihana vierailu vanhojen opiskelukavereiden kanssa , jotka tulivat Rochesteriin viettämään aikaa kanssamme ja katsomaan uutta vauvaa . Se oli hyvä viikonloppu ja miellyttävä tapa viettää isänpäivää (myönnettäköön, että en ota sitä kovin vakavasti).</w:t>
      </w:r>
    </w:p>
    <w:p>
      <w:r>
        <w:rPr>
          <w:b/>
        </w:rPr>
        <w:t xml:space="preserve">Tulos</w:t>
      </w:r>
    </w:p>
    <w:p>
      <w:r>
        <w:t xml:space="preserve">Miksi tänä yönä Sage nukahti ensimmäistä kertaa pinnasänkyynsä ?</w:t>
      </w:r>
    </w:p>
    <w:p>
      <w:r>
        <w:rPr>
          <w:b/>
        </w:rPr>
        <w:t xml:space="preserve">Esimerkki 1.5000</w:t>
      </w:r>
    </w:p>
    <w:p>
      <w:r>
        <w:t xml:space="preserve">Konteksti: Kävin pikkuveljieni luona uimassa ja syömässä ja palasin ennen ulkonaliikkumiskieltoa . Pistää muutama kaveri Umbrella Corp. varusteet siellä ja se oli täydellinen asetelma Resident Evil elokuva . Mark , joka on Papa Johnsin johtaja , piti mennä siivoamaan pakastimet ja toi minulle valtavan laatikon kuumia siipiä . Päivä 3 : Kuuma vesi tuli takaisin . Minun DSL toimi ja toimin täydellä teholla .</w:t>
      </w:r>
    </w:p>
    <w:p>
      <w:r>
        <w:rPr>
          <w:b/>
        </w:rPr>
        <w:t xml:space="preserve">Tulos</w:t>
      </w:r>
    </w:p>
    <w:p>
      <w:r>
        <w:t xml:space="preserve">Millaisesta elokuvasta kertoja pitää ?</w:t>
      </w:r>
    </w:p>
    <w:p>
      <w:r>
        <w:rPr>
          <w:b/>
        </w:rPr>
        <w:t xml:space="preserve">Esimerkki 1.5001</w:t>
      </w:r>
    </w:p>
    <w:p>
      <w:r>
        <w:t xml:space="preserve">Konteksti: Billy on palannut tänään kostamaan ja hänellä on jalkani, eikä hän anna niitä takaisin . Kuvittele nastat ja neulat jalassa, kun olet istunut jalka ristissä liian kauan. Kuvittele sitten, että se on jatkuvasti molemmissa jaloissa jalkateristä polviin.</w:t>
      </w:r>
    </w:p>
    <w:p>
      <w:r>
        <w:rPr>
          <w:b/>
        </w:rPr>
        <w:t xml:space="preserve">Tulos</w:t>
      </w:r>
    </w:p>
    <w:p>
      <w:r>
        <w:t xml:space="preserve">Mikä oli syy hänen epämukavuuteensa ?</w:t>
      </w:r>
    </w:p>
    <w:p>
      <w:r>
        <w:rPr>
          <w:b/>
        </w:rPr>
        <w:t xml:space="preserve">Tulos</w:t>
      </w:r>
    </w:p>
    <w:p>
      <w:r>
        <w:t xml:space="preserve">Miksi Billy aiheuttaa kipua kertojan alavartaloon?</w:t>
      </w:r>
    </w:p>
    <w:p>
      <w:r>
        <w:rPr>
          <w:b/>
        </w:rPr>
        <w:t xml:space="preserve">Esimerkki 1.5002</w:t>
      </w:r>
    </w:p>
    <w:p>
      <w:r>
        <w:t xml:space="preserve">Konteksti: And I think I ' ve got it bad ? Istuin illalla palaverissa ja olin aika innoissani siitä, että huomenna käyn exäni kanssa kunnon keskustelun suhteemme tilasta. Minun piti odottaa vain yksi päivä ! Vain yksi päivä vielä.</w:t>
      </w:r>
    </w:p>
    <w:p>
      <w:r>
        <w:rPr>
          <w:b/>
        </w:rPr>
        <w:t xml:space="preserve">Tulos</w:t>
      </w:r>
    </w:p>
    <w:p>
      <w:r>
        <w:t xml:space="preserve">Miksi olen aivan innoissani ?</w:t>
      </w:r>
    </w:p>
    <w:p>
      <w:r>
        <w:rPr>
          <w:b/>
        </w:rPr>
        <w:t xml:space="preserve">Esimerkki 1.5003</w:t>
      </w:r>
    </w:p>
    <w:p>
      <w:r>
        <w:t xml:space="preserve">Konteksti: Olen kamppaillut painoni kanssa yläasteelta lähtien, luultavasti heti murrosiän jälkeen. Se vain jatkui ja jatkui, ja olin painavimmillaan lukion loppuun mennessä. Noin vuosi lukion jälkeen , olin roikkuu huono porukka ja lyhyesti alkoi kokeilla huumeita .</w:t>
      </w:r>
    </w:p>
    <w:p>
      <w:r>
        <w:rPr>
          <w:b/>
        </w:rPr>
        <w:t xml:space="preserve">Tulos</w:t>
      </w:r>
    </w:p>
    <w:p>
      <w:r>
        <w:t xml:space="preserve">Miltä sinusta tuntui lukion jälkeen?</w:t>
      </w:r>
    </w:p>
    <w:p>
      <w:r>
        <w:rPr>
          <w:b/>
        </w:rPr>
        <w:t xml:space="preserve">Esimerkki 1.5004</w:t>
      </w:r>
    </w:p>
    <w:p>
      <w:r>
        <w:t xml:space="preserve">Konteksti: Miten se voisi toimia täysin ainutlaatuisena vessapaperin jakelujärjestelmänä? Hajotin sen , tein muutamia mittauksia , leikkasin keskikelan kahtia rautasahalla ja sain liitosraudan kaverini Allen Colemanin käsiin , joka on metallialan asiantuntija . Allen suunnitteli , leikkasi , valoi ja hitsasi kiinnityspäät 6 tuuman ruostumattomasta teräksestä valmistettuun kappaleeseen .</w:t>
      </w:r>
    </w:p>
    <w:p>
      <w:r>
        <w:rPr>
          <w:b/>
        </w:rPr>
        <w:t xml:space="preserve">Tulos</w:t>
      </w:r>
    </w:p>
    <w:p>
      <w:r>
        <w:t xml:space="preserve">Mitä mieltä olin ajatuksesta, joka minulla oli ?</w:t>
      </w:r>
    </w:p>
    <w:p>
      <w:r>
        <w:rPr>
          <w:b/>
        </w:rPr>
        <w:t xml:space="preserve">Esimerkki 1.5005</w:t>
      </w:r>
    </w:p>
    <w:p>
      <w:r>
        <w:t xml:space="preserve">Konteksti: Kännykkäkamerat ovat hieno keksintö . Varsinkin kun niiden avulla saadaan roskaväen ahdistelija poliisin huostaan . Kävellessään Dyckman Streetin aseman portaita ylöspäin 28-vuotias nainen huomasi miehen seuraavan häntä ja ottavan kännykällään kuvia hänen hameestaan.</w:t>
      </w:r>
    </w:p>
    <w:p>
      <w:r>
        <w:rPr>
          <w:b/>
        </w:rPr>
        <w:t xml:space="preserve">Tulos</w:t>
      </w:r>
    </w:p>
    <w:p>
      <w:r>
        <w:t xml:space="preserve">Mitä tapahtuu miehelle, jolla on kamera lähellä metroa ?</w:t>
      </w:r>
    </w:p>
    <w:p>
      <w:r>
        <w:rPr>
          <w:b/>
        </w:rPr>
        <w:t xml:space="preserve">Esimerkki 1.5006</w:t>
      </w:r>
    </w:p>
    <w:p>
      <w:r>
        <w:t xml:space="preserve">Konteksti: Jotkut niistä ovat hieman synkkiä ja synkkiä , toiset taas epäselviä ja tylsiä . No tiedän, että aion kirjoittaa tällä kertaa jostain muusta kuin itsestäni , enemmän sen linjan mukaisesti, miksi aloitin tämän blogin . Joten tänään aiheena on ne pienet asiat päivässä, jotka saavat sinut hymyilemään tai nauramaan . Muutama päivä sitten huomasin raitiovaunussa kyltin, jossa luki: " Yleisön on itse annettava pysähtymismerkki . " ( trans .</w:t>
      </w:r>
    </w:p>
    <w:p>
      <w:r>
        <w:rPr>
          <w:b/>
        </w:rPr>
        <w:t xml:space="preserve">Tulos</w:t>
      </w:r>
    </w:p>
    <w:p>
      <w:r>
        <w:t xml:space="preserve">Mikä on yksi syy siihen, että kirjoittaja loi blogin ?</w:t>
      </w:r>
    </w:p>
    <w:p>
      <w:r>
        <w:rPr>
          <w:b/>
        </w:rPr>
        <w:t xml:space="preserve">Tulos</w:t>
      </w:r>
    </w:p>
    <w:p>
      <w:r>
        <w:t xml:space="preserve">Miksi kirjoittaja muuttaa blogin sävyä ?</w:t>
      </w:r>
    </w:p>
    <w:p>
      <w:r>
        <w:rPr>
          <w:b/>
        </w:rPr>
        <w:t xml:space="preserve">Esimerkki 1.5007</w:t>
      </w:r>
    </w:p>
    <w:p>
      <w:r>
        <w:t xml:space="preserve">Konteksti: I ca n't believe it is April already . Jacob kasvaa ja oppii uusia asioita . Hän on niin nopea ryömimään mutta hänen tekniikkansa on aika mielenkiintoinen . Hän käyttää vain toista polvea ja toista jalkaa rullaamiseen . Meille on sanottu, että hän ryömii kuin apina .</w:t>
      </w:r>
    </w:p>
    <w:p>
      <w:r>
        <w:rPr>
          <w:b/>
        </w:rPr>
        <w:t xml:space="preserve">Tulos</w:t>
      </w:r>
    </w:p>
    <w:p>
      <w:r>
        <w:t xml:space="preserve">Miksi jotkut ovat vaikuttuneita Jaakobin käytöksestä?</w:t>
      </w:r>
    </w:p>
    <w:p>
      <w:r>
        <w:rPr>
          <w:b/>
        </w:rPr>
        <w:t xml:space="preserve">Esimerkki 1.5008</w:t>
      </w:r>
    </w:p>
    <w:p>
      <w:r>
        <w:t xml:space="preserve">Konteksti: Haha . Porno . Hän melkein ilmoittautui sairaaksi töihin mutta tarvitsin suihkun ja nukkua kunnolla joten pakotin hänet lähtemään . Lapset ulkona näkivät minun menevän edellisenä iltana hänen , sitten näki minut seuraavana aamuna samoissa vaatteissa .</w:t>
      </w:r>
    </w:p>
    <w:p>
      <w:r>
        <w:rPr>
          <w:b/>
        </w:rPr>
        <w:t xml:space="preserve">Tulos</w:t>
      </w:r>
    </w:p>
    <w:p>
      <w:r>
        <w:t xml:space="preserve">Miksi henkilöllä oli samat vaatteet yllään seuraavana aamuna ?</w:t>
      </w:r>
    </w:p>
    <w:p>
      <w:r>
        <w:rPr>
          <w:b/>
        </w:rPr>
        <w:t xml:space="preserve">Esimerkki 1.5009</w:t>
      </w:r>
    </w:p>
    <w:p>
      <w:r>
        <w:t xml:space="preserve">Konteksti: Eikö olekin parempi myöhään kuin ei milloinkaan? Nämä ovat kuvia kaulakoru tein tunnilla viime kuussa . Se sopii yhteen aiemmin postaamieni korvakorujen kanssa . Tein pohjan pronssinvärisistä 8/0 siemenhelmistä ja koristelin 11/0 siemenhelmillä .</w:t>
      </w:r>
    </w:p>
    <w:p>
      <w:r>
        <w:rPr>
          <w:b/>
        </w:rPr>
        <w:t xml:space="preserve">Tulos</w:t>
      </w:r>
    </w:p>
    <w:p>
      <w:r>
        <w:t xml:space="preserve">Mikä on mahdollinen syy, miksi kirjoittaja teki kaulakorun luokassa?</w:t>
      </w:r>
    </w:p>
    <w:p>
      <w:r>
        <w:rPr>
          <w:b/>
        </w:rPr>
        <w:t xml:space="preserve">Esimerkki 1.5010</w:t>
      </w:r>
    </w:p>
    <w:p>
      <w:r>
        <w:t xml:space="preserve">Konteksti: Hetken tauon jälkeen - hetki, joka venyi ikuisuuteen - lähestyisin tankoa ja heittäytyisin sen alle, tukien ruumiinpainoni arvoista rautaa ja terästä voimakkailla hartioilla. Kyykistyin alaspäin , räjäytin ylöspäin . Toista .</w:t>
      </w:r>
    </w:p>
    <w:p>
      <w:r>
        <w:rPr>
          <w:b/>
        </w:rPr>
        <w:t xml:space="preserve">Tulos</w:t>
      </w:r>
    </w:p>
    <w:p>
      <w:r>
        <w:t xml:space="preserve">Mitä kirjailija tekee?</w:t>
      </w:r>
    </w:p>
    <w:p>
      <w:r>
        <w:rPr>
          <w:b/>
        </w:rPr>
        <w:t xml:space="preserve">Esimerkki 1.5011</w:t>
      </w:r>
    </w:p>
    <w:p>
      <w:r>
        <w:t xml:space="preserve">Konteksti: Kesälomani . Ha en aio valehdella suurin osa kesästäni on vain käynnissä yhdessä pääni läpi siksi kerron teille kaikki tapahtumat, jotka muistan . en ole varma, ovatko ne oikeassa järjestyksessä, mutta yritän saada ne lähelle oikeaa .</w:t>
      </w:r>
    </w:p>
    <w:p>
      <w:r>
        <w:rPr>
          <w:b/>
        </w:rPr>
        <w:t xml:space="preserve">Tulos</w:t>
      </w:r>
    </w:p>
    <w:p>
      <w:r>
        <w:t xml:space="preserve">Mitä voin tehdä loman jälkeen?</w:t>
      </w:r>
    </w:p>
    <w:p>
      <w:r>
        <w:rPr>
          <w:b/>
        </w:rPr>
        <w:t xml:space="preserve">Esimerkki 1.5012</w:t>
      </w:r>
    </w:p>
    <w:p>
      <w:r>
        <w:t xml:space="preserve">Konteksti: Joten työskentelin kaksi yötä ja pidin siitä todella paljon. Aion työskennellä vain öisin aika kuluu nopeammin . OH ja melkein unohdin että kirjoitin aiemmin että bsb asui tässä hotellissa joten eilen illalla yritin katsoa minkälaisissa huoneissa he asuivat ja tiedättekö mitä huomasin että kukaan heistä ei ollut kirjautunut sisään oikeilla nimillään * lol * Kun työskentelen yksin kirjoitan nimet uusiksi ja voisimme pelata pientä leikkiä arvatakseen kenen nimi se oli * lol * Ja eilen lopetin virallisesti MC:llä .</w:t>
      </w:r>
    </w:p>
    <w:p>
      <w:r>
        <w:rPr>
          <w:b/>
        </w:rPr>
        <w:t xml:space="preserve">Tulos</w:t>
      </w:r>
    </w:p>
    <w:p>
      <w:r>
        <w:t xml:space="preserve">Mikä voisi olla erilaista, jos kertoja ei tekisi yötöitä?</w:t>
      </w:r>
    </w:p>
    <w:p>
      <w:r>
        <w:rPr>
          <w:b/>
        </w:rPr>
        <w:t xml:space="preserve">Esimerkki 1.5013</w:t>
      </w:r>
    </w:p>
    <w:p>
      <w:r>
        <w:t xml:space="preserve">Konteksti: Emma ei päässyt paikalle eilen illalla. Se oli hyvä niinku , toivottavasti saan mennä marjaan 29. päivä , koska en saa mennä Gemman juhliin . En ollut niin varma menisinkö kuitenkaan.</w:t>
      </w:r>
    </w:p>
    <w:p>
      <w:r>
        <w:rPr>
          <w:b/>
        </w:rPr>
        <w:t xml:space="preserve">Tulos</w:t>
      </w:r>
    </w:p>
    <w:p>
      <w:r>
        <w:t xml:space="preserve">Mikä mahtaa olla syynä siihen, että hän ei mennyt juhliin, kun hänen ystävänsä ei saanut mennä sinne?</w:t>
      </w:r>
    </w:p>
    <w:p>
      <w:r>
        <w:rPr>
          <w:b/>
        </w:rPr>
        <w:t xml:space="preserve">Esimerkki 1.5014</w:t>
      </w:r>
    </w:p>
    <w:p>
      <w:r>
        <w:t xml:space="preserve">Konteksti: Hän laittaa avaimet hiljaa kulhoonsa tiskipöydälle ja ottaa oluen jääkaapista. Hän katsoo taivaalle , sitten kelloa , ja päättää , että voi sataa , pilvet ovat tummempia kuin niiden pitäisi olla klo 19.00 . Hän kävelee sohvalle ja kyykistyy kantapäilleen lähelle Calleighin päätä. Hänen hengityksensä oli hieman liian epäsäännöllistä, jotta hän olisi todella nukkunut.</w:t>
      </w:r>
    </w:p>
    <w:p>
      <w:r>
        <w:rPr>
          <w:b/>
        </w:rPr>
        <w:t xml:space="preserve">Tulos</w:t>
      </w:r>
    </w:p>
    <w:p>
      <w:r>
        <w:t xml:space="preserve">Missä oli Calleighin pää, kun hän käveli sen luokse?</w:t>
      </w:r>
    </w:p>
    <w:p>
      <w:r>
        <w:rPr>
          <w:b/>
        </w:rPr>
        <w:t xml:space="preserve">Tulos</w:t>
      </w:r>
    </w:p>
    <w:p>
      <w:r>
        <w:t xml:space="preserve">Miksi hän laittoi avaimensa hiljaa tiskillä olevaan kulhoon?</w:t>
      </w:r>
    </w:p>
    <w:p>
      <w:r>
        <w:rPr>
          <w:b/>
        </w:rPr>
        <w:t xml:space="preserve">Tulos</w:t>
      </w:r>
    </w:p>
    <w:p>
      <w:r>
        <w:t xml:space="preserve">Miksi kohde suhtautuu niin epäilevästi Caleighiin?</w:t>
      </w:r>
    </w:p>
    <w:p>
      <w:r>
        <w:rPr>
          <w:b/>
        </w:rPr>
        <w:t xml:space="preserve">Esimerkki 1.5015</w:t>
      </w:r>
    </w:p>
    <w:p>
      <w:r>
        <w:t xml:space="preserve">Konteksti: i m asuvat Belgaum(karnataka ) ja käyttäen 256kbps rajoittamaton suunnitelma. Käytän muTorrent 1.7.7 ja monta kertaa, kun pidän jotain ladattavaa ja lopetan selaamisen, yhteys katkeaa automaattisesti 2 tunnin kuluessa ja muTorrent näyttää nolla siemeniä ja vertaisvertaisia ja se korjaantuu, kun kytken modeemin pois päältä (220BX ADSL2 ) ja kytken sen uudelleen päälle.mikä on ongelma ? Aikaisemmin minulla oli samanlainen ongelma sify:n kanssa ja sitä varten olin asentanut pienen sovelluksen, jonka ystäväni oli antanut minulle ja hän oli saanut sen jostain foorumilta, joka esti automaattisen yhteyden katkeamisen. Onko vastaavaa sovellusta saatavilla airtelille ?.</w:t>
      </w:r>
    </w:p>
    <w:p>
      <w:r>
        <w:rPr>
          <w:b/>
        </w:rPr>
        <w:t xml:space="preserve">Tulos</w:t>
      </w:r>
    </w:p>
    <w:p>
      <w:r>
        <w:t xml:space="preserve">Mitä voi tapahtua, jos internetini kytkeytyy pois päältä?</w:t>
      </w:r>
    </w:p>
    <w:p>
      <w:r>
        <w:rPr>
          <w:b/>
        </w:rPr>
        <w:t xml:space="preserve">Esimerkki 1.5016</w:t>
      </w:r>
    </w:p>
    <w:p>
      <w:r>
        <w:t xml:space="preserve">Konteksti: kesä on viimeisillä jaloillaan ja onnistuin vihdoin pääsemään ulos talosta ja tekemään jotain hauskaa . koko kesän varattomana oleminen ei ollut ihan hauskinta, mitä minulla on koskaan ollut , mutta tämä viikonloppu onnistui korvaamaan osan siitä!perjantaina museossa oli erikoisnäytös Gilbert ja Godfrey -näyttelyä varten . he saivat suuren joukon paikallisia milwaukee-taiteilijoita osallistumaan : jokaiselle henkilölle (henkilöille) annettiin vitsi ja heidän piti tulkita se haluamallaan tavalla .</w:t>
      </w:r>
    </w:p>
    <w:p>
      <w:r>
        <w:rPr>
          <w:b/>
        </w:rPr>
        <w:t xml:space="preserve">Tulos</w:t>
      </w:r>
    </w:p>
    <w:p>
      <w:r>
        <w:t xml:space="preserve">Mitä teit koko kesän?</w:t>
      </w:r>
    </w:p>
    <w:p>
      <w:r>
        <w:rPr>
          <w:b/>
        </w:rPr>
        <w:t xml:space="preserve">Esimerkki 1.5017</w:t>
      </w:r>
    </w:p>
    <w:p>
      <w:r>
        <w:t xml:space="preserve">Konteksti: Se on pissannut lattialle, jopa sängylleni, mutta patjasuojus auttoi paljon, mutta nurkassa olevat sivut piti puhdistaa, antoi minulle hyvän syyn laittaa kaikki pesukoneeseen ja tuulettaa huoneeni. Inhoan olla vihainen hänelle , hänellä on nämä valtavat silmät jotka näyttävät ihan vetisiltä ja viattomilta . Hän näyttää niin syylliseltä kun hän tekee jotain väärin ja antaa tuon ( Kisu saappaat jalassa Shrek elokuvista ) suurisilmäisen katseen , kuin minä tunnen syyllisyyttä siitä että suutun . Tiedän, ettei se tee mitään pahaa, mutta paskaa sattuu ja jopa kotikoulutetuille koirille sattuu joskus vahinkoja .</w:t>
      </w:r>
    </w:p>
    <w:p>
      <w:r>
        <w:rPr>
          <w:b/>
        </w:rPr>
        <w:t xml:space="preserve">Tulos</w:t>
      </w:r>
    </w:p>
    <w:p>
      <w:r>
        <w:t xml:space="preserve">Mikä mahtaa olla syynä siihen, että he suuttuivat niin paljon koiralleen ?</w:t>
      </w:r>
    </w:p>
    <w:p>
      <w:r>
        <w:rPr>
          <w:b/>
        </w:rPr>
        <w:t xml:space="preserve">Esimerkki 1.5018</w:t>
      </w:r>
    </w:p>
    <w:p>
      <w:r>
        <w:t xml:space="preserve">Konteksti: Viggo jatkoi matkaa toivoen saavuttavansa kartanonsa ennen iltaa. He pysähtyivät hetkeksi keskipäivällä jakamaan osan Orlandon heille pakkaamista elintarvikkeista, mutta he söivät kiireessä, sillä näytti todennäköiseltä, että pian alkaisi sataa ja heidän avoimet vaununsa tarjoaisivat vain vähän suojaa. Vaikka päivänvaloa olisi pitänyt olla jäljellä vielä ainakin tunti , tuli pian hyvin pimeää , sillä paksuuntuvat pilvet peittivät kaiken jäljellä olevan valon . He ajoivat tiheän metsän läpi , hevoset huusivat ja vetivät ohjaksista , jolloin vaunut tärisivät .</w:t>
      </w:r>
    </w:p>
    <w:p>
      <w:r>
        <w:rPr>
          <w:b/>
        </w:rPr>
        <w:t xml:space="preserve">Tulos</w:t>
      </w:r>
    </w:p>
    <w:p>
      <w:r>
        <w:t xml:space="preserve">Mikä voisi olla erilaista, jos heillä ei olisi avointa vaunua?</w:t>
      </w:r>
    </w:p>
    <w:p>
      <w:r>
        <w:rPr>
          <w:b/>
        </w:rPr>
        <w:t xml:space="preserve">Esimerkki 1.5019</w:t>
      </w:r>
    </w:p>
    <w:p>
      <w:r>
        <w:t xml:space="preserve">Konteksti: Haluaisin asua sellaisessa paikassa . Siis ilman turisteja, jotka kulkevat koko ajan . Muistan selvästi huoneen, jossa oli useita televisioita , ja myös huoneen, jossa oli biljardipöytä ja jossa oli todella hieno kangaskatto, joka oli laskostettu . ( En usko, että olen koskaan ennen käyttänyt sanaa laskostettu ) .</w:t>
      </w:r>
    </w:p>
    <w:p>
      <w:r>
        <w:rPr>
          <w:b/>
        </w:rPr>
        <w:t xml:space="preserve">Tulos</w:t>
      </w:r>
    </w:p>
    <w:p>
      <w:r>
        <w:t xml:space="preserve">Miksi kertoja haluaisi muuttaa ?</w:t>
      </w:r>
    </w:p>
    <w:p>
      <w:r>
        <w:rPr>
          <w:b/>
        </w:rPr>
        <w:t xml:space="preserve">Esimerkki 1.5020</w:t>
      </w:r>
    </w:p>
    <w:p>
      <w:r>
        <w:t xml:space="preserve">Konteksti: " Oli hauska tavata , luulen, että lähdemme. " " Voinko pyytää palvelusta ennen kuin lähdette ? No kaksi palvelusta ? " Pyörittelin silmiäni Beccalle. Hän kohautti olkapäitään.</w:t>
      </w:r>
    </w:p>
    <w:p>
      <w:r>
        <w:rPr>
          <w:b/>
        </w:rPr>
        <w:t xml:space="preserve">Tulos</w:t>
      </w:r>
    </w:p>
    <w:p>
      <w:r>
        <w:t xml:space="preserve">Miksi kertoja pyörittelee silmiään Beccalle?</w:t>
      </w:r>
    </w:p>
    <w:p>
      <w:r>
        <w:rPr>
          <w:b/>
        </w:rPr>
        <w:t xml:space="preserve">Esimerkki 1.5021</w:t>
      </w:r>
    </w:p>
    <w:p>
      <w:r>
        <w:t xml:space="preserve">Konteksti: Puhutaan inhottavasta ! Olin todella ällöttävä muutaman päivän ajan . Oon viikonloppuna kotona, koska kävin katsomassa Kenny Chesney , Keith Urban , Leann Rimes , Gary Allan ja Luke Bryan konsertissa ! Se oli niin mahtava konsertti ! Oikeasti yksi parhaista missä olen koskaan ollut .</w:t>
      </w:r>
    </w:p>
    <w:p>
      <w:r>
        <w:rPr>
          <w:b/>
        </w:rPr>
        <w:t xml:space="preserve">Tulos</w:t>
      </w:r>
    </w:p>
    <w:p>
      <w:r>
        <w:t xml:space="preserve">Mitä kertoja ajatteli konsertista ?</w:t>
      </w:r>
    </w:p>
    <w:p>
      <w:r>
        <w:rPr>
          <w:b/>
        </w:rPr>
        <w:t xml:space="preserve">Tulos</w:t>
      </w:r>
    </w:p>
    <w:p>
      <w:r>
        <w:t xml:space="preserve">Miksi kertoja on viikonlopun kotona?</w:t>
      </w:r>
    </w:p>
    <w:p>
      <w:r>
        <w:rPr>
          <w:b/>
        </w:rPr>
        <w:t xml:space="preserve">Esimerkki 1.5022</w:t>
      </w:r>
    </w:p>
    <w:p>
      <w:r>
        <w:t xml:space="preserve">Konteksti: Ethanin 3-vuotissyntymäpäiväjuhlat pidettiin viime lauantaina iltapäivällä Svoboda Parkissa . Sää oli täydellinen ja löysimme 2 vapaata pöytää itsellemme . Ainakin 3 ryhmää piti juhlat sinä päivänä, ja me saimme onneksi parhaan paikan.</w:t>
      </w:r>
    </w:p>
    <w:p>
      <w:r>
        <w:rPr>
          <w:b/>
        </w:rPr>
        <w:t xml:space="preserve">Tulos</w:t>
      </w:r>
    </w:p>
    <w:p>
      <w:r>
        <w:t xml:space="preserve">Mitä on voinut tapahtua sen jälkeen, kun saimme pöydät?</w:t>
      </w:r>
    </w:p>
    <w:p>
      <w:r>
        <w:rPr>
          <w:b/>
        </w:rPr>
        <w:t xml:space="preserve">Esimerkki 1.5023</w:t>
      </w:r>
    </w:p>
    <w:p>
      <w:r>
        <w:t xml:space="preserve">Konteksti: Minulla on ratkaiseva ääni , koska puhelu tallennettiin , mutta se oli kuiskailtu ja sekava vastaajan päässä , joten kyse on siitä , "kuulitko hänen sanovan sen" , minkä minä tietenkin kuulin . Joten , joko teen työni tai pelastan työpaikan . Jos valehtelen ja siitä tulee jotain, menetän myös työni. Mikään ei voita terveellistä dilemmaa päivääni.</w:t>
      </w:r>
    </w:p>
    <w:p>
      <w:r>
        <w:rPr>
          <w:b/>
        </w:rPr>
        <w:t xml:space="preserve">Tulos</w:t>
      </w:r>
    </w:p>
    <w:p>
      <w:r>
        <w:t xml:space="preserve">Miksi he ovat pulassa?</w:t>
      </w:r>
    </w:p>
    <w:p>
      <w:r>
        <w:rPr>
          <w:b/>
        </w:rPr>
        <w:t xml:space="preserve">Tulos</w:t>
      </w:r>
    </w:p>
    <w:p>
      <w:r>
        <w:t xml:space="preserve">Miksi he yrittävät miettiä, mitä äänestää?</w:t>
      </w:r>
    </w:p>
    <w:p>
      <w:r>
        <w:rPr>
          <w:b/>
        </w:rPr>
        <w:t xml:space="preserve">Esimerkki 1.5024</w:t>
      </w:r>
    </w:p>
    <w:p>
      <w:r>
        <w:t xml:space="preserve">Konteksti: En edes tiennyt, mitä 76000 kapasiteetin stadionilla tapahtui. Kun pääsin tilanteen tasalle, aloin todella nauttia pelistä. Man Unitedilla oli useita hyviä mahdollisuuksia tehdä maali, ja sain ensimmäisen kerran nähdä Manchesterin yleisön, josta olin kuullut niin usein. Joukkueen huippupelaajien nimet kaikuivat ympäri stadionia kaikilta katsomoista.</w:t>
      </w:r>
    </w:p>
    <w:p>
      <w:r>
        <w:rPr>
          <w:b/>
        </w:rPr>
        <w:t xml:space="preserve">Tulos</w:t>
      </w:r>
    </w:p>
    <w:p>
      <w:r>
        <w:t xml:space="preserve">Mitä mieltä olin pelistä ?</w:t>
      </w:r>
    </w:p>
    <w:p>
      <w:r>
        <w:rPr>
          <w:b/>
        </w:rPr>
        <w:t xml:space="preserve">Esimerkki 1.5025</w:t>
      </w:r>
    </w:p>
    <w:p>
      <w:r>
        <w:t xml:space="preserve">Konteksti: Mutta tarkoitan, että sinun pitäisi todella puhua hänelle. " Joten soitin hänelle. EI VASTAUSTA ja sitten jätin viestin ...... 1 viikko sitten !.</w:t>
      </w:r>
    </w:p>
    <w:p>
      <w:r>
        <w:rPr>
          <w:b/>
        </w:rPr>
        <w:t xml:space="preserve">Tulos</w:t>
      </w:r>
    </w:p>
    <w:p>
      <w:r>
        <w:t xml:space="preserve">Miksi jätin viestin?</w:t>
      </w:r>
    </w:p>
    <w:p>
      <w:r>
        <w:rPr>
          <w:b/>
        </w:rPr>
        <w:t xml:space="preserve">Esimerkki 1.5026</w:t>
      </w:r>
    </w:p>
    <w:p>
      <w:r>
        <w:t xml:space="preserve">Konteksti: Olen viettänyt viime viikkoina kuukausia melko hedonistinen . Aivan liikaa rasvaista ruokaa , alkoholia ja ainoa liikunta, jota olen saanut on kävelyä T ja takaisin T ja lyhennetty softball peli tällä viikolla ( se päätyi satoi pois ) heittää . Tämän vuoksi olen voinut huonosti kuin minun pitäisi .</w:t>
      </w:r>
    </w:p>
    <w:p>
      <w:r>
        <w:rPr>
          <w:b/>
        </w:rPr>
        <w:t xml:space="preserve">Tulos</w:t>
      </w:r>
    </w:p>
    <w:p>
      <w:r>
        <w:t xml:space="preserve">Miksi kertojalla ei ole niin hyvä olo kuin voisi ?</w:t>
      </w:r>
    </w:p>
    <w:p>
      <w:r>
        <w:rPr>
          <w:b/>
        </w:rPr>
        <w:t xml:space="preserve">Esimerkki 1.5027</w:t>
      </w:r>
    </w:p>
    <w:p>
      <w:r>
        <w:t xml:space="preserve">Konteksti: Pallo ei osunut maahan ensin . Mutta ne kalpenevat verrattuna lahjaan, jonka Calloway County sai viimeisessä draivissa . Myönnettäköön , Trigg ei voi olla 22 puuttuvaa taklausta pelissä ja odottaa voittavansa . Mutta puolustus laittoi heidät asemaan voittaa , ja taukoja vain ei mennyt heidän haluamallaan tavalla .</w:t>
      </w:r>
    </w:p>
    <w:p>
      <w:r>
        <w:rPr>
          <w:b/>
        </w:rPr>
        <w:t xml:space="preserve">Tulos</w:t>
      </w:r>
    </w:p>
    <w:p>
      <w:r>
        <w:t xml:space="preserve">Minkälaiseen peliin mahdollisesti viitataan ?</w:t>
      </w:r>
    </w:p>
    <w:p>
      <w:r>
        <w:rPr>
          <w:b/>
        </w:rPr>
        <w:t xml:space="preserve">Esimerkki 1.5028</w:t>
      </w:r>
    </w:p>
    <w:p>
      <w:r>
        <w:t xml:space="preserve">Konteksti: Soitin juuri kotiin toivottaakseni siskolleni hyvää syntymäpäivää . Hän ei ollut paikalla , mutta puhuttuani äitini kanssa ikuisuuden olen nyt kävelemässä ympäri taloa yrittäen pestä englantilaista aksenttia suustani - sitä, joka minulla oli 7-vuotiaana ja jonka kirjaimellisesti kadotin vuosia ennen kotoa lähtöä ja joka kuitenkin nousee esiin joka kerta, kun puhun äitini kanssa nyt. Ihmiset yleensä kuulevat äänessäni jotain "outoa" ja toisinaan yhdistävät sen Englantiin , mutta eivät läheskään niin usein kuin ennen .</w:t>
      </w:r>
    </w:p>
    <w:p>
      <w:r>
        <w:rPr>
          <w:b/>
        </w:rPr>
        <w:t xml:space="preserve">Tulos</w:t>
      </w:r>
    </w:p>
    <w:p>
      <w:r>
        <w:t xml:space="preserve">Mistä kertoja on todennäköisesti alunperin kotoisin ?</w:t>
      </w:r>
    </w:p>
    <w:p>
      <w:r>
        <w:rPr>
          <w:b/>
        </w:rPr>
        <w:t xml:space="preserve">Tulos</w:t>
      </w:r>
    </w:p>
    <w:p>
      <w:r>
        <w:t xml:space="preserve">Miksi hän soitti kotiin?</w:t>
      </w:r>
    </w:p>
    <w:p>
      <w:r>
        <w:rPr>
          <w:b/>
        </w:rPr>
        <w:t xml:space="preserve">Tulos</w:t>
      </w:r>
    </w:p>
    <w:p>
      <w:r>
        <w:t xml:space="preserve">Miksi hän halusi menettää aksenttinsa?</w:t>
      </w:r>
    </w:p>
    <w:p>
      <w:r>
        <w:rPr>
          <w:b/>
        </w:rPr>
        <w:t xml:space="preserve">Esimerkki 1.5029</w:t>
      </w:r>
    </w:p>
    <w:p>
      <w:r>
        <w:t xml:space="preserve">Konteksti: Yritin repiä ketjun irti kaulastani ja aloin itkeä. Taisi olla paniikkikohtaus ? Sen jälkeen olen vain jatkanut tämän ajattelua koko päivän , enkä ole koskaan edes ajatellut sitä aikaisemmin.</w:t>
      </w:r>
    </w:p>
    <w:p>
      <w:r>
        <w:rPr>
          <w:b/>
        </w:rPr>
        <w:t xml:space="preserve">Tulos</w:t>
      </w:r>
    </w:p>
    <w:p>
      <w:r>
        <w:t xml:space="preserve">Mitä heidän pitäisi tehdä tämän ongelman lieventämiseksi?</w:t>
      </w:r>
    </w:p>
    <w:p>
      <w:r>
        <w:rPr>
          <w:b/>
        </w:rPr>
        <w:t xml:space="preserve">Esimerkki 1.5030</w:t>
      </w:r>
    </w:p>
    <w:p>
      <w:r>
        <w:t xml:space="preserve">Konteksti: Feis eilen oli enemmän kuin uskomaton . Sain vuoden 2008 toisen voittoni. Se ei ole voitto, joka on hienointa siinä ( vaikka sainkin täydet pisteet ) . Se oli oikeastaan valmistautuminen siihen, joka teki eron minulle ja sai sen tuntumaan vieläkin enemmän sen arvoiselta.</w:t>
      </w:r>
    </w:p>
    <w:p>
      <w:r>
        <w:rPr>
          <w:b/>
        </w:rPr>
        <w:t xml:space="preserve">Tulos</w:t>
      </w:r>
    </w:p>
    <w:p>
      <w:r>
        <w:t xml:space="preserve">Miksi kertoja arvostaa voittoa niin paljon ?</w:t>
      </w:r>
    </w:p>
    <w:p>
      <w:r>
        <w:rPr>
          <w:b/>
        </w:rPr>
        <w:t xml:space="preserve">Esimerkki 1.5031</w:t>
      </w:r>
    </w:p>
    <w:p>
      <w:r>
        <w:t xml:space="preserve">Konteksti: Hän teki 45 väärennettyä virhettä ja hukkasi 10 sarjapistemahdollisuutta. Mutta oikeastaan tämä on se Venus Williams, jonka olemme nähneet viime vuosina Openissa. Viime vuonna, kun hän pelasi Jelena Jankovicia vastaan neljännesvälierissä, hän teki 56 väärentämätöntä virhettä, ja sitten hän teki toiset 35 välierätappiossaan Justine Heninille.</w:t>
      </w:r>
    </w:p>
    <w:p>
      <w:r>
        <w:rPr>
          <w:b/>
        </w:rPr>
        <w:t xml:space="preserve">Tulos</w:t>
      </w:r>
    </w:p>
    <w:p>
      <w:r>
        <w:t xml:space="preserve">Mikä voi olla uskottava fakta kuvaamastani urheilijasta ?</w:t>
      </w:r>
    </w:p>
    <w:p>
      <w:r>
        <w:rPr>
          <w:b/>
        </w:rPr>
        <w:t xml:space="preserve">Esimerkki 1.5032</w:t>
      </w:r>
    </w:p>
    <w:p>
      <w:r>
        <w:t xml:space="preserve">Konteksti: En ole maininnut sitä tähän asti, koska suoraan sanottuna en uskonut, että pääsisin näin pitkälle. Mutta ihmeitä ei koskaan lopu , ja tässä olen ja maaliviiva on näkyvissä ! Se on ollut melkoinen kokemus tähän mennessä .</w:t>
      </w:r>
    </w:p>
    <w:p>
      <w:r>
        <w:rPr>
          <w:b/>
        </w:rPr>
        <w:t xml:space="preserve">Tulos</w:t>
      </w:r>
    </w:p>
    <w:p>
      <w:r>
        <w:t xml:space="preserve">Mikä voi olla uskottava syy siihen, että hän on vaiennut tähän asti?</w:t>
      </w:r>
    </w:p>
    <w:p>
      <w:r>
        <w:rPr>
          <w:b/>
        </w:rPr>
        <w:t xml:space="preserve">Tulos</w:t>
      </w:r>
    </w:p>
    <w:p>
      <w:r>
        <w:t xml:space="preserve">mitä olisi tapahtunut, jos en olisi tehnyt aloitetta ja vihdoin ponnistellut?</w:t>
      </w:r>
    </w:p>
    <w:p>
      <w:r>
        <w:rPr>
          <w:b/>
        </w:rPr>
        <w:t xml:space="preserve">Esimerkki 1.5033</w:t>
      </w:r>
    </w:p>
    <w:p>
      <w:r>
        <w:t xml:space="preserve">Konteksti: Viimeinen asia, jonka olemme kuulleet kansalliselta sääpalvelulta, on se, että tornadot olivat maassa lähestymässä Baton Rougea. Pyydämme rukouksia paitsi heidän myös muun Persianlahden rannikon puolesta. Nämä ovat viimeisimmät sähköpostiviestit heiltä : Se pysyttelee etelässä rannikolla, mikä on hyvä jatkuvien tuulten kannalta täällä . Se aikoo iskeä ystäviämme New Iberiassa, mukaan lukien Breaux Bridge .</w:t>
      </w:r>
    </w:p>
    <w:p>
      <w:r>
        <w:rPr>
          <w:b/>
        </w:rPr>
        <w:t xml:space="preserve">Tulos</w:t>
      </w:r>
    </w:p>
    <w:p>
      <w:r>
        <w:t xml:space="preserve">Mitä New Iberian asukkaiden pitäisi tehdä ennen myrskyn saapumista ?</w:t>
      </w:r>
    </w:p>
    <w:p>
      <w:r>
        <w:rPr>
          <w:b/>
        </w:rPr>
        <w:t xml:space="preserve">Esimerkki 1.5034</w:t>
      </w:r>
    </w:p>
    <w:p>
      <w:r>
        <w:t xml:space="preserve">Konteksti: Järjestin koeajon Kia Ceratolla . Osittain siksi, että pyysin Alfredia tulemaan ja meillä ei ollut parempaa tekemistä, osittain myös pakon vuoksi. Äitini on romutettava autonsa tämän vuoden joulukuuhun mennessä.</w:t>
      </w:r>
    </w:p>
    <w:p>
      <w:r>
        <w:rPr>
          <w:b/>
        </w:rPr>
        <w:t xml:space="preserve">Tulos</w:t>
      </w:r>
    </w:p>
    <w:p>
      <w:r>
        <w:t xml:space="preserve">Miksi saattaa äitini tehdä romutettuaan autonsa joulukuussa ?</w:t>
      </w:r>
    </w:p>
    <w:p>
      <w:r>
        <w:rPr>
          <w:b/>
        </w:rPr>
        <w:t xml:space="preserve">Esimerkki 1.5035</w:t>
      </w:r>
    </w:p>
    <w:p>
      <w:r>
        <w:t xml:space="preserve">Konteksti: ... lunta tulee ensi kuun lopulla. Aion leikkiä puutarhassa hieman huomenna ja leikata ruohon aikaisin päivällä . Kukkani ovat niin kauniita siellä . Tulee surullista kun ensimmäinen pakkanen tulee minä yönä tahansa ja tappaa ne !.</w:t>
      </w:r>
    </w:p>
    <w:p>
      <w:r>
        <w:rPr>
          <w:b/>
        </w:rPr>
        <w:t xml:space="preserve">Tulos</w:t>
      </w:r>
    </w:p>
    <w:p>
      <w:r>
        <w:t xml:space="preserve">Mikä mahtaa olla syynä siihen, että leikit vähän puutarhassa ?</w:t>
      </w:r>
    </w:p>
    <w:p>
      <w:r>
        <w:rPr>
          <w:b/>
        </w:rPr>
        <w:t xml:space="preserve">Esimerkki 1.5036</w:t>
      </w:r>
    </w:p>
    <w:p>
      <w:r>
        <w:t xml:space="preserve">Konteksti: Ja metsästää Rachel Maddow . Se vaatii menemistä illalla , luulen . Enkä tiedä olenko niin rohkea , koska silloin ilmeisesti myös mielenosoittajat ovat rohkeita . Ja haluan mennä Targetiin tänään .</w:t>
      </w:r>
    </w:p>
    <w:p>
      <w:r>
        <w:rPr>
          <w:b/>
        </w:rPr>
        <w:t xml:space="preserve">Tulos</w:t>
      </w:r>
    </w:p>
    <w:p>
      <w:r>
        <w:t xml:space="preserve">Miksi kertoja ei halua lähteä illalla?</w:t>
      </w:r>
    </w:p>
    <w:p>
      <w:r>
        <w:rPr>
          <w:b/>
        </w:rPr>
        <w:t xml:space="preserve">Esimerkki 1.5037</w:t>
      </w:r>
    </w:p>
    <w:p>
      <w:r>
        <w:t xml:space="preserve">Konteksti: . Luulen, että kehoni on jo alkanut tottua siihen, että syön aamupäivän välipalaa, mitä en tehnyt ennen koulun alkua. Söin viinirypäleitä . Ja vähän ylijäänyttä gnocchia .</w:t>
      </w:r>
    </w:p>
    <w:p>
      <w:r>
        <w:rPr>
          <w:b/>
        </w:rPr>
        <w:t xml:space="preserve">Tulos</w:t>
      </w:r>
    </w:p>
    <w:p>
      <w:r>
        <w:t xml:space="preserve">Mitä he todennäköisesti syövät lounaaksi ?</w:t>
      </w:r>
    </w:p>
    <w:p>
      <w:r>
        <w:rPr>
          <w:b/>
        </w:rPr>
        <w:t xml:space="preserve">Esimerkki 1.5038</w:t>
      </w:r>
    </w:p>
    <w:p>
      <w:r>
        <w:t xml:space="preserve">Konteksti: En ole ollut täällä ikuisuuksiin. En tunne ketään teistä , en usko . Halusin vain kertoa teille kaikille, mitä minulle on tapahtunut ... Olen kirjoittanut tämän nyt 4 kertaa ja se muuttuu aina joksikin todella pitkäksi. En halua kertoa teille elämäntarinaani, joten lyhyesti sanottuna... Minulla oli syömishäiriö , mutta sitä ei koskaan diagnosoitu .</w:t>
      </w:r>
    </w:p>
    <w:p>
      <w:r>
        <w:rPr>
          <w:b/>
        </w:rPr>
        <w:t xml:space="preserve">Tulos</w:t>
      </w:r>
    </w:p>
    <w:p>
      <w:r>
        <w:t xml:space="preserve">Mitä voi tapahtua sen jälkeen, kun olen kertonut heille olinpaikastani?</w:t>
      </w:r>
    </w:p>
    <w:p>
      <w:r>
        <w:rPr>
          <w:b/>
        </w:rPr>
        <w:t xml:space="preserve">Esimerkki 1.5039</w:t>
      </w:r>
    </w:p>
    <w:p>
      <w:r>
        <w:t xml:space="preserve">Konteksti: Mielestäni Wizard Rock on ehdottomasti yksi näistä paikoista. Sen nuorisokeskeisyys . Se käyttää vaihtoehtoisia tapahtumapaikkoja . Sen avulla voimaannutetaan ihmisiä, jotka yleensä tuntevat jäävänsä oman kulttuurinsa ulkopuolelle.</w:t>
      </w:r>
    </w:p>
    <w:p>
      <w:r>
        <w:rPr>
          <w:b/>
        </w:rPr>
        <w:t xml:space="preserve">Tulos</w:t>
      </w:r>
    </w:p>
    <w:p>
      <w:r>
        <w:t xml:space="preserve">Mikä kuvaa parhaiten OP:n sosiaalista piiriä?</w:t>
      </w:r>
    </w:p>
    <w:p>
      <w:r>
        <w:rPr>
          <w:b/>
        </w:rPr>
        <w:t xml:space="preserve">Tulos</w:t>
      </w:r>
    </w:p>
    <w:p>
      <w:r>
        <w:t xml:space="preserve">Mistä aiheista OP on todennäköisimmin kiinnostunut Wizard Rockin kanssa ?</w:t>
      </w:r>
    </w:p>
    <w:p>
      <w:r>
        <w:rPr>
          <w:b/>
        </w:rPr>
        <w:t xml:space="preserve">Esimerkki 1.5040</w:t>
      </w:r>
    </w:p>
    <w:p>
      <w:r>
        <w:t xml:space="preserve">Konteksti: sain osuma pick - up kuorma minun pyöräily kotiin töistä tänään. olin ratsastus pyöräkaistalla ja ylittää risteyksessä ( ne 57th ja Fremont ) vihreällä valolla, kun auto kääntyi vasemmalle edessä - tai kai osaksi - minulle. kuljettaja myönsi heti olevansa syyllinen ja on todella katuvainen ja kaikki, että. hänen vakuutuksensa maksaa kaiken.</w:t>
      </w:r>
    </w:p>
    <w:p>
      <w:r>
        <w:rPr>
          <w:b/>
        </w:rPr>
        <w:t xml:space="preserve">Tulos</w:t>
      </w:r>
    </w:p>
    <w:p>
      <w:r>
        <w:t xml:space="preserve">Miksi kuljettaja myönsi heti syyllisyytensä?</w:t>
      </w:r>
    </w:p>
    <w:p>
      <w:r>
        <w:rPr>
          <w:b/>
        </w:rPr>
        <w:t xml:space="preserve">Esimerkki 1.5041</w:t>
      </w:r>
    </w:p>
    <w:p>
      <w:r>
        <w:t xml:space="preserve">Konteksti: Tänä aamuna, kun heräsin, taivas oli normaalia tummempi, ja kun olin valmistautumassa kouluun, alkoi sataa. Pian alkoi sataa kaatamalla , ja minun oli tehtävä päätös ... miten pääsisin kouluun . Tänään oli ensimmäinen aamusateinen päivä sitten koulun alkamisen .</w:t>
      </w:r>
    </w:p>
    <w:p>
      <w:r>
        <w:rPr>
          <w:b/>
        </w:rPr>
        <w:t xml:space="preserve">Tulos</w:t>
      </w:r>
    </w:p>
    <w:p>
      <w:r>
        <w:t xml:space="preserve">Mitä voi tapahtua, jos sataa ennen kouluun menoa ?</w:t>
      </w:r>
    </w:p>
    <w:p>
      <w:r>
        <w:rPr>
          <w:b/>
        </w:rPr>
        <w:t xml:space="preserve">Esimerkki 1.5042</w:t>
      </w:r>
    </w:p>
    <w:p>
      <w:r>
        <w:t xml:space="preserve">Konteksti: Jeesus, onko siinä kaikki, mitä voin keksiä? " ja " Makeat viikset , eihän minulla ole muuta? " , ja muistan vuosien takaisia päiviä, jolloin pystyin tuskin panemaan kynää alas näkyjen, unien ja kaihoisten mielihalujen takia.</w:t>
      </w:r>
    </w:p>
    <w:p>
      <w:r>
        <w:rPr>
          <w:b/>
        </w:rPr>
        <w:t xml:space="preserve">Tulos</w:t>
      </w:r>
    </w:p>
    <w:p>
      <w:r>
        <w:t xml:space="preserve">Mikä voi olla fakta tästä henkilöstä ja hänen blogistaan ?</w:t>
      </w:r>
    </w:p>
    <w:p>
      <w:r>
        <w:rPr>
          <w:b/>
        </w:rPr>
        <w:t xml:space="preserve">Esimerkki 1.5043</w:t>
      </w:r>
    </w:p>
    <w:p>
      <w:r>
        <w:t xml:space="preserve">Konteksti: sotkuinen = masentava minulle, mikä yleensä kääntyy paljon, koska jos olen masentunut, en halua siivota. en löytänyt avaimiani tänä aamuna, joten minun oli käytettävä vara-avaimeni auton avainta tullakseni luokkaan. suljin etuoven, menin autolleni ja muistin, että olin jättänyt iPodini ja kännykkäni sohvan selkänojaan.</w:t>
      </w:r>
    </w:p>
    <w:p>
      <w:r>
        <w:rPr>
          <w:b/>
        </w:rPr>
        <w:t xml:space="preserve">Tulos</w:t>
      </w:r>
    </w:p>
    <w:p>
      <w:r>
        <w:t xml:space="preserve">Mitä saattoi tapahtua, kun minun piti ajaa tunnille ?</w:t>
      </w:r>
    </w:p>
    <w:p>
      <w:r>
        <w:rPr>
          <w:b/>
        </w:rPr>
        <w:t xml:space="preserve">Esimerkki 1.5044</w:t>
      </w:r>
    </w:p>
    <w:p>
      <w:r>
        <w:t xml:space="preserve">Konteksti: Ainoa energia, jonka sain hänestä tänään irti, oli se, että hän taisteli vastaan, ettei menisi tuohon kantorakennukseen . Sen jälkeen kun sitä rapsutettiin menin hakemaan kylpypyyhkeen ja käärin sen siihen . Heti se lysähti siihen , kuin olisi ollut väsynyt ja kiitollinen siitä , että se oli kääritty ja laskin sen häkkiin .</w:t>
      </w:r>
    </w:p>
    <w:p>
      <w:r>
        <w:rPr>
          <w:b/>
        </w:rPr>
        <w:t xml:space="preserve">Tulos</w:t>
      </w:r>
    </w:p>
    <w:p>
      <w:r>
        <w:t xml:space="preserve">Miksi kirjailija sai naarmuja?</w:t>
      </w:r>
    </w:p>
    <w:p>
      <w:r>
        <w:rPr>
          <w:b/>
        </w:rPr>
        <w:t xml:space="preserve">Esimerkki 1.5045</w:t>
      </w:r>
    </w:p>
    <w:p>
      <w:r>
        <w:t xml:space="preserve">Konteksti: Okei, tapasin juuri tämän pojan, joka asuu käytävällä, koska ryhmä tyttöjä, että minä ja Emily hengailla kanssa olivat vaeltaa ympäriinsä hänen kanssaan ja tuli huoneeseemme. Se on homo ja se on tosi kiva. Ja se on strippari Pegasus-klubilla. Huoneessani on homostrippari.</w:t>
      </w:r>
    </w:p>
    <w:p>
      <w:r>
        <w:rPr>
          <w:b/>
        </w:rPr>
        <w:t xml:space="preserve">Tulos</w:t>
      </w:r>
    </w:p>
    <w:p>
      <w:r>
        <w:t xml:space="preserve">Mitä väliä sillä on, että huoneessani on homostrippari?</w:t>
      </w:r>
    </w:p>
    <w:p>
      <w:r>
        <w:rPr>
          <w:b/>
        </w:rPr>
        <w:t xml:space="preserve">Esimerkki 1.5046</w:t>
      </w:r>
    </w:p>
    <w:p>
      <w:r>
        <w:t xml:space="preserve">Konteksti: Vau , edellisestä kirjoituksestani on kulunut melkein kuukausi! En tiennyt, että siitä on jo niin kauan : hullu : Paljon asioita on tapahtunut tänä aikana, mutta yritän tehdä tästä mahdollisimman lyhyen, jotta kukaan ei kyllästyisi Huomautus : jostain kumman syystä sain kaikki nämä varoitukset otsikon / alatunnisteen kanssa ... Olin menossa hieman sekaisin , mutta luulen, että olen korjannut ongelman . En ole varma, miksi se ei lukenut niitä niin kuin olin tehnyt, koska en ole muuttanut näitä tiedostoja sen jälkeen, kun latasin tämän ulkoasun. Kuka tietää .</w:t>
      </w:r>
    </w:p>
    <w:p>
      <w:r>
        <w:rPr>
          <w:b/>
        </w:rPr>
        <w:t xml:space="preserve">Tulos</w:t>
      </w:r>
    </w:p>
    <w:p>
      <w:r>
        <w:t xml:space="preserve">Minkä parissa henkilö työskenteli ?</w:t>
      </w:r>
    </w:p>
    <w:p>
      <w:r>
        <w:rPr>
          <w:b/>
        </w:rPr>
        <w:t xml:space="preserve">Esimerkki 1.5047</w:t>
      </w:r>
    </w:p>
    <w:p>
      <w:r>
        <w:t xml:space="preserve">Konteksti: Sivu 516 ! Unilukemiset tehty tälle päivälle myös , joten pitäisi olla selvä lopettaa tänä iltana . Eilen illalla lähetin R:lle häiriintyneen viestin tyyliin " Hahaha sucked in ! Veikkaan, että hän ei nähnyt TÄTÄ tulevan ! ".</w:t>
      </w:r>
    </w:p>
    <w:p>
      <w:r>
        <w:rPr>
          <w:b/>
        </w:rPr>
        <w:t xml:space="preserve">Tulos</w:t>
      </w:r>
    </w:p>
    <w:p>
      <w:r>
        <w:t xml:space="preserve">Mikä on todennäköinen syy siihen, että puhuja lähetti harhaviestin R:lle ?</w:t>
      </w:r>
    </w:p>
    <w:p>
      <w:r>
        <w:rPr>
          <w:b/>
        </w:rPr>
        <w:t xml:space="preserve">Esimerkki 1.5048</w:t>
      </w:r>
    </w:p>
    <w:p>
      <w:r>
        <w:t xml:space="preserve">Konteksti: Palasimme juuri eilen. Tarvitsin tätä lomaa niin paljon . BF ja minä ajoimme sinne viime viikolla , emmekä tehneet paljon mitään siellä ollessamme . Tajusin , että asuttuani yli puolet elämästäni Tyynenmeren luoteisosassa , kehoni ei ole vieläkään sopeutunut auringon puutteeseen . Kehoni ja mieleni tuntuivat niin paljon paremmilta LA:n ja Etelä-Kalifornian lämpimässä ilmastossa.Minun on harkittava uudelleen muuttoa lämpimään ilmastoon. Yksi matkamme paremmista osista oli viettää yllättävä yö SF:ssä .</w:t>
      </w:r>
    </w:p>
    <w:p>
      <w:r>
        <w:rPr>
          <w:b/>
        </w:rPr>
        <w:t xml:space="preserve">Tulos</w:t>
      </w:r>
    </w:p>
    <w:p>
      <w:r>
        <w:t xml:space="preserve">Minkälainen suhde kertojalla oli matkakumppaninsa kanssa ?</w:t>
      </w:r>
    </w:p>
    <w:p>
      <w:r>
        <w:rPr>
          <w:b/>
        </w:rPr>
        <w:t xml:space="preserve">Esimerkki 1.5049</w:t>
      </w:r>
    </w:p>
    <w:p>
      <w:r>
        <w:t xml:space="preserve">Konteksti: Dance Placen kausi on avattu ylistävin arvosteluin . Meillä oli kauden avajaisgaala Rennie Harrisin kanssa ja Eikon ja Koman hullu ensi-ilta heidän avantgardistisen riisinpyörittelynsä ja itsensä maalaamisen Nälkä . Ja sitten meillä oli Dance DC -festivaali, joka näytti paljon huonoja tanssijoita ja hulluja naisia, jotka eivät halunneet muuta kuin pukeutua faaraon prinsessaksi.</w:t>
      </w:r>
    </w:p>
    <w:p>
      <w:r>
        <w:rPr>
          <w:b/>
        </w:rPr>
        <w:t xml:space="preserve">Tulos</w:t>
      </w:r>
    </w:p>
    <w:p>
      <w:r>
        <w:t xml:space="preserve">Mitä voi tapahtua Tanssin palatsin suuren kauden gaalan aikana ?</w:t>
      </w:r>
    </w:p>
    <w:p>
      <w:r>
        <w:rPr>
          <w:b/>
        </w:rPr>
        <w:t xml:space="preserve">Esimerkki 1.5050</w:t>
      </w:r>
    </w:p>
    <w:p>
      <w:r>
        <w:t xml:space="preserve">Konteksti: Toivon todella, että Jumala antaisi minulle hyviä kristittyjä ystäviä, jotka auttaisivat minua . En halua olla taakaksi poikaystävälleni tukeutumalla häneen, koska hän on ainoa kristitty ystävä, jonka kanssa puhun ... ja tiedän, etten voi, kun koulu alkaa taas hänelle. Siitä tulee niin vaikeaa . Hänellä on koulutehtäviä ja töitä, eikä hän luultavasti pääse puhumaan minulle paljon.</w:t>
      </w:r>
    </w:p>
    <w:p>
      <w:r>
        <w:rPr>
          <w:b/>
        </w:rPr>
        <w:t xml:space="preserve">Tulos</w:t>
      </w:r>
    </w:p>
    <w:p>
      <w:r>
        <w:t xml:space="preserve">Mikä adjektiivi kuvaa parhaiten OP:ta ?</w:t>
      </w:r>
    </w:p>
    <w:p>
      <w:r>
        <w:rPr>
          <w:b/>
        </w:rPr>
        <w:t xml:space="preserve">Tulos</w:t>
      </w:r>
    </w:p>
    <w:p>
      <w:r>
        <w:t xml:space="preserve">Millaiseen kouluun he todennäköisesti osallistuvat?</w:t>
      </w:r>
    </w:p>
    <w:p>
      <w:r>
        <w:rPr>
          <w:b/>
        </w:rPr>
        <w:t xml:space="preserve">Esimerkki 1.5051</w:t>
      </w:r>
    </w:p>
    <w:p>
      <w:r>
        <w:t xml:space="preserve">Konteksti: Olin 94 puntia ja olin silloin lihava . Tiedän, että tämä on epäterveellistä ajattelua, yritän kovasti sulkea sen pois päästäni, mutta päässäni on niin kova ääni, että sanon possu possu possu kuka on possu ( minullakin on vaaleanpunainen päälläni ! ) En kestä tätä . Minun on pudotettava kymmenen puntaa 10. syyskuuta mennessä ... ainakin viisi. Se olisi terveellisempää.</w:t>
      </w:r>
    </w:p>
    <w:p>
      <w:r>
        <w:rPr>
          <w:b/>
        </w:rPr>
        <w:t xml:space="preserve">Tulos</w:t>
      </w:r>
    </w:p>
    <w:p>
      <w:r>
        <w:t xml:space="preserve">Mikä minusta voi olla totta ?</w:t>
      </w:r>
    </w:p>
    <w:p>
      <w:r>
        <w:rPr>
          <w:b/>
        </w:rPr>
        <w:t xml:space="preserve">Tulos</w:t>
      </w:r>
    </w:p>
    <w:p>
      <w:r>
        <w:t xml:space="preserve">Mitä voi tapahtua, jos en laihduta 10. syyskuuta mennessä?</w:t>
      </w:r>
    </w:p>
    <w:p>
      <w:r>
        <w:rPr>
          <w:b/>
        </w:rPr>
        <w:t xml:space="preserve">Esimerkki 1.5052</w:t>
      </w:r>
    </w:p>
    <w:p>
      <w:r>
        <w:t xml:space="preserve">Konteksti: Se on konkreettinen edustus muille. Sinun ei tarvitse olla upea näyttääksesi hyvältä . Luulen, että pyrkimys olla puhdas , terve ja kantaa positiivinen asenne riittää huokumaan, että pidät huolta itsestäsi. Jotkut raatavat salilla saadakseen Madonnan lihakset , kivikovat vatsalihakset ja kivikovat takapuolet . Ihailen naisia, joilla on kärsivällisyyttä hikoilla vain saavuttaakseen haluamansa muodon.</w:t>
      </w:r>
    </w:p>
    <w:p>
      <w:r>
        <w:rPr>
          <w:b/>
        </w:rPr>
        <w:t xml:space="preserve">Tulos</w:t>
      </w:r>
    </w:p>
    <w:p>
      <w:r>
        <w:t xml:space="preserve">Mikä voisi olla totta kertojasta ?</w:t>
      </w:r>
    </w:p>
    <w:p>
      <w:r>
        <w:rPr>
          <w:b/>
        </w:rPr>
        <w:t xml:space="preserve">Esimerkki 1.5053</w:t>
      </w:r>
    </w:p>
    <w:p>
      <w:r>
        <w:t xml:space="preserve">Konteksti: Ollessani Madisonissa pysähdyin muutaman kerran feministisessä kirjakaupassa A Room of One 's Own . Hyllyssä oli tavanomaisia pieniä suosituslappuja siitä, ketkä henkilökunnan jäsenet pitivät mistäkin kirjoista, mutta sitten törmäsin Mary Oliverin "New and Selected Poems , Volume One" -teoksen suosituslappuun. "Suosittelukortissa luki: "Lue runo sivulla 181 ja osta sitten tämä kirja. "Luin runon sivulta 181. Nukkuessani metsässä luulin, että maa muisti minut, se otti minut niin hellästi takaisin, järjesteli tummia hameitaan, taskunsa täynnä jäkäliä ja siemeniä.</w:t>
      </w:r>
    </w:p>
    <w:p>
      <w:r>
        <w:rPr>
          <w:b/>
        </w:rPr>
        <w:t xml:space="preserve">Tulos</w:t>
      </w:r>
    </w:p>
    <w:p>
      <w:r>
        <w:t xml:space="preserve">Mitä joku voisi tehdä tällaisessa laitoksessa ?</w:t>
      </w:r>
    </w:p>
    <w:p>
      <w:r>
        <w:rPr>
          <w:b/>
        </w:rPr>
        <w:t xml:space="preserve">Tulos</w:t>
      </w:r>
    </w:p>
    <w:p>
      <w:r>
        <w:t xml:space="preserve">Miksi tällaisessa kirjakaupassa voisi käydä ?</w:t>
      </w:r>
    </w:p>
    <w:p>
      <w:r>
        <w:rPr>
          <w:b/>
        </w:rPr>
        <w:t xml:space="preserve">Esimerkki 1.5054</w:t>
      </w:r>
    </w:p>
    <w:p>
      <w:r>
        <w:t xml:space="preserve">Konteksti: Joka sunnuntai, kun meillä ei ole palvelijaa, veljeni, siskoni ja minä vuorottelemme tiskaamassa aamiaisella. Tänään oli minun vuoroni.</w:t>
      </w:r>
    </w:p>
    <w:p>
      <w:r>
        <w:rPr>
          <w:b/>
        </w:rPr>
        <w:t xml:space="preserve">Tulos</w:t>
      </w:r>
    </w:p>
    <w:p>
      <w:r>
        <w:t xml:space="preserve">Kuka siivoaa astiat kertojan jälkeen ?</w:t>
      </w:r>
    </w:p>
    <w:p>
      <w:r>
        <w:rPr>
          <w:b/>
        </w:rPr>
        <w:t xml:space="preserve">Tulos</w:t>
      </w:r>
    </w:p>
    <w:p>
      <w:r>
        <w:t xml:space="preserve">Miksi kertoja siivoaa astiat?</w:t>
      </w:r>
    </w:p>
    <w:p>
      <w:r>
        <w:rPr>
          <w:b/>
        </w:rPr>
        <w:t xml:space="preserve">Esimerkki 1.5055</w:t>
      </w:r>
    </w:p>
    <w:p>
      <w:r>
        <w:t xml:space="preserve">Konteksti: Toivon, että se antaa minulle mahdollisuuden sitoutua paremmin häneen ja Yvetteen . minulla on hammaslääkäriaika huomenna enkä todellakaan halua mennä . tiedän, että minulla on tulossa paikkaus tai hampaani poistetaan . tiedän, että olen vain mardy, mutta minua pelottaa, koska minulle ei ole koskaan tehty mitään hampailleni, hammaslääkärini täytyy olla sokea, koska kävin tarkastuksessa ja noin viikon kuluttua minulla oli hammassärky .</w:t>
      </w:r>
    </w:p>
    <w:p>
      <w:r>
        <w:rPr>
          <w:b/>
        </w:rPr>
        <w:t xml:space="preserve">Tulos</w:t>
      </w:r>
    </w:p>
    <w:p>
      <w:r>
        <w:t xml:space="preserve">Mitä minä voin valittaa?</w:t>
      </w:r>
    </w:p>
    <w:p>
      <w:r>
        <w:rPr>
          <w:b/>
        </w:rPr>
        <w:t xml:space="preserve">Tulos</w:t>
      </w:r>
    </w:p>
    <w:p>
      <w:r>
        <w:t xml:space="preserve">Mitä minulle voi tapahtua huomenna ?</w:t>
      </w:r>
    </w:p>
    <w:p>
      <w:r>
        <w:rPr>
          <w:b/>
        </w:rPr>
        <w:t xml:space="preserve">Esimerkki 1.5056</w:t>
      </w:r>
    </w:p>
    <w:p>
      <w:r>
        <w:t xml:space="preserve">Konteksti: ... Landonilla oli taannoin valkoinen paita päällä ja hän söi ensimmäistä kertaa pizzasämpylöitä . Pelkäsin niin paljon, että hän tiputtaa jotain paidalleen, että rukoilin häntä ottamaan paidan pois . Hän sanoi että hän ottaisi sen vain jos hänen isänsä ottaisi paidan pois .</w:t>
      </w:r>
    </w:p>
    <w:p>
      <w:r>
        <w:rPr>
          <w:b/>
        </w:rPr>
        <w:t xml:space="preserve">Tulos</w:t>
      </w:r>
    </w:p>
    <w:p>
      <w:r>
        <w:t xml:space="preserve">Mitä olisi voinut tapahtua, koska Landonilla oli valkoinen paita päällä ?</w:t>
      </w:r>
    </w:p>
    <w:p>
      <w:r>
        <w:rPr>
          <w:b/>
        </w:rPr>
        <w:t xml:space="preserve">Esimerkki 1.5057</w:t>
      </w:r>
    </w:p>
    <w:p>
      <w:r>
        <w:t xml:space="preserve">Konteksti: Elämässä paremmin menee edelleen hyvin . Olen nyt laskenut 172:een , mikä tuntuu todella hyvältä. Se on vähän naurettavaa , mutta juuri ostamani uudet housut alkavat jo tuntua hieman löysiltä . Olen myös huomannut, että housut, jotka olivat tiukat reisien alueella, alkavat tuntua hieman löysemmiltä ja näyttävät siten paremmilta.</w:t>
      </w:r>
    </w:p>
    <w:p>
      <w:r>
        <w:rPr>
          <w:b/>
        </w:rPr>
        <w:t xml:space="preserve">Tulos</w:t>
      </w:r>
    </w:p>
    <w:p>
      <w:r>
        <w:t xml:space="preserve">Miltä minusta tuntuu tämän postauksen aikana?</w:t>
      </w:r>
    </w:p>
    <w:p>
      <w:r>
        <w:rPr>
          <w:b/>
        </w:rPr>
        <w:t xml:space="preserve">Esimerkki 1.5058</w:t>
      </w:r>
    </w:p>
    <w:p>
      <w:r>
        <w:t xml:space="preserve">Konteksti: Olin juuri hölmöilemässä tier 2 skenaarioita minun rank16 SW upouusi nopea tuli taito . Näin kankaanpään , velho , taso 18 , juoksevan luokseni . Hänellä oli jo buffi BW:ltä , jolla on mahdollisuus lisätä vahinkoa . 1.Käytin Vengeance of Nagarythe [ + 30 % dmg bonus rapid fire ] 2.Käytin Unshakable focus [ + 100 % dmg ] 3.Rapid Firea dark elf raukkaan .</w:t>
      </w:r>
    </w:p>
    <w:p>
      <w:r>
        <w:rPr>
          <w:b/>
        </w:rPr>
        <w:t xml:space="preserve">Tulos</w:t>
      </w:r>
    </w:p>
    <w:p>
      <w:r>
        <w:t xml:space="preserve">Mikä kuvaa parhaiten tapahtuvaa peligenreä ?</w:t>
      </w:r>
    </w:p>
    <w:p>
      <w:r>
        <w:rPr>
          <w:b/>
        </w:rPr>
        <w:t xml:space="preserve">Esimerkki 1.5059</w:t>
      </w:r>
    </w:p>
    <w:p>
      <w:r>
        <w:t xml:space="preserve">Konteksti: Lentomatkalla oli melko rauhallista. Istuin vanhemman japanilaisen miehen vieressä, mutta emme jutelleet, ja itse asiassa en usko, että edes katsekontaktia otettiin koko 12 tunnin lennon aikana. ( Olen huomannut, että Tokion junissa ihmiset eivät myöskään ota katsekontaktia ja ihmiset harvoin aloittavat keskusteluja tuntemattomien kanssa.). ).</w:t>
      </w:r>
    </w:p>
    <w:p>
      <w:r>
        <w:rPr>
          <w:b/>
        </w:rPr>
        <w:t xml:space="preserve">Tulos</w:t>
      </w:r>
    </w:p>
    <w:p>
      <w:r>
        <w:t xml:space="preserve">Mikä mahtaa olla syynä siihen, että japanilaiset eivät aloita keskusteluja ?</w:t>
      </w:r>
    </w:p>
    <w:p>
      <w:r>
        <w:rPr>
          <w:b/>
        </w:rPr>
        <w:t xml:space="preserve">Tulos</w:t>
      </w:r>
    </w:p>
    <w:p>
      <w:r>
        <w:t xml:space="preserve">Miksi ihmiset Tokion junassa eivät ehkä ota katsekontaktia ?</w:t>
      </w:r>
    </w:p>
    <w:p>
      <w:r>
        <w:rPr>
          <w:b/>
        </w:rPr>
        <w:t xml:space="preserve">Tulos</w:t>
      </w:r>
    </w:p>
    <w:p>
      <w:r>
        <w:t xml:space="preserve">Miksi kertoja oli niin tylsistynyt matkustaessaan Japaniin lentokoneella ?</w:t>
      </w:r>
    </w:p>
    <w:p>
      <w:r>
        <w:rPr>
          <w:b/>
        </w:rPr>
        <w:t xml:space="preserve">Esimerkki 1.5060</w:t>
      </w:r>
    </w:p>
    <w:p>
      <w:r>
        <w:t xml:space="preserve">Konteksti: Joten nyt, ensimmäistä kertaa, minulla on puhelin, jota kohtaan tunnen kiintymystä, enkä vain ambivalenssia. Se on violetti ja näyttää todella toimivan monilla tavoilla , että minun vanha ei tehnyt . &lt;3 Kaveri , joka selvitti asioita meille oli todella mahtava .. hänellä oli melko Afrikkalainen aksentti ja onnistui pitämään meidän hyvä huumori huolimatta siitä, että prosessi oli hidas ja olimme siellä ainakin tunnin .</w:t>
      </w:r>
    </w:p>
    <w:p>
      <w:r>
        <w:rPr>
          <w:b/>
        </w:rPr>
        <w:t xml:space="preserve">Tulos</w:t>
      </w:r>
    </w:p>
    <w:p>
      <w:r>
        <w:t xml:space="preserve">Miksi perhe on kaupassa niin kauan?</w:t>
      </w:r>
    </w:p>
    <w:p>
      <w:r>
        <w:rPr>
          <w:b/>
        </w:rPr>
        <w:t xml:space="preserve">Esimerkki 1.5061</w:t>
      </w:r>
    </w:p>
    <w:p>
      <w:r>
        <w:t xml:space="preserve">Konteksti: Tilasin itse asiassa kaksi päivällistä, jotta minulla olisi jotain syötävää huomisaamuna, koska minulla ei ole kuin yksi muna paistettavaksi huomiseksi aamiaiseksi. Riisi loppui jo jokin aika sitten ... ehkä viikko sitten ... hyi hitsi ! Tässä on joitakin tarinoita, jotka eivät ole minun kerrottavissani , joten en kerro niitä.</w:t>
      </w:r>
    </w:p>
    <w:p>
      <w:r>
        <w:rPr>
          <w:b/>
        </w:rPr>
        <w:t xml:space="preserve">Tulos</w:t>
      </w:r>
    </w:p>
    <w:p>
      <w:r>
        <w:t xml:space="preserve">Minne voisin mennä huomenna ostoksille ?</w:t>
      </w:r>
    </w:p>
    <w:p>
      <w:r>
        <w:rPr>
          <w:b/>
        </w:rPr>
        <w:t xml:space="preserve">Esimerkki 1.5062</w:t>
      </w:r>
    </w:p>
    <w:p>
      <w:r>
        <w:t xml:space="preserve">Konteksti: He tiesivät, että "kokemus" argumentti oli n't voittaa - ei n't voittaa Hillary ja ei ole n't laittaa hänet edes yhden pisteen edellä Obama. Joten jos he voisivat seurata amerikkalaisten toivetta "muutoksesta", Palin oli McCainin mielestä paras vaihtoehto. Vaikka hän oli tavannut hänet vain kerran kuvernöörin kokouksessa .</w:t>
      </w:r>
    </w:p>
    <w:p>
      <w:r>
        <w:rPr>
          <w:b/>
        </w:rPr>
        <w:t xml:space="preserve">Tulos</w:t>
      </w:r>
    </w:p>
    <w:p>
      <w:r>
        <w:t xml:space="preserve">Kuinka paljon John McCain tiesi Sarah Palinista ennen kuin pyysi häntä asettumaan ehdolle?</w:t>
      </w:r>
    </w:p>
    <w:p>
      <w:r>
        <w:rPr>
          <w:b/>
        </w:rPr>
        <w:t xml:space="preserve">Tulos</w:t>
      </w:r>
    </w:p>
    <w:p>
      <w:r>
        <w:t xml:space="preserve">Mitä tarkoitti "kokemus ei voittanut Hillarya"?</w:t>
      </w:r>
    </w:p>
    <w:p>
      <w:r>
        <w:rPr>
          <w:b/>
        </w:rPr>
        <w:t xml:space="preserve">Esimerkki 1.5063</w:t>
      </w:r>
    </w:p>
    <w:p>
      <w:r>
        <w:t xml:space="preserve">Konteksti: Hän oli silti tuottava pelaaja ja vankka aloittaja. opetus 1 Joukkue menetti veteraani turvallisuus Madieu Williams vapaa virasto offseason ja vaikka hän alijäämäinen viime vuonna, hän oli silti tuottava pelaaja ja vankka aloittaja. Williamsin tilalle on valittu Marvin White , vuoden 2007 neljännen kierroksen varaus, jolta puuttuu kokemusta ja huippunopeutta. Hän teki kuitenkin paljon pelejä TCU:ssa ja joukkue toivoo, että hänen pelintekokykynsä siirtyy NFL:ään.</w:t>
      </w:r>
    </w:p>
    <w:p>
      <w:r>
        <w:rPr>
          <w:b/>
        </w:rPr>
        <w:t xml:space="preserve">Tulos</w:t>
      </w:r>
    </w:p>
    <w:p>
      <w:r>
        <w:t xml:space="preserve">Mitä voi tapahtua, jos hänen pelintekotaitonsa eivät siirry NFL:ään ?</w:t>
      </w:r>
    </w:p>
    <w:p>
      <w:r>
        <w:rPr>
          <w:b/>
        </w:rPr>
        <w:t xml:space="preserve">Tulos</w:t>
      </w:r>
    </w:p>
    <w:p>
      <w:r>
        <w:t xml:space="preserve">Mikä mahtaa olla syynä siihen, että joukkue menetti Madieu Williamsin ?</w:t>
      </w:r>
    </w:p>
    <w:p>
      <w:r>
        <w:rPr>
          <w:b/>
        </w:rPr>
        <w:t xml:space="preserve">Esimerkki 1.5064</w:t>
      </w:r>
    </w:p>
    <w:p>
      <w:r>
        <w:t xml:space="preserve">Konteksti: ... Ilmeisesti Tom ja Jerry on televisiossa ... En kiinnittänyt huomiota, kun laitoin sen päälle. Myös kaukosäädin puuttuu , mikä on erittäin ärsyttävää . Haluaisin vain huutaa ja murista ja tuulettaa ja hajota, mutta en tiedä miksi. Tunnen itseni jatkuvasti hermostuneeksi ja turhautuneeksi ja haluan sen loppuvan. Tuntuu kuin olisin jumissa keskellä useita pelejä , joista mitään en osaa pelata , ja joissa kaikissa minulla on luontainen taipumus olla surkea .</w:t>
      </w:r>
    </w:p>
    <w:p>
      <w:r>
        <w:rPr>
          <w:b/>
        </w:rPr>
        <w:t xml:space="preserve">Tulos</w:t>
      </w:r>
    </w:p>
    <w:p>
      <w:r>
        <w:t xml:space="preserve">Miksi kaukosäätimen menettäminen harmittaa ?</w:t>
      </w:r>
    </w:p>
    <w:p>
      <w:r>
        <w:rPr>
          <w:b/>
        </w:rPr>
        <w:t xml:space="preserve">Esimerkki 1.5065</w:t>
      </w:r>
    </w:p>
    <w:p>
      <w:r>
        <w:t xml:space="preserve">Konteksti: .sillä on aika iso talo ja piha , jossa on uima-allas , ja kuntosali. :-) - Olen uneton , ja ei ole paljon tekemistä keskiyön jälkeen , joten käyn Webkinz-sivustolla ja ansaitsen tarpeeksi rakentaakseni Rileylle lisää tilaa hänen leijonalleen . Muutaman päivän välein hän soittaa minulle vinkuen kiitosta siitä, mitä uutta olen rakentanut hänen edellisen vierailunsa jälkeen . Olen kysynyt häneltä, pitäisikö minun vain jättää se hänelle , mutta hän sanoi, että leijona tarvitsee kaksi vanhempaa, aivan kuten lapsetkin, ja että näin oli parempi.</w:t>
      </w:r>
    </w:p>
    <w:p>
      <w:r>
        <w:rPr>
          <w:b/>
        </w:rPr>
        <w:t xml:space="preserve">Tulos</w:t>
      </w:r>
    </w:p>
    <w:p>
      <w:r>
        <w:t xml:space="preserve">Miksi kirjoittaja kuvailee itseään unettomaksi ?</w:t>
      </w:r>
    </w:p>
    <w:p>
      <w:r>
        <w:rPr>
          <w:b/>
        </w:rPr>
        <w:t xml:space="preserve">Esimerkki 1.5066</w:t>
      </w:r>
    </w:p>
    <w:p>
      <w:r>
        <w:t xml:space="preserve">Konteksti: Minulla on tapana joskus puolustaa isoja poikia tässä blogissa. Tämä viesti on jälleen yksi esimerkki siitä . Ensinnäkin minun on myönnettävä, että siirryin uudessa kannettavassani XP Pro - Vistan käyttöjärjestelmä on liian buginen, liian vaikea ja kokemukseni mukaan ei riittävän vakuuttava. Mielestäni Microsoft teki Vistan kanssa vakavia virheitä sekä teknisesti että markkinoinnillisesti.</w:t>
      </w:r>
    </w:p>
    <w:p>
      <w:r>
        <w:rPr>
          <w:b/>
        </w:rPr>
        <w:t xml:space="preserve">Tulos</w:t>
      </w:r>
    </w:p>
    <w:p>
      <w:r>
        <w:t xml:space="preserve">Miksi kertoja on hapantunut Microsoftista ?</w:t>
      </w:r>
    </w:p>
    <w:p>
      <w:r>
        <w:rPr>
          <w:b/>
        </w:rPr>
        <w:t xml:space="preserve">Esimerkki 1.5067</w:t>
      </w:r>
    </w:p>
    <w:p>
      <w:r>
        <w:t xml:space="preserve">Konteksti: Pahoinpitelijä voi pakottaa sinut hautaamaan asianmukaiset vihan ja raivon tunteet. " Vihaan sitä mitä hän teki . Pidin hänestä ennen .</w:t>
      </w:r>
    </w:p>
    <w:p>
      <w:r>
        <w:rPr>
          <w:b/>
        </w:rPr>
        <w:t xml:space="preserve">Tulos</w:t>
      </w:r>
    </w:p>
    <w:p>
      <w:r>
        <w:t xml:space="preserve">Miksi kertoja ehdottaa anteeksiannon lykkäämistä?</w:t>
      </w:r>
    </w:p>
    <w:p>
      <w:r>
        <w:rPr>
          <w:b/>
        </w:rPr>
        <w:t xml:space="preserve">Esimerkki 1.5068</w:t>
      </w:r>
    </w:p>
    <w:p>
      <w:r>
        <w:t xml:space="preserve">Konteksti: Menin suihkuun, mutta se oli täynnä, joten odotin oven ulkopuolella, ja tapasin jonkun japanilaisen opiskelijatytön. Hän oli viimeistä vuotta collegessa ? Ja hän etsi töitä.</w:t>
      </w:r>
    </w:p>
    <w:p>
      <w:r>
        <w:rPr>
          <w:b/>
        </w:rPr>
        <w:t xml:space="preserve">Tulos</w:t>
      </w:r>
    </w:p>
    <w:p>
      <w:r>
        <w:t xml:space="preserve">Koska jouduin odottamaan suihkuun pääsyä , koska se oli täynnä , missä olin ?</w:t>
      </w:r>
    </w:p>
    <w:p>
      <w:r>
        <w:rPr>
          <w:b/>
        </w:rPr>
        <w:t xml:space="preserve">Esimerkki 1.5069</w:t>
      </w:r>
    </w:p>
    <w:p>
      <w:r>
        <w:t xml:space="preserve">Konteksti: Seisoin snapple-automaatin luona , ja hän alkoi tuijottaa minua. Katsoin takaisin , ja tavallaan katsoin ulos , ja 5 sekuntia myöhemmin tajusin , että me vain tuijotimme toisiamme silmiin . Siitä lähtien olen pitänyt hänestä takaisin , mutta olen huomannut merkkejä . Kun hän käveli ulos luokkahuoneesta , hän oli menossa toiseen suuntaan , ja kun kävelin kavereideni kanssa , näin hänen silmäkulmastani kääntyvän ja menevän samaan suuntaan kuin minä .</w:t>
      </w:r>
    </w:p>
    <w:p>
      <w:r>
        <w:rPr>
          <w:b/>
        </w:rPr>
        <w:t xml:space="preserve">Tulos</w:t>
      </w:r>
    </w:p>
    <w:p>
      <w:r>
        <w:t xml:space="preserve">Miksi mies tuijottaa kertojaa noin?</w:t>
      </w:r>
    </w:p>
    <w:p>
      <w:r>
        <w:rPr>
          <w:b/>
        </w:rPr>
        <w:t xml:space="preserve">Esimerkki 1.5070</w:t>
      </w:r>
    </w:p>
    <w:p>
      <w:r>
        <w:t xml:space="preserve">Konteksti: Otin huuliharpun esiin ja aloitin jälleen yhden road jam -matkan. Seitsemän tuntia meni buy ja aloin harkita palaamista takaisin pusikkoon ja kutsua sitä päiväksi. Näin myrskyjä lähestyvän enkä halunnut kastua uudestaan.</w:t>
      </w:r>
    </w:p>
    <w:p>
      <w:r>
        <w:rPr>
          <w:b/>
        </w:rPr>
        <w:t xml:space="preserve">Tulos</w:t>
      </w:r>
    </w:p>
    <w:p>
      <w:r>
        <w:t xml:space="preserve">Mitä olisi tapahtunut, jos en olisi lähtenyt pian pusikkoon?</w:t>
      </w:r>
    </w:p>
    <w:p>
      <w:r>
        <w:rPr>
          <w:b/>
        </w:rPr>
        <w:t xml:space="preserve">Esimerkki 1.5071</w:t>
      </w:r>
    </w:p>
    <w:p>
      <w:r>
        <w:t xml:space="preserve">Konteksti: Tein niin, ja he käskivät minun tulla tänään puhumaan suoraan ja henkilökohtaisesti työttömyysvaltuutetun kanssa. Minulla on joitakin erityiskysymyksiä, joita sivusto tai käsikirja eivät täysin kata, joten tarvitsen oikean henkilön. He avasivat ovensa klo 9:00 ja menin sinne noin klo 8:50, koska halusin olla ensimmäinen jonossa saadakseni apua. Nainen oli mukava , mutta hän selitti , että kuvernööri oli leikannut rajusti työntekijöitä , jotka hallinnoivat osavaltion työttömyyttä ja että on vaikeampaa kuin koskaan saada apua puhelimitse .</w:t>
      </w:r>
    </w:p>
    <w:p>
      <w:r>
        <w:rPr>
          <w:b/>
        </w:rPr>
        <w:t xml:space="preserve">Tulos</w:t>
      </w:r>
    </w:p>
    <w:p>
      <w:r>
        <w:t xml:space="preserve">Miksi kirjoittaja meni puhumaan työttömyysasiamiehelle ?</w:t>
      </w:r>
    </w:p>
    <w:p>
      <w:r>
        <w:rPr>
          <w:b/>
        </w:rPr>
        <w:t xml:space="preserve">Esimerkki 1.5072</w:t>
      </w:r>
    </w:p>
    <w:p>
      <w:r>
        <w:t xml:space="preserve">Konteksti: Noin 95 % tapaamistani ihmisistä oli amerikkalaisia intiaaneja. Vietin muutaman tunnin kuvaten ja minut jopa kutsuttiin paikallisen kotiin, joka halusi näyttää minulle makuuhuoneessaan olevan puhvelin pään. Hän selitti , miten hän laittaa kallon kasvot alaspäin , jotta sen henki ei pääse karkaamaan . Sitten hän kutsui minut Sweatiin .</w:t>
      </w:r>
    </w:p>
    <w:p>
      <w:r>
        <w:rPr>
          <w:b/>
        </w:rPr>
        <w:t xml:space="preserve">Tulos</w:t>
      </w:r>
    </w:p>
    <w:p>
      <w:r>
        <w:t xml:space="preserve">Miltä heistä saattaa tuntua matkan aikana?</w:t>
      </w:r>
    </w:p>
    <w:p>
      <w:r>
        <w:rPr>
          <w:b/>
        </w:rPr>
        <w:t xml:space="preserve">Tulos</w:t>
      </w:r>
    </w:p>
    <w:p>
      <w:r>
        <w:t xml:space="preserve">Mikä voi olla tosiasia tämän henkilön tilanteesta ?</w:t>
      </w:r>
    </w:p>
    <w:p>
      <w:r>
        <w:rPr>
          <w:b/>
        </w:rPr>
        <w:t xml:space="preserve">Esimerkki 1.5073</w:t>
      </w:r>
    </w:p>
    <w:p>
      <w:r>
        <w:t xml:space="preserve">Konteksti: Vietin sitten keskiviikkoillan ja torstai-illan ja perjantain takaisin Brooklynissa ja viikonlopun ( toistaiseksi ) Catskillsissä. Uusi elämä alkaa maanantaina . Isäni saa lap - band leikkaus maanantaina . Luojan kiitos .</w:t>
      </w:r>
    </w:p>
    <w:p>
      <w:r>
        <w:rPr>
          <w:b/>
        </w:rPr>
        <w:t xml:space="preserve">Tulos</w:t>
      </w:r>
    </w:p>
    <w:p>
      <w:r>
        <w:t xml:space="preserve">Mistä syystä sanotaan, että uusi elämä alkaa?</w:t>
      </w:r>
    </w:p>
    <w:p>
      <w:r>
        <w:rPr>
          <w:b/>
        </w:rPr>
        <w:t xml:space="preserve">Esimerkki 1.5074</w:t>
      </w:r>
    </w:p>
    <w:p>
      <w:r>
        <w:t xml:space="preserve">Konteksti: Heather lähti paikalliseen kansalaisopistoon. Mielestäni se oli hyvä siirto hänelle hänen vammaisuutensa vuoksi. Hän on niin dsyesltinen ( sp ? ) ettei se ole edes hauskaa.</w:t>
      </w:r>
    </w:p>
    <w:p>
      <w:r>
        <w:rPr>
          <w:b/>
        </w:rPr>
        <w:t xml:space="preserve">Tulos</w:t>
      </w:r>
    </w:p>
    <w:p>
      <w:r>
        <w:t xml:space="preserve">Mitä hän voi tehdä auttaakseen lukihäiriönsä kanssa ?</w:t>
      </w:r>
    </w:p>
    <w:p>
      <w:r>
        <w:rPr>
          <w:b/>
        </w:rPr>
        <w:t xml:space="preserve">Tulos</w:t>
      </w:r>
    </w:p>
    <w:p>
      <w:r>
        <w:t xml:space="preserve">Mistä syystä kansalaisopisto on hyvä siirto Heatherille ?</w:t>
      </w:r>
    </w:p>
    <w:p>
      <w:r>
        <w:rPr>
          <w:b/>
        </w:rPr>
        <w:t xml:space="preserve">Tulos</w:t>
      </w:r>
    </w:p>
    <w:p>
      <w:r>
        <w:t xml:space="preserve">Miksi lukihäiriö estää Heatheria opiskelemasta vaikeita asioita?</w:t>
      </w:r>
    </w:p>
    <w:p>
      <w:r>
        <w:rPr>
          <w:b/>
        </w:rPr>
        <w:t xml:space="preserve">Tulos</w:t>
      </w:r>
    </w:p>
    <w:p>
      <w:r>
        <w:t xml:space="preserve">Miksi Heather on valinnut Community Collegen?</w:t>
      </w:r>
    </w:p>
    <w:p>
      <w:r>
        <w:rPr>
          <w:b/>
        </w:rPr>
        <w:t xml:space="preserve">Esimerkki 1.5075</w:t>
      </w:r>
    </w:p>
    <w:p>
      <w:r>
        <w:t xml:space="preserve">Konteksti: (Samaan aikaan ne toiset viisitoista ihmistä seisovat siinä ja haluavat vain, että joku valitsee yhden.). ) Myönnän, että vietin aamun ensimmäisen puoliskon tietäen, miten kaikki tehdään, ja varmistin, että kaikki tiesivät, että minä tiesin, miten se tehdään. Se oli kuitenkin selvää, että tämä kommunikointitapa ei toiminut, ja tajusin, että minun oli pidettävä suuni kiinni, jos aiomme saada mitään aikaan.</w:t>
      </w:r>
    </w:p>
    <w:p>
      <w:r>
        <w:rPr>
          <w:b/>
        </w:rPr>
        <w:t xml:space="preserve">Tulos</w:t>
      </w:r>
    </w:p>
    <w:p>
      <w:r>
        <w:t xml:space="preserve">Mikä voi olla uskottava syy siihen, että viestintämenetelmä ei toiminut?</w:t>
      </w:r>
    </w:p>
    <w:p>
      <w:r>
        <w:rPr>
          <w:b/>
        </w:rPr>
        <w:t xml:space="preserve">Esimerkki 1.5076</w:t>
      </w:r>
    </w:p>
    <w:p>
      <w:r>
        <w:t xml:space="preserve">Konteksti: joten olen valmis . annan Michael on mitä hän haluaa.pitämällä hänet suhde hän haluaa ulos vain tuhota meidät molemmat . joten annan hänen päättää, mitä tehdä . en jaa mielipiteitäni tai miten tunnen , haluan vain hänen harkita itseään vain .</w:t>
      </w:r>
    </w:p>
    <w:p>
      <w:r>
        <w:rPr>
          <w:b/>
        </w:rPr>
        <w:t xml:space="preserve">Tulos</w:t>
      </w:r>
    </w:p>
    <w:p>
      <w:r>
        <w:t xml:space="preserve">Mikä kuvaa parhaiten suhdetta ?</w:t>
      </w:r>
    </w:p>
    <w:p>
      <w:r>
        <w:rPr>
          <w:b/>
        </w:rPr>
        <w:t xml:space="preserve">Esimerkki 1.5077</w:t>
      </w:r>
    </w:p>
    <w:p>
      <w:r>
        <w:t xml:space="preserve">Konteksti: Niin minä kaasu päälle , ja juoksin huoneeseeni . Äiti soitti minulle ja pyysi minua menemään keittiöön . Hän näpisti ja veti korvaani.koska jätin tulen päälle kun juoksin huoneeseeni . Arinan mielestä se on niin hauskaa huh .</w:t>
      </w:r>
    </w:p>
    <w:p>
      <w:r>
        <w:rPr>
          <w:b/>
        </w:rPr>
        <w:t xml:space="preserve">Tulos</w:t>
      </w:r>
    </w:p>
    <w:p>
      <w:r>
        <w:t xml:space="preserve">Miksi kertoja kärsii korvakivusta ?</w:t>
      </w:r>
    </w:p>
    <w:p>
      <w:r>
        <w:rPr>
          <w:b/>
        </w:rPr>
        <w:t xml:space="preserve">Esimerkki 1.5078</w:t>
      </w:r>
    </w:p>
    <w:p>
      <w:r>
        <w:t xml:space="preserve">Konteksti: Ei , tämä ajatus vain sai hänen sydämensä hakkaamaan paljon kovemmin ja kiellettyjä kuvia yrittämään ponnahtaa hänen päähänsä. Hyvin , hyvin vaarallisia kuvia , joita hän ei kuitenkaan voinut kieltää itseltään nautintoa kieroutuneessa mielikuvituksessaan .</w:t>
      </w:r>
    </w:p>
    <w:p>
      <w:r>
        <w:rPr>
          <w:b/>
        </w:rPr>
        <w:t xml:space="preserve">Tulos</w:t>
      </w:r>
    </w:p>
    <w:p>
      <w:r>
        <w:t xml:space="preserve">Miksi kertoja kamppailee ajatustensa kanssa ?</w:t>
      </w:r>
    </w:p>
    <w:p>
      <w:r>
        <w:rPr>
          <w:b/>
        </w:rPr>
        <w:t xml:space="preserve">Esimerkki 1.5079</w:t>
      </w:r>
    </w:p>
    <w:p>
      <w:r>
        <w:t xml:space="preserve">Konteksti: Siellä on orientaatio, johon minun on mentävä, jotta voin oppia koulusta ja ilmoittautua luokkiin ennen kuin ne täyttyvät. Tämä orientaatio järjestetään kahtena päivänä heinäkuun lopussa , maanantaina 28. päivä ja keskiviikkona 30. päivä. Paskat!</w:t>
      </w:r>
    </w:p>
    <w:p>
      <w:r>
        <w:rPr>
          <w:b/>
        </w:rPr>
        <w:t xml:space="preserve">Tulos</w:t>
      </w:r>
    </w:p>
    <w:p>
      <w:r>
        <w:t xml:space="preserve">Miksi perehdytys järjestetään vain kahtena mahdollisena päivänä vuodessa?</w:t>
      </w:r>
    </w:p>
    <w:p>
      <w:r>
        <w:rPr>
          <w:b/>
        </w:rPr>
        <w:t xml:space="preserve">Esimerkki 1.5080</w:t>
      </w:r>
    </w:p>
    <w:p>
      <w:r>
        <w:t xml:space="preserve">Konteksti: Pelin päivämäärä : 8. elokuuta 2008 Twins 4 , Royals 1 / Box Score WP : Slowey ( 8 - 8 ) , LP : Davies ( 5 - 3 ) , SV : Nathan ( 31 ) Royal Home Runs : None Royals Record : 53 - 63 Juuri kun alat saada mukava Royals voittaa , he menevät tappioputkeen . Kyle Davies oli suunnilleen niin huono kuin olen koskaan nähnyt häntä . Hän käveli viisi kaveria ja antoi kolme juoksua 69 syöttöä ennen kuin hänet vedetään pois pelistä vain 2,1 sisävuoron jälkeen. Meidän bullpen oli hyvin levännyt vapaapäivän jälkeen , mutta Joel Peralta meni normaalia pidempään ( 3.1 sisävuoroa - ei juoksuja , yksi osuma ) .</w:t>
      </w:r>
    </w:p>
    <w:p>
      <w:r>
        <w:rPr>
          <w:b/>
        </w:rPr>
        <w:t xml:space="preserve">Tulos</w:t>
      </w:r>
    </w:p>
    <w:p>
      <w:r>
        <w:t xml:space="preserve">Minkälainen box score on kuvattu ?</w:t>
      </w:r>
    </w:p>
    <w:p>
      <w:r>
        <w:rPr>
          <w:b/>
        </w:rPr>
        <w:t xml:space="preserve">Esimerkki 1.5081</w:t>
      </w:r>
    </w:p>
    <w:p>
      <w:r>
        <w:t xml:space="preserve">Konteksti: Sitten huone tyhjeni. Olin vielä hämmentynyt , kun tämä upea naisen yksilö tuli huoneeseen . Hän oli lohduttava , ja kerroin hänelle mitä päässäni liikkui , ja hän tajusi , että olin saanut jonkinlaisen lievän muistinmenetyksen ja että hän katsoisi sen.</w:t>
      </w:r>
    </w:p>
    <w:p>
      <w:r>
        <w:rPr>
          <w:b/>
        </w:rPr>
        <w:t xml:space="preserve">Tulos</w:t>
      </w:r>
    </w:p>
    <w:p>
      <w:r>
        <w:t xml:space="preserve">Miksi huone tyhjeni?</w:t>
      </w:r>
    </w:p>
    <w:p>
      <w:r>
        <w:rPr>
          <w:b/>
        </w:rPr>
        <w:t xml:space="preserve">Esimerkki 1.5082</w:t>
      </w:r>
    </w:p>
    <w:p>
      <w:r>
        <w:t xml:space="preserve">Konteksti: Onneksi on haasteita ! Olin yhdessä vaiheessa tänä iltana täydellisessä luovuuden pysähdyksissä , ja aloin olla todella huolissani . Mikään ei sytyttänyt luovuuttani , ja yleensä siihen ei tarvita muuta kuin kaunis paperiarkki ! Aloin turhautua ! !.</w:t>
      </w:r>
    </w:p>
    <w:p>
      <w:r>
        <w:rPr>
          <w:b/>
        </w:rPr>
        <w:t xml:space="preserve">Tulos</w:t>
      </w:r>
    </w:p>
    <w:p>
      <w:r>
        <w:t xml:space="preserve">Mitä on voinut tapahtua luovan eston jälkeen ?</w:t>
      </w:r>
    </w:p>
    <w:p>
      <w:r>
        <w:rPr>
          <w:b/>
        </w:rPr>
        <w:t xml:space="preserve">Esimerkki 1.5083</w:t>
      </w:r>
    </w:p>
    <w:p>
      <w:r>
        <w:t xml:space="preserve">Konteksti: Polku kohti mahdottoman hiljaista ja pimeää maisemaa . Tunneli . Hänen takanaan vallitsi hiljaisuus , lukuun ottamatta sähkön särinää , jossa useat kuluneet johdot roikkuivat löysästi valtavasta massasta , jonka ääriviivat olivat liian hämärät hahmottaa . Yksikään askel ei seurannut eikä kukaan katsellut.</w:t>
      </w:r>
    </w:p>
    <w:p>
      <w:r>
        <w:rPr>
          <w:b/>
        </w:rPr>
        <w:t xml:space="preserve">Tulos</w:t>
      </w:r>
    </w:p>
    <w:p>
      <w:r>
        <w:t xml:space="preserve">Mikä mahtaa olla tämän postauksen syy ?</w:t>
      </w:r>
    </w:p>
    <w:p>
      <w:r>
        <w:rPr>
          <w:b/>
        </w:rPr>
        <w:t xml:space="preserve">Esimerkki 1.5084</w:t>
      </w:r>
    </w:p>
    <w:p>
      <w:r>
        <w:t xml:space="preserve">Konteksti: ja vain läheiset ystäväni tietävät tarkalleen miksi. toivon, että maailma voisi vain pysähtyä hetkeksi, jotta kesäni ei olisi ohi puolentoista viikon kuluttua.</w:t>
      </w:r>
    </w:p>
    <w:p>
      <w:r>
        <w:rPr>
          <w:b/>
        </w:rPr>
        <w:t xml:space="preserve">Tulos</w:t>
      </w:r>
    </w:p>
    <w:p>
      <w:r>
        <w:t xml:space="preserve">Kuka muu tietää, että henkilö on hermostunut koulusta ?</w:t>
      </w:r>
    </w:p>
    <w:p>
      <w:r>
        <w:rPr>
          <w:b/>
        </w:rPr>
        <w:t xml:space="preserve">Tulos</w:t>
      </w:r>
    </w:p>
    <w:p>
      <w:r>
        <w:t xml:space="preserve">Miksi kertoja sanoo, että maailma pysähtyisi?</w:t>
      </w:r>
    </w:p>
    <w:p>
      <w:r>
        <w:rPr>
          <w:b/>
        </w:rPr>
        <w:t xml:space="preserve">Esimerkki 1.5085</w:t>
      </w:r>
    </w:p>
    <w:p>
      <w:r>
        <w:t xml:space="preserve">Konteksti: Tiedättehän sen sanonnan, että älä koskaan laske kanoja ennen kuin ne ovat kuoriutuneet? No minä olen syyllistynyt juuri siihen. Viime viikon tiistaina olin Lexingtonissa hengailemassa joidenkin ystävieni kanssa, joita en ollut nähnyt vähään aikaan. Olin oikeastaan suunnitellut palaavani kotiin viime viikon sunnuntaina, mutta jäin lopulta pidemmäksi aikaa.</w:t>
      </w:r>
    </w:p>
    <w:p>
      <w:r>
        <w:rPr>
          <w:b/>
        </w:rPr>
        <w:t xml:space="preserve">Tulos</w:t>
      </w:r>
    </w:p>
    <w:p>
      <w:r>
        <w:t xml:space="preserve">Mitä ei välttämättä tapahdu, jos teen suunnitelmia lähteä kotiin viikon päästä ?</w:t>
      </w:r>
    </w:p>
    <w:p>
      <w:r>
        <w:rPr>
          <w:b/>
        </w:rPr>
        <w:t xml:space="preserve">Esimerkki 1.5086</w:t>
      </w:r>
    </w:p>
    <w:p>
      <w:r>
        <w:t xml:space="preserve">Konteksti: Mutta kun tein muutamia myönnytyksiä ( useita välilaskuja , surkea geneerinen lentoyhtiöiden ) ja otti ylimääräisen vapaapäivän ( seuraavana maanantaina ) huomasin, että voisin saada ulos Buffalo rikkomatta pankki . Joulu on myös hyvä mennä , vaikka en ole tehnyt mitään suunnitelmia vielä . Odotan, että Virgin America aloittaa palkitsemisohjelmansa ( arviolta lokakuun alussa ) ja katson, saanko ilmaisen lennon kotiin .</w:t>
      </w:r>
    </w:p>
    <w:p>
      <w:r>
        <w:rPr>
          <w:b/>
        </w:rPr>
        <w:t xml:space="preserve">Tulos</w:t>
      </w:r>
    </w:p>
    <w:p>
      <w:r>
        <w:t xml:space="preserve">Mitä ehkä tarkoitin sanoessani "räjäyttää pankin"?</w:t>
      </w:r>
    </w:p>
    <w:p>
      <w:r>
        <w:rPr>
          <w:b/>
        </w:rPr>
        <w:t xml:space="preserve">Esimerkki 1.5087</w:t>
      </w:r>
    </w:p>
    <w:p>
      <w:r>
        <w:t xml:space="preserve">Konteksti: Kävin maanantaina ennen kuin hain koiran kennelistä ja johtaja oli paikalla. Olimme yhtä hämmentyneitä kuin minä että kuitissa luki Legs / reidet mutta laskutettiin tavallisesta ateriasta . Hän ei antanut minulle vain valkoista lihaa , hän myös sisällytti perunamuusia / kastike ja kaksi keksiä . Nyt se on asiakaspalvelua . Ensimmäinen ilta luokassa oli tapahtumarikas .</w:t>
      </w:r>
    </w:p>
    <w:p>
      <w:r>
        <w:rPr>
          <w:b/>
        </w:rPr>
        <w:t xml:space="preserve">Tulos</w:t>
      </w:r>
    </w:p>
    <w:p>
      <w:r>
        <w:t xml:space="preserve">Missä olinkaan, kun pääjohtaja kohteli minua hyvin ystävällisesti?</w:t>
      </w:r>
    </w:p>
    <w:p>
      <w:r>
        <w:rPr>
          <w:b/>
        </w:rPr>
        <w:t xml:space="preserve">Esimerkki 1.5088</w:t>
      </w:r>
    </w:p>
    <w:p>
      <w:r>
        <w:t xml:space="preserve">Konteksti: Eibach oli SUPER kuuma, mutta siellä oli paljon hyvin muokattuja autoja ja joitakin ei niin hyvin muokattuja. Joka tapauksessa sain muutaman kunnon kuvan . Olin yksi miljoonasta dSLR:n kanssa siellä , se oli hullua .</w:t>
      </w:r>
    </w:p>
    <w:p>
      <w:r>
        <w:rPr>
          <w:b/>
        </w:rPr>
        <w:t xml:space="preserve">Tulos</w:t>
      </w:r>
    </w:p>
    <w:p>
      <w:r>
        <w:t xml:space="preserve">Mitä henkilö on saattanut yrittää tehdä ?</w:t>
      </w:r>
    </w:p>
    <w:p>
      <w:r>
        <w:rPr>
          <w:b/>
        </w:rPr>
        <w:t xml:space="preserve">Esimerkki 1.5089</w:t>
      </w:r>
    </w:p>
    <w:p>
      <w:r>
        <w:t xml:space="preserve">Konteksti: Olen saanut hienoa postia sitten viimeisen bloggaukseni ja minulla on joukko hienoja ihmisiä ja tapahtumia, joista voin kertoa teille. Minulla on podcastia työstettävänä , joten kerron teille nyt vain parista ... Samantha Caffee ottaa vastaan tilauksia hänen uudesta " Miss Madeline " talonpoika - tyylisestä esiliinamekostaan, joka on kuvassa yllä . Vakavana esiliinaharrastajana en malta odottaa, että voin tehdä pari tällaista suloista mekkoa tytöilleni. Mekko tulee koot 6 kuukautta 4 ja 5 - 10 .</w:t>
      </w:r>
    </w:p>
    <w:p>
      <w:r>
        <w:rPr>
          <w:b/>
        </w:rPr>
        <w:t xml:space="preserve">Tulos</w:t>
      </w:r>
    </w:p>
    <w:p>
      <w:r>
        <w:t xml:space="preserve">Oliko hanke menestyksekäs liiketoimintayritys?</w:t>
      </w:r>
    </w:p>
    <w:p>
      <w:r>
        <w:rPr>
          <w:b/>
        </w:rPr>
        <w:t xml:space="preserve">Esimerkki 1.5090</w:t>
      </w:r>
    </w:p>
    <w:p>
      <w:r>
        <w:t xml:space="preserve">Konteksti: He tietävät sen, kun he näkevät sen, ja he näkivät sen viime yönä. Kaikista rintamahyökkäyksistä huolimatta oli yksi keskeinen repliikki, joka livahti monien katsojien tutkan alta - erityisesti niiden harvojen diskurssien, joita kuulin jälkeenpäin, ja se oli aivan oikein. Politiikka ei ole vain puolueiden ja kilpailevien etujen peliä.</w:t>
      </w:r>
    </w:p>
    <w:p>
      <w:r>
        <w:rPr>
          <w:b/>
        </w:rPr>
        <w:t xml:space="preserve">Tulos</w:t>
      </w:r>
    </w:p>
    <w:p>
      <w:r>
        <w:t xml:space="preserve">Mitä voidaan päätellä siitä, miten suhtaudun politiikkaan ?</w:t>
      </w:r>
    </w:p>
    <w:p>
      <w:r>
        <w:rPr>
          <w:b/>
        </w:rPr>
        <w:t xml:space="preserve">Esimerkki 1.5091</w:t>
      </w:r>
    </w:p>
    <w:p>
      <w:r>
        <w:t xml:space="preserve">Konteksti: Minun piti kerran pysäyttää auto, koska se uhkasi ylikuumentua. Harkitsin paluuta suositulle polun päätepisteelle , mutta päätin , että haluan tehdä vaelluksen , jota varten tulin sinne , joten jatkoin pelonsekaisin mielin matkaa . Onneksi tie parani puolen kilometrin sisällä. Vaellus oli upea . Joskus metsän halki kiemurrellessa tuntuu epätodelliselta , se on niin kaunista .</w:t>
      </w:r>
    </w:p>
    <w:p>
      <w:r>
        <w:rPr>
          <w:b/>
        </w:rPr>
        <w:t xml:space="preserve">Tulos</w:t>
      </w:r>
    </w:p>
    <w:p>
      <w:r>
        <w:t xml:space="preserve">Mikä voi olla fakta tämän henkilön vaelluksesta ?</w:t>
      </w:r>
    </w:p>
    <w:p>
      <w:r>
        <w:rPr>
          <w:b/>
        </w:rPr>
        <w:t xml:space="preserve">Tulos</w:t>
      </w:r>
    </w:p>
    <w:p>
      <w:r>
        <w:t xml:space="preserve">Mikä voi olla syynä niiden vaellusesteisiin ?</w:t>
      </w:r>
    </w:p>
    <w:p>
      <w:r>
        <w:rPr>
          <w:b/>
        </w:rPr>
        <w:t xml:space="preserve">Esimerkki 1.5092</w:t>
      </w:r>
    </w:p>
    <w:p>
      <w:r>
        <w:t xml:space="preserve">Konteksti: Ja hän ei välittänyt . Hän ryhtyi siivoamaan taloa ja valmistautumaan Ennisin saapumiseen. Ennis oli vielä kainalosauvojen varassa , joten Jack laittoi pois kaiken, mikä olisi ollut esteenä. Hän teki leivottua zitiä ja laittoi sen pakastimeen, jotta he voisivat syödä sitä aina, kun se olisi sopivaa, ja hän pääsi vihdoin taas Ennisin huoneeseen, jotta hän voisi siivota ja laittaa sen valmiiksi Ennisiä varten.</w:t>
      </w:r>
    </w:p>
    <w:p>
      <w:r>
        <w:rPr>
          <w:b/>
        </w:rPr>
        <w:t xml:space="preserve">Tulos</w:t>
      </w:r>
    </w:p>
    <w:p>
      <w:r>
        <w:t xml:space="preserve">Kun Ennis satutti itsensä , mitä tapahtui ?</w:t>
      </w:r>
    </w:p>
    <w:p>
      <w:r>
        <w:rPr>
          <w:b/>
        </w:rPr>
        <w:t xml:space="preserve">Tulos</w:t>
      </w:r>
    </w:p>
    <w:p>
      <w:r>
        <w:t xml:space="preserve">Mitä Ennisille tapahtui ennen hänen kotiinpaluutaan ?</w:t>
      </w:r>
    </w:p>
    <w:p>
      <w:r>
        <w:rPr>
          <w:b/>
        </w:rPr>
        <w:t xml:space="preserve">Tulos</w:t>
      </w:r>
    </w:p>
    <w:p>
      <w:r>
        <w:t xml:space="preserve">Mistä syystä Ennisin huoneeseen ei olisi voitu mennä aikaisemmin?</w:t>
      </w:r>
    </w:p>
    <w:p>
      <w:r>
        <w:rPr>
          <w:b/>
        </w:rPr>
        <w:t xml:space="preserve">Tulos</w:t>
      </w:r>
    </w:p>
    <w:p>
      <w:r>
        <w:t xml:space="preserve">Mitä voi tapahtua sen jälkeen ?</w:t>
      </w:r>
    </w:p>
    <w:p>
      <w:r>
        <w:rPr>
          <w:b/>
        </w:rPr>
        <w:t xml:space="preserve">Esimerkki 1.5093</w:t>
      </w:r>
    </w:p>
    <w:p>
      <w:r>
        <w:t xml:space="preserve">Konteksti: Kalastussiima solmut ja miten koota kalastusveneen targa top . Vihdoinkin siisti , käyttäjä - ystävällinen targa top kalastusveneeseen, joka ehdottomasti suorittaa . Katsokaa meidän online-sivulla osoitteessa Kalastussiima solmut Ajattele käteviä ominaisuuksia : - * Runsaasti pääsyä veteen - erilainen kuin bimini tyyppi , kalastajatvoisi kalastaa pois kummaltakin puolelta veneen ilman useita sauvat ja hihnat . Paljon aluetta liikkua, kun syötti valu lisäksi , kun lasku, että hullu kala, joka vetää kalastajat puoli ympäri veneen .</w:t>
      </w:r>
    </w:p>
    <w:p>
      <w:r>
        <w:rPr>
          <w:b/>
        </w:rPr>
        <w:t xml:space="preserve">Tulos</w:t>
      </w:r>
    </w:p>
    <w:p>
      <w:r>
        <w:t xml:space="preserve">Mitä voi tapahtua siiman solmimisen aikana?</w:t>
      </w:r>
    </w:p>
    <w:p>
      <w:r>
        <w:rPr>
          <w:b/>
        </w:rPr>
        <w:t xml:space="preserve">Esimerkki 1.5094</w:t>
      </w:r>
    </w:p>
    <w:p>
      <w:r>
        <w:t xml:space="preserve">Konteksti: Jos olen hereillä tavallista aikaisemmin ja katson häntä ikkunasta valmistautumassa toiseen vaikeaan päivään, on vaikea olla tukehtumatta kiitollisuuteen ja pieneen suruun. Toivon, että hän olisi onnellisempi elämänsä kanssa. Hän luulee, ettei hänellä ole mitään näytettävää.</w:t>
      </w:r>
    </w:p>
    <w:p>
      <w:r>
        <w:rPr>
          <w:b/>
        </w:rPr>
        <w:t xml:space="preserve">Tulos</w:t>
      </w:r>
    </w:p>
    <w:p>
      <w:r>
        <w:t xml:space="preserve">Millainen olo minulla on juuri nyt?</w:t>
      </w:r>
    </w:p>
    <w:p>
      <w:r>
        <w:rPr>
          <w:b/>
        </w:rPr>
        <w:t xml:space="preserve">Esimerkki 1.5095</w:t>
      </w:r>
    </w:p>
    <w:p>
      <w:r>
        <w:t xml:space="preserve">Konteksti: Kerroin tädilleni , joka vastasi puhelimeen, kun äitini soitti juuri silloin ja kertoi hänelle . Syy miksi minun oli pitänyt mennä isotätini luokse oli hakea isoisäni ja setäni . Nousimme autoon ( sain olla takana enkä ajaa ... Vihaan ajamista . ).</w:t>
      </w:r>
    </w:p>
    <w:p>
      <w:r>
        <w:rPr>
          <w:b/>
        </w:rPr>
        <w:t xml:space="preserve">Tulos</w:t>
      </w:r>
    </w:p>
    <w:p>
      <w:r>
        <w:t xml:space="preserve">Miksi vihaat ajamista?</w:t>
      </w:r>
    </w:p>
    <w:p>
      <w:r>
        <w:rPr>
          <w:b/>
        </w:rPr>
        <w:t xml:space="preserve">Esimerkki 1.5096</w:t>
      </w:r>
    </w:p>
    <w:p>
      <w:r>
        <w:t xml:space="preserve">Konteksti: Eilen oli ensimmäinen päivä, jolloin hän palasi töihin, ja olit hieman nirso kanssani suurimman osan päivästä . Kuitenkin heti kun isi astui ovesta sisään rauhoituit, kun hän piti sinua sylissään ja hymyili kuin sanoakseen, että kaikki on taas hyvin maailmassa. Me aiomme viedä isin ulos syntymäpäivälounaalle ihan kohta ja en voi kuvitella suurempaa syntymäpäivälahjaa, jota me kaksi voisimme toivoa, kuin että saisimme sinut joka päivä elämäämme.</w:t>
      </w:r>
    </w:p>
    <w:p>
      <w:r>
        <w:rPr>
          <w:b/>
        </w:rPr>
        <w:t xml:space="preserve">Tulos</w:t>
      </w:r>
    </w:p>
    <w:p>
      <w:r>
        <w:t xml:space="preserve">Miksi hän oli nirso koko päivän?</w:t>
      </w:r>
    </w:p>
    <w:p>
      <w:r>
        <w:rPr>
          <w:b/>
        </w:rPr>
        <w:t xml:space="preserve">Esimerkki 1.5097</w:t>
      </w:r>
    </w:p>
    <w:p>
      <w:r>
        <w:t xml:space="preserve">Konteksti: Asiat olivat olleet hieman hankalia jo jonkin aikaa, me molemmat tiesimme sen. Olimme eri mieltä monista asioista , mutta emme voineet nauraa sille. Ystäväni, jonka kanssa en ollut yhtä läheinen, kirjoitti MySpaceen jotain minusta ja poikaystävästäni ( lue vain tätä edeltävä merkintä... siitä on kyse ), mikä todella loukkasi minua. Kyse oli jostain täysin typerästä asiasta .</w:t>
      </w:r>
    </w:p>
    <w:p>
      <w:r>
        <w:rPr>
          <w:b/>
        </w:rPr>
        <w:t xml:space="preserve">Tulos</w:t>
      </w:r>
    </w:p>
    <w:p>
      <w:r>
        <w:t xml:space="preserve">Mikä voi olla syy siihen, että he ovat niin vihaisia ?</w:t>
      </w:r>
    </w:p>
    <w:p>
      <w:r>
        <w:rPr>
          <w:b/>
        </w:rPr>
        <w:t xml:space="preserve">Esimerkki 1.5098</w:t>
      </w:r>
    </w:p>
    <w:p>
      <w:r>
        <w:t xml:space="preserve">Konteksti: Se oli kysymys, jonka Andy Husbands , Tremont 647:n peloton kokki ja Sister Sorel esittivät minulle, kun istuimme yhdessä Starbucksissa muutama viikko sitten. Olin nimittäin saanut haastattelun Andyn kanssa ottamalla häneen yhteyttä yhteisen ystävän FaceBook-sivun kautta useita viikkoja aiemmin. Joten tässä minä istuin , kun tämä pitkäaikainen bostonilainen kokki ja keittokirjan kirjoittaja yritti selittää minulle, mistä hänessä on kyse ja mihin hänen tietonsa ja tyylinsä vievät häntä.</w:t>
      </w:r>
    </w:p>
    <w:p>
      <w:r>
        <w:rPr>
          <w:b/>
        </w:rPr>
        <w:t xml:space="preserve">Tulos</w:t>
      </w:r>
    </w:p>
    <w:p>
      <w:r>
        <w:t xml:space="preserve">Kuka oli haastattelun kohde ?</w:t>
      </w:r>
    </w:p>
    <w:p>
      <w:r>
        <w:rPr>
          <w:b/>
        </w:rPr>
        <w:t xml:space="preserve">Tulos</w:t>
      </w:r>
    </w:p>
    <w:p>
      <w:r>
        <w:t xml:space="preserve">Miksi hän halusi haastattelun?</w:t>
      </w:r>
    </w:p>
    <w:p>
      <w:r>
        <w:rPr>
          <w:b/>
        </w:rPr>
        <w:t xml:space="preserve">Esimerkki 1.5099</w:t>
      </w:r>
    </w:p>
    <w:p>
      <w:r>
        <w:t xml:space="preserve">Konteksti: Best Bail Bonds of Broward ei asettanut panttioikeuksia kiinteistöihin ja ainakin yksi kodeista on ulosotossa ja myynnissä , perjantaina esitettyjen todisteiden mukaan. Mohanlalin puolustusasianajaja kertoi Goldille vuonna 2007, että yksi vakuuskiinteistö - Mohanlalin isän omistama koti Sunrisen Floridassa - oli St. Laurentin mukaan yli 250 000 dollarin arvoinen. Itse asiassa kyseiseen kotiin, jolla ei ole omaa pääomaa, on useita kiinnityksiä, sanoi St. Laurent , joka on erikoistunut vakuusoikeuteen.</w:t>
      </w:r>
    </w:p>
    <w:p>
      <w:r>
        <w:rPr>
          <w:b/>
        </w:rPr>
        <w:t xml:space="preserve">Tulos</w:t>
      </w:r>
    </w:p>
    <w:p>
      <w:r>
        <w:t xml:space="preserve">Miksi joku menisi tähän yritykseen ?</w:t>
      </w:r>
    </w:p>
    <w:p>
      <w:r>
        <w:rPr>
          <w:b/>
        </w:rPr>
        <w:t xml:space="preserve">Esimerkki 1.5100</w:t>
      </w:r>
    </w:p>
    <w:p>
      <w:r>
        <w:t xml:space="preserve">Konteksti: vihamielinen ! ! ! eilen ajattelin, että ei olisi hyvä päivä ... mutta siitä tuli ihan hyvä ... en ollut vihainen , en ollut liian iloinen ... ihan hyvä ... mutta tänään odotin parempaa päivää .. olin jopa valmistautunut ! Olin innoissani siitä, että näen hänet taas... Hän kätteli minua olkapäälle heti, kun hän tuli sisään... mutta siinä se sitten olikin! Se oli päivän kohokohta! !.</w:t>
      </w:r>
    </w:p>
    <w:p>
      <w:r>
        <w:rPr>
          <w:b/>
        </w:rPr>
        <w:t xml:space="preserve">Tulos</w:t>
      </w:r>
    </w:p>
    <w:p>
      <w:r>
        <w:t xml:space="preserve">Mikä voi olla reasob olin niin pettynyt ?</w:t>
      </w:r>
    </w:p>
    <w:p>
      <w:r>
        <w:rPr>
          <w:b/>
        </w:rPr>
        <w:t xml:space="preserve">Esimerkki 1.5101</w:t>
      </w:r>
    </w:p>
    <w:p>
      <w:r>
        <w:t xml:space="preserve">Konteksti: Te UTSA ihmiset tiedätte, millaista on löytää pysäköinti. En n välitä oli niin kauan kuin minulla oli paikka , ajoin ensimmäiseen paikkaan löysin ja juoksi . Ei, kirjaimellisesti juoksin.</w:t>
      </w:r>
    </w:p>
    <w:p>
      <w:r>
        <w:rPr>
          <w:b/>
        </w:rPr>
        <w:t xml:space="preserve">Tulos</w:t>
      </w:r>
    </w:p>
    <w:p>
      <w:r>
        <w:t xml:space="preserve">Miksi kertojan voi olla vaikea pysäköidä ?</w:t>
      </w:r>
    </w:p>
    <w:p>
      <w:r>
        <w:rPr>
          <w:b/>
        </w:rPr>
        <w:t xml:space="preserve">Esimerkki 1.5102</w:t>
      </w:r>
    </w:p>
    <w:p>
      <w:r>
        <w:t xml:space="preserve">Konteksti: Los Angelesissa tai Miamissa asuvat uima-altaan omistajat voivat roiskia ympäri vuoden. Mutta niille, jotka asuvat siellä, missä talvi on tulossa , sulkeminen on välttämättömyys. Prosessiin kuuluu useita vaiheita, White sanoi, joista osa on ehkä parempi jättää ammattilaisen tehtäväksi.</w:t>
      </w:r>
    </w:p>
    <w:p>
      <w:r>
        <w:rPr>
          <w:b/>
        </w:rPr>
        <w:t xml:space="preserve">Tulos</w:t>
      </w:r>
    </w:p>
    <w:p>
      <w:r>
        <w:t xml:space="preserve">Jos asut San Diegossa, pitääkö uima-allas sulkea ?</w:t>
      </w:r>
    </w:p>
    <w:p>
      <w:r>
        <w:rPr>
          <w:b/>
        </w:rPr>
        <w:t xml:space="preserve">Tulos</w:t>
      </w:r>
    </w:p>
    <w:p>
      <w:r>
        <w:t xml:space="preserve">Mistä syystä jonkun pitäisi sulkea uima-altaansa ?</w:t>
      </w:r>
    </w:p>
    <w:p>
      <w:r>
        <w:rPr>
          <w:b/>
        </w:rPr>
        <w:t xml:space="preserve">Tulos</w:t>
      </w:r>
    </w:p>
    <w:p>
      <w:r>
        <w:t xml:space="preserve">Mikä mahtaa olla syynä siihen, että ne voivat roiskia ympäri vuoden ?</w:t>
      </w:r>
    </w:p>
    <w:p>
      <w:r>
        <w:rPr>
          <w:b/>
        </w:rPr>
        <w:t xml:space="preserve">Tulos</w:t>
      </w:r>
    </w:p>
    <w:p>
      <w:r>
        <w:t xml:space="preserve">Mitä herra White tekisi, jos hänellä olisi uima-allas valmiina suljettavaksi?</w:t>
      </w:r>
    </w:p>
    <w:p>
      <w:r>
        <w:rPr>
          <w:b/>
        </w:rPr>
        <w:t xml:space="preserve">Tulos</w:t>
      </w:r>
    </w:p>
    <w:p>
      <w:r>
        <w:t xml:space="preserve">Miksi herra White kehottaa muita hakemaan ammattiapua?</w:t>
      </w:r>
    </w:p>
    <w:p>
      <w:r>
        <w:rPr>
          <w:b/>
        </w:rPr>
        <w:t xml:space="preserve">Esimerkki 1.5103</w:t>
      </w:r>
    </w:p>
    <w:p>
      <w:r>
        <w:t xml:space="preserve">Konteksti: Meidän piti mennä tänään . MUTTA tiistaina , lääkärimme soitti uudelleen kertoakseen meille , että loputkin verilukemat olivat tulleet takaisin . Ja Zeken vasta-aineet olivat muuttuneet eikä hänellä enää ole Hep-testiä . B-positiivinen !.</w:t>
      </w:r>
    </w:p>
    <w:p>
      <w:r>
        <w:rPr>
          <w:b/>
        </w:rPr>
        <w:t xml:space="preserve">Tulos</w:t>
      </w:r>
    </w:p>
    <w:p>
      <w:r>
        <w:t xml:space="preserve">Mikä mahtaa olla Zeken reaktio tähän lääkärin uutiseen ?</w:t>
      </w:r>
    </w:p>
    <w:p>
      <w:r>
        <w:rPr>
          <w:b/>
        </w:rPr>
        <w:t xml:space="preserve">Tulos</w:t>
      </w:r>
    </w:p>
    <w:p>
      <w:r>
        <w:t xml:space="preserve">Mitä Zeke aikoo tehdä lääkärin diagnoosin jälkeen ?</w:t>
      </w:r>
    </w:p>
    <w:p>
      <w:r>
        <w:rPr>
          <w:b/>
        </w:rPr>
        <w:t xml:space="preserve">Tulos</w:t>
      </w:r>
    </w:p>
    <w:p>
      <w:r>
        <w:t xml:space="preserve">Miksi emme menneet tänään lääkärin vastaanotolle, kun meidän piti mennä?</w:t>
      </w:r>
    </w:p>
    <w:p>
      <w:r>
        <w:rPr>
          <w:b/>
        </w:rPr>
        <w:t xml:space="preserve">Esimerkki 1.5104</w:t>
      </w:r>
    </w:p>
    <w:p>
      <w:r>
        <w:t xml:space="preserve">Konteksti: Olen lesbo . Ystäväni sanoi, että Mcain on itse asiassa valinnanvapauden kannattaja. Kysyin , miksi helvetissä hän sitten valitsi ehdokkaaksi henkilön , joka on jyrkästi elämän puolesta ja myös homovastainen ? Eikö hänen pitäisi valita kilpakumppaninsa, joka heijastaa ja pitää kiinni hänen ihanteistaan?".</w:t>
      </w:r>
    </w:p>
    <w:p>
      <w:r>
        <w:rPr>
          <w:b/>
        </w:rPr>
        <w:t xml:space="preserve">Tulos</w:t>
      </w:r>
    </w:p>
    <w:p>
      <w:r>
        <w:t xml:space="preserve">Mikä voi olla fakta tästä tilanteesta ?</w:t>
      </w:r>
    </w:p>
    <w:p>
      <w:r>
        <w:rPr>
          <w:b/>
        </w:rPr>
        <w:t xml:space="preserve">Esimerkki 1.5105</w:t>
      </w:r>
    </w:p>
    <w:p>
      <w:r>
        <w:t xml:space="preserve">Konteksti: "Hän katsoi ulos ikkunasta kuin muistaisi jotain, josta oli pitänyt. Hänellä oli sumuinen katse silmissään. " Paitsi Adam , hän lähti sotaan , ja hän palasi - erilaisena .</w:t>
      </w:r>
    </w:p>
    <w:p>
      <w:r>
        <w:rPr>
          <w:b/>
        </w:rPr>
        <w:t xml:space="preserve">Tulos</w:t>
      </w:r>
    </w:p>
    <w:p>
      <w:r>
        <w:t xml:space="preserve">Miten hän voisi olla yhteydessä Aatamiin?</w:t>
      </w:r>
    </w:p>
    <w:p>
      <w:r>
        <w:rPr>
          <w:b/>
        </w:rPr>
        <w:t xml:space="preserve">Tulos</w:t>
      </w:r>
    </w:p>
    <w:p>
      <w:r>
        <w:t xml:space="preserve">Miksi Aatami on niin tiukka ja kireä naisen kanssa?</w:t>
      </w:r>
    </w:p>
    <w:p>
      <w:r>
        <w:rPr>
          <w:b/>
        </w:rPr>
        <w:t xml:space="preserve">Esimerkki 1.5106</w:t>
      </w:r>
    </w:p>
    <w:p>
      <w:r>
        <w:t xml:space="preserve">Konteksti: USA:ssa ostetaan eniten kaikista luokista. Jos olet kuitenkin utelias, miten muut kansat pärjäävät, New York Timesilla on interaktiivinen kartta, josta näkyy, miten kansat vertailevat vaatteiden, elektroniikan, alkoholin ja tupakan, kotitaloustavaroiden ja vapaa-ajan tavaroiden ostamista. Kartta on luonnollisesti henkeä kohti laskettu.</w:t>
      </w:r>
    </w:p>
    <w:p>
      <w:r>
        <w:rPr>
          <w:b/>
        </w:rPr>
        <w:t xml:space="preserve">Tulos</w:t>
      </w:r>
    </w:p>
    <w:p>
      <w:r>
        <w:t xml:space="preserve">Mitä ihminen tekee luettuaan kertojan ehdotuksen?</w:t>
      </w:r>
    </w:p>
    <w:p>
      <w:r>
        <w:rPr>
          <w:b/>
        </w:rPr>
        <w:t xml:space="preserve">Esimerkki 1.5107</w:t>
      </w:r>
    </w:p>
    <w:p>
      <w:r>
        <w:t xml:space="preserve">Konteksti: SMA America on tänään julkaissut opetussivuston, jossa selitetään, miten aurinkoenergia toimii. Kaikkien resurssien avulla ihmiset voivat tutkia puhdasta energiaa ja sitä, miten sitä voidaan kerätä aktiivisten ja passiivisten aurinkojärjestelmien avulla. SMA America keskittyy aurinkotekniikkaan ja edistää myös energiansäästöä.</w:t>
      </w:r>
    </w:p>
    <w:p>
      <w:r>
        <w:rPr>
          <w:b/>
        </w:rPr>
        <w:t xml:space="preserve">Tulos</w:t>
      </w:r>
    </w:p>
    <w:p>
      <w:r>
        <w:t xml:space="preserve">Mihin yritys on erikoistunut ?</w:t>
      </w:r>
    </w:p>
    <w:p>
      <w:r>
        <w:rPr>
          <w:b/>
        </w:rPr>
        <w:t xml:space="preserve">Esimerkki 1.5108</w:t>
      </w:r>
    </w:p>
    <w:p>
      <w:r>
        <w:t xml:space="preserve">Konteksti: ... ja että yrityksen perustaminen ei ollut kovin vaikeaa. Se tuntui kuitenkin aina olevan työlästä, ja käytän mielelläni eri painotaloja täällä Floridassa ja Pohjois-Carolinassa saadakseni painotarpeeni hoidettua. Eilen minulle kuitenkin muistutettiin, että ei ole aina hyvä olla riippuvainen ihmisistä tässä ominaisuudessa, ja keskityn nyt ostamaan painokoneen ja tarvittavat laitteet, jotta voin aloittaa painamisen missä ikinä minä ja Barbara satumme menemään. Koska B on erittäin lahjakas taiteilija ja nauttii painamisesta , ajattelin , että ajatus painokoneen hankkimisesta tänne kotiin on vihdoin tullut . Tarvitsemme painokoneen . Löydän sellaisen jostain pian .</w:t>
      </w:r>
    </w:p>
    <w:p>
      <w:r>
        <w:rPr>
          <w:b/>
        </w:rPr>
        <w:t xml:space="preserve">Tulos</w:t>
      </w:r>
    </w:p>
    <w:p>
      <w:r>
        <w:t xml:space="preserve">Mitä voi tapahtua heidän silkkipainopyrkimystensä aikana ?</w:t>
      </w:r>
    </w:p>
    <w:p>
      <w:r>
        <w:rPr>
          <w:b/>
        </w:rPr>
        <w:t xml:space="preserve">Tulos</w:t>
      </w:r>
    </w:p>
    <w:p>
      <w:r>
        <w:t xml:space="preserve">Miksi heidän piti etsiä lehdistöä?</w:t>
      </w:r>
    </w:p>
    <w:p>
      <w:r>
        <w:rPr>
          <w:b/>
        </w:rPr>
        <w:t xml:space="preserve">Esimerkki 1.5109</w:t>
      </w:r>
    </w:p>
    <w:p>
      <w:r>
        <w:t xml:space="preserve">Konteksti: Hei ihmiset . Olin pois ehkäisypillereistä 4 mnths . sitten olin turhautunut yksi päivä ja menin takaisin pillereitä . Olin niitä noin kolme viikkoa kunnes sain kuukautiset .</w:t>
      </w:r>
    </w:p>
    <w:p>
      <w:r>
        <w:rPr>
          <w:b/>
        </w:rPr>
        <w:t xml:space="preserve">Tulos</w:t>
      </w:r>
    </w:p>
    <w:p>
      <w:r>
        <w:t xml:space="preserve">Miksi he jättäisivät pillerit pois 4 kuukaudeksi ?</w:t>
      </w:r>
    </w:p>
    <w:p>
      <w:r>
        <w:rPr>
          <w:b/>
        </w:rPr>
        <w:t xml:space="preserve">Esimerkki 1.5110</w:t>
      </w:r>
    </w:p>
    <w:p>
      <w:r>
        <w:t xml:space="preserve">Konteksti: 20:30, EDT . Päivitys ensimmäisestä päivästä .... No , pääsin polulle noin klo 11:00 tänä aamuna . Kesti kauemmin päästä polunpäähän kuin olin suunnitellut .</w:t>
      </w:r>
    </w:p>
    <w:p>
      <w:r>
        <w:rPr>
          <w:b/>
        </w:rPr>
        <w:t xml:space="preserve">Tulos</w:t>
      </w:r>
    </w:p>
    <w:p>
      <w:r>
        <w:t xml:space="preserve">Mikä saattoi aiheuttaa viivästyksen polun alkupisteen löytämisessä ?</w:t>
      </w:r>
    </w:p>
    <w:p>
      <w:r>
        <w:rPr>
          <w:b/>
        </w:rPr>
        <w:t xml:space="preserve">Tulos</w:t>
      </w:r>
    </w:p>
    <w:p>
      <w:r>
        <w:t xml:space="preserve">Mitä kirjoittaja tekee polulla ?</w:t>
      </w:r>
    </w:p>
    <w:p>
      <w:r>
        <w:rPr>
          <w:b/>
        </w:rPr>
        <w:t xml:space="preserve">Esimerkki 1.5111</w:t>
      </w:r>
    </w:p>
    <w:p>
      <w:r>
        <w:t xml:space="preserve">Konteksti: En vain välitä paljon uskonnollisista käytännöistä . Ne eivät kiinnosta minua, vaikka haluaisin. Siitä puhuminen ihmisten kanssa saa minut hermostumaan, koska minua ei oikeastaan kiinnosta, tietävätkö he siitä. Opiskelu hämmentää minua , koska nämä ovat käsitteitä , jotka eivät vain kiinnosta minua .</w:t>
      </w:r>
    </w:p>
    <w:p>
      <w:r>
        <w:rPr>
          <w:b/>
        </w:rPr>
        <w:t xml:space="preserve">Tulos</w:t>
      </w:r>
    </w:p>
    <w:p>
      <w:r>
        <w:t xml:space="preserve">Millainen ihminen minä olen?</w:t>
      </w:r>
    </w:p>
    <w:p>
      <w:r>
        <w:rPr>
          <w:b/>
        </w:rPr>
        <w:t xml:space="preserve">Tulos</w:t>
      </w:r>
    </w:p>
    <w:p>
      <w:r>
        <w:t xml:space="preserve">Millainen aihe saisi minut tuntemaan oloni epämukavaksi ?</w:t>
      </w:r>
    </w:p>
    <w:p>
      <w:r>
        <w:rPr>
          <w:b/>
        </w:rPr>
        <w:t xml:space="preserve">Esimerkki 1.5112</w:t>
      </w:r>
    </w:p>
    <w:p>
      <w:r>
        <w:t xml:space="preserve">Konteksti: Painon oli pakko pudota. Ja se on lähtenyt . I ' ve laihtunut 23 lbs koska aloitin boot camp tammikuussa . Tietenkin minulla on vielä 18 lbs menettää . Mutta olen nyt virallisesti alle minun ennen - W paino .</w:t>
      </w:r>
    </w:p>
    <w:p>
      <w:r>
        <w:rPr>
          <w:b/>
        </w:rPr>
        <w:t xml:space="preserve">Tulos</w:t>
      </w:r>
    </w:p>
    <w:p>
      <w:r>
        <w:t xml:space="preserve">Mikä voi olla totta kirjoittajasta ?</w:t>
      </w:r>
    </w:p>
    <w:p>
      <w:r>
        <w:rPr>
          <w:b/>
        </w:rPr>
        <w:t xml:space="preserve">Esimerkki 1.5113</w:t>
      </w:r>
    </w:p>
    <w:p>
      <w:r>
        <w:t xml:space="preserve">Konteksti: Siellä oli laulua ja improvisoitua tanssia varsinaisen seremonian aikana ja horah pian sen jälkeen. Jokainen sana ja teko punnittiin ja harkittiin, jopa chuppah, johon oli kirjoitettu sanoja ja toiveita monilta läheisiltä ystäviltä. Tämä poikkeuksellisen merkityksellinen seremonia sisälsi perinteiset ( juutalaisissa häissä ) seitsemän siunausta . Rabbi lausui kaksi ensimmäistä ja kaksi viimeistä siunausta ; niiden välissä Cuppa , minä ja toisen morsiamen äiti saimme mahdollisuuden sanoa yhden . Minulla oli melkoinen tehtävä , koska tytöt pyysivät minua lausumaan siunauksen sekä hepreaksi että englanniksi .</w:t>
      </w:r>
    </w:p>
    <w:p>
      <w:r>
        <w:rPr>
          <w:b/>
        </w:rPr>
        <w:t xml:space="preserve">Tulos</w:t>
      </w:r>
    </w:p>
    <w:p>
      <w:r>
        <w:t xml:space="preserve">Mitä tapahtuu seremonian jälkeen?</w:t>
      </w:r>
    </w:p>
    <w:p>
      <w:r>
        <w:rPr>
          <w:b/>
        </w:rPr>
        <w:t xml:space="preserve">Esimerkki 1.5114</w:t>
      </w:r>
    </w:p>
    <w:p>
      <w:r>
        <w:t xml:space="preserve">Konteksti: Hän käyttää jalkojaan paljon liikkumiseen. Ennustan, että vaikka hän on rauhallisempi kuin isoveljensä , hän on yhtä fyysisesti aktiivinen . Tunnustuksen aika : Tänä aamuna menimme Finnin kanssa Groveen , joka on metsäalue/puisto , jota hän rakastaa . Siellä oli kuitenkin pariskunta poikansa kanssa joka on suunnilleen saman ikäinen kuin Finn .</w:t>
      </w:r>
    </w:p>
    <w:p>
      <w:r>
        <w:rPr>
          <w:b/>
        </w:rPr>
        <w:t xml:space="preserve">Tulos</w:t>
      </w:r>
    </w:p>
    <w:p>
      <w:r>
        <w:t xml:space="preserve">Mitä voi tapahtua, kun liikkuu paljon ?</w:t>
      </w:r>
    </w:p>
    <w:p>
      <w:r>
        <w:rPr>
          <w:b/>
        </w:rPr>
        <w:t xml:space="preserve">Esimerkki 1.5115</w:t>
      </w:r>
    </w:p>
    <w:p>
      <w:r>
        <w:t xml:space="preserve">Konteksti: Etenkin kun syksy on tulossa ja tulen viettämään enemmän aikaa verkossa. Facebook on oikeastaan ainoa tapani pitää yhteyttä ihmisiin, koska en todellakaan seurustele. Kirjoittaessani tätä kirjauduin ulos siitä ja poistin sen suosikkisivustoistani ... luulen, että käyn siellä vain silloin, kun joku on lähettänyt minulle viestin ja saan siitä ilmoituksen gmailistani . Se voi olla vaikeaa seuraavat pari päivää , mutta selviän siitä :) Se, että minulla on tämä blogi, jossa voin kirjoittaa asioista, on ehdottomasti helpottanut asioita , vaikka tuskin kukaan lukee :) Muuta kuin mieheni minulla ei todellakaan ole ketään, jonka kanssa vain keskustella päivittäin .</w:t>
      </w:r>
    </w:p>
    <w:p>
      <w:r>
        <w:rPr>
          <w:b/>
        </w:rPr>
        <w:t xml:space="preserve">Tulos</w:t>
      </w:r>
    </w:p>
    <w:p>
      <w:r>
        <w:t xml:space="preserve">Mitä mieltä kertoja on Facebookista ?</w:t>
      </w:r>
    </w:p>
    <w:p>
      <w:r>
        <w:rPr>
          <w:b/>
        </w:rPr>
        <w:t xml:space="preserve">Esimerkki 1.5116</w:t>
      </w:r>
    </w:p>
    <w:p>
      <w:r>
        <w:t xml:space="preserve">Konteksti: Boney Kapoor ehdotti minulle, että on olemassa uusi tyttö nimeltä Urmila elokuvassa nimeltä "Narasimha". En pitänyt häntä kovinkaan hyvänä, mutta koska aikaa ei ollut eikä ketään muuta ollut saatavilla, otin hänet mukaan. Elokuva ja hän eivät toimineet.</w:t>
      </w:r>
    </w:p>
    <w:p>
      <w:r>
        <w:rPr>
          <w:b/>
        </w:rPr>
        <w:t xml:space="preserve">Tulos</w:t>
      </w:r>
    </w:p>
    <w:p>
      <w:r>
        <w:t xml:space="preserve">Mitä tämä henkilö voisi tehdä työssään?</w:t>
      </w:r>
    </w:p>
    <w:p>
      <w:r>
        <w:rPr>
          <w:b/>
        </w:rPr>
        <w:t xml:space="preserve">Esimerkki 1.5117</w:t>
      </w:r>
    </w:p>
    <w:p>
      <w:r>
        <w:t xml:space="preserve">Konteksti: Vapaa safety vaeltaa kentällä ja auttaa kattavuudessa, kun taas vahva safety pelaa yleensä lähellä scrimmage-linjaa. " Patilla on paljon kantamaa ", valmentaja Wade Phillips sanoi. " Hän on hyvä taklaaja ja melko hyvä mies miestä vastaan - pelaaja . Hän ei ole niin hyvä kommunikoijana kuin vapaa safety -miehenä haluaisi, ja uskon, että se aiheutti hänelle ongelmia edellisessä puolustuksessa. ".</w:t>
      </w:r>
    </w:p>
    <w:p>
      <w:r>
        <w:rPr>
          <w:b/>
        </w:rPr>
        <w:t xml:space="preserve">Tulos</w:t>
      </w:r>
    </w:p>
    <w:p>
      <w:r>
        <w:t xml:space="preserve">Mistä urheilulajista tässä kohdassa puhutaan?</w:t>
      </w:r>
    </w:p>
    <w:p>
      <w:r>
        <w:rPr>
          <w:b/>
        </w:rPr>
        <w:t xml:space="preserve">Esimerkki 1.5118</w:t>
      </w:r>
    </w:p>
    <w:p>
      <w:r>
        <w:t xml:space="preserve">Konteksti: Cheree ja Walker Fricks ( kuvassa yllä ) ovat olleet naimisissa kahdeksan vuotta ja he kasvattavat perhettään ja nauttivat elämästä. Sade on muuttunut auringonpaisteeksi . Pimeys on muuttunut kirkkaaksi päiväksi . Joka kerta kun näen hänet, me molemmat hymyilemme ja halaamme ja kerromme toisillemme, kuinka paljon rakastamme toisiamme . Meillä on erityinen side , koska kuljimme vuosia sitten yhdessä vaikeimman polun , jonka tämä elämä voi viedä . Ehkä meidän kaikkien pitäisi kävellä hieman enemmän niiden kanssa, jotka tarvitsisivat kättä tai olkapäätä, johon nojata pimeinä aikoina .</w:t>
      </w:r>
    </w:p>
    <w:p>
      <w:r>
        <w:rPr>
          <w:b/>
        </w:rPr>
        <w:t xml:space="preserve">Tulos</w:t>
      </w:r>
    </w:p>
    <w:p>
      <w:r>
        <w:t xml:space="preserve">Ovatko he onnellisesti naimisissa?</w:t>
      </w:r>
    </w:p>
    <w:p>
      <w:r>
        <w:rPr>
          <w:b/>
        </w:rPr>
        <w:t xml:space="preserve">Esimerkki 1.5119</w:t>
      </w:r>
    </w:p>
    <w:p>
      <w:r>
        <w:t xml:space="preserve">Konteksti: Kuka oikeasti pitää läpimäristä muroista ? Joten hänen ratkaisunsa tähän ongelmaan oli käyttää vaniljajäätelöä . Ei enää läpimärkää muroa, ja bonuksena hän saa kiusata lapsiaan vierailevien lastenlasten jatkuvilla kysymyksillä ja vaatimuksilla: "Miksi en voi syödä jäätelöä aamiaiseksi kuten isoisä?".</w:t>
      </w:r>
    </w:p>
    <w:p>
      <w:r>
        <w:rPr>
          <w:b/>
        </w:rPr>
        <w:t xml:space="preserve">Tulos</w:t>
      </w:r>
    </w:p>
    <w:p>
      <w:r>
        <w:t xml:space="preserve">Miksi murot saattavat kastua ?</w:t>
      </w:r>
    </w:p>
    <w:p>
      <w:r>
        <w:rPr>
          <w:b/>
        </w:rPr>
        <w:t xml:space="preserve">Esimerkki 1.5120</w:t>
      </w:r>
    </w:p>
    <w:p>
      <w:r>
        <w:t xml:space="preserve">Konteksti: Onneksi löysin viestin ja poistin tunnit . Muuten se oli tyypillinen yövuoro , vaikka alan kyllästyä siihen , että päivävuorolaiset työntävät minulle lisää töitä . Nyt tulen sisään ja huomaan, että maitolähetys on yhä - ja - yhä enemmän jää tekemättä . Tämä on huono asia asiakassuhteiden kannalta, koska jotkut ihmiset tulevat sisään , näkevät maitohyllyn lähes tyhjänä ja kääntyvät ympäri ja kävelevät ulos. Jos he eivät saa maitoa, he eivät myöskään osta muita tuotteita.</w:t>
      </w:r>
    </w:p>
    <w:p>
      <w:r>
        <w:rPr>
          <w:b/>
        </w:rPr>
        <w:t xml:space="preserve">Tulos</w:t>
      </w:r>
    </w:p>
    <w:p>
      <w:r>
        <w:t xml:space="preserve">Mikä kuvaa parhaiten OP:ta ?</w:t>
      </w:r>
    </w:p>
    <w:p>
      <w:r>
        <w:rPr>
          <w:b/>
        </w:rPr>
        <w:t xml:space="preserve">Tulos</w:t>
      </w:r>
    </w:p>
    <w:p>
      <w:r>
        <w:t xml:space="preserve">Mikä on OP:n todennäköinen ammatti ?</w:t>
      </w:r>
    </w:p>
    <w:p>
      <w:r>
        <w:rPr>
          <w:b/>
        </w:rPr>
        <w:t xml:space="preserve">Esimerkki 1.5121</w:t>
      </w:r>
    </w:p>
    <w:p>
      <w:r>
        <w:t xml:space="preserve">Konteksti: Puiston henkilökunta nauroi minulle . Kati tykkäsi leikkipuistosta , erityisesti ilmatrampoliinista ( ei kuvassa ) . Tässä he ovat köysiradalla . Lapsille se oli hintansa arvoinen ( 15 frangia kumpikin , joka sisälsi kaikki edellä mainitut nähtävyydet ) , mutta minulle 17 frangia oli vähän huijausta , vaikka kävin Katin kanssa kelkkaradalla ainakin 10 kertaa .</w:t>
      </w:r>
    </w:p>
    <w:p>
      <w:r>
        <w:rPr>
          <w:b/>
        </w:rPr>
        <w:t xml:space="preserve">Tulos</w:t>
      </w:r>
    </w:p>
    <w:p>
      <w:r>
        <w:t xml:space="preserve">Miksi Kati näytti viihtyvän puistossa ?</w:t>
      </w:r>
    </w:p>
    <w:p>
      <w:r>
        <w:rPr>
          <w:b/>
        </w:rPr>
        <w:t xml:space="preserve">Esimerkki 1.5122</w:t>
      </w:r>
    </w:p>
    <w:p>
      <w:r>
        <w:t xml:space="preserve">Konteksti: .... ja haluan olla siellä myös hänelle ja hänen perheelleen. Epäilen, että Sam ja minä emme saa kovin paljon aikaa itsellemme . Se on kuitenkin ihan ok ... Toivon vain, että voimme rentoutua ja nauttia toistemme seurasta 10 kuukauden ja muutaman päivän kuluttua tästä päivästä .</w:t>
      </w:r>
    </w:p>
    <w:p>
      <w:r>
        <w:rPr>
          <w:b/>
        </w:rPr>
        <w:t xml:space="preserve">Tulos</w:t>
      </w:r>
    </w:p>
    <w:p>
      <w:r>
        <w:t xml:space="preserve">Mitä voidaan sanoa Samin ja minun suhteesta ?</w:t>
      </w:r>
    </w:p>
    <w:p>
      <w:r>
        <w:rPr>
          <w:b/>
        </w:rPr>
        <w:t xml:space="preserve">Esimerkki 1.5123</w:t>
      </w:r>
    </w:p>
    <w:p>
      <w:r>
        <w:t xml:space="preserve">Konteksti: Se oli ihanaa . Näimme pitkiä , korkeita puita , jokia , järviä , kukkuloita , vuoria , isoja vuoria , puroja , lyhyempiä puita , autiomaata , lisää vuoria , paljon lisää puita , vesiputouksia ja vaikka mitä . Näyttäisin teille kuvia , mutta tajusin jossain keskellä perkeleen missään , että olin unohtanut kamerani . Tämä ei ehkä haittaa kaikkia , mutta minä olen jonkinlainen valokuvaaja ja se tavallaan häiritsi minua .</w:t>
      </w:r>
    </w:p>
    <w:p>
      <w:r>
        <w:rPr>
          <w:b/>
        </w:rPr>
        <w:t xml:space="preserve">Tulos</w:t>
      </w:r>
    </w:p>
    <w:p>
      <w:r>
        <w:t xml:space="preserve">Miksi kertoja oli järkyttynyt heidän pyrkimyksestään ?</w:t>
      </w:r>
    </w:p>
    <w:p>
      <w:r>
        <w:rPr>
          <w:b/>
        </w:rPr>
        <w:t xml:space="preserve">Esimerkki 1.5124</w:t>
      </w:r>
    </w:p>
    <w:p>
      <w:r>
        <w:t xml:space="preserve">Konteksti: Mitä tänään tapahtui ... joo , minun oli pakko kirjoittaa se jonnekin muistiin, jotta muistaisin tämän . pohjimmiltaan , Lisa peruutti autonsa ja törmäsi takanamme olevaan autoon . ajoimme pois, koska tarkistin, että siellä ei ollut mitään . ajattelin, että " ehkä törmäsimme johonkin muuhun . ".</w:t>
      </w:r>
    </w:p>
    <w:p>
      <w:r>
        <w:rPr>
          <w:b/>
        </w:rPr>
        <w:t xml:space="preserve">Tulos</w:t>
      </w:r>
    </w:p>
    <w:p>
      <w:r>
        <w:t xml:space="preserve">Miksi vain ajoit pois sen sijaan, että olisit odottanut ajoneuvon omistajaa?</w:t>
      </w:r>
    </w:p>
    <w:p>
      <w:r>
        <w:rPr>
          <w:b/>
        </w:rPr>
        <w:t xml:space="preserve">Esimerkki 1.5125</w:t>
      </w:r>
    </w:p>
    <w:p>
      <w:r>
        <w:t xml:space="preserve">Konteksti: Se on kuin miltä Skittles maistuisi, jos ne sulatettaisiin, sekoitettaisiin lammikkoveteen ja vesitettäisiin hieman. Yäk . Luulin, että kamomillan piti maistua NÄYTTÄVÄLTÄ ! Kotoisalta ja rentouttavalta .</w:t>
      </w:r>
    </w:p>
    <w:p>
      <w:r>
        <w:rPr>
          <w:b/>
        </w:rPr>
        <w:t xml:space="preserve">Tulos</w:t>
      </w:r>
    </w:p>
    <w:p>
      <w:r>
        <w:t xml:space="preserve">Mitä voisi tapahtua, jos kokeilisit kamomillaa ?</w:t>
      </w:r>
    </w:p>
    <w:p>
      <w:r>
        <w:rPr>
          <w:b/>
        </w:rPr>
        <w:t xml:space="preserve">Esimerkki 1.5126</w:t>
      </w:r>
    </w:p>
    <w:p>
      <w:r>
        <w:t xml:space="preserve">Konteksti: Ammatillisesti työntekijät toteavat usein, että johdon antama tunnustus tai arvostuksen osoitus lisää työtyytyväisyyttä. Saatamme hakea tunnustusta tai arvostusta fyysinen henkilö " näytät hyvältä " voi tehdä päivä erityisesti silloin, kun emme tunne oloamme kovin itsevarmaksi . ehkä etsimme tunnustusta henkilö, että olemme - ajatuksemme , kiinnostuksen kohteet , ja meidän panoksemme yhteiskunnalle . Tai yksinkertaisesti sitä, että joku antaa meille tunnustusta siitä, keitä me olemme, eikä siitä, mitä meillä on tai mitä me teemme .</w:t>
      </w:r>
    </w:p>
    <w:p>
      <w:r>
        <w:rPr>
          <w:b/>
        </w:rPr>
        <w:t xml:space="preserve">Tulos</w:t>
      </w:r>
    </w:p>
    <w:p>
      <w:r>
        <w:t xml:space="preserve">Mitä tarkoittaa se, keitä me olemme, toisin kuin se, mitä me teemme?</w:t>
      </w:r>
    </w:p>
    <w:p>
      <w:r>
        <w:rPr>
          <w:b/>
        </w:rPr>
        <w:t xml:space="preserve">Tulos</w:t>
      </w:r>
    </w:p>
    <w:p>
      <w:r>
        <w:t xml:space="preserve">Mitä tapahtuu johdon arvostuksen jälkeen?</w:t>
      </w:r>
    </w:p>
    <w:p>
      <w:r>
        <w:rPr>
          <w:b/>
        </w:rPr>
        <w:t xml:space="preserve">Tulos</w:t>
      </w:r>
    </w:p>
    <w:p>
      <w:r>
        <w:t xml:space="preserve">Mitä tarkoittaa sen henkilön tunnustaminen, joka olet ?</w:t>
      </w:r>
    </w:p>
    <w:p>
      <w:r>
        <w:rPr>
          <w:b/>
        </w:rPr>
        <w:t xml:space="preserve">Tulos</w:t>
      </w:r>
    </w:p>
    <w:p>
      <w:r>
        <w:t xml:space="preserve">Mikä voi olla syy siihen, että johdon arvostus lisää työtyytyväisyyttä?</w:t>
      </w:r>
    </w:p>
    <w:p>
      <w:r>
        <w:rPr>
          <w:b/>
        </w:rPr>
        <w:t xml:space="preserve">Esimerkki 1.5127</w:t>
      </w:r>
    </w:p>
    <w:p>
      <w:r>
        <w:t xml:space="preserve">Konteksti: Yritän lähettää kuvia hiuksistani huomenna . Minulla on uusia kuvia, jotka minun täytyy ladata tähän tietokoneeseen, mutta en n ei ole energiaa saada kortin juuri nyt . Lisään ne huomenna kun otan kuvat .</w:t>
      </w:r>
    </w:p>
    <w:p>
      <w:r>
        <w:rPr>
          <w:b/>
        </w:rPr>
        <w:t xml:space="preserve">Tulos</w:t>
      </w:r>
    </w:p>
    <w:p>
      <w:r>
        <w:t xml:space="preserve">Mikä mahtaa olla syynä tämän postaamiseen ?</w:t>
      </w:r>
    </w:p>
    <w:p>
      <w:r>
        <w:rPr>
          <w:b/>
        </w:rPr>
        <w:t xml:space="preserve">Esimerkki 1.5128</w:t>
      </w:r>
    </w:p>
    <w:p>
      <w:r>
        <w:t xml:space="preserve">Konteksti: Viime vuonna 1. luokalla ja aiemmin hän ei todellakaan pitänyt lukemisesta. Luulen, että lastenkirjat, joita hänen piti lukea, olivat liian tylsiä. Kuka haluaa nähdä Spotin juoksevan?Mainitsinko jo, kuinka paljon onnellisempi olen itseni kanssa? Olen saanut itseluottamusta, jota minulla ei ole koskaan ollut.</w:t>
      </w:r>
    </w:p>
    <w:p>
      <w:r>
        <w:rPr>
          <w:b/>
        </w:rPr>
        <w:t xml:space="preserve">Tulos</w:t>
      </w:r>
    </w:p>
    <w:p>
      <w:r>
        <w:t xml:space="preserve">Mitä voi tapahtua ennen lastenkirjojen lukemista ?</w:t>
      </w:r>
    </w:p>
    <w:p>
      <w:r>
        <w:rPr>
          <w:b/>
        </w:rPr>
        <w:t xml:space="preserve">Esimerkki 1.5129</w:t>
      </w:r>
    </w:p>
    <w:p>
      <w:r>
        <w:t xml:space="preserve">Konteksti: En oikeastaan tiedä, kirjoitetaanko se noin ... mutta miten vain . Elena ja minä poltimme viime yönä . Saimme molemmat kohtuullisesti pilveä ja sitten kämppikseni kanssa pidimme tanssibileet asuntolassamme yhdestä kahteen yöllä .</w:t>
      </w:r>
    </w:p>
    <w:p>
      <w:r>
        <w:rPr>
          <w:b/>
        </w:rPr>
        <w:t xml:space="preserve">Tulos</w:t>
      </w:r>
    </w:p>
    <w:p>
      <w:r>
        <w:t xml:space="preserve">Mitä olisin voinut tehdä ennen viime yötä?</w:t>
      </w:r>
    </w:p>
    <w:p>
      <w:r>
        <w:rPr>
          <w:b/>
        </w:rPr>
        <w:t xml:space="preserve">Esimerkki 1.5130</w:t>
      </w:r>
    </w:p>
    <w:p>
      <w:r>
        <w:t xml:space="preserve">Konteksti: Voisin työskennellä studiossani ilman, että kukaan valittaisi, etten olisi hoitanut asioita tai käynyt kaupassa ostamassa maitoa. Jos joku jyrisi asiasta, kohautin vain olkapäitäni ja sanoin: "Olen pahoillani, mutta minulla ei ollut tänään autoa. " Ja kaiken kaikkiaan olen tyytyväinen tilanteeseeni, jossa minulla ei ole autoa puolet päivästä.</w:t>
      </w:r>
    </w:p>
    <w:p>
      <w:r>
        <w:rPr>
          <w:b/>
        </w:rPr>
        <w:t xml:space="preserve">Tulos</w:t>
      </w:r>
    </w:p>
    <w:p>
      <w:r>
        <w:t xml:space="preserve">Miksi kertoja työskentelee studiossa niin ahkerasti ?</w:t>
      </w:r>
    </w:p>
    <w:p>
      <w:r>
        <w:rPr>
          <w:b/>
        </w:rPr>
        <w:t xml:space="preserve">Esimerkki 1.5131</w:t>
      </w:r>
    </w:p>
    <w:p>
      <w:r>
        <w:t xml:space="preserve">Konteksti: McCainin vuoro . McCainin kampanjan uusi sähköpostiviesti , jonka on kirjoittanut varakampanjapäällikkö , vilauttaa Obaman taktiikkaa ja Howard Deanin kansantajuista kielenkäyttöä uuden "online-puhelinpankin" markkinoinnissa: Tarvitsemme apuasi tämän torjumiseksi ja totuuden levittämiseksi näille äänestäjille. Olette tehokkain tukihenkilömme tässä kampanjassa. Tavoittamalla yksi kerrallaan päättämättömät äänestäjät otatte ratkaisevan askeleen kohti voittoamme.</w:t>
      </w:r>
    </w:p>
    <w:p>
      <w:r>
        <w:rPr>
          <w:b/>
        </w:rPr>
        <w:t xml:space="preserve">Tulos</w:t>
      </w:r>
    </w:p>
    <w:p>
      <w:r>
        <w:t xml:space="preserve">Mikä voi olla fakta puhujasta ?</w:t>
      </w:r>
    </w:p>
    <w:p>
      <w:r>
        <w:rPr>
          <w:b/>
        </w:rPr>
        <w:t xml:space="preserve">Esimerkki 1.5132</w:t>
      </w:r>
    </w:p>
    <w:p>
      <w:r>
        <w:t xml:space="preserve">Konteksti: Olen päättänyt, että tarvitsen enemmän naisenergiaa elämääni yleensä, koska uskon, että se auttaa minua tuntemaan itseni tasapainoisemmaksi ja onnellisemmaksi, joten se oli hyvä tapa saada pallo liikkumaan. Ja mainitsinko, että kaikki ruoka oli mahtavaa? Vesimelonia , salaattia , lohta , kanaa , perunoita , brownieita jäätelön kanssa .... Lauantaina Andy ja minä menimme Castle Rockiin kiipeilemään .</w:t>
      </w:r>
    </w:p>
    <w:p>
      <w:r>
        <w:rPr>
          <w:b/>
        </w:rPr>
        <w:t xml:space="preserve">Tulos</w:t>
      </w:r>
    </w:p>
    <w:p>
      <w:r>
        <w:t xml:space="preserve">Miksi he menivät Castle Rockiin kiipeilemään ?</w:t>
      </w:r>
    </w:p>
    <w:p>
      <w:r>
        <w:rPr>
          <w:b/>
        </w:rPr>
        <w:t xml:space="preserve">Esimerkki 1.5133</w:t>
      </w:r>
    </w:p>
    <w:p>
      <w:r>
        <w:t xml:space="preserve">Konteksti: Hänen kätensä levittäytyivät paniikissa. Manji sai hänet kiinni ja nosti hänet jaloistaan . Hän heitti hänet olkapäänsä yli ja kantoi häntä rinnettä alas kuin pakettia , pää roikkuen alaspäin ja kasvot tukahdutettuna likaiseen , hevosen hajuiseen liiviin . " Yeek ! " Rin haukkoi henkeään ja potkaisi hieman , mutta mies tarttui tytön nilkkaan ja puristi toisen kätensä tytön ylösalaisin olevan takapuolen päälle.</w:t>
      </w:r>
    </w:p>
    <w:p>
      <w:r>
        <w:rPr>
          <w:b/>
        </w:rPr>
        <w:t xml:space="preserve">Tulos</w:t>
      </w:r>
    </w:p>
    <w:p>
      <w:r>
        <w:t xml:space="preserve">Miksi Rin saattoi kaatua yrittäessään tasapainoilla?</w:t>
      </w:r>
    </w:p>
    <w:p>
      <w:r>
        <w:rPr>
          <w:b/>
        </w:rPr>
        <w:t xml:space="preserve">Esimerkki 1.5134</w:t>
      </w:r>
    </w:p>
    <w:p>
      <w:r>
        <w:t xml:space="preserve">Konteksti: Kurkkua olen tainnut syödä viimeisen kahden viikon aikana enemmän kuin 26 edellisen elinvuoteni aikana. Mielenkiintoista on, etten ole nähnyt yhtään lehtisalaattia tai pinaattisalaattia viimeisten kolmen viikon aikana. Niitä tulee pian ikävä .</w:t>
      </w:r>
    </w:p>
    <w:p>
      <w:r>
        <w:rPr>
          <w:b/>
        </w:rPr>
        <w:t xml:space="preserve">Tulos</w:t>
      </w:r>
    </w:p>
    <w:p>
      <w:r>
        <w:t xml:space="preserve">Minkä elintarvikkeen kulutusta kertoja on lisännyt ?</w:t>
      </w:r>
    </w:p>
    <w:p>
      <w:r>
        <w:rPr>
          <w:b/>
        </w:rPr>
        <w:t xml:space="preserve">Esimerkki 1.5135</w:t>
      </w:r>
    </w:p>
    <w:p>
      <w:r>
        <w:t xml:space="preserve">Konteksti: Se on katsekontakti, johon en todellakaan ollut valmis. Siitä tässä puremisessa on kyse . Luulen kuitenkin , että se on vain yksi askel lisää kohti sitä , että asiat ovat kunnossa . Aina kun olen siellä, tunnen oloni paremmaksi, itseni paremmaksi.</w:t>
      </w:r>
    </w:p>
    <w:p>
      <w:r>
        <w:rPr>
          <w:b/>
        </w:rPr>
        <w:t xml:space="preserve">Tulos</w:t>
      </w:r>
    </w:p>
    <w:p>
      <w:r>
        <w:t xml:space="preserve">Mikä voi olla syy siihen, että reagoin näin ?</w:t>
      </w:r>
    </w:p>
    <w:p>
      <w:r>
        <w:rPr>
          <w:b/>
        </w:rPr>
        <w:t xml:space="preserve">Esimerkki 1.5136</w:t>
      </w:r>
    </w:p>
    <w:p>
      <w:r>
        <w:t xml:space="preserve">Konteksti: Hänen oli saatava prinsessan hyväksyntä avioliitolle ennen kuin hän voisi palata kotiin. Mitä hän aikoi tehdä?Lopulta hän kohautti olkapäitään: "Aika auttaa. " Hän kumartui ja katsoi kuninkaaseen.</w:t>
      </w:r>
    </w:p>
    <w:p>
      <w:r>
        <w:rPr>
          <w:b/>
        </w:rPr>
        <w:t xml:space="preserve">Tulos</w:t>
      </w:r>
    </w:p>
    <w:p>
      <w:r>
        <w:t xml:space="preserve">Mitä tiedämme kuninkaasta?</w:t>
      </w:r>
    </w:p>
    <w:p>
      <w:r>
        <w:rPr>
          <w:b/>
        </w:rPr>
        <w:t xml:space="preserve">Tulos</w:t>
      </w:r>
    </w:p>
    <w:p>
      <w:r>
        <w:t xml:space="preserve">Mikä mahtaa olla syynä siihen, että hän etsi kuningasta?</w:t>
      </w:r>
    </w:p>
    <w:p>
      <w:r>
        <w:rPr>
          <w:b/>
        </w:rPr>
        <w:t xml:space="preserve">Tulos</w:t>
      </w:r>
    </w:p>
    <w:p>
      <w:r>
        <w:t xml:space="preserve">Miksi hän ei palannut kotiin?</w:t>
      </w:r>
    </w:p>
    <w:p>
      <w:r>
        <w:rPr>
          <w:b/>
        </w:rPr>
        <w:t xml:space="preserve">Esimerkki 1.5137</w:t>
      </w:r>
    </w:p>
    <w:p>
      <w:r>
        <w:t xml:space="preserve">Konteksti: Asun talossa, jossa on hyvin pienet tilat. Totta kai haluan, että hän asuu luonani, mutta en halua sanoa Neonille, ettei hän halua nähdä häntä, ja käskeä häntä olemaan tulematta. Hän on minun rakkain ystäväni , hänen rakkain ystävänsä .</w:t>
      </w:r>
    </w:p>
    <w:p>
      <w:r>
        <w:rPr>
          <w:b/>
        </w:rPr>
        <w:t xml:space="preserve">Tulos</w:t>
      </w:r>
    </w:p>
    <w:p>
      <w:r>
        <w:t xml:space="preserve">Miksi ne asuvat niin pienessä tilassa kuin ne asuvat?</w:t>
      </w:r>
    </w:p>
    <w:p>
      <w:r>
        <w:rPr>
          <w:b/>
        </w:rPr>
        <w:t xml:space="preserve">Tulos</w:t>
      </w:r>
    </w:p>
    <w:p>
      <w:r>
        <w:t xml:space="preserve">Miksi he eivät ehkä halua, että heidän ystävänsä jää yöksi?</w:t>
      </w:r>
    </w:p>
    <w:p>
      <w:r>
        <w:rPr>
          <w:b/>
        </w:rPr>
        <w:t xml:space="preserve">Esimerkki 1.5138</w:t>
      </w:r>
    </w:p>
    <w:p>
      <w:r>
        <w:t xml:space="preserve">Konteksti: Luulen, että hänellä on luultavasti suuria tuskia , koska hän nukkuu paljon. Hän vaikuttaa myös turhautuneelta siitä, että hänen on opeteltava uudelleen kävelemään , varsinkin kun hän on uninen . Eläinlääkäri on ollut kiinni siitä lähtien kun haimme sen keskiviikkona , joten soitamme huomenna ja kysymme pitäisikö sen saada kipulääkitystä . Se tekee paremmin , kun se lopulta herää kävelylle noin , mutta se on nukkunut todella raskaasti viime aikoina ja usein mieluummin mennä takaisin nukkumaan kuin herätä .</w:t>
      </w:r>
    </w:p>
    <w:p>
      <w:r>
        <w:rPr>
          <w:b/>
        </w:rPr>
        <w:t xml:space="preserve">Tulos</w:t>
      </w:r>
    </w:p>
    <w:p>
      <w:r>
        <w:t xml:space="preserve">Mikä on voinut aiheuttaa sen, että hän on alkanut nukkua paljon ?</w:t>
      </w:r>
    </w:p>
    <w:p>
      <w:r>
        <w:rPr>
          <w:b/>
        </w:rPr>
        <w:t xml:space="preserve">Esimerkki 1.5139</w:t>
      </w:r>
    </w:p>
    <w:p>
      <w:r>
        <w:t xml:space="preserve">Konteksti: Phillip 's ilme on niin täysin Kangin . Jae Ha on huolissaan , mutta Phillip on rento , ja se on söpöä kun he ovat huomaavaisia toisiaan kohtaan . Humalainen Eun Young ja Jae Ha juttelevat ! ! ! ! 1!Phillip puhuu nuken kautta piristääkseen Eun Youngia . Kun puhuin karhun läpi ahdistellakseni silloista poikaystävääni , hän otti karhun ja piilotti sen toiseen huoneeseen .</w:t>
      </w:r>
    </w:p>
    <w:p>
      <w:r>
        <w:rPr>
          <w:b/>
        </w:rPr>
        <w:t xml:space="preserve">Tulos</w:t>
      </w:r>
    </w:p>
    <w:p>
      <w:r>
        <w:t xml:space="preserve">Mitä voi tapahtua, jos annan Eunin ylös?</w:t>
      </w:r>
    </w:p>
    <w:p>
      <w:r>
        <w:rPr>
          <w:b/>
        </w:rPr>
        <w:t xml:space="preserve">Esimerkki 1.5140</w:t>
      </w:r>
    </w:p>
    <w:p>
      <w:r>
        <w:t xml:space="preserve">Konteksti: Minulla on aika hyvä päivä tänään . Heräsin noin klo 8 aamulla ja join proteiinipirtelön ja menin takaisin nukkumaan noin klo 12:30 asti . Sen jälkeen olen ollut hereillä ja juonut toisen proteiinipirtelön . Olen aikeissa työskennellä ruokavalion Snapple .</w:t>
      </w:r>
    </w:p>
    <w:p>
      <w:r>
        <w:rPr>
          <w:b/>
        </w:rPr>
        <w:t xml:space="preserve">Tulos</w:t>
      </w:r>
    </w:p>
    <w:p>
      <w:r>
        <w:t xml:space="preserve">Miksi kertoja käyttäisi niin paljon proteiinia ?</w:t>
      </w:r>
    </w:p>
    <w:p>
      <w:r>
        <w:rPr>
          <w:b/>
        </w:rPr>
        <w:t xml:space="preserve">Esimerkki 1.5141</w:t>
      </w:r>
    </w:p>
    <w:p>
      <w:r>
        <w:t xml:space="preserve">Konteksti: Argo ja Rina ovat täydellinen pari - non stop energiaa . :p ). Sitten Rich oli kaikki , no kai se olisi ok , jne . * chortle*Bonus : ajelin aamulla kuivana sääreni . Hänen maalarinsa jalat olivat niin karvaiset , että näytti kuin eläin olisi ryöminyt hänen hameestaan .</w:t>
      </w:r>
    </w:p>
    <w:p>
      <w:r>
        <w:rPr>
          <w:b/>
        </w:rPr>
        <w:t xml:space="preserve">Tulos</w:t>
      </w:r>
    </w:p>
    <w:p>
      <w:r>
        <w:t xml:space="preserve">Miksi kirjoittaja ajeli kuivaksi jalkansa ?</w:t>
      </w:r>
    </w:p>
    <w:p>
      <w:r>
        <w:rPr>
          <w:b/>
        </w:rPr>
        <w:t xml:space="preserve">Esimerkki 1.5142</w:t>
      </w:r>
    </w:p>
    <w:p>
      <w:r>
        <w:t xml:space="preserve">Konteksti: Potkaisin häntä pois ja joka kerta potkaisin kovempaa ja kovempaa . Kun olin huitonut sen takaisin viimeisen kerran, se nousi pystyyn saadakseen yhden valtavan laukauksen ( isompi kuin se, joka jätti tiilimurtuman ) . No juoksin vessaan ja siinä se poimi tavaroita heittää . Kun hiippailin takaisin sisään näin että hän heitti minua kahdella kengällä .</w:t>
      </w:r>
    </w:p>
    <w:p>
      <w:r>
        <w:rPr>
          <w:b/>
        </w:rPr>
        <w:t xml:space="preserve">Tulos</w:t>
      </w:r>
    </w:p>
    <w:p>
      <w:r>
        <w:t xml:space="preserve">Mitä seuraavaksi voi tapahtua?</w:t>
      </w:r>
    </w:p>
    <w:p>
      <w:r>
        <w:rPr>
          <w:b/>
        </w:rPr>
        <w:t xml:space="preserve">Esimerkki 1.5143</w:t>
      </w:r>
    </w:p>
    <w:p>
      <w:r>
        <w:t xml:space="preserve">Konteksti: Isoäiti aina ihasteli minua ja sai minut tuntemaan, että olin rakastettu ja haluttu perheenjäsen. Käännyin Julanille puhuttelevan dunmerin puoleen ja kysyin: "Sattuisitko tietämään, mistä löytäisimme Alenus Vendun ? "Ulvil vastasi: "Hän on Telvanni-loitsija. Teidän on parasta etsiä häntä Tel Vosin palvelutornista .</w:t>
      </w:r>
    </w:p>
    <w:p>
      <w:r>
        <w:rPr>
          <w:b/>
        </w:rPr>
        <w:t xml:space="preserve">Tulos</w:t>
      </w:r>
    </w:p>
    <w:p>
      <w:r>
        <w:t xml:space="preserve">Mitä minun pitää tuntea isoäidistäni ?</w:t>
      </w:r>
    </w:p>
    <w:p>
      <w:r>
        <w:rPr>
          <w:b/>
        </w:rPr>
        <w:t xml:space="preserve">Tulos</w:t>
      </w:r>
    </w:p>
    <w:p>
      <w:r>
        <w:t xml:space="preserve">Miksi kertoja on valmis puolustamaan tässä mainittua isoäitiä ?</w:t>
      </w:r>
    </w:p>
    <w:p>
      <w:r>
        <w:rPr>
          <w:b/>
        </w:rPr>
        <w:t xml:space="preserve">Esimerkki 1.5144</w:t>
      </w:r>
    </w:p>
    <w:p>
      <w:r>
        <w:t xml:space="preserve">Konteksti: Kerran , kun olin tilaamassa sieniä , sen sijaan, että olisin klikannut painiketta 1 kg sieniä, klikkailin 1-kohdetta sen sijaan - ja he lähettivät minulle yhden, yksittäisen sienen, joka kellui pussissa. Henkilö, joka valitsi sen, piti sitä varmaan hyvin huvittavana. Ja toisella kerralla klikkailin sitruunoita ja minulle lähetettiin 12 sitruunaa . Siis kuka tilaa 12 sitruunaa?.</w:t>
      </w:r>
    </w:p>
    <w:p>
      <w:r>
        <w:rPr>
          <w:b/>
        </w:rPr>
        <w:t xml:space="preserve">Tulos</w:t>
      </w:r>
    </w:p>
    <w:p>
      <w:r>
        <w:t xml:space="preserve">Mitä minusta ja verkkotilauksistani voidaan sanoa ?</w:t>
      </w:r>
    </w:p>
    <w:p>
      <w:r>
        <w:rPr>
          <w:b/>
        </w:rPr>
        <w:t xml:space="preserve">Tulos</w:t>
      </w:r>
    </w:p>
    <w:p>
      <w:r>
        <w:t xml:space="preserve">Mitä olisin voinut tehdä, kun tilasin liikaa sitruunoita ?</w:t>
      </w:r>
    </w:p>
    <w:p>
      <w:r>
        <w:rPr>
          <w:b/>
        </w:rPr>
        <w:t xml:space="preserve">Esimerkki 1.5145</w:t>
      </w:r>
    </w:p>
    <w:p>
      <w:r>
        <w:t xml:space="preserve">Konteksti: I do n't really have too much to write about today . Työskentelin valkoisella paikalla kuusi tuntia . Oli aika kiireistä mutta ei mitään mitä en olisi pystynyt hoitamaan . Brent oli vähän järkyttynyt siitä etten tullut maanantaina mutta en voinut olla levittämättä äitini tuhkaa ja hän ei tehnyt minusta liikaa numeroa koska hän tietää etten yleensä ole hyvä työntekijä.</w:t>
      </w:r>
    </w:p>
    <w:p>
      <w:r>
        <w:rPr>
          <w:b/>
        </w:rPr>
        <w:t xml:space="preserve">Tulos</w:t>
      </w:r>
    </w:p>
    <w:p>
      <w:r>
        <w:t xml:space="preserve">Miten puhuja ja Brent liittyvät toisiinsa ?</w:t>
      </w:r>
    </w:p>
    <w:p>
      <w:r>
        <w:rPr>
          <w:b/>
        </w:rPr>
        <w:t xml:space="preserve">Tulos</w:t>
      </w:r>
    </w:p>
    <w:p>
      <w:r>
        <w:t xml:space="preserve">Mitä tapahtui puhujan äidille?</w:t>
      </w:r>
    </w:p>
    <w:p>
      <w:r>
        <w:rPr>
          <w:b/>
        </w:rPr>
        <w:t xml:space="preserve">Tulos</w:t>
      </w:r>
    </w:p>
    <w:p>
      <w:r>
        <w:t xml:space="preserve">Mitä äidilleni on tapahtunut?</w:t>
      </w:r>
    </w:p>
    <w:p>
      <w:r>
        <w:rPr>
          <w:b/>
        </w:rPr>
        <w:t xml:space="preserve">Tulos</w:t>
      </w:r>
    </w:p>
    <w:p>
      <w:r>
        <w:t xml:space="preserve">Miksi olin maanantaina poissa töistä?</w:t>
      </w:r>
    </w:p>
    <w:p>
      <w:r>
        <w:rPr>
          <w:b/>
        </w:rPr>
        <w:t xml:space="preserve">Esimerkki 1.5146</w:t>
      </w:r>
    </w:p>
    <w:p>
      <w:r>
        <w:t xml:space="preserve">Konteksti: Crime Mob -yhtyeen entinen naisräppäri Diamond allekirjoitti monikerroksisen soolosopimuksen Warner Bros. kanssa. Recordsin kanssa , jonka puitteissa he aikovat panostaa räppäriin artistina ja brändinä erilaisten mainosten sekä tv- ja elokuvamahdollisuuksien kautta. " Olen niin innoissani uudesta soolosopimuksestani Warnerin kanssa - sitä on odotettu jo pitkään ", Diamond sanoi hankkeesta. " Minulle on tärkeää antaa faneilleni Diamond, jonka he jo tuntevat, mutta antaa heille myös jotain uutta minulta.</w:t>
      </w:r>
    </w:p>
    <w:p>
      <w:r>
        <w:rPr>
          <w:b/>
        </w:rPr>
        <w:t xml:space="preserve">Tulos</w:t>
      </w:r>
    </w:p>
    <w:p>
      <w:r>
        <w:t xml:space="preserve">Minkälaisesta musiikista Diamond nauttisi eniten ?</w:t>
      </w:r>
    </w:p>
    <w:p>
      <w:r>
        <w:rPr>
          <w:b/>
        </w:rPr>
        <w:t xml:space="preserve">Esimerkki 1.5147</w:t>
      </w:r>
    </w:p>
    <w:p>
      <w:r>
        <w:t xml:space="preserve">Konteksti: Lopullinen tuomio : Youtuben pakkauksen jälkeen oletan, että näiden kahden videon välinen laatuero on mitätön. Silti , 150 dollarilla Flip Cam on aika siisti ja se ottaa tunnin kuvia ja on todella pieni . Loistava on - the - go haastatteluihin tai matkavideoihin sekä improvisoidun hauskanpidon kuvaamiseen . Suosittelen sitä ehdottomasti , erityisesti meille bloggaajille .</w:t>
      </w:r>
    </w:p>
    <w:p>
      <w:r>
        <w:rPr>
          <w:b/>
        </w:rPr>
        <w:t xml:space="preserve">Tulos</w:t>
      </w:r>
    </w:p>
    <w:p>
      <w:r>
        <w:t xml:space="preserve">Mitä voi tapahtua, jos kamera on tilaa vievä ja raskas ?</w:t>
      </w:r>
    </w:p>
    <w:p>
      <w:r>
        <w:rPr>
          <w:b/>
        </w:rPr>
        <w:t xml:space="preserve">Esimerkki 1.5148</w:t>
      </w:r>
    </w:p>
    <w:p>
      <w:r>
        <w:t xml:space="preserve">Konteksti: Minulla oli 24-vuotias ystävä, joka oli vahva uimari ja hän hukkui. Meille sanottiin, että hän oli kuivahukkunut, mutta siinä ei ole järkeä, koska hänen ruumiinsa löytyi veden alta . Eikö hänen keuhkonsa olisi täyttynyt vedellä jos hän oli veden alla .</w:t>
      </w:r>
    </w:p>
    <w:p>
      <w:r>
        <w:rPr>
          <w:b/>
        </w:rPr>
        <w:t xml:space="preserve">Tulos</w:t>
      </w:r>
    </w:p>
    <w:p>
      <w:r>
        <w:t xml:space="preserve">Mikä mahtaa olla tämän postauksen syy ?</w:t>
      </w:r>
    </w:p>
    <w:p>
      <w:r>
        <w:rPr>
          <w:b/>
        </w:rPr>
        <w:t xml:space="preserve">Esimerkki 1.5149</w:t>
      </w:r>
    </w:p>
    <w:p>
      <w:r>
        <w:t xml:space="preserve">Konteksti: WOO ! TÄYDELLINEN RELIC ! Sain housut viime keskiviikkona täydentääkseni sarjaa ja surcoatin sitä edeltävällä viikolla jonkin oudon kohtalon käänteen vuoksi, jossa saimme kaksi yhdessä yössä . Minä vain tavallaan menin O.O kun näin toisen putoavan, kun kellossa oli vielä viitisen minuuttia jäljellä, ja sitten = O kun näin oman eräni .</w:t>
      </w:r>
    </w:p>
    <w:p>
      <w:r>
        <w:rPr>
          <w:b/>
        </w:rPr>
        <w:t xml:space="preserve">Tulos</w:t>
      </w:r>
    </w:p>
    <w:p>
      <w:r>
        <w:t xml:space="preserve">Miksi saimme kaksi yhdessä yössä?</w:t>
      </w:r>
    </w:p>
    <w:p>
      <w:r>
        <w:rPr>
          <w:b/>
        </w:rPr>
        <w:t xml:space="preserve">Esimerkki 1.5150</w:t>
      </w:r>
    </w:p>
    <w:p>
      <w:r>
        <w:t xml:space="preserve">Konteksti: Tämä on uskomatonta.En muista, olenko kirjoittanut blogiin viimeisestä koe-esiintymisestäni Playhouse-teatterissa, mutta se oli kamala. sitä mainostettiin murhamysteerinä, joka kuulosti todella hienolta, joten halusin todella mennä mukaan ja kokeilla. pääsin sinne, ja se oli hiton musikaali! ! !.</w:t>
      </w:r>
    </w:p>
    <w:p>
      <w:r>
        <w:rPr>
          <w:b/>
        </w:rPr>
        <w:t xml:space="preserve">Tulos</w:t>
      </w:r>
    </w:p>
    <w:p>
      <w:r>
        <w:t xml:space="preserve">Mitä harrastan mielelläni ?</w:t>
      </w:r>
    </w:p>
    <w:p>
      <w:r>
        <w:rPr>
          <w:b/>
        </w:rPr>
        <w:t xml:space="preserve">Esimerkki 1.5151</w:t>
      </w:r>
    </w:p>
    <w:p>
      <w:r>
        <w:t xml:space="preserve">Konteksti: Plouf on vankka 3 tähden kokemus. Meillä oli iso ryhmä töistä ja aikainen varaus klo 5:30 . Se oli aikaista illalliselle , joten saimme istumapaikan heti . Palvelu oli tehokasta ja ystävällistä .</w:t>
      </w:r>
    </w:p>
    <w:p>
      <w:r>
        <w:rPr>
          <w:b/>
        </w:rPr>
        <w:t xml:space="preserve">Tulos</w:t>
      </w:r>
    </w:p>
    <w:p>
      <w:r>
        <w:t xml:space="preserve">Miten he saivat varauksen?</w:t>
      </w:r>
    </w:p>
    <w:p>
      <w:r>
        <w:rPr>
          <w:b/>
        </w:rPr>
        <w:t xml:space="preserve">Tulos</w:t>
      </w:r>
    </w:p>
    <w:p>
      <w:r>
        <w:t xml:space="preserve">Miten ruoka tilataan ja tarjoillaan?</w:t>
      </w:r>
    </w:p>
    <w:p>
      <w:r>
        <w:rPr>
          <w:b/>
        </w:rPr>
        <w:t xml:space="preserve">Esimerkki 1.5152</w:t>
      </w:r>
    </w:p>
    <w:p>
      <w:r>
        <w:t xml:space="preserve">Konteksti: Ei mennyt nukkumaan koko päivänä tänään ja pysyi täynnä koko päivän . Tapasin CMS-ryhmäni ensimmäistä kertaa tänään ja he kaikki vaikuttivat aika siisteiltä . Aloitin bsn syklin kumppanina tuon uuden Max - OT harjoituksen kanssa . Toivon saavani joitakin merkittäviä tuloksia ensi kuun loppuun mennessä .... nyt tulossa , kasvuvyöhyke !.</w:t>
      </w:r>
    </w:p>
    <w:p>
      <w:r>
        <w:rPr>
          <w:b/>
        </w:rPr>
        <w:t xml:space="preserve">Tulos</w:t>
      </w:r>
    </w:p>
    <w:p>
      <w:r>
        <w:t xml:space="preserve">Minkä tyyppistä ohjelmaa olen työstämässä ?</w:t>
      </w:r>
    </w:p>
    <w:p>
      <w:r>
        <w:rPr>
          <w:b/>
        </w:rPr>
        <w:t xml:space="preserve">Esimerkki 1.5153</w:t>
      </w:r>
    </w:p>
    <w:p>
      <w:r>
        <w:t xml:space="preserve">Konteksti: Joka tapauksessa unessani olin edelleen asuu dustan ja olimme huoneessani ennen kuin hän oli hänen "iso peli" ja I m aion säästää sinua verinen yksityiskohtia jusy tietää, että oli joitakin aikuisten käyttäytymistä menossa ja me emme käytä suojaa. joka tapauksessa dustan oli kotona ja hänen huoneessaan ja molemmat meidän ovet olivat auki ........ I dunno jotain tapahtui ja tämä kaveri jonka kanssa olin lähti peliin.</w:t>
      </w:r>
    </w:p>
    <w:p>
      <w:r>
        <w:rPr>
          <w:b/>
        </w:rPr>
        <w:t xml:space="preserve">Tulos</w:t>
      </w:r>
    </w:p>
    <w:p>
      <w:r>
        <w:t xml:space="preserve">Miksi ihmiset tässä tarinassa käyttivät suojaa ?</w:t>
      </w:r>
    </w:p>
    <w:p>
      <w:r>
        <w:rPr>
          <w:b/>
        </w:rPr>
        <w:t xml:space="preserve">Esimerkki 1.5154</w:t>
      </w:r>
    </w:p>
    <w:p>
      <w:r>
        <w:t xml:space="preserve">Konteksti: En ole varma hänen pituudestaan. Chris haluaa nyt minun mittaavan hänet varmistaakseen, että hän antoi minulle oikeat luvut . Hän on kutsunut itseään läskiksi siitä lähtien .</w:t>
      </w:r>
    </w:p>
    <w:p>
      <w:r>
        <w:rPr>
          <w:b/>
        </w:rPr>
        <w:t xml:space="preserve">Tulos</w:t>
      </w:r>
    </w:p>
    <w:p>
      <w:r>
        <w:t xml:space="preserve">Mitä voin tehdä kuultuani Chrisin kutsuvan itseään läskiksi ?</w:t>
      </w:r>
    </w:p>
    <w:p>
      <w:r>
        <w:rPr>
          <w:b/>
        </w:rPr>
        <w:t xml:space="preserve">Esimerkki 1.5155</w:t>
      </w:r>
    </w:p>
    <w:p>
      <w:r>
        <w:t xml:space="preserve">Konteksti: . Hän ei pelännyt kuolemaa , oi, rohkea Sir Robin ! Hän ei lainkaan pelännyt tulla tapetuksi ilkeillä tavoilla . Rohkea , rohkea , rohkea , rohkea Sir Robin .</w:t>
      </w:r>
    </w:p>
    <w:p>
      <w:r>
        <w:rPr>
          <w:b/>
        </w:rPr>
        <w:t xml:space="preserve">Tulos</w:t>
      </w:r>
    </w:p>
    <w:p>
      <w:r>
        <w:t xml:space="preserve">Miten Robinia voisi kuvailla soturiksi?</w:t>
      </w:r>
    </w:p>
    <w:p>
      <w:r>
        <w:rPr>
          <w:b/>
        </w:rPr>
        <w:t xml:space="preserve">Esimerkki 1.5156</w:t>
      </w:r>
    </w:p>
    <w:p>
      <w:r>
        <w:t xml:space="preserve">Konteksti: Tavallisesti olen täynnä ideoita, mutta viime aikoina olen kärsinyt valtavasti taiteilijan blokista. Muistikirjani oli täynnä suunnitteluideoita , mutta en pitänyt mistään niistä, koska ne eivät tuntuneet oikeilta. Useiden päivien ja viikkojen jälkeen keksin vihdoin mallin, joka oli mielestäni luomisen arvoinen.</w:t>
      </w:r>
    </w:p>
    <w:p>
      <w:r>
        <w:rPr>
          <w:b/>
        </w:rPr>
        <w:t xml:space="preserve">Tulos</w:t>
      </w:r>
    </w:p>
    <w:p>
      <w:r>
        <w:t xml:space="preserve">Mitä voi tapahtua taiteilijablokin aikana?</w:t>
      </w:r>
    </w:p>
    <w:p>
      <w:r>
        <w:rPr>
          <w:b/>
        </w:rPr>
        <w:t xml:space="preserve">Esimerkki 1.5157</w:t>
      </w:r>
    </w:p>
    <w:p>
      <w:r>
        <w:t xml:space="preserve">Konteksti: Kassa näytti hieman hämmästynyt silkkaa lehmä - riippuvuus näytämme . Maito oli loppu eilisiltana illalliselle mennessä. Kun kävelin ulos pimeyteen hakemaan pari litraa lisää , vinkkasin LT:lle , että kotiin toimitettu maito kuulosti minusta yhä paremmalta. Supersankari, joka hän on , hän etsi paikallisen maidon toimituksen puolestani ja jopa ilmoitti minulle, että Smith Brothers Dairy soittaa ja antaa tarjouksen .</w:t>
      </w:r>
    </w:p>
    <w:p>
      <w:r>
        <w:rPr>
          <w:b/>
        </w:rPr>
        <w:t xml:space="preserve">Tulos</w:t>
      </w:r>
    </w:p>
    <w:p>
      <w:r>
        <w:t xml:space="preserve">Mikä voi olla syy siihen, että heillä on lehmäriippuvuus ?</w:t>
      </w:r>
    </w:p>
    <w:p>
      <w:r>
        <w:rPr>
          <w:b/>
        </w:rPr>
        <w:t xml:space="preserve">Esimerkki 1.5158</w:t>
      </w:r>
    </w:p>
    <w:p>
      <w:r>
        <w:t xml:space="preserve">Konteksti: Kävin viime viikolla Oxfordissa ensimmäistä kertaa . Les Newsom ( Ole Missin kampuspappi ) vei Samin ( toinen uusi harjoittelija Ole Mississä ) ja minut " Oxford Orientation " -retkelle . Saimme nähdä ympäri kampusta , Oxfordin kaupunkia jne. Se on todella söpö kaupunki - olen kuullut kuinka hieno se on, ja nyt ymmärrän miksi kaikki rakastavat sitä.</w:t>
      </w:r>
    </w:p>
    <w:p>
      <w:r>
        <w:rPr>
          <w:b/>
        </w:rPr>
        <w:t xml:space="preserve">Tulos</w:t>
      </w:r>
    </w:p>
    <w:p>
      <w:r>
        <w:t xml:space="preserve">Mikä voi olla syy vierailla Oxfordissa?</w:t>
      </w:r>
    </w:p>
    <w:p>
      <w:r>
        <w:rPr>
          <w:b/>
        </w:rPr>
        <w:t xml:space="preserve">Esimerkki 1.5159</w:t>
      </w:r>
    </w:p>
    <w:p>
      <w:r>
        <w:t xml:space="preserve">Konteksti: Minulla oli pieni belgialainen isoäiti . Hän oli vaikea ja kyvykäs nainen, joka halusi kai olla pelätty . Hän virkkasi Pirates-pelien aikana ( ja kiroili kuin merimies ! ) ja johti päivystystä öisin .</w:t>
      </w:r>
    </w:p>
    <w:p>
      <w:r>
        <w:rPr>
          <w:b/>
        </w:rPr>
        <w:t xml:space="preserve">Tulos</w:t>
      </w:r>
    </w:p>
    <w:p>
      <w:r>
        <w:t xml:space="preserve">Mikä voi olla osa etnisyyttäni ?</w:t>
      </w:r>
    </w:p>
    <w:p>
      <w:r>
        <w:rPr>
          <w:b/>
        </w:rPr>
        <w:t xml:space="preserve">Esimerkki 1.5160</w:t>
      </w:r>
    </w:p>
    <w:p>
      <w:r>
        <w:t xml:space="preserve">Konteksti: Kiitos Kelly-tädille ja Tai-sedälle mahtavasta syntymäpäivälahjasta, joka tuli erittäin tarpeeseen! ) . Hän näyttää aivan ihastuttavalta , ainakin äiti sanoo niin ! Kaikista harjoituksista huolimatta Erik oli kuitenkin liian väsynyt pitämään tehtävänsä sormuksen kantajana.</w:t>
      </w:r>
    </w:p>
    <w:p>
      <w:r>
        <w:rPr>
          <w:b/>
        </w:rPr>
        <w:t xml:space="preserve">Tulos</w:t>
      </w:r>
    </w:p>
    <w:p>
      <w:r>
        <w:t xml:space="preserve">Miksi Erik on pukeutunut?</w:t>
      </w:r>
    </w:p>
    <w:p>
      <w:r>
        <w:rPr>
          <w:b/>
        </w:rPr>
        <w:t xml:space="preserve">Esimerkki 1.5161</w:t>
      </w:r>
    </w:p>
    <w:p>
      <w:r>
        <w:t xml:space="preserve">Konteksti: Sain uuden auton tänään , hyvin tyytyväinen siihen. Se näytti paljon paremmalta kuin kun näin sen ensimmäisen kerran , se oli puhdas ! Pieni lommo ovessa oli poistettu ja se ei näyttänyt niin naarmuuntuneelta , lukuunottamatta vähän tavaratilan ympärillä , mutta se oli naiskuljettaja ennen minua , joten sen on täytynyt olla renkaat .</w:t>
      </w:r>
    </w:p>
    <w:p>
      <w:r>
        <w:rPr>
          <w:b/>
        </w:rPr>
        <w:t xml:space="preserve">Tulos</w:t>
      </w:r>
    </w:p>
    <w:p>
      <w:r>
        <w:t xml:space="preserve">Mitä kertoja todennäköisesti tekee jälleenmyyjällä ?</w:t>
      </w:r>
    </w:p>
    <w:p>
      <w:r>
        <w:rPr>
          <w:b/>
        </w:rPr>
        <w:t xml:space="preserve">Esimerkki 1.5162</w:t>
      </w:r>
    </w:p>
    <w:p>
      <w:r>
        <w:t xml:space="preserve">Konteksti: Katso, lokki! Squee ! Joten , juoksin sisään , ostin kaksi kirjaa , toisen jo omistan , ja odotin että saisin ne signeerattua . Olin aivan viimeinen, ja pääsin keskusteluun kirjoista , ARC:ista ja Eddie Izzardista .</w:t>
      </w:r>
    </w:p>
    <w:p>
      <w:r>
        <w:rPr>
          <w:b/>
        </w:rPr>
        <w:t xml:space="preserve">Tulos</w:t>
      </w:r>
    </w:p>
    <w:p>
      <w:r>
        <w:t xml:space="preserve">Mikä voi olla syy siihen, että he pääsevät keskustelemaan kirjailijan kanssa ?</w:t>
      </w:r>
    </w:p>
    <w:p>
      <w:r>
        <w:rPr>
          <w:b/>
        </w:rPr>
        <w:t xml:space="preserve">Esimerkki 1.5163</w:t>
      </w:r>
    </w:p>
    <w:p>
      <w:r>
        <w:t xml:space="preserve">Konteksti: Loukkasin jalkani tai lonkkani tai mitä tahansa todella pahasti viime viikon alussa. Se ei ole vieläkään parantunut kunnolla ja on edelleen aika turvoksissa . Kaikki on ollut hullua myös koska äitini on ollut poissa kaupungista .</w:t>
      </w:r>
    </w:p>
    <w:p>
      <w:r>
        <w:rPr>
          <w:b/>
        </w:rPr>
        <w:t xml:space="preserve">Tulos</w:t>
      </w:r>
    </w:p>
    <w:p>
      <w:r>
        <w:t xml:space="preserve">Mitä tämän jälkeen voi tapahtua?</w:t>
      </w:r>
    </w:p>
    <w:p>
      <w:r>
        <w:rPr>
          <w:b/>
        </w:rPr>
        <w:t xml:space="preserve">Esimerkki 1.5164</w:t>
      </w:r>
    </w:p>
    <w:p>
      <w:r>
        <w:t xml:space="preserve">Konteksti: Yritin ajoittaa tallennuksen alkamaan seuraavalla tunnilla, mutta se ei onnistunut. TV-aikataulu oli kunnossa ja luuli tallentavansa , mutta DVR ei ollut saanut tätä viestiä . FiOS DVR-apu näytöt olivat 100 % hyödyttömiä , joten tutkin netissä ja löysin ainoa ehdotus oli käynnistää DVR uudelleen .</w:t>
      </w:r>
    </w:p>
    <w:p>
      <w:r>
        <w:rPr>
          <w:b/>
        </w:rPr>
        <w:t xml:space="preserve">Tulos</w:t>
      </w:r>
    </w:p>
    <w:p>
      <w:r>
        <w:t xml:space="preserve">Mikä voi olla syy siihen, että heidän esitystään ei tallennettu?</w:t>
      </w:r>
    </w:p>
    <w:p>
      <w:r>
        <w:rPr>
          <w:b/>
        </w:rPr>
        <w:t xml:space="preserve">Esimerkki 1.5165</w:t>
      </w:r>
    </w:p>
    <w:p>
      <w:r>
        <w:t xml:space="preserve">Konteksti: Hän tarvitsi heitä harjoittelemaan , mutta ennen kaikkea hän tarvitsi heitä olemaan kapinoimatta." " Hienoa . Nähdään huomenna täällä. Nukkukaa hyvin.</w:t>
      </w:r>
    </w:p>
    <w:p>
      <w:r>
        <w:rPr>
          <w:b/>
        </w:rPr>
        <w:t xml:space="preserve">Tulos</w:t>
      </w:r>
    </w:p>
    <w:p>
      <w:r>
        <w:t xml:space="preserve">Jos " hän " on urheiluvalmentaja, miksi hän tarvitsisi " heitä " harjoittelemaan ?</w:t>
      </w:r>
    </w:p>
    <w:p>
      <w:r>
        <w:rPr>
          <w:b/>
        </w:rPr>
        <w:t xml:space="preserve">Tulos</w:t>
      </w:r>
    </w:p>
    <w:p>
      <w:r>
        <w:t xml:space="preserve">Mikä voisi olla mahdollinen suhde " hän " ja " he " välillä ?</w:t>
      </w:r>
    </w:p>
    <w:p>
      <w:r>
        <w:rPr>
          <w:b/>
        </w:rPr>
        <w:t xml:space="preserve">Tulos</w:t>
      </w:r>
    </w:p>
    <w:p>
      <w:r>
        <w:t xml:space="preserve">Mitä heille voi tapahtua heidän lähdettyään?</w:t>
      </w:r>
    </w:p>
    <w:p>
      <w:r>
        <w:rPr>
          <w:b/>
        </w:rPr>
        <w:t xml:space="preserve">Tulos</w:t>
      </w:r>
    </w:p>
    <w:p>
      <w:r>
        <w:t xml:space="preserve">Mikä voi olla syy siihen, että he saattavat kapinoida?</w:t>
      </w:r>
    </w:p>
    <w:p>
      <w:r>
        <w:rPr>
          <w:b/>
        </w:rPr>
        <w:t xml:space="preserve">Esimerkki 1.5166</w:t>
      </w:r>
    </w:p>
    <w:p>
      <w:r>
        <w:t xml:space="preserve">Konteksti: Heidän tytäryhtiönsä Park West at Sea harjoittaa liiketoimintaa risteilyaluksella. Miten voitte todella mennä pieleen sen kanssa ? Tutustuin sivustoon ja ihastuin Compositions Pour Le Piano -sivustoon . Se on upea ja haluaisin herätä siihen joka aamu roikkumaan makuuhuoneessani .</w:t>
      </w:r>
    </w:p>
    <w:p>
      <w:r>
        <w:rPr>
          <w:b/>
        </w:rPr>
        <w:t xml:space="preserve">Tulos</w:t>
      </w:r>
    </w:p>
    <w:p>
      <w:r>
        <w:t xml:space="preserve">Mitä tapahtuisi, jos Park West at Sea -hotellin työntekijät joutuisivat työskentelemään kauden ajan ?</w:t>
      </w:r>
    </w:p>
    <w:p>
      <w:r>
        <w:rPr>
          <w:b/>
        </w:rPr>
        <w:t xml:space="preserve">Esimerkki 1.5167</w:t>
      </w:r>
    </w:p>
    <w:p>
      <w:r>
        <w:t xml:space="preserve">Konteksti: Join useamman kuin yhden lasin, kun söimme vihreitä papuja / perunapestoateriani sokerimelonin kanssa . Lapset söivät pizzaa ja katosivat sitten yöhön . N ja Red veivät molemmat banaanit ulos laitumelle ja oletan heidän syöneen ne . En koskaan nähnyt kuorien palaavan .</w:t>
      </w:r>
    </w:p>
    <w:p>
      <w:r>
        <w:rPr>
          <w:b/>
        </w:rPr>
        <w:t xml:space="preserve">Tulos</w:t>
      </w:r>
    </w:p>
    <w:p>
      <w:r>
        <w:t xml:space="preserve">Mitä lapset söivät päivälliseksi ?</w:t>
      </w:r>
    </w:p>
    <w:p>
      <w:r>
        <w:rPr>
          <w:b/>
        </w:rPr>
        <w:t xml:space="preserve">Esimerkki 1.5168</w:t>
      </w:r>
    </w:p>
    <w:p>
      <w:r>
        <w:t xml:space="preserve">Konteksti: Tervetuloa sivustolleni ! Imelda täällä , 39 vuotias , filipina . Olen hulluna vihreisiin , vihreisiin laukkuihin , vihreisiin kenkiin ja vihreisiin toppeihin . Rakastan syödä , mutta en n kokata .</w:t>
      </w:r>
    </w:p>
    <w:p>
      <w:r>
        <w:rPr>
          <w:b/>
        </w:rPr>
        <w:t xml:space="preserve">Tulos</w:t>
      </w:r>
    </w:p>
    <w:p>
      <w:r>
        <w:t xml:space="preserve">Mikä voisi olla totta tästä henkilöstä .?</w:t>
      </w:r>
    </w:p>
    <w:p>
      <w:r>
        <w:rPr>
          <w:b/>
        </w:rPr>
        <w:t xml:space="preserve">Tulos</w:t>
      </w:r>
    </w:p>
    <w:p>
      <w:r>
        <w:t xml:space="preserve">Miksi tämä henkilö saattaa kirjoittaa sitä, mitä hän kirjoittaa?</w:t>
      </w:r>
    </w:p>
    <w:p>
      <w:r>
        <w:rPr>
          <w:b/>
        </w:rPr>
        <w:t xml:space="preserve">Esimerkki 1.5169</w:t>
      </w:r>
    </w:p>
    <w:p>
      <w:r>
        <w:t xml:space="preserve">Konteksti: "Hänen jalkansa tarttuu kiinni, nilkka on hyperfleksoitunut ja vääntyy, ja hän kaatuu sivuttain, kädet pyörivät tyhjässä ilmassa hänen syöksyessään kirjahyllyyn. " Au! " Hyllyt painavat kovia kolhuja hänen käsivarteensa , Don kikattaa raivostuttavasti , ja Charlie murahtaa kun hän vakauttaa itsensä . " Au , perkele .</w:t>
      </w:r>
    </w:p>
    <w:p>
      <w:r>
        <w:rPr>
          <w:b/>
        </w:rPr>
        <w:t xml:space="preserve">Tulos</w:t>
      </w:r>
    </w:p>
    <w:p>
      <w:r>
        <w:t xml:space="preserve">Miten kuvailisit Charlieta?</w:t>
      </w:r>
    </w:p>
    <w:p>
      <w:r>
        <w:rPr>
          <w:b/>
        </w:rPr>
        <w:t xml:space="preserve">Tulos</w:t>
      </w:r>
    </w:p>
    <w:p>
      <w:r>
        <w:t xml:space="preserve">Mitä kohtauksessa kuvataan ?</w:t>
      </w:r>
    </w:p>
    <w:p>
      <w:r>
        <w:rPr>
          <w:b/>
        </w:rPr>
        <w:t xml:space="preserve">Esimerkki 1.5170</w:t>
      </w:r>
    </w:p>
    <w:p>
      <w:r>
        <w:t xml:space="preserve">Konteksti: Mahdollisuus kierrättää kuori tuli meille Graalin malja . Tiesimme, että meidän olisi käytettävä 100-prosenttista polyesteriä koko komposiittikankaaseen, ja jotta tämä olisi mahdollista, meidän olisi kehitettävä toimittajiemme kanssa hengittävämpi sulkumuovi. Olemme ylpeitä voidessamme sanoa, että täysin kierrätettävät polyesterikankaamme ( katso Eco Rain Shell Jacket ) toimivat yhtä hyvin kuin ei-kierrätettävät kankaat.</w:t>
      </w:r>
    </w:p>
    <w:p>
      <w:r>
        <w:rPr>
          <w:b/>
        </w:rPr>
        <w:t xml:space="preserve">Tulos</w:t>
      </w:r>
    </w:p>
    <w:p>
      <w:r>
        <w:t xml:space="preserve">Miksi voisimme korostaa kierrätettävää kuorta ?</w:t>
      </w:r>
    </w:p>
    <w:p>
      <w:r>
        <w:rPr>
          <w:b/>
        </w:rPr>
        <w:t xml:space="preserve">Esimerkki 1.5171</w:t>
      </w:r>
    </w:p>
    <w:p>
      <w:r>
        <w:t xml:space="preserve">Konteksti: Joten tiesin, että Malt Shop Cupcakes näin yli Peanut Butter and Julie 's olisi täydellinen. En voi antaa teille reseptiä täällä , ei ei , teidän on nähtävä Julien upea blogi itse ! Tässä oli pöytäni viime yönä .</w:t>
      </w:r>
    </w:p>
    <w:p>
      <w:r>
        <w:rPr>
          <w:b/>
        </w:rPr>
        <w:t xml:space="preserve">Tulos</w:t>
      </w:r>
    </w:p>
    <w:p>
      <w:r>
        <w:t xml:space="preserve">Mitä kertoja aikoo saada isälleen ?</w:t>
      </w:r>
    </w:p>
    <w:p>
      <w:r>
        <w:rPr>
          <w:b/>
        </w:rPr>
        <w:t xml:space="preserve">Esimerkki 1.5172</w:t>
      </w:r>
    </w:p>
    <w:p>
      <w:r>
        <w:t xml:space="preserve">Konteksti: Mahtava rukoilijasirkka etupihan kukissa . Se vain roikkui kukkien seassa . Laitoin kameran pystyyn ja odotin kunnes se käänsi päänsä minua kohti . Ei kestänyt kauaa , että kolmion muotoinen pää kääntyi hitaasti minun suuntaani ja tuijotti .</w:t>
      </w:r>
    </w:p>
    <w:p>
      <w:r>
        <w:rPr>
          <w:b/>
        </w:rPr>
        <w:t xml:space="preserve">Tulos</w:t>
      </w:r>
    </w:p>
    <w:p>
      <w:r>
        <w:t xml:space="preserve">Miksi kertojalla olisi tarve ottaa heti kuva ?</w:t>
      </w:r>
    </w:p>
    <w:p>
      <w:r>
        <w:rPr>
          <w:b/>
        </w:rPr>
        <w:t xml:space="preserve">Esimerkki 1.5173</w:t>
      </w:r>
    </w:p>
    <w:p>
      <w:r>
        <w:t xml:space="preserve">Konteksti: Viimeisten kolmen vuoden ajan toimistoni on koostunut kahviloista, autostani, 5. pyörästä, Amyn isovanhemmilta peräisin olevasta vanhasta työpöydästä ja olohuoneen nurkassa sohvien välissä olevasta päätypöydästä. Näin ollen - molemmat kannettavat tietokoneeni on työnnetty lattialle , avaimet revitty irti levyistä , mehu &amp; maito ja muut nesteet kaadettu ulos , ja pikkulapset menossa kaupunkiin kaikkeen muuhun, mitä he näkevät ! En ole varma, miksi se kesti niin kauan - mutta ostimme luodin ja kävin walmartissa ja hankin työpöydän ja hyllyt, jotka voi lukita kaapinovilla. Amyn isä on rakentaja ja periytti käsityötaidon lahjan.</w:t>
      </w:r>
    </w:p>
    <w:p>
      <w:r>
        <w:rPr>
          <w:b/>
        </w:rPr>
        <w:t xml:space="preserve">Tulos</w:t>
      </w:r>
    </w:p>
    <w:p>
      <w:r>
        <w:t xml:space="preserve">Mitä he lopulta tekivät?</w:t>
      </w:r>
    </w:p>
    <w:p>
      <w:r>
        <w:rPr>
          <w:b/>
        </w:rPr>
        <w:t xml:space="preserve">Tulos</w:t>
      </w:r>
    </w:p>
    <w:p>
      <w:r>
        <w:t xml:space="preserve">Missä Amyn aviomies työskentelee?</w:t>
      </w:r>
    </w:p>
    <w:p>
      <w:r>
        <w:rPr>
          <w:b/>
        </w:rPr>
        <w:t xml:space="preserve">Esimerkki 1.5174</w:t>
      </w:r>
    </w:p>
    <w:p>
      <w:r>
        <w:t xml:space="preserve">Konteksti: Slip Out the back jack , make a new plan , stan , slip out the door , roy , and listen to me . Kaupan takaosassa oleva mallinukke kiehtoi minua . Se seisoi siellä , yksinäisenä , pukeutuneena vain samettihuiviin ja neulomyssyyn . Istuin tähän .</w:t>
      </w:r>
    </w:p>
    <w:p>
      <w:r>
        <w:rPr>
          <w:b/>
        </w:rPr>
        <w:t xml:space="preserve">Tulos</w:t>
      </w:r>
    </w:p>
    <w:p>
      <w:r>
        <w:t xml:space="preserve">Kenellä oli samettihuivi ja neuletakki päällä kaupassa ?</w:t>
      </w:r>
    </w:p>
    <w:p>
      <w:r>
        <w:rPr>
          <w:b/>
        </w:rPr>
        <w:t xml:space="preserve">Esimerkki 1.5175</w:t>
      </w:r>
    </w:p>
    <w:p>
      <w:r>
        <w:t xml:space="preserve">Konteksti: 21 kappaletta , ~100 minuuttia . Kyllä , toinen syksyn kokoelma . Kuten kevät , syksy on muutosten vuodenaika ja olen yrittänyt tehdä miksauksen , joka heijastaa tätä .</w:t>
      </w:r>
    </w:p>
    <w:p>
      <w:r>
        <w:rPr>
          <w:b/>
        </w:rPr>
        <w:t xml:space="preserve">Tulos</w:t>
      </w:r>
    </w:p>
    <w:p>
      <w:r>
        <w:t xml:space="preserve">Mitä olen saattanut koota ?</w:t>
      </w:r>
    </w:p>
    <w:p>
      <w:r>
        <w:rPr>
          <w:b/>
        </w:rPr>
        <w:t xml:space="preserve">Esimerkki 1.5176</w:t>
      </w:r>
    </w:p>
    <w:p>
      <w:r>
        <w:t xml:space="preserve">Konteksti: Se meni siihen pisteeseen, että otin kangaskassin ja rikoin lasin sen sisällä, sitten kannoin palasia mukanani, jos minun piti satuttaa itseäni. Silloin olin nuori ja tyhmä . Tein sitä noin 2 vuotta 18 - 20-vuotiaana muistaakseni . Lance oli se, joka tavallaan puuttui asiaan ja sanoi: " Kuule, jos saan sinut kiinni tästä uudestaan, puhun äidillesi avun hankkimisesta. ".</w:t>
      </w:r>
    </w:p>
    <w:p>
      <w:r>
        <w:rPr>
          <w:b/>
        </w:rPr>
        <w:t xml:space="preserve">Tulos</w:t>
      </w:r>
    </w:p>
    <w:p>
      <w:r>
        <w:t xml:space="preserve">Mitä päähenkilö teki, mikä oli vaarallista ?</w:t>
      </w:r>
    </w:p>
    <w:p>
      <w:r>
        <w:rPr>
          <w:b/>
        </w:rPr>
        <w:t xml:space="preserve">Tulos</w:t>
      </w:r>
    </w:p>
    <w:p>
      <w:r>
        <w:t xml:space="preserve">Kuka on Lance todennäköisimmin tämän henkilön elämässä?</w:t>
      </w:r>
    </w:p>
    <w:p>
      <w:r>
        <w:rPr>
          <w:b/>
        </w:rPr>
        <w:t xml:space="preserve">Esimerkki 1.5177</w:t>
      </w:r>
    </w:p>
    <w:p>
      <w:r>
        <w:t xml:space="preserve">Konteksti: Isovanhempani ja tätini olivat ensimmäisinä paikalla, ja esittelin heille paikkoja. Aloin laittaa ruokaa esille ja paikalle alkoi tulla vielä enemmän ihmisiä . Neiti Sealy tuli paikalle , sekä vanhempani , Jonin vanhemmat , veli , sisko ja Roger ja myös siskoni ja Drew . Leikimme ulkona säkkejä , juttelimme keskenämme ... jne .</w:t>
      </w:r>
    </w:p>
    <w:p>
      <w:r>
        <w:rPr>
          <w:b/>
        </w:rPr>
        <w:t xml:space="preserve">Tulos</w:t>
      </w:r>
    </w:p>
    <w:p>
      <w:r>
        <w:t xml:space="preserve">Mikä on luultavasti totta kertojasta ?</w:t>
      </w:r>
    </w:p>
    <w:p>
      <w:r>
        <w:rPr>
          <w:b/>
        </w:rPr>
        <w:t xml:space="preserve">Esimerkki 1.5178</w:t>
      </w:r>
    </w:p>
    <w:p>
      <w:r>
        <w:t xml:space="preserve">Konteksti: Kysyin, oliko kotona ketään muuta, eikä tietenkään ollut. " No , mennään sisälle ! " sanoin heille . Siellä minä siis olin , tarvinnut tehdä töitä , suunnitellut päivällisen tekemistä ja olin nyt kahden alakoululaisen isäntänä määrittelemättömän ajan. Kun he juoksivat sisään taloon, yritin muistaa, oliko täällä jotain sellaista, mitä ei pitäisi olla, ja pelasin päässäni katastrofiskenaarioita, kuten että heidän äitinsä tulisi kotiin vasta myöhään ja minun pitäisi syöttää heille kasvis-chiliä, jota he pitäisivät inhottavana ja minun pitäisi viedä heidät McDonald'siin, tai että heidän äitinsä sekoaisi kotiin tullessaan, koska hänen lapsensa olivat vieraassa talossa.</w:t>
      </w:r>
    </w:p>
    <w:p>
      <w:r>
        <w:rPr>
          <w:b/>
        </w:rPr>
        <w:t xml:space="preserve">Tulos</w:t>
      </w:r>
    </w:p>
    <w:p>
      <w:r>
        <w:t xml:space="preserve">Miksi tämä henkilö saattaa olla valmistautumaton hoitamaan pieniä lapsia?</w:t>
      </w:r>
    </w:p>
    <w:p>
      <w:r>
        <w:rPr>
          <w:b/>
        </w:rPr>
        <w:t xml:space="preserve">Esimerkki 1.5179</w:t>
      </w:r>
    </w:p>
    <w:p>
      <w:r>
        <w:t xml:space="preserve">Konteksti: Kirjoitin JA itkin . Se on niin todellista . En halua jakaa sitä, koska siinä on kaikki, mitä olen halunnut sanoa kaikille rakastamilleni miehille, mutta en ole koskaan sanonut.</w:t>
      </w:r>
    </w:p>
    <w:p>
      <w:r>
        <w:rPr>
          <w:b/>
        </w:rPr>
        <w:t xml:space="preserve">Tulos</w:t>
      </w:r>
    </w:p>
    <w:p>
      <w:r>
        <w:t xml:space="preserve">Miksi se herättää sinussa niin paljon tunteita?</w:t>
      </w:r>
    </w:p>
    <w:p>
      <w:r>
        <w:rPr>
          <w:b/>
        </w:rPr>
        <w:t xml:space="preserve">Tulos</w:t>
      </w:r>
    </w:p>
    <w:p>
      <w:r>
        <w:t xml:space="preserve">Miksi suhtaudut miehiin näin?</w:t>
      </w:r>
    </w:p>
    <w:p>
      <w:r>
        <w:rPr>
          <w:b/>
        </w:rPr>
        <w:t xml:space="preserve">Esimerkki 1.5180</w:t>
      </w:r>
    </w:p>
    <w:p>
      <w:r>
        <w:t xml:space="preserve">Konteksti: Olen treenannut henkilökohtaisen valmentajan kanssa toukokuusta lähtien, enkä ole nähnyt merkittäviä muutoksia kehossani. Olen kyllästynyt siihen, että teen niin kovasti töitä enkä saa siitä mitään irti, joten olen päättänyt ryhtyä jyrkkiin toimenpiteisiin . Suurin ongelmani on se, etten syö oikein, joten olen päättänyt ryhtyä Jenny Craigin kaltaiseen ravitsemusohjelmaan. Ajattelin, että minun ei koskaan tarvitsisi tehdä mitään sellaista, koska olen aina pitänyt tällaisia ohjelmia laiskoille ja hyvin lihaville ihmisille tehtyinä.</w:t>
      </w:r>
    </w:p>
    <w:p>
      <w:r>
        <w:rPr>
          <w:b/>
        </w:rPr>
        <w:t xml:space="preserve">Tulos</w:t>
      </w:r>
    </w:p>
    <w:p>
      <w:r>
        <w:t xml:space="preserve">Minkä muutoksen kertoja tekee heidän rutiineihinsa?</w:t>
      </w:r>
    </w:p>
    <w:p>
      <w:r>
        <w:rPr>
          <w:b/>
        </w:rPr>
        <w:t xml:space="preserve">Esimerkki 1.5181</w:t>
      </w:r>
    </w:p>
    <w:p>
      <w:r>
        <w:t xml:space="preserve">Konteksti: Emme todellakaan pidä iTunesista . Miksi ? No ensinnäkin se toimii vain Mac-tietokoneissa ja PC-tietokoneissa, joissa on XP tai uudempi. Viime aikoihin asti emme käyttäneet XP:tä tai uudempaa.</w:t>
      </w:r>
    </w:p>
    <w:p>
      <w:r>
        <w:rPr>
          <w:b/>
        </w:rPr>
        <w:t xml:space="preserve">Tulos</w:t>
      </w:r>
    </w:p>
    <w:p>
      <w:r>
        <w:t xml:space="preserve">Mikä seuraavista on totta kertojasta?</w:t>
      </w:r>
    </w:p>
    <w:p>
      <w:r>
        <w:rPr>
          <w:b/>
        </w:rPr>
        <w:t xml:space="preserve">Esimerkki 1.5182</w:t>
      </w:r>
    </w:p>
    <w:p>
      <w:r>
        <w:t xml:space="preserve">Konteksti: Hän katsoi häntä olkapäänsä yli, ja mies näki, että nainen ei selvästikään luottanut häneen. Itse asiassa, jos hän ei erehtynyt, nainen pelkäsi häntä. " En tehnyt mitään " , hän kuiskasi tarttuessaan nurkasta luudan lakaistakseen lasinsiruja.</w:t>
      </w:r>
    </w:p>
    <w:p>
      <w:r>
        <w:rPr>
          <w:b/>
        </w:rPr>
        <w:t xml:space="preserve">Tulos</w:t>
      </w:r>
    </w:p>
    <w:p>
      <w:r>
        <w:t xml:space="preserve">Miksi nainen pelkäsi miestä?</w:t>
      </w:r>
    </w:p>
    <w:p>
      <w:r>
        <w:rPr>
          <w:b/>
        </w:rPr>
        <w:t xml:space="preserve">Esimerkki 1.5183</w:t>
      </w:r>
    </w:p>
    <w:p>
      <w:r>
        <w:t xml:space="preserve">Konteksti: Death Note -figuurijuttuja tänään ! ! ! Kun tulin kotiin kysyin äidiltäni, jos voit seurata pakettia, joka lähetettiin ebayn kautta . Hän sanoi jotain tyyliin " En ole varma . Menkää katsomaan huoneestani tossujeni alta . ".</w:t>
      </w:r>
    </w:p>
    <w:p>
      <w:r>
        <w:rPr>
          <w:b/>
        </w:rPr>
        <w:t xml:space="preserve">Tulos</w:t>
      </w:r>
    </w:p>
    <w:p>
      <w:r>
        <w:t xml:space="preserve">Miksi kertoja oli niin onnellinen päästessään kotiin ?</w:t>
      </w:r>
    </w:p>
    <w:p>
      <w:r>
        <w:rPr>
          <w:b/>
        </w:rPr>
        <w:t xml:space="preserve">Esimerkki 1.5184</w:t>
      </w:r>
    </w:p>
    <w:p>
      <w:r>
        <w:t xml:space="preserve">Konteksti: Se oli aivan epätodellista . Tuntui kuin olisin ollut toisessa kaupungissa, toisessa maailmassa ... En koskaan unohda niitä kolmea yötä, jotka vietin W:ssä Playboyn kanssa. Se oli ensimmäinen kerta elämässäni, kun vietin niin paljon keskeytymätöntä aikaa miehen kanssa.</w:t>
      </w:r>
    </w:p>
    <w:p>
      <w:r>
        <w:rPr>
          <w:b/>
        </w:rPr>
        <w:t xml:space="preserve">Tulos</w:t>
      </w:r>
    </w:p>
    <w:p>
      <w:r>
        <w:t xml:space="preserve">Miltä minusta tuntui viettää aikaa hänen kanssaan ?</w:t>
      </w:r>
    </w:p>
    <w:p>
      <w:r>
        <w:rPr>
          <w:b/>
        </w:rPr>
        <w:t xml:space="preserve">Esimerkki 1.5185</w:t>
      </w:r>
    </w:p>
    <w:p>
      <w:r>
        <w:t xml:space="preserve">Konteksti: Kesän matkat ovat tähän mennessä olleet mahtavia. Manitoba , Ontario , Nova Scotia , PEI , ja ensi viikolla ... . BC ! Silti ... ne ovat pitäneet minut erossa tietokoneestani ja tästä blogista .</w:t>
      </w:r>
    </w:p>
    <w:p>
      <w:r>
        <w:rPr>
          <w:b/>
        </w:rPr>
        <w:t xml:space="preserve">Tulos</w:t>
      </w:r>
    </w:p>
    <w:p>
      <w:r>
        <w:t xml:space="preserve">Miksi matkat ovat pitäneet kirjoittajan erossa tietokoneestaan ja blogistaan ?</w:t>
      </w:r>
    </w:p>
    <w:p>
      <w:r>
        <w:rPr>
          <w:b/>
        </w:rPr>
        <w:t xml:space="preserve">Esimerkki 1.5186</w:t>
      </w:r>
    </w:p>
    <w:p>
      <w:r>
        <w:t xml:space="preserve">Konteksti: " How 'd it get burned ? " ja " Mariguana ! " ja " I sure do love you . " Mies rakensi hyllyjä, joissa oli hänen kirjojaan, ja nainen luki hänelle sarjakuvista, lausuen huolellisesti, näyttelemällä osia.</w:t>
      </w:r>
    </w:p>
    <w:p>
      <w:r>
        <w:rPr>
          <w:b/>
        </w:rPr>
        <w:t xml:space="preserve">Tulos</w:t>
      </w:r>
    </w:p>
    <w:p>
      <w:r>
        <w:t xml:space="preserve">Mitä tapahtui sen jälkeen, kun hän rakensi hyllyt?</w:t>
      </w:r>
    </w:p>
    <w:p>
      <w:r>
        <w:rPr>
          <w:b/>
        </w:rPr>
        <w:t xml:space="preserve">Esimerkki 1.5187</w:t>
      </w:r>
    </w:p>
    <w:p>
      <w:r>
        <w:t xml:space="preserve">Konteksti: " Siinä on perää ", hän myönsi katuen. " Mutta mitä Gojyo oikeasti luulee voivansa tehdä ? S'sikäli kuin minä tiedän, sinä olet paras Sanzon pään penkomisessa . ".</w:t>
      </w:r>
    </w:p>
    <w:p>
      <w:r>
        <w:rPr>
          <w:b/>
        </w:rPr>
        <w:t xml:space="preserve">Tulos</w:t>
      </w:r>
    </w:p>
    <w:p>
      <w:r>
        <w:t xml:space="preserve">Mitä tämän keskustelun seurauksena todennäköisesti tapahtuu ?</w:t>
      </w:r>
    </w:p>
    <w:p>
      <w:r>
        <w:rPr>
          <w:b/>
        </w:rPr>
        <w:t xml:space="preserve">Tulos</w:t>
      </w:r>
    </w:p>
    <w:p>
      <w:r>
        <w:t xml:space="preserve">Mitä tämän keskustelun jälkeen voisi tapahtua ?</w:t>
      </w:r>
    </w:p>
    <w:p>
      <w:r>
        <w:rPr>
          <w:b/>
        </w:rPr>
        <w:t xml:space="preserve">Tulos</w:t>
      </w:r>
    </w:p>
    <w:p>
      <w:r>
        <w:t xml:space="preserve">Miksi kertoja ehdottaa, että he puhuisivat Sanzon kanssa?</w:t>
      </w:r>
    </w:p>
    <w:p>
      <w:r>
        <w:rPr>
          <w:b/>
        </w:rPr>
        <w:t xml:space="preserve">Esimerkki 1.5188</w:t>
      </w:r>
    </w:p>
    <w:p>
      <w:r>
        <w:t xml:space="preserve">Konteksti: Se oli kuin katselisi puskuriautoja, mutta niissä ei ollut puskureita ja se oli hyvin sotkuista. Otin paljon videota, jonka julkaisen myspace-sivullani, mutta se oli vain niin hauskaa. Autot olivat niin naurettavan totaalisia , ei sillä , että ne olisivat olleet alunperin priimakunnossa , mutta ne olivat vääntyneet aivan sekaisin ! Jotkut olivat vääntyneet niin pahasti, että oli vaikea uskoa, että moottorit toimivat, saati että kuljettajat näkivät minne he olivat menossa.</w:t>
      </w:r>
    </w:p>
    <w:p>
      <w:r>
        <w:rPr>
          <w:b/>
        </w:rPr>
        <w:t xml:space="preserve">Tulos</w:t>
      </w:r>
    </w:p>
    <w:p>
      <w:r>
        <w:t xml:space="preserve">Missä saatan olla tällä hetkellä ?</w:t>
      </w:r>
    </w:p>
    <w:p>
      <w:r>
        <w:rPr>
          <w:b/>
        </w:rPr>
        <w:t xml:space="preserve">Esimerkki 1.5189</w:t>
      </w:r>
    </w:p>
    <w:p>
      <w:r>
        <w:t xml:space="preserve">Konteksti: Tulin juuri kotiin, enkä saanut edes toivottaa miehelleni kauniita unia huonon yön jälkeen. Olin hyvästelemässä ihmisiä baarissa ja yritin päästä pois sieltä , ja kun soitin hänelle takaisin , hän oli kai jo mennyt nukkumaan . Haluaisin todella itkeä . Muita uutisia , menimme tänään eläintarhaan veljeni , SIL:n ja heidän lastensa kanssa .</w:t>
      </w:r>
    </w:p>
    <w:p>
      <w:r>
        <w:rPr>
          <w:b/>
        </w:rPr>
        <w:t xml:space="preserve">Tulos</w:t>
      </w:r>
    </w:p>
    <w:p>
      <w:r>
        <w:t xml:space="preserve">Mitä voi tapahtua, kun gertting kotiin myöhään ?</w:t>
      </w:r>
    </w:p>
    <w:p>
      <w:r>
        <w:rPr>
          <w:b/>
        </w:rPr>
        <w:t xml:space="preserve">Esimerkki 1.5190</w:t>
      </w:r>
    </w:p>
    <w:p>
      <w:r>
        <w:t xml:space="preserve">Konteksti: Phew ! Voi pojat , tuo ovenkahva todella palvelee tarkoitustaan ... estää sinua lentämästä kuljettajan istuimelle nopeissa mutkissa . Seuraavaksi ajoimme Topekaan katsomaan kilparataa , jossa ajetaan kilpaa tiistaina ja keskiviikkona . Oli pilvistä ja hyvin tuulista - ja viileää .</w:t>
      </w:r>
    </w:p>
    <w:p>
      <w:r>
        <w:rPr>
          <w:b/>
        </w:rPr>
        <w:t xml:space="preserve">Tulos</w:t>
      </w:r>
    </w:p>
    <w:p>
      <w:r>
        <w:t xml:space="preserve">Mitä tapahtui sen jälkeen, kun saavuitte Topekaan?</w:t>
      </w:r>
    </w:p>
    <w:p>
      <w:r>
        <w:rPr>
          <w:b/>
        </w:rPr>
        <w:t xml:space="preserve">Esimerkki 1.5191</w:t>
      </w:r>
    </w:p>
    <w:p>
      <w:r>
        <w:t xml:space="preserve">Konteksti: Jeff ja minä olemme olleet noin viikon ajan autokaupoilla ja luulen löytäneeni ajoneuvon, jonka todella haluan ! ! Olen aina halunnut Trailblazerin... Kävin koeajamassa sellaisen tänään ja se oli niin pehmeä ajettava ! Verrattuna pakettiautooni - se hajoaa.</w:t>
      </w:r>
    </w:p>
    <w:p>
      <w:r>
        <w:rPr>
          <w:b/>
        </w:rPr>
        <w:t xml:space="preserve">Tulos</w:t>
      </w:r>
    </w:p>
    <w:p>
      <w:r>
        <w:t xml:space="preserve">Miltä kertojasta tuntuu auton ostaminen ?</w:t>
      </w:r>
    </w:p>
    <w:p>
      <w:r>
        <w:rPr>
          <w:b/>
        </w:rPr>
        <w:t xml:space="preserve">Tulos</w:t>
      </w:r>
    </w:p>
    <w:p>
      <w:r>
        <w:t xml:space="preserve">Kuka on Jeff suhteessa kertojaan ?</w:t>
      </w:r>
    </w:p>
    <w:p>
      <w:r>
        <w:rPr>
          <w:b/>
        </w:rPr>
        <w:t xml:space="preserve">Esimerkki 1.5192</w:t>
      </w:r>
    </w:p>
    <w:p>
      <w:r>
        <w:t xml:space="preserve">Konteksti: Vau , tämä on ollut pitkä päivä . Puhuin tänään vain kolme kertaa , ja olen hyvin väsynyt . Eilen illalla meillä oli jäsenkokous , ja Julian otti joukon kuvia jäsenistä. Erittäin hienoja kuvia.</w:t>
      </w:r>
    </w:p>
    <w:p>
      <w:r>
        <w:rPr>
          <w:b/>
        </w:rPr>
        <w:t xml:space="preserve">Tulos</w:t>
      </w:r>
    </w:p>
    <w:p>
      <w:r>
        <w:t xml:space="preserve">Oletko hyvä puhuja?</w:t>
      </w:r>
    </w:p>
    <w:p>
      <w:r>
        <w:rPr>
          <w:b/>
        </w:rPr>
        <w:t xml:space="preserve">Esimerkki 1.5193</w:t>
      </w:r>
    </w:p>
    <w:p>
      <w:r>
        <w:t xml:space="preserve">Konteksti: Otin kahvia ja kivikirja , ja lista kiviä tehdä vähän tutkimusta , ja nautin itse . Lammikon pumppu alkoi hidastua , ja katselin sen hidastuvan muutamana tuntina kun olin lukemassa , joten putsasin sen . Levää kelluu lammessa paksusti , ja se oli taas tukkinut pumpun .</w:t>
      </w:r>
    </w:p>
    <w:p>
      <w:r>
        <w:rPr>
          <w:b/>
        </w:rPr>
        <w:t xml:space="preserve">Tulos</w:t>
      </w:r>
    </w:p>
    <w:p>
      <w:r>
        <w:t xml:space="preserve">Mitä kirjailijalle tapahtuu kirjan lukemisen jälkeen ?</w:t>
      </w:r>
    </w:p>
    <w:p>
      <w:r>
        <w:rPr>
          <w:b/>
        </w:rPr>
        <w:t xml:space="preserve">Tulos</w:t>
      </w:r>
    </w:p>
    <w:p>
      <w:r>
        <w:t xml:space="preserve">Miksi ehkä pumppaan vettä lammesta ?</w:t>
      </w:r>
    </w:p>
    <w:p>
      <w:r>
        <w:rPr>
          <w:b/>
        </w:rPr>
        <w:t xml:space="preserve">Esimerkki 1.5194</w:t>
      </w:r>
    </w:p>
    <w:p>
      <w:r>
        <w:t xml:space="preserve">Konteksti: Olen niin uupunut, että pystyn tuskin kirjoittamaan tätä . Kello on torstai-ilta klo 19:30. Valvoin taas koko viime yön enkä nukkunut silmänräpäystäkään . Tämä on jo toinen yö tällä viikolla kun en ole nukkunut yhtään .</w:t>
      </w:r>
    </w:p>
    <w:p>
      <w:r>
        <w:rPr>
          <w:b/>
        </w:rPr>
        <w:t xml:space="preserve">Tulos</w:t>
      </w:r>
    </w:p>
    <w:p>
      <w:r>
        <w:t xml:space="preserve">Miksi he eivät ole nukkuneet juuri lainkaan?</w:t>
      </w:r>
    </w:p>
    <w:p>
      <w:r>
        <w:rPr>
          <w:b/>
        </w:rPr>
        <w:t xml:space="preserve">Esimerkki 1.5195</w:t>
      </w:r>
    </w:p>
    <w:p>
      <w:r>
        <w:t xml:space="preserve">Konteksti: Se sai minut jo nyt hyvälle tuulelle . sitten viihdyin kotona ja pörräsin tietokoneella ... ja keskustelin Kalen kanssa ( hei, Kale ! ) ... sitten keitin kahvia, ja se sai minut vielä paremmalle tuulelle !.</w:t>
      </w:r>
    </w:p>
    <w:p>
      <w:r>
        <w:rPr>
          <w:b/>
        </w:rPr>
        <w:t xml:space="preserve">Tulos</w:t>
      </w:r>
    </w:p>
    <w:p>
      <w:r>
        <w:t xml:space="preserve">Mitä tapahtui sen jälkeen, kun join sitä?</w:t>
      </w:r>
    </w:p>
    <w:p>
      <w:r>
        <w:rPr>
          <w:b/>
        </w:rPr>
        <w:t xml:space="preserve">Esimerkki 1.5196</w:t>
      </w:r>
    </w:p>
    <w:p>
      <w:r>
        <w:t xml:space="preserve">Konteksti: Joten rouva Robinson soitti äidilleni kertoakseen hänelle, jotta hän voisi tarkistaa, koska yliopisto-urani voisi olla vaakalaudalla, joten äitini lopetti puhelun, kertoi, mitä oli tekeillä, ja näytin hänelle myspace-palveluni, ja hän sanoi, että minun pitäisi luultavasti poistaa se, joten poistan sen.</w:t>
      </w:r>
    </w:p>
    <w:p>
      <w:r>
        <w:rPr>
          <w:b/>
        </w:rPr>
        <w:t xml:space="preserve">Tulos</w:t>
      </w:r>
    </w:p>
    <w:p>
      <w:r>
        <w:t xml:space="preserve">Miksi rouva Robinson oli huolissaan kertojan yliopistourasta?</w:t>
      </w:r>
    </w:p>
    <w:p>
      <w:r>
        <w:rPr>
          <w:b/>
        </w:rPr>
        <w:t xml:space="preserve">Esimerkki 1.5197</w:t>
      </w:r>
    </w:p>
    <w:p>
      <w:r>
        <w:t xml:space="preserve">Konteksti: Tunsin, että kotimaani tarvitsi taitojani enemmän kuin Yhdysvallat. Siellä oli tarpeeksi loistavia ihmisiä. Filippiineillä oli enemmän mahdollisuuksia vaikuttaa. Enemmän haasteita, enemmän ongelmia, joita voi yrittää ratkaista.</w:t>
      </w:r>
    </w:p>
    <w:p>
      <w:r>
        <w:rPr>
          <w:b/>
        </w:rPr>
        <w:t xml:space="preserve">Tulos</w:t>
      </w:r>
    </w:p>
    <w:p>
      <w:r>
        <w:t xml:space="preserve">Mitä kertoja teki sen jälkeen, kun hän tajusi, että häntä tarvitaan kotona ?</w:t>
      </w:r>
    </w:p>
    <w:p>
      <w:r>
        <w:rPr>
          <w:b/>
        </w:rPr>
        <w:t xml:space="preserve">Esimerkki 1.5198</w:t>
      </w:r>
    </w:p>
    <w:p>
      <w:r>
        <w:t xml:space="preserve">Konteksti: Ystävä, joka EI unohtanut syntymäpäiväänsä ! Tunnen itseni idiootiksi . Hänen reaktionsa, kun vihdoin tajusin ... jossain 7 aikoihin oli , " sulla on paljon meneillään . " Ei mikään tekosyy ( vaikka , rehellisesti sanottuna , tiesin että se oli tulossa , mutta luulin että minulla oli vielä viikko aikaa - luulin että se oli ensi maanantaina ) ! .</w:t>
      </w:r>
    </w:p>
    <w:p>
      <w:r>
        <w:rPr>
          <w:b/>
        </w:rPr>
        <w:t xml:space="preserve">Tulos</w:t>
      </w:r>
    </w:p>
    <w:p>
      <w:r>
        <w:t xml:space="preserve">Miltä minusta todennäköisesti tuntuu tämän tapahtuman jälkeen ?</w:t>
      </w:r>
    </w:p>
    <w:p>
      <w:r>
        <w:rPr>
          <w:b/>
        </w:rPr>
        <w:t xml:space="preserve">Esimerkki 1.5199</w:t>
      </w:r>
    </w:p>
    <w:p>
      <w:r>
        <w:t xml:space="preserve">Konteksti: Voin sanoa yhden asian hänen puolestaan . Hän oli kiitollinen siitä, mitä ostin hänelle . Hän käyttäytyi kuin se olisi ollut erityinen, koska valitsin sen . Ostin hänelle partavettä , ja hän sanoi , että koska valitsin sen , se olisi hänen lempituoksunsa .</w:t>
      </w:r>
    </w:p>
    <w:p>
      <w:r>
        <w:rPr>
          <w:b/>
        </w:rPr>
        <w:t xml:space="preserve">Tulos</w:t>
      </w:r>
    </w:p>
    <w:p>
      <w:r>
        <w:t xml:space="preserve">Miksi kertoja on niin ihastunut lahjaan ?</w:t>
      </w:r>
    </w:p>
    <w:p>
      <w:r>
        <w:rPr>
          <w:b/>
        </w:rPr>
        <w:t xml:space="preserve">Esimerkki 1.5200</w:t>
      </w:r>
    </w:p>
    <w:p>
      <w:r>
        <w:t xml:space="preserve">Konteksti: Ensimmäinen osa tuosta Tim - tulossa - kotiin tarina oli itse asiassa kirjoitettu harjoitus eräänlainen . Sitä, mitä nyt kerron, ei koskaan oikeastaan kirjoitettu, joten antakaa anteeksi, jos se on hieman vähemmän hiottu. Mike ja minä ajoimme lentokentälle noutamaan Timin , meidät pysäytettiin ylinopeudesta ja pääsimme sakosta, koska Mike on sotilaspoliisi .</w:t>
      </w:r>
    </w:p>
    <w:p>
      <w:r>
        <w:rPr>
          <w:b/>
        </w:rPr>
        <w:t xml:space="preserve">Tulos</w:t>
      </w:r>
    </w:p>
    <w:p>
      <w:r>
        <w:t xml:space="preserve">Miksi Mike ei lopulta saanut ylinopeussakkoa?</w:t>
      </w:r>
    </w:p>
    <w:p>
      <w:r>
        <w:rPr>
          <w:b/>
        </w:rPr>
        <w:t xml:space="preserve">Esimerkki 1.5201</w:t>
      </w:r>
    </w:p>
    <w:p>
      <w:r>
        <w:t xml:space="preserve">Konteksti: Koko perhe kokoontui ystävien kanssa Toccoaan toivottamaan hänelle vielä ainakin 85 . Pääsimme kotiin hyvissä ajoin potkun jälkeen, joten Kris ja minä katsoimme pelin nauhalta. Koirat pelasivat kaukaisimman maaottelunsa viime aikojen muistoissa matkustaen aina Tempeen , Arizonaan asti kohtaamaan Sun Devilsin . Jos seuraat amerikkalaista yliopistojalkapalloa tiedät jo että he ovat laadukas joukkue . Mutta Bull - Dogs oli haasteeseen asti pysynyt voittamaton tänä vuonna.</w:t>
      </w:r>
    </w:p>
    <w:p>
      <w:r>
        <w:rPr>
          <w:b/>
        </w:rPr>
        <w:t xml:space="preserve">Tulos</w:t>
      </w:r>
    </w:p>
    <w:p>
      <w:r>
        <w:t xml:space="preserve">Mitä tapahtui sen jälkeen, kun he pääsivät kotiin?</w:t>
      </w:r>
    </w:p>
    <w:p>
      <w:r>
        <w:rPr>
          <w:b/>
        </w:rPr>
        <w:t xml:space="preserve">Esimerkki 1.5202</w:t>
      </w:r>
    </w:p>
    <w:p>
      <w:r>
        <w:t xml:space="preserve">Konteksti: "Ja juuri äsken kuulin toisen työkaverin lyövän puhelimen luurin kiinni ja sanovan: "Paskapää ! " ja kikatin hulluna. Täytyy olla täysikuu tai muuten on Mieheni nai kalanaisen -päivä. En tietenkään pidä juhlapäivää, koska meillä on joka päivä Mieheni nai kalanaista -päivä. Heräsin aamulla kuuden aikaan ajamaan Elliotia takaisin Lawrenceen kouluun.</w:t>
      </w:r>
    </w:p>
    <w:p>
      <w:r>
        <w:rPr>
          <w:b/>
        </w:rPr>
        <w:t xml:space="preserve">Tulos</w:t>
      </w:r>
    </w:p>
    <w:p>
      <w:r>
        <w:t xml:space="preserve">Mikä voi olla syy siihen, että heidän piti herätä aikaisin ?</w:t>
      </w:r>
    </w:p>
    <w:p>
      <w:r>
        <w:rPr>
          <w:b/>
        </w:rPr>
        <w:t xml:space="preserve">Esimerkki 1.5203</w:t>
      </w:r>
    </w:p>
    <w:p>
      <w:r>
        <w:t xml:space="preserve">Konteksti: Yritin ottaa kuvia kunkin valtion 's merkki kuin me tulimme, mutta jotkut valtiot ovat myöhässä ja do n't on niiden merkki MILES , ja jotkut näistä myöhässä valtiot ovat vähän pieniä pieniä merkkejä, jotka tekevät siitä vaikeaksi minulle saavuttaa tavoitteeni. Syytän tästä osavaltiohallitusta ; tiedän, että jos presidentit saisivat tahtonsa läpi, meillä olisi yhtenäisesti mahtavia osavaltiokylttejä, joissa olisi paljon fiksumpia osavaltioiden iskulauseet. Ohio : Emme ole yhtä tylsiä kuin Indiana ! Länsi-Virginia : Mukava paikka vierailla, mutta ...</w:t>
      </w:r>
    </w:p>
    <w:p>
      <w:r>
        <w:rPr>
          <w:b/>
        </w:rPr>
        <w:t xml:space="preserve">Tulos</w:t>
      </w:r>
    </w:p>
    <w:p>
      <w:r>
        <w:t xml:space="preserve">Mikä on mahdollinen syy siihen, että kirjoittaja yritti ottaa kuvia jokaisesta osavaltion kyltistä?</w:t>
      </w:r>
    </w:p>
    <w:p>
      <w:r>
        <w:rPr>
          <w:b/>
        </w:rPr>
        <w:t xml:space="preserve">Esimerkki 1.5204</w:t>
      </w:r>
    </w:p>
    <w:p>
      <w:r>
        <w:t xml:space="preserve">Konteksti: Jestas . Pitkä tarina lyhyesti , olen edelleen pitää pari luokkaa työpaikalla # 2 , ja en ' m ei oikeastaan saada minkäänlaista ylennystä työpaikalla # 1 . Hän itse asiassa odotti minun tekevän kaikki hallintoasiat ilmaiseksi.</w:t>
      </w:r>
    </w:p>
    <w:p>
      <w:r>
        <w:rPr>
          <w:b/>
        </w:rPr>
        <w:t xml:space="preserve">Tulos</w:t>
      </w:r>
    </w:p>
    <w:p>
      <w:r>
        <w:t xml:space="preserve">Miksi joku odotti kirjoittajan tekevän ylläpidon työtä ilmaiseksi ?</w:t>
      </w:r>
    </w:p>
    <w:p>
      <w:r>
        <w:rPr>
          <w:b/>
        </w:rPr>
        <w:t xml:space="preserve">Esimerkki 1.5205</w:t>
      </w:r>
    </w:p>
    <w:p>
      <w:r>
        <w:t xml:space="preserve">Konteksti: "Se kirjailija oli oikeassa. Uskon, että hän koki välähdyksen ollessaan nolla - avaruudessa ja että häntä koskettivat viisi entiteettiä, jotka olivat vaikuttaneet häneen eniten, kun häntä pidettiin aika - verhossa koskemattomana siitä, mitä hänen ympärillään oli . " Minulla ei ollut aavistustakaan, mitä hän puhui nolla-avaruudesta . Mutta ymmärsin loput siitä .</w:t>
      </w:r>
    </w:p>
    <w:p>
      <w:r>
        <w:rPr>
          <w:b/>
        </w:rPr>
        <w:t xml:space="preserve">Tulos</w:t>
      </w:r>
    </w:p>
    <w:p>
      <w:r>
        <w:t xml:space="preserve">Mikä on nolla-avaruus?</w:t>
      </w:r>
    </w:p>
    <w:p>
      <w:r>
        <w:rPr>
          <w:b/>
        </w:rPr>
        <w:t xml:space="preserve">Esimerkki 1.5206</w:t>
      </w:r>
    </w:p>
    <w:p>
      <w:r>
        <w:t xml:space="preserve">Konteksti: Tuntui kuin olisin ollut siellä taas, katsomassa hänen kuolemaansa, hän selitti. &lt; Tosin olin yllättynyt, että sait jäädä henkiin aikajanasiirtymän jälkeen.&gt; "Älä ole", nauroin. Se oli iloton ääni .</w:t>
      </w:r>
    </w:p>
    <w:p>
      <w:r>
        <w:rPr>
          <w:b/>
        </w:rPr>
        <w:t xml:space="preserve">Tulos</w:t>
      </w:r>
    </w:p>
    <w:p>
      <w:r>
        <w:t xml:space="preserve">Miksi kertoja ilmaisee ajatuksia traumasta ?</w:t>
      </w:r>
    </w:p>
    <w:p>
      <w:r>
        <w:rPr>
          <w:b/>
        </w:rPr>
        <w:t xml:space="preserve">Esimerkki 1.5207</w:t>
      </w:r>
    </w:p>
    <w:p>
      <w:r>
        <w:t xml:space="preserve">Konteksti: Hiljattain ystäväni päätti siivota kotinsa eBay-huutokauppojen avulla. Hän oli jonkin verran menestynyt , ja on jo seuraavalla kierroksella listoja . Toisessa elämässä , pienensin muutaman koon ja päätin myydä koko vaatekaappini eBayssä . Valitettavasti käännyin heti ympäri ja ostin sieltä kokonaan uuden vaatekaapin. eBay on mahtava - mutta vaarallinen - riippuvuus.</w:t>
      </w:r>
    </w:p>
    <w:p>
      <w:r>
        <w:rPr>
          <w:b/>
        </w:rPr>
        <w:t xml:space="preserve">Tulos</w:t>
      </w:r>
    </w:p>
    <w:p>
      <w:r>
        <w:t xml:space="preserve">Miksi kertojan ystävä myisi tavaraa Ebayssä?</w:t>
      </w:r>
    </w:p>
    <w:p>
      <w:r>
        <w:rPr>
          <w:b/>
        </w:rPr>
        <w:t xml:space="preserve">Esimerkki 1.5208</w:t>
      </w:r>
    </w:p>
    <w:p>
      <w:r>
        <w:t xml:space="preserve">Konteksti: Tämä merkintä ei koske työtä , mutta minusta tuntuu, että minun täytyy saada se pois rinnastani . Joten Moped Will ja minä juttelemme netissä , ja hän haluaa minun tulevan tänne uudestaan . Noin klo 23:30 iltapäivällä. Pääsen hänen kadulleen ja soitan hänelle , sanon hänelle , että hän voi tulla ulos , koska hän asuu yhdessä duluthin pahimmista asuinalueista , ja vieläpä aivan sen sydämessä . Hän suuttui siitä, mutta tuli kuitenkin ulos.</w:t>
      </w:r>
    </w:p>
    <w:p>
      <w:r>
        <w:rPr>
          <w:b/>
        </w:rPr>
        <w:t xml:space="preserve">Tulos</w:t>
      </w:r>
    </w:p>
    <w:p>
      <w:r>
        <w:t xml:space="preserve">Mikä mahtaa olla Willin syy suuttua sinulle?</w:t>
      </w:r>
    </w:p>
    <w:p>
      <w:r>
        <w:rPr>
          <w:b/>
        </w:rPr>
        <w:t xml:space="preserve">Esimerkki 1.5209</w:t>
      </w:r>
    </w:p>
    <w:p>
      <w:r>
        <w:t xml:space="preserve">Konteksti: Lounastauollani tekemäni pennin - laskeminen , neljänneksen - kähmiminen yrittäessäni välttää tilinylitysmaksun oli turhaa. Ylikäyttömaksu tulee tililleni keskiyöllä , samaan aikaan kuin palkkani. Toivon vilpittömästi, ettei mikään viivästytä suoraa palkkatalletustani, tai muuten piski on kusessa. Asiakaspalvelija sanoi minulle , että jos soitan huomenna uudelleen , he voivat poistaa veloituksen tililtä .</w:t>
      </w:r>
    </w:p>
    <w:p>
      <w:r>
        <w:rPr>
          <w:b/>
        </w:rPr>
        <w:t xml:space="preserve">Tulos</w:t>
      </w:r>
    </w:p>
    <w:p>
      <w:r>
        <w:t xml:space="preserve">Mitä kertoja yrittää työstää ?</w:t>
      </w:r>
    </w:p>
    <w:p>
      <w:r>
        <w:rPr>
          <w:b/>
        </w:rPr>
        <w:t xml:space="preserve">Esimerkki 1.5210</w:t>
      </w:r>
    </w:p>
    <w:p>
      <w:r>
        <w:t xml:space="preserve">Konteksti: ... se on vain niin kaunis mielestäni! Koko juttu on vain niin juhlava . Eric ja Clark menivät Mtn . Biking kun me muut menimme kotiin ja Katie ja minä otimme päiväunet .</w:t>
      </w:r>
    </w:p>
    <w:p>
      <w:r>
        <w:rPr>
          <w:b/>
        </w:rPr>
        <w:t xml:space="preserve">Tulos</w:t>
      </w:r>
    </w:p>
    <w:p>
      <w:r>
        <w:t xml:space="preserve">Miksi Eric ja Clark lähtivät maastopyöräilemään?</w:t>
      </w:r>
    </w:p>
    <w:p>
      <w:r>
        <w:rPr>
          <w:b/>
        </w:rPr>
        <w:t xml:space="preserve">Esimerkki 1.5211</w:t>
      </w:r>
    </w:p>
    <w:p>
      <w:r>
        <w:t xml:space="preserve">Konteksti: Kuten eilen kertomani tarina siitä, kun työnsin kynän silmääni tiistaina . Se tapahtui . Tai tarina siitä, kun lääkäri kertoi minulle, että nilkkani ovat ikuisesti kaksi eri kokoa, ellen ole 6 viikkoa pois jaloistani ja anna nilkkani parantua . Se tapahtui ( vaikka en olekaan iloinen siitä ) .</w:t>
      </w:r>
    </w:p>
    <w:p>
      <w:r>
        <w:rPr>
          <w:b/>
        </w:rPr>
        <w:t xml:space="preserve">Tulos</w:t>
      </w:r>
    </w:p>
    <w:p>
      <w:r>
        <w:t xml:space="preserve">Mikä henkilön nilkkaa vaivaa?</w:t>
      </w:r>
    </w:p>
    <w:p>
      <w:r>
        <w:rPr>
          <w:b/>
        </w:rPr>
        <w:t xml:space="preserve">Tulos</w:t>
      </w:r>
    </w:p>
    <w:p>
      <w:r>
        <w:t xml:space="preserve">Mikä sai tämän henkilön käymään lääkärissä?</w:t>
      </w:r>
    </w:p>
    <w:p>
      <w:r>
        <w:rPr>
          <w:b/>
        </w:rPr>
        <w:t xml:space="preserve">Esimerkki 1.5212</w:t>
      </w:r>
    </w:p>
    <w:p>
      <w:r>
        <w:t xml:space="preserve">Konteksti: Sitten menin tietokoneelle ja he saivat minut antamaan henkilökohtaiset tietoni. ( Nimi , osoite , aiemmat työpaikat , jne . ) Kun olin saanut sen valmiiksi , menin toiseen osioon , jossa minun piti vastata kysymyksiin . Siinä sanottiin jotain sellaista kuin " Crackin käyttö vaikuttaa työhöni " tai " Metan käyttö vaikuttaa työhöni " , ja piti valita yksi vastaus , kuten " Kyllä , se vaikuttaa työhöni " tai " En ole koskaan käyttänyt tätä laitonta huumetta . ".</w:t>
      </w:r>
    </w:p>
    <w:p>
      <w:r>
        <w:rPr>
          <w:b/>
        </w:rPr>
        <w:t xml:space="preserve">Tulos</w:t>
      </w:r>
    </w:p>
    <w:p>
      <w:r>
        <w:t xml:space="preserve">Mikä voi olla syy siihen, että he osallistuvat tutkimukseen?</w:t>
      </w:r>
    </w:p>
    <w:p>
      <w:r>
        <w:rPr>
          <w:b/>
        </w:rPr>
        <w:t xml:space="preserve">Esimerkki 1.5213</w:t>
      </w:r>
    </w:p>
    <w:p>
      <w:r>
        <w:t xml:space="preserve">Konteksti: Mikä ihana päivä . Vaikka lämpötila oli edelleen korkealla 80 asteen tietämillä , se tuntui syksyiseltä. Kävimme ystäviemme Stevenin ja Marukhin uudessa kahvilassa , Another Byte , ja söimme herkullisia fajitoja lounaaksi . Sitten suuntasimme Ruibal 's Plantsiin hakemaan koristeheinää ja valkoisia kurpitsoja .</w:t>
      </w:r>
    </w:p>
    <w:p>
      <w:r>
        <w:rPr>
          <w:b/>
        </w:rPr>
        <w:t xml:space="preserve">Tulos</w:t>
      </w:r>
    </w:p>
    <w:p>
      <w:r>
        <w:t xml:space="preserve">Mikä sai kertojan menemään ulos syömään ?</w:t>
      </w:r>
    </w:p>
    <w:p>
      <w:r>
        <w:rPr>
          <w:b/>
        </w:rPr>
        <w:t xml:space="preserve">Tulos</w:t>
      </w:r>
    </w:p>
    <w:p>
      <w:r>
        <w:t xml:space="preserve">Mitä voi tapahtua Ruibain tehtailta poistumisen jälkeen?</w:t>
      </w:r>
    </w:p>
    <w:p>
      <w:r>
        <w:rPr>
          <w:b/>
        </w:rPr>
        <w:t xml:space="preserve">Tulos</w:t>
      </w:r>
    </w:p>
    <w:p>
      <w:r>
        <w:t xml:space="preserve">Minkä ammatin Steven ja Marukh olivat?</w:t>
      </w:r>
    </w:p>
    <w:p>
      <w:r>
        <w:rPr>
          <w:b/>
        </w:rPr>
        <w:t xml:space="preserve">Esimerkki 1.5214</w:t>
      </w:r>
    </w:p>
    <w:p>
      <w:r>
        <w:t xml:space="preserve">Konteksti: Se on täynnä kuitua ja proteiinia . Mutta miltä se maistuu ? Sekoitin ainekset , puolivälissä päätin lisätä keittiön saarelle jääneen yksinäisen banaanin .</w:t>
      </w:r>
    </w:p>
    <w:p>
      <w:r>
        <w:rPr>
          <w:b/>
        </w:rPr>
        <w:t xml:space="preserve">Tulos</w:t>
      </w:r>
    </w:p>
    <w:p>
      <w:r>
        <w:t xml:space="preserve">Mitä kertoja todennäköisesti tekee ravistelun jälkeen ?</w:t>
      </w:r>
    </w:p>
    <w:p>
      <w:r>
        <w:rPr>
          <w:b/>
        </w:rPr>
        <w:t xml:space="preserve">Tulos</w:t>
      </w:r>
    </w:p>
    <w:p>
      <w:r>
        <w:t xml:space="preserve">Mistä voi johtua, että pirtelö on täynnä proteiinia ?</w:t>
      </w:r>
    </w:p>
    <w:p>
      <w:r>
        <w:rPr>
          <w:b/>
        </w:rPr>
        <w:t xml:space="preserve">Esimerkki 1.5215</w:t>
      </w:r>
    </w:p>
    <w:p>
      <w:r>
        <w:t xml:space="preserve">Konteksti: Puhumattakaan siitä hämmästyttävän intuitiivisesta tavasta, jolla pienet oheistyökalut ( ruuvit , naulat , oudot tikkujutut ) oli järjestetty , joten niillä ei ollut mitään tarkoitusta tai teemaa . Ah , huonekalujen ihmeet &gt; _ &gt; Koska olimme perustamassa komp .</w:t>
      </w:r>
    </w:p>
    <w:p>
      <w:r>
        <w:rPr>
          <w:b/>
        </w:rPr>
        <w:t xml:space="preserve">Tulos</w:t>
      </w:r>
    </w:p>
    <w:p>
      <w:r>
        <w:t xml:space="preserve">Mitä kertoja tekee, kun hänellä on vapaa-aikaa?</w:t>
      </w:r>
    </w:p>
    <w:p>
      <w:r>
        <w:rPr>
          <w:b/>
        </w:rPr>
        <w:t xml:space="preserve">Esimerkki 1.5216</w:t>
      </w:r>
    </w:p>
    <w:p>
      <w:r>
        <w:t xml:space="preserve">Konteksti: Tietenkin se kuulostaa typerältä ja täysin sopimattomalta, joten mitä ikinä luulinkaan tuntevani, sen on täytynyt johtua siitä, että olin väsynyt. Ehdottomasti .</w:t>
      </w:r>
    </w:p>
    <w:p>
      <w:r>
        <w:rPr>
          <w:b/>
        </w:rPr>
        <w:t xml:space="preserve">Tulos</w:t>
      </w:r>
    </w:p>
    <w:p>
      <w:r>
        <w:t xml:space="preserve">Miksi kertoja miettii liikaa tätä tilannetta?</w:t>
      </w:r>
    </w:p>
    <w:p>
      <w:r>
        <w:rPr>
          <w:b/>
        </w:rPr>
        <w:t xml:space="preserve">Esimerkki 1.5217</w:t>
      </w:r>
    </w:p>
    <w:p>
      <w:r>
        <w:t xml:space="preserve">Konteksti: Se oli surullista nähdä hänen lähtevän, mutta myös hyvä, koska minun on todella opiskeltava. Sitten asiat vain pahenivat yhä enemmän , ja sain itse asiassa ensimmäisen kerran huonon tuloksen kirjanpidon kokeesta , mikä on perseestä . Saan toisen mahdollisuuden , mutta mua vituttaa , että se tapahtui edes kerran . Sitten tapahtui muitakin huonoja asioita, ja nyt olen vain loukkaantunut ja väsynyt ja haluan yhä yrittää toista kertaa kokeessa, ja minun on kirjoitettava muutama videoleike töihin, ja minulla on Stats-projekti, joka on määrä tehdä torstai-iltana, ja haluan vain mennä ryömimään peiton alle ja käyttää oikeuttani murjottaa. Joten siinäpä se. Hyviä aikoja , huonoja aikoja .</w:t>
      </w:r>
    </w:p>
    <w:p>
      <w:r>
        <w:rPr>
          <w:b/>
        </w:rPr>
        <w:t xml:space="preserve">Tulos</w:t>
      </w:r>
    </w:p>
    <w:p>
      <w:r>
        <w:t xml:space="preserve">Millaisella luokalla kertoja teki huonosti ?</w:t>
      </w:r>
    </w:p>
    <w:p>
      <w:r>
        <w:rPr>
          <w:b/>
        </w:rPr>
        <w:t xml:space="preserve">Esimerkki 1.5218</w:t>
      </w:r>
    </w:p>
    <w:p>
      <w:r>
        <w:t xml:space="preserve">Konteksti: . Selvitimme ratkaisut , ja sitten menimme ulos jäätelölle Cold Stone . Nami . Sen jälkeen päätimme, ettemme mene Barriquesiin pelaamaan Penteä , vaan pikemminkin käväisimme Targetissa katsomassa, voisimmeko löytää näppäriä seinään kiinnitettäviä postiluukkuja seinillemme . Ei sellaista onnea .</w:t>
      </w:r>
    </w:p>
    <w:p>
      <w:r>
        <w:rPr>
          <w:b/>
        </w:rPr>
        <w:t xml:space="preserve">Tulos</w:t>
      </w:r>
    </w:p>
    <w:p>
      <w:r>
        <w:t xml:space="preserve">Millaisen aterian kertoja söi ?</w:t>
      </w:r>
    </w:p>
    <w:p>
      <w:r>
        <w:rPr>
          <w:b/>
        </w:rPr>
        <w:t xml:space="preserve">Esimerkki 1.5219</w:t>
      </w:r>
    </w:p>
    <w:p>
      <w:r>
        <w:t xml:space="preserve">Konteksti: Jos se vain olisi niin helppoa . Tiedän, että tässä on vähän vartalodimorfiaa, mutta minusta tuntuu, että minulla on ollut sama "poikavartalo" suurimman osan elämästäni. Se on vain "siinä"... "se on ok".</w:t>
      </w:r>
    </w:p>
    <w:p>
      <w:r>
        <w:rPr>
          <w:b/>
        </w:rPr>
        <w:t xml:space="preserve">Tulos</w:t>
      </w:r>
    </w:p>
    <w:p>
      <w:r>
        <w:t xml:space="preserve">Miksi näytän pelkäävän puhumista tässä tilanteessa?</w:t>
      </w:r>
    </w:p>
    <w:p>
      <w:r>
        <w:rPr>
          <w:b/>
        </w:rPr>
        <w:t xml:space="preserve">Tulos</w:t>
      </w:r>
    </w:p>
    <w:p>
      <w:r>
        <w:t xml:space="preserve">Miksi tunnen oloni järkyttyneeksi ja epämukavaksi ?</w:t>
      </w:r>
    </w:p>
    <w:p>
      <w:r>
        <w:rPr>
          <w:b/>
        </w:rPr>
        <w:t xml:space="preserve">Esimerkki 1.5220</w:t>
      </w:r>
    </w:p>
    <w:p>
      <w:r>
        <w:t xml:space="preserve">Konteksti: Salonissa luetellaan Prinsessan morsian kaikkien aikojen parhaaksi lastenelokuvaksi. Voi jumalauta , minä halveksin tätä poppoota . Tarkoitan , yäk , ick , haista paska ja niin edelleen . Sitä ennen oli ET . Tämä oli ensimmäinen kerta kun vihasin elokuvaa .</w:t>
      </w:r>
    </w:p>
    <w:p>
      <w:r>
        <w:rPr>
          <w:b/>
        </w:rPr>
        <w:t xml:space="preserve">Tulos</w:t>
      </w:r>
    </w:p>
    <w:p>
      <w:r>
        <w:t xml:space="preserve">Mistä kertoja sai tietää, että Prinsessamorsian on yksi kaikkien aikojen parhaista lastenelokuvista ?</w:t>
      </w:r>
    </w:p>
    <w:p>
      <w:r>
        <w:rPr>
          <w:b/>
        </w:rPr>
        <w:t xml:space="preserve">Esimerkki 1.5221</w:t>
      </w:r>
    </w:p>
    <w:p>
      <w:r>
        <w:t xml:space="preserve">Konteksti: AHHHHHH . kaipaan sitä jokea, jossa pesimme jalkamme ! illalliseksi söimme mausteisinta ruokaa ikinä , itkimme ja olimme täysin turtuneita ja jouduimme kiveen, jotta mausteisuuden vaikutus haihtuisi.</w:t>
      </w:r>
    </w:p>
    <w:p>
      <w:r>
        <w:rPr>
          <w:b/>
        </w:rPr>
        <w:t xml:space="preserve">Tulos</w:t>
      </w:r>
    </w:p>
    <w:p>
      <w:r>
        <w:t xml:space="preserve">Miksi jatkoitte ruoan syömistä, jos se oli niin mausteista?</w:t>
      </w:r>
    </w:p>
    <w:p>
      <w:r>
        <w:rPr>
          <w:b/>
        </w:rPr>
        <w:t xml:space="preserve">Esimerkki 1.5222</w:t>
      </w:r>
    </w:p>
    <w:p>
      <w:r>
        <w:t xml:space="preserve">Konteksti: Olen aina sodassa painoni kanssa, koska en syö oikein, olen joskus stressaantunut tyhmistä asioista. Periaatteessa teen hyvää työtä pieksää itseäni ja antaa asioiden häiritä minua, että minun ei todellakaan pitäisi . Nyt on vaikea muuttaa kaikkea sitä , mutta uskon pystyväni siihen . Minun on vain ryhdistäydyttävä ja oltava tyytyväinen siihen, kuka olen, ja otettava kaikki epävarmuuteni ja puutteeni ja tajuta, että ne tekevät minusta Melissan ja minun on käsiteltävä niitä.</w:t>
      </w:r>
    </w:p>
    <w:p>
      <w:r>
        <w:rPr>
          <w:b/>
        </w:rPr>
        <w:t xml:space="preserve">Tulos</w:t>
      </w:r>
    </w:p>
    <w:p>
      <w:r>
        <w:t xml:space="preserve">Miten kuvailisit kertojan persoonallisuuden piirrettä?</w:t>
      </w:r>
    </w:p>
    <w:p>
      <w:r>
        <w:rPr>
          <w:b/>
        </w:rPr>
        <w:t xml:space="preserve">Esimerkki 1.5223</w:t>
      </w:r>
    </w:p>
    <w:p>
      <w:r>
        <w:t xml:space="preserve">Konteksti: I ' ve been feeling poorly for a while now . Enimmäkseen olen luettanut sen johtuvan raskaudesta ja flunssasta , mutta eilen asiat menivät huonommasta huonompaan , joten varasin ajan lääkäriin . Se oli hyvä juttu, että tein sen.</w:t>
      </w:r>
    </w:p>
    <w:p>
      <w:r>
        <w:rPr>
          <w:b/>
        </w:rPr>
        <w:t xml:space="preserve">Tulos</w:t>
      </w:r>
    </w:p>
    <w:p>
      <w:r>
        <w:t xml:space="preserve">Mitä voi tapahtua lääkärikäynnin jälkeen?</w:t>
      </w:r>
    </w:p>
    <w:p>
      <w:r>
        <w:rPr>
          <w:b/>
        </w:rPr>
        <w:t xml:space="preserve">Esimerkki 1.5224</w:t>
      </w:r>
    </w:p>
    <w:p>
      <w:r>
        <w:t xml:space="preserve">Konteksti: sitten me kaikki ahtauduimme poikien retkikunnille ja menimme BU-asuntoon, jossa tytöt olivat NIIN ystävällisiä, että se oli outoa ! he olivat antelias alkoholin kanssa . minä humaltuin .</w:t>
      </w:r>
    </w:p>
    <w:p>
      <w:r>
        <w:rPr>
          <w:b/>
        </w:rPr>
        <w:t xml:space="preserve">Tulos</w:t>
      </w:r>
    </w:p>
    <w:p>
      <w:r>
        <w:t xml:space="preserve">Miksi join niin paljon alkoholia?</w:t>
      </w:r>
    </w:p>
    <w:p>
      <w:r>
        <w:rPr>
          <w:b/>
        </w:rPr>
        <w:t xml:space="preserve">Esimerkki 1.5225</w:t>
      </w:r>
    </w:p>
    <w:p>
      <w:r>
        <w:t xml:space="preserve">Konteksti: Jos Sonylta on puuttunut yksi asia PlayStation-brändin perustamisesta lähtien, se on ollut toimiva maskotti. Aikoinaan näytti siltä, että Crash Bandicootilla tai ehkä Lara Croftilla olisi ollut kunnia, mutta yksikään hahmo ei koskaan tuntunut todella edustavan Sonyn laitteistoa samalla tavalla kuin Mario Nintendolla, Sonic Segalla ja jopa Master Chief Microsoftilla. Ehkä Sony on kuitenkin löytänyt lähettiläänsä LittleBigPlanetin ja Sackboyn avulla.</w:t>
      </w:r>
    </w:p>
    <w:p>
      <w:r>
        <w:rPr>
          <w:b/>
        </w:rPr>
        <w:t xml:space="preserve">Tulos</w:t>
      </w:r>
    </w:p>
    <w:p>
      <w:r>
        <w:t xml:space="preserve">Miksi Sony tarvitsee maskotin?</w:t>
      </w:r>
    </w:p>
    <w:p>
      <w:r>
        <w:rPr>
          <w:b/>
        </w:rPr>
        <w:t xml:space="preserve">Esimerkki 1.5226</w:t>
      </w:r>
    </w:p>
    <w:p>
      <w:r>
        <w:t xml:space="preserve">Konteksti: Ennuste viikonlopuksi oli synkkä: sataa, sataa ja sitten ... lisää sadetta . Aika synkät näkymät , mutta vaikea valittaa , kun verrataan muihin etelämpänä oleviin . Näin ollen oli ehkä velvollisuuteni nauttia mahdollisimman paljon ennusteista paljon paremmasta säästä, jonka saimme. Viime yönä oli Co - Pilot Eggin ensimmäinen bändikilpailu .</w:t>
      </w:r>
    </w:p>
    <w:p>
      <w:r>
        <w:rPr>
          <w:b/>
        </w:rPr>
        <w:t xml:space="preserve">Tulos</w:t>
      </w:r>
    </w:p>
    <w:p>
      <w:r>
        <w:t xml:space="preserve">Mikä saattaa pitää paikkansa säästä etelämpänä ?</w:t>
      </w:r>
    </w:p>
    <w:p>
      <w:r>
        <w:rPr>
          <w:b/>
        </w:rPr>
        <w:t xml:space="preserve">Esimerkki 1.5227</w:t>
      </w:r>
    </w:p>
    <w:p>
      <w:r>
        <w:t xml:space="preserve">Konteksti: Olin niin innoissani nähdessäni porealtaan kokoinen amme, koska minulla ei ole amme kotonani. Koska pakkasta oli noin 40 astetta ( Muistatteko sen Mark Twainin sitaatin, jonka mukaan "kylmin talvi, jonka olen koskaan viettänyt, oli kesä San Franciscossa"? Kävi ilmi, että se on totta.</w:t>
      </w:r>
    </w:p>
    <w:p>
      <w:r>
        <w:rPr>
          <w:b/>
        </w:rPr>
        <w:t xml:space="preserve">Tulos</w:t>
      </w:r>
    </w:p>
    <w:p>
      <w:r>
        <w:t xml:space="preserve">Miksi kertoja valitsi taloonsa porealtaan ?</w:t>
      </w:r>
    </w:p>
    <w:p>
      <w:r>
        <w:rPr>
          <w:b/>
        </w:rPr>
        <w:t xml:space="preserve">Esimerkki 1.5228</w:t>
      </w:r>
    </w:p>
    <w:p>
      <w:r>
        <w:t xml:space="preserve">Konteksti: Miten se tuli niin myöhään ? Minun on oltava töissä tunnin päästä . " I scream , and frantically get read for another slow night at the bar.~*~*~*~*~*~*~*~*~*~*~*~*~*~*~*~*~*~*~*~*~*~*~*~*~*~*~*~*~*~*~*~*~*~*~what was I thinking ? Bam ajatteli itsekseen . Tapasin hänet vasta ja haluan jo häntä .</w:t>
      </w:r>
    </w:p>
    <w:p>
      <w:r>
        <w:rPr>
          <w:b/>
        </w:rPr>
        <w:t xml:space="preserve">Tulos</w:t>
      </w:r>
    </w:p>
    <w:p>
      <w:r>
        <w:t xml:space="preserve">Mitä voi tapahtua, kun sinä ja Bam olette yhdessä?</w:t>
      </w:r>
    </w:p>
    <w:p>
      <w:r>
        <w:rPr>
          <w:b/>
        </w:rPr>
        <w:t xml:space="preserve">Esimerkki 1.5229</w:t>
      </w:r>
    </w:p>
    <w:p>
      <w:r>
        <w:t xml:space="preserve">Konteksti: olen väsynyt phonezoo ja se lähettää , mutta ei ole mahdollisuutta ladata sitä ... idk miten se tehdään , onko olemassa toinen soittoääni sivusto ? kenellä muulla on Vu, joka saa soittoäänet internetistä ?.</w:t>
      </w:r>
    </w:p>
    <w:p>
      <w:r>
        <w:rPr>
          <w:b/>
        </w:rPr>
        <w:t xml:space="preserve">Tulos</w:t>
      </w:r>
    </w:p>
    <w:p>
      <w:r>
        <w:t xml:space="preserve">Mikä voi olla syy siihen, että haluat ladata soittoääniä ?</w:t>
      </w:r>
    </w:p>
    <w:p>
      <w:r>
        <w:rPr>
          <w:b/>
        </w:rPr>
        <w:t xml:space="preserve">Esimerkki 1.5230</w:t>
      </w:r>
    </w:p>
    <w:p>
      <w:r>
        <w:t xml:space="preserve">Konteksti: Seisoin alttarilla halukkaana - luopumaan - ylpeyteni - ja - arvokkuuteni - unohtuneena , valmiina odottamaan niin kauan kuin sinulta kesti tulla juosten ovesta sisään . Kunnianosoitukseksesi, tulit puoliväliin käytävää ... Käänsit vain koko ajan päätäsi nähdessäsi, olivatko tavarat, jotka sinun oli jätettävä taaksesi, vielä paikoillaan. En halua, että tunnet olevasi velkaa siitä, että rakastat minua vain siksi, että rakastin sinua ehdoitta ( siksi se onkin ehdotonta ) . Olisi ollut hienoa, jos olisit pysynyt paikallasi, katseesi jossain muualla ( ehkä niissä monissa tytöissä, joiden kanssa sinut on nähty ) , ja se olisi ollut minulle ihan ok.</w:t>
      </w:r>
    </w:p>
    <w:p>
      <w:r>
        <w:rPr>
          <w:b/>
        </w:rPr>
        <w:t xml:space="preserve">Tulos</w:t>
      </w:r>
    </w:p>
    <w:p>
      <w:r>
        <w:t xml:space="preserve">Mikä voi olla syy siihen, että rakastat jotakuta niin paljon, kun hän kohtelee sinua kuin olisit toiseksi paras?</w:t>
      </w:r>
    </w:p>
    <w:p>
      <w:r>
        <w:rPr>
          <w:b/>
        </w:rPr>
        <w:t xml:space="preserve">Esimerkki 1.5231</w:t>
      </w:r>
    </w:p>
    <w:p>
      <w:r>
        <w:t xml:space="preserve">Konteksti: Tämä oli surullisin pb&amp;j-voileipä, jonka olen koskaan ollut onneton ostamaan. Unohdin aamupalan tänä aamuna , joten kun saavuin kampukselle , päätin hakea jotain . Päätin ottaa pb&amp;j voileivän , joten tilasin sellaisen moniviljaleivällä. Heillä ei ollut moniviljaleipää , joten se oli pehmeä sämpylä tai ei mitään.</w:t>
      </w:r>
    </w:p>
    <w:p>
      <w:r>
        <w:rPr>
          <w:b/>
        </w:rPr>
        <w:t xml:space="preserve">Tulos</w:t>
      </w:r>
    </w:p>
    <w:p>
      <w:r>
        <w:t xml:space="preserve">Mitä tiedämme voileivästä?</w:t>
      </w:r>
    </w:p>
    <w:p>
      <w:r>
        <w:rPr>
          <w:b/>
        </w:rPr>
        <w:t xml:space="preserve">Tulos</w:t>
      </w:r>
    </w:p>
    <w:p>
      <w:r>
        <w:t xml:space="preserve">Mitä tiedämme puhujasta?</w:t>
      </w:r>
    </w:p>
    <w:p>
      <w:r>
        <w:rPr>
          <w:b/>
        </w:rPr>
        <w:t xml:space="preserve">Tulos</w:t>
      </w:r>
    </w:p>
    <w:p>
      <w:r>
        <w:t xml:space="preserve">Miksi kertoja valitsi huonon voileivän?</w:t>
      </w:r>
    </w:p>
    <w:p>
      <w:r>
        <w:rPr>
          <w:b/>
        </w:rPr>
        <w:t xml:space="preserve">Esimerkki 1.5232</w:t>
      </w:r>
    </w:p>
    <w:p>
      <w:r>
        <w:t xml:space="preserve">Konteksti: " Kääntäen punaiset silmänsä minua kohti , Fedrus vastasi varovaisesti , " Olen kunnossa , kiitos . Miten voin auttaa teitä ? " Selitin rennosti , " Olen kuullut mielenkiintoisia tarinoita eräästä Bosmerista nimeltä Liette ja minulle kerrottiin, että voisit antaa minulle lisää tietoa hänestä ja hänen karkotuksestaan . " Hän tutki minua varovaisesti ja vastasi: " Asia on jo hoidettu.</w:t>
      </w:r>
    </w:p>
    <w:p>
      <w:r>
        <w:rPr>
          <w:b/>
        </w:rPr>
        <w:t xml:space="preserve">Tulos</w:t>
      </w:r>
    </w:p>
    <w:p>
      <w:r>
        <w:t xml:space="preserve">Mitä tein sen jälkeen, kun hän kertoi minulle, että asia on sovittu?</w:t>
      </w:r>
    </w:p>
    <w:p>
      <w:r>
        <w:rPr>
          <w:b/>
        </w:rPr>
        <w:t xml:space="preserve">Tulos</w:t>
      </w:r>
    </w:p>
    <w:p>
      <w:r>
        <w:t xml:space="preserve">Mitä Liette on voinut tehdä saadakseen karkotuksen?</w:t>
      </w:r>
    </w:p>
    <w:p>
      <w:r>
        <w:rPr>
          <w:b/>
        </w:rPr>
        <w:t xml:space="preserve">Tulos</w:t>
      </w:r>
    </w:p>
    <w:p>
      <w:r>
        <w:t xml:space="preserve">Mitä kertoja on saattanut sanoa juuri sitä ennen ?</w:t>
      </w:r>
    </w:p>
    <w:p>
      <w:r>
        <w:rPr>
          <w:b/>
        </w:rPr>
        <w:t xml:space="preserve">Tulos</w:t>
      </w:r>
    </w:p>
    <w:p>
      <w:r>
        <w:t xml:space="preserve">Miksi hän kertoi minulle, että asia on sovittu?</w:t>
      </w:r>
    </w:p>
    <w:p>
      <w:r>
        <w:rPr>
          <w:b/>
        </w:rPr>
        <w:t xml:space="preserve">Esimerkki 1.5233</w:t>
      </w:r>
    </w:p>
    <w:p>
      <w:r>
        <w:t xml:space="preserve">Konteksti: Koska jokapäiväisessä elämässämme on niin runsaasti todisteita siitä, että kielen merkitys ja vaikutukset ovat niin suuret, että väittämiemme mukaan ne ovat tärkeämpiä kuin objektiivisesti havaittavat vaikutukset. Mahdollisesti siksi, että kieli on katoavainen väline verrattuna vaikkapa metallinpalaan tai savimöhkäleeseen , meillä on taipumus jättää huomiotta kielen vaikutus itseemme ja yhteisöön. " Keppi ja kivi voivat murtaa luuni , mutta sanat eivät koskaan satuta minua ", intonoimme, kun aloitamme jälleen uuden ilkeän julkisen keskustelun, joka jättää kaikki osapuolet loukkaantuneemmiksi ja vihaisemmiksi kuin koskaan ennen.</w:t>
      </w:r>
    </w:p>
    <w:p>
      <w:r>
        <w:rPr>
          <w:b/>
        </w:rPr>
        <w:t xml:space="preserve">Tulos</w:t>
      </w:r>
    </w:p>
    <w:p>
      <w:r>
        <w:t xml:space="preserve">Miksi julkinen keskustelu jättää ihmiset haavoittuneiksi ?</w:t>
      </w:r>
    </w:p>
    <w:p>
      <w:r>
        <w:rPr>
          <w:b/>
        </w:rPr>
        <w:t xml:space="preserve">Esimerkki 1.5234</w:t>
      </w:r>
    </w:p>
    <w:p>
      <w:r>
        <w:t xml:space="preserve">Konteksti: Koska seuraavana sunnuntaina jätämme tämän oudon kesäelämän lopullisesti ja palaamme takaisin oikeaan maailmaan - miten pelottavaa! ! ! Kävin eilen ihanimmalla kävelyllä yksin , ja nukahdin syrjäiselle pellolle - onneksi minua ei raiskattu tai murhattu lol ! Sitten menin yksin illalliselle todella kauniiseen pubiin ... ja söin pastaleivonnaista, jossa ei ollut pastaa ... mikä oli hyvin outoa, ja minun olisi pitänyt varmaan valittaa! Sen jälkeen menin yksin ja istuin hyvin korkealla kallion laella, josta oli näkymät merelle, ja näin mahtavaa valaistusta - sitten päätin, että oli aika palata takaisin!.</w:t>
      </w:r>
    </w:p>
    <w:p>
      <w:r>
        <w:rPr>
          <w:b/>
        </w:rPr>
        <w:t xml:space="preserve">Tulos</w:t>
      </w:r>
    </w:p>
    <w:p>
      <w:r>
        <w:t xml:space="preserve">Mihin kertoja saattaa palata kesän jälkeen ?</w:t>
      </w:r>
    </w:p>
    <w:p>
      <w:r>
        <w:rPr>
          <w:b/>
        </w:rPr>
        <w:t xml:space="preserve">Esimerkki 1.5235</w:t>
      </w:r>
    </w:p>
    <w:p>
      <w:r>
        <w:t xml:space="preserve">Konteksti: Kummallinen karkotusprosessi jatkui , mäki huipentui korkealle sykkivällä liikkeellä ja iho repesi auki . Rin saattoi vain leijua myötätuntoisessa tuskassa samalla kun Manji puri kuorittua tikkua ja kaivoi sormensa soraan . Jälleen nousu pysähtyi ja repeämä alkoi parantua , vaikka uloke ei vetäytynytkään .</w:t>
      </w:r>
    </w:p>
    <w:p>
      <w:r>
        <w:rPr>
          <w:b/>
        </w:rPr>
        <w:t xml:space="preserve">Tulos</w:t>
      </w:r>
    </w:p>
    <w:p>
      <w:r>
        <w:t xml:space="preserve">Miltä Manjista mahtaa tuntua tällä hetkellä, kun hän puree tikkua ?</w:t>
      </w:r>
    </w:p>
    <w:p>
      <w:r>
        <w:rPr>
          <w:b/>
        </w:rPr>
        <w:t xml:space="preserve">Tulos</w:t>
      </w:r>
    </w:p>
    <w:p>
      <w:r>
        <w:t xml:space="preserve">Mistä syystä Manji puri kuorittua tikkua ?</w:t>
      </w:r>
    </w:p>
    <w:p>
      <w:r>
        <w:rPr>
          <w:b/>
        </w:rPr>
        <w:t xml:space="preserve">Tulos</w:t>
      </w:r>
    </w:p>
    <w:p>
      <w:r>
        <w:t xml:space="preserve">Miksi joku kaivaisi sormensa soraan ?</w:t>
      </w:r>
    </w:p>
    <w:p>
      <w:r>
        <w:rPr>
          <w:b/>
        </w:rPr>
        <w:t xml:space="preserve">Esimerkki 1.5236</w:t>
      </w:r>
    </w:p>
    <w:p>
      <w:r>
        <w:t xml:space="preserve">Konteksti: Tajusin kuunnellessani hänen puhettaan, että olin jäänyt paitsi jostain ! Hänen äänensä täytti autoni lämmöllä ja ystävällisyydellä , eikä minulla mennyt sekuntiakaan päästä kiinni tarinoihin. Hän ei ollut kirjoittanut niitä ylös etukäteen . Hänen perheensä oli vain työntänyt nauhurin hänen eteensä , ja hän lähti liikkeelle kuin täysverinen kilpahevonen .</w:t>
      </w:r>
    </w:p>
    <w:p>
      <w:r>
        <w:rPr>
          <w:b/>
        </w:rPr>
        <w:t xml:space="preserve">Tulos</w:t>
      </w:r>
    </w:p>
    <w:p>
      <w:r>
        <w:t xml:space="preserve">Mitä voi tapahtua hänen kanssaan autossa käymänne keskustelun aikana ?</w:t>
      </w:r>
    </w:p>
    <w:p>
      <w:r>
        <w:rPr>
          <w:b/>
        </w:rPr>
        <w:t xml:space="preserve">Esimerkki 1.5237</w:t>
      </w:r>
    </w:p>
    <w:p>
      <w:r>
        <w:t xml:space="preserve">Konteksti: Kanakon ja Madokan kanssa, kun se tapahtui. Olin ainoa joka ylireagoi .. hehe . Japanilaisina he ovat kai tottuneet maanjäristyksiin.</w:t>
      </w:r>
    </w:p>
    <w:p>
      <w:r>
        <w:rPr>
          <w:b/>
        </w:rPr>
        <w:t xml:space="preserve">Tulos</w:t>
      </w:r>
    </w:p>
    <w:p>
      <w:r>
        <w:t xml:space="preserve">Mikä voi olla syy siihen, että he eivät pelkää maanjäristyksiä ?</w:t>
      </w:r>
    </w:p>
    <w:p>
      <w:r>
        <w:rPr>
          <w:b/>
        </w:rPr>
        <w:t xml:space="preserve">Esimerkki 1.5238</w:t>
      </w:r>
    </w:p>
    <w:p>
      <w:r>
        <w:t xml:space="preserve">Konteksti: Otimme bussimatkan Tulumiin käymään Maya-raunioilla . Matkanjohtajamme , Manuel , oli erittäin tietäväinen raunioista ja mayakulttuurista ja luennoi mielenkiintoisista kohdista, kun ajoimme pitkin. Pysähdyimme matkalla ostamaan matkamuistoja paikallisilta .</w:t>
      </w:r>
    </w:p>
    <w:p>
      <w:r>
        <w:rPr>
          <w:b/>
        </w:rPr>
        <w:t xml:space="preserve">Tulos</w:t>
      </w:r>
    </w:p>
    <w:p>
      <w:r>
        <w:t xml:space="preserve">Miksi Manuel on niin asiantunteva?</w:t>
      </w:r>
    </w:p>
    <w:p>
      <w:r>
        <w:rPr>
          <w:b/>
        </w:rPr>
        <w:t xml:space="preserve">Esimerkki 1.5239</w:t>
      </w:r>
    </w:p>
    <w:p>
      <w:r>
        <w:t xml:space="preserve">Konteksti: Minun olisi pitänyt arvata, että se oli tulossa. " Yllätinkö minä sinut ? " kysyi Miho , tietäen jo vastauksen . " Et ... " Vastasin sarkastisesti , ja yllätyin nähdessäni , että hän ymmärsi huumorin .</w:t>
      </w:r>
    </w:p>
    <w:p>
      <w:r>
        <w:rPr>
          <w:b/>
        </w:rPr>
        <w:t xml:space="preserve">Tulos</w:t>
      </w:r>
    </w:p>
    <w:p>
      <w:r>
        <w:t xml:space="preserve">Miltä minusta tuntui, kun minulta kysyttiin tämä kysymys ?</w:t>
      </w:r>
    </w:p>
    <w:p>
      <w:r>
        <w:rPr>
          <w:b/>
        </w:rPr>
        <w:t xml:space="preserve">Esimerkki 1.5240</w:t>
      </w:r>
    </w:p>
    <w:p>
      <w:r>
        <w:t xml:space="preserve">Konteksti: Tässä on hauska / masentava peli : Mene YouTubeen . Huomaa, miten sinulle näytetään viisi videota, joita katsotaan sillä hetkellä . Jos päivität sivua, näet viisi eri videota, joita katsotaan juuri sillä hetkellä. Huomaa nyt, kuinka moni niistä on joko a ) Sarah Palinia tai b ) Tina Feyn Saturday Night Live -ohjelmassa tekemä imitaatio hänestä tai c ) jokin muu Sarah Palinin imitaatio.</w:t>
      </w:r>
    </w:p>
    <w:p>
      <w:r>
        <w:rPr>
          <w:b/>
        </w:rPr>
        <w:t xml:space="preserve">Tulos</w:t>
      </w:r>
    </w:p>
    <w:p>
      <w:r>
        <w:t xml:space="preserve">Miksi he ovat järkyttyneitä siitä, että Sarah Palin on Youtubessa?</w:t>
      </w:r>
    </w:p>
    <w:p>
      <w:r>
        <w:rPr>
          <w:b/>
        </w:rPr>
        <w:t xml:space="preserve">Tulos</w:t>
      </w:r>
    </w:p>
    <w:p>
      <w:r>
        <w:t xml:space="preserve">Miksi Saturday Night Live tekee pilaa Sarah Palinista?</w:t>
      </w:r>
    </w:p>
    <w:p>
      <w:r>
        <w:rPr>
          <w:b/>
        </w:rPr>
        <w:t xml:space="preserve">Esimerkki 1.5241</w:t>
      </w:r>
    </w:p>
    <w:p>
      <w:r>
        <w:t xml:space="preserve">Konteksti: Hän vain koputti tuolini selkänojaa rytmikkäästi jaloillaan . Kyllästyin odotettuani 5 minuuttia , joten päätin vain katsella ympärilleni huoneessa. Mandy jakoi viestiä Nick J:n kanssa , he molemmat hymyilivät . Charlie tekstaili pöytänsä alla , Blair leikki hirttoukkoa Joen kanssa .</w:t>
      </w:r>
    </w:p>
    <w:p>
      <w:r>
        <w:rPr>
          <w:b/>
        </w:rPr>
        <w:t xml:space="preserve">Tulos</w:t>
      </w:r>
    </w:p>
    <w:p>
      <w:r>
        <w:t xml:space="preserve">Miksi Many ja Nick hymyilivät?</w:t>
      </w:r>
    </w:p>
    <w:p>
      <w:r>
        <w:rPr>
          <w:b/>
        </w:rPr>
        <w:t xml:space="preserve">Esimerkki 1.5242</w:t>
      </w:r>
    </w:p>
    <w:p>
      <w:r>
        <w:t xml:space="preserve">Konteksti: Asetelma oli jonkinlainen hätämajoitus. Ehkä tulvan tai tornadon jäljiltä , sitä ei koskaan selvitetty . Olin jahtaamassa yhtä rikkaista ihmisistä , jotka olivat riistäneet suojassa olevia . Minulla oli päälläni joko jalkapallokypärä tai viikinkikypärä , en ole varma kumpi , mutta se oli huonossa kunnossa ja siitä irtosi koko ajan palasia . Huusin henkilölle , joka oli vastuussa ja teki elämän kurjaksi , erityisesti lapsille .</w:t>
      </w:r>
    </w:p>
    <w:p>
      <w:r>
        <w:rPr>
          <w:b/>
        </w:rPr>
        <w:t xml:space="preserve">Tulos</w:t>
      </w:r>
    </w:p>
    <w:p>
      <w:r>
        <w:t xml:space="preserve">Mitä kertoja voi itse asiassa kuvata ?</w:t>
      </w:r>
    </w:p>
    <w:p>
      <w:r>
        <w:rPr>
          <w:b/>
        </w:rPr>
        <w:t xml:space="preserve">Esimerkki 1.5243</w:t>
      </w:r>
    </w:p>
    <w:p>
      <w:r>
        <w:t xml:space="preserve">Konteksti: Niinpä menin ja olin humalassa , iskenyt , hyväksikäytetty , valtavassa riidassa parhaan ystäväni kanssa ja ajoin kotiin ... kyllä ... humalassa kuin haisunäätä . Tiedän ... Olen tyhmä.</w:t>
      </w:r>
    </w:p>
    <w:p>
      <w:r>
        <w:rPr>
          <w:b/>
        </w:rPr>
        <w:t xml:space="preserve">Tulos</w:t>
      </w:r>
    </w:p>
    <w:p>
      <w:r>
        <w:t xml:space="preserve">Mitä tarkoitetaan sanalla "olin tyhmä"?</w:t>
      </w:r>
    </w:p>
    <w:p>
      <w:r>
        <w:rPr>
          <w:b/>
        </w:rPr>
        <w:t xml:space="preserve">Tulos</w:t>
      </w:r>
    </w:p>
    <w:p>
      <w:r>
        <w:t xml:space="preserve">Mikä on syy siihen, että minut "hävitettiin"?</w:t>
      </w:r>
    </w:p>
    <w:p>
      <w:r>
        <w:rPr>
          <w:b/>
        </w:rPr>
        <w:t xml:space="preserve">Tulos</w:t>
      </w:r>
    </w:p>
    <w:p>
      <w:r>
        <w:t xml:space="preserve">Missä olen voinut tehdä kaikki nämä asiat?</w:t>
      </w:r>
    </w:p>
    <w:p>
      <w:r>
        <w:rPr>
          <w:b/>
        </w:rPr>
        <w:t xml:space="preserve">Tulos</w:t>
      </w:r>
    </w:p>
    <w:p>
      <w:r>
        <w:t xml:space="preserve">Miksi kertojan ystävät saattavat olla vihaisia kertojalle?</w:t>
      </w:r>
    </w:p>
    <w:p>
      <w:r>
        <w:rPr>
          <w:b/>
        </w:rPr>
        <w:t xml:space="preserve">Esimerkki 1.5244</w:t>
      </w:r>
    </w:p>
    <w:p>
      <w:r>
        <w:t xml:space="preserve">Konteksti: Vältän kuitenkin yksin olemista julkisilla paikoilla. Välttelen juuri sitä kokemusta, josta nautin niin paljon - sitä, että minulla on ylellisyyttä katsella ihmisiä. Yksin oleminen on niin leimaavaa, varsinkin naisena. Sitä on automaattisesti yksinäinen - katkerasti tyytynyt elämään ikääntyvänä vanhana vanhanaikaisena.</w:t>
      </w:r>
    </w:p>
    <w:p>
      <w:r>
        <w:rPr>
          <w:b/>
        </w:rPr>
        <w:t xml:space="preserve">Tulos</w:t>
      </w:r>
    </w:p>
    <w:p>
      <w:r>
        <w:t xml:space="preserve">Miltä puhuja tuntee itsensä ?</w:t>
      </w:r>
    </w:p>
    <w:p>
      <w:r>
        <w:rPr>
          <w:b/>
        </w:rPr>
        <w:t xml:space="preserve">Tulos</w:t>
      </w:r>
    </w:p>
    <w:p>
      <w:r>
        <w:t xml:space="preserve">Mitä voi tapahtua, jos hän menee ulos yksin ?</w:t>
      </w:r>
    </w:p>
    <w:p>
      <w:r>
        <w:rPr>
          <w:b/>
        </w:rPr>
        <w:t xml:space="preserve">Tulos</w:t>
      </w:r>
    </w:p>
    <w:p>
      <w:r>
        <w:t xml:space="preserve">Mitä voi tapahtua, jos olet yksin julkisella paikalla .?</w:t>
      </w:r>
    </w:p>
    <w:p>
      <w:r>
        <w:rPr>
          <w:b/>
        </w:rPr>
        <w:t xml:space="preserve">Esimerkki 1.5245</w:t>
      </w:r>
    </w:p>
    <w:p>
      <w:r>
        <w:t xml:space="preserve">Konteksti: Muistatko CATastropheeni ? Okei , mitään todella kamalaa ei ole tapahtunut , mutta Whitey Coyote , eli Mohair Ripper , eli Yarn Thief on varastanut lankaa ja antanut sitä minulle lahjaksi jo muutaman kuukauden ajan . Hän iski taas tänä iltana , ja aika hauskoin tuloksin . Ensinnäkin , hieman taustatietoa : Varkaalla on kallis lankamaku ( vähän niinkuin äidillään ) . Hän tykkää hyvästä tavarasta , niistä joissa on korkeampi hintalappu .</w:t>
      </w:r>
    </w:p>
    <w:p>
      <w:r>
        <w:rPr>
          <w:b/>
        </w:rPr>
        <w:t xml:space="preserve">Tulos</w:t>
      </w:r>
    </w:p>
    <w:p>
      <w:r>
        <w:t xml:space="preserve">Mistä henkilö puhuu?</w:t>
      </w:r>
    </w:p>
    <w:p>
      <w:r>
        <w:rPr>
          <w:b/>
        </w:rPr>
        <w:t xml:space="preserve">Tulos</w:t>
      </w:r>
    </w:p>
    <w:p>
      <w:r>
        <w:t xml:space="preserve">mihin kyseistä tuotetta voidaan käyttää?</w:t>
      </w:r>
    </w:p>
    <w:p>
      <w:r>
        <w:rPr>
          <w:b/>
        </w:rPr>
        <w:t xml:space="preserve">Esimerkki 1.5246</w:t>
      </w:r>
    </w:p>
    <w:p>
      <w:r>
        <w:t xml:space="preserve">Konteksti: Lisää halutessasi lisää ainesosia . Kun taikina on juuri oikeanlaista , nipistä pala irti ja rullaa se käsien välissä, kunnes siitä muodostuu noin tunkkipallon kokoinen pallo . Lapset saattavat haluta keksiä gathan tämän tekemiseen !.</w:t>
      </w:r>
    </w:p>
    <w:p>
      <w:r>
        <w:rPr>
          <w:b/>
        </w:rPr>
        <w:t xml:space="preserve">Tulos</w:t>
      </w:r>
    </w:p>
    <w:p>
      <w:r>
        <w:t xml:space="preserve">Mitä voisin tehdä taikinapallojen kanssa, kun ne ovat muodostuneet?</w:t>
      </w:r>
    </w:p>
    <w:p>
      <w:r>
        <w:rPr>
          <w:b/>
        </w:rPr>
        <w:t xml:space="preserve">Esimerkki 1.5247</w:t>
      </w:r>
    </w:p>
    <w:p>
      <w:r>
        <w:t xml:space="preserve">Konteksti: Merle nauroi ja jatkoi oikean luokkahuoneen etsimistä. Merin veljen mukaan sen pitäisi olla noin ... ah . Hän löysi oikean numeron , ja syvään hengittäen hän avasi oven .</w:t>
      </w:r>
    </w:p>
    <w:p>
      <w:r>
        <w:rPr>
          <w:b/>
        </w:rPr>
        <w:t xml:space="preserve">Tulos</w:t>
      </w:r>
    </w:p>
    <w:p>
      <w:r>
        <w:t xml:space="preserve">Millaisessa rakennuksessa Merle asui?</w:t>
      </w:r>
    </w:p>
    <w:p>
      <w:r>
        <w:rPr>
          <w:b/>
        </w:rPr>
        <w:t xml:space="preserve">Esimerkki 1.5248</w:t>
      </w:r>
    </w:p>
    <w:p>
      <w:r>
        <w:t xml:space="preserve">Konteksti: Hän on voittanut pari ottelua ja hävinnyt muutaman, mikä on hyvä. Sanoin hänelle, kun hän aloitti, että se ei tule olemaan helppoa ja että vaikka hänellä oli potentiaalia, hän ei ollut tarpeeksi hyvä voittamaan jokaista ottelua. Mutta hän on parantunut . Ja tänä kesänä hän menee tennisleirille ja oppii lisää. Joten , se on tennisleiriä ja golf turnauksia lapsilleni ( ja minulle , koska jonkun on saatava heidät sinne ) tänä kesänä .</w:t>
      </w:r>
    </w:p>
    <w:p>
      <w:r>
        <w:rPr>
          <w:b/>
        </w:rPr>
        <w:t xml:space="preserve">Tulos</w:t>
      </w:r>
    </w:p>
    <w:p>
      <w:r>
        <w:t xml:space="preserve">Mikä voi olla syynä sen s hyvä hävitä muutama ottelu ?</w:t>
      </w:r>
    </w:p>
    <w:p>
      <w:r>
        <w:rPr>
          <w:b/>
        </w:rPr>
        <w:t xml:space="preserve">Tulos</w:t>
      </w:r>
    </w:p>
    <w:p>
      <w:r>
        <w:t xml:space="preserve">Mitä minulle voi tapahtua, jos en pääse ajamaan tennisleirille?</w:t>
      </w:r>
    </w:p>
    <w:p>
      <w:r>
        <w:rPr>
          <w:b/>
        </w:rPr>
        <w:t xml:space="preserve">Esimerkki 1.5249</w:t>
      </w:r>
    </w:p>
    <w:p>
      <w:r>
        <w:t xml:space="preserve">Konteksti: Mies, jota he seurasivat, ei edes katsonut heitä, kun he astuivat hänen takanaan, hän oli liian kiireinen katsellessaan Blackberry-tietokonettaan, ilmeisesti syvällä ajatuksissaan. Kun hissi lähti liikkeelle , Sara tunsi Lincolnin käden sivelevän hänen paljasta selkäänsä, Gretchenin hulluuden jättämien arpien päällä. Hän käänsi päätään, ja heidän katseensa kohtasivat ; vatsaa vaivannut äkillinen painottomuus, hän sanoi itselleen, oli vain suhteessa hissin nousuun. Kun hissi pysähtyi yhtäkkiä , se sai kaikki kolme hississä ollutta tarttumaan käytettävissä oleviin kaiteisiin , ja siitä tuli hänelle tervetullut häiriötekijä.</w:t>
      </w:r>
    </w:p>
    <w:p>
      <w:r>
        <w:rPr>
          <w:b/>
        </w:rPr>
        <w:t xml:space="preserve">Tulos</w:t>
      </w:r>
    </w:p>
    <w:p>
      <w:r>
        <w:t xml:space="preserve">Mitä on voinut tapahtua hissin äkillisen pysähtymisen jälkeen?</w:t>
      </w:r>
    </w:p>
    <w:p>
      <w:r>
        <w:rPr>
          <w:b/>
        </w:rPr>
        <w:t xml:space="preserve">Esimerkki 1.5250</w:t>
      </w:r>
    </w:p>
    <w:p>
      <w:r>
        <w:t xml:space="preserve">Konteksti: Sain tänään hyväksynnän opintolainalleni. Perjantaina sain sähköpostia rahoitustukitoimistosta, jossa sanottiin, että he olivat lähettäneet sähköpostia kaikille ohjaajilleni ja pyysivät akateemista tilanneraporttia, koska olin uusi opiskelija. Kirjoitin takaisin, että en ollut uusi opiskelija, olin palaava opiskelija, jolla oli toisen vuoden asema, ja oliko sillä väliä? Sain tänään sähköpostia, jossa sanottiin, että kyllä, sillä oli merkitystä ja että he hyväksyisivät lainani tänään ja minun pitäisi kuulla Wells Fargosta huomenna.</w:t>
      </w:r>
    </w:p>
    <w:p>
      <w:r>
        <w:rPr>
          <w:b/>
        </w:rPr>
        <w:t xml:space="preserve">Tulos</w:t>
      </w:r>
    </w:p>
    <w:p>
      <w:r>
        <w:t xml:space="preserve">Miksi kertoja tarvitsee lainaa ?</w:t>
      </w:r>
    </w:p>
    <w:p>
      <w:r>
        <w:rPr>
          <w:b/>
        </w:rPr>
        <w:t xml:space="preserve">Esimerkki 1.5251</w:t>
      </w:r>
    </w:p>
    <w:p>
      <w:r>
        <w:t xml:space="preserve">Konteksti: Oppitunti 1 : Mies on menossa suihkuun juuri kun hänen vaimonsa on lopettelemassa suihkua , kun ovikello soi . Vaimo kääriytyy nopeasti pyyhkeeseen ja juoksee alakertaan . Kun hän avaa oven , siellä seisoo Bob , naapuri .</w:t>
      </w:r>
    </w:p>
    <w:p>
      <w:r>
        <w:rPr>
          <w:b/>
        </w:rPr>
        <w:t xml:space="preserve">Tulos</w:t>
      </w:r>
    </w:p>
    <w:p>
      <w:r>
        <w:t xml:space="preserve">Miksi mies suuttui Bobille?</w:t>
      </w:r>
    </w:p>
    <w:p>
      <w:r>
        <w:rPr>
          <w:b/>
        </w:rPr>
        <w:t xml:space="preserve">Esimerkki 1.5252</w:t>
      </w:r>
    </w:p>
    <w:p>
      <w:r>
        <w:t xml:space="preserve">Konteksti: Zuko joutuu selvittämään kaikki nämä salaisuudet perheestään, vääränlaisen käsityksen, joka hänellä oli tulikansasta ja jopa tulitaitamisestaan ja sen lähteestä, esi-isistään ja siitä, mitä hänen äidilleen todella tapahtui ... se on niin hämmästyttävää ja luonnollista . Se on luultavasti tyydyttävin hahmon kaari, jonka olen koskaan nähnyt, sen kehityksen ja sen vaiheen kautta, jossa se on tällä hetkellä ( oi, lunastus ! ) Rehellisesti sanottuna, D/G-ihmisenä toivon selvästi, että Dracon hahmo olisi mennyt tähän suuntaan, sen sijaan, että JKR olisi valinnut sen "pahan omenan" suunnan, jossa oli vain muutama kiusoitteleva mahtava hetki kuudennessa kirjassa .</w:t>
      </w:r>
    </w:p>
    <w:p>
      <w:r>
        <w:rPr>
          <w:b/>
        </w:rPr>
        <w:t xml:space="preserve">Tulos</w:t>
      </w:r>
    </w:p>
    <w:p>
      <w:r>
        <w:t xml:space="preserve">Mitä voidaan päätellä minusta ja viihdetottumuksistani ?</w:t>
      </w:r>
    </w:p>
    <w:p>
      <w:r>
        <w:rPr>
          <w:b/>
        </w:rPr>
        <w:t xml:space="preserve">Esimerkki 1.5253</w:t>
      </w:r>
    </w:p>
    <w:p>
      <w:r>
        <w:t xml:space="preserve">Konteksti: Palkkapäivä tällä viikolla , torstaina luulisin . Luojan kiitos , minulla ei ole penniäkään. Ai niin , kävin eilen illalla collegessa , he antoivat minulle kuitin ja sitten lähdin , ei ollut edes perehdytyspäivää ! .</w:t>
      </w:r>
    </w:p>
    <w:p>
      <w:r>
        <w:rPr>
          <w:b/>
        </w:rPr>
        <w:t xml:space="preserve">Tulos</w:t>
      </w:r>
    </w:p>
    <w:p>
      <w:r>
        <w:t xml:space="preserve">Mitä ei ehkä tapahdu, jos palkkapäivä on sen sijaan ensi torstaina ?</w:t>
      </w:r>
    </w:p>
    <w:p>
      <w:r>
        <w:rPr>
          <w:b/>
        </w:rPr>
        <w:t xml:space="preserve">Esimerkki 1.5254</w:t>
      </w:r>
    </w:p>
    <w:p>
      <w:r>
        <w:t xml:space="preserve">Konteksti: Isä valmistui yliopistosta ( ennen kuin täytit 18 vuotta ) 3 . Äiti opiskeli yliopistossa ( ennen kuin täytit 18)4 . Äiti valmistui yliopistosta ( ennen kuin täytit 18)5 . Onko sinulla sukulaista, joka on asianajaja, lääkäri tai professori - äitini isoisä oli asianajaja, isäni isän puolelta löytyy lääkäreitä, eläinlääkäreitä, farmaseutteja ja sairaanhoitajia, ja hänen isoisoisoisänsä oli Utahin korkeimman oikeuden tuomari6 .</w:t>
      </w:r>
    </w:p>
    <w:p>
      <w:r>
        <w:rPr>
          <w:b/>
        </w:rPr>
        <w:t xml:space="preserve">Tulos</w:t>
      </w:r>
    </w:p>
    <w:p>
      <w:r>
        <w:t xml:space="preserve">Miten kuvailisit kertojan sosioekonomista asemaa?</w:t>
      </w:r>
    </w:p>
    <w:p>
      <w:r>
        <w:rPr>
          <w:b/>
        </w:rPr>
        <w:t xml:space="preserve">Esimerkki 1.5255</w:t>
      </w:r>
    </w:p>
    <w:p>
      <w:r>
        <w:t xml:space="preserve">Konteksti: Ryan tykkää vierailla puiston vierailijoiden kanssa, kun hän on vapaalla, ja auttaa heitä kaikin mahdollisin tavoin. Kun kysyimme häneltä, miksi hän valitsi meidän perheemme palvelemaan sinä päivänä, hän sanoi, että se johtui siitä, että meillä on yhdeksän ihmistä .</w:t>
      </w:r>
    </w:p>
    <w:p>
      <w:r>
        <w:rPr>
          <w:b/>
        </w:rPr>
        <w:t xml:space="preserve">Tulos</w:t>
      </w:r>
    </w:p>
    <w:p>
      <w:r>
        <w:t xml:space="preserve">Miten perhe reagoi Ryanin apuun?</w:t>
      </w:r>
    </w:p>
    <w:p>
      <w:r>
        <w:rPr>
          <w:b/>
        </w:rPr>
        <w:t xml:space="preserve">Tulos</w:t>
      </w:r>
    </w:p>
    <w:p>
      <w:r>
        <w:t xml:space="preserve">Miksi Ryan vierailee puiston vierailijoiden luona virka-ajan ulkopuolella?</w:t>
      </w:r>
    </w:p>
    <w:p>
      <w:r>
        <w:rPr>
          <w:b/>
        </w:rPr>
        <w:t xml:space="preserve">Esimerkki 1.5256</w:t>
      </w:r>
    </w:p>
    <w:p>
      <w:r>
        <w:t xml:space="preserve">Konteksti: Tytöt olivat meillä 2 viikkoa, joten olin hieman liian kiireinen istuakseni alas tarpeeksi pitkäksi aikaa postaamaan. Kahden viikon lopulla meinasin repiä hiukseni irti . En myöskään suostunut lisäviikkoon .</w:t>
      </w:r>
    </w:p>
    <w:p>
      <w:r>
        <w:rPr>
          <w:b/>
        </w:rPr>
        <w:t xml:space="preserve">Tulos</w:t>
      </w:r>
    </w:p>
    <w:p>
      <w:r>
        <w:t xml:space="preserve">Mikä voi olla syy tyttöjen hankkimiseen ?</w:t>
      </w:r>
    </w:p>
    <w:p>
      <w:r>
        <w:rPr>
          <w:b/>
        </w:rPr>
        <w:t xml:space="preserve">Esimerkki 1.5257</w:t>
      </w:r>
    </w:p>
    <w:p>
      <w:r>
        <w:t xml:space="preserve">Konteksti: "Scully nykäisi ja katsoi ylös sängyn reunan yli kurkistavaan, tummahiuksiseen päähän. " Rintaliivini ", Scully myönsi istuen suorassa ja nykäisten itsetietoisesti ylisuurta paitaa, jonka hän oli heittänyt hameensa päälle. " Se on kadonnut päältäni . " " " Ah ", Ianto vastasi istuen ylös ja pyyhkäisten käsillään hiuksiaan, mikä teki niistä vain sotkuisemmat.</w:t>
      </w:r>
    </w:p>
    <w:p>
      <w:r>
        <w:rPr>
          <w:b/>
        </w:rPr>
        <w:t xml:space="preserve">Tulos</w:t>
      </w:r>
    </w:p>
    <w:p>
      <w:r>
        <w:t xml:space="preserve">Mitä todennäköisesti tapahtui hetkeä ennen tämän kohtauksen alkua ?</w:t>
      </w:r>
    </w:p>
    <w:p>
      <w:r>
        <w:rPr>
          <w:b/>
        </w:rPr>
        <w:t xml:space="preserve">Tulos</w:t>
      </w:r>
    </w:p>
    <w:p>
      <w:r>
        <w:t xml:space="preserve">Minkälainen suhde Scullylla ja Santolla on ?</w:t>
      </w:r>
    </w:p>
    <w:p>
      <w:r>
        <w:rPr>
          <w:b/>
        </w:rPr>
        <w:t xml:space="preserve">Esimerkki 1.5258</w:t>
      </w:r>
    </w:p>
    <w:p>
      <w:r>
        <w:t xml:space="preserve">Konteksti: Olen virallisesti palannut töihin. Oikeastaan se tapahtui maanantaina , mutta tänään oli ensimmäinen päivä , että pääsin pois bloggaamaan . Lomamme oli ihana - nousin Mt.</w:t>
      </w:r>
    </w:p>
    <w:p>
      <w:r>
        <w:rPr>
          <w:b/>
        </w:rPr>
        <w:t xml:space="preserve">Tulos</w:t>
      </w:r>
    </w:p>
    <w:p>
      <w:r>
        <w:t xml:space="preserve">Miksi puhuja ei pystynyt bloggaamaan lomalla ollessaan ?</w:t>
      </w:r>
    </w:p>
    <w:p>
      <w:r>
        <w:rPr>
          <w:b/>
        </w:rPr>
        <w:t xml:space="preserve">Esimerkki 1.5259</w:t>
      </w:r>
    </w:p>
    <w:p>
      <w:r>
        <w:t xml:space="preserve">Konteksti: Viime viikonloppu ja viime päivät ovat olleet hienoja . Päädyin käymään 6 Flagsissa Tomin ja Jasonin kanssa , mikä oli myös hauskaa. Kävimme kaikissa isoissa laitteissa : Viper , Raging Bull , American Eagle , Batman , Superman , ja uusi Dark Knight ratsastaa , joka imee suuria palloja . 90 minuutin odotus 2 minuutin paskan ajelulle .</w:t>
      </w:r>
    </w:p>
    <w:p>
      <w:r>
        <w:rPr>
          <w:b/>
        </w:rPr>
        <w:t xml:space="preserve">Tulos</w:t>
      </w:r>
    </w:p>
    <w:p>
      <w:r>
        <w:t xml:space="preserve">Mitä 6 Flagsissa voi tapahtua ?</w:t>
      </w:r>
    </w:p>
    <w:p>
      <w:r>
        <w:rPr>
          <w:b/>
        </w:rPr>
        <w:t xml:space="preserve">Tulos</w:t>
      </w:r>
    </w:p>
    <w:p>
      <w:r>
        <w:t xml:space="preserve">Mitä ei saa tapahtua 6 Flagsissä ?</w:t>
      </w:r>
    </w:p>
    <w:p>
      <w:r>
        <w:rPr>
          <w:b/>
        </w:rPr>
        <w:t xml:space="preserve">Esimerkki 1.5260</w:t>
      </w:r>
    </w:p>
    <w:p>
      <w:r>
        <w:t xml:space="preserve">Konteksti: Dali Laman tapaamisessa käytin Crocs-lenkkareitani. Tiesin, että joutuisin kävelemään ja seisomaan jonossa melko paljon. En välitä mitä ihmiset sanovat niistä , nuo kengät ovat rumat mutta uskomattoman mukavat ! Liian totta .</w:t>
      </w:r>
    </w:p>
    <w:p>
      <w:r>
        <w:rPr>
          <w:b/>
        </w:rPr>
        <w:t xml:space="preserve">Tulos</w:t>
      </w:r>
    </w:p>
    <w:p>
      <w:r>
        <w:t xml:space="preserve">Mikä voi olla syy siihen, että he käyttävät rumia kenkiä ?</w:t>
      </w:r>
    </w:p>
    <w:p>
      <w:r>
        <w:rPr>
          <w:b/>
        </w:rPr>
        <w:t xml:space="preserve">Esimerkki 1.5261</w:t>
      </w:r>
    </w:p>
    <w:p>
      <w:r>
        <w:t xml:space="preserve">Konteksti: . Noin 84 000 katsojaa Mile High -stadionilla ja vähintään 50 miljoonaa televisiosta ( PBS:ää ja C - SPANia lukuun ottamatta ) . Upea loppuhuipennus ilotulituksineen , lippujen heiluttamisineen , tähtikonfetteineen ja punavalkoisine ja sinisine liinoineen . Meidän näköalapaikaltamme " kentällä " se oli kuin 3-D visuaalinen jättipotti .</w:t>
      </w:r>
    </w:p>
    <w:p>
      <w:r>
        <w:rPr>
          <w:b/>
        </w:rPr>
        <w:t xml:space="preserve">Tulos</w:t>
      </w:r>
    </w:p>
    <w:p>
      <w:r>
        <w:t xml:space="preserve">Mistä kaupungista tämä finaali olisi voinut tulla ?</w:t>
      </w:r>
    </w:p>
    <w:p>
      <w:r>
        <w:rPr>
          <w:b/>
        </w:rPr>
        <w:t xml:space="preserve">Esimerkki 1.5262</w:t>
      </w:r>
    </w:p>
    <w:p>
      <w:r>
        <w:t xml:space="preserve">Konteksti: I about lost my mind . Koska tiesin, että hänen lääkkeensä loppuisi pian , jos se ei olisi jo loppunut . Hän oli työmatkalla Floridassa silloin, kun hän mainitsi tämän .</w:t>
      </w:r>
    </w:p>
    <w:p>
      <w:r>
        <w:rPr>
          <w:b/>
        </w:rPr>
        <w:t xml:space="preserve">Tulos</w:t>
      </w:r>
    </w:p>
    <w:p>
      <w:r>
        <w:t xml:space="preserve">Mikä kuvaa parhaiten miehen ammattialaa?</w:t>
      </w:r>
    </w:p>
    <w:p>
      <w:r>
        <w:rPr>
          <w:b/>
        </w:rPr>
        <w:t xml:space="preserve">Esimerkki 1.5263</w:t>
      </w:r>
    </w:p>
    <w:p>
      <w:r>
        <w:t xml:space="preserve">Konteksti: Nyt kun olen saanut unen kiinni, en enää epäile omaa kykyäni pärjätä hyvin. Mitä tein aivan varmasti viime yönä . On hyvä, että päätin olla ottamatta matematiikkaa. Oon jo parempi aakkosissa , ilman että edes harjoittelen enää.</w:t>
      </w:r>
    </w:p>
    <w:p>
      <w:r>
        <w:rPr>
          <w:b/>
        </w:rPr>
        <w:t xml:space="preserve">Tulos</w:t>
      </w:r>
    </w:p>
    <w:p>
      <w:r>
        <w:t xml:space="preserve">Miksi oli hyvä ajatus, että päätin jättää laskutehtävät suorittamatta?</w:t>
      </w:r>
    </w:p>
    <w:p>
      <w:r>
        <w:rPr>
          <w:b/>
        </w:rPr>
        <w:t xml:space="preserve">Esimerkki 1.5264</w:t>
      </w:r>
    </w:p>
    <w:p>
      <w:r>
        <w:t xml:space="preserve">Konteksti: Se oli harvinainen retki BMT:n kavereiden kanssa. Söimme päivällistä Carl 's Jr @ Marina Square ja vietimme loppuillan jutellen . Se tuntui todella hyvältä .</w:t>
      </w:r>
    </w:p>
    <w:p>
      <w:r>
        <w:rPr>
          <w:b/>
        </w:rPr>
        <w:t xml:space="preserve">Tulos</w:t>
      </w:r>
    </w:p>
    <w:p>
      <w:r>
        <w:t xml:space="preserve">Miksi illallinen työkavereiden kanssa on joskus hyvä idea ?</w:t>
      </w:r>
    </w:p>
    <w:p>
      <w:r>
        <w:rPr>
          <w:b/>
        </w:rPr>
        <w:t xml:space="preserve">Esimerkki 1.5265</w:t>
      </w:r>
    </w:p>
    <w:p>
      <w:r>
        <w:t xml:space="preserve">Konteksti: Kun mieheni ja minä yhdistimme taloutemme avioitumisen jälkeen, huomasimme, että käytimme järjettömän paljon rahaa ruokaostoksiin ja ulkona syömiseen. Mutta oudosti , kun vertasimme eri kuukausia , huomasimme, että olimme menojen suunnilleen saman verran per matka ruokakauppaan tai ruokapaikkaan , ja vähemmän matkoja vastasi vähemmän käytetty kaiken kaikkiaan . Niinpä päädyimme ratkaisuun, jossa budjetoimme matkat ulos , sen sijaan että budjetoimme dollareita , yksinkertaisen kotitekoisen visuaalisen ohjeen avulla . Olimme ostamassa elintarvikkeita tai aterioita 40 ( ! ) kertaa kuukaudessa , joten asetimme tavoitteeksemme puolittaa tämän määrän .</w:t>
      </w:r>
    </w:p>
    <w:p>
      <w:r>
        <w:rPr>
          <w:b/>
        </w:rPr>
        <w:t xml:space="preserve">Tulos</w:t>
      </w:r>
    </w:p>
    <w:p>
      <w:r>
        <w:t xml:space="preserve">Mitä voi tapahtua sen jälkeen, kun ne ovat tarkistaneet budjettiaan?</w:t>
      </w:r>
    </w:p>
    <w:p>
      <w:r>
        <w:rPr>
          <w:b/>
        </w:rPr>
        <w:t xml:space="preserve">Tulos</w:t>
      </w:r>
    </w:p>
    <w:p>
      <w:r>
        <w:t xml:space="preserve">Miksi tarkistettiin nykyistä talousarviota ?</w:t>
      </w:r>
    </w:p>
    <w:p>
      <w:r>
        <w:rPr>
          <w:b/>
        </w:rPr>
        <w:t xml:space="preserve">Esimerkki 1.5266</w:t>
      </w:r>
    </w:p>
    <w:p>
      <w:r>
        <w:t xml:space="preserve">Konteksti: Myös puput , tai " hop - hop " , kuten molemmat tytöt niitä kutsuvat. Rakastin messuja . Tytöt saivat tänään maistaa ensimmäistä kertaa lammasta .</w:t>
      </w:r>
    </w:p>
    <w:p>
      <w:r>
        <w:rPr>
          <w:b/>
        </w:rPr>
        <w:t xml:space="preserve">Tulos</w:t>
      </w:r>
    </w:p>
    <w:p>
      <w:r>
        <w:t xml:space="preserve">Miksi messuilla tarjottiin tytöille tilaisuus maistaa karitsaa ensimmäistä kertaa ?</w:t>
      </w:r>
    </w:p>
    <w:p>
      <w:r>
        <w:rPr>
          <w:b/>
        </w:rPr>
        <w:t xml:space="preserve">Esimerkki 1.5267</w:t>
      </w:r>
    </w:p>
    <w:p>
      <w:r>
        <w:t xml:space="preserve">Konteksti: Käänteisten asuntolainojen ongelmiksi on mainittu korkeat maksut ja aggressiivinen markkinointi. Uuden lain mukaan maksujen enimmäismäärä on 2 prosenttia ensimmäisestä 200 000 dollarista, joka on lainattu, ja 1 prosentti loppusummasta, ja maksujen enimmäismäärä on 6 000 dollaria. Lisäksi laki estää lainanantajia vaatimasta lainanottajia ostamaan vakuutuksia , annuiteetteja tai muita tuotteita ehtona käänteisen asuntolainan saamiselle. Lainanantajia kielletään myös työskentelemästä muiden ammattilaisten kanssa, jotka yrittävät myydä senioreille rahoitustuotteita osana lainanantoprosessia.</w:t>
      </w:r>
    </w:p>
    <w:p>
      <w:r>
        <w:rPr>
          <w:b/>
        </w:rPr>
        <w:t xml:space="preserve">Tulos</w:t>
      </w:r>
    </w:p>
    <w:p>
      <w:r>
        <w:t xml:space="preserve">Mitä on voinut tapahtua ennen uutta lakia käänteislainojen osalta ?</w:t>
      </w:r>
    </w:p>
    <w:p>
      <w:r>
        <w:rPr>
          <w:b/>
        </w:rPr>
        <w:t xml:space="preserve">Esimerkki 1.5268</w:t>
      </w:r>
    </w:p>
    <w:p>
      <w:r>
        <w:t xml:space="preserve">Konteksti: Kun tulin kaupunkiin oli vähemmän asiantuntijoita lähikaupungeissa, ja perusterveydenhuollon lääkärit yleensä teki enemmän toimenpiteitä kuin he tekevät nyt. Tänä keväänä Priscilla sai selkävaivoja, ja tänä kesänä häneltä murtui nilkka. Hän ei voinut hyvin fyysisesti eikä emotionaalisesti , päätyi erottamaan selkätautien erikoislääkärinsä ja yleensä tarkisti minulta kaiken, mitä hänen ortopedinsä kertoi hänelle nilkastaan .</w:t>
      </w:r>
    </w:p>
    <w:p>
      <w:r>
        <w:rPr>
          <w:b/>
        </w:rPr>
        <w:t xml:space="preserve">Tulos</w:t>
      </w:r>
    </w:p>
    <w:p>
      <w:r>
        <w:t xml:space="preserve">Miksi hän kysyi mieheltä kaikesta kahteen kertaan?</w:t>
      </w:r>
    </w:p>
    <w:p>
      <w:r>
        <w:rPr>
          <w:b/>
        </w:rPr>
        <w:t xml:space="preserve">Esimerkki 1.5269</w:t>
      </w:r>
    </w:p>
    <w:p>
      <w:r>
        <w:t xml:space="preserve">Konteksti: Hän kysyi Rizalta ja Ediltä, tiesikö kumpikaan heistä kohteen merkityksen, mutta oli selvää, enemmän kuin muilla, että se oli tärkeä. Kun Al oli tyytyväinen, että hänellä oli kaikki osat, jotka voitiin löytää - ja oli useita, jotka eivät löytyneet, hän piilotti ne pois työstääkseen niitä myöhemmin. Se ei ollut täysin korjauskelvoton , ja koska hän oli käyttäytynyt Royta kohtaan joskus aiemmin niin kylmästi , hänestä tuntui, että hänen oli luultavasti aika tehdä jotain Royn hyväksi.</w:t>
      </w:r>
    </w:p>
    <w:p>
      <w:r>
        <w:rPr>
          <w:b/>
        </w:rPr>
        <w:t xml:space="preserve">Tulos</w:t>
      </w:r>
    </w:p>
    <w:p>
      <w:r>
        <w:t xml:space="preserve">Miksi Al piilotti osat, jotta hän voisi työstää niitä myöhemmin?</w:t>
      </w:r>
    </w:p>
    <w:p>
      <w:r>
        <w:rPr>
          <w:b/>
        </w:rPr>
        <w:t xml:space="preserve">Esimerkki 1.5270</w:t>
      </w:r>
    </w:p>
    <w:p>
      <w:r>
        <w:t xml:space="preserve">Konteksti: Monet kauniit kansanääniset laulajat olivat läsnä, samoin kuin jotkut nokkelasti puhuvat runoilijat. Jaoin muutaman musiikkikappaleen illan aikana ja se oli ihana tapa viettää iltaa . Seuraavana päivänä , perjantaina , huomasin , että suuri Rendezvous Rally , joka on perinteisesti noin 14.00 lauantaina iltapäivällä oli suunniteltu 20.00 ja sitten oli tarkoitus siirtää noin 22.00 , koska ryhmä joitakin ihmisiä oli menossa poissa myöhään asti . Minä, joka olen stoalainen traditionalisti rallien suhteen, pidin tätä ajatusta sietämättömänä.</w:t>
      </w:r>
    </w:p>
    <w:p>
      <w:r>
        <w:rPr>
          <w:b/>
        </w:rPr>
        <w:t xml:space="preserve">Tulos</w:t>
      </w:r>
    </w:p>
    <w:p>
      <w:r>
        <w:t xml:space="preserve">Miksi jaoin muutaman musiikkikappaleen koko illan aikana ?</w:t>
      </w:r>
    </w:p>
    <w:p>
      <w:r>
        <w:rPr>
          <w:b/>
        </w:rPr>
        <w:t xml:space="preserve">Esimerkki 1.5271</w:t>
      </w:r>
    </w:p>
    <w:p>
      <w:r>
        <w:t xml:space="preserve">Konteksti: Hän viettää päivänsä menemällä aterioiden välillä paikallisessa soppakeittiössä ja hengailemalla paikallisessa kirjastossa . Esitän itselleni retorisen kysymyksen , " miten tämä voi olla mahdollista ? ", ja minulla on kyltymätön halu tehdä jotain auttaakseni isääni. Tiedän etten voi .</w:t>
      </w:r>
    </w:p>
    <w:p>
      <w:r>
        <w:rPr>
          <w:b/>
        </w:rPr>
        <w:t xml:space="preserve">Tulos</w:t>
      </w:r>
    </w:p>
    <w:p>
      <w:r>
        <w:t xml:space="preserve">Miksi henkilön isä voisi olla tuossa asemassa?</w:t>
      </w:r>
    </w:p>
    <w:p>
      <w:r>
        <w:rPr>
          <w:b/>
        </w:rPr>
        <w:t xml:space="preserve">Esimerkki 1.5272</w:t>
      </w:r>
    </w:p>
    <w:p>
      <w:r>
        <w:t xml:space="preserve">Konteksti: Josta sattuu olemaan viimeinen viulukaupan työpaikka, josta kieltäydyin . Siihen aikaan elämäni oli sekaisin ja jos selvisin päivästä, se oli hyvä päivä. Kun jouduin hylkäämään tuon työpaikan, tunsin itseni täydelliseksi epäonnistujaksi jälleen kerran. Minusta tuntui kuin olisin epäonnistunut professorissani.</w:t>
      </w:r>
    </w:p>
    <w:p>
      <w:r>
        <w:rPr>
          <w:b/>
        </w:rPr>
        <w:t xml:space="preserve">Tulos</w:t>
      </w:r>
    </w:p>
    <w:p>
      <w:r>
        <w:t xml:space="preserve">Miksi kertoja on niin allapäin itseään kohtaan ?</w:t>
      </w:r>
    </w:p>
    <w:p>
      <w:r>
        <w:rPr>
          <w:b/>
        </w:rPr>
        <w:t xml:space="preserve">Esimerkki 1.5273</w:t>
      </w:r>
    </w:p>
    <w:p>
      <w:r>
        <w:t xml:space="preserve">Konteksti: Ajattelin, että he olivat vielä valmistautumassa , joten söin yksin. Kun aamiainen loppui , he eivät olleet vieläkään tulleet paikalle , joten otin vastuun siitä , että lapset järjestäytyivät ja lähtivät ensimmäiseen aktiviteettiinsa . Toiminnan edetessä olin edelleen ainoa paikalla ollut johtaja.</w:t>
      </w:r>
    </w:p>
    <w:p>
      <w:r>
        <w:rPr>
          <w:b/>
        </w:rPr>
        <w:t xml:space="preserve">Tulos</w:t>
      </w:r>
    </w:p>
    <w:p>
      <w:r>
        <w:t xml:space="preserve">Miltä minusta saattaa tuntua olla ainoa johtaja ?</w:t>
      </w:r>
    </w:p>
    <w:p>
      <w:r>
        <w:rPr>
          <w:b/>
        </w:rPr>
        <w:t xml:space="preserve">Tulos</w:t>
      </w:r>
    </w:p>
    <w:p>
      <w:r>
        <w:t xml:space="preserve">Miksi kertoja valmistelee lapsia?</w:t>
      </w:r>
    </w:p>
    <w:p>
      <w:r>
        <w:rPr>
          <w:b/>
        </w:rPr>
        <w:t xml:space="preserve">Esimerkki 1.5274</w:t>
      </w:r>
    </w:p>
    <w:p>
      <w:r>
        <w:t xml:space="preserve">Konteksti: Meillä oli todella mukava viikonloppu . Teimme perheillallisen ja meillä oli tosi siistiä pastaruokaa kastikkeella, joka oli melkein kuin kastiketta . Oli outoa olla mukana poliittisessa keskustelussa, jossa suurin osa huoneen aikuisista aikoo äänestää McCainia .</w:t>
      </w:r>
    </w:p>
    <w:p>
      <w:r>
        <w:rPr>
          <w:b/>
        </w:rPr>
        <w:t xml:space="preserve">Tulos</w:t>
      </w:r>
    </w:p>
    <w:p>
      <w:r>
        <w:t xml:space="preserve">Mitä poliittisia näkemyksiä suurimmalla osalla ystävistäni lienee ?</w:t>
      </w:r>
    </w:p>
    <w:p>
      <w:r>
        <w:rPr>
          <w:b/>
        </w:rPr>
        <w:t xml:space="preserve">Esimerkki 1.5275</w:t>
      </w:r>
    </w:p>
    <w:p>
      <w:r>
        <w:t xml:space="preserve">Konteksti: Dina , Olemme palanneet hämmästyttävästä Euroopan seikkailustamme ! Kun kerroin ihmisille , että matkustamme maasta 3 13-vuotiaan ja 11-vuotiaan kanssa , sain aina saman vastauksen . Hullut .</w:t>
      </w:r>
    </w:p>
    <w:p>
      <w:r>
        <w:rPr>
          <w:b/>
        </w:rPr>
        <w:t xml:space="preserve">Tulos</w:t>
      </w:r>
    </w:p>
    <w:p>
      <w:r>
        <w:t xml:space="preserve">Missä he ovat saattaneet matkustaa?</w:t>
      </w:r>
    </w:p>
    <w:p>
      <w:r>
        <w:rPr>
          <w:b/>
        </w:rPr>
        <w:t xml:space="preserve">Esimerkki 1.5276</w:t>
      </w:r>
    </w:p>
    <w:p>
      <w:r>
        <w:t xml:space="preserve">Konteksti: Niin pitkälle kuin muistan, olen joutunut kamppailemaan allergioiden kanssa. Minun ei tarvitse mennä ulos tietääkseni, milloin sää muuttuu. Tiedän, että syksy on tulossa, kun nenäni tukkoistuu , silmäni vetistävät ja korvieni sisäpuoli kutisee.</w:t>
      </w:r>
    </w:p>
    <w:p>
      <w:r>
        <w:rPr>
          <w:b/>
        </w:rPr>
        <w:t xml:space="preserve">Tulos</w:t>
      </w:r>
    </w:p>
    <w:p>
      <w:r>
        <w:t xml:space="preserve">Mitä voisin tehdä syksyn tultua?</w:t>
      </w:r>
    </w:p>
    <w:p>
      <w:r>
        <w:rPr>
          <w:b/>
        </w:rPr>
        <w:t xml:space="preserve">Esimerkki 1.5277</w:t>
      </w:r>
    </w:p>
    <w:p>
      <w:r>
        <w:t xml:space="preserve">Konteksti: Päätin mennä nukkumaan ja laittaa iPodin pois. Vähän tiesin , vasen kuuloke päätyi vesilasiin , ja on täytynyt olla siellä koko yön . En ole mikään asiantuntija , mutta vasen kuuloke on paljon hiljaisempi kuin oikea ja vääristää paljon enemmän. Yritin pitää ipodia ikkunalaudalla , ja kun palasin kotiin , se on edelleen sama.</w:t>
      </w:r>
    </w:p>
    <w:p>
      <w:r>
        <w:rPr>
          <w:b/>
        </w:rPr>
        <w:t xml:space="preserve">Tulos</w:t>
      </w:r>
    </w:p>
    <w:p>
      <w:r>
        <w:t xml:space="preserve">Mikä voi olla syy siihen, että kuulokkeesi toimivat vinksahtaneina?</w:t>
      </w:r>
    </w:p>
    <w:p>
      <w:r>
        <w:rPr>
          <w:b/>
        </w:rPr>
        <w:t xml:space="preserve">Esimerkki 1.5278</w:t>
      </w:r>
    </w:p>
    <w:p>
      <w:r>
        <w:t xml:space="preserve">Konteksti: Continental Airlines on ehdottomasti paras tapa lentokoneiden suhteen ... wow . Noin 300 elokuvaa on demand , 500 CD-levyä on demand , ja tonneittain pelejä niiden kannettavien istuinten viihde-tv:t , Continentalin lentokoneet rokkaa , vakavasti ! ! !.</w:t>
      </w:r>
    </w:p>
    <w:p>
      <w:r>
        <w:rPr>
          <w:b/>
        </w:rPr>
        <w:t xml:space="preserve">Tulos</w:t>
      </w:r>
    </w:p>
    <w:p>
      <w:r>
        <w:t xml:space="preserve">Miten kertoja todennäköisesti matkustaa tulevaisuudessa ?</w:t>
      </w:r>
    </w:p>
    <w:p>
      <w:r>
        <w:rPr>
          <w:b/>
        </w:rPr>
        <w:t xml:space="preserve">Esimerkki 1.5279</w:t>
      </w:r>
    </w:p>
    <w:p>
      <w:r>
        <w:t xml:space="preserve">Konteksti: Hän oli todella mukava ja kärsivällinen ja sanoi haluavansa pitää minut asiakkaana. Joten he korvaavat minulle uuden kiintolevyn kustannukset, jonka kolmas osapuoli asensi, jonka he lähettivät minulle, ja he myös korvaavat optisen aseman, joka meni rikki heti takuun päättymisen jälkeen. Tämä sai minut tuntemaan oloni paremmaksi ja uudisti uskoni Maciin. Olen pysynyt uskollisena vuodesta 1984 lähtien, ja on mukavaa, että uskollisuuteni ja uskoni palautetaan ainakin yhdellä alalla. Sain myös mukavan viestin Tanyalta, joka on toisella puolella maailmaa kenttätyössä.</w:t>
      </w:r>
    </w:p>
    <w:p>
      <w:r>
        <w:rPr>
          <w:b/>
        </w:rPr>
        <w:t xml:space="preserve">Tulos</w:t>
      </w:r>
    </w:p>
    <w:p>
      <w:r>
        <w:t xml:space="preserve">Miksi Mac päätti korvata ne?</w:t>
      </w:r>
    </w:p>
    <w:p>
      <w:r>
        <w:rPr>
          <w:b/>
        </w:rPr>
        <w:t xml:space="preserve">Esimerkki 1.5280</w:t>
      </w:r>
    </w:p>
    <w:p>
      <w:r>
        <w:t xml:space="preserve">Konteksti: Minun oli siirrettävä auto keskipäivällä, kun messut alkoivat. Minun piti pysäköidä noin 5 korttelin päähän ja kävellä takaisin. Sarah ja minä olimme molemmat läpimärkiä . Me molemmat epäröimme laittaa mitään ulos, koska pelkäsimme, että sade voisi vahingoittaa sitä.</w:t>
      </w:r>
    </w:p>
    <w:p>
      <w:r>
        <w:rPr>
          <w:b/>
        </w:rPr>
        <w:t xml:space="preserve">Tulos</w:t>
      </w:r>
    </w:p>
    <w:p>
      <w:r>
        <w:t xml:space="preserve">Mikä on mahdollinen syy siihen, että Sara ja kirjailija olivat läpimärkiä?</w:t>
      </w:r>
    </w:p>
    <w:p>
      <w:r>
        <w:rPr>
          <w:b/>
        </w:rPr>
        <w:t xml:space="preserve">Esimerkki 1.5281</w:t>
      </w:r>
    </w:p>
    <w:p>
      <w:r>
        <w:t xml:space="preserve">Konteksti: Kiropraktikko tunnistaa ongelman lähteen, hoitaa kivun syyn ja . Ja , koska tarjoamme erilaisia tuotteita - kuten tyynyjä ja asentoa se kaikki alkoi Phil Mattison s kipeä niska , joka ajoi hänet nähdä kiropraktikko . Peace tyynyt suosittelut tyytyväisiä asiakkaita ja lääkäreitä terapeuttisen olen kiropraktikko, jolla on menestyksekäs käytäntö Länsi Los Angeles . 954 - 568- kiropraktikko fort lauderdale , florida apuvälineet , kaikentyyppiset raudat , ja ortopediset laitteet ja apuvälineet , tempurpedic-tyynyt .</w:t>
      </w:r>
    </w:p>
    <w:p>
      <w:r>
        <w:rPr>
          <w:b/>
        </w:rPr>
        <w:t xml:space="preserve">Tulos</w:t>
      </w:r>
    </w:p>
    <w:p>
      <w:r>
        <w:t xml:space="preserve">Mikä voi olla syy ostaa tyyny ?</w:t>
      </w:r>
    </w:p>
    <w:p>
      <w:r>
        <w:rPr>
          <w:b/>
        </w:rPr>
        <w:t xml:space="preserve">Esimerkki 1.5282</w:t>
      </w:r>
    </w:p>
    <w:p>
      <w:r>
        <w:t xml:space="preserve">Konteksti: ... Ja hän alkaa puhua siitä, miten meidän on muutettava joitakin asioita yrityksessä ja miten meidän on keskityttävä siihen, miten henkilökunta suoriutuu, ja että meidän on päästettävä joitakin pois, leikattava työtunteja ja järjestettävä joitakin tehtäviä uudelleen sekä kokeilla uusia työntekijöitä. Istuin siinä ja ajattelin, että "tässä se nyt on... tässä hän joko antaa minulle potkut tai kertoo, että hän ottaa minut pois myynnistä ja jättää minut vähemmille tunneille ja tekee vain hallintotyötä pienemmällä palkalla. " Terästän itseni.</w:t>
      </w:r>
    </w:p>
    <w:p>
      <w:r>
        <w:rPr>
          <w:b/>
        </w:rPr>
        <w:t xml:space="preserve">Tulos</w:t>
      </w:r>
    </w:p>
    <w:p>
      <w:r>
        <w:t xml:space="preserve">Mikä voi olla syynä siihen, että heidän pomonsa haluaa muuttaa asioita yrityksessä ?</w:t>
      </w:r>
    </w:p>
    <w:p>
      <w:r>
        <w:rPr>
          <w:b/>
        </w:rPr>
        <w:t xml:space="preserve">Esimerkki 1.5283</w:t>
      </w:r>
    </w:p>
    <w:p>
      <w:r>
        <w:t xml:space="preserve">Konteksti: Tiesin, että hän oli hyvä näyttelijä, mutta hän ylitti odotukseni. Kuten te kaikki tiedätte , se on yhden miehen esitys , ja huolimatta siitä , että se on minimaalinen lavastus ja yksi mies puhuu ja vähän valaistusta ja musiikkia , se on intensiivinen ja koskaan , koskaan ei huomio horju . Se lensi ohi niin nopeasti, että minusta tuntuu, että minun on nähtävä se uudelleen. Kaikki teistä jotka voitte , menkää .</w:t>
      </w:r>
    </w:p>
    <w:p>
      <w:r>
        <w:rPr>
          <w:b/>
        </w:rPr>
        <w:t xml:space="preserve">Tulos</w:t>
      </w:r>
    </w:p>
    <w:p>
      <w:r>
        <w:t xml:space="preserve">Minkälaisen arvion kertoja antoi esitykselle ?</w:t>
      </w:r>
    </w:p>
    <w:p>
      <w:r>
        <w:rPr>
          <w:b/>
        </w:rPr>
        <w:t xml:space="preserve">Esimerkki 1.5284</w:t>
      </w:r>
    </w:p>
    <w:p>
      <w:r>
        <w:t xml:space="preserve">Konteksti: Meidän PITÄISI ottaa ne vakavasti ja meillä pitäisi olla vahvoja tunteita ja ajatuksia näistä asioista . Ja KAVEREINA voimme sitoutua toisiimme kunnioituksella , rakkaudella ja hyvällä tahdolla . Rauhaa , ystävät ... -Jeff P - D Politiikka on tärkeää .</w:t>
      </w:r>
    </w:p>
    <w:p>
      <w:r>
        <w:rPr>
          <w:b/>
        </w:rPr>
        <w:t xml:space="preserve">Tulos</w:t>
      </w:r>
    </w:p>
    <w:p>
      <w:r>
        <w:t xml:space="preserve">Minkälainen ihminen joku voisi kuvailla Jeffin olevan?</w:t>
      </w:r>
    </w:p>
    <w:p>
      <w:r>
        <w:rPr>
          <w:b/>
        </w:rPr>
        <w:t xml:space="preserve">Esimerkki 1.5285</w:t>
      </w:r>
    </w:p>
    <w:p>
      <w:r>
        <w:t xml:space="preserve">Konteksti: Minusta tuntuu pahalta, ettei minulla ole rahaa koko ajan . Joten se on jotain harkittavaa ainakin :) Minun ei tarvitse työskennellä täyttä 40 tuntia , mikä tahansa olisi hyvä ehkä jopa 20 aluksi . Katsotaan mitä tapahtuu . Um mitään muuta?</w:t>
      </w:r>
    </w:p>
    <w:p>
      <w:r>
        <w:rPr>
          <w:b/>
        </w:rPr>
        <w:t xml:space="preserve">Tulos</w:t>
      </w:r>
    </w:p>
    <w:p>
      <w:r>
        <w:t xml:space="preserve">Mitä voi tapahtua, jos alat tehdä 40 tuntia viikossa töitä ?</w:t>
      </w:r>
    </w:p>
    <w:p>
      <w:r>
        <w:rPr>
          <w:b/>
        </w:rPr>
        <w:t xml:space="preserve">Tulos</w:t>
      </w:r>
    </w:p>
    <w:p>
      <w:r>
        <w:t xml:space="preserve">Miksi tämä henkilö on nykyisessä tilanteessaan?</w:t>
      </w:r>
    </w:p>
    <w:p>
      <w:r>
        <w:rPr>
          <w:b/>
        </w:rPr>
        <w:t xml:space="preserve">Esimerkki 1.5286</w:t>
      </w:r>
    </w:p>
    <w:p>
      <w:r>
        <w:t xml:space="preserve">Konteksti: Luojan kiitos Gustav laski kategoriaan 2 . Olin niin huolissani Daniellesta, koska en uskonut, että hän lähti ( mutta lähti ) . Mutta New Orleans raukka, he eivät ole edes toipuneet Katriinasta ja he saavat taas iskun? Se ei tunnu oikealta.</w:t>
      </w:r>
    </w:p>
    <w:p>
      <w:r>
        <w:rPr>
          <w:b/>
        </w:rPr>
        <w:t xml:space="preserve">Tulos</w:t>
      </w:r>
    </w:p>
    <w:p>
      <w:r>
        <w:t xml:space="preserve">Miksi Gustav laski kategoriaan 2?</w:t>
      </w:r>
    </w:p>
    <w:p>
      <w:r>
        <w:rPr>
          <w:b/>
        </w:rPr>
        <w:t xml:space="preserve">Esimerkki 1.5287</w:t>
      </w:r>
    </w:p>
    <w:p>
      <w:r>
        <w:t xml:space="preserve">Konteksti: Se tapahtuu ! Minun apupyöräni ovat irti . NYT on sen aika ja aion ottaa sen vastaan. Aion todella astua siihen / nostaa sen vielä yhdelle tasolle .</w:t>
      </w:r>
    </w:p>
    <w:p>
      <w:r>
        <w:rPr>
          <w:b/>
        </w:rPr>
        <w:t xml:space="preserve">Tulos</w:t>
      </w:r>
    </w:p>
    <w:p>
      <w:r>
        <w:t xml:space="preserve">Mitä tapahtuu sen jälkeen, kun he ovat poistaneet apupyöränsä?</w:t>
      </w:r>
    </w:p>
    <w:p>
      <w:r>
        <w:rPr>
          <w:b/>
        </w:rPr>
        <w:t xml:space="preserve">Esimerkki 1.5288</w:t>
      </w:r>
    </w:p>
    <w:p>
      <w:r>
        <w:t xml:space="preserve">Konteksti: Sitten laitan primer silmäluomelle mattaisen luomivärin koko luomelle kulmaluuhun asti . Sitten linjasin hänen alaluomensa mustalla eyelinerilla ja hänen vesiviivansa , sitten linjasin yläluomen mustalla eyelinerilla myös . Hieman tahrasin sitä ja menin sen yli vielä kerran Carbonilla ja kulmasiveltimellä saadakseni sen näyttämään tarkemmalta ja jatkaakseni sitä ulospäin.</w:t>
      </w:r>
    </w:p>
    <w:p>
      <w:r>
        <w:rPr>
          <w:b/>
        </w:rPr>
        <w:t xml:space="preserve">Tulos</w:t>
      </w:r>
    </w:p>
    <w:p>
      <w:r>
        <w:t xml:space="preserve">Mitä voi tapahtua sen jälkeen, kun olen käyttänyt kulmaharjaa?</w:t>
      </w:r>
    </w:p>
    <w:p>
      <w:r>
        <w:rPr>
          <w:b/>
        </w:rPr>
        <w:t xml:space="preserve">Esimerkki 1.5289</w:t>
      </w:r>
    </w:p>
    <w:p>
      <w:r>
        <w:t xml:space="preserve">Konteksti: Niin paljon kuin se sattuu sanomaan sen , meidän sänky on menossa takaisin äidilleen . Yritämme hankkia jotain kiinteämpää , jotain, joka auttaa meitä tuntemaan olomme levänneeksi, kun heräämme aamulla. Joten vaikka olen hieman surullinen tästä ( miksi ? ), tiedän, että se on kaikki parasta.</w:t>
      </w:r>
    </w:p>
    <w:p>
      <w:r>
        <w:rPr>
          <w:b/>
        </w:rPr>
        <w:t xml:space="preserve">Tulos</w:t>
      </w:r>
    </w:p>
    <w:p>
      <w:r>
        <w:t xml:space="preserve">Miksi kertoja etsii uutta sänkyä ?</w:t>
      </w:r>
    </w:p>
    <w:p>
      <w:r>
        <w:rPr>
          <w:b/>
        </w:rPr>
        <w:t xml:space="preserve">Esimerkki 1.5290</w:t>
      </w:r>
    </w:p>
    <w:p>
      <w:r>
        <w:t xml:space="preserve">Konteksti: Hän hymyili minulle ja tiesin, että hän todella odotti tätä iltaa. Kun ajoin hänen asuintalonsa luokse , näin hänet jo seisomassa sisäänkäynnillä. Olin sanaton. Hänen hiuksensa oli laitettu jonkinlaiseen solmuun , ja hänellä oli yllään punainen satiinimekko , joka ulottui hänen nilkkoihinsa , mutta jossa oli halkio melkein hänen lantioluuhunsa asti .</w:t>
      </w:r>
    </w:p>
    <w:p>
      <w:r>
        <w:rPr>
          <w:b/>
        </w:rPr>
        <w:t xml:space="preserve">Tulos</w:t>
      </w:r>
    </w:p>
    <w:p>
      <w:r>
        <w:t xml:space="preserve">Miksi hän on pukeutunut niin hienosti?</w:t>
      </w:r>
    </w:p>
    <w:p>
      <w:r>
        <w:rPr>
          <w:b/>
        </w:rPr>
        <w:t xml:space="preserve">Esimerkki 1.5291</w:t>
      </w:r>
    </w:p>
    <w:p>
      <w:r>
        <w:t xml:space="preserve">Konteksti: mutta tietokone oli hogged &gt; _ &lt; ja sammui sen jälkeen. Koska eiliset olympialaiset oli niin hyvät että valvoin aika myöhään . Nautin eilen sulkapallon kaksinpelistä .</w:t>
      </w:r>
    </w:p>
    <w:p>
      <w:r>
        <w:rPr>
          <w:b/>
        </w:rPr>
        <w:t xml:space="preserve">Tulos</w:t>
      </w:r>
    </w:p>
    <w:p>
      <w:r>
        <w:t xml:space="preserve">Sulkeutuiko se todella vai olitko vain laiska lähettämään viestiä ?</w:t>
      </w:r>
    </w:p>
    <w:p>
      <w:r>
        <w:rPr>
          <w:b/>
        </w:rPr>
        <w:t xml:space="preserve">Tulos</w:t>
      </w:r>
    </w:p>
    <w:p>
      <w:r>
        <w:t xml:space="preserve">Onko sulkapallo olympialaisissa esillä oleva laji?</w:t>
      </w:r>
    </w:p>
    <w:p>
      <w:r>
        <w:rPr>
          <w:b/>
        </w:rPr>
        <w:t xml:space="preserve">Esimerkki 1.5292</w:t>
      </w:r>
    </w:p>
    <w:p>
      <w:r>
        <w:t xml:space="preserve">Konteksti: Kuten eräs työkaveri tykkää sanoa , " Otinko typerän pillerin ? "Tänään käytin tunteja etsiessäni kotoa avaimiani , vain löytääkseni ne käsilaukustani taskusta, jonka olen varma, että olen jo tarkistanut ! * pudistaa päätään itselleen * Tämä ja viimeinen viesti saavat minut todella miettimään.</w:t>
      </w:r>
    </w:p>
    <w:p>
      <w:r>
        <w:rPr>
          <w:b/>
        </w:rPr>
        <w:t xml:space="preserve">Tulos</w:t>
      </w:r>
    </w:p>
    <w:p>
      <w:r>
        <w:t xml:space="preserve">Mikä on luultavasti totta kertojasta ?</w:t>
      </w:r>
    </w:p>
    <w:p>
      <w:r>
        <w:rPr>
          <w:b/>
        </w:rPr>
        <w:t xml:space="preserve">Esimerkki 1.5293</w:t>
      </w:r>
    </w:p>
    <w:p>
      <w:r>
        <w:t xml:space="preserve">Konteksti: Alaselkä on ollut todella kipeä viimeisen pt-testin jälkeen 2 viikkoa sitten . Tein myös vain minimi istumaannousut . Viime pt-testissä oli sama juttu , mutta tein paljon enemmän istumaannousuja . Kävin eilen lääkärissä ja sain hyvät lääkkeet luojan kiitos . No , hyvää lääkettä .</w:t>
      </w:r>
    </w:p>
    <w:p>
      <w:r>
        <w:rPr>
          <w:b/>
        </w:rPr>
        <w:t xml:space="preserve">Tulos</w:t>
      </w:r>
    </w:p>
    <w:p>
      <w:r>
        <w:t xml:space="preserve">Mistä saisin hyviä huumeita .?</w:t>
      </w:r>
    </w:p>
    <w:p>
      <w:r>
        <w:rPr>
          <w:b/>
        </w:rPr>
        <w:t xml:space="preserve">Tulos</w:t>
      </w:r>
    </w:p>
    <w:p>
      <w:r>
        <w:t xml:space="preserve">Miksi alaselkääni sattui pahasti .?</w:t>
      </w:r>
    </w:p>
    <w:p>
      <w:r>
        <w:rPr>
          <w:b/>
        </w:rPr>
        <w:t xml:space="preserve">Esimerkki 1.5294</w:t>
      </w:r>
    </w:p>
    <w:p>
      <w:r>
        <w:t xml:space="preserve">Konteksti: Niin , poikaystäväni , Mitch , oli kuolemaisillaan Tony Lukes viime yönä . Oli märkä , kostea , sateinen päivä eikä meitä huvittanut tehdä mitään kovin mielenkiintoista , joten päätimme lähteä ajelulle hakemaan juustoleipää . Pysähdyimme ja poikaystäväni sanoi , " Hienoa katsokaa tuota jonoa , meidän täytyy syödä autossa , siellä ei varmaan ole pöytiä " . Kun kävelimme lähemmäs , huomasimme noin viisi pukumiestä tuijottamassa meitä ja kaukaisuuteen , sitten näimme noin kolme kameraa , valokuvaajia ja avustajia .</w:t>
      </w:r>
    </w:p>
    <w:p>
      <w:r>
        <w:rPr>
          <w:b/>
        </w:rPr>
        <w:t xml:space="preserve">Tulos</w:t>
      </w:r>
    </w:p>
    <w:p>
      <w:r>
        <w:t xml:space="preserve">Miksi Mitch kuoli Tony Lukesin puolesta?</w:t>
      </w:r>
    </w:p>
    <w:p>
      <w:r>
        <w:rPr>
          <w:b/>
        </w:rPr>
        <w:t xml:space="preserve">Esimerkki 1.5295</w:t>
      </w:r>
    </w:p>
    <w:p>
      <w:r>
        <w:t xml:space="preserve">Konteksti: Minulla ei ole tehosekoitinta, joten en voi tehdä huijausta ja laittaa sitä tehosekoittimen läpi. Minulla on vielä 25 kiloa odottamassa vuoroaan . Ja minulla on toinen 50 kiloa tulossa perjantaina . Toivottavasti tänä vuonna , minä laitan tarpeeksi kestää talven .</w:t>
      </w:r>
    </w:p>
    <w:p>
      <w:r>
        <w:rPr>
          <w:b/>
        </w:rPr>
        <w:t xml:space="preserve">Tulos</w:t>
      </w:r>
    </w:p>
    <w:p>
      <w:r>
        <w:t xml:space="preserve">Miksi henkilö ei voi sekoittaa kaikkia ruokia keskenään?</w:t>
      </w:r>
    </w:p>
    <w:p>
      <w:r>
        <w:rPr>
          <w:b/>
        </w:rPr>
        <w:t xml:space="preserve">Tulos</w:t>
      </w:r>
    </w:p>
    <w:p>
      <w:r>
        <w:t xml:space="preserve">Miksi tehosekoittimen käyttöä pidettäisiin epäreiluna?</w:t>
      </w:r>
    </w:p>
    <w:p>
      <w:r>
        <w:rPr>
          <w:b/>
        </w:rPr>
        <w:t xml:space="preserve">Esimerkki 1.5296</w:t>
      </w:r>
    </w:p>
    <w:p>
      <w:r>
        <w:t xml:space="preserve">Konteksti: Halusin nauttia siitä, mutta se oli siinä - halusin nauttia siitä, en ollut armottomasti ajettu. Soutaminen oli minulle ajoittain kuin meditaatiota. Vain minä kuoressa , vesi ja airo yhdistivät kaiken, varhain ennen kuin maailma alkoi kiireiseksi ja äänekkääksi.</w:t>
      </w:r>
    </w:p>
    <w:p>
      <w:r>
        <w:rPr>
          <w:b/>
        </w:rPr>
        <w:t xml:space="preserve">Tulos</w:t>
      </w:r>
    </w:p>
    <w:p>
      <w:r>
        <w:t xml:space="preserve">Minkä muun urheilulajin harrastamisesta nauttisin eniten soutamista kohtaan tuntemani rakkauden perusteella?</w:t>
      </w:r>
    </w:p>
    <w:p>
      <w:r>
        <w:rPr>
          <w:b/>
        </w:rPr>
        <w:t xml:space="preserve">Tulos</w:t>
      </w:r>
    </w:p>
    <w:p>
      <w:r>
        <w:t xml:space="preserve">Mihin aikaan päivästä nauttisin soutamisesta luultavasti eniten ?</w:t>
      </w:r>
    </w:p>
    <w:p>
      <w:r>
        <w:rPr>
          <w:b/>
        </w:rPr>
        <w:t xml:space="preserve">Esimerkki 1.5297</w:t>
      </w:r>
    </w:p>
    <w:p>
      <w:r>
        <w:t xml:space="preserve">Konteksti: Se ei vain tuntunut oikealta, että Bob ja Donna sivuuttavat sen yhden ihmisen, joka on vastuussa siitä, että he ovat yhdessä. Mitä enemmän ajattelin asiaa, sitä enemmän minua ärsytti, että he olivat niin töykeitä. Niinpä lähetin heille sähköpostia kaksi päivää ennen juhlia ja sanoin, että Margon kutsumatta jättäminen tarkoitti, että olin herkässä tilanteessa, että se ei tuntunut oikealta ja etteivät he voisi vain kutsua Margoa etukäteen cocktailille? Ajattelin, että he ymmärtäisivät ja kutsuisivat hänet illalliselle.</w:t>
      </w:r>
    </w:p>
    <w:p>
      <w:r>
        <w:rPr>
          <w:b/>
        </w:rPr>
        <w:t xml:space="preserve">Tulos</w:t>
      </w:r>
    </w:p>
    <w:p>
      <w:r>
        <w:t xml:space="preserve">Miksi he eivät kutsuneet Margoa päivälliselle?</w:t>
      </w:r>
    </w:p>
    <w:p>
      <w:r>
        <w:rPr>
          <w:b/>
        </w:rPr>
        <w:t xml:space="preserve">Esimerkki 1.5298</w:t>
      </w:r>
    </w:p>
    <w:p>
      <w:r>
        <w:t xml:space="preserve">Konteksti: Silmäni oli erittäin turvoksissa sunnuntaina, joten jouduin siirtämään vielä yhden kuvauksen. Se tekee valokuvaus numero 4, jonka olen siirtänyt ensi viikolle ! No tänään on maanantai ja uuden viikon alku .</w:t>
      </w:r>
    </w:p>
    <w:p>
      <w:r>
        <w:rPr>
          <w:b/>
        </w:rPr>
        <w:t xml:space="preserve">Tulos</w:t>
      </w:r>
    </w:p>
    <w:p>
      <w:r>
        <w:t xml:space="preserve">Miksi heidän piti siirtää kuvausta ?</w:t>
      </w:r>
    </w:p>
    <w:p>
      <w:r>
        <w:rPr>
          <w:b/>
        </w:rPr>
        <w:t xml:space="preserve">Esimerkki 1.5299</w:t>
      </w:r>
    </w:p>
    <w:p>
      <w:r>
        <w:t xml:space="preserve">Konteksti: Vittu helvetti . Emme tienneet, että KX otti moottoritietä . Joten kuljettajan kanssa tapahtuneen väärinkäsityksen vuoksi päädyimme San Franciscoon. Joka on paljon kauempana kuin Hillsdale btw jos olet jälkeenjäänyt. Minun ei kai pitäisi sanoa paskaakaan, minä vittu aiheutin meille tämän tilanteen. Jäimme pois jossain 7th Streetillä ja odotimme etelään menevää KX:ää joka vei meidät takaisin.</w:t>
      </w:r>
    </w:p>
    <w:p>
      <w:r>
        <w:rPr>
          <w:b/>
        </w:rPr>
        <w:t xml:space="preserve">Tulos</w:t>
      </w:r>
    </w:p>
    <w:p>
      <w:r>
        <w:t xml:space="preserve">Oliko matka miellyttävä ?</w:t>
      </w:r>
    </w:p>
    <w:p>
      <w:r>
        <w:rPr>
          <w:b/>
        </w:rPr>
        <w:t xml:space="preserve">Esimerkki 1.5300</w:t>
      </w:r>
    </w:p>
    <w:p>
      <w:r>
        <w:t xml:space="preserve">Konteksti: Sitten hän luuli, että hän pärjäisi paremmin huoneessa yksin ja että meidän molempien pitäisi jättää hänet rauhaan .... " hän lopetti, " Silloin hän tuli erityisen äkäiseksi . ".</w:t>
      </w:r>
    </w:p>
    <w:p>
      <w:r>
        <w:rPr>
          <w:b/>
        </w:rPr>
        <w:t xml:space="preserve">Tulos</w:t>
      </w:r>
    </w:p>
    <w:p>
      <w:r>
        <w:t xml:space="preserve">Miksi aihe on niin järkyttynyt huoneessa olevien ihmisten muutoksista ?</w:t>
      </w:r>
    </w:p>
    <w:p>
      <w:r>
        <w:rPr>
          <w:b/>
        </w:rPr>
        <w:t xml:space="preserve">Tulos</w:t>
      </w:r>
    </w:p>
    <w:p>
      <w:r>
        <w:t xml:space="preserve">Miksi luulisi, että hänen olisi parempi olla yksin ?</w:t>
      </w:r>
    </w:p>
    <w:p>
      <w:r>
        <w:rPr>
          <w:b/>
        </w:rPr>
        <w:t xml:space="preserve">Esimerkki 1.5301</w:t>
      </w:r>
    </w:p>
    <w:p>
      <w:r>
        <w:t xml:space="preserve">Konteksti: Olen alkanut ymmärtää Jasonin koko juttu pelaamisesta olkapäästä eikä ranteesta. Odottamaton hyöty poiminta basso on, että se 's minun teki äitini niin onnellinen. Aina kun hän kulkee ohi ja näkee minut harjoittelemassa, hän alkaa hymyillä.</w:t>
      </w:r>
    </w:p>
    <w:p>
      <w:r>
        <w:rPr>
          <w:b/>
        </w:rPr>
        <w:t xml:space="preserve">Tulos</w:t>
      </w:r>
    </w:p>
    <w:p>
      <w:r>
        <w:t xml:space="preserve">Mitä Jason on saattanut puhua olkapäästä pelaamisesta ?</w:t>
      </w:r>
    </w:p>
    <w:p>
      <w:r>
        <w:rPr>
          <w:b/>
        </w:rPr>
        <w:t xml:space="preserve">Tulos</w:t>
      </w:r>
    </w:p>
    <w:p>
      <w:r>
        <w:t xml:space="preserve">Mikä voi olla syy siihen, että äitini on niin onnellinen ?</w:t>
      </w:r>
    </w:p>
    <w:p>
      <w:r>
        <w:rPr>
          <w:b/>
        </w:rPr>
        <w:t xml:space="preserve">Esimerkki 1.5302</w:t>
      </w:r>
    </w:p>
    <w:p>
      <w:r>
        <w:t xml:space="preserve">Konteksti: Tällä hetkellä heillä oli top 40 hitti ' Could n't Get It Right ' joka lauloi Colin. He olivat kaikki hyvin ystävällisiä meille , istuivat hetken aikaa ja saivat meidät backstagelle heidän keikalleen seuraavana iltana Davenportissa joen toisella puolella . Sain myös nähdä heidän avausnumeronsa , UFO ! Koko porukka kävi pizzalla sen jälkeen .</w:t>
      </w:r>
    </w:p>
    <w:p>
      <w:r>
        <w:rPr>
          <w:b/>
        </w:rPr>
        <w:t xml:space="preserve">Tulos</w:t>
      </w:r>
    </w:p>
    <w:p>
      <w:r>
        <w:t xml:space="preserve">Mitä voi tapahtua sen jälkeen, kun sinut on päästetty kulissien taakse ?</w:t>
      </w:r>
    </w:p>
    <w:p>
      <w:r>
        <w:rPr>
          <w:b/>
        </w:rPr>
        <w:t xml:space="preserve">Esimerkki 1.5303</w:t>
      </w:r>
    </w:p>
    <w:p>
      <w:r>
        <w:t xml:space="preserve">Konteksti: Näet elämän matkana, joka jaetaan muiden kanssa . Sukulaisuus ja jakaminen ovat sinulle hyvin tärkeitä . Elät vapaa-ajan elämää . Käytät aikaa kaikkiin elämän osa-alueisiin ja nautit niistä täysillä . Et pidä paljosta riskistä tai sattumanvaraisuudesta elämässäsi . Pidät mieluummin kiinni tutusta, vaikka se olisikin vähän tylsää . Pystyt löytämään melko terveen tasapainon työn ja vapaa-ajan välille .</w:t>
      </w:r>
    </w:p>
    <w:p>
      <w:r>
        <w:rPr>
          <w:b/>
        </w:rPr>
        <w:t xml:space="preserve">Tulos</w:t>
      </w:r>
    </w:p>
    <w:p>
      <w:r>
        <w:t xml:space="preserve">Millainen ihminen olet?</w:t>
      </w:r>
    </w:p>
    <w:p>
      <w:r>
        <w:rPr>
          <w:b/>
        </w:rPr>
        <w:t xml:space="preserve">Esimerkki 1.5304</w:t>
      </w:r>
    </w:p>
    <w:p>
      <w:r>
        <w:t xml:space="preserve">Konteksti: Tiedän, että Floridassa kaapeliyhtiöllä ja kodinkonekorjausfirmalla on tämä inhottava neljän tunnin aikaikkuna, joka pitää sinut aloillaan suurimman osan päivästä ... ja kyllä, ne ovat usein myöhässä. Mutta yleensä he tulevat. Yksi vaikeimmista asioista, joihin minun on vaikea tottua täällä Floydissa, on se, että työmiehillä on taipumus olla tulematta paikalle sovittuna ajankohtana, eivätkä he soita sanoakseen, etteivät he tule.</w:t>
      </w:r>
    </w:p>
    <w:p>
      <w:r>
        <w:rPr>
          <w:b/>
        </w:rPr>
        <w:t xml:space="preserve">Tulos</w:t>
      </w:r>
    </w:p>
    <w:p>
      <w:r>
        <w:t xml:space="preserve">Miksi kaapelin korjaaminen on niin hankalaa ?</w:t>
      </w:r>
    </w:p>
    <w:p>
      <w:r>
        <w:rPr>
          <w:b/>
        </w:rPr>
        <w:t xml:space="preserve">Esimerkki 1.5305</w:t>
      </w:r>
    </w:p>
    <w:p>
      <w:r>
        <w:t xml:space="preserve">Konteksti: Tämä on fantastinen ravintola Elizabeth Streetillä , jossa Top Chef 4:stä tuttu Mark Simmons työskentelee keittiössä. Meillä oli lyhyt keskustelu hänen äskettäisestä avioliitostaan . Avajaisseremoniat ovat vitun upeat. Lähtölaskenta ja sitä seurannut ilotulitus saivat minut kylmäksi.</w:t>
      </w:r>
    </w:p>
    <w:p>
      <w:r>
        <w:rPr>
          <w:b/>
        </w:rPr>
        <w:t xml:space="preserve">Tulos</w:t>
      </w:r>
    </w:p>
    <w:p>
      <w:r>
        <w:t xml:space="preserve">Mikä minusta voi olla totta ?</w:t>
      </w:r>
    </w:p>
    <w:p>
      <w:r>
        <w:rPr>
          <w:b/>
        </w:rPr>
        <w:t xml:space="preserve">Tulos</w:t>
      </w:r>
    </w:p>
    <w:p>
      <w:r>
        <w:t xml:space="preserve">Mikä voisi olla totta julkisesta ?</w:t>
      </w:r>
    </w:p>
    <w:p>
      <w:r>
        <w:rPr>
          <w:b/>
        </w:rPr>
        <w:t xml:space="preserve">Esimerkki 1.5306</w:t>
      </w:r>
    </w:p>
    <w:p>
      <w:r>
        <w:t xml:space="preserve">Konteksti: Ehkä tarvitsen toimistooni sellaisen pienen Sharper Image -valaisimen, jossa on keinotekoinen auringonvalo tai jotain. Oli miten oli , luulen, että olemme matkalla kohti lämpimämpää säätä . Tämänpäiväisen ennusteen perusteella en näe lunta ainakaan ensi viikkoon ! Pojat ovat tulossa hulluiksi .</w:t>
      </w:r>
    </w:p>
    <w:p>
      <w:r>
        <w:rPr>
          <w:b/>
        </w:rPr>
        <w:t xml:space="preserve">Tulos</w:t>
      </w:r>
    </w:p>
    <w:p>
      <w:r>
        <w:t xml:space="preserve">Mikä on luultavasti totta kertojasta ?</w:t>
      </w:r>
    </w:p>
    <w:p>
      <w:r>
        <w:rPr>
          <w:b/>
        </w:rPr>
        <w:t xml:space="preserve">Esimerkki 1.5307</w:t>
      </w:r>
    </w:p>
    <w:p>
      <w:r>
        <w:t xml:space="preserve">Konteksti: Useimmat verkkoapteekit tarjoavat yön yli toimituksen , ja reseptisi toimitetaan tavallisissa paketeissa, jotka eivät paljasta kenellekään, että sisällä on tuote, joka käsittelee erittäin arkaluonteisia olosuhteita, joita sinulla voi olla. Kaikilla hyvämaineisilla verkkoapteekeilla on suojatut sivustot, jotka ovat SSL-sertifioituja, jotta kaikki syöttämäsi luottokortti- tai pankkitiedot pysyvät täysin turvassa hakkereilta tai phishereiltä . Ne ovat lisensoituja apteekkareita, jotka saavat samat FDA: n hyväksymät lääkkeet, jotka naapuruston apteekki saa . Kaikki mitä sinun tarvitsee tehdä, on päästä yksi näistä sivustoista verkossa , tilata reseptilääkkeitä luottokortilla ja tilaus saapuu yleensä heti seuraavana päivänä kotiovellesi kuriiripalvelun kautta, kuten UPS tai FEDEX .</w:t>
      </w:r>
    </w:p>
    <w:p>
      <w:r>
        <w:rPr>
          <w:b/>
        </w:rPr>
        <w:t xml:space="preserve">Tulos</w:t>
      </w:r>
    </w:p>
    <w:p>
      <w:r>
        <w:t xml:space="preserve">Mikä mahtaa olla uskottava syy kerrontaani ?</w:t>
      </w:r>
    </w:p>
    <w:p>
      <w:r>
        <w:rPr>
          <w:b/>
        </w:rPr>
        <w:t xml:space="preserve">Esimerkki 1.5308</w:t>
      </w:r>
    </w:p>
    <w:p>
      <w:r>
        <w:t xml:space="preserve">Konteksti: Aina hyvä muoto luopua uudesta blogista, eikö? Aluksi en n't postitse, koska olin wallowing yli minun ob / gyn seurata käynti . Minulla oli minun u / s ja b / w tehty ja u / s osoitti kystat minun munasarjat mutta b / w ei osoittanut insuliiniresistenssi joten en aloittanut Metformin ja olin turhautunut . Ei sillä, että HALUTAISIN IR:ää , mutta halusin, että siihen olisi ratkaisu.</w:t>
      </w:r>
    </w:p>
    <w:p>
      <w:r>
        <w:rPr>
          <w:b/>
        </w:rPr>
        <w:t xml:space="preserve">Tulos</w:t>
      </w:r>
    </w:p>
    <w:p>
      <w:r>
        <w:t xml:space="preserve">Miksi blogipäivitykset ovat pitkälti pysähtyneet ?</w:t>
      </w:r>
    </w:p>
    <w:p>
      <w:r>
        <w:rPr>
          <w:b/>
        </w:rPr>
        <w:t xml:space="preserve">Esimerkki 1.5309</w:t>
      </w:r>
    </w:p>
    <w:p>
      <w:r>
        <w:t xml:space="preserve">Konteksti: Se näytti siltä, että taivaalle varastoitunut auringonvalo kerjäsi päästä ulos. Oli myöhäinen iltapäivä ; talviauringon kulmat olivat matalalla , heittäen kauniisti pitkulaisia varjoja . Aurinko lävisti myrskypilvet ja kun vilkaisin ylös kukkuloille , siellä oli mahtava sateenkaari . Se oli niin kirkas , niin todellinen ja niin lähellä , että minusta tuntui kuin voisin ajaa Mount Osmondille , avata ikkunan , ojentaa käteni ja tuntea sateenkaaren olemuksen virtaavan sormieni välissä .</w:t>
      </w:r>
    </w:p>
    <w:p>
      <w:r>
        <w:rPr>
          <w:b/>
        </w:rPr>
        <w:t xml:space="preserve">Tulos</w:t>
      </w:r>
    </w:p>
    <w:p>
      <w:r>
        <w:t xml:space="preserve">Minkälainen säämalli minulla olisi voinut olla ?</w:t>
      </w:r>
    </w:p>
    <w:p>
      <w:r>
        <w:rPr>
          <w:b/>
        </w:rPr>
        <w:t xml:space="preserve">Esimerkki 1.5310</w:t>
      </w:r>
    </w:p>
    <w:p>
      <w:r>
        <w:t xml:space="preserve">Konteksti: Hän sanoi heti takaisin " Voi luoja , miten hauskaa aikaa meillä olisi voinut olla . " Suutelin hänen otsaansa ja lähdin. Nyt en ole varma, mitä tarkalleen ottaen tapahtui ..... Siellä saattoi olla jokin muu agenda, johon en ollut perehtynyt. Enkä nähnyt Amya tai Steveä enää koskaan .... Voin vain sanoa , että se alkoi nautinnollinen kokemus puhelinlinjalla rakastavaisia ja ystäviä kaikenlaisia .</w:t>
      </w:r>
    </w:p>
    <w:p>
      <w:r>
        <w:rPr>
          <w:b/>
        </w:rPr>
        <w:t xml:space="preserve">Tulos</w:t>
      </w:r>
    </w:p>
    <w:p>
      <w:r>
        <w:t xml:space="preserve">Mitä on saattanut tapahtua ennen kuin minua on suudeltu etupuolelle ?</w:t>
      </w:r>
    </w:p>
    <w:p>
      <w:r>
        <w:rPr>
          <w:b/>
        </w:rPr>
        <w:t xml:space="preserve">Esimerkki 1.5311</w:t>
      </w:r>
    </w:p>
    <w:p>
      <w:r>
        <w:t xml:space="preserve">Konteksti: Muistan, kun menin ulos takaovesta ja jouduin kävelemään rakennuksen ympäri. Se tuntuu niin todelliselta muistolta , mutta tiedän ettei sitä koskaan tapahtunut . En vain tiedä, miksi olen nähnyt siitä unta ainakin kahdesti ja mahdollisesti useamminkin, vaikka en ole koskaan ollut siellä. Useimmiten uneni ovat vain outoja, eikä niissä ole paljon järkeä , mutta joskus , kuten viime yönä , ne tuntuvat olevan todellisia tai että ne yrittävät näyttää minulle jotain.</w:t>
      </w:r>
    </w:p>
    <w:p>
      <w:r>
        <w:rPr>
          <w:b/>
        </w:rPr>
        <w:t xml:space="preserve">Tulos</w:t>
      </w:r>
    </w:p>
    <w:p>
      <w:r>
        <w:t xml:space="preserve">Miksi yrität muistella unta ja ymmärtää sen merkityksen?</w:t>
      </w:r>
    </w:p>
    <w:p>
      <w:r>
        <w:rPr>
          <w:b/>
        </w:rPr>
        <w:t xml:space="preserve">Esimerkki 1.5312</w:t>
      </w:r>
    </w:p>
    <w:p>
      <w:r>
        <w:t xml:space="preserve">Konteksti: Viime yönä menimme US Open . Yllä minä ja Lisa valmistaudumme lähtöön. Kunniaksi meidän busted Yankees matka , päätimme elvyttää Stripe Trifecta . Älä huoli , meillä oli oikeasti liput tähän tapahtumaan !.</w:t>
      </w:r>
    </w:p>
    <w:p>
      <w:r>
        <w:rPr>
          <w:b/>
        </w:rPr>
        <w:t xml:space="preserve">Tulos</w:t>
      </w:r>
    </w:p>
    <w:p>
      <w:r>
        <w:t xml:space="preserve">Miksi jenkkien reissu meni pieleen ?</w:t>
      </w:r>
    </w:p>
    <w:p>
      <w:r>
        <w:rPr>
          <w:b/>
        </w:rPr>
        <w:t xml:space="preserve">Esimerkki 1.5313</w:t>
      </w:r>
    </w:p>
    <w:p>
      <w:r>
        <w:t xml:space="preserve">Konteksti: MisShapes-bileiden viimeiset 30 minuuttia . Näin ystäväni Daven siellä ja kiljuin kuin pikkutyttö hyökätessäni hänen kimppuunsa halaamalla . Saimme ruokaa sen jälkeen ja jotkut kaverit vieressämme antoivat meille buffalo wingsejä . Kun pääsimme kotiin se harjoittelija ja hänen muut kaverinsa soittivat Lizille 20 minuuttia yrittäen saada meidät tulemaan meille aamukuudelta koska he olivat pilvessä ja olivat tietysti vielä hereillä ja pomppivat seinistä .</w:t>
      </w:r>
    </w:p>
    <w:p>
      <w:r>
        <w:rPr>
          <w:b/>
        </w:rPr>
        <w:t xml:space="preserve">Tulos</w:t>
      </w:r>
    </w:p>
    <w:p>
      <w:r>
        <w:t xml:space="preserve">Miksi kokaiinin vaikutuksen alaisena olleet ihmiset yrittivät saada puhujaa tulemaan klo 6 aamulla ?</w:t>
      </w:r>
    </w:p>
    <w:p>
      <w:r>
        <w:rPr>
          <w:b/>
        </w:rPr>
        <w:t xml:space="preserve">Esimerkki 1.5314</w:t>
      </w:r>
    </w:p>
    <w:p>
      <w:r>
        <w:t xml:space="preserve">Konteksti: Puhelin soi kaukana . Jätän sen huomiotta . Jätin radion soimaan toiseen huoneeseen, mutta kuulen sen hädin tuskin . Tunnen itseni eristetyksi , yksinäiseksi , vaiennetuksi , vaimeaksi päivän järkyttävistä poliittisista ja taloudellisista uutisista .</w:t>
      </w:r>
    </w:p>
    <w:p>
      <w:r>
        <w:rPr>
          <w:b/>
        </w:rPr>
        <w:t xml:space="preserve">Tulos</w:t>
      </w:r>
    </w:p>
    <w:p>
      <w:r>
        <w:t xml:space="preserve">Mikä on kertojan näkemys politiikasta ja uutisista?</w:t>
      </w:r>
    </w:p>
    <w:p>
      <w:r>
        <w:rPr>
          <w:b/>
        </w:rPr>
        <w:t xml:space="preserve">Tulos</w:t>
      </w:r>
    </w:p>
    <w:p>
      <w:r>
        <w:t xml:space="preserve">Mikä on voinut olla talousuutinen ?</w:t>
      </w:r>
    </w:p>
    <w:p>
      <w:r>
        <w:rPr>
          <w:b/>
        </w:rPr>
        <w:t xml:space="preserve">Esimerkki 1.5315</w:t>
      </w:r>
    </w:p>
    <w:p>
      <w:r>
        <w:t xml:space="preserve">Konteksti: Hän flirttailee kanssani ja sitten mietin, pitääkö hän oikeasti minusta, mutta sitten muistan, että huhu oli, että hän pitää Kaleysta. En halua, että minua johdetaan taas harhaan , enkä halua masentua taas. Tuntuu, että hän ehkä vain pelleilee kanssani . Pitää kai ottaa selvää . Oy Huomenna meillä on taas vapaapäivä Fayn typerän trooppisen myrskyn takia.</w:t>
      </w:r>
    </w:p>
    <w:p>
      <w:r>
        <w:rPr>
          <w:b/>
        </w:rPr>
        <w:t xml:space="preserve">Tulos</w:t>
      </w:r>
    </w:p>
    <w:p>
      <w:r>
        <w:t xml:space="preserve">Miksi koulu peruttaisiin trooppisen myrskyn takia?</w:t>
      </w:r>
    </w:p>
    <w:p>
      <w:r>
        <w:rPr>
          <w:b/>
        </w:rPr>
        <w:t xml:space="preserve">Esimerkki 1.5316</w:t>
      </w:r>
    </w:p>
    <w:p>
      <w:r>
        <w:t xml:space="preserve">Konteksti: Danny oli ihan "napatkaa hänet! ' joten vanha mies meloi minua. Win . Mel ja minä seurasimme Dannya koko illan, mikä näytti varmaan hassulta , mutta yksin jääminen auttoi vain Meliä saamaan outoja juttuseuraa.</w:t>
      </w:r>
    </w:p>
    <w:p>
      <w:r>
        <w:rPr>
          <w:b/>
        </w:rPr>
        <w:t xml:space="preserve">Tulos</w:t>
      </w:r>
    </w:p>
    <w:p>
      <w:r>
        <w:t xml:space="preserve">Miksi Mel ei ollut tyytyväinen iltaan ?</w:t>
      </w:r>
    </w:p>
    <w:p>
      <w:r>
        <w:rPr>
          <w:b/>
        </w:rPr>
        <w:t xml:space="preserve">Esimerkki 1.5317</w:t>
      </w:r>
    </w:p>
    <w:p>
      <w:r>
        <w:t xml:space="preserve">Konteksti: Porkwalk yhdisti ladot Leering Turnip Junction Sneaky Punchfork Open Ocelot Vestibule , nokkelasti - väärin nimetty nitoja museo tehty kokonaan karppi ja featuring maailman 's ensimmäinen lahjatavarakauppa koskaan hyväksyä politiikka kohdella jokainen asiakas, joka kulutti kolmekymmentä dollaria tai enemmän raa'an pahoinpitelyn . Kävimme siellä aina kun se oli matkakohteemme . Se oli keskiviikko . Pidimme sulkapallosta .</w:t>
      </w:r>
    </w:p>
    <w:p>
      <w:r>
        <w:rPr>
          <w:b/>
        </w:rPr>
        <w:t xml:space="preserve">Tulos</w:t>
      </w:r>
    </w:p>
    <w:p>
      <w:r>
        <w:t xml:space="preserve">Mitä voi tapahtua sen jälkeen, kun olemme käyneet museossa?</w:t>
      </w:r>
    </w:p>
    <w:p>
      <w:r>
        <w:rPr>
          <w:b/>
        </w:rPr>
        <w:t xml:space="preserve">Esimerkki 1.5318</w:t>
      </w:r>
    </w:p>
    <w:p>
      <w:r>
        <w:t xml:space="preserve">Konteksti: Kolme miestä vaelsi aavikolla ja törmäsi taikuriin . Taikuri seisoi liukumäen huipulla . Taikuri sanoi sitten , " Voitte jokainen mennä alas liukumäkeä , pyytää juotavaa . Kun saavutte liukumäen alareunaan, laskeudutte valtavaan lasiin, jossa on kyseistä juomaa.</w:t>
      </w:r>
    </w:p>
    <w:p>
      <w:r>
        <w:rPr>
          <w:b/>
        </w:rPr>
        <w:t xml:space="preserve">Tulos</w:t>
      </w:r>
    </w:p>
    <w:p>
      <w:r>
        <w:t xml:space="preserve">Mitä tapahtuu, kun he pyytävät juomansa ja menevät liukumäkeä alas?</w:t>
      </w:r>
    </w:p>
    <w:p>
      <w:r>
        <w:rPr>
          <w:b/>
        </w:rPr>
        <w:t xml:space="preserve">Esimerkki 1.5319</w:t>
      </w:r>
    </w:p>
    <w:p>
      <w:r>
        <w:t xml:space="preserve">Konteksti: Minusta hän on hulvaton. Olin jo nähnyt Harold ja Kumarin , mutta vuokrasimme sen kuitenkin uudelleen . Molemmat elokuvat olivat mahtavia valintoja .</w:t>
      </w:r>
    </w:p>
    <w:p>
      <w:r>
        <w:rPr>
          <w:b/>
        </w:rPr>
        <w:t xml:space="preserve">Tulos</w:t>
      </w:r>
    </w:p>
    <w:p>
      <w:r>
        <w:t xml:space="preserve">Mitä voidaan päätellä siitä, millaisista elokuvista pidän ?</w:t>
      </w:r>
    </w:p>
    <w:p>
      <w:r>
        <w:rPr>
          <w:b/>
        </w:rPr>
        <w:t xml:space="preserve">Esimerkki 1.5320</w:t>
      </w:r>
    </w:p>
    <w:p>
      <w:r>
        <w:t xml:space="preserve">Konteksti: Kauan sitten olin hetken aikaa kiinni Imagicassa. Asiat menivät kuitenkin liian skatologisiksi . James Morrow on nykyinen suosikkini . Jos pidät hauskasta uskonnosta , Towing Jehovah on niin hyvä kuin se vain voi olla .</w:t>
      </w:r>
    </w:p>
    <w:p>
      <w:r>
        <w:rPr>
          <w:b/>
        </w:rPr>
        <w:t xml:space="preserve">Tulos</w:t>
      </w:r>
    </w:p>
    <w:p>
      <w:r>
        <w:t xml:space="preserve">Mikä oli Imagican ongelma?</w:t>
      </w:r>
    </w:p>
    <w:p>
      <w:r>
        <w:rPr>
          <w:b/>
        </w:rPr>
        <w:t xml:space="preserve">Esimerkki 1.5321</w:t>
      </w:r>
    </w:p>
    <w:p>
      <w:r>
        <w:t xml:space="preserve">Konteksti: Päivä on ollut täynnä epäonnistumisia . Se alkoi klo 7 aamulla palohälytyksestä . Oikea korvani soi vieläkin siitä . Sitten kun yritin turhaan saada takaisin uneen tajusin, että olin unohtanut ottaa pillerit ( unettomuuslääkkeet ja Pilleri ) viime yönä . Normaalisti sanoisin " eff it " mutta unettomuuslääkkeet ovat " älä lopeta näitä kylmästi " lajia joten nousin ylös ja otin ne ja menin takaisin nukkumaan . Hypoteesini siitä, että migreenini liittyvät hormoneihin, pitää edelleen paikkansa, koska pilleriannoksen viivästyminen = migreeni.</w:t>
      </w:r>
    </w:p>
    <w:p>
      <w:r>
        <w:rPr>
          <w:b/>
        </w:rPr>
        <w:t xml:space="preserve">Tulos</w:t>
      </w:r>
    </w:p>
    <w:p>
      <w:r>
        <w:t xml:space="preserve">Miksi palohälytys soi oikeassa korvassani?</w:t>
      </w:r>
    </w:p>
    <w:p>
      <w:r>
        <w:rPr>
          <w:b/>
        </w:rPr>
        <w:t xml:space="preserve">Esimerkki 1.5322</w:t>
      </w:r>
    </w:p>
    <w:p>
      <w:r>
        <w:t xml:space="preserve">Konteksti: DD15 on valtava POC-fani, ja hän pääsi vuorovaikutukseen Jack Sparrow'n kanssa merirosvosaaren alueella, ja katsoimme laulavan merirosvoesityksen, jossa päähenkilö oli vuorovaikutuksessa meidän kaikkien kanssa, mikä oli todella erikoista. Kysyin jokaisesta kaupasta , jossa ostimme , ja jokaisesta kojusta , josta ostimme juomia tai välipaloja 1. kerran nappeja ja onnistuin löytämään kaksi päivän loppuun mennessä tytöille . Kaikki napit menevät erityiseen leikekirjaan .</w:t>
      </w:r>
    </w:p>
    <w:p>
      <w:r>
        <w:rPr>
          <w:b/>
        </w:rPr>
        <w:t xml:space="preserve">Tulos</w:t>
      </w:r>
    </w:p>
    <w:p>
      <w:r>
        <w:t xml:space="preserve">Mistä syystä tarvitset painiketta leikekirjaan?</w:t>
      </w:r>
    </w:p>
    <w:p>
      <w:r>
        <w:rPr>
          <w:b/>
        </w:rPr>
        <w:t xml:space="preserve">Tulos</w:t>
      </w:r>
    </w:p>
    <w:p>
      <w:r>
        <w:t xml:space="preserve">Mikä voi olla syynä siihen, että he ovat Pirates of Caribbean faneja ?</w:t>
      </w:r>
    </w:p>
    <w:p>
      <w:r>
        <w:rPr>
          <w:b/>
        </w:rPr>
        <w:t xml:space="preserve">Tulos</w:t>
      </w:r>
    </w:p>
    <w:p>
      <w:r>
        <w:t xml:space="preserve">Mitä DD15:lle voi tapahtua tämän päivän jälkeen merirosvojen kanssa ?</w:t>
      </w:r>
    </w:p>
    <w:p>
      <w:r>
        <w:rPr>
          <w:b/>
        </w:rPr>
        <w:t xml:space="preserve">Tulos</w:t>
      </w:r>
    </w:p>
    <w:p>
      <w:r>
        <w:t xml:space="preserve">Miksi DD15 saattaa fanittaa Jack Sparrow'ta ja hänen esiintymistään ?</w:t>
      </w:r>
    </w:p>
    <w:p>
      <w:r>
        <w:rPr>
          <w:b/>
        </w:rPr>
        <w:t xml:space="preserve">Tulos</w:t>
      </w:r>
    </w:p>
    <w:p>
      <w:r>
        <w:t xml:space="preserve">miksi joku POC-fani pitäisi Jack Sparrow'sta ?</w:t>
      </w:r>
    </w:p>
    <w:p>
      <w:r>
        <w:rPr>
          <w:b/>
        </w:rPr>
        <w:t xml:space="preserve">Esimerkki 1.5323</w:t>
      </w:r>
    </w:p>
    <w:p>
      <w:r>
        <w:t xml:space="preserve">Konteksti: Hän ei ollut hypännyt bussiin suunnitellusti ja jäisi sänkyyn, sairaana ja masentuneena onnenpyörän pyörimisestä ... näytti siltä, että hän ei ollutkaan niin onnekas. Kesti muutaman yrityksen ennen kuin pitkä sähköposti vihdoin meni perille ja kun luin ahdistavat uutiset , hengitin syvään ja kirjoitin pitkän viestin takaisin , tukevasti ja rauhoittavasti . En aikonut karata niin kuin hän pelkäsi . En ollut vihainen hänelle .</w:t>
      </w:r>
    </w:p>
    <w:p>
      <w:r>
        <w:rPr>
          <w:b/>
        </w:rPr>
        <w:t xml:space="preserve">Tulos</w:t>
      </w:r>
    </w:p>
    <w:p>
      <w:r>
        <w:t xml:space="preserve">Mitä voi tapahtua pitkän sähköpostin lähettämisen jälkeen ?</w:t>
      </w:r>
    </w:p>
    <w:p>
      <w:r>
        <w:rPr>
          <w:b/>
        </w:rPr>
        <w:t xml:space="preserve">Esimerkki 1.5324</w:t>
      </w:r>
    </w:p>
    <w:p>
      <w:r>
        <w:t xml:space="preserve">Konteksti: Hei . siskoni työskentelee kiplins leipomo ja hänen haastattelunsa aikana työnantaja sanoi 2 hänelle, että " he pitävät silmällä ppl " mutta he eivät tee nt , hän on nähnyt työntekijöitä ei pese käsiään b4 ja sen jälkeen lähtevät leipomo ja nähnyt työntekijät nokkiminen nenäänsä ja sitten koskettaa kakkuja . tämä on tapahtunut joka päivä hänen työpaikalla .</w:t>
      </w:r>
    </w:p>
    <w:p>
      <w:r>
        <w:rPr>
          <w:b/>
        </w:rPr>
        <w:t xml:space="preserve">Tulos</w:t>
      </w:r>
    </w:p>
    <w:p>
      <w:r>
        <w:t xml:space="preserve">Mikä voi olla fakta puhujasta ?</w:t>
      </w:r>
    </w:p>
    <w:p>
      <w:r>
        <w:rPr>
          <w:b/>
        </w:rPr>
        <w:t xml:space="preserve">Tulos</w:t>
      </w:r>
    </w:p>
    <w:p>
      <w:r>
        <w:t xml:space="preserve">Mitä tämän valituksen jälkeen voi tapahtua?</w:t>
      </w:r>
    </w:p>
    <w:p>
      <w:r>
        <w:rPr>
          <w:b/>
        </w:rPr>
        <w:t xml:space="preserve">Esimerkki 1.5325</w:t>
      </w:r>
    </w:p>
    <w:p>
      <w:r>
        <w:t xml:space="preserve">Konteksti: Kiinnostavaa kyllä tämä yritys on Houstonissa ja jonain päivänä aion jäljittää heidät. Siihen asti olen alkanut käyttää punavalkoista kangasta . Ensimmäinen projektini oli kulkulaukku Bag Ladies Swap -tapahtumaan .</w:t>
      </w:r>
    </w:p>
    <w:p>
      <w:r>
        <w:rPr>
          <w:b/>
        </w:rPr>
        <w:t xml:space="preserve">Tulos</w:t>
      </w:r>
    </w:p>
    <w:p>
      <w:r>
        <w:t xml:space="preserve">Mistä osavaltiosta voin olla kotoisin?</w:t>
      </w:r>
    </w:p>
    <w:p>
      <w:r>
        <w:rPr>
          <w:b/>
        </w:rPr>
        <w:t xml:space="preserve">Esimerkki 1.5326</w:t>
      </w:r>
    </w:p>
    <w:p>
      <w:r>
        <w:t xml:space="preserve">Konteksti: Tämä blogi , kuten olet ehkä huomannut , ei n't pidä mitään erityistä laihduttaminen teoria . Meillä on tapana kokata , ja kokata aitoja , enimmäkseen orgaanisia , kokonaisia ruokia . Maistelemme ihania viinejä , kiitos Wineandjoy .</w:t>
      </w:r>
    </w:p>
    <w:p>
      <w:r>
        <w:rPr>
          <w:b/>
        </w:rPr>
        <w:t xml:space="preserve">Tulos</w:t>
      </w:r>
    </w:p>
    <w:p>
      <w:r>
        <w:t xml:space="preserve">Mikä voi olla blogin syy ?</w:t>
      </w:r>
    </w:p>
    <w:p>
      <w:r>
        <w:rPr>
          <w:b/>
        </w:rPr>
        <w:t xml:space="preserve">Esimerkki 1.5327</w:t>
      </w:r>
    </w:p>
    <w:p>
      <w:r>
        <w:t xml:space="preserve">Konteksti: Viime tiistaina minulle kerrottiin, että minulla oli luultavasti munasolu. Minun piti olla 14 viikolla , mutta mitattiin 10 . Menen tänään takaisin hakemaan testitulokset , mutta kysymykseni on : Onko mahdollista saada raskausoireita , kun on munasolun vajaatoiminta . Minulla on aina ollut oireita , mutta viime yönä rintani alkoivat tuntua aralta kuin raskauden alussa .</w:t>
      </w:r>
    </w:p>
    <w:p>
      <w:r>
        <w:rPr>
          <w:b/>
        </w:rPr>
        <w:t xml:space="preserve">Tulos</w:t>
      </w:r>
    </w:p>
    <w:p>
      <w:r>
        <w:t xml:space="preserve">Mikä voi olla outo tapahtuma, kun on mätänevä munasolu ?</w:t>
      </w:r>
    </w:p>
    <w:p>
      <w:r>
        <w:rPr>
          <w:b/>
        </w:rPr>
        <w:t xml:space="preserve">Esimerkki 1.5328</w:t>
      </w:r>
    </w:p>
    <w:p>
      <w:r>
        <w:t xml:space="preserve">Konteksti: DH ja minä olimme ihmeellisessä eurooppalaisessa kaupungissa, juutalaisessa museossa, joka oli liitetty yhteen maailman merkittävimmistä synagogista, ja matkaopas näytti meille erilaisia esineitä. Kun pääsimme ketuba-osastolle , opas kertoi meille juutalaisen avioehtosopimuksen luonteesta. Se oli kaikki tietoa, jonka olimme kuulleet kymmeniä, ehkä satoja kertoja.</w:t>
      </w:r>
    </w:p>
    <w:p>
      <w:r>
        <w:rPr>
          <w:b/>
        </w:rPr>
        <w:t xml:space="preserve">Tulos</w:t>
      </w:r>
    </w:p>
    <w:p>
      <w:r>
        <w:t xml:space="preserve">Miksi kertoja saattaa olla kiinnostunut museosta ?</w:t>
      </w:r>
    </w:p>
    <w:p>
      <w:r>
        <w:rPr>
          <w:b/>
        </w:rPr>
        <w:t xml:space="preserve">Esimerkki 1.5329</w:t>
      </w:r>
    </w:p>
    <w:p>
      <w:r>
        <w:t xml:space="preserve">Konteksti: Yamino 's switchblade alkaa liukua laajenevaan halkeamaan , mutta Anzu pelastaa sen. Luukku urisee ja narisee , mutta se aukeaa yhä enemmän , ainakin jalan verran , ennen kuin se pysähtyy . " Kaverit , me tulemme hakemaan teidät " Honda huutaa , nyt käytännössä istuu sauvan päällä ; Bakura tarttuu myös sauvaan ja roikkuu koko painollaan siitä , avaten ovea muutaman sentin lisää . Alkaa olla selvää, että heidän on rikottava se mekanismi, joka pitää ovea kiinni, ennen kuin he saavat sen enää auki. Mutta nyt on jo valoa ja - " Onko tuo savua?".</w:t>
      </w:r>
    </w:p>
    <w:p>
      <w:r>
        <w:rPr>
          <w:b/>
        </w:rPr>
        <w:t xml:space="preserve">Tulos</w:t>
      </w:r>
    </w:p>
    <w:p>
      <w:r>
        <w:t xml:space="preserve">Miksi kertoja ja muut yrittävät saada oven auki ?</w:t>
      </w:r>
    </w:p>
    <w:p>
      <w:r>
        <w:rPr>
          <w:b/>
        </w:rPr>
        <w:t xml:space="preserve">Esimerkki 1.5330</w:t>
      </w:r>
    </w:p>
    <w:p>
      <w:r>
        <w:t xml:space="preserve">Konteksti: Yritän antaa perheeni tehdä suurimman osan matematiikasta. Kun veli opiskeli matematiikan opettajaksi, sisko on insinööri ja äiti on suorittanut kirjanpidon tutkinnon (puhumattakaan eri tädeistäni ja sedistäni), se tarkoittaa, että olen hieman huonompi matematiikassa. Varsinkin kun en ole oikeastaan ottanut matematiikan kurssia sitten lukion laskutehtävieni. ( Tietokoneiden ohjelmointi ja logiikka lasketaan matematiikaksi ... ja minä tein kokeen perusjutuista . ).</w:t>
      </w:r>
    </w:p>
    <w:p>
      <w:r>
        <w:rPr>
          <w:b/>
        </w:rPr>
        <w:t xml:space="preserve">Tulos</w:t>
      </w:r>
    </w:p>
    <w:p>
      <w:r>
        <w:t xml:space="preserve">Miten kuvailisit kertojan perhettä?</w:t>
      </w:r>
    </w:p>
    <w:p>
      <w:r>
        <w:rPr>
          <w:b/>
        </w:rPr>
        <w:t xml:space="preserve">Esimerkki 1.5331</w:t>
      </w:r>
    </w:p>
    <w:p>
      <w:r>
        <w:t xml:space="preserve">Konteksti: Kun tulin takaisin, Opy soitti ja kerroin hänelle, mitä tapahtui. Pelasin Maddenia ja kuuntelin podcasteja . Margaret tuli käymään ja menimme ruokaostoksille . Kun tulimme kotiin teimme pakastepizzaa ja parsakaalia juustolla ja riisillä . Margaret lähti klo 21.00 .</w:t>
      </w:r>
    </w:p>
    <w:p>
      <w:r>
        <w:rPr>
          <w:b/>
        </w:rPr>
        <w:t xml:space="preserve">Tulos</w:t>
      </w:r>
    </w:p>
    <w:p>
      <w:r>
        <w:t xml:space="preserve">Mikä voi olla tämän viestin tarkoitus?</w:t>
      </w:r>
    </w:p>
    <w:p>
      <w:r>
        <w:rPr>
          <w:b/>
        </w:rPr>
        <w:t xml:space="preserve">Esimerkki 1.5332</w:t>
      </w:r>
    </w:p>
    <w:p>
      <w:r>
        <w:t xml:space="preserve">Konteksti: Kesän loppu näyttää luikertaneen lähelle, kun meillä oli hauskaa . Ja nyt istun täällä viimeisellä täydellä kesäviikolla. Maanantaina on ensimmäinen virallinen koulupäiväni , vaikka lapset tulevat vasta keskiviikkona. Eilen aamulla Chandler juoksi puutarhaan ennen aamiaista ja löysi 2 kuollutta sammakkoa .</w:t>
      </w:r>
    </w:p>
    <w:p>
      <w:r>
        <w:rPr>
          <w:b/>
        </w:rPr>
        <w:t xml:space="preserve">Tulos</w:t>
      </w:r>
    </w:p>
    <w:p>
      <w:r>
        <w:t xml:space="preserve">Miksi luultavasti menen takaisin kouluun ?</w:t>
      </w:r>
    </w:p>
    <w:p>
      <w:r>
        <w:rPr>
          <w:b/>
        </w:rPr>
        <w:t xml:space="preserve">Esimerkki 1.5333</w:t>
      </w:r>
    </w:p>
    <w:p>
      <w:r>
        <w:t xml:space="preserve">Konteksti: Palasimme hänen autolleen , jonka jälkeen kävin potalla ja lähdin ulos toiselle sooloseitsemälle. Minun olisi pitänyt juoda paremmin koko eilisen päivän ja juoksun ensimmäisten kilometrien aikana . Kun aloitin nesteytyksen juoksun toisella puoliskolla , oli vaikea korvata menetettyä tilaisuutta korvata menetetty neste - veden imeytyminen kestää liian kauan, puhumattakaan elektrolyyttien imeytymisestä. Viileämmät lämpötilat hämäsivät minua, ja jätin Sport Beans -papuni autoon, koska ajattelin, etten tarvitse niitä.</w:t>
      </w:r>
    </w:p>
    <w:p>
      <w:r>
        <w:rPr>
          <w:b/>
        </w:rPr>
        <w:t xml:space="preserve">Tulos</w:t>
      </w:r>
    </w:p>
    <w:p>
      <w:r>
        <w:t xml:space="preserve">Miksi kirjoittajan olisi pitänyt nesteyttää paremmin ?</w:t>
      </w:r>
    </w:p>
    <w:p>
      <w:r>
        <w:rPr>
          <w:b/>
        </w:rPr>
        <w:t xml:space="preserve">Esimerkki 1.5334</w:t>
      </w:r>
    </w:p>
    <w:p>
      <w:r>
        <w:t xml:space="preserve">Konteksti: Hän vastasi. Hän sammutti sen ja Kyra huokaisi helpotuksesta. Hän tunsi yhä kihelmöinnin hädin tuskin alushousuissaan , mutta ainakin hän pystyi keskittymään tarpeeksi syödäkseen . Jännittynyt asento, jossa hänen kehonsa oli ollut koko tuon ajan, oli jättänyt hänet nälkäiseksi, ja hän söi kaiken lautasellaan olleen ruoan sekä kiillotti pari limsaa .</w:t>
      </w:r>
    </w:p>
    <w:p>
      <w:r>
        <w:rPr>
          <w:b/>
        </w:rPr>
        <w:t xml:space="preserve">Tulos</w:t>
      </w:r>
    </w:p>
    <w:p>
      <w:r>
        <w:t xml:space="preserve">Millä tasolla on kertojan verensokeri todennäköisesti kertomuksen lopussa?</w:t>
      </w:r>
    </w:p>
    <w:p>
      <w:r>
        <w:rPr>
          <w:b/>
        </w:rPr>
        <w:t xml:space="preserve">Esimerkki 1.5335</w:t>
      </w:r>
    </w:p>
    <w:p>
      <w:r>
        <w:t xml:space="preserve">Konteksti: Miksi minusta tuntuu kuin olisin piirtänyt tätä jo ikuisuuden? Ai niin - aloitin sen kaksi kuukautta sitten ... minulla on todella vaikeaa pysyä kesällä ajan tasalla . tämä on lyhyt sarjakuvani huhtikuun jännittävästä lukukaudesta baarimikkokoulussa : en ole varma, onko siinä mitään järkeä - mikä sopii minulle . se oli hyvää harjoitusta, mutta juonen kulku kaipaa hieman työtä .</w:t>
      </w:r>
    </w:p>
    <w:p>
      <w:r>
        <w:rPr>
          <w:b/>
        </w:rPr>
        <w:t xml:space="preserve">Tulos</w:t>
      </w:r>
    </w:p>
    <w:p>
      <w:r>
        <w:t xml:space="preserve">Miten kuvailisit kertojan työtapoja ?</w:t>
      </w:r>
    </w:p>
    <w:p>
      <w:r>
        <w:rPr>
          <w:b/>
        </w:rPr>
        <w:t xml:space="preserve">Esimerkki 1.5336</w:t>
      </w:r>
    </w:p>
    <w:p>
      <w:r>
        <w:t xml:space="preserve">Konteksti: Tänä aamuna vaihdoin vaatteet peräti 3 kertaa ennen kuin lähdin talosta. Eikä tässä ole laskettu kaikkia niitä eri yhdistelmiä, joita olin kokeillut ENNEN kuin olin sitoutunut asuun numero yksi . Ensin olin aivan , " Okei tämä näyttää hyvältä . " Sitten söin aamiaista ja kun menin laittamaan kenkiä jalkaan, olin ihan , " OOTKO SINÄ PILAILLUT MINUA ? Tätä paitaa ja näitä housuja ei voi koskaan käyttää yhdessä.</w:t>
      </w:r>
    </w:p>
    <w:p>
      <w:r>
        <w:rPr>
          <w:b/>
        </w:rPr>
        <w:t xml:space="preserve">Tulos</w:t>
      </w:r>
    </w:p>
    <w:p>
      <w:r>
        <w:t xml:space="preserve">Miksi jatkoit eri asujen sovittamista ?</w:t>
      </w:r>
    </w:p>
    <w:p>
      <w:r>
        <w:rPr>
          <w:b/>
        </w:rPr>
        <w:t xml:space="preserve">Esimerkki 1.5337</w:t>
      </w:r>
    </w:p>
    <w:p>
      <w:r>
        <w:t xml:space="preserve">Konteksti: Pakkaan tällä kertaa uimapuvun ja minulla on mukava uusi kelluke . Toivottavasti palaan mukavan uuden pronssisen rusketuksen kanssa . Tytöt ovat super innoissaan , he joutuivat jäämään kotiin viime viikonloppuna .</w:t>
      </w:r>
    </w:p>
    <w:p>
      <w:r>
        <w:rPr>
          <w:b/>
        </w:rPr>
        <w:t xml:space="preserve">Tulos</w:t>
      </w:r>
    </w:p>
    <w:p>
      <w:r>
        <w:t xml:space="preserve">Mitä he ovat saattaneet tehdä saadakseen pronssisen rusketuksen ?</w:t>
      </w:r>
    </w:p>
    <w:p>
      <w:r>
        <w:rPr>
          <w:b/>
        </w:rPr>
        <w:t xml:space="preserve">Tulos</w:t>
      </w:r>
    </w:p>
    <w:p>
      <w:r>
        <w:t xml:space="preserve">Miksi kertojan pitäisi ottaa mukaan kelluketta ?</w:t>
      </w:r>
    </w:p>
    <w:p>
      <w:r>
        <w:rPr>
          <w:b/>
        </w:rPr>
        <w:t xml:space="preserve">Tulos</w:t>
      </w:r>
    </w:p>
    <w:p>
      <w:r>
        <w:t xml:space="preserve">Minne olen menossa?</w:t>
      </w:r>
    </w:p>
    <w:p>
      <w:r>
        <w:rPr>
          <w:b/>
        </w:rPr>
        <w:t xml:space="preserve">Esimerkki 1.5338</w:t>
      </w:r>
    </w:p>
    <w:p>
      <w:r>
        <w:t xml:space="preserve">Konteksti: Lauantai-iltana tapasin Deen kahvilla . Oli niin hauskaa nähdä hänet jälleen ja keskustella Kairosta ja elämästä sen jälkeen . Sitten menin ylös Ft . Collinsiin ja vietin loppuviikonlopun Rean kanssa.</w:t>
      </w:r>
    </w:p>
    <w:p>
      <w:r>
        <w:rPr>
          <w:b/>
        </w:rPr>
        <w:t xml:space="preserve">Tulos</w:t>
      </w:r>
    </w:p>
    <w:p>
      <w:r>
        <w:t xml:space="preserve">Miksi kertoja saattaa olla väsynyt pitkän viikonlopun jälkeen ?</w:t>
      </w:r>
    </w:p>
    <w:p>
      <w:r>
        <w:rPr>
          <w:b/>
        </w:rPr>
        <w:t xml:space="preserve">Esimerkki 1.5339</w:t>
      </w:r>
    </w:p>
    <w:p>
      <w:r>
        <w:t xml:space="preserve">Konteksti: se ei ole n ollut tarpeeksi aikaa nähdä, jos se todella auttaa minun juoksee, mutta olen ollut vähemmän kipeä jälkeen pitkät juoksut, jossa olen ' ve hörppi matkan varrella. toinen muutos olen ' m tehdä on lisätä hieman vastuskoulutusta minun harjoitukset - mitään rajuja, vain joitakin perus crunches, kyykkyjä, lunges ja hauis / tricep curls. heti minun kilpailu kaksi kuukautta sitten harkitsin allekirjoittamalla puolimaraton joskus lokakuussa.</w:t>
      </w:r>
    </w:p>
    <w:p>
      <w:r>
        <w:rPr>
          <w:b/>
        </w:rPr>
        <w:t xml:space="preserve">Tulos</w:t>
      </w:r>
    </w:p>
    <w:p>
      <w:r>
        <w:t xml:space="preserve">Mitä voin tehdä lokakuussa?</w:t>
      </w:r>
    </w:p>
    <w:p>
      <w:r>
        <w:rPr>
          <w:b/>
        </w:rPr>
        <w:t xml:space="preserve">Esimerkki 1.5340</w:t>
      </w:r>
    </w:p>
    <w:p>
      <w:r>
        <w:t xml:space="preserve">Konteksti: Se on hieman yli vuosi siitä, kun hän ja minä viimeksi vietimme yön yhdessä rakastavaisina . Ja muistan yhä ne sanat, jotka hän sanoi minulle silloin . Tietenkin hän päätti sitten mennä naimisiin sen mulkun kanssa ...</w:t>
      </w:r>
    </w:p>
    <w:p>
      <w:r>
        <w:rPr>
          <w:b/>
        </w:rPr>
        <w:t xml:space="preserve">Tulos</w:t>
      </w:r>
    </w:p>
    <w:p>
      <w:r>
        <w:t xml:space="preserve">Millainen olo minulla on nyt?</w:t>
      </w:r>
    </w:p>
    <w:p>
      <w:r>
        <w:rPr>
          <w:b/>
        </w:rPr>
        <w:t xml:space="preserve">Tulos</w:t>
      </w:r>
    </w:p>
    <w:p>
      <w:r>
        <w:t xml:space="preserve">Millaisia sanoja minulle kerrottiin ?</w:t>
      </w:r>
    </w:p>
    <w:p>
      <w:r>
        <w:rPr>
          <w:b/>
        </w:rPr>
        <w:t xml:space="preserve">Esimerkki 1.5341</w:t>
      </w:r>
    </w:p>
    <w:p>
      <w:r>
        <w:t xml:space="preserve">Konteksti: Ilma on hieman ohut , mikä tekee liikunnasta (kuten vuoristokiipeilystä) hieman haastavaa. Tulimme altaaseen Grandview Trailheadin kautta , josta oli 4 mailin vaellus takaisin Betsy Lakeen , jossa perustimme leirin . Tässä kartta alueesta : Saavuimme polunpäähän noin klo 11:00 , kun pojat päättivät syödä lounaansa ennen polulle lähtöä . Söimme ja viimeistelimme reppumme ja lähdimme liikkeelle .</w:t>
      </w:r>
    </w:p>
    <w:p>
      <w:r>
        <w:rPr>
          <w:b/>
        </w:rPr>
        <w:t xml:space="preserve">Tulos</w:t>
      </w:r>
    </w:p>
    <w:p>
      <w:r>
        <w:t xml:space="preserve">Miksi pojat halusivat syödä lounasta ennen kuin jatkoivat polkua ?</w:t>
      </w:r>
    </w:p>
    <w:p>
      <w:r>
        <w:rPr>
          <w:b/>
        </w:rPr>
        <w:t xml:space="preserve">Esimerkki 1.5342</w:t>
      </w:r>
    </w:p>
    <w:p>
      <w:r>
        <w:t xml:space="preserve">Konteksti: Loppujen lopuksi juuri silloin opimme paljon. Lukukauden lopussa hän sanoo antavansa "Ensimmäisen pingviinin palkinnon" sille ryhmälle, joka epäonnistui eniten ja otti samalla suurimman riskin. Hän sanoo, että hän nimesi sen niin kuin hän teki ensimmäisen pingviini sukeltaa veteen luonnossa , joka ottaa riskin , että peto voisi odottaa lounasta .</w:t>
      </w:r>
    </w:p>
    <w:p>
      <w:r>
        <w:rPr>
          <w:b/>
        </w:rPr>
        <w:t xml:space="preserve">Tulos</w:t>
      </w:r>
    </w:p>
    <w:p>
      <w:r>
        <w:t xml:space="preserve">Mikä mahtaa olla hänen syynsä nimetä palkintonsa "Pingviinipalkinnoksi"? "?</w:t>
      </w:r>
    </w:p>
    <w:p>
      <w:r>
        <w:rPr>
          <w:b/>
        </w:rPr>
        <w:t xml:space="preserve">Esimerkki 1.5343</w:t>
      </w:r>
    </w:p>
    <w:p>
      <w:r>
        <w:t xml:space="preserve">Konteksti: Hänestä tuntui kuin hän olisi katsellut jotain, mitä hänen ei olisi pitänyt nähdä. Se oli hyvin henkilökohtainen hetki baseball-idiootille, ja hän tunsi tunkeutuvansa, mutta Gokudera ei voinut irrottaa katsettaan hänestä. Jokin hänessä oli vialla . Aivan kuin jokin hänessä olisi mennyt pieleen tai kuollut .</w:t>
      </w:r>
    </w:p>
    <w:p>
      <w:r>
        <w:rPr>
          <w:b/>
        </w:rPr>
        <w:t xml:space="preserve">Tulos</w:t>
      </w:r>
    </w:p>
    <w:p>
      <w:r>
        <w:t xml:space="preserve">Miltä tarkkailtavasta henkilöstä tuntui ?</w:t>
      </w:r>
    </w:p>
    <w:p>
      <w:r>
        <w:rPr>
          <w:b/>
        </w:rPr>
        <w:t xml:space="preserve">Tulos</w:t>
      </w:r>
    </w:p>
    <w:p>
      <w:r>
        <w:t xml:space="preserve">Mitä Gokudera tekee katsottuaan poikaa ?</w:t>
      </w:r>
    </w:p>
    <w:p>
      <w:r>
        <w:rPr>
          <w:b/>
        </w:rPr>
        <w:t xml:space="preserve">Tulos</w:t>
      </w:r>
    </w:p>
    <w:p>
      <w:r>
        <w:t xml:space="preserve">Miksi Gokudera tuntee syyllisyyttä tuijottaessaan pesäpallo-idioottia ?</w:t>
      </w:r>
    </w:p>
    <w:p>
      <w:r>
        <w:rPr>
          <w:b/>
        </w:rPr>
        <w:t xml:space="preserve">Tulos</w:t>
      </w:r>
    </w:p>
    <w:p>
      <w:r>
        <w:t xml:space="preserve">Miksi Gokudera todennäköisesti katsoi toista henkilöä ?</w:t>
      </w:r>
    </w:p>
    <w:p>
      <w:r>
        <w:rPr>
          <w:b/>
        </w:rPr>
        <w:t xml:space="preserve">Esimerkki 1.5344</w:t>
      </w:r>
    </w:p>
    <w:p>
      <w:r>
        <w:t xml:space="preserve">Konteksti: OKC:n tapauksessa en ollut koskaan nähnyt liittovaltion rakennusta ennen, joten oli vaikea kuvitella, miltä alue näytti ennen 19. huhtikuuta 1995. Joka tapauksessa uskon, että on tärkeää nähdä nämä muistomerkit, jos olet joskus niiden lähellä. Ne ovat sydäntäsärkeviä ja saavat muistamaan nämä ajat ja nämä ihmiset, jotka menettivät henkensä . Joskus luulen, että unohdamme, että " se voi tapahtua täällä" ... Joka tapauksessa ... kuvien pariin . Aita ulkopuolella ... Katse muistomerkille Ajan porteiltaAjan portit ja rauhoittava heijastava allas .</w:t>
      </w:r>
    </w:p>
    <w:p>
      <w:r>
        <w:rPr>
          <w:b/>
        </w:rPr>
        <w:t xml:space="preserve">Tulos</w:t>
      </w:r>
    </w:p>
    <w:p>
      <w:r>
        <w:t xml:space="preserve">Miksi muistomerkit ovat sydäntäsärkeviä ?</w:t>
      </w:r>
    </w:p>
    <w:p>
      <w:r>
        <w:rPr>
          <w:b/>
        </w:rPr>
        <w:t xml:space="preserve">Esimerkki 1.5345</w:t>
      </w:r>
    </w:p>
    <w:p>
      <w:r>
        <w:t xml:space="preserve">Konteksti: Meillä oli Papercraft Studio haaste ja Kim ( ei leimaus ennen la ilta tyttö ) voitti . Iltapäivätee oli näitä keksejä ( valkoinen suklaa &amp; karpalot ) . Jälkiruokana oli jäätelöjäätelöä kotitekoisella choc fudge- tai karamellikastikkeella kaikkine lisukkeineen . Olimme niin kiireisiä syömään, että unohdimme ottaa niistä kuvan !.</w:t>
      </w:r>
    </w:p>
    <w:p>
      <w:r>
        <w:rPr>
          <w:b/>
        </w:rPr>
        <w:t xml:space="preserve">Tulos</w:t>
      </w:r>
    </w:p>
    <w:p>
      <w:r>
        <w:t xml:space="preserve">Missä maassa saatan tällä hetkellä asua?</w:t>
      </w:r>
    </w:p>
    <w:p>
      <w:r>
        <w:rPr>
          <w:b/>
        </w:rPr>
        <w:t xml:space="preserve">Esimerkki 1.5346</w:t>
      </w:r>
    </w:p>
    <w:p>
      <w:r>
        <w:t xml:space="preserve">Konteksti: :) Hän soitti aika monta kappaletta, joita hän ei ole tehnyt edellisissä viidessä kappaleessa : Rock in my Pocket ( joka ei kerro peniksestä ) , Cracking , Stockings ( yksi suosikeistani ) , Some Journey , Makes you Wonder ( joka on puhtaampi kuin olin kuvitellut ) . Se oli vain todella nautittavaa .</w:t>
      </w:r>
    </w:p>
    <w:p>
      <w:r>
        <w:rPr>
          <w:b/>
        </w:rPr>
        <w:t xml:space="preserve">Tulos</w:t>
      </w:r>
    </w:p>
    <w:p>
      <w:r>
        <w:t xml:space="preserve">Mitä musiikkityyppiä Suzanne todennäköisimmin soittaa ?</w:t>
      </w:r>
    </w:p>
    <w:p>
      <w:r>
        <w:rPr>
          <w:b/>
        </w:rPr>
        <w:t xml:space="preserve">Esimerkki 1.5347</w:t>
      </w:r>
    </w:p>
    <w:p>
      <w:r>
        <w:t xml:space="preserve">Konteksti: Se mitä tänään näin , no, se taisi olla pikemminkin kuin elokuvan katsomista. Tai ehkä , katsomassa elokuvan pätkiä . Vähän niin kuin elokuvien esikatselukuvat ? Pieniä kohokohtia ? " " " Pieniä kohokohtia .</w:t>
      </w:r>
    </w:p>
    <w:p>
      <w:r>
        <w:rPr>
          <w:b/>
        </w:rPr>
        <w:t xml:space="preserve">Tulos</w:t>
      </w:r>
    </w:p>
    <w:p>
      <w:r>
        <w:t xml:space="preserve">Miksi henkilö on hämmentynyt siitä, mitä hän katsoi ?</w:t>
      </w:r>
    </w:p>
    <w:p>
      <w:r>
        <w:rPr>
          <w:b/>
        </w:rPr>
        <w:t xml:space="preserve">Tulos</w:t>
      </w:r>
    </w:p>
    <w:p>
      <w:r>
        <w:t xml:space="preserve">Miksi katsoit elokuvaa?</w:t>
      </w:r>
    </w:p>
    <w:p>
      <w:r>
        <w:rPr>
          <w:b/>
        </w:rPr>
        <w:t xml:space="preserve">Esimerkki 1.5348</w:t>
      </w:r>
    </w:p>
    <w:p>
      <w:r>
        <w:t xml:space="preserve">Konteksti: Hänen haarukkatrukkinsa mokasi ja hän törmäsi varastossa ovensa vieressä olevaan oveen ja vaurioitti ovea hiljaa merkittävästi . Bill meni tapaamaan varastosta vastaavaa johtajaa ja kertoi hänelle vahingoittaneensa ovea vahingossa ja pyysi häntä ilmoittamaan asiasta omistajalle , jotta hän voisi maksaa vahingot hänelle . Vastuuhenkilö sanoi , että omistaja oli itse asiassa varastossa toisessa kerroksessa ja että Bill voisi mennä tapaamaan häntä .</w:t>
      </w:r>
    </w:p>
    <w:p>
      <w:r>
        <w:rPr>
          <w:b/>
        </w:rPr>
        <w:t xml:space="preserve">Tulos</w:t>
      </w:r>
    </w:p>
    <w:p>
      <w:r>
        <w:t xml:space="preserve">Mitä Bill teki sen jälkeen, kun nainen kertoi, että omistaja on toisessa varastossa?</w:t>
      </w:r>
    </w:p>
    <w:p>
      <w:r>
        <w:rPr>
          <w:b/>
        </w:rPr>
        <w:t xml:space="preserve">Esimerkki 1.5349</w:t>
      </w:r>
    </w:p>
    <w:p>
      <w:r>
        <w:t xml:space="preserve">Konteksti: ... Tiistai-iltana tein lupauksen Brookelle ja Macille . Lupasin heille, että keskiviikkona pakkaisimme lounaan ja lähtisimme Orwelliin ( läheiselle luonnonsuojelualueelle ) piknikille ja pitkälle kävelylle . Olen varma, että kuten monien teistä elämä tuntuu niin kiireiseltä, hektiseltä ja ajoittain hallitsemattomalta. No ... siltä minusta tuntui, ja vaikka "to do" -listani oli hyvin pitkä, minun oli tehtävä päätös hidastaa vauhtia hetkeksi ja nauttia elämästä ..... erityisesti tänä kauniina syyskautena.</w:t>
      </w:r>
    </w:p>
    <w:p>
      <w:r>
        <w:rPr>
          <w:b/>
        </w:rPr>
        <w:t xml:space="preserve">Tulos</w:t>
      </w:r>
    </w:p>
    <w:p>
      <w:r>
        <w:t xml:space="preserve">Miksi kertoja yrittää antaa neuvoja muille ?</w:t>
      </w:r>
    </w:p>
    <w:p>
      <w:r>
        <w:rPr>
          <w:b/>
        </w:rPr>
        <w:t xml:space="preserve">Tulos</w:t>
      </w:r>
    </w:p>
    <w:p>
      <w:r>
        <w:t xml:space="preserve">Miksi ottaisin aikaa asioiden hidastamiseen, kun minulla on pitkä lista tekemättömiä asioita ?</w:t>
      </w:r>
    </w:p>
    <w:p>
      <w:r>
        <w:rPr>
          <w:b/>
        </w:rPr>
        <w:t xml:space="preserve">Esimerkki 1.5350</w:t>
      </w:r>
    </w:p>
    <w:p>
      <w:r>
        <w:t xml:space="preserve">Konteksti: Sanoin hänelle, että oli aika viedä DS Nanaan ja soittaa kätilölle. Puhuin päivystävän kätilön kanssa ( synnytti sairaalassa ) hän sanoi että kestää vielä noin 2 tuntia . Noin 15 minuuttia sen jälkeen kun olin puhunut hänen kanssaan , olin kuin helvetti ei voi odottaa täytyy mennä nyt !.</w:t>
      </w:r>
    </w:p>
    <w:p>
      <w:r>
        <w:rPr>
          <w:b/>
        </w:rPr>
        <w:t xml:space="preserve">Tulos</w:t>
      </w:r>
    </w:p>
    <w:p>
      <w:r>
        <w:t xml:space="preserve">Mitä tapahtui sen jälkeen, kun hän tajusi, ettei voinut odottaa enää kahta tuntia?</w:t>
      </w:r>
    </w:p>
    <w:p>
      <w:r>
        <w:rPr>
          <w:b/>
        </w:rPr>
        <w:t xml:space="preserve">Esimerkki 1.5351</w:t>
      </w:r>
    </w:p>
    <w:p>
      <w:r>
        <w:t xml:space="preserve">Konteksti: Sain muutaman hyvän juoksun viime yönä. Illan ensimmäinen ajo oli VW R32 -autoa vastaan. Oli reflash ( 100 oktaanin viritys tai mitä tahansa ) baffle modifiointi ja poistettu resonaattori . Aika hauska auto jos kaveri osasi ajaa .</w:t>
      </w:r>
    </w:p>
    <w:p>
      <w:r>
        <w:rPr>
          <w:b/>
        </w:rPr>
        <w:t xml:space="preserve">Tulos</w:t>
      </w:r>
    </w:p>
    <w:p>
      <w:r>
        <w:t xml:space="preserve">Miksi kertoja meni niin nopeasti ?</w:t>
      </w:r>
    </w:p>
    <w:p>
      <w:r>
        <w:rPr>
          <w:b/>
        </w:rPr>
        <w:t xml:space="preserve">Esimerkki 1.5352</w:t>
      </w:r>
    </w:p>
    <w:p>
      <w:r>
        <w:t xml:space="preserve">Konteksti: ... mutta vakavasti ... Lori täytti 21, voin virallisesti mennä suosikkijuomakaverini kanssa julkiselle paikalle ... ja juoda .... laillisesti. Yay ! Meillä oli 2 yötä synttärit hauskaa ... alkaen muutama lounas Johnny B. Goodes .</w:t>
      </w:r>
    </w:p>
    <w:p>
      <w:r>
        <w:rPr>
          <w:b/>
        </w:rPr>
        <w:t xml:space="preserve">Tulos</w:t>
      </w:r>
    </w:p>
    <w:p>
      <w:r>
        <w:t xml:space="preserve">Miksi kertoja vie Lorin ulos?</w:t>
      </w:r>
    </w:p>
    <w:p>
      <w:r>
        <w:rPr>
          <w:b/>
        </w:rPr>
        <w:t xml:space="preserve">Esimerkki 1.5353</w:t>
      </w:r>
    </w:p>
    <w:p>
      <w:r>
        <w:t xml:space="preserve">Konteksti: Katie ja minä saimme kuitenkin tanssia Canned Heatia, joka oli mahtavaa! Se sai minut todella toivomaan, että olisin tiennyt Napoleonin tanssin koreografian . Tänään kävelimme Paulan kanssa ostoskeskukseen ! Oli niin hauskaa olla ostoskeskuksessa .</w:t>
      </w:r>
    </w:p>
    <w:p>
      <w:r>
        <w:rPr>
          <w:b/>
        </w:rPr>
        <w:t xml:space="preserve">Tulos</w:t>
      </w:r>
    </w:p>
    <w:p>
      <w:r>
        <w:t xml:space="preserve">Kuinka vanha on tarinan kertoja ?</w:t>
      </w:r>
    </w:p>
    <w:p>
      <w:r>
        <w:rPr>
          <w:b/>
        </w:rPr>
        <w:t xml:space="preserve">Tulos</w:t>
      </w:r>
    </w:p>
    <w:p>
      <w:r>
        <w:t xml:space="preserve">Miksi he kävelivät ostoskeskukseen?</w:t>
      </w:r>
    </w:p>
    <w:p>
      <w:r>
        <w:rPr>
          <w:b/>
        </w:rPr>
        <w:t xml:space="preserve">Esimerkki 1.5354</w:t>
      </w:r>
    </w:p>
    <w:p>
      <w:r>
        <w:t xml:space="preserve">Konteksti: Jotkut osat ovat liian ohuita . Jotkut osat ovat liian paksuja . Jotkut osat ovat kaikki käpristyneet itseensä, koska kierre on liian kireä . Jotkut osat näyttävät ok . Minusta tämä ei ole yhtä helppoa kuin pyörällä pyörittäminen oli ainoa kerta kun kokeilin sitä . Mutta !</w:t>
      </w:r>
    </w:p>
    <w:p>
      <w:r>
        <w:rPr>
          <w:b/>
        </w:rPr>
        <w:t xml:space="preserve">Tulos</w:t>
      </w:r>
    </w:p>
    <w:p>
      <w:r>
        <w:t xml:space="preserve">Onko prosessi monimutkainen?</w:t>
      </w:r>
    </w:p>
    <w:p>
      <w:r>
        <w:rPr>
          <w:b/>
        </w:rPr>
        <w:t xml:space="preserve">Esimerkki 1.5355</w:t>
      </w:r>
    </w:p>
    <w:p>
      <w:r>
        <w:t xml:space="preserve">Konteksti: Olin työskennellyt tämän parissa jo muutaman päivän ajan, mutta en koskaan saanut oikeaa mielentilaa, ennen kuin pääsin eilen kotiin tekemästä muutamaa asiaa ja aloin vain työskennellä sen parissa satunnaisesti. Ja vau . Tämä on ensimmäinen ulkoasu, johon olen sataprosenttisen tyytyväinen. Olen löytänyt minulle sopivan ulkoasutyylin.</w:t>
      </w:r>
    </w:p>
    <w:p>
      <w:r>
        <w:rPr>
          <w:b/>
        </w:rPr>
        <w:t xml:space="preserve">Tulos</w:t>
      </w:r>
    </w:p>
    <w:p>
      <w:r>
        <w:t xml:space="preserve">Miksi kertoja olisi onnellinen ?</w:t>
      </w:r>
    </w:p>
    <w:p>
      <w:r>
        <w:rPr>
          <w:b/>
        </w:rPr>
        <w:t xml:space="preserve">Esimerkki 1.5356</w:t>
      </w:r>
    </w:p>
    <w:p>
      <w:r>
        <w:t xml:space="preserve">Konteksti: Ei , he eivät ole meitä parempia . Jos jotakin, niin me olemme parempia mies miestä vastaan maan tasolla . Meidän miekkailijoidemme täytyy olla " hyviä " päästäkseen karsintoihin ja useimpien heidän miekkailijoidensa täytyy vain olla " turvallisia " . Ei , se oli kenttäkoulutuksen epäonnistuminen .</w:t>
      </w:r>
    </w:p>
    <w:p>
      <w:r>
        <w:rPr>
          <w:b/>
        </w:rPr>
        <w:t xml:space="preserve">Tulos</w:t>
      </w:r>
    </w:p>
    <w:p>
      <w:r>
        <w:t xml:space="preserve">Mitä urheilua miehet harrastavat?</w:t>
      </w:r>
    </w:p>
    <w:p>
      <w:r>
        <w:rPr>
          <w:b/>
        </w:rPr>
        <w:t xml:space="preserve">Esimerkki 1.5357</w:t>
      </w:r>
    </w:p>
    <w:p>
      <w:r>
        <w:t xml:space="preserve">Konteksti: Kohdata pelkoni suoraan sinä yönä . Tein kaiken yksin . En vain selvinnyt, vaan kukoistin sen seurauksena. Tein mitä piti tehdä ja olin sairaalassa osaavissa käsissä .</w:t>
      </w:r>
    </w:p>
    <w:p>
      <w:r>
        <w:rPr>
          <w:b/>
        </w:rPr>
        <w:t xml:space="preserve">Tulos</w:t>
      </w:r>
    </w:p>
    <w:p>
      <w:r>
        <w:t xml:space="preserve">Mitä hän teki sinä yönä?</w:t>
      </w:r>
    </w:p>
    <w:p>
      <w:r>
        <w:rPr>
          <w:b/>
        </w:rPr>
        <w:t xml:space="preserve">Esimerkki 1.5358</w:t>
      </w:r>
    </w:p>
    <w:p>
      <w:r>
        <w:t xml:space="preserve">Konteksti: Muutin VCU:hun eilen. Olen niin iloinen, että minulla on mukava huonekaveri. Meille molemmille taisi olla vain sisäänpääsy, sisäänpääsy, sisäänpääsy ja ulospääsy, joten emme oikein ehtineet jutella, mutta sain tavata hänen perheensä, mikä oli siistiä. Se vei paljon stressiä pois.</w:t>
      </w:r>
    </w:p>
    <w:p>
      <w:r>
        <w:rPr>
          <w:b/>
        </w:rPr>
        <w:t xml:space="preserve">Tulos</w:t>
      </w:r>
    </w:p>
    <w:p>
      <w:r>
        <w:t xml:space="preserve">Missä valtiossa saatan asua ?</w:t>
      </w:r>
    </w:p>
    <w:p>
      <w:r>
        <w:rPr>
          <w:b/>
        </w:rPr>
        <w:t xml:space="preserve">Esimerkki 1.5359</w:t>
      </w:r>
    </w:p>
    <w:p>
      <w:r>
        <w:t xml:space="preserve">Konteksti: Hän auttoi kasvattamaan nuorempia sisaruksiaan, kun heidän äitinsä kuoli 40-vuotiaana, ja oli kuin toinen äiti isälleni. Rakastimme käydä hänen luonaan, kun kävimme mummoni luona . Olen todella nauttinut tavata 4 hänen 5 tyttärentyttäret tänään ja useita muita serkkuja .</w:t>
      </w:r>
    </w:p>
    <w:p>
      <w:r>
        <w:rPr>
          <w:b/>
        </w:rPr>
        <w:t xml:space="preserve">Tulos</w:t>
      </w:r>
    </w:p>
    <w:p>
      <w:r>
        <w:t xml:space="preserve">Miksi niin monet pitävät naispuolisia subjekteja suuressa arvossa ?</w:t>
      </w:r>
    </w:p>
    <w:p>
      <w:r>
        <w:rPr>
          <w:b/>
        </w:rPr>
        <w:t xml:space="preserve">Esimerkki 1.5360</w:t>
      </w:r>
    </w:p>
    <w:p>
      <w:r>
        <w:t xml:space="preserve">Konteksti: Tapasin juuri sisätautilääkärini ja hän sanoi tiukasti, että minun on mentävä paksusuolen tähystykseen, vaikka tentti ja verikokeet olivat normaalit. Olen 55-vuotias ja olen juossut 30 tai kilometriä viikossa viimeiset 35 vuotta . Olen yhtä terve kuin kuka tahansa eikä suvussani ole ollut paksusuolen syöpää . Tarvitsenko todella tätä testiä ?.</w:t>
      </w:r>
    </w:p>
    <w:p>
      <w:r>
        <w:rPr>
          <w:b/>
        </w:rPr>
        <w:t xml:space="preserve">Tulos</w:t>
      </w:r>
    </w:p>
    <w:p>
      <w:r>
        <w:t xml:space="preserve">Miksi tunnen näin testin suhteen?</w:t>
      </w:r>
    </w:p>
    <w:p>
      <w:r>
        <w:rPr>
          <w:b/>
        </w:rPr>
        <w:t xml:space="preserve">Esimerkki 1.5361</w:t>
      </w:r>
    </w:p>
    <w:p>
      <w:r>
        <w:t xml:space="preserve">Konteksti: hahahahahahahha . Rakkaus horoskooppi tänään . Daily Singles : Kommunikaatio on hyvä tänään , joten mene ja kerro jollekin erityiselle, mitä todella tunnet häntä kohtaan . Älä n pidättele .</w:t>
      </w:r>
    </w:p>
    <w:p>
      <w:r>
        <w:rPr>
          <w:b/>
        </w:rPr>
        <w:t xml:space="preserve">Tulos</w:t>
      </w:r>
    </w:p>
    <w:p>
      <w:r>
        <w:t xml:space="preserve">Miksi kertoja tuntee itsevarmuutta puhuessaan ?</w:t>
      </w:r>
    </w:p>
    <w:p>
      <w:r>
        <w:rPr>
          <w:b/>
        </w:rPr>
        <w:t xml:space="preserve">Esimerkki 1.5362</w:t>
      </w:r>
    </w:p>
    <w:p>
      <w:r>
        <w:t xml:space="preserve">Konteksti: Kanzaki Nao on todella rehellinen ja puhdas tyttö, jota huijataan alusta loppuun koko Liar Game -pelin kaikkien kierrosten ajan. Ilman Akiyama Shinichiä , joka on aina auttamassa häntä ulos vaikeuksista ja aina vahtii hänen selustaansa , en usko , että hän selviää edes ensimmäisestä kierroksesta . Akiyama ei todellakaan ole hyvännäköinen ollenkaan . Olin oikeassa siitä , että tässä sarjassa ei ole mitään silmänruokaa .</w:t>
      </w:r>
    </w:p>
    <w:p>
      <w:r>
        <w:rPr>
          <w:b/>
        </w:rPr>
        <w:t xml:space="preserve">Tulos</w:t>
      </w:r>
    </w:p>
    <w:p>
      <w:r>
        <w:t xml:space="preserve">Miten kertoja suhtautuu Kanzaki Naoon ?</w:t>
      </w:r>
    </w:p>
    <w:p>
      <w:r>
        <w:rPr>
          <w:b/>
        </w:rPr>
        <w:t xml:space="preserve">Esimerkki 1.5363</w:t>
      </w:r>
    </w:p>
    <w:p>
      <w:r>
        <w:t xml:space="preserve">Konteksti: Mahdollisesti myös 2. , mutta jatkoin sitä ja hiljalleen voitin vaiheita, kunnes tapasin Bowserin . Tuolloin hän oli King Koopa , ja hän pelästytti minut kuoliaaksi . Juoksin ja hyppäsin hänen ylitseen saadakseni hänet alla olevaan laavakuoppaan vain saadakseni selville , mikä ei ole spoileri kenellekään tällä planeetalla , prinsessamme oli toisessa linnassa .</w:t>
      </w:r>
    </w:p>
    <w:p>
      <w:r>
        <w:rPr>
          <w:b/>
        </w:rPr>
        <w:t xml:space="preserve">Tulos</w:t>
      </w:r>
    </w:p>
    <w:p>
      <w:r>
        <w:t xml:space="preserve">Mitä videopeliä pelaan tällä hetkellä ?</w:t>
      </w:r>
    </w:p>
    <w:p>
      <w:r>
        <w:rPr>
          <w:b/>
        </w:rPr>
        <w:t xml:space="preserve">Esimerkki 1.5364</w:t>
      </w:r>
    </w:p>
    <w:p>
      <w:r>
        <w:t xml:space="preserve">Konteksti: Taistelulajeissa taitavien nuorten salaiset jengit partioivat öisin kaduilla. Ennen he käyttivät kykyjään hyvään tarkoitukseen, kuten taistelemalla rikollisuutta vastaan tai jotain , mutta nyt kaikki jengit ovat itse rikollisia. Paitsi yksi: Puhdistajat .</w:t>
      </w:r>
    </w:p>
    <w:p>
      <w:r>
        <w:rPr>
          <w:b/>
        </w:rPr>
        <w:t xml:space="preserve">Tulos</w:t>
      </w:r>
    </w:p>
    <w:p>
      <w:r>
        <w:t xml:space="preserve">Miksi nuoret ovat taitavia taistelulajeissa ?</w:t>
      </w:r>
    </w:p>
    <w:p>
      <w:r>
        <w:rPr>
          <w:b/>
        </w:rPr>
        <w:t xml:space="preserve">Esimerkki 1.5365</w:t>
      </w:r>
    </w:p>
    <w:p>
      <w:r>
        <w:t xml:space="preserve">Konteksti: Se on nimeltään Medicare , ja vaikka se ei olekaan täydellinen , se toimii erittäin hyvin. Se huolehtii jo nyt kaikkein sairaimmista ja kalleimmista potilaistamme, yli 65-vuotiaista. Medicare on hyvin suosittu.</w:t>
      </w:r>
    </w:p>
    <w:p>
      <w:r>
        <w:rPr>
          <w:b/>
        </w:rPr>
        <w:t xml:space="preserve">Tulos</w:t>
      </w:r>
    </w:p>
    <w:p>
      <w:r>
        <w:t xml:space="preserve">Mikä voi olla syy siihen, että Medicare on suosittu?</w:t>
      </w:r>
    </w:p>
    <w:p>
      <w:r>
        <w:rPr>
          <w:b/>
        </w:rPr>
        <w:t xml:space="preserve">Esimerkki 1.5366</w:t>
      </w:r>
    </w:p>
    <w:p>
      <w:r>
        <w:t xml:space="preserve">Konteksti: Saavuin Gainesvilleen perjantai-iltana ja näin gigi 's apt ensimmäistä kertaa . Se oli kuin olisin ollut aikavääristymässä . Olisit voinut viedä paikan noin 40 vuotta taaksepäin, eikä kukaan olisi ollut viisaampi.</w:t>
      </w:r>
    </w:p>
    <w:p>
      <w:r>
        <w:rPr>
          <w:b/>
        </w:rPr>
        <w:t xml:space="preserve">Tulos</w:t>
      </w:r>
    </w:p>
    <w:p>
      <w:r>
        <w:t xml:space="preserve">Mitä on voinut tapahtua sen jälkeen, kun pääsimme GiGisiin?</w:t>
      </w:r>
    </w:p>
    <w:p>
      <w:r>
        <w:rPr>
          <w:b/>
        </w:rPr>
        <w:t xml:space="preserve">Esimerkki 1.5367</w:t>
      </w:r>
    </w:p>
    <w:p>
      <w:r>
        <w:t xml:space="preserve">Konteksti: Se haukkui kaikkia ja kaikkea, joka käveli ohi, mutta oli liian peloissaan ollakseen todella kova. Tuon talon viereen on juuri valmistumassa uusi kerrostalo. Kun kävelin talon ohi , tajusin etten ollut nähnyt koiraa ainakaan kuukauteen . Hiljaisuus on ollut mukavaa.</w:t>
      </w:r>
    </w:p>
    <w:p>
      <w:r>
        <w:rPr>
          <w:b/>
        </w:rPr>
        <w:t xml:space="preserve">Tulos</w:t>
      </w:r>
    </w:p>
    <w:p>
      <w:r>
        <w:t xml:space="preserve">Miksi kertoja olisi niin iloinen, kun on hiljaista ?</w:t>
      </w:r>
    </w:p>
    <w:p>
      <w:r>
        <w:rPr>
          <w:b/>
        </w:rPr>
        <w:t xml:space="preserve">Esimerkki 1.5368</w:t>
      </w:r>
    </w:p>
    <w:p>
      <w:r>
        <w:t xml:space="preserve">Konteksti: " Voitteko osoittaa hänet, rouva ? " sanoi T-paita . " Kyllä hänellä oli harmaa villapaita , näettekö hänet ? Hänellä on kamera sylissään ... " T-paita kaveri meni takavarikoimaan kameran.</w:t>
      </w:r>
    </w:p>
    <w:p>
      <w:r>
        <w:rPr>
          <w:b/>
        </w:rPr>
        <w:t xml:space="preserve">Tulos</w:t>
      </w:r>
    </w:p>
    <w:p>
      <w:r>
        <w:t xml:space="preserve">Mitä työtä "T-paitamiehellä" on?</w:t>
      </w:r>
    </w:p>
    <w:p>
      <w:r>
        <w:rPr>
          <w:b/>
        </w:rPr>
        <w:t xml:space="preserve">Tulos</w:t>
      </w:r>
    </w:p>
    <w:p>
      <w:r>
        <w:t xml:space="preserve">Miksi t-paitainen mies haluaisi takavarikoida videokameran?</w:t>
      </w:r>
    </w:p>
    <w:p>
      <w:r>
        <w:rPr>
          <w:b/>
        </w:rPr>
        <w:t xml:space="preserve">Esimerkki 1.5369</w:t>
      </w:r>
    </w:p>
    <w:p>
      <w:r>
        <w:t xml:space="preserve">Konteksti: En tiennyt, että rakennukseen voi vain kävellä , lol . Jos hän ei joudu vaikeuksiin, saatan mennä Beccan kanssa. Tänään Shell , Becca ja minä menimme Borderiin . Me istuttiin lukemassa ja chillailtiin ja muuta, ja sit mä sain Meru Puri 3:n valmiiks, joten mä menin laittamaan sen takaisin. Kun tulin takaisin , kysyin haluaisivatko he lähteä pian kotiin .</w:t>
      </w:r>
    </w:p>
    <w:p>
      <w:r>
        <w:rPr>
          <w:b/>
        </w:rPr>
        <w:t xml:space="preserve">Tulos</w:t>
      </w:r>
    </w:p>
    <w:p>
      <w:r>
        <w:t xml:space="preserve">Miksi kertoja haluaa mennä kauppaan ?</w:t>
      </w:r>
    </w:p>
    <w:p>
      <w:r>
        <w:rPr>
          <w:b/>
        </w:rPr>
        <w:t xml:space="preserve">Esimerkki 1.5370</w:t>
      </w:r>
    </w:p>
    <w:p>
      <w:r>
        <w:t xml:space="preserve">Konteksti: Kävi ilmi, että hänellä oli kuulokkeet päässä, joten hän soitti minulle takaisin ja kävelimme luokkaan yhdessä. Vietimme jonkin aikaa odottaen ulkona , ja menimme sitten luokkaan . Rakastan tuota luokkaa ihan älyttömästi ! Professori vaikuttaa niin siistiltä , ja tulen rakastamaan näiden näytelmien lukemista. Kuten sanoin isäntäperheelleni , minusta on ehdottoman tärkeää, että minulla on tämä luokka , jossa voin olla itsevarmempi , koska luultavasti kamppailen hieman muilla tunneillani . Eng Litin jälkeen Haythem käveli kanssani kampuksen pieneen kahvilaan , jossa sain PAIN AUX CHOCOLAE -juomaa.</w:t>
      </w:r>
    </w:p>
    <w:p>
      <w:r>
        <w:rPr>
          <w:b/>
        </w:rPr>
        <w:t xml:space="preserve">Tulos</w:t>
      </w:r>
    </w:p>
    <w:p>
      <w:r>
        <w:t xml:space="preserve">Missä maassa puhuja saattaa olla?</w:t>
      </w:r>
    </w:p>
    <w:p>
      <w:r>
        <w:rPr>
          <w:b/>
        </w:rPr>
        <w:t xml:space="preserve">Tulos</w:t>
      </w:r>
    </w:p>
    <w:p>
      <w:r>
        <w:t xml:space="preserve">Miksi puhuja meni kahvilaan?</w:t>
      </w:r>
    </w:p>
    <w:p>
      <w:r>
        <w:rPr>
          <w:b/>
        </w:rPr>
        <w:t xml:space="preserve">Esimerkki 1.5371</w:t>
      </w:r>
    </w:p>
    <w:p>
      <w:r>
        <w:t xml:space="preserve">Konteksti: Vapaaehtoistyöni päätyi olemaan todella kevyttä, koska monet ihmiset pakenivat Ike:tä, ja tapasin mukavia ihmisiä. Ja CS näytti upealta hennossa violetissa iltapuvussa ja sai paljon kohteliaisuuksia :). Nukuin 4 tuntia, sitten valvoin lähes 20 tuntia ja sitten minun oli noustava aikaisin tänä aamuna ensimmäiselle PMP-kurssilleni.</w:t>
      </w:r>
    </w:p>
    <w:p>
      <w:r>
        <w:rPr>
          <w:b/>
        </w:rPr>
        <w:t xml:space="preserve">Tulos</w:t>
      </w:r>
    </w:p>
    <w:p>
      <w:r>
        <w:t xml:space="preserve">Mikä mahtaa olla syynä siihen, että monet ihmiset pakenevat Ikestä ?</w:t>
      </w:r>
    </w:p>
    <w:p>
      <w:r>
        <w:rPr>
          <w:b/>
        </w:rPr>
        <w:t xml:space="preserve">Esimerkki 1.5372</w:t>
      </w:r>
    </w:p>
    <w:p>
      <w:r>
        <w:t xml:space="preserve">Konteksti: Barney ( tiedättehän... se iso violetti dinasour ) on ylivoimaisesti Carolinen SUOSIKKI koko maailmassa juuri nyt. Kaikki on Barney - jopa hänen syntymäpäivänsä oli erityinen " Barney-päivä ! "Kuulimme, että Barney oli tulossa Kenwoodin ostoskeskukseen.</w:t>
      </w:r>
    </w:p>
    <w:p>
      <w:r>
        <w:rPr>
          <w:b/>
        </w:rPr>
        <w:t xml:space="preserve">Tulos</w:t>
      </w:r>
    </w:p>
    <w:p>
      <w:r>
        <w:t xml:space="preserve">Miten Caroline reagoi nähdessään Barneyn henkilökohtaisesti ostoskeskuksessa?</w:t>
      </w:r>
    </w:p>
    <w:p>
      <w:r>
        <w:rPr>
          <w:b/>
        </w:rPr>
        <w:t xml:space="preserve">Esimerkki 1.5373</w:t>
      </w:r>
    </w:p>
    <w:p>
      <w:r>
        <w:t xml:space="preserve">Konteksti: Autoa ajoi lupaa hallussaan pitävä nuorempi veljeni äitini valvonnassa, kun se suistui tieltä. Veljeni teki ylikorjauksen , jolloin auto ylitti keskiviivan kahdesti ja lopulta kääntyi ja jäi kyljelleen. Tie on melko kapea , kaksikaistainen mutkainen tie , jossa on jatkuvaa liikennettä .</w:t>
      </w:r>
    </w:p>
    <w:p>
      <w:r>
        <w:rPr>
          <w:b/>
        </w:rPr>
        <w:t xml:space="preserve">Tulos</w:t>
      </w:r>
    </w:p>
    <w:p>
      <w:r>
        <w:t xml:space="preserve">Mikä aiheutti autosi kolarin?</w:t>
      </w:r>
    </w:p>
    <w:p>
      <w:r>
        <w:rPr>
          <w:b/>
        </w:rPr>
        <w:t xml:space="preserve">Esimerkki 1.5374</w:t>
      </w:r>
    </w:p>
    <w:p>
      <w:r>
        <w:t xml:space="preserve">Konteksti: Se on yleensä merkki siitä, että kaveri mokaa ja joutuu pois. O - line pelaa lähes aina sarjan ilman vaihtoja . Caputo meidän back up center oli hyvä peli .</w:t>
      </w:r>
    </w:p>
    <w:p>
      <w:r>
        <w:rPr>
          <w:b/>
        </w:rPr>
        <w:t xml:space="preserve">Tulos</w:t>
      </w:r>
    </w:p>
    <w:p>
      <w:r>
        <w:t xml:space="preserve">Olivatko vaihdot perusteltuja ?</w:t>
      </w:r>
    </w:p>
    <w:p>
      <w:r>
        <w:rPr>
          <w:b/>
        </w:rPr>
        <w:t xml:space="preserve">Esimerkki 1.5375</w:t>
      </w:r>
    </w:p>
    <w:p>
      <w:r>
        <w:t xml:space="preserve">Konteksti: Ja kun istuin siinä vastaamassa jokaiselle heistä , mietin, mitä he ajattelevat amerikkalaisista , maastamme , kansakunnastamme , taloudestamme , demokratiastamme . Mietin, tekivätkö he töitä , nukkuivatko he , opiskelivatko he . Halusin kirjoittaa "hyvää huomenta", koska minulle oli aikaista (itärannikon aikaa) - ja sitten tajusin , ettei minulla ollut aavistustakaan, millä aikavyöhykkeellä he olivat.</w:t>
      </w:r>
    </w:p>
    <w:p>
      <w:r>
        <w:rPr>
          <w:b/>
        </w:rPr>
        <w:t xml:space="preserve">Tulos</w:t>
      </w:r>
    </w:p>
    <w:p>
      <w:r>
        <w:t xml:space="preserve">Mitä viestintämenetelmää ehkä käytin valmistautuessani vastaamaan ?</w:t>
      </w:r>
    </w:p>
    <w:p>
      <w:r>
        <w:rPr>
          <w:b/>
        </w:rPr>
        <w:t xml:space="preserve">Esimerkki 1.5376</w:t>
      </w:r>
    </w:p>
    <w:p>
      <w:r>
        <w:t xml:space="preserve">Konteksti: Kuoleman metallia räjähti kaiuttimista ympäriinsä, kun seremoniamestari ohjasi toimintaa ravistamalla pitkän kallon - kruunattu juju sauva ja hänen avustajansa aaltoili tatuointejaan ja näytti ilkeä, repi taistelijoita erilleen, kun he saivat sotkeutui toistensa valjaat, ja veti heidät takaisin seinään kierrosten välissä toisen pään - on törmäys. Jälleen yksi yö aavikolla . Tämänkaltaiset kohtaukset ovat syy, miksi Burning Man on niin pirun hauskaa. Ensimmäinen ottelu, jota katsoimme, meni nyrkkitappeluiksi, mutta verta ei tullut ( buu ) eikä hylkäystä ( jee ) . Minun oli annettava sille läskille paskiaiselle, joka menetti malttinsa, täydet pisteet siitä, että hän ilmaisi turhautumisensa sopivalla myrkyllä sen sijaan, että olisi vinkunut siitä .</w:t>
      </w:r>
    </w:p>
    <w:p>
      <w:r>
        <w:rPr>
          <w:b/>
        </w:rPr>
        <w:t xml:space="preserve">Tulos</w:t>
      </w:r>
    </w:p>
    <w:p>
      <w:r>
        <w:t xml:space="preserve">Mitä tapahtuisi, jos en menisi Burning Maniin?</w:t>
      </w:r>
    </w:p>
    <w:p>
      <w:r>
        <w:rPr>
          <w:b/>
        </w:rPr>
        <w:t xml:space="preserve">Esimerkki 1.5377</w:t>
      </w:r>
    </w:p>
    <w:p>
      <w:r>
        <w:t xml:space="preserve">Konteksti: Ja suuret likaiset laikut muuttuvat lopulta ruohoksi . Ja edessä olevat pienet kivet häviävät hetken kuluttua - käytin niitä ohjeena muistuttaakseni minua siitä, kuinka pitkälle voisin istuttaa . Kaiken kaikkiaan olen tyytyväinen. Istutan luultavasti muutaman krookuksen sipulin aivan eteen, jotta se kukkii aikaisin keväällä, mutta muuten pistän haarukan siihen - se on valmis. Mitä DH teki, kun minä raahasin kiviä? Hän rakensi meille vihdoin etuportaat !.</w:t>
      </w:r>
    </w:p>
    <w:p>
      <w:r>
        <w:rPr>
          <w:b/>
        </w:rPr>
        <w:t xml:space="preserve">Tulos</w:t>
      </w:r>
    </w:p>
    <w:p>
      <w:r>
        <w:t xml:space="preserve">Mitä teimme mieheni kanssa töitä talon ympärillä ?</w:t>
      </w:r>
    </w:p>
    <w:p>
      <w:r>
        <w:rPr>
          <w:b/>
        </w:rPr>
        <w:t xml:space="preserve">Esimerkki 1.5378</w:t>
      </w:r>
    </w:p>
    <w:p>
      <w:r>
        <w:t xml:space="preserve">Konteksti: Minulla oli todella hyvä , todella mahtava päivä tänään ! No , kunnes Tae Kwon Do vähän aikaa sitten , mutta siihen palaan myöhemmin . Ensimmäinen asia, joka tapahtui . Minun piti olla tänään töissä toisessa op-myymälässä, mutta tuurasin johtajaa, joka oli aamulla lääkärin vastaanotolla. Kuka kävelee kauppaan? Koulunkäynninohjaaja, joka auttoi minua lukioaikoina...</w:t>
      </w:r>
    </w:p>
    <w:p>
      <w:r>
        <w:rPr>
          <w:b/>
        </w:rPr>
        <w:t xml:space="preserve">Tulos</w:t>
      </w:r>
    </w:p>
    <w:p>
      <w:r>
        <w:t xml:space="preserve">Mitä tapahtui sen jälkeen, kun koulunkäynninohjaajasi käveli op-kauppaan?</w:t>
      </w:r>
    </w:p>
    <w:p>
      <w:r>
        <w:rPr>
          <w:b/>
        </w:rPr>
        <w:t xml:space="preserve">Esimerkki 1.5379</w:t>
      </w:r>
    </w:p>
    <w:p>
      <w:r>
        <w:t xml:space="preserve">Konteksti: Post - Dispatchin valokuvaaja haastatteli meitä molempia lempielokuvistamme vuodelta 2007. Sanoin " The Ex " koska siinä oli Zach Braff ; en muista mitä Josh sanoi . Sen jälkeen hän otti meistä kuvan ja sanoi, että olisimme Postin Get Out -osiossa tulevana torstaina.</w:t>
      </w:r>
    </w:p>
    <w:p>
      <w:r>
        <w:rPr>
          <w:b/>
        </w:rPr>
        <w:t xml:space="preserve">Tulos</w:t>
      </w:r>
    </w:p>
    <w:p>
      <w:r>
        <w:t xml:space="preserve">Kuka on yksi kertojan suosikkinäyttelijöistä ?</w:t>
      </w:r>
    </w:p>
    <w:p>
      <w:r>
        <w:rPr>
          <w:b/>
        </w:rPr>
        <w:t xml:space="preserve">Esimerkki 1.5380</w:t>
      </w:r>
    </w:p>
    <w:p>
      <w:r>
        <w:t xml:space="preserve">Konteksti: Berry and Jenin jäätelöliikkeessä. Jono on kietoutunut partisaanin ympärille ja on tulvimassa kadulle. Avoin ovi kuljettaa sisään kiireisen turistikaupungin ääniä.</w:t>
      </w:r>
    </w:p>
    <w:p>
      <w:r>
        <w:rPr>
          <w:b/>
        </w:rPr>
        <w:t xml:space="preserve">Tulos</w:t>
      </w:r>
    </w:p>
    <w:p>
      <w:r>
        <w:t xml:space="preserve">Mistä johtuu, että jono jäätelökauppaan on niin uskomattoman pitkä, että se ulottuu suoraan ovesta ulos ?</w:t>
      </w:r>
    </w:p>
    <w:p>
      <w:r>
        <w:rPr>
          <w:b/>
        </w:rPr>
        <w:t xml:space="preserve">Esimerkki 1.5381</w:t>
      </w:r>
    </w:p>
    <w:p>
      <w:r>
        <w:t xml:space="preserve">Konteksti: Ei suunnittelijan flipflops . Ei hyvin pidettyjä flipflops . Eivät edes flipflopsit, joita pitäisi käyttää ulkona , vaan flipflopsit, jotka näyttivät siltä, että ne olivat periytyneet sukupolvelta toiselle , kuten silloin, kun ne keksittiin ensimmäisen kerran ! ! ! Niin paljon muuta , mutta säästän teidät kaikki .</w:t>
      </w:r>
    </w:p>
    <w:p>
      <w:r>
        <w:rPr>
          <w:b/>
        </w:rPr>
        <w:t xml:space="preserve">Tulos</w:t>
      </w:r>
    </w:p>
    <w:p>
      <w:r>
        <w:t xml:space="preserve">Miksi puhuja päättää säästää kuulijalta kaikki yksityiskohdat ränsistyneistä flip flopeista ?</w:t>
      </w:r>
    </w:p>
    <w:p>
      <w:r>
        <w:rPr>
          <w:b/>
        </w:rPr>
        <w:t xml:space="preserve">Esimerkki 1.5382</w:t>
      </w:r>
    </w:p>
    <w:p>
      <w:r>
        <w:t xml:space="preserve">Konteksti: He muuttavat takaisin Arizonaan pysyvästi asuttuaan molempien kaupunkien välillä noin 4 vuotta. Olemme olleet kuin perhettä vähän yli vuoden ajan, melkein kaksi mielestäni. Kävin eilen illalla vierailulla ja he syövät tyypillistä amerikkalaista epäterveellistä ruokavaliota, joka koostuu huonosta ruoasta ja laihdutusjuomista. Minä en tietenkään koskaan juo limsaa , mutta söin aika surkeaa pakastejuustopizzaa , paistettuja sipsejä ja makeisia .</w:t>
      </w:r>
    </w:p>
    <w:p>
      <w:r>
        <w:rPr>
          <w:b/>
        </w:rPr>
        <w:t xml:space="preserve">Tulos</w:t>
      </w:r>
    </w:p>
    <w:p>
      <w:r>
        <w:t xml:space="preserve">Mitä sinä joit pizzan kanssa?</w:t>
      </w:r>
    </w:p>
    <w:p>
      <w:r>
        <w:rPr>
          <w:b/>
        </w:rPr>
        <w:t xml:space="preserve">Tulos</w:t>
      </w:r>
    </w:p>
    <w:p>
      <w:r>
        <w:t xml:space="preserve">Miksi kävit naapurisi luona syömässä pizzaa?</w:t>
      </w:r>
    </w:p>
    <w:p>
      <w:r>
        <w:rPr>
          <w:b/>
        </w:rPr>
        <w:t xml:space="preserve">Esimerkki 1.5383</w:t>
      </w:r>
    </w:p>
    <w:p>
      <w:r>
        <w:t xml:space="preserve">Konteksti: Itse asiassa , niin paljon , että linjat sisälsivät suuria paloja hiivaa ja proteiinia . Eikä se ollut vain minun suodattamaton - belgialainen - olutlinjani . Stella Artois ja Miller Lite -oluiden linjat olivat myös likaisia, jos eivät paksuisia. Sanoin omistajalle , että hänen oli puhdistettava olutlinjansa , ja pronto .</w:t>
      </w:r>
    </w:p>
    <w:p>
      <w:r>
        <w:rPr>
          <w:b/>
        </w:rPr>
        <w:t xml:space="preserve">Tulos</w:t>
      </w:r>
    </w:p>
    <w:p>
      <w:r>
        <w:t xml:space="preserve">Miksi linjat sisälsivät suuria hiiva- ja proteiinipaloja ?</w:t>
      </w:r>
    </w:p>
    <w:p>
      <w:r>
        <w:rPr>
          <w:b/>
        </w:rPr>
        <w:t xml:space="preserve">Esimerkki 1.5384</w:t>
      </w:r>
    </w:p>
    <w:p>
      <w:r>
        <w:t xml:space="preserve">Konteksti: Toronton hyvin näkyvässä, turvallisessa ja kuuluisassa Church Streetin kylässä on kymmeniä baareja, tanssiklubeja ja etnisiä ravintoloita sekä viisi ympärivuorokautista saunaa ja höyrysaunaa, useita strippiklubeja, temaattisia ja fetissijuhlia ja -festivaaleja, drag-tapahtumia ja Pohjois-Amerikan suurin ja aktiivisin homoteatteri. Olitpa vierailulla pitkän viikonlopun tai pidemmän loman ajan, täällä on paljon nähtävää ja tehtävää. Distillery Historic District täynnä upeita gallerioita , ravintoloita ja kahviloita , kun taas St Lawrence Market tarjoaa herkullisimmat herne - ateria pekoni voileipiä .</w:t>
      </w:r>
    </w:p>
    <w:p>
      <w:r>
        <w:rPr>
          <w:b/>
        </w:rPr>
        <w:t xml:space="preserve">Tulos</w:t>
      </w:r>
    </w:p>
    <w:p>
      <w:r>
        <w:t xml:space="preserve">Mikä voi olla fakta puhujasta ?</w:t>
      </w:r>
    </w:p>
    <w:p>
      <w:r>
        <w:rPr>
          <w:b/>
        </w:rPr>
        <w:t xml:space="preserve">Esimerkki 1.5385</w:t>
      </w:r>
    </w:p>
    <w:p>
      <w:r>
        <w:t xml:space="preserve">Konteksti: Nuorisobändi oli ehdottomasti tapahtuman paras asia - mutta se ei ollut vaikeaa! Musiikki, jota he soittivat, oli mahtavaa , busted-tyylistä , Hillsongs-palvontamusiikkia ja sitä tarvittiin, koska oli aivan jäätävää ! Soittavat pojat ja tytöt muodostivat hyvän bändin - he työskentelivät hyvin yhdessä , he osasivat kappaleensa ja heillä oli paljon itseluottamusta siellä .</w:t>
      </w:r>
    </w:p>
    <w:p>
      <w:r>
        <w:rPr>
          <w:b/>
        </w:rPr>
        <w:t xml:space="preserve">Tulos</w:t>
      </w:r>
    </w:p>
    <w:p>
      <w:r>
        <w:t xml:space="preserve">Mitä voi tapahtua, kun bändi soittaa yhdessä ?</w:t>
      </w:r>
    </w:p>
    <w:p>
      <w:r>
        <w:rPr>
          <w:b/>
        </w:rPr>
        <w:t xml:space="preserve">Esimerkki 1.5386</w:t>
      </w:r>
    </w:p>
    <w:p>
      <w:r>
        <w:t xml:space="preserve">Konteksti: Onneksi toinen auto oli saatavilla ja äitini auto on korjattu nopeasti. Onneni MP3-soittimien kanssa jatkui keskiviikkona 10. syyskuuta . Kun onnistuin hukkaamaan kolhiintuneen MP3-soittimeni juna-asemalla . Vaikka huomasin sen melkein heti, en löytänyt sitä laiturilta enkä ole löytänyt sitä sen jälkeen .</w:t>
      </w:r>
    </w:p>
    <w:p>
      <w:r>
        <w:rPr>
          <w:b/>
        </w:rPr>
        <w:t xml:space="preserve">Tulos</w:t>
      </w:r>
    </w:p>
    <w:p>
      <w:r>
        <w:t xml:space="preserve">Miksi juna-asema aiheutti kertojalle ahdistusta ?</w:t>
      </w:r>
    </w:p>
    <w:p>
      <w:r>
        <w:rPr>
          <w:b/>
        </w:rPr>
        <w:t xml:space="preserve">Esimerkki 1.5387</w:t>
      </w:r>
    </w:p>
    <w:p>
      <w:r>
        <w:t xml:space="preserve">Konteksti: Tiesin, että jokin oli vialla, joten söin puuroa aamiaiseksi. Myöhemmin minua houkutteli ruokalassa myytävä jogurtti! Jogurtti näytti NAMMIKILTA ja huusi minulle " OSTA MINUA ! OTA MINUA! ".</w:t>
      </w:r>
    </w:p>
    <w:p>
      <w:r>
        <w:rPr>
          <w:b/>
        </w:rPr>
        <w:t xml:space="preserve">Tulos</w:t>
      </w:r>
    </w:p>
    <w:p>
      <w:r>
        <w:t xml:space="preserve">Miksi kirjoittaja sanoi, että jogurtti huusi BUY ME ?</w:t>
      </w:r>
    </w:p>
    <w:p>
      <w:r>
        <w:rPr>
          <w:b/>
        </w:rPr>
        <w:t xml:space="preserve">Esimerkki 1.5388</w:t>
      </w:r>
    </w:p>
    <w:p>
      <w:r>
        <w:t xml:space="preserve">Konteksti: Tänä aamuna, kun saavuimme koulusta kotiin, pyysin aviomiestä lajittelemaan kaikki paperit tietokonepöydän päälle. Meillä on vain vähän tilaa työskennellä, koska meillä on näyttö , tulostin ja faksi sen päällä . Kun kaikki paperit ovat juuttuneet koneiden päälle, se näyttää hyvin sotkuiselta.</w:t>
      </w:r>
    </w:p>
    <w:p>
      <w:r>
        <w:rPr>
          <w:b/>
        </w:rPr>
        <w:t xml:space="preserve">Tulos</w:t>
      </w:r>
    </w:p>
    <w:p>
      <w:r>
        <w:t xml:space="preserve">Mitä mieltä olin koneen päällä olevista papereista ?</w:t>
      </w:r>
    </w:p>
    <w:p>
      <w:r>
        <w:rPr>
          <w:b/>
        </w:rPr>
        <w:t xml:space="preserve">Esimerkki 1.5389</w:t>
      </w:r>
    </w:p>
    <w:p>
      <w:r>
        <w:t xml:space="preserve">Konteksti: Phuketin rannat ovat upeita, mutta kaupunki on tärkein nähtävyys, ellet etsi sellaisia klubeja, baareja ja prostituoituja, joita löydät monista paikoista ympäri maailmaa. Phuketin kaupunki on todella ainutlaatuinen . Se on pieni , monet sen asukkaat puhuvat ainakin jonkin verran englantia , vanha arkkitehtuuri on säilynyt paremmin kuin monissa muissa paikoissa , ja paikallinen keittiö todella loistaa täällä . Vierailijoille se on parasta molemmista maailmoista : etelä-thaimaalainen kaupunki, jossa on helppo suunnistaa länsimaalaisen (falang).</w:t>
      </w:r>
    </w:p>
    <w:p>
      <w:r>
        <w:rPr>
          <w:b/>
        </w:rPr>
        <w:t xml:space="preserve">Tulos</w:t>
      </w:r>
    </w:p>
    <w:p>
      <w:r>
        <w:t xml:space="preserve">Miksi Phuket on ainutlaatuinen?</w:t>
      </w:r>
    </w:p>
    <w:p>
      <w:r>
        <w:rPr>
          <w:b/>
        </w:rPr>
        <w:t xml:space="preserve">Tulos</w:t>
      </w:r>
    </w:p>
    <w:p>
      <w:r>
        <w:t xml:space="preserve">Miksi länsimaalaisen on helppo navigoida ?</w:t>
      </w:r>
    </w:p>
    <w:p>
      <w:r>
        <w:rPr>
          <w:b/>
        </w:rPr>
        <w:t xml:space="preserve">Esimerkki 1.5390</w:t>
      </w:r>
    </w:p>
    <w:p>
      <w:r>
        <w:t xml:space="preserve">Konteksti: Sitten hän yritti ottaa verenpaineeni. Kesti neljä yritystä saada lukema, aloin jo pelätä, että minusta oli tullut zombi yön aikana huomaamatta. Piti vastata tonnin verran yleisiin henkilökohtaisiin kysymyksiin, ja minun piti varata aika lääkärin kanssa lääkemääräysten tarkistamiseen ( oi kuinka toivonkaan, että se olisi Lääkäri ) ja sitten varata aika astman tarkistamiseen. Ennen kuin lähdin, hän kommentoi T-paitaani ( Discworld-viittaus ), jonka jopa silloin, kun olin yliopistoni anime-seurassa, vain harvat ymmärsivät sen.</w:t>
      </w:r>
    </w:p>
    <w:p>
      <w:r>
        <w:rPr>
          <w:b/>
        </w:rPr>
        <w:t xml:space="preserve">Tulos</w:t>
      </w:r>
    </w:p>
    <w:p>
      <w:r>
        <w:t xml:space="preserve">Mitä voi tapahtua, jos verenpainettani ei lueta?</w:t>
      </w:r>
    </w:p>
    <w:p>
      <w:r>
        <w:rPr>
          <w:b/>
        </w:rPr>
        <w:t xml:space="preserve">Esimerkki 1.5391</w:t>
      </w:r>
    </w:p>
    <w:p>
      <w:r>
        <w:t xml:space="preserve">Konteksti: Meillä oli nyt vähemmän jumalia, mutta voimakkaampia. Tämä riitti nuoruuteemme , mutta nyt olemme kypsyneet ja tulleet tiedon aikakauteen ! Kuten lapsi, joka kasvaa aikuiseksi ja tajuaa, että kaikki sadut ja tarinat lohikäärmeistä ja noidista olivat vain sitä - tarinoita , meidän on aikuistuttava lajina ja hylättävä uskomukset tieteen ja tiedon eduksi . Ihmiskunta on kasvamassa aikuiseksi ja sen on alettava toimia ikänsä mukaisesti .</w:t>
      </w:r>
    </w:p>
    <w:p>
      <w:r>
        <w:rPr>
          <w:b/>
        </w:rPr>
        <w:t xml:space="preserve">Tulos</w:t>
      </w:r>
    </w:p>
    <w:p>
      <w:r>
        <w:t xml:space="preserve">Miksi ihmiskunta kasvaa ?</w:t>
      </w:r>
    </w:p>
    <w:p>
      <w:r>
        <w:rPr>
          <w:b/>
        </w:rPr>
        <w:t xml:space="preserve">Esimerkki 1.5392</w:t>
      </w:r>
    </w:p>
    <w:p>
      <w:r>
        <w:t xml:space="preserve">Konteksti: Tämä oli projekti, joka oli tarkoitus tehdä muutama kuukausi sitten, mutta se piti saada pidättää tapahtumien vuoksi. ja yksi olet nähnyt poimii ymmärrät miksi! im saada valmis luetteloida minun sarjakuvia ja vetää ne, jotka en myy. Ostin mukavan pienen halvan ohjelman , joka tekee suurimman osan työstä puolestani , ja olen jo testannut sitä 100:lla sarjakuvallani . Näyttää toimivan pirun hyvin.</w:t>
      </w:r>
    </w:p>
    <w:p>
      <w:r>
        <w:rPr>
          <w:b/>
        </w:rPr>
        <w:t xml:space="preserve">Tulos</w:t>
      </w:r>
    </w:p>
    <w:p>
      <w:r>
        <w:t xml:space="preserve">Mitä kertoja tekee sarjakuvillaan ?</w:t>
      </w:r>
    </w:p>
    <w:p>
      <w:r>
        <w:rPr>
          <w:b/>
        </w:rPr>
        <w:t xml:space="preserve">Esimerkki 1.5393</w:t>
      </w:r>
    </w:p>
    <w:p>
      <w:r>
        <w:t xml:space="preserve">Konteksti: Fun , hänen ryöstäjällään oli kaveri . Hän toivoi, että he nauttisivat yhteisestä selliajasta . Hmm , testataan kuinka hyvin he pitivät toisistaan . Hän alkoi ampua verkkoja, ja pian hän oli sitonut heidät yhteen ja ripustanut lyhtypylvääseen.</w:t>
      </w:r>
    </w:p>
    <w:p>
      <w:r>
        <w:rPr>
          <w:b/>
        </w:rPr>
        <w:t xml:space="preserve">Tulos</w:t>
      </w:r>
    </w:p>
    <w:p>
      <w:r>
        <w:t xml:space="preserve">Mitä supersankaria voidaan kuvata ?</w:t>
      </w:r>
    </w:p>
    <w:p>
      <w:r>
        <w:rPr>
          <w:b/>
        </w:rPr>
        <w:t xml:space="preserve">Esimerkki 1.5394</w:t>
      </w:r>
    </w:p>
    <w:p>
      <w:r>
        <w:t xml:space="preserve">Konteksti: En vain tiedä, haluanko tehdä sen ennen vai jälkeen lounaan . Minusta tuntuu, että voisin tehdä kummin päin tahansa ... mutta he saattavat käskeä minua menemään syömään lounasta ... mutta minusta tuntuu, että olen liian laiska syömään lounasta ja menemään sitten takaisin luovuttamaan verta. Toivotaan, että se toimii.</w:t>
      </w:r>
    </w:p>
    <w:p>
      <w:r>
        <w:rPr>
          <w:b/>
        </w:rPr>
        <w:t xml:space="preserve">Tulos</w:t>
      </w:r>
    </w:p>
    <w:p>
      <w:r>
        <w:t xml:space="preserve">Mitä voi tapahtua, jos hän ei luovuta ?</w:t>
      </w:r>
    </w:p>
    <w:p>
      <w:r>
        <w:rPr>
          <w:b/>
        </w:rPr>
        <w:t xml:space="preserve">Tulos</w:t>
      </w:r>
    </w:p>
    <w:p>
      <w:r>
        <w:t xml:space="preserve">Miksi he voivat käskeä häntä menemään syömään lounasta?</w:t>
      </w:r>
    </w:p>
    <w:p>
      <w:r>
        <w:rPr>
          <w:b/>
        </w:rPr>
        <w:t xml:space="preserve">Esimerkki 1.5395</w:t>
      </w:r>
    </w:p>
    <w:p>
      <w:r>
        <w:t xml:space="preserve">Konteksti: We ' ve made memories together ! ! ! Aika alkaa taas tutkia pieniä kameroita ... Huomenna illalla olen ' m ottaa pieni illallisjuhlat ( ystäväni LA on kaupungissa ) . Tällä kertaa olemme valmistelleet ruoan edellisenä iltana , joten huomenna tarvitsee vain tulla kotiin ja heittää se liedelle tai uuniin .</w:t>
      </w:r>
    </w:p>
    <w:p>
      <w:r>
        <w:rPr>
          <w:b/>
        </w:rPr>
        <w:t xml:space="preserve">Tulos</w:t>
      </w:r>
    </w:p>
    <w:p>
      <w:r>
        <w:t xml:space="preserve">Mitä voi tapahtua huomenna, jos ystäväni soittaa peruuttaakseen ja ei voi tulla ennen ensi vuotta?</w:t>
      </w:r>
    </w:p>
    <w:p>
      <w:r>
        <w:rPr>
          <w:b/>
        </w:rPr>
        <w:t xml:space="preserve">Esimerkki 1.5396</w:t>
      </w:r>
    </w:p>
    <w:p>
      <w:r>
        <w:t xml:space="preserve">Konteksti: Heidi kävi eilen ensimmäistä kertaa koirapuistossa . Hänellä on pikkukoiran syndrooma ja hän haukkuu ja aiheuttaa kaikenlaista meteliä nähdessään muita koiria . Sanon sille aina , että isot koirat voisivat syödä sen kuin kananugetin , mutta se ei estä sitä käyttäytymästä kovaa ja puolustamasta ihmisiä .</w:t>
      </w:r>
    </w:p>
    <w:p>
      <w:r>
        <w:rPr>
          <w:b/>
        </w:rPr>
        <w:t xml:space="preserve">Tulos</w:t>
      </w:r>
    </w:p>
    <w:p>
      <w:r>
        <w:t xml:space="preserve">Onko koira aggressiivinen ?</w:t>
      </w:r>
    </w:p>
    <w:p>
      <w:r>
        <w:rPr>
          <w:b/>
        </w:rPr>
        <w:t xml:space="preserve">Esimerkki 1.5397</w:t>
      </w:r>
    </w:p>
    <w:p>
      <w:r>
        <w:t xml:space="preserve">Konteksti: Genkai vapisi ja murisi tuosta ajatuksesta . " En usko, että se tapahtuu niin kauan kuin minä vielä kuljen tässä maailmassa ", hän murahti. Kayla purskahti nauruun ja ojensi kielensä sanoen: " Meidän ei tarvitse odottaa niin kauan, hän voi lähteä koska tahansa!". " Hän oli niin hysteerinen, että sai jopa Genkain ystävät nauramaan ja Hiei virnisti. Genkain kasvot muuttuivat punaisiksi .</w:t>
      </w:r>
    </w:p>
    <w:p>
      <w:r>
        <w:rPr>
          <w:b/>
        </w:rPr>
        <w:t xml:space="preserve">Tulos</w:t>
      </w:r>
    </w:p>
    <w:p>
      <w:r>
        <w:t xml:space="preserve">Miksi Genkain kasvot muuttuivat punaisiksi?</w:t>
      </w:r>
    </w:p>
    <w:p>
      <w:r>
        <w:rPr>
          <w:b/>
        </w:rPr>
        <w:t xml:space="preserve">Esimerkki 1.5398</w:t>
      </w:r>
    </w:p>
    <w:p>
      <w:r>
        <w:t xml:space="preserve">Konteksti: dlz Miksi se tapahtuu .. ? Se johtuu siitä, että jokin palomuuri tai vakoiluohjelmien poistoohjelma, joka on asennettu järjestelmääsi, estää TCP-portin 7000, jota mental ray tarvitsee suorittaakseen joitakin järjestelmätarkistuksia. Ratkaisu Poista palomuuri tai vakoiluohjelmien poisto pysyvästi käytöstä tarkoittaa, että sen ei pitäisi käynnistyä automaattisesti järjestelmän uudelleenkäynnistyksen yhteydessä, sinun on ehkä muutettava joitakin asetuksia kyseisessä ohjelmistossa, kun olet valmis, käynnistä järjestelmä uudelleen ja suorita sitten 3DS max uudelleen ... toimiiko se ... ... Joskus se toimii, mutta ei aina, kuten minun tapauksessani.</w:t>
      </w:r>
    </w:p>
    <w:p>
      <w:r>
        <w:rPr>
          <w:b/>
        </w:rPr>
        <w:t xml:space="preserve">Tulos</w:t>
      </w:r>
    </w:p>
    <w:p>
      <w:r>
        <w:t xml:space="preserve">Mikä mahtaa olla postauksen syy ?</w:t>
      </w:r>
    </w:p>
    <w:p>
      <w:r>
        <w:rPr>
          <w:b/>
        </w:rPr>
        <w:t xml:space="preserve">Esimerkki 1.5399</w:t>
      </w:r>
    </w:p>
    <w:p>
      <w:r>
        <w:t xml:space="preserve">Konteksti: Nautin hänestä niin paljon, että olen itse asiassa alkanut käyttää hänen oikeaa nimeään. kuten kerroin jollekin muualla, hän näyttää olevan yksi niistä ihmisistä, jotka ovat mielestäni täysin vastenmielisiä pieninä annoksina, mutta itse asiassa päätyvät nauttimaan suuremmista annoksista. se on outoa.</w:t>
      </w:r>
    </w:p>
    <w:p>
      <w:r>
        <w:rPr>
          <w:b/>
        </w:rPr>
        <w:t xml:space="preserve">Tulos</w:t>
      </w:r>
    </w:p>
    <w:p>
      <w:r>
        <w:t xml:space="preserve">Mikä on saanut puhujan alkamaan puhutella naista hänen oikealla nimellään ?</w:t>
      </w:r>
    </w:p>
    <w:p>
      <w:r>
        <w:rPr>
          <w:b/>
        </w:rPr>
        <w:t xml:space="preserve">Esimerkki 1.5400</w:t>
      </w:r>
    </w:p>
    <w:p>
      <w:r>
        <w:t xml:space="preserve">Konteksti: Elokuussa ( muistaakseni ) huomautin, kuinka tunsin syksyn alkavan. Se tuntui alavirralta , joka piilee kesän kuumuuden ja kosteuden alla ja joka hitaasti tekee tiensä pintaan . Se tulee lähemmäksi ja lähemmäksi, kun kesä väistyy sen tieltä, ja kosteus täällä Georgiassa on haihtunut, ellei peräti kuollut kokonaan, tältä vuodelta. Pystyin tänään sammuttamaan ilmastointilaitteeni ja vain avaamaan muutamia ikkunoita .</w:t>
      </w:r>
    </w:p>
    <w:p>
      <w:r>
        <w:rPr>
          <w:b/>
        </w:rPr>
        <w:t xml:space="preserve">Tulos</w:t>
      </w:r>
    </w:p>
    <w:p>
      <w:r>
        <w:t xml:space="preserve">Mitä kertoja tekee kauden lähestyessä ?</w:t>
      </w:r>
    </w:p>
    <w:p>
      <w:r>
        <w:rPr>
          <w:b/>
        </w:rPr>
        <w:t xml:space="preserve">Esimerkki 1.5401</w:t>
      </w:r>
    </w:p>
    <w:p>
      <w:r>
        <w:t xml:space="preserve">Konteksti: Eilen oli ensimmäinen koulupäiväni, enkä edes tiedä, mitä mieltä olen siitä. Kävelin saksan tunnilleni hieman etuajassa vain huomatakseni, että olin ainoa ruskea ihminen siellä! Opettaja sanoi " hei " ja en voinut olla hymyilemättä, koska meinasin purskahtaa nauruun.</w:t>
      </w:r>
    </w:p>
    <w:p>
      <w:r>
        <w:rPr>
          <w:b/>
        </w:rPr>
        <w:t xml:space="preserve">Tulos</w:t>
      </w:r>
    </w:p>
    <w:p>
      <w:r>
        <w:t xml:space="preserve">Miksi kertoja tuntee itsensä erilaiseksi kuin muut luokassa ?</w:t>
      </w:r>
    </w:p>
    <w:p>
      <w:r>
        <w:rPr>
          <w:b/>
        </w:rPr>
        <w:t xml:space="preserve">Esimerkki 1.5402</w:t>
      </w:r>
    </w:p>
    <w:p>
      <w:r>
        <w:t xml:space="preserve">Konteksti: Elämä on yrittänyt kovasti pitää minut varpaillaan . Olimme surullisia, kun jouduimme nukuttamaan rakkaan koiramme Bacchusin 22. heinäkuuta . Hän oli hieman yli 11,5 vuotta vanha .</w:t>
      </w:r>
    </w:p>
    <w:p>
      <w:r>
        <w:rPr>
          <w:b/>
        </w:rPr>
        <w:t xml:space="preserve">Tulos</w:t>
      </w:r>
    </w:p>
    <w:p>
      <w:r>
        <w:t xml:space="preserve">Mitä voi tapahtua, kun nukutamme koiramme ?</w:t>
      </w:r>
    </w:p>
    <w:p>
      <w:r>
        <w:rPr>
          <w:b/>
        </w:rPr>
        <w:t xml:space="preserve">Esimerkki 1.5403</w:t>
      </w:r>
    </w:p>
    <w:p>
      <w:r>
        <w:t xml:space="preserve">Konteksti: Mitä me teimme . No , nyt kun siitä on jo melkein yli pari viikkoa , minulla on hieman vaikeuksia muistaa ... d'oh ! No , veimme heidät kävelylle Vancouverin Sea Wallin ( ei Stanley Parkin ) varrelle ja joimme siellä teetä . Oli ihanaa ja aurinkoista ja lämmintä ( yksi niistä harvoista päivistä, jotka olivat ) ja tuntui todella kesälomalta . Meiltä oli upeat näkymät rannan yli ja Stanley Parkiin , josta merilentokoneet nousivat ilmaan koko ajan . Emme tehneet paljon mitään viikonloppuna ... paitsi suunnittelimme, mitä tekisimme loppuajan ! .</w:t>
      </w:r>
    </w:p>
    <w:p>
      <w:r>
        <w:rPr>
          <w:b/>
        </w:rPr>
        <w:t xml:space="preserve">Tulos</w:t>
      </w:r>
    </w:p>
    <w:p>
      <w:r>
        <w:t xml:space="preserve">Missä maassa kertoja tällä hetkellä matkustaa ?</w:t>
      </w:r>
    </w:p>
    <w:p>
      <w:r>
        <w:rPr>
          <w:b/>
        </w:rPr>
        <w:t xml:space="preserve">Esimerkki 1.5404</w:t>
      </w:r>
    </w:p>
    <w:p>
      <w:r>
        <w:t xml:space="preserve">Konteksti: Sain viime yönä nukuttua vain 3 1/2 tuntia. Koska olen vieroittautumassa pois lääkkeistä, joita otin ahdistukseeni . Toivon, että saisin apua joltain joka auttaa minua ja häntä .</w:t>
      </w:r>
    </w:p>
    <w:p>
      <w:r>
        <w:rPr>
          <w:b/>
        </w:rPr>
        <w:t xml:space="preserve">Tulos</w:t>
      </w:r>
    </w:p>
    <w:p>
      <w:r>
        <w:t xml:space="preserve">Miksi kertoja vaikuttaa niin verkkaiselta ?</w:t>
      </w:r>
    </w:p>
    <w:p>
      <w:r>
        <w:rPr>
          <w:b/>
        </w:rPr>
        <w:t xml:space="preserve">Esimerkki 1.5405</w:t>
      </w:r>
    </w:p>
    <w:p>
      <w:r>
        <w:t xml:space="preserve">Konteksti: Minä tulen luoksesi ja halaan sinua. Tiedän, että sinua pelottaa juuri nyt, mutta olet turvallisessa paikassa. Haluamme vain viedä sinut kotiin. " Dave lähestyi tyttöä hitaasti ja varovasti , aivan kuin hän olisi hoitanut tämän asian miljoona kertaa. Hän laittoi kätensä hellästi tytön käsivarsille ja veti hänet hitaasti halaukseen.</w:t>
      </w:r>
    </w:p>
    <w:p>
      <w:r>
        <w:rPr>
          <w:b/>
        </w:rPr>
        <w:t xml:space="preserve">Tulos</w:t>
      </w:r>
    </w:p>
    <w:p>
      <w:r>
        <w:t xml:space="preserve">Miksi kertoja halaisi tuota puoluetta ?</w:t>
      </w:r>
    </w:p>
    <w:p>
      <w:r>
        <w:rPr>
          <w:b/>
        </w:rPr>
        <w:t xml:space="preserve">Esimerkki 1.5406</w:t>
      </w:r>
    </w:p>
    <w:p>
      <w:r>
        <w:t xml:space="preserve">Konteksti: Vaimolla oli eilen illalla toimistotilaisuus . Se oli illallinen ulos aikuisten kanssa ja päätimme mennä . Ensimmäistä kertaa jätimme lapset ystäviemme luokse, ja minä ja vaimo söimme kunnon illallisen ulkona, tosin useiden muiden ihmisten kanssa. Olimme aluksi huolissamme lasten jättämisestä, mutta koska olemme tunteneet ystävämme jo pitkään, emme olleet kovin huolissamme. Saavuimme intialaiseen ravintolaan aikaisin , joten tapoimme aikaa kävelemällä Rundle Streetillä , joka on yksi Adelaiden yöelämän paikoista .</w:t>
      </w:r>
    </w:p>
    <w:p>
      <w:r>
        <w:rPr>
          <w:b/>
        </w:rPr>
        <w:t xml:space="preserve">Tulos</w:t>
      </w:r>
    </w:p>
    <w:p>
      <w:r>
        <w:t xml:space="preserve">Mitä voi tapahtua sen jälkeen, kun lapset on jätetty ystävän luo ?</w:t>
      </w:r>
    </w:p>
    <w:p>
      <w:r>
        <w:rPr>
          <w:b/>
        </w:rPr>
        <w:t xml:space="preserve">Esimerkki 1.5407</w:t>
      </w:r>
    </w:p>
    <w:p>
      <w:r>
        <w:t xml:space="preserve">Konteksti: Nimi on elokuvasta, joka saa minut aina nauramaan - Rat Race . Rakastan herra Beania siinä . Joka tapauksessa , sain vilauksen juoksemisesta pari viikkoa sitten ja oli niin hauskaa olla taas mukana kilpailussa . Minä ja ystäväni TRF - Tiffany juoksimme puolimaratonin releen , eli me molemmat teimme noin 6,7 mailia .</w:t>
      </w:r>
    </w:p>
    <w:p>
      <w:r>
        <w:rPr>
          <w:b/>
        </w:rPr>
        <w:t xml:space="preserve">Tulos</w:t>
      </w:r>
    </w:p>
    <w:p>
      <w:r>
        <w:t xml:space="preserve">Mitä kilpailussa voi tapahtua ?</w:t>
      </w:r>
    </w:p>
    <w:p>
      <w:r>
        <w:rPr>
          <w:b/>
        </w:rPr>
        <w:t xml:space="preserve">Tulos</w:t>
      </w:r>
    </w:p>
    <w:p>
      <w:r>
        <w:t xml:space="preserve">Mitä voi tapahtua kaksi viikkoa ennen tätä päivää ?</w:t>
      </w:r>
    </w:p>
    <w:p>
      <w:r>
        <w:rPr>
          <w:b/>
        </w:rPr>
        <w:t xml:space="preserve">Esimerkki 1.5408</w:t>
      </w:r>
    </w:p>
    <w:p>
      <w:r>
        <w:t xml:space="preserve">Konteksti: Tämä on karkaamassa käsistä . Ihan kuin hän ei olisi jo tarpeeksi pilannut elämääni, niin hän tekee sitä vielä lisää, jouduin suorastaan estämään hänet myspacesta . Ja en varmaan pysty kertomaan perheelleni mihin muutan niin he eivät kerro hänelle . Miksi minun JA ystävieni pitäisi elää pelossa .</w:t>
      </w:r>
    </w:p>
    <w:p>
      <w:r>
        <w:rPr>
          <w:b/>
        </w:rPr>
        <w:t xml:space="preserve">Tulos</w:t>
      </w:r>
    </w:p>
    <w:p>
      <w:r>
        <w:t xml:space="preserve">Minkälaisesta tilanteesta on kyse viestissäni ?</w:t>
      </w:r>
    </w:p>
    <w:p>
      <w:r>
        <w:rPr>
          <w:b/>
        </w:rPr>
        <w:t xml:space="preserve">Esimerkki 1.5409</w:t>
      </w:r>
    </w:p>
    <w:p>
      <w:r>
        <w:t xml:space="preserve">Konteksti: Se tuntui siltä, että jokaisessa tiimikirjassa oli kaveri, jolla oli kynnet ja kaveri, jolla oli suuret aseet . Tämä kirja muistutti vanhoja aikoja , jolloin hahmoilla oli koodinimet kuten Crimson Crusader ja heillä oli viitta . Tämä oli virkistävä katsaus takaisin vanhojen aikojen klassiseen tunnelmaan . Valitettavasti Alan jätti kirjan 8. numeron jälkeen ja palasi 2 numeron minisarjaan X - Menin kanssa ja kesti melkein 15 vuotta ennen kuin he palasivat.1 ). Savage Dragon heinäkuu 1992 .</w:t>
      </w:r>
    </w:p>
    <w:p>
      <w:r>
        <w:rPr>
          <w:b/>
        </w:rPr>
        <w:t xml:space="preserve">Tulos</w:t>
      </w:r>
    </w:p>
    <w:p>
      <w:r>
        <w:t xml:space="preserve">Mikä saattoi olla Alanin lähdön syy ?</w:t>
      </w:r>
    </w:p>
    <w:p>
      <w:r>
        <w:rPr>
          <w:b/>
        </w:rPr>
        <w:t xml:space="preserve">Tulos</w:t>
      </w:r>
    </w:p>
    <w:p>
      <w:r>
        <w:t xml:space="preserve">Miksi niin monilla kertojan esittämillä hahmoilla on aseita ?</w:t>
      </w:r>
    </w:p>
    <w:p>
      <w:r>
        <w:rPr>
          <w:b/>
        </w:rPr>
        <w:t xml:space="preserve">Esimerkki 1.5410</w:t>
      </w:r>
    </w:p>
    <w:p>
      <w:r>
        <w:t xml:space="preserve">Konteksti: Darlene ja Nancy ovat ystäväni tänäkin päivänä. Selvisimme hengissä paljon nauramalla ja tekemällä itse hauskaa . Toivottavasti Lauren oppii tekemään niin myös .</w:t>
      </w:r>
    </w:p>
    <w:p>
      <w:r>
        <w:rPr>
          <w:b/>
        </w:rPr>
        <w:t xml:space="preserve">Tulos</w:t>
      </w:r>
    </w:p>
    <w:p>
      <w:r>
        <w:t xml:space="preserve">Miksi kertoja pitää Darlenea ja Nancya malleina?</w:t>
      </w:r>
    </w:p>
    <w:p>
      <w:r>
        <w:rPr>
          <w:b/>
        </w:rPr>
        <w:t xml:space="preserve">Esimerkki 1.5411</w:t>
      </w:r>
    </w:p>
    <w:p>
      <w:r>
        <w:t xml:space="preserve">Konteksti: ... Ja tietysti sinun täytyy rakastaa Yuukoa ! ! ! Hänen ylivoimaisen läsnäolonsa ja täysin ainutlaatuisen luonteensa ansiosta M kiinnostui katsomaan Holicia ihan yhtä lailla . Hän on nähnyt elokuvan jo , mutta se on kuitenkin erilainen kuin sarja .</w:t>
      </w:r>
    </w:p>
    <w:p>
      <w:r>
        <w:rPr>
          <w:b/>
        </w:rPr>
        <w:t xml:space="preserve">Tulos</w:t>
      </w:r>
    </w:p>
    <w:p>
      <w:r>
        <w:t xml:space="preserve">Mitä voi tapahtua Hollicin katsomisen jälkeen ?</w:t>
      </w:r>
    </w:p>
    <w:p>
      <w:r>
        <w:rPr>
          <w:b/>
        </w:rPr>
        <w:t xml:space="preserve">Esimerkki 1.5412</w:t>
      </w:r>
    </w:p>
    <w:p>
      <w:r>
        <w:t xml:space="preserve">Konteksti: Ensimmäinen episodi, joka kyseenalaisti luottamukseni USAA:han, oli puhelinsoitto, joka teki minulle selväksi, että USAA oli heittänyt minulle alhaisen arvion houkutellakseen liiketoimintani. Lainan käsittelijä soitti ja ilmoitti minulle, että sulkemiskustannukset olivat menossa $ 3,100 enemmän kuin alkuperäinen "hyvässä uskossa" arvio , koska asioita, kuten läänin veroja . Ilmaisin tyytymättömyyteni tähän, ja lainan käsittelijä sanoi, että hän tarkistaa luvut uudelleen ja soittaa minulle takaisin. Uudelleen laskettuaan hän soitti minulle takaisin ja antoi uuden arvion sulkemiskustannuksista, jotka olivat vain 1 200 dollaria korkeammat kuin alkuperäinen arvio.</w:t>
      </w:r>
    </w:p>
    <w:p>
      <w:r>
        <w:rPr>
          <w:b/>
        </w:rPr>
        <w:t xml:space="preserve">Tulos</w:t>
      </w:r>
    </w:p>
    <w:p>
      <w:r>
        <w:t xml:space="preserve">Miksi USAA olisi voinut ilmoittaa minulle 3 100 dollarin summan sulkemista varten?</w:t>
      </w:r>
    </w:p>
    <w:p>
      <w:r>
        <w:rPr>
          <w:b/>
        </w:rPr>
        <w:t xml:space="preserve">Esimerkki 1.5413</w:t>
      </w:r>
    </w:p>
    <w:p>
      <w:r>
        <w:t xml:space="preserve">Konteksti: Se on kaareva puinen pala, joka näyttää jouselta, kuten "jousi ja nuoli", ja sen yläosassa on pieni tölkki, vaikka tölkin ei oikeastaan kuuluisi olla siellä. Tölkin sijasta pitäisi käyttää suuta , mutta muusikko laittoi tölkin sen tilalle , jotta se olisi hygieenisempi jaettavaksi lasten kanssa. Maria soitti pesulautaa , ja myöhemmin kokeili myös viulua . Sitten menimme viereiseen puistoon .</w:t>
      </w:r>
    </w:p>
    <w:p>
      <w:r>
        <w:rPr>
          <w:b/>
        </w:rPr>
        <w:t xml:space="preserve">Tulos</w:t>
      </w:r>
    </w:p>
    <w:p>
      <w:r>
        <w:t xml:space="preserve">Miksi tölkki on hygieenisempi kuin suu ?</w:t>
      </w:r>
    </w:p>
    <w:p>
      <w:r>
        <w:rPr>
          <w:b/>
        </w:rPr>
        <w:t xml:space="preserve">Esimerkki 1.5414</w:t>
      </w:r>
    </w:p>
    <w:p>
      <w:r>
        <w:t xml:space="preserve">Asiayhteys: vain viikko ennen kuin meidän pitäisi mennä pankkiin ja tehdä tarjous mukavasta toimistosta . Ja sitten tänä iltana hän soittaa minulle mukavan puhelun ... hän on todella pahoillaan, mutta hänen on peruttava kauppa ja kaiken kukkuraksi hän ei edes tule takaisin ... miksi? Hän pani typerän tyttöystävänsä paksuksi!.</w:t>
      </w:r>
    </w:p>
    <w:p>
      <w:r>
        <w:rPr>
          <w:b/>
        </w:rPr>
        <w:t xml:space="preserve">Tulos</w:t>
      </w:r>
    </w:p>
    <w:p>
      <w:r>
        <w:t xml:space="preserve">Miksi kertoja on ulkona merkittävästä sopimuksesta ?</w:t>
      </w:r>
    </w:p>
    <w:p>
      <w:r>
        <w:rPr>
          <w:b/>
        </w:rPr>
        <w:t xml:space="preserve">Esimerkki 1.5415</w:t>
      </w:r>
    </w:p>
    <w:p>
      <w:r>
        <w:t xml:space="preserve">Konteksti: Sandien ystävä tuli ulos ja John, Mitch, Veronica ja minä pääsimme sisään. Okei . Minun on oltava samaa mieltä tyttöjen kanssa . Baarimikko on KUUMA .</w:t>
      </w:r>
    </w:p>
    <w:p>
      <w:r>
        <w:rPr>
          <w:b/>
        </w:rPr>
        <w:t xml:space="preserve">Tulos</w:t>
      </w:r>
    </w:p>
    <w:p>
      <w:r>
        <w:t xml:space="preserve">Miksi kertoja on antanut baarille niin paljon vinkkejä ?</w:t>
      </w:r>
    </w:p>
    <w:p>
      <w:r>
        <w:rPr>
          <w:b/>
        </w:rPr>
        <w:t xml:space="preserve">Esimerkki 1.5416</w:t>
      </w:r>
    </w:p>
    <w:p>
      <w:r>
        <w:t xml:space="preserve">Konteksti: Tushar Mountain Range , UT , nimeltä Delano Peak . Tein sen yksin , mikä oli mahtava tunne . Otat varmasti enemmän vastuuta .</w:t>
      </w:r>
    </w:p>
    <w:p>
      <w:r>
        <w:rPr>
          <w:b/>
        </w:rPr>
        <w:t xml:space="preserve">Tulos</w:t>
      </w:r>
    </w:p>
    <w:p>
      <w:r>
        <w:t xml:space="preserve">Miltä tuntuisi ottaa lisävastuuta?</w:t>
      </w:r>
    </w:p>
    <w:p>
      <w:r>
        <w:rPr>
          <w:b/>
        </w:rPr>
        <w:t xml:space="preserve">Esimerkki 1.5417</w:t>
      </w:r>
    </w:p>
    <w:p>
      <w:r>
        <w:t xml:space="preserve">Konteksti: Fanit olivat jonottaneet lentokentälle johtavan tien varrella jo hyvissä ajoin ennen joukkueiden laskeutumista. Kun joukkueen bussit ajoivat ohi , he riehuivat ja huusivat kaikkien näkemiensä pelaajien nimiä. Se saavutti huippunsa, kun joukkuebussit lähestyivät hotellia .</w:t>
      </w:r>
    </w:p>
    <w:p>
      <w:r>
        <w:rPr>
          <w:b/>
        </w:rPr>
        <w:t xml:space="preserve">Tulos</w:t>
      </w:r>
    </w:p>
    <w:p>
      <w:r>
        <w:t xml:space="preserve">Mikä mahtaa olla syynä siihen, että faneja on niin paljon ?</w:t>
      </w:r>
    </w:p>
    <w:p>
      <w:r>
        <w:rPr>
          <w:b/>
        </w:rPr>
        <w:t xml:space="preserve">Esimerkki 1.5418</w:t>
      </w:r>
    </w:p>
    <w:p>
      <w:r>
        <w:t xml:space="preserve">Konteksti: Tänään oli leirin viimeinen päivä . Olen aika tyytyväinen siihen, miten päivä meni, mutta tulen silti kaipaamaan sitä. Juuri kun olin lähdössä , alkoi sataa ja minun piti kävellä . Se oli kuitenkin aika hauskaa . Pääsin perille , ja Ryanilla oli ällöttävä hattu ja crocsit. Ja mietin vain, mitä tapahtui sille mahtavalle Ryanille, jonka tunsin ja rakastin? ?.</w:t>
      </w:r>
    </w:p>
    <w:p>
      <w:r>
        <w:rPr>
          <w:b/>
        </w:rPr>
        <w:t xml:space="preserve">Tulos</w:t>
      </w:r>
    </w:p>
    <w:p>
      <w:r>
        <w:t xml:space="preserve">Mistä syystä ihmettelin, mitä tapahtui täysin mahtavalle Ryanille, jonka tunsin ja rakastin ? ?</w:t>
      </w:r>
    </w:p>
    <w:p>
      <w:r>
        <w:rPr>
          <w:b/>
        </w:rPr>
        <w:t xml:space="preserve">Esimerkki 1.5419</w:t>
      </w:r>
    </w:p>
    <w:p>
      <w:r>
        <w:t xml:space="preserve">Konteksti: Emme ehkä koskaan tiedä, miltä se todella tuntuu. Haluaisin kuitenkin sanoa, että heidän kaikkien näkeminen lavalla perhepäivässä oluet kädessä yhteensä 5 minuutin ajan oli lievästi sanottuna pettymys. Jr ja Selwood olivat ainoat, jotka näin, joilla oli eri juomia ( mahdollisesti kahvia , vettä , kuka tietää ) , mutta he eivät tulleet lavalle puoliksi juotujen Coronojen kanssa . Tämä ei ole paras tapa kuvata klubia .</w:t>
      </w:r>
    </w:p>
    <w:p>
      <w:r>
        <w:rPr>
          <w:b/>
        </w:rPr>
        <w:t xml:space="preserve">Tulos</w:t>
      </w:r>
    </w:p>
    <w:p>
      <w:r>
        <w:t xml:space="preserve">Missä tapahtumassa me kaikki ehkä olimme ?</w:t>
      </w:r>
    </w:p>
    <w:p>
      <w:r>
        <w:rPr>
          <w:b/>
        </w:rPr>
        <w:t xml:space="preserve">Esimerkki 1.5420</w:t>
      </w:r>
    </w:p>
    <w:p>
      <w:r>
        <w:t xml:space="preserve">Konteksti: Hän taisi kyllästyä hetken kuluttua . Siunatkoon häntä . Sain pari valkoista paitaa - yhden tavallisen ja yhden hienoilla ompeleilla - ja violetin topin . Päätin värjätä paidat .</w:t>
      </w:r>
    </w:p>
    <w:p>
      <w:r>
        <w:rPr>
          <w:b/>
        </w:rPr>
        <w:t xml:space="preserve">Tulos</w:t>
      </w:r>
    </w:p>
    <w:p>
      <w:r>
        <w:t xml:space="preserve">Mikä on totta paidoista ?</w:t>
      </w:r>
    </w:p>
    <w:p>
      <w:r>
        <w:rPr>
          <w:b/>
        </w:rPr>
        <w:t xml:space="preserve">Tulos</w:t>
      </w:r>
    </w:p>
    <w:p>
      <w:r>
        <w:t xml:space="preserve">Mikä minusta voi olla totta ?</w:t>
      </w:r>
    </w:p>
    <w:p>
      <w:r>
        <w:rPr>
          <w:b/>
        </w:rPr>
        <w:t xml:space="preserve">Esimerkki 1.5421</w:t>
      </w:r>
    </w:p>
    <w:p>
      <w:r>
        <w:t xml:space="preserve">Konteksti: Halusin vain lähettää videon, jonka tein rakkaalle äidilleni hänen valmistumisensa kunniaksi. ( Kyllä hän teki sen ! ) Oli hauska katsoa kun hän käveli ja sai tutkintotodistuksensa kannen ( täydellisenä näytetodistuksen kanssa ! ) . Ehkäpä huomenna pääsen vauhtiin ja lisään kuvia .</w:t>
      </w:r>
    </w:p>
    <w:p>
      <w:r>
        <w:rPr>
          <w:b/>
        </w:rPr>
        <w:t xml:space="preserve">Tulos</w:t>
      </w:r>
    </w:p>
    <w:p>
      <w:r>
        <w:t xml:space="preserve">Mitä tapahtuman vangitseminen vaati ?</w:t>
      </w:r>
    </w:p>
    <w:p>
      <w:r>
        <w:rPr>
          <w:b/>
        </w:rPr>
        <w:t xml:space="preserve">Tulos</w:t>
      </w:r>
    </w:p>
    <w:p>
      <w:r>
        <w:t xml:space="preserve">Missä tämä tapahtuma todennäköisesti tapahtui ?</w:t>
      </w:r>
    </w:p>
    <w:p>
      <w:r>
        <w:rPr>
          <w:b/>
        </w:rPr>
        <w:t xml:space="preserve">Esimerkki 1.5422</w:t>
      </w:r>
    </w:p>
    <w:p>
      <w:r>
        <w:t xml:space="preserve">Konteksti: Amanda ja minä menimme Pohjois-Carolinaan Madelynen luo, kun Connie ja Gavin olivat retriitissä. Mikä ihana vauva hän onkaan . Ryömii joka paikkaan , tutkii kaikkea . Olin niin iloinen nähdessäni hänet .</w:t>
      </w:r>
    </w:p>
    <w:p>
      <w:r>
        <w:rPr>
          <w:b/>
        </w:rPr>
        <w:t xml:space="preserve">Tulos</w:t>
      </w:r>
    </w:p>
    <w:p>
      <w:r>
        <w:t xml:space="preserve">Mikä Madelynen vierailussa sai puhujan kokemaan onnen tunteita ?</w:t>
      </w:r>
    </w:p>
    <w:p>
      <w:r>
        <w:rPr>
          <w:b/>
        </w:rPr>
        <w:t xml:space="preserve">Esimerkki 1.5423</w:t>
      </w:r>
    </w:p>
    <w:p>
      <w:r>
        <w:t xml:space="preserve">Konteksti: hei perhe ! Anteeksi, että kesti jonkin aikaa kirjoittaa , olen ollut erittäin kiireinen sen jälkeen, kun tulin kotiin hurrikaanista ! Tulin lentokentältä sunnuntaina, ja maanantaiaamuna alkoi taas opetus... täyttä vauhtia eteenpäin!Rakastan kaikkia kurssejani, professorit ovat mahtavia, tapaan edelleen paljon siistejä ihmisiä, enkä voisi toivoa parempaa yliopistoa!.</w:t>
      </w:r>
    </w:p>
    <w:p>
      <w:r>
        <w:rPr>
          <w:b/>
        </w:rPr>
        <w:t xml:space="preserve">Tulos</w:t>
      </w:r>
    </w:p>
    <w:p>
      <w:r>
        <w:t xml:space="preserve">Miksi luulet, että kirjoittaja on niin innoissaan yliopistosta, jossa hän opiskelee ?</w:t>
      </w:r>
    </w:p>
    <w:p>
      <w:r>
        <w:rPr>
          <w:b/>
        </w:rPr>
        <w:t xml:space="preserve">Tulos</w:t>
      </w:r>
    </w:p>
    <w:p>
      <w:r>
        <w:t xml:space="preserve">mitä todennäköisimmin tapahtui, että kirjoittaja lähti hurrikaanin vuoksi ?</w:t>
      </w:r>
    </w:p>
    <w:p>
      <w:r>
        <w:rPr>
          <w:b/>
        </w:rPr>
        <w:t xml:space="preserve">Esimerkki 1.5424</w:t>
      </w:r>
    </w:p>
    <w:p>
      <w:r>
        <w:t xml:space="preserve">Konteksti: Henkilökunta palasi vain omiin asioihinsa. Jos Claudia olisi Yhdysvalloissa , hän olisi saattanut rikastua , jos hän päättää haastaa Subwayn oikeuteen tästä asiasta . Hän olisi voinut saada terävän metallinpalasen liukumaan alas ja viiltämään ruokatorveensa , aiheuttamaan sisäistä verenvuotoa ja lisävahinkoja vatsaan ja suolistoonsa .</w:t>
      </w:r>
    </w:p>
    <w:p>
      <w:r>
        <w:rPr>
          <w:b/>
        </w:rPr>
        <w:t xml:space="preserve">Tulos</w:t>
      </w:r>
    </w:p>
    <w:p>
      <w:r>
        <w:t xml:space="preserve">Miksi Claudia voisi nostaa kanteen Yhdysvalloissa?</w:t>
      </w:r>
    </w:p>
    <w:p>
      <w:r>
        <w:rPr>
          <w:b/>
        </w:rPr>
        <w:t xml:space="preserve">Esimerkki 1.5425</w:t>
      </w:r>
    </w:p>
    <w:p>
      <w:r>
        <w:t xml:space="preserve">Konteksti: Muissa uutisissa ... oli minun ensimmäinen polttarit viime yönä, oli hauskaa. Kävimme kolmessa paikassa , tanssimme huonoa hip hopia ja ihan ok espanjalaista musiikkia . Joku kaveri antoi minulle 20 dollaria woohoo nyt Joe ja minä voimme mennä aamiaiselle.</w:t>
      </w:r>
    </w:p>
    <w:p>
      <w:r>
        <w:rPr>
          <w:b/>
        </w:rPr>
        <w:t xml:space="preserve">Tulos</w:t>
      </w:r>
    </w:p>
    <w:p>
      <w:r>
        <w:t xml:space="preserve">mikä voi olla uskottava tosiasia minusta ja teoistani ?</w:t>
      </w:r>
    </w:p>
    <w:p>
      <w:r>
        <w:rPr>
          <w:b/>
        </w:rPr>
        <w:t xml:space="preserve">Esimerkki 1.5426</w:t>
      </w:r>
    </w:p>
    <w:p>
      <w:r>
        <w:t xml:space="preserve">Konteksti: Jos olen kahdeksankymmentäseitsemänvuotias ja jään vuodeksi sänkyyn enkä tee mitään, täytän kahdeksankymmentäkahdeksan . Kuka tahansa voi vanheta . Se ei vaadi mitään lahjakkuutta tai kykyä . Ajatuksena on kasvaa aikuiseksi löytämällä aina mahdollisuus muutokseen .</w:t>
      </w:r>
    </w:p>
    <w:p>
      <w:r>
        <w:rPr>
          <w:b/>
        </w:rPr>
        <w:t xml:space="preserve">Tulos</w:t>
      </w:r>
    </w:p>
    <w:p>
      <w:r>
        <w:t xml:space="preserve">Miksi tämä henkilö jakaa määritelmänsä siitä, mitä tarkoittaa kasvaa näin ?</w:t>
      </w:r>
    </w:p>
    <w:p>
      <w:r>
        <w:rPr>
          <w:b/>
        </w:rPr>
        <w:t xml:space="preserve">Esimerkki 1.5427</w:t>
      </w:r>
    </w:p>
    <w:p>
      <w:r>
        <w:t xml:space="preserve">Konteksti: Vaihdettu mitä luulimme oli huono sytytystulppa johto, mutta se ei n't auttanut, ja me (virheellisesti, saimme selville myöhemmin) määritetty se oli mahdollisesti ylikuumentunut ja me puhalsi pään tiiviste. Ajoimme seuraavaan uloskäytävään , mutta huomasimme, että kaikki huoltoasemat ja ravintolat siellä olivat kiinni. Pysähdyimme kirkkaasti valaistun , suljetun mcdonaldsin viereen , etsien letkua , kun sprinklerit syttyivät .</w:t>
      </w:r>
    </w:p>
    <w:p>
      <w:r>
        <w:rPr>
          <w:b/>
        </w:rPr>
        <w:t xml:space="preserve">Tulos</w:t>
      </w:r>
    </w:p>
    <w:p>
      <w:r>
        <w:t xml:space="preserve">Mikä voi olla tosiasia tämän henkilön tilanteesta ?</w:t>
      </w:r>
    </w:p>
    <w:p>
      <w:r>
        <w:rPr>
          <w:b/>
        </w:rPr>
        <w:t xml:space="preserve">Tulos</w:t>
      </w:r>
    </w:p>
    <w:p>
      <w:r>
        <w:t xml:space="preserve">Mitä voi tapahtua sen jälkeen, kun he huomaavat autonsa ongelman ?</w:t>
      </w:r>
    </w:p>
    <w:p>
      <w:r>
        <w:rPr>
          <w:b/>
        </w:rPr>
        <w:t xml:space="preserve">Esimerkki 1.5428</w:t>
      </w:r>
    </w:p>
    <w:p>
      <w:r>
        <w:t xml:space="preserve">Konteksti: He olivat vain avuliaita ja kohteliaita , niin mukava yllätys . I ' m menossa takaisin tänään sijoittaa tuotteen ja tehdä viimeistelyä . Palaan ensi viikolla - toivottavasti tarinoiden kanssa ! Hyvää viikonloppua !</w:t>
      </w:r>
    </w:p>
    <w:p>
      <w:r>
        <w:rPr>
          <w:b/>
        </w:rPr>
        <w:t xml:space="preserve">Tulos</w:t>
      </w:r>
    </w:p>
    <w:p>
      <w:r>
        <w:t xml:space="preserve">Mistä syystä olin yllättynyt heidän avuliaisuudestaan ja kohteliaisuudestaan ?</w:t>
      </w:r>
    </w:p>
    <w:p>
      <w:r>
        <w:rPr>
          <w:b/>
        </w:rPr>
        <w:t xml:space="preserve">Tulos</w:t>
      </w:r>
    </w:p>
    <w:p>
      <w:r>
        <w:t xml:space="preserve">Mikä on tuotteen sijoittamisen syy?</w:t>
      </w:r>
    </w:p>
    <w:p>
      <w:r>
        <w:rPr>
          <w:b/>
        </w:rPr>
        <w:t xml:space="preserve">Tulos</w:t>
      </w:r>
    </w:p>
    <w:p>
      <w:r>
        <w:t xml:space="preserve">Mitä en ehkä ole odottanut heiltä?</w:t>
      </w:r>
    </w:p>
    <w:p>
      <w:r>
        <w:rPr>
          <w:b/>
        </w:rPr>
        <w:t xml:space="preserve">Esimerkki 1.5429</w:t>
      </w:r>
    </w:p>
    <w:p>
      <w:r>
        <w:t xml:space="preserve">Konteksti: Pahoittelen Villa raportti mutta koska aikarajoitusten en ole voinut koota sitä, mutta riittää sanoa vain lukea raportteja Sunderland ja Boro pelejä, että olimme huonoja ja kykenemättömiä siirtää palloa 5 metriä näytti . Nyt hyviin juttuihin ja kirjoittamaan raporttia voitosta Man Unitedia vastaan . Näitä voittoja jostain tuntemattomasta syystä tapahtui säännöllisesti Houllierin aikana, mutta Rafa tuntuu vain kamppailevan Manchester Unitedia vastaan ja osoittaa heille mielestäni liikaa kunnioitusta .</w:t>
      </w:r>
    </w:p>
    <w:p>
      <w:r>
        <w:rPr>
          <w:b/>
        </w:rPr>
        <w:t xml:space="preserve">Tulos</w:t>
      </w:r>
    </w:p>
    <w:p>
      <w:r>
        <w:t xml:space="preserve">Millaista työtä tämä henkilö tekee ?</w:t>
      </w:r>
    </w:p>
    <w:p>
      <w:r>
        <w:rPr>
          <w:b/>
        </w:rPr>
        <w:t xml:space="preserve">Tulos</w:t>
      </w:r>
    </w:p>
    <w:p>
      <w:r>
        <w:t xml:space="preserve">Minkälaisista peleistä tämä henkilö on perehtynyt?</w:t>
      </w:r>
    </w:p>
    <w:p>
      <w:r>
        <w:rPr>
          <w:b/>
        </w:rPr>
        <w:t xml:space="preserve">Esimerkki 1.5430</w:t>
      </w:r>
    </w:p>
    <w:p>
      <w:r>
        <w:t xml:space="preserve">Konteksti: Tajusin, että minulla oli Gauss-Jordania-matriisissa virhe, minkä vuoksi matriisien tarkistaminen ei onnistunut oikein. Kysyin häneltä, voisiko hän hakea omani viimeisenä ( olin ensimmäinen, jonka hän hakee ), koska löysin yksinkertaisen virheen. Hän sanoi vain , että minun on kirjoitettava " virhe " sinne ja hän jättää sen huomiotta . No hän ei tehnyt sitä .</w:t>
      </w:r>
    </w:p>
    <w:p>
      <w:r>
        <w:rPr>
          <w:b/>
        </w:rPr>
        <w:t xml:space="preserve">Tulos</w:t>
      </w:r>
    </w:p>
    <w:p>
      <w:r>
        <w:t xml:space="preserve">Miksi joku oli keräämässä tietokilpailuja ?</w:t>
      </w:r>
    </w:p>
    <w:p>
      <w:r>
        <w:rPr>
          <w:b/>
        </w:rPr>
        <w:t xml:space="preserve">Esimerkki 1.5431</w:t>
      </w:r>
    </w:p>
    <w:p>
      <w:r>
        <w:t xml:space="preserve">Konteksti: Äitini epäili sitä . Se oli liian suuri riski . Toki kapteeni oli hyvä ja kaikkea muuta , mutta vene oli liian pieni menemään vuorovettä vastaan . Äitini ajatteli, että sen moottori ei ollut tarpeeksi suuri, ja mietti mahdollisuuksia " mitä jos se kuolisi?". ".</w:t>
      </w:r>
    </w:p>
    <w:p>
      <w:r>
        <w:rPr>
          <w:b/>
        </w:rPr>
        <w:t xml:space="preserve">Tulos</w:t>
      </w:r>
    </w:p>
    <w:p>
      <w:r>
        <w:t xml:space="preserve">Mitä he varmaan tekivät sen jälkeen, kun äiti sai epäilyksensä ?</w:t>
      </w:r>
    </w:p>
    <w:p>
      <w:r>
        <w:rPr>
          <w:b/>
        </w:rPr>
        <w:t xml:space="preserve">Esimerkki 1.5432</w:t>
      </w:r>
    </w:p>
    <w:p>
      <w:r>
        <w:t xml:space="preserve">Konteksti: I 'll stay away from her . Ellei hän täysin muuta tapojaan , en palaa hänen luokseen . Muuten , se on toinen asia mitä en voi sietää hänessä , hän ei koskaan pääse yli mistään . Muutama vuosi sitten olimme menossa keppostelemaan toisen serkkuni naapurustoon Davisoniin. Olimme kaikki todella kiireisiä valmistautuessamme ja meillä oli vähän kiire, joten unohdimme, että hänen äitinsä piti viedä hänet minun luokseni, ja sitten meidän piti lähteä toisen serkkuni luokse (vain tiedoksi, että hän oli myöhässä).</w:t>
      </w:r>
    </w:p>
    <w:p>
      <w:r>
        <w:rPr>
          <w:b/>
        </w:rPr>
        <w:t xml:space="preserve">Tulos</w:t>
      </w:r>
    </w:p>
    <w:p>
      <w:r>
        <w:t xml:space="preserve">Mikä voi olla syy siihen, miksi he eivät aio palata yhteen hänen kanssaan ?</w:t>
      </w:r>
    </w:p>
    <w:p>
      <w:r>
        <w:rPr>
          <w:b/>
        </w:rPr>
        <w:t xml:space="preserve">Esimerkki 1.5433</w:t>
      </w:r>
    </w:p>
    <w:p>
      <w:r>
        <w:t xml:space="preserve">Konteksti: :) Jälleen valmistauduimme ja menimme samaan paikkaan, jossa olimme juoneet "Vin d'honneur" juomia ja välipaloja muiden vieraiden kanssa. Antoi meille hieman voimia ennen kuin lähdimme tien päälle . Täytyy sanoa, etten ollut kovinkaan puhelias ( olenko koskaan ?.</w:t>
      </w:r>
    </w:p>
    <w:p>
      <w:r>
        <w:rPr>
          <w:b/>
        </w:rPr>
        <w:t xml:space="preserve">Tulos</w:t>
      </w:r>
    </w:p>
    <w:p>
      <w:r>
        <w:t xml:space="preserve">Miksi olisimme voineet palata samaan paikkaan, jossa olimme nauttineet "Vin d'honneur" -juoman?</w:t>
      </w:r>
    </w:p>
    <w:p>
      <w:r>
        <w:rPr>
          <w:b/>
        </w:rPr>
        <w:t xml:space="preserve">Esimerkki 1.5434</w:t>
      </w:r>
    </w:p>
    <w:p>
      <w:r>
        <w:t xml:space="preserve">Konteksti: Toivottavasti hän siivoaa elämäänsä ja pääsee ongelmiensa yli. Toivon todella niin . Se oli siis minun päiväni.</w:t>
      </w:r>
    </w:p>
    <w:p>
      <w:r>
        <w:rPr>
          <w:b/>
        </w:rPr>
        <w:t xml:space="preserve">Tulos</w:t>
      </w:r>
    </w:p>
    <w:p>
      <w:r>
        <w:t xml:space="preserve">Mitä Melissalle on voinut tapahtua?</w:t>
      </w:r>
    </w:p>
    <w:p>
      <w:r>
        <w:rPr>
          <w:b/>
        </w:rPr>
        <w:t xml:space="preserve">Esimerkki 1.5435</w:t>
      </w:r>
    </w:p>
    <w:p>
      <w:r>
        <w:t xml:space="preserve">Konteksti: Tänään siru toimi hyvin , ja hän oli itse asiassa hieman hermostunut tavatessaan yhden samanhenkisen ihmisen. Sen verran, että hän oli itse asiassa vertaillut asuja, jotka hän laittaisi päälleen . Hän ei oikein ymmärtänyt miksi . Hän vain halusi pukeutua tilaisuuteen sopivasti ja tapaamisen luonteeseen sopivasti .</w:t>
      </w:r>
    </w:p>
    <w:p>
      <w:r>
        <w:rPr>
          <w:b/>
        </w:rPr>
        <w:t xml:space="preserve">Tulos</w:t>
      </w:r>
    </w:p>
    <w:p>
      <w:r>
        <w:t xml:space="preserve">Mitä tapahtui sen jälkeen, kun mies vertasi asujaan laittaa päälle ?</w:t>
      </w:r>
    </w:p>
    <w:p>
      <w:r>
        <w:rPr>
          <w:b/>
        </w:rPr>
        <w:t xml:space="preserve">Esimerkki 1.5436</w:t>
      </w:r>
    </w:p>
    <w:p>
      <w:r>
        <w:t xml:space="preserve">Konteksti: Keskustelkaa tästä sitaatista : " Only connect ! Se oli koko hänen saarnansa . Yhdistäkää vain proosa ja intohimo , niin molemmat kohoavat, ja ihmisrakkaus nähdään huipullaan . Älkää enää eläkö sirpaleina .</w:t>
      </w:r>
    </w:p>
    <w:p>
      <w:r>
        <w:rPr>
          <w:b/>
        </w:rPr>
        <w:t xml:space="preserve">Tulos</w:t>
      </w:r>
    </w:p>
    <w:p>
      <w:r>
        <w:t xml:space="preserve">Oliko saarnalla myönteinen sanoma ?</w:t>
      </w:r>
    </w:p>
    <w:p>
      <w:r>
        <w:rPr>
          <w:b/>
        </w:rPr>
        <w:t xml:space="preserve">Esimerkki 1.5437</w:t>
      </w:r>
    </w:p>
    <w:p>
      <w:r>
        <w:t xml:space="preserve">Konteksti: No, menin takaisin ja vertasin viety valokuvaa vierekkäin sen kanssa, mitä näytöllä näytettiin visuaalisesti, ne eivät vastanneet toisiaan. Ilmeisesti sekä Lightroom että Photoshop ( testattu molemmissa juuri nyt ) käyttävät eri menetelmää nopeaan käsittelyyn ja väriavaruuden/profiilitietojen näyttämiseen näytöllä kuin ne käyttävät kuvia täysin käsiteltäessä. Tässä on vertailu siitä, mistä puhun, kun on kyse siitä, mitä Lightroomissa näkyy visuaalisesti ja mitä tulostetaan. Huomaa ero " sinisen " ja " syaanin " välillä näissä kahdessa , samoin kuin kylläisyystasot ovat erilaiset .</w:t>
      </w:r>
    </w:p>
    <w:p>
      <w:r>
        <w:rPr>
          <w:b/>
        </w:rPr>
        <w:t xml:space="preserve">Tulos</w:t>
      </w:r>
    </w:p>
    <w:p>
      <w:r>
        <w:t xml:space="preserve">Mitä yritän tehdä Photoshopissa ja Lightroomissa?</w:t>
      </w:r>
    </w:p>
    <w:p>
      <w:r>
        <w:rPr>
          <w:b/>
        </w:rPr>
        <w:t xml:space="preserve">Tulos</w:t>
      </w:r>
    </w:p>
    <w:p>
      <w:r>
        <w:t xml:space="preserve">Mitä voimme sanoa tietämyksestäni kuvankäsittelyohjelmista .??</w:t>
      </w:r>
    </w:p>
    <w:p>
      <w:r>
        <w:rPr>
          <w:b/>
        </w:rPr>
        <w:t xml:space="preserve">Esimerkki 1.5438</w:t>
      </w:r>
    </w:p>
    <w:p>
      <w:r>
        <w:t xml:space="preserve">Konteksti: Burn Notice on enää yksi jakso jäljellä , joten ajoitus on täydellinen. Olen hyvin, hyvin innoissani tästä . Olen naurettavan hyvin levännyt tänä aamuna . Minulla oli eilen iltapäivällä vähän ärsyttävä nuha ja poskiontelotulehdus. Noin klo 17.00 otin jotain, jonka luulin olevan benedryl tai mucinex tai jotain .</w:t>
      </w:r>
    </w:p>
    <w:p>
      <w:r>
        <w:rPr>
          <w:b/>
        </w:rPr>
        <w:t xml:space="preserve">Tulos</w:t>
      </w:r>
    </w:p>
    <w:p>
      <w:r>
        <w:t xml:space="preserve">Mikä voi olla uskottava fakta minusta ?</w:t>
      </w:r>
    </w:p>
    <w:p>
      <w:r>
        <w:rPr>
          <w:b/>
        </w:rPr>
        <w:t xml:space="preserve">Esimerkki 1.5439</w:t>
      </w:r>
    </w:p>
    <w:p>
      <w:r>
        <w:t xml:space="preserve">Konteksti: Lorne oli joutunut oman osuutensa tappeluihin ihmisten kanssa ennenkin, mutta hän ei ollut koskaan oikeastaan peruuttanut ketään nurkkaan, huutanut heille yhtenä hetkenä ja nielaissut heidän vastauksensa suudelmalla seuraavana. Kunnes nyt. Tilanne oli tämä: McKay oli normaali sarkastinen, alentuva ja ylimielinen itsensä, ja Lorne oli saanut tarpeekseen. Eikä kyse ollut siitä, että hän enää edes inhosi miestä , koska hän oli oppinut ensin sietämään ja sitten lopulta jopa arvostamaan häntä.</w:t>
      </w:r>
    </w:p>
    <w:p>
      <w:r>
        <w:rPr>
          <w:b/>
        </w:rPr>
        <w:t xml:space="preserve">Tulos</w:t>
      </w:r>
    </w:p>
    <w:p>
      <w:r>
        <w:t xml:space="preserve">Miksi Lorne on joutunut osansa tappeluihin?</w:t>
      </w:r>
    </w:p>
    <w:p>
      <w:r>
        <w:rPr>
          <w:b/>
        </w:rPr>
        <w:t xml:space="preserve">Esimerkki 1.5440</w:t>
      </w:r>
    </w:p>
    <w:p>
      <w:r>
        <w:t xml:space="preserve">Konteksti: 4 ) Kuukausi sen jälkeen, kun minut irtisanottiin toisesta työpaikastani, jätin vaimoni, jonka kanssa olin ollut 23 vuotta . Se, että todella jätin , ja näin ollen jätin avioliittoni, oli minulle täysin vatsanpohjaa raastava asia. 5 ) Lähdön jälkeen sain virallisesti tietää, että olin työkyvytön.</w:t>
      </w:r>
    </w:p>
    <w:p>
      <w:r>
        <w:rPr>
          <w:b/>
        </w:rPr>
        <w:t xml:space="preserve">Tulos</w:t>
      </w:r>
    </w:p>
    <w:p>
      <w:r>
        <w:t xml:space="preserve">Mitä tapahtui avioeronne jälkeen?</w:t>
      </w:r>
    </w:p>
    <w:p>
      <w:r>
        <w:rPr>
          <w:b/>
        </w:rPr>
        <w:t xml:space="preserve">Esimerkki 1.5441</w:t>
      </w:r>
    </w:p>
    <w:p>
      <w:r>
        <w:t xml:space="preserve">Konteksti: Voin olla hyvin asiallinen ja kerroin hänelle yksinkertaisesti, että kampasimpukat olivat ylikypsiä ja maistuivat palaneilta. Kun lautanen tuli takaisin , kampasimpukat olivat kypsiä hyvin ja maistuivat hyvältä. Sivut ... Ah , sivut .</w:t>
      </w:r>
    </w:p>
    <w:p>
      <w:r>
        <w:rPr>
          <w:b/>
        </w:rPr>
        <w:t xml:space="preserve">Tulos</w:t>
      </w:r>
    </w:p>
    <w:p>
      <w:r>
        <w:t xml:space="preserve">Mitä voidaan päätellä sivuista?</w:t>
      </w:r>
    </w:p>
    <w:p>
      <w:r>
        <w:rPr>
          <w:b/>
        </w:rPr>
        <w:t xml:space="preserve">Esimerkki 1.5442</w:t>
      </w:r>
    </w:p>
    <w:p>
      <w:r>
        <w:t xml:space="preserve">Konteksti: Joshin kanssa. Se oli oikeastaan todella viihdyttävä ja hauska . Arvostelut ovat vaihtelevia ... ja useimmat lukemani ovat melko tarkkoja juonen suhteen , mutta mitä tulee hyvään elokuvaan , josta vain nauttii ... tämä on se .</w:t>
      </w:r>
    </w:p>
    <w:p>
      <w:r>
        <w:rPr>
          <w:b/>
        </w:rPr>
        <w:t xml:space="preserve">Tulos</w:t>
      </w:r>
    </w:p>
    <w:p>
      <w:r>
        <w:t xml:space="preserve">Mikä voi olla syynä siihen, että he menivät katsomaan elokuvaa, vaikka se ei kiinnostanut heitä ?</w:t>
      </w:r>
    </w:p>
    <w:p>
      <w:r>
        <w:rPr>
          <w:b/>
        </w:rPr>
        <w:t xml:space="preserve">Esimerkki 1.5443</w:t>
      </w:r>
    </w:p>
    <w:p>
      <w:r>
        <w:t xml:space="preserve">Konteksti: Hän vain hymyili ja sanoi, että se on hänen tehtävänsä tällä hetkellä. Tehdä minut onnelliseksi. Äiti räjähti valmentajan laukusta ja CK-laukusta ja muista ostamistamme tavaroista . Isä oli yhtä cool kuin aina.</w:t>
      </w:r>
    </w:p>
    <w:p>
      <w:r>
        <w:rPr>
          <w:b/>
        </w:rPr>
        <w:t xml:space="preserve">Tulos</w:t>
      </w:r>
    </w:p>
    <w:p>
      <w:r>
        <w:t xml:space="preserve">Miksi äiti suuttui?</w:t>
      </w:r>
    </w:p>
    <w:p>
      <w:r>
        <w:rPr>
          <w:b/>
        </w:rPr>
        <w:t xml:space="preserve">Esimerkki 1.5444</w:t>
      </w:r>
    </w:p>
    <w:p>
      <w:r>
        <w:t xml:space="preserve">Konteksti: Mutta hän arveli, että molemmat olivat parempia kuin se, että hän oli sen kannalla . Varas haisi tulelle ja pölylle . Ryou nosti kätensä sivelläkseen pois osan harmaanvalkoisista hiuksista , jotka olivat pudonneet hänen kasvoilleen , kun hän oli kumartunut puhumaan hänelle ; varas virnisti vastauksena eleeseen ja puhui uudelleen , matalalla , intiimillä äänellä , joka sai Ryoun punastumaan , vaikka hän saattoi tietääkseen puhua suolistoa täynnä oleviin purkkiin kompastumisesta . Tai voitostaan , jos se sai hänet näyttämään niin onnelliselta , ja se oli kammottavaa aivan eri tasolla : ne, joita vastaan hän taisteli, olivat Ryoun ystäviä .</w:t>
      </w:r>
    </w:p>
    <w:p>
      <w:r>
        <w:rPr>
          <w:b/>
        </w:rPr>
        <w:t xml:space="preserve">Tulos</w:t>
      </w:r>
    </w:p>
    <w:p>
      <w:r>
        <w:t xml:space="preserve">Mikä voi olla syy siihen, että varas haisi niin kuin haisi ?</w:t>
      </w:r>
    </w:p>
    <w:p>
      <w:r>
        <w:rPr>
          <w:b/>
        </w:rPr>
        <w:t xml:space="preserve">Esimerkki 1.5445</w:t>
      </w:r>
    </w:p>
    <w:p>
      <w:r>
        <w:t xml:space="preserve">Konteksti: Jotkut elämän iloista ja nautinnoista tulevat pienimmistä asioista . Viime viikolla siskoni oli autotalli myynti ja kun olimme repimässä sitä alas näin siellä oli joitakin vauvan leluja jäljellä, että minun Baylor rakastaisi . Ne olivat pehmeitä ja ei ollut mitään kovaa muovia kappaletta .</w:t>
      </w:r>
    </w:p>
    <w:p>
      <w:r>
        <w:rPr>
          <w:b/>
        </w:rPr>
        <w:t xml:space="preserve">Tulos</w:t>
      </w:r>
    </w:p>
    <w:p>
      <w:r>
        <w:t xml:space="preserve">Miksi kertoja osti lelut ?</w:t>
      </w:r>
    </w:p>
    <w:p>
      <w:r>
        <w:rPr>
          <w:b/>
        </w:rPr>
        <w:t xml:space="preserve">Esimerkki 1.5446</w:t>
      </w:r>
    </w:p>
    <w:p>
      <w:r>
        <w:t xml:space="preserve">Konteksti: Eilen tapasin ystäväni Kyle ( AKA minun ex-poikaystäväni lähes 5 vuotta sitten ) . Menimme Disney Worldiin , Epcotiin , ja hän sai meidät kaikki ilmaiseksi sisään , koska hän työskentelee siellä viikonloppuisin ( 8. luokan historian opettaminen on hänen kokopäivätyönsä ) . Joten joka tapauksessa , minulla oli hauskaa hengailla hänen kanssaan koko päivän . Minulla oli koko ajan halu koskettaa häntä ja olla hänen kanssaan koko päivän , vaikka erosimme melkein 5 vuotta sitten .</w:t>
      </w:r>
    </w:p>
    <w:p>
      <w:r>
        <w:rPr>
          <w:b/>
        </w:rPr>
        <w:t xml:space="preserve">Tulos</w:t>
      </w:r>
    </w:p>
    <w:p>
      <w:r>
        <w:t xml:space="preserve">Mikä voi olla syy lähteä Disney Worldiin e:n kanssa?</w:t>
      </w:r>
    </w:p>
    <w:p>
      <w:r>
        <w:rPr>
          <w:b/>
        </w:rPr>
        <w:t xml:space="preserve">Esimerkki 1.5447</w:t>
      </w:r>
    </w:p>
    <w:p>
      <w:r>
        <w:t xml:space="preserve">Konteksti: Se kulki kuitenkin enimmäkseen varjoisissa metsissä ja teki ratsastuksesta erittäin miellyttävää. Metsän jälkeen törmäsimme melko jyrkkään mäkeen , ja soratie muuttui epätasaisemmaksi , joten päätimme kävellä pyörät mäkeä ylös , toivoen , että seuraava pieni kaupunki oli aivan toisella puolella . Kun saavuimme kukkulan päälle , huomasimme , että siellä oli toinen , vielä jyrkempi kukkula , joten vaikka olimme ehkä alle kilometrin päässä kaupungista , päätimme kääntyä takaisin , ajettuamme hieman yli 10 mailia .</w:t>
      </w:r>
    </w:p>
    <w:p>
      <w:r>
        <w:rPr>
          <w:b/>
        </w:rPr>
        <w:t xml:space="preserve">Tulos</w:t>
      </w:r>
    </w:p>
    <w:p>
      <w:r>
        <w:t xml:space="preserve">Miksi heidän piti kävellä polkupyörät?</w:t>
      </w:r>
    </w:p>
    <w:p>
      <w:r>
        <w:rPr>
          <w:b/>
        </w:rPr>
        <w:t xml:space="preserve">Esimerkki 1.5448</w:t>
      </w:r>
    </w:p>
    <w:p>
      <w:r>
        <w:t xml:space="preserve">Konteksti: vihaan etanapostia.sitten näin elson-sedän ! kävelemässä takaovesta .. o0 .. ( mutta hänen autonsa on pysäköity edessä , lisää myöhemmin)sitten pesin hänen kasvonsa . näin hänen sivuprofiilinsa , [ varoitus ] kasvojen kääntyminen , [ ti ti ti ti ] zoomasin sisään . SO DESUi tot hän näki minut .</w:t>
      </w:r>
    </w:p>
    <w:p>
      <w:r>
        <w:rPr>
          <w:b/>
        </w:rPr>
        <w:t xml:space="preserve">Tulos</w:t>
      </w:r>
    </w:p>
    <w:p>
      <w:r>
        <w:t xml:space="preserve">Mitä Elsonin kasvoille on voinut tapahtua ennen kuin hän pesi ne?</w:t>
      </w:r>
    </w:p>
    <w:p>
      <w:r>
        <w:rPr>
          <w:b/>
        </w:rPr>
        <w:t xml:space="preserve">Tulos</w:t>
      </w:r>
    </w:p>
    <w:p>
      <w:r>
        <w:t xml:space="preserve">Mikä syy Elsonilla oli mennä sisälle?</w:t>
      </w:r>
    </w:p>
    <w:p>
      <w:r>
        <w:rPr>
          <w:b/>
        </w:rPr>
        <w:t xml:space="preserve">Esimerkki 1.5449</w:t>
      </w:r>
    </w:p>
    <w:p>
      <w:r>
        <w:t xml:space="preserve">Konteksti: Hän kommentoi, että hän oli varma, että kello oli vielä kolme, mutta päivässä oli vielä monta tuntia. Naureskelin huvittuneena mentorini lievälle hämmennykselle ja arvelin, että hän oli vain viettänyt liian kauan aikaa tietyn palapelin parissa. En ajatellut asiaa mitenkään - jokainen saa antaa ajan lipsua. Tulevaisuutta ajatellen toivon, että olisin viettänyt enemmän aikaa hänen kanssaan, kun hän vielä ymmärsi ajan merkityksen. Toinen vaihe .</w:t>
      </w:r>
    </w:p>
    <w:p>
      <w:r>
        <w:rPr>
          <w:b/>
        </w:rPr>
        <w:t xml:space="preserve">Tulos</w:t>
      </w:r>
    </w:p>
    <w:p>
      <w:r>
        <w:t xml:space="preserve">Miksi kertoja on hyvin kärsivällinen kohteen kanssa ?</w:t>
      </w:r>
    </w:p>
    <w:p>
      <w:r>
        <w:rPr>
          <w:b/>
        </w:rPr>
        <w:t xml:space="preserve">Esimerkki 1.5450</w:t>
      </w:r>
    </w:p>
    <w:p>
      <w:r>
        <w:t xml:space="preserve">Konteksti: Hän seisoi siinä hiljaa , suuret ruskeat silmät tuijottivat räpäyttämättä John Connorin nukkuvaa muotoa. " Cam ? " Tai se, mikä 'näytti' olevan Johnin nukkuva hahmo . " Niin John . " Hän vastasi huomaten, että miehen hengitys pysyi laskelmoituna ja tasaisena, silmät yhä kiinni .</w:t>
      </w:r>
    </w:p>
    <w:p>
      <w:r>
        <w:rPr>
          <w:b/>
        </w:rPr>
        <w:t xml:space="preserve">Tulos</w:t>
      </w:r>
    </w:p>
    <w:p>
      <w:r>
        <w:t xml:space="preserve">Mitä sen jälkeen voi tapahtua?</w:t>
      </w:r>
    </w:p>
    <w:p>
      <w:r>
        <w:rPr>
          <w:b/>
        </w:rPr>
        <w:t xml:space="preserve">Tulos</w:t>
      </w:r>
    </w:p>
    <w:p>
      <w:r>
        <w:t xml:space="preserve">Mitä elokuvaa tässä kohtauksessa kuvataan ?</w:t>
      </w:r>
    </w:p>
    <w:p>
      <w:r>
        <w:rPr>
          <w:b/>
        </w:rPr>
        <w:t xml:space="preserve">Esimerkki 1.5451</w:t>
      </w:r>
    </w:p>
    <w:p>
      <w:r>
        <w:t xml:space="preserve">Konteksti: Cartoon Network alkaa mädäntyä nykyään . Okei , he saivat PPGZ:n ensimmäisen kauden ( toivottavasti he ostivat enemmän kuin kymmenen jaksoa , ) ja Transformers animaatiosarjan joka on puoliksi hyvä ( mutta koko Noir - kaltaiset flashback-piipahdukset välillä ärsyttävät minua , ) mutta sitten he menevät ja tuovat sarjoja kuten Chowder ja Spectacular Spiderman . Chowder saa Paavo Paavo näyttämään fiksulta , ja Ed , Edd ja Eddy näyttämään taideteokselta . He ovat vain vaihtaneet pieruvitsit oksennusvitseihin ja räkävitsit huonoihin ruokavitseihin. Ha ha ha ?.</w:t>
      </w:r>
    </w:p>
    <w:p>
      <w:r>
        <w:rPr>
          <w:b/>
        </w:rPr>
        <w:t xml:space="preserve">Tulos</w:t>
      </w:r>
    </w:p>
    <w:p>
      <w:r>
        <w:t xml:space="preserve">Mikä voisi olla totta nykyaikaisesta Cartoon Networkista ?</w:t>
      </w:r>
    </w:p>
    <w:p>
      <w:r>
        <w:rPr>
          <w:b/>
        </w:rPr>
        <w:t xml:space="preserve">Esimerkki 1.5452</w:t>
      </w:r>
    </w:p>
    <w:p>
      <w:r>
        <w:t xml:space="preserve">Konteksti: Jotkut lapset päättivät jopa kastua ja leikkivät puistossa olevalla vesiräiskintäalueella. Se oli hullua , mutta he ovat lapsia ja - hei , mitä voi tehdä ? Hieman enemmän aurinkoa olisi ollut mukavaa, mutta meillä kaikilla oli hauskaa, ja mikä tärkeintä, kaikki saivat koulutarvikkeet.</w:t>
      </w:r>
    </w:p>
    <w:p>
      <w:r>
        <w:rPr>
          <w:b/>
        </w:rPr>
        <w:t xml:space="preserve">Tulos</w:t>
      </w:r>
    </w:p>
    <w:p>
      <w:r>
        <w:t xml:space="preserve">Mikä mahtaa olla tapahtuma, joka on tulossa hyvin pian tämän kesähupailun jälkeen ?</w:t>
      </w:r>
    </w:p>
    <w:p>
      <w:r>
        <w:rPr>
          <w:b/>
        </w:rPr>
        <w:t xml:space="preserve">Esimerkki 1.5453</w:t>
      </w:r>
    </w:p>
    <w:p>
      <w:r>
        <w:t xml:space="preserve">Konteksti: onnittelut työstä I ' m tekee hyvin uuden sovelluksen kanssa poimimme siellä . Myös minun pappi on asetettu pvp gear wise joten voin olla laiska pummi siellä . Uskon, että se on noin se rehellisesti en ' m pelaa warcraft kaikki niin paljon, mutta silti tehdä hyvä vähän tutkimusta siitä ajoittain . Samanlainen sama juttu kuin RO haluaisin tehdä joitakin hulluja juttuja pelissä mutta aika investointi on kaukana yli minun jokaisen haluavat upottaa niin paljon aikaa siihen . Minua on houkutellut palata takaisin aasialaiseen vanhan koulukunnan mmo peliin mutta en ole päättänyt haluanko todella vai en ... mutta odotan ja katson mitä tapahtuu .</w:t>
      </w:r>
    </w:p>
    <w:p>
      <w:r>
        <w:rPr>
          <w:b/>
        </w:rPr>
        <w:t xml:space="preserve">Tulos</w:t>
      </w:r>
    </w:p>
    <w:p>
      <w:r>
        <w:t xml:space="preserve">Mitä olisi voinut tapahtua, jos hän olisi tehnyt hulluja juttuja RO:ssa ?</w:t>
      </w:r>
    </w:p>
    <w:p>
      <w:r>
        <w:rPr>
          <w:b/>
        </w:rPr>
        <w:t xml:space="preserve">Tulos</w:t>
      </w:r>
    </w:p>
    <w:p>
      <w:r>
        <w:t xml:space="preserve">Mitä olisi voinut tapahtua, jos työ ei olisi sujunut hyvin ?</w:t>
      </w:r>
    </w:p>
    <w:p>
      <w:r>
        <w:rPr>
          <w:b/>
        </w:rPr>
        <w:t xml:space="preserve">Esimerkki 1.5454</w:t>
      </w:r>
    </w:p>
    <w:p>
      <w:r>
        <w:t xml:space="preserve">Konteksti: Kävimme ( minä , veljeni , vanhemmat ja isoisä ) katsomassa häntä eilen , ja se oli melko järkyttävää . Erityisesti hänen ruumiinsa näkeminen teki isoisääni suuren vaikutuksen , joka oli hyvin surullista nähdä . Joten , se oli tämän postauksen huono osa . Onneksi on myös hyviä uutisia .</w:t>
      </w:r>
    </w:p>
    <w:p>
      <w:r>
        <w:rPr>
          <w:b/>
        </w:rPr>
        <w:t xml:space="preserve">Tulos</w:t>
      </w:r>
    </w:p>
    <w:p>
      <w:r>
        <w:t xml:space="preserve">Miksi erityisesti hänen ruumiinsa näkeminen vaikutti isoisääni?</w:t>
      </w:r>
    </w:p>
    <w:p>
      <w:r>
        <w:rPr>
          <w:b/>
        </w:rPr>
        <w:t xml:space="preserve">Esimerkki 1.5455</w:t>
      </w:r>
    </w:p>
    <w:p>
      <w:r>
        <w:t xml:space="preserve">Konteksti: mutta minulla on vielä lisää kerrottavaa eilisestä, jonka lopetin kesken eilisen. Joka tapauksessa , kun pääsin kotiin laitoin lämpimät - housut jalkaan ja sain inspiraatiojutun ja istuin huoneessani kirjoittamassa sanoituksia vähän aikaa . Olin ihan ylpeä itsestäni että sain aikaan juttuja . Mutta pysähdyin syömään jossain vaiheessa . Illallisen jälkeen toisessa vaiheessa ( lol ) , Elaine tuli sisään ja kysyi minulta , jos hän menisi Joann 'siin , että minäkin menisin .</w:t>
      </w:r>
    </w:p>
    <w:p>
      <w:r>
        <w:rPr>
          <w:b/>
        </w:rPr>
        <w:t xml:space="preserve">Tulos</w:t>
      </w:r>
    </w:p>
    <w:p>
      <w:r>
        <w:t xml:space="preserve">Miksi Elaine tulee kysymään minulta juhlista?</w:t>
      </w:r>
    </w:p>
    <w:p>
      <w:r>
        <w:rPr>
          <w:b/>
        </w:rPr>
        <w:t xml:space="preserve">Tulos</w:t>
      </w:r>
    </w:p>
    <w:p>
      <w:r>
        <w:t xml:space="preserve">Miksi kirjoitin sanoituksia huoneessani?</w:t>
      </w:r>
    </w:p>
    <w:p>
      <w:r>
        <w:rPr>
          <w:b/>
        </w:rPr>
        <w:t xml:space="preserve">Esimerkki 1.5456</w:t>
      </w:r>
    </w:p>
    <w:p>
      <w:r>
        <w:t xml:space="preserve">Konteksti: ARGH . Hän sanoi, ettei minua olisi koskaan pitänyt laittaa beetasalpaajia , saati sitten 80 mg niitä paskiaisia, ja minut on vieroitettava hitaasti pois niistä. Halusin väittää vastaan, mutta ajattelin joutuvani vaikeuksiin, jos kertoisin, etten ollut ehtinyt uusia reseptiä, joten en ollut ottanut niitä lähes kahteen viikkoon, joten pidin suuni kiinni.</w:t>
      </w:r>
    </w:p>
    <w:p>
      <w:r>
        <w:rPr>
          <w:b/>
        </w:rPr>
        <w:t xml:space="preserve">Tulos</w:t>
      </w:r>
    </w:p>
    <w:p>
      <w:r>
        <w:t xml:space="preserve">Miksi kertoja ottaa vähemmän tavaraa ?</w:t>
      </w:r>
    </w:p>
    <w:p>
      <w:r>
        <w:rPr>
          <w:b/>
        </w:rPr>
        <w:t xml:space="preserve">Esimerkki 1.5457</w:t>
      </w:r>
    </w:p>
    <w:p>
      <w:r>
        <w:t xml:space="preserve">Konteksti: Syvällä sisimmässäni tiesin olevani homo, mutta toisinaan minun täytyi mukautua asioihin, joita pidettiin sosiaalisesti hyväksyttävinä. Se aiheutti minulle joskus epämukavaa oloa , mutta se teki minusta lopulta vahvemman. Kamppailin jonkin aikaa .</w:t>
      </w:r>
    </w:p>
    <w:p>
      <w:r>
        <w:rPr>
          <w:b/>
        </w:rPr>
        <w:t xml:space="preserve">Tulos</w:t>
      </w:r>
    </w:p>
    <w:p>
      <w:r>
        <w:t xml:space="preserve">Oliko se pidettävä salassa?</w:t>
      </w:r>
    </w:p>
    <w:p>
      <w:r>
        <w:rPr>
          <w:b/>
        </w:rPr>
        <w:t xml:space="preserve">Esimerkki 1.5458</w:t>
      </w:r>
    </w:p>
    <w:p>
      <w:r>
        <w:t xml:space="preserve">Konteksti: Se tuntui niin hyvältä jonkin aikaa . Toivon, että luuni seisoisivat enemmän . Poikaystäväni on super laiha ( 6'5 " 150 lbs ) ja aina kun olen yhteydessä häneen saan päähäni King Adoran kappaleen " Big is n't Beautiful " sanat .</w:t>
      </w:r>
    </w:p>
    <w:p>
      <w:r>
        <w:rPr>
          <w:b/>
        </w:rPr>
        <w:t xml:space="preserve">Tulos</w:t>
      </w:r>
    </w:p>
    <w:p>
      <w:r>
        <w:t xml:space="preserve">Miksi kirjoittaja voisi sanoa, että he tunsivat olonsa hyväksi " jonkin aikaa " ?</w:t>
      </w:r>
    </w:p>
    <w:p>
      <w:r>
        <w:rPr>
          <w:b/>
        </w:rPr>
        <w:t xml:space="preserve">Esimerkki 1.5459</w:t>
      </w:r>
    </w:p>
    <w:p>
      <w:r>
        <w:t xml:space="preserve">Konteksti: Tai kuinka hän säteili, kun häntä puettiin ja hiveltiin, kun hän laittoi hiuksensa prinsessamaisesti ylös ja pukeutui Tuhkimon mekkoonsa. Hän hehkui loppupäivän ajan ja sai paljon hymyjä ja kommentteja ohikulkijoilta . Ja kyllä, oli hienoa nähdä 8-vuotiaan lapseni ylpeys saavutuksesta, kun hän sai Jedi Ritari Akatemian todistuksen ( joka vei häneltä 4 yritystä saada valittu yleisöstä ) tai nauttia pelottavista kyydistä, jotta hän voisi julistaa, ettei hän pelkää . Hän nautti tilaisuudesta toimia isoveljenä ja esikatsella kyydit pikkusiskolleen varmistaakseen, etteivät ne ole liian pelottavia hänelle.</w:t>
      </w:r>
    </w:p>
    <w:p>
      <w:r>
        <w:rPr>
          <w:b/>
        </w:rPr>
        <w:t xml:space="preserve">Tulos</w:t>
      </w:r>
    </w:p>
    <w:p>
      <w:r>
        <w:t xml:space="preserve">Miksi poika väitti nauttivansa kyydistä?</w:t>
      </w:r>
    </w:p>
    <w:p>
      <w:r>
        <w:rPr>
          <w:b/>
        </w:rPr>
        <w:t xml:space="preserve">Tulos</w:t>
      </w:r>
    </w:p>
    <w:p>
      <w:r>
        <w:t xml:space="preserve">Miksi tyttö oli koristellut ja kaunistellut?</w:t>
      </w:r>
    </w:p>
    <w:p>
      <w:r>
        <w:rPr>
          <w:b/>
        </w:rPr>
        <w:t xml:space="preserve">Esimerkki 1.5460</w:t>
      </w:r>
    </w:p>
    <w:p>
      <w:r>
        <w:t xml:space="preserve">Konteksti: Oletin, että se oli puhjennut rengas. Jota olisi mahdotonta vaihtaa, kun ottaa huomioon, ettei minulla ollut oikeita kenkiä . Pysähdyin , ja kun vilkaisin taustapeiliin , huomasin jotain kiiltävää .</w:t>
      </w:r>
    </w:p>
    <w:p>
      <w:r>
        <w:rPr>
          <w:b/>
        </w:rPr>
        <w:t xml:space="preserve">Tulos</w:t>
      </w:r>
    </w:p>
    <w:p>
      <w:r>
        <w:t xml:space="preserve">Mikä oli syy, miksi pysähdyin?</w:t>
      </w:r>
    </w:p>
    <w:p>
      <w:r>
        <w:rPr>
          <w:b/>
        </w:rPr>
        <w:t xml:space="preserve">Tulos</w:t>
      </w:r>
    </w:p>
    <w:p>
      <w:r>
        <w:t xml:space="preserve">Mitä kertoja tekee renkaan puhjenneelle renkaalleen ?</w:t>
      </w:r>
    </w:p>
    <w:p>
      <w:r>
        <w:rPr>
          <w:b/>
        </w:rPr>
        <w:t xml:space="preserve">Tulos</w:t>
      </w:r>
    </w:p>
    <w:p>
      <w:r>
        <w:t xml:space="preserve">Mikä on syy siihen, että kenkäni estävät minua vaihtamasta rengasta?</w:t>
      </w:r>
    </w:p>
    <w:p>
      <w:r>
        <w:rPr>
          <w:b/>
        </w:rPr>
        <w:t xml:space="preserve">Esimerkki 1.5461</w:t>
      </w:r>
    </w:p>
    <w:p>
      <w:r>
        <w:t xml:space="preserve">Konteksti: Tänä aamuna istun kotona, ja sitten Bryan koputtaa oveen. Istumme kuistilla ja hengailemme hetken ja hän sanoo " Mulla on satunnainen tarve leipoa keksejä . " Päätimme tehdä suklaakeksejä .</w:t>
      </w:r>
    </w:p>
    <w:p>
      <w:r>
        <w:rPr>
          <w:b/>
        </w:rPr>
        <w:t xml:space="preserve">Tulos</w:t>
      </w:r>
    </w:p>
    <w:p>
      <w:r>
        <w:t xml:space="preserve">Miksi olisin iloinen siitä, että Bryan koputti ovelle?</w:t>
      </w:r>
    </w:p>
    <w:p>
      <w:r>
        <w:rPr>
          <w:b/>
        </w:rPr>
        <w:t xml:space="preserve">Esimerkki 1.5462</w:t>
      </w:r>
    </w:p>
    <w:p>
      <w:r>
        <w:t xml:space="preserve">Konteksti: Voiko hän matkustaa voimassa olevalla H4-kortillaan (jonka hän on saanut edelliseltä yritykseltä A) ja saapua Yhdysvaltoihin turvallisesti? Prioriteettipäiväni on Eb2 2001 . Saatamme saada GC-hyväksynnän pian . Jos saamme GC-hyväksynnän, kun hän on Intiassa, onko se ongelma?.</w:t>
      </w:r>
    </w:p>
    <w:p>
      <w:r>
        <w:rPr>
          <w:b/>
        </w:rPr>
        <w:t xml:space="preserve">Tulos</w:t>
      </w:r>
    </w:p>
    <w:p>
      <w:r>
        <w:t xml:space="preserve">Mikä on uskottava tosiasia hänestä .?</w:t>
      </w:r>
    </w:p>
    <w:p>
      <w:r>
        <w:rPr>
          <w:b/>
        </w:rPr>
        <w:t xml:space="preserve">Esimerkki 1.5463</w:t>
      </w:r>
    </w:p>
    <w:p>
      <w:r>
        <w:t xml:space="preserve">Konteksti: Joten kun hän tuli tunnin kuluttua , hyppäsin ylös ja kävin hänen kimppuunsa. Hänen ilon ja pelon kiljahduksensa sai minut vain nauramaan . Powernapin jälkeen minusta tuntui, että oli aika tarttua to do -listaani .</w:t>
      </w:r>
    </w:p>
    <w:p>
      <w:r>
        <w:rPr>
          <w:b/>
        </w:rPr>
        <w:t xml:space="preserve">Tulos</w:t>
      </w:r>
    </w:p>
    <w:p>
      <w:r>
        <w:t xml:space="preserve">Mikä on mahdollinen syy, miksi kirjoittaja otti powernapin?</w:t>
      </w:r>
    </w:p>
    <w:p>
      <w:r>
        <w:rPr>
          <w:b/>
        </w:rPr>
        <w:t xml:space="preserve">Esimerkki 1.5464</w:t>
      </w:r>
    </w:p>
    <w:p>
      <w:r>
        <w:t xml:space="preserve">Konteksti: Kauan sitten sain keuhkojeni röntgenkuvauksen ja lääkäri näki jotain outoa kuviota. Sitten hän kysyi minulta, olenko kasvanut maaseudulla . Nähtyään kasvoillani huolestuneisuutta hän kertoi minulle, että jokin bakteeri on peräisin linnuista, ja se on yleistä maanviljelijöillä.</w:t>
      </w:r>
    </w:p>
    <w:p>
      <w:r>
        <w:rPr>
          <w:b/>
        </w:rPr>
        <w:t xml:space="preserve">Tulos</w:t>
      </w:r>
    </w:p>
    <w:p>
      <w:r>
        <w:t xml:space="preserve">Mitä lääkäri teki selitettyään ongelman kertojalle ?</w:t>
      </w:r>
    </w:p>
    <w:p>
      <w:r>
        <w:rPr>
          <w:b/>
        </w:rPr>
        <w:t xml:space="preserve">Esimerkki 1.5465</w:t>
      </w:r>
    </w:p>
    <w:p>
      <w:r>
        <w:t xml:space="preserve">Konteksti: I do n't have any fun in my life anymore . Noin 4 vuotta sitten , olin muuttamassa uuteen toimistooni keskustaan , ja näin tämän mahtavan tyypin . Pitkä , tumma ja komea - hyvin pukeutunut , täydellinen .</w:t>
      </w:r>
    </w:p>
    <w:p>
      <w:r>
        <w:rPr>
          <w:b/>
        </w:rPr>
        <w:t xml:space="preserve">Tulos</w:t>
      </w:r>
    </w:p>
    <w:p>
      <w:r>
        <w:t xml:space="preserve">Mitä tarkoitan, kun käytän sanaa "täydellisyys"?</w:t>
      </w:r>
    </w:p>
    <w:p>
      <w:r>
        <w:rPr>
          <w:b/>
        </w:rPr>
        <w:t xml:space="preserve">Tulos</w:t>
      </w:r>
    </w:p>
    <w:p>
      <w:r>
        <w:t xml:space="preserve">Mitä kertoja tekee nähtyään komean miehen ?</w:t>
      </w:r>
    </w:p>
    <w:p>
      <w:r>
        <w:rPr>
          <w:b/>
        </w:rPr>
        <w:t xml:space="preserve">Tulos</w:t>
      </w:r>
    </w:p>
    <w:p>
      <w:r>
        <w:t xml:space="preserve">Miksi tämä henkilö väittää, ettei hänellä ole enää hauskaa elämässään ?</w:t>
      </w:r>
    </w:p>
    <w:p>
      <w:r>
        <w:rPr>
          <w:b/>
        </w:rPr>
        <w:t xml:space="preserve">Esimerkki 1.5466</w:t>
      </w:r>
    </w:p>
    <w:p>
      <w:r>
        <w:t xml:space="preserve">Konteksti: Hänen vaimonsa on yhä elossa , nyt seitsemänkymmenen - yhdeksän tai kahdeksankymmenen vuoden ikäisenä, syntymäpäivästä riippuen. Pysähdyttyäni tuon haudan luona muutamaksi minuutiksi , ylitin kujan toiselle nurmikolle , joka ei ollut kovin tiheä haudoilla . Ohitin erään 17-vuotiaan pojan haudan, joka kuoli vuonna 2004, en tiedä mihin. En itke, enkä itkenyt tänäänkään, mutta se oli masentavaa.</w:t>
      </w:r>
    </w:p>
    <w:p>
      <w:r>
        <w:rPr>
          <w:b/>
        </w:rPr>
        <w:t xml:space="preserve">Tulos</w:t>
      </w:r>
    </w:p>
    <w:p>
      <w:r>
        <w:t xml:space="preserve">Mitä muuta voin nähdä tässä paikassa ollessani?</w:t>
      </w:r>
    </w:p>
    <w:p>
      <w:r>
        <w:rPr>
          <w:b/>
        </w:rPr>
        <w:t xml:space="preserve">Esimerkki 1.5467</w:t>
      </w:r>
    </w:p>
    <w:p>
      <w:r>
        <w:t xml:space="preserve">Konteksti: Tänään teimme ensimmäisen avauksen luokassa pysyvään vihkoon. Sitten kävimme läpi luokkahuoneen säännöt , käyttäytymiskortin ja käyttäytymisodotukset luokalleni. Sitten jokainen laivaväki opetti luokalle uuden kahdeksasta sanastosanastostamme . Kahdeksan sanaa ovat elinympäristö , yhteisö , populaatio , laji , ympäristö , ekosysteemi , abiootti ja biootti .</w:t>
      </w:r>
    </w:p>
    <w:p>
      <w:r>
        <w:rPr>
          <w:b/>
        </w:rPr>
        <w:t xml:space="preserve">Tulos</w:t>
      </w:r>
    </w:p>
    <w:p>
      <w:r>
        <w:t xml:space="preserve">Millaista luokkaa opetetaan ?</w:t>
      </w:r>
    </w:p>
    <w:p>
      <w:r>
        <w:rPr>
          <w:b/>
        </w:rPr>
        <w:t xml:space="preserve">Esimerkki 1.5468</w:t>
      </w:r>
    </w:p>
    <w:p>
      <w:r>
        <w:t xml:space="preserve">Konteksti: Sony on ilmoittanut julkaisevansa KDL-40ZX1 , maailman ohuin LCD-televisio, joka on koskaan valmistettu 9,9 mm:n paksuudellaan. LCD-televisio on Full HD 1080p -kykyinen ja sisältää 120Hz MotionFlow -ominaisuuden, joka parantaa kuvanlaatua nopeissa toimintakohtauksissa. Sony sanoo, että televisiossa on 3000:1 kontrastisuhde ja erittäin hyvä 178 asteen katselukulma .</w:t>
      </w:r>
    </w:p>
    <w:p>
      <w:r>
        <w:rPr>
          <w:b/>
        </w:rPr>
        <w:t xml:space="preserve">Tulos</w:t>
      </w:r>
    </w:p>
    <w:p>
      <w:r>
        <w:t xml:space="preserve">Ennen tämän tv:n julkaisua mitä Sony teki ?</w:t>
      </w:r>
    </w:p>
    <w:p>
      <w:r>
        <w:rPr>
          <w:b/>
        </w:rPr>
        <w:t xml:space="preserve">Tulos</w:t>
      </w:r>
    </w:p>
    <w:p>
      <w:r>
        <w:t xml:space="preserve">Mikä tekee KDL-40ZX1:stä erityisen?</w:t>
      </w:r>
    </w:p>
    <w:p>
      <w:r>
        <w:rPr>
          <w:b/>
        </w:rPr>
        <w:t xml:space="preserve">Esimerkki 1.5469</w:t>
      </w:r>
    </w:p>
    <w:p>
      <w:r>
        <w:t xml:space="preserve">Konteksti: Tapasin hänet ollessani Salemissa tänään. Hengailimme muutaman minuutin , sitten alkoi sataa , joten menimme takaisin hänen luokseen suojaan sateelta . Tapasin siellä ollessani yhden hänen ystävänsä ja hengailimme noin tunnin ennen kuin minun piti lähteä, mutta toivon, että näen hänet pian uudelleen. Tässä kuva Robinista ja hänen ystävästään . Robin on oikealla . Kävin tänään Salem Animal Rescue League -järjestössä ja täytin hakemuksen Robinin adoptoimiseksi.</w:t>
      </w:r>
    </w:p>
    <w:p>
      <w:r>
        <w:rPr>
          <w:b/>
        </w:rPr>
        <w:t xml:space="preserve">Tulos</w:t>
      </w:r>
    </w:p>
    <w:p>
      <w:r>
        <w:t xml:space="preserve">Mikä voi olla totta Robinista ?</w:t>
      </w:r>
    </w:p>
    <w:p>
      <w:r>
        <w:rPr>
          <w:b/>
        </w:rPr>
        <w:t xml:space="preserve">Tulos</w:t>
      </w:r>
    </w:p>
    <w:p>
      <w:r>
        <w:t xml:space="preserve">Mitä olisi voinut tapahtua, jos olisimme jääneet sateeseen ?</w:t>
      </w:r>
    </w:p>
    <w:p>
      <w:r>
        <w:rPr>
          <w:b/>
        </w:rPr>
        <w:t xml:space="preserve">Esimerkki 1.5470</w:t>
      </w:r>
    </w:p>
    <w:p>
      <w:r>
        <w:t xml:space="preserve">Konteksti: Lähinnä halusin vain jatkaa puhumista . en tiedä mikä minussa ja vanhemmissa katkerissa alkoholistimiehissä on vikaa, mutta he ovat hauskoja . joka tapauksessa , kun olin vihdoin tarpeeksi selvä tehdäkseni töitä puolenpäivän aikoihin , aloin melkein katua etten ollut varastanut jotain hänen hotellihuoneestaan todistaakseni olleeni siellä . kuten muistiinpanoja tai hänen reseptillä myytävän roofie-pullonsa tai flanellin, jossa nukuin, tai jotakin .</w:t>
      </w:r>
    </w:p>
    <w:p>
      <w:r>
        <w:rPr>
          <w:b/>
        </w:rPr>
        <w:t xml:space="preserve">Tulos</w:t>
      </w:r>
    </w:p>
    <w:p>
      <w:r>
        <w:t xml:space="preserve">Miksi kertojalla oli vaikea alku aamulle ?</w:t>
      </w:r>
    </w:p>
    <w:p>
      <w:r>
        <w:rPr>
          <w:b/>
        </w:rPr>
        <w:t xml:space="preserve">Esimerkki 1.5471</w:t>
      </w:r>
    </w:p>
    <w:p>
      <w:r>
        <w:t xml:space="preserve">Konteksti: Haen laukkuni ja kävelen kohti ovea. Yllättäen isäni tuli luokseni , silmäillen paksurunkoisilla silmälaseillaan. Nostin kasvoni tietäen, että mustelma kasvoillani näkyy kalpeaa ihoani vasten .</w:t>
      </w:r>
    </w:p>
    <w:p>
      <w:r>
        <w:rPr>
          <w:b/>
        </w:rPr>
        <w:t xml:space="preserve">Tulos</w:t>
      </w:r>
    </w:p>
    <w:p>
      <w:r>
        <w:t xml:space="preserve">Miksi kasvoissani oli mustelma?</w:t>
      </w:r>
    </w:p>
    <w:p>
      <w:r>
        <w:rPr>
          <w:b/>
        </w:rPr>
        <w:t xml:space="preserve">Esimerkki 1.5472</w:t>
      </w:r>
    </w:p>
    <w:p>
      <w:r>
        <w:t xml:space="preserve">Konteksti: Juuri nyt Twins tai White Sox eivät näytä siltä, että he haluaisivat olla missään tekemisissä sen kanssa. NL:ssä on jäljellä kaksi kilpailua, NL Eastista ja villistä kortista. Philly varmisti ainakin tasapelin divisioonan voitolla ja Metsin tappiolla eilen . Brewers oli viime yönä vihaista Cubsia vastaan kovaotteinen ja otti yhden ottelun etumatkan viimeiseen pudotuspelipaikkaan . Milwaukeen voiton myötä Astrosin toiveet loppuivat, vaikka se voitti Atlantan 5 - 4 Walk off Homerilla .</w:t>
      </w:r>
    </w:p>
    <w:p>
      <w:r>
        <w:rPr>
          <w:b/>
        </w:rPr>
        <w:t xml:space="preserve">Tulos</w:t>
      </w:r>
    </w:p>
    <w:p>
      <w:r>
        <w:t xml:space="preserve">Mitä urheilulajia kertoja kuvaa ?</w:t>
      </w:r>
    </w:p>
    <w:p>
      <w:r>
        <w:rPr>
          <w:b/>
        </w:rPr>
        <w:t xml:space="preserve">Esimerkki 1.5473</w:t>
      </w:r>
    </w:p>
    <w:p>
      <w:r>
        <w:t xml:space="preserve">Konteksti: Okei, yhtäkkiä kaikki ovat hajoamassa ja minä olen keskellä sitä kaikkea. Hyvä ystäväni on vain tauolla ... kuin erossa ja hän tuskailee sitä yötä päivää 2 viikkoa. Kuulen siitä joka päivä. Olen niin väsynyt siihen.</w:t>
      </w:r>
    </w:p>
    <w:p>
      <w:r>
        <w:rPr>
          <w:b/>
        </w:rPr>
        <w:t xml:space="preserve">Tulos</w:t>
      </w:r>
    </w:p>
    <w:p>
      <w:r>
        <w:t xml:space="preserve">Miksi kertoja lohduttaa ystäväänsä ?</w:t>
      </w:r>
    </w:p>
    <w:p>
      <w:r>
        <w:rPr>
          <w:b/>
        </w:rPr>
        <w:t xml:space="preserve">Esimerkki 1.5474</w:t>
      </w:r>
    </w:p>
    <w:p>
      <w:r>
        <w:t xml:space="preserve">Konteksti: Varaan hänelle erityisen paikan istumajärjestyksessä. Shh ... hän saa tietää vasta maanantaina . Olen vihainen tyhmälle älytaululleni . Tulin sinne oppitunnin kanssa muistitikulla, kytkin Shibani ja sain sinisen ruudun ja herra SmartBoardilta Ei tietoja .</w:t>
      </w:r>
    </w:p>
    <w:p>
      <w:r>
        <w:rPr>
          <w:b/>
        </w:rPr>
        <w:t xml:space="preserve">Tulos</w:t>
      </w:r>
    </w:p>
    <w:p>
      <w:r>
        <w:t xml:space="preserve">Mitä voi tapahtua älytaulun ongelman jälkeen?</w:t>
      </w:r>
    </w:p>
    <w:p>
      <w:r>
        <w:rPr>
          <w:b/>
        </w:rPr>
        <w:t xml:space="preserve">Esimerkki 1.5475</w:t>
      </w:r>
    </w:p>
    <w:p>
      <w:r>
        <w:t xml:space="preserve">Konteksti: I do n't know if my boyfriend loves me . Hän ei enää kuuntele minua, kun puhumme . Kuuntelen aina mitä hänellä on sanottavaa ja hän ei edes kuuntele .</w:t>
      </w:r>
    </w:p>
    <w:p>
      <w:r>
        <w:rPr>
          <w:b/>
        </w:rPr>
        <w:t xml:space="preserve">Tulos</w:t>
      </w:r>
    </w:p>
    <w:p>
      <w:r>
        <w:t xml:space="preserve">Miltä minusta tuntuu tämän postauksen aikana?</w:t>
      </w:r>
    </w:p>
    <w:p>
      <w:r>
        <w:rPr>
          <w:b/>
        </w:rPr>
        <w:t xml:space="preserve">Esimerkki 1.5476</w:t>
      </w:r>
    </w:p>
    <w:p>
      <w:r>
        <w:t xml:space="preserve">Konteksti: Pitäisi varmaan mennä huomenna kirjastoon ja hakea lisää . Ei varmaan tee tänään paljon mitään . Mun pitää varmasti pestä pyykkiä ja tehdä kotitehtäviä . Toivottavasti saan suurimman osan läksyistä tehtyä tänä aamuna . Pitäisi varmaan mennä nyt .</w:t>
      </w:r>
    </w:p>
    <w:p>
      <w:r>
        <w:rPr>
          <w:b/>
        </w:rPr>
        <w:t xml:space="preserve">Tulos</w:t>
      </w:r>
    </w:p>
    <w:p>
      <w:r>
        <w:t xml:space="preserve">Mikä voi olla syynä siihen, että olen verkossa, vaikka minun ei pitäisi olla?</w:t>
      </w:r>
    </w:p>
    <w:p>
      <w:r>
        <w:rPr>
          <w:b/>
        </w:rPr>
        <w:t xml:space="preserve">Esimerkki 1.5477</w:t>
      </w:r>
    </w:p>
    <w:p>
      <w:r>
        <w:t xml:space="preserve">Konteksti: Hän heitti rullan alas ja kuuli laulun vaihtuvan johonkin raskaaseen rockiin . Hän tarttui siveltimeen viimeistelläkseen ikkunan kehyksen ympärillä olevat yksityiskohdat . Hänen kärsivällisyytensä detaljityön kanssa oli ehtymässä , kun laulu muuttui kovemmaksi ja aggressiivisemmaksi .</w:t>
      </w:r>
    </w:p>
    <w:p>
      <w:r>
        <w:rPr>
          <w:b/>
        </w:rPr>
        <w:t xml:space="preserve">Tulos</w:t>
      </w:r>
    </w:p>
    <w:p>
      <w:r>
        <w:t xml:space="preserve">Mikä on mahdollinen syy siihen, että hän tarttui siveltimeen viimeistelläkseen ikkunan kehyksen yksityiskohdat?</w:t>
      </w:r>
    </w:p>
    <w:p>
      <w:r>
        <w:rPr>
          <w:b/>
        </w:rPr>
        <w:t xml:space="preserve">Esimerkki 1.5478</w:t>
      </w:r>
    </w:p>
    <w:p>
      <w:r>
        <w:t xml:space="preserve">Konteksti: Elizabeth Weir on yksi suosikkihahmoistani sarjasta Stargate Atlantis ja mielestäni tämä Torri Higginsonin promokuva oli todella kaunis ja näytti hyvältä sinisen tekstuurin kanssa. Myöhemmin tajusin, että se sopi jotenkin yhteen nykyisen LJ:n otsikkoni värien kanssa, joten tein siitä oletuskuvakkeeni. Lol , joka kerta kun käytän tätä kuvaketta joku kysyy minulta siitä . En oikeastaan muista tarkalleen, miten se syntyi, mutta luulen, että se juontaa juurensa keskustelusta, jota kävin ystäväni kanssa Burger King -miehestä ja siitä, kuinka karmivana pidin häntä.</w:t>
      </w:r>
    </w:p>
    <w:p>
      <w:r>
        <w:rPr>
          <w:b/>
        </w:rPr>
        <w:t xml:space="preserve">Tulos</w:t>
      </w:r>
    </w:p>
    <w:p>
      <w:r>
        <w:t xml:space="preserve">Minkälaisista tv-ohjelmista kertoja näyttää pitävän ?</w:t>
      </w:r>
    </w:p>
    <w:p>
      <w:r>
        <w:rPr>
          <w:b/>
        </w:rPr>
        <w:t xml:space="preserve">Esimerkki 1.5479</w:t>
      </w:r>
    </w:p>
    <w:p>
      <w:r>
        <w:t xml:space="preserve">Konteksti: Olin hämmentynyt, enkä tiennyt mitä oli tekeillä. Ja sitten he ryntäsivät asuntolahuoneeseen . Ne olivat näyttäneet silloin niin pelottavalta - isot, pitkät miehet, jotka olivat pukeutuneet mustiin, joilla oli aseet ja taskulamput ja jotka tähtäsivät aseet suoraan minua kohti.</w:t>
      </w:r>
    </w:p>
    <w:p>
      <w:r>
        <w:rPr>
          <w:b/>
        </w:rPr>
        <w:t xml:space="preserve">Tulos</w:t>
      </w:r>
    </w:p>
    <w:p>
      <w:r>
        <w:t xml:space="preserve">Mikä saattoi olla syy siihen, että miehet tunkeutuivat huoneeseen ?</w:t>
      </w:r>
    </w:p>
    <w:p>
      <w:r>
        <w:rPr>
          <w:b/>
        </w:rPr>
        <w:t xml:space="preserve">Esimerkki 1.5480</w:t>
      </w:r>
    </w:p>
    <w:p>
      <w:r>
        <w:t xml:space="preserve">Konteksti: . Sen jälkeen kaikki ostivat kännyköitä . Minulla ei ole koskaan ollut niin hienoa puhelinta koko elämässäni . Uusi soittoääni on naurettava .</w:t>
      </w:r>
    </w:p>
    <w:p>
      <w:r>
        <w:rPr>
          <w:b/>
        </w:rPr>
        <w:t xml:space="preserve">Tulos</w:t>
      </w:r>
    </w:p>
    <w:p>
      <w:r>
        <w:t xml:space="preserve">Mitä joukkue olisi voinut saada voiton jälkeen ?</w:t>
      </w:r>
    </w:p>
    <w:p>
      <w:r>
        <w:rPr>
          <w:b/>
        </w:rPr>
        <w:t xml:space="preserve">Esimerkki 1.5481</w:t>
      </w:r>
    </w:p>
    <w:p>
      <w:r>
        <w:t xml:space="preserve">Konteksti: Ilman hyväilyä ? Kun nousin junasta seuraavalla pysäkillä , näin ryhmän naisia kävelevän minua kohti . Menin heti kadun yli .</w:t>
      </w:r>
    </w:p>
    <w:p>
      <w:r>
        <w:rPr>
          <w:b/>
        </w:rPr>
        <w:t xml:space="preserve">Tulos</w:t>
      </w:r>
    </w:p>
    <w:p>
      <w:r>
        <w:t xml:space="preserve">Miksi he ylittivät kadun poispäin naisista?</w:t>
      </w:r>
    </w:p>
    <w:p>
      <w:r>
        <w:rPr>
          <w:b/>
        </w:rPr>
        <w:t xml:space="preserve">Tulos</w:t>
      </w:r>
    </w:p>
    <w:p>
      <w:r>
        <w:t xml:space="preserve">Miksi heitä hyväiltiin?</w:t>
      </w:r>
    </w:p>
    <w:p>
      <w:r>
        <w:rPr>
          <w:b/>
        </w:rPr>
        <w:t xml:space="preserve">Esimerkki 1.5482</w:t>
      </w:r>
    </w:p>
    <w:p>
      <w:r>
        <w:t xml:space="preserve">Konteksti: Vietimme viikonlopun mökillä Greerissä Arizonassa. Se oli mahtavaa. Tässä on suosikkikuvani, jonka otin siellä ollessamme . Otin mukaan surkean kamerani , koska unohdin hyvän kamerani töihin .</w:t>
      </w:r>
    </w:p>
    <w:p>
      <w:r>
        <w:rPr>
          <w:b/>
        </w:rPr>
        <w:t xml:space="preserve">Tulos</w:t>
      </w:r>
    </w:p>
    <w:p>
      <w:r>
        <w:t xml:space="preserve">Miksi teimme matkan Greeriin, Arizonaan?</w:t>
      </w:r>
    </w:p>
    <w:p>
      <w:r>
        <w:rPr>
          <w:b/>
        </w:rPr>
        <w:t xml:space="preserve">Esimerkki 1.5483</w:t>
      </w:r>
    </w:p>
    <w:p>
      <w:r>
        <w:t xml:space="preserve">Konteksti: Viime viikolla tapahtui mahtavia asioita. Ensimmäinen asia, joka tapahtui oli, että lopetin virallisesti Dollar General , ja uusi työni Meijersissä alkaa ensi viikonloppuna. Ja eilen sain uuden auton !.</w:t>
      </w:r>
    </w:p>
    <w:p>
      <w:r>
        <w:rPr>
          <w:b/>
        </w:rPr>
        <w:t xml:space="preserve">Tulos</w:t>
      </w:r>
    </w:p>
    <w:p>
      <w:r>
        <w:t xml:space="preserve">Miksi kertojalla olisi tarpeeksi hyvä olo ostaa uusi auto ?</w:t>
      </w:r>
    </w:p>
    <w:p>
      <w:r>
        <w:rPr>
          <w:b/>
        </w:rPr>
        <w:t xml:space="preserve">Esimerkki 1.5484</w:t>
      </w:r>
    </w:p>
    <w:p>
      <w:r>
        <w:t xml:space="preserve">Konteksti: Loppuvuoden näkymät ovat edelleen optimistiset syyslomakauden varaustilanteen vuoksi. Liiketoiminnan taantuva kehitys ja lentoyhtiöiden lentotarjonnan virtaviivaistaminen voivat kuitenkin vaikuttaa matkustajien kysyntään tulevina kuukausina. Lentoyhtiöiden lentopalvelujen konsolidointi vaikutti elokuussa myös rahtiliiketoimintaan. Lisäksi taloudellisesta tilanteesta johtuvia kapasiteetin käyttöongelmia ilmeni, mikä vaikutti erityisesti itäisiin reitteihin.</w:t>
      </w:r>
    </w:p>
    <w:p>
      <w:r>
        <w:rPr>
          <w:b/>
        </w:rPr>
        <w:t xml:space="preserve">Tulos</w:t>
      </w:r>
    </w:p>
    <w:p>
      <w:r>
        <w:t xml:space="preserve">Mikä syyslomakauden varaustilanteessa saa loppuvuoden näkymät optimistisiksi?</w:t>
      </w:r>
    </w:p>
    <w:p>
      <w:r>
        <w:rPr>
          <w:b/>
        </w:rPr>
        <w:t xml:space="preserve">Tulos</w:t>
      </w:r>
    </w:p>
    <w:p>
      <w:r>
        <w:t xml:space="preserve">Mikä syyslomakauden varaustilanteessa saa näkymät optimistisiksi?</w:t>
      </w:r>
    </w:p>
    <w:p>
      <w:r>
        <w:rPr>
          <w:b/>
        </w:rPr>
        <w:t xml:space="preserve">Esimerkki 1.5485</w:t>
      </w:r>
    </w:p>
    <w:p>
      <w:r>
        <w:t xml:space="preserve">Konteksti: Löydät oman markkinaraon . En kuvittele, että sinun tarvitsee etsiä kovinkaan paljon. Tähän aikaan elämässäsi sinulla on erittäin hyvä käsitys siitä, mitä haluat tehdä. Itse asiassa menen vielä pidemmälle ja sanon, että ihanteellinen tilanne olisi se, että et pysty pysäyttämään itseäsi harjoittamasta intohimojasi.</w:t>
      </w:r>
    </w:p>
    <w:p>
      <w:r>
        <w:rPr>
          <w:b/>
        </w:rPr>
        <w:t xml:space="preserve">Tulos</w:t>
      </w:r>
    </w:p>
    <w:p>
      <w:r>
        <w:t xml:space="preserve">Mitä voisin tehdä sen jälkeen, kun olen löytänyt oman markkinaraon?</w:t>
      </w:r>
    </w:p>
    <w:p>
      <w:r>
        <w:rPr>
          <w:b/>
        </w:rPr>
        <w:t xml:space="preserve">Esimerkki 1.5486</w:t>
      </w:r>
    </w:p>
    <w:p>
      <w:r>
        <w:t xml:space="preserve">Konteksti: Viimeinkin kuukauden odottelun jälkeen pääsin viime viikolla Kenyir-järvelle. Kalareissulle ! Vaikka olen vasta aloittelija muutenkin , olen kalastanut pienillä joilla ja järvillä . se on kuin toive toteutui , kun yksi kollegani kysyi minulta , jos haluan liittyä matkalle , ja suostuin .</w:t>
      </w:r>
    </w:p>
    <w:p>
      <w:r>
        <w:rPr>
          <w:b/>
        </w:rPr>
        <w:t xml:space="preserve">Tulos</w:t>
      </w:r>
    </w:p>
    <w:p>
      <w:r>
        <w:t xml:space="preserve">Mitä kalastusmatkalla voi tapahtua ?</w:t>
      </w:r>
    </w:p>
    <w:p>
      <w:r>
        <w:rPr>
          <w:b/>
        </w:rPr>
        <w:t xml:space="preserve">Tulos</w:t>
      </w:r>
    </w:p>
    <w:p>
      <w:r>
        <w:t xml:space="preserve">Mitä tapahtuu kertojalle ja kalastukselle tulevaisuudessa ?</w:t>
      </w:r>
    </w:p>
    <w:p>
      <w:r>
        <w:rPr>
          <w:b/>
        </w:rPr>
        <w:t xml:space="preserve">Tulos</w:t>
      </w:r>
    </w:p>
    <w:p>
      <w:r>
        <w:t xml:space="preserve">Miksi kollega pyysi sinua mukaan ?</w:t>
      </w:r>
    </w:p>
    <w:p>
      <w:r>
        <w:rPr>
          <w:b/>
        </w:rPr>
        <w:t xml:space="preserve">Esimerkki 1.5487</w:t>
      </w:r>
    </w:p>
    <w:p>
      <w:r>
        <w:t xml:space="preserve">Konteksti: se on tavoitteeni . joten liity muggers kerhoon . =) ja menin kaupunkiin viime viikonloppuna , tein ostosterapiaa ja vietin iltapäivän 3 kauniin tyttöni kanssa . ja kun sää muuttuu kevääksi , on aika pukeutua keväisesti ! !.</w:t>
      </w:r>
    </w:p>
    <w:p>
      <w:r>
        <w:rPr>
          <w:b/>
        </w:rPr>
        <w:t xml:space="preserve">Tulos</w:t>
      </w:r>
    </w:p>
    <w:p>
      <w:r>
        <w:t xml:space="preserve">Mitä on ostosterapia?</w:t>
      </w:r>
    </w:p>
    <w:p>
      <w:r>
        <w:rPr>
          <w:b/>
        </w:rPr>
        <w:t xml:space="preserve">Tulos</w:t>
      </w:r>
    </w:p>
    <w:p>
      <w:r>
        <w:t xml:space="preserve">Millainen sää oli .?</w:t>
      </w:r>
    </w:p>
    <w:p>
      <w:r>
        <w:rPr>
          <w:b/>
        </w:rPr>
        <w:t xml:space="preserve">Tulos</w:t>
      </w:r>
    </w:p>
    <w:p>
      <w:r>
        <w:t xml:space="preserve">Miksi vuodenaikojen vaihtuminen muuttaisi pukeutumistapaa?</w:t>
      </w:r>
    </w:p>
    <w:p>
      <w:r>
        <w:rPr>
          <w:b/>
        </w:rPr>
        <w:t xml:space="preserve">Esimerkki 1.5488</w:t>
      </w:r>
    </w:p>
    <w:p>
      <w:r>
        <w:t xml:space="preserve">Konteksti: Tai vaivautua , sillä väliä . Tai niin yritin sanoa itselleni, kun kävi yhä epämiellyttävämmäksi tuo kujerrus ja huutelu . Kiinnittivätkö nämä tytöt itsensä johonkin maskuliiniseen mielikuvaan , vai luulivatko he todella minua pojaksi koko ajan?Yritin olla ajattelematta sitä hapanta makua, joka jäi suuhuni tuosta ajatuksesta .-- Tässä tapauksessa poikamainen asenteeni pelasti minut. Hän suuteli minua! Idiootti pöpöt! Suuhuni!Mutta se oli ainoa kerta, kun se teki niin.</w:t>
      </w:r>
    </w:p>
    <w:p>
      <w:r>
        <w:rPr>
          <w:b/>
        </w:rPr>
        <w:t xml:space="preserve">Tulos</w:t>
      </w:r>
    </w:p>
    <w:p>
      <w:r>
        <w:t xml:space="preserve">Miksi kertoja on hämmentynyt tytön toiminnasta?</w:t>
      </w:r>
    </w:p>
    <w:p>
      <w:r>
        <w:rPr>
          <w:b/>
        </w:rPr>
        <w:t xml:space="preserve">Esimerkki 1.5489</w:t>
      </w:r>
    </w:p>
    <w:p>
      <w:r>
        <w:t xml:space="preserve">Konteksti: Tammikuussa toivomme varmasti tätä mukavaa lämmintä säätä! ! Lankomiehet ovat yhä täällä ja potkivat ! Tänään on äidin syntymäpäivä ja menemme syömään Olive Gardeniin sen sijaan, että kokkaisin taas.</w:t>
      </w:r>
    </w:p>
    <w:p>
      <w:r>
        <w:rPr>
          <w:b/>
        </w:rPr>
        <w:t xml:space="preserve">Tulos</w:t>
      </w:r>
    </w:p>
    <w:p>
      <w:r>
        <w:t xml:space="preserve">Miksi kertoja menee ulos eikä laita ruokaa?</w:t>
      </w:r>
    </w:p>
    <w:p>
      <w:r>
        <w:rPr>
          <w:b/>
        </w:rPr>
        <w:t xml:space="preserve">Esimerkki 1.5490</w:t>
      </w:r>
    </w:p>
    <w:p>
      <w:r>
        <w:t xml:space="preserve">Konteksti: Päätin lähettää noin meidän uusi kylpyhuone, koska se on mitä me ' ve vietti paljon aikaa. Teimme viime viikonloppuna kovasti töitä pääkylpyhuoneemme parissa . Valitsimme todella kirkkaan värin ja olin aluksi aika huolissani , mutta siitä tuli niin kaunis . Andrew laittoi helmitaulun ja saimme uuden peilin .</w:t>
      </w:r>
    </w:p>
    <w:p>
      <w:r>
        <w:rPr>
          <w:b/>
        </w:rPr>
        <w:t xml:space="preserve">Tulos</w:t>
      </w:r>
    </w:p>
    <w:p>
      <w:r>
        <w:t xml:space="preserve">Miksi saimme mitä saimme?</w:t>
      </w:r>
    </w:p>
    <w:p>
      <w:r>
        <w:rPr>
          <w:b/>
        </w:rPr>
        <w:t xml:space="preserve">Esimerkki 1.5491</w:t>
      </w:r>
    </w:p>
    <w:p>
      <w:r>
        <w:t xml:space="preserve">Konteksti: Isämme kärsi kauheasti hiljaisella tavallaan ja joskus vartioimattomalla hetkellä normaalisti stoalainen isämme pudottaisi rauhallisen käytöksensä ja hänen surunsa vuotaisi silmistään. 22-vuotiaana , nuoren serkkuni antaman vinkin jälkeen , soitin muutaman puhelun erääseen collegeen keskellä ei mitään ja kerroin pari niin isoa valhetta , etten edes minä olisi uskonut niitä pahaa-aavistamattomalle sielulle kansliassa . Se toimi jotenkin ja hän vahvisti, että siskoni oli kirjoilla kyseisenä lukukautena ennen kuin antoi minulle kotinsa puhelinnumeron .</w:t>
      </w:r>
    </w:p>
    <w:p>
      <w:r>
        <w:rPr>
          <w:b/>
        </w:rPr>
        <w:t xml:space="preserve">Tulos</w:t>
      </w:r>
    </w:p>
    <w:p>
      <w:r>
        <w:t xml:space="preserve">Missä asuu kertojan sisko?</w:t>
      </w:r>
    </w:p>
    <w:p>
      <w:r>
        <w:rPr>
          <w:b/>
        </w:rPr>
        <w:t xml:space="preserve">Esimerkki 1.5492</w:t>
      </w:r>
    </w:p>
    <w:p>
      <w:r>
        <w:t xml:space="preserve">Konteksti: Tuntuu, että ei edes toinen paikka pullon vaan enemmänkin linjoilla neljäs tai viides . Hän välittää pullosta , hän välittää siitä vitun paskakasasta kännissä olevasta huumeidenkäyttäjä huorasta jota hän kutsuu tyttöystäväkseen , ja hän välittää itsestään ennen kuin välittää minusta , koska jos näin ei olisi , hän olisi nyt yläkerrassa eikä soittelisi tänne luultavasti kännissä ja vihaisena jostain puhelinkopista . Hän menetti kaiken juomiseen, kaiken. Hän menetti työpaikkansa ( hän ei ole pystynyt pitämään työpaikkaa vuosiin ) , lapsensa , äitini , joka oli hänen kanssaan yli 23 vuotta , terveytensä , ja silti hän on liian sokea ja itsekäs ja tyhmä lopettamaan .</w:t>
      </w:r>
    </w:p>
    <w:p>
      <w:r>
        <w:rPr>
          <w:b/>
        </w:rPr>
        <w:t xml:space="preserve">Tulos</w:t>
      </w:r>
    </w:p>
    <w:p>
      <w:r>
        <w:t xml:space="preserve">Mikä voisi olla totta, jos kertojan isä ei olisi alkoholisti?</w:t>
      </w:r>
    </w:p>
    <w:p>
      <w:r>
        <w:rPr>
          <w:b/>
        </w:rPr>
        <w:t xml:space="preserve">Esimerkki 1.5493</w:t>
      </w:r>
    </w:p>
    <w:p>
      <w:r>
        <w:t xml:space="preserve">Konteksti: Vuosi sitten tapahtui kuitenkin jotain, joka sai minut muuttamaan mieleni matematiikasta. Isäni on teollisuusinsinööri ja matematiikan ja luonnontieteiden nero. Hän meni yliopistoon päivinä , jolloin laskin oli juuri alkanut ottaa paikan liukusääntöä . Joka tapauksessa hän ja minä menimme Yhdysvaltain avaruus- ja rakettikeskukseen Huntsvilleen.</w:t>
      </w:r>
    </w:p>
    <w:p>
      <w:r>
        <w:rPr>
          <w:b/>
        </w:rPr>
        <w:t xml:space="preserve">Tulos</w:t>
      </w:r>
    </w:p>
    <w:p>
      <w:r>
        <w:t xml:space="preserve">Mihin kirjoittaja ja hänen isänsä menivät ?</w:t>
      </w:r>
    </w:p>
    <w:p>
      <w:r>
        <w:rPr>
          <w:b/>
        </w:rPr>
        <w:t xml:space="preserve">Esimerkki 1.5494</w:t>
      </w:r>
    </w:p>
    <w:p>
      <w:r>
        <w:t xml:space="preserve">Konteksti: Mikä on niin iso juttu, saatat kysyä? Kun siirsin sovellukseni , joka toimi täydellisesti komentorivillä, App Engine -kehitysalustalle, se alkoi pommittaa ja valittaa, ettei se pysty saamaan nykyistä käyttäjää. Mitä ? ?.</w:t>
      </w:r>
    </w:p>
    <w:p>
      <w:r>
        <w:rPr>
          <w:b/>
        </w:rPr>
        <w:t xml:space="preserve">Tulos</w:t>
      </w:r>
    </w:p>
    <w:p>
      <w:r>
        <w:t xml:space="preserve">Miksi kertoja on tyytymätön sovellukseen ?</w:t>
      </w:r>
    </w:p>
    <w:p>
      <w:r>
        <w:rPr>
          <w:b/>
        </w:rPr>
        <w:t xml:space="preserve">Esimerkki 1.5495</w:t>
      </w:r>
    </w:p>
    <w:p>
      <w:r>
        <w:t xml:space="preserve">Konteksti: Niinpä lähdimme junalla - katsomaan dinosauruksia ja muuta sellaista, mitä emme olleet nähneet ensimmäisenä päivänä . Myönnän , että kostuin muutaman kerran ilotulituksen aikana ja junamatkalla. Sekä muistoja minulla on matkalta isäni kanssa ( hiljattain kuollut ) ja muistoja olimme tekemässä tyttöjen kanssa tällä matkalla . Disneyland on hyvin , hyvin erityinen paikka .</w:t>
      </w:r>
    </w:p>
    <w:p>
      <w:r>
        <w:rPr>
          <w:b/>
        </w:rPr>
        <w:t xml:space="preserve">Tulos</w:t>
      </w:r>
    </w:p>
    <w:p>
      <w:r>
        <w:t xml:space="preserve">Mitkä ovat syyt siihen, että "kerkiän" junassa?</w:t>
      </w:r>
    </w:p>
    <w:p>
      <w:r>
        <w:rPr>
          <w:b/>
        </w:rPr>
        <w:t xml:space="preserve">Tulos</w:t>
      </w:r>
    </w:p>
    <w:p>
      <w:r>
        <w:t xml:space="preserve">Mikä on ollut kertojan vaikutelma DisneyLandista?</w:t>
      </w:r>
    </w:p>
    <w:p>
      <w:r>
        <w:rPr>
          <w:b/>
        </w:rPr>
        <w:t xml:space="preserve">Tulos</w:t>
      </w:r>
    </w:p>
    <w:p>
      <w:r>
        <w:t xml:space="preserve">Mitä kertojan tyttärille tapahtuu matkan jälkeen?</w:t>
      </w:r>
    </w:p>
    <w:p>
      <w:r>
        <w:rPr>
          <w:b/>
        </w:rPr>
        <w:t xml:space="preserve">Tulos</w:t>
      </w:r>
    </w:p>
    <w:p>
      <w:r>
        <w:t xml:space="preserve">Missä oli se junamatka, jota olin tekemässä?</w:t>
      </w:r>
    </w:p>
    <w:p>
      <w:r>
        <w:rPr>
          <w:b/>
        </w:rPr>
        <w:t xml:space="preserve">Tulos</w:t>
      </w:r>
    </w:p>
    <w:p>
      <w:r>
        <w:t xml:space="preserve">Miksi minä voisin kaivautua ilotulituksen ja junamatkan aikana?</w:t>
      </w:r>
    </w:p>
    <w:p>
      <w:r>
        <w:rPr>
          <w:b/>
        </w:rPr>
        <w:t xml:space="preserve">Esimerkki 1.5496</w:t>
      </w:r>
    </w:p>
    <w:p>
      <w:r>
        <w:t xml:space="preserve">Konteksti: Hän on niin pieni ja hauraan näköinen, mutta hän voi paljon paremmin kuin viime vuonna. Meillä oli myös Mary Mooren perheenjäseniä viime päivinä ja he lähtivät aiemmin tänään. He ovat kaikki niin mukavia.</w:t>
      </w:r>
    </w:p>
    <w:p>
      <w:r>
        <w:rPr>
          <w:b/>
        </w:rPr>
        <w:t xml:space="preserve">Tulos</w:t>
      </w:r>
    </w:p>
    <w:p>
      <w:r>
        <w:t xml:space="preserve">Kuinka kauan hän on sairastanut syöpää?</w:t>
      </w:r>
    </w:p>
    <w:p>
      <w:r>
        <w:rPr>
          <w:b/>
        </w:rPr>
        <w:t xml:space="preserve">Tulos</w:t>
      </w:r>
    </w:p>
    <w:p>
      <w:r>
        <w:t xml:space="preserve">Mikä on syy siihen, että hän sai kaikki kemoterapiat?</w:t>
      </w:r>
    </w:p>
    <w:p>
      <w:r>
        <w:rPr>
          <w:b/>
        </w:rPr>
        <w:t xml:space="preserve">Tulos</w:t>
      </w:r>
    </w:p>
    <w:p>
      <w:r>
        <w:t xml:space="preserve">Mikä voi olla syy siihen, että hänen terveytensä on parantunut .?</w:t>
      </w:r>
    </w:p>
    <w:p>
      <w:r>
        <w:rPr>
          <w:b/>
        </w:rPr>
        <w:t xml:space="preserve">Tulos</w:t>
      </w:r>
    </w:p>
    <w:p>
      <w:r>
        <w:t xml:space="preserve">Miksi kemoterapia saisi sinut näyttämään hauraalta tai pieneltä?</w:t>
      </w:r>
    </w:p>
    <w:p>
      <w:r>
        <w:rPr>
          <w:b/>
        </w:rPr>
        <w:t xml:space="preserve">Esimerkki 1.5497</w:t>
      </w:r>
    </w:p>
    <w:p>
      <w:r>
        <w:t xml:space="preserve">Konteksti: ( Edestä taaksepäin: Cooper , Peaches , Mija , Wesley , Captain Jack , BJ ja minä . ) Syy miksi Wesley tuli tänne - vierailun lisäksi - on se, että hän käy vesihoidossa ja Carol-täti halusi käyttää uima-allastamme yhteen hänen hoidoistaan . Vinttikoiraksi Wesley on todella hyvä uimari .</w:t>
      </w:r>
    </w:p>
    <w:p>
      <w:r>
        <w:rPr>
          <w:b/>
        </w:rPr>
        <w:t xml:space="preserve">Tulos</w:t>
      </w:r>
    </w:p>
    <w:p>
      <w:r>
        <w:t xml:space="preserve">Mikä mahtaa olla kuvissa näkyvä vilkas joukko ?</w:t>
      </w:r>
    </w:p>
    <w:p>
      <w:r>
        <w:rPr>
          <w:b/>
        </w:rPr>
        <w:t xml:space="preserve">Esimerkki 1.5498</w:t>
      </w:r>
    </w:p>
    <w:p>
      <w:r>
        <w:t xml:space="preserve">Konteksti: : -S Jouduin juuri käynnistämään koneeni uudelleen, koska en osannut keksiä oikeaa näppäinyhdistelmää, jolla saisin näytön takaisin. Olen niin jälkeenjäänyt toisinaan . Mitä kuuluu?</w:t>
      </w:r>
    </w:p>
    <w:p>
      <w:r>
        <w:rPr>
          <w:b/>
        </w:rPr>
        <w:t xml:space="preserve">Tulos</w:t>
      </w:r>
    </w:p>
    <w:p>
      <w:r>
        <w:t xml:space="preserve">Miksi en huomannut oikeaa yhdistelmää heti ?</w:t>
      </w:r>
    </w:p>
    <w:p>
      <w:r>
        <w:rPr>
          <w:b/>
        </w:rPr>
        <w:t xml:space="preserve">Esimerkki 1.5499</w:t>
      </w:r>
    </w:p>
    <w:p>
      <w:r>
        <w:t xml:space="preserve">Konteksti: Hän tunnusteli luitani. Makasin tässä ja toivoin, että ne työntyisivät enemmän esiin . Kaikki nälkä, joka minulla oli nopeasti katosi . Kämppikseni ja minä puhuimme suolen liikkeitä aiemmin tänään ( meillä on taipumus olla ällöttävä ) ja hän kertoi minulle, että hän oli kuullut, että ruoansulatuskanavan sammuu yöllä ja sinun täytyy syödä jotain, kun heräät, jotta potkia se takaisin vaihteeseen ja voi olla BM .</w:t>
      </w:r>
    </w:p>
    <w:p>
      <w:r>
        <w:rPr>
          <w:b/>
        </w:rPr>
        <w:t xml:space="preserve">Tulos</w:t>
      </w:r>
    </w:p>
    <w:p>
      <w:r>
        <w:t xml:space="preserve">Miksi jotkut eivät pidä kertojan keskustelusta?</w:t>
      </w:r>
    </w:p>
    <w:p>
      <w:r>
        <w:rPr>
          <w:b/>
        </w:rPr>
        <w:t xml:space="preserve">Esimerkki 1.5500</w:t>
      </w:r>
    </w:p>
    <w:p>
      <w:r>
        <w:t xml:space="preserve">Konteksti: amalina , kiitos kun toit minut sinne , haluan ottaa tuon brownien uudelleen ! ( ( : sen jälkeen , tapasin rakkaimman tätini hedelmätarhassa!miten me päädyimme sinne ? * ihmettelee* ljs oli meidän myöhäinen lounas ja centrepoint oli meidän shoppailuvapaa.2 tuntia siellä ja sen jälkeen , home sweet home .</w:t>
      </w:r>
    </w:p>
    <w:p>
      <w:r>
        <w:rPr>
          <w:b/>
        </w:rPr>
        <w:t xml:space="preserve">Tulos</w:t>
      </w:r>
    </w:p>
    <w:p>
      <w:r>
        <w:t xml:space="preserve">Mikä on tapahtumien oikea kulku?</w:t>
      </w:r>
    </w:p>
    <w:p>
      <w:r>
        <w:rPr>
          <w:b/>
        </w:rPr>
        <w:t xml:space="preserve">Esimerkki 1.5501</w:t>
      </w:r>
    </w:p>
    <w:p>
      <w:r>
        <w:t xml:space="preserve">Konteksti: Wes sanoi huipulle päästyämme: " Nyt meidän täytyy vain kiivetä heinäsuovalle. " Kyllä , tämä massiivinen kallionjyrkänne on heinäsuoni . Sanoin hänelle " EI , ei onnistu . " Wes : " Älä huoli, me emme kiipeä tänne . Kiipeämme tuolta takaa. " Sanonpa vain , että heinäsuovan takaosa ei ole paljon parempi . Joka tapauksessa kiipesimme ylös ihan hyvin, mutta se ei ole se osa, jota vihaan.</w:t>
      </w:r>
    </w:p>
    <w:p>
      <w:r>
        <w:rPr>
          <w:b/>
        </w:rPr>
        <w:t xml:space="preserve">Tulos</w:t>
      </w:r>
    </w:p>
    <w:p>
      <w:r>
        <w:t xml:space="preserve">Miltä minusta tuntui se, mitä aiomme tehdä?</w:t>
      </w:r>
    </w:p>
    <w:p>
      <w:r>
        <w:rPr>
          <w:b/>
        </w:rPr>
        <w:t xml:space="preserve">Esimerkki 1.5502</w:t>
      </w:r>
    </w:p>
    <w:p>
      <w:r>
        <w:t xml:space="preserve">Konteksti: On kulunut jonkin aikaa siitä, kun viimeksi blogasin, olen ollut todella kiireinen elämän kanssa yleensä ja minulla on edelleen paljon tietokoneongelmia ... Scrappausrintamalla ei ole tapahtunut paljon . Minulla on nyt 2 layoutia, jotka voin jakaa, mutta loput ( kuulostaa paljon, mutta oikeasti vain yksi tai kaksi! ) saavat odottaa, kunnes saan skannerini taas toimimaan .... Nämä ovat viimeisimmät Stuck ? ! !.</w:t>
      </w:r>
    </w:p>
    <w:p>
      <w:r>
        <w:rPr>
          <w:b/>
        </w:rPr>
        <w:t xml:space="preserve">Tulos</w:t>
      </w:r>
    </w:p>
    <w:p>
      <w:r>
        <w:t xml:space="preserve">Miksi heidän on odotettava, että he saavat skannerinsa toimimaan?</w:t>
      </w:r>
    </w:p>
    <w:p>
      <w:r>
        <w:rPr>
          <w:b/>
        </w:rPr>
        <w:t xml:space="preserve">Esimerkki 1.5503</w:t>
      </w:r>
    </w:p>
    <w:p>
      <w:r>
        <w:t xml:space="preserve">Konteksti: Minusta on turha keskittyä menneisyyteen, kun jokin menee pieleen . Voi vain mennä eteenpäin , laittaa toisen jalan toisen eteen ja ryhtyä tarvittaviin toimiin tekojensa käsittelemiseksi . En kuitenkaan ole täysin tyytyväinen käytökseeni . Juon paljon, kun olen tämän ihastuksen seurassa.</w:t>
      </w:r>
    </w:p>
    <w:p>
      <w:r>
        <w:rPr>
          <w:b/>
        </w:rPr>
        <w:t xml:space="preserve">Tulos</w:t>
      </w:r>
    </w:p>
    <w:p>
      <w:r>
        <w:t xml:space="preserve">Mitä tapahtuu, kun he ovat ihastuksensa seurassa?</w:t>
      </w:r>
    </w:p>
    <w:p>
      <w:r>
        <w:rPr>
          <w:b/>
        </w:rPr>
        <w:t xml:space="preserve">Tulos</w:t>
      </w:r>
    </w:p>
    <w:p>
      <w:r>
        <w:t xml:space="preserve">Miksi he ovat niin ankaria itselleen?</w:t>
      </w:r>
    </w:p>
    <w:p>
      <w:r>
        <w:rPr>
          <w:b/>
        </w:rPr>
        <w:t xml:space="preserve">Esimerkki 1.5504</w:t>
      </w:r>
    </w:p>
    <w:p>
      <w:r>
        <w:t xml:space="preserve">Konteksti: Ja olen melko varma, ettei kukaan kuule sitä yhtä huonosti kuin minä, koska olen kukkulan huipulla ylimmässä kerroksessa. se on kuin se, että kuulen tornadon sireenin todella hyvin huoneessani. val ei kuule sitä huoneessaan, koska hän ei ole kukkulan huipulla.</w:t>
      </w:r>
    </w:p>
    <w:p>
      <w:r>
        <w:rPr>
          <w:b/>
        </w:rPr>
        <w:t xml:space="preserve">Tulos</w:t>
      </w:r>
    </w:p>
    <w:p>
      <w:r>
        <w:t xml:space="preserve">Mikä sääilmiö saattaa olla tulossa ?</w:t>
      </w:r>
    </w:p>
    <w:p>
      <w:r>
        <w:rPr>
          <w:b/>
        </w:rPr>
        <w:t xml:space="preserve">Esimerkki 1.5505</w:t>
      </w:r>
    </w:p>
    <w:p>
      <w:r>
        <w:t xml:space="preserve">Konteksti: " Minun viisi ? " Kysyin. " Sinun viisi" , hän sanoi nyökäten. " Yksi niistä viidestä ihmisestä, jotka tapaat taivaassa .</w:t>
      </w:r>
    </w:p>
    <w:p>
      <w:r>
        <w:rPr>
          <w:b/>
        </w:rPr>
        <w:t xml:space="preserve">Tulos</w:t>
      </w:r>
    </w:p>
    <w:p>
      <w:r>
        <w:t xml:space="preserve">Mikä on tämän keskustelun aihe ?</w:t>
      </w:r>
    </w:p>
    <w:p>
      <w:r>
        <w:rPr>
          <w:b/>
        </w:rPr>
        <w:t xml:space="preserve">Tulos</w:t>
      </w:r>
    </w:p>
    <w:p>
      <w:r>
        <w:t xml:space="preserve">Mistä olemme voineet keskustella ennen tätä?</w:t>
      </w:r>
    </w:p>
    <w:p>
      <w:r>
        <w:rPr>
          <w:b/>
        </w:rPr>
        <w:t xml:space="preserve">Esimerkki 1.5506</w:t>
      </w:r>
    </w:p>
    <w:p>
      <w:r>
        <w:t xml:space="preserve">Konteksti: Se vaikutti epäsuorasti jokaiseen amerikkalaiseen. Tänään on päivä , jonka kaikkien, jotka ovat tarpeeksi vanhoja muistamaan ja ymmärtämään, mitä tuona aamuna tapahtui , pitäisi tietää Amerikan historian käännekohtana . En usko, että tämä maa tulee koskaan olemaan entisensä.</w:t>
      </w:r>
    </w:p>
    <w:p>
      <w:r>
        <w:rPr>
          <w:b/>
        </w:rPr>
        <w:t xml:space="preserve">Tulos</w:t>
      </w:r>
    </w:p>
    <w:p>
      <w:r>
        <w:t xml:space="preserve">Mikä seuraavista on voinut aiheuttaa kertojan tunteet?</w:t>
      </w:r>
    </w:p>
    <w:p>
      <w:r>
        <w:rPr>
          <w:b/>
        </w:rPr>
        <w:t xml:space="preserve">Esimerkki 1.5507</w:t>
      </w:r>
    </w:p>
    <w:p>
      <w:r>
        <w:t xml:space="preserve">Konteksti: Jos todella haluat syödä jotain salaattia, se on pestävä ensin laimennetussa valkaisuaineliuoksessa, jota ainakin Boliviassa voi tuoda useimmista supermarketeista ja apteekeista. Erityisesti salaatti koostuu enimmäkseen vedestä , joten se on aina riskialtista , ja lisäksi nuo pienet lehtiset palat ovat täydellisiä bakteerien elinympäristöjä. Useimmat ihmiset vain välttävät salaattia ja muita tuoreita kuorimattomia vihanneksia kokonaan . 5 ) Liha ja maitotuotteet .</w:t>
      </w:r>
    </w:p>
    <w:p>
      <w:r>
        <w:rPr>
          <w:b/>
        </w:rPr>
        <w:t xml:space="preserve">Tulos</w:t>
      </w:r>
    </w:p>
    <w:p>
      <w:r>
        <w:t xml:space="preserve">Miksi salaatti on pestävä ensin laimennetussa valkaisuaineliuoksessa?</w:t>
      </w:r>
    </w:p>
    <w:p>
      <w:r>
        <w:rPr>
          <w:b/>
        </w:rPr>
        <w:t xml:space="preserve">Esimerkki 1.5508</w:t>
      </w:r>
    </w:p>
    <w:p>
      <w:r>
        <w:t xml:space="preserve">Konteksti: MSNBC kantaa jo vettä hänen puolestaan ja sanoi, että tällainen epä-PCness on "virkistävää". Aivan, ja samaan aikaan jos McCainin mainoksessa on kuvia Obamasta ja valkoisista naisista, se on jotenkin rasistista. Gotcha .</w:t>
      </w:r>
    </w:p>
    <w:p>
      <w:r>
        <w:rPr>
          <w:b/>
        </w:rPr>
        <w:t xml:space="preserve">Tulos</w:t>
      </w:r>
    </w:p>
    <w:p>
      <w:r>
        <w:t xml:space="preserve">Mikä kuvaa parhaiten OP:ta tässä tilanteessa ?</w:t>
      </w:r>
    </w:p>
    <w:p>
      <w:r>
        <w:rPr>
          <w:b/>
        </w:rPr>
        <w:t xml:space="preserve">Tulos</w:t>
      </w:r>
    </w:p>
    <w:p>
      <w:r>
        <w:t xml:space="preserve">Minkä näkökantojen kanssa OP olisi eniten samaa mieltä ?</w:t>
      </w:r>
    </w:p>
    <w:p>
      <w:r>
        <w:rPr>
          <w:b/>
        </w:rPr>
        <w:t xml:space="preserve">Esimerkki 1.5509</w:t>
      </w:r>
    </w:p>
    <w:p>
      <w:r>
        <w:t xml:space="preserve">Konteksti: alkuperäinen reseptimme oli sitruunakastikkeella täytetty kakku . mutta kun luin arvosteluja, tajusin, että se oli pääsiäiskakku, ja jostain syystä (ei sillä, ettenkö olisi syönyt herkullisia pääsiäisjälkiruokia !!! ) se käänsi minut pois ... rakastan hyvää pääsiäisjälkiruokaa, mutta minusta tuntui vain hassulta, että se ei ollut pääsiäisjälkiruoka.</w:t>
      </w:r>
    </w:p>
    <w:p>
      <w:r>
        <w:rPr>
          <w:b/>
        </w:rPr>
        <w:t xml:space="preserve">Tulos</w:t>
      </w:r>
    </w:p>
    <w:p>
      <w:r>
        <w:t xml:space="preserve">Miltä se tuntui hänestä?</w:t>
      </w:r>
    </w:p>
    <w:p>
      <w:r>
        <w:rPr>
          <w:b/>
        </w:rPr>
        <w:t xml:space="preserve">Tulos</w:t>
      </w:r>
    </w:p>
    <w:p>
      <w:r>
        <w:t xml:space="preserve">Miksi hän ei halunnut leipoa sitruuna-juustolla täytettyä kakkua?</w:t>
      </w:r>
    </w:p>
    <w:p>
      <w:r>
        <w:rPr>
          <w:b/>
        </w:rPr>
        <w:t xml:space="preserve">Esimerkki 1.5510</w:t>
      </w:r>
    </w:p>
    <w:p>
      <w:r>
        <w:t xml:space="preserve">Konteksti: Se on hyväksi heille, kunhan heidän takanaan ei ole jonoa. Nyt se on ärsyttävää . Mutta se ei ollut ongelma .</w:t>
      </w:r>
    </w:p>
    <w:p>
      <w:r>
        <w:rPr>
          <w:b/>
        </w:rPr>
        <w:t xml:space="preserve">Tulos</w:t>
      </w:r>
    </w:p>
    <w:p>
      <w:r>
        <w:t xml:space="preserve">Minkälaisessa työssä kertoja todennäköisesti työskentelee ?</w:t>
      </w:r>
    </w:p>
    <w:p>
      <w:r>
        <w:rPr>
          <w:b/>
        </w:rPr>
        <w:t xml:space="preserve">Esimerkki 1.5511</w:t>
      </w:r>
    </w:p>
    <w:p>
      <w:r>
        <w:t xml:space="preserve">Konteksti: Tunsin tämän tyypin ... Työskentelin hänen kanssaan . Hän oli iso musta kaveri ja hänen nimensä oli Terrance . Terrance oli kuten useimmat meistä tässä iässä , eksyksissä . Hänellä oli unelmia, mutta hänellä ei ollut aavistustakaan, miten toteuttaa ne.</w:t>
      </w:r>
    </w:p>
    <w:p>
      <w:r>
        <w:rPr>
          <w:b/>
        </w:rPr>
        <w:t xml:space="preserve">Tulos</w:t>
      </w:r>
    </w:p>
    <w:p>
      <w:r>
        <w:t xml:space="preserve">Mitä Terrance puuttuu?</w:t>
      </w:r>
    </w:p>
    <w:p>
      <w:r>
        <w:rPr>
          <w:b/>
        </w:rPr>
        <w:t xml:space="preserve">Esimerkki 1.5512</w:t>
      </w:r>
    </w:p>
    <w:p>
      <w:r>
        <w:t xml:space="preserve">Konteksti: Äiti , joka on ollut osastomme aktiviteettipuheenjohtaja viime aikoina, keksi viime vuonna melko hyvän aktiviteetin - mäntypuukilpailun. Nyt jos olet perehtynyt partiolaisiin , tiedät , että tämä on yleensä jotain , että on jotain , että tehdään 7 - 10-vuotiaat pojat ( ja taustalla , heidän isänsä ) . Äidin nerokas idea oli kuitenkin se, että osastossa olevat perheet tekisivät auton ja kilpailisivat sillä. Viime vuonna perheeni vain istui sivussa, mutta tämän vuoden toiminnassa olimme valmiina.</w:t>
      </w:r>
    </w:p>
    <w:p>
      <w:r>
        <w:rPr>
          <w:b/>
        </w:rPr>
        <w:t xml:space="preserve">Tulos</w:t>
      </w:r>
    </w:p>
    <w:p>
      <w:r>
        <w:t xml:space="preserve">Mitä perhe todennäköisesti teki tänä vuonna, joka sai kirjoittajan sanomaan, että " he olivat valmiita " ?</w:t>
      </w:r>
    </w:p>
    <w:p>
      <w:r>
        <w:rPr>
          <w:b/>
        </w:rPr>
        <w:t xml:space="preserve">Esimerkki 1.5513</w:t>
      </w:r>
    </w:p>
    <w:p>
      <w:r>
        <w:t xml:space="preserve">Konteksti: Ei tarvitse antaa stressin viedä minua . Mutta on olemassa paikka ottaa aikaa ja kerätä itseni uudelleen . Kävelen , kävelen eteenpäin kun paska käy raskaaksi . Elämäni ei missään nimessä ole raskasta , mutta piru vie , jos se ei joskus tunnu siltä .</w:t>
      </w:r>
    </w:p>
    <w:p>
      <w:r>
        <w:rPr>
          <w:b/>
        </w:rPr>
        <w:t xml:space="preserve">Tulos</w:t>
      </w:r>
    </w:p>
    <w:p>
      <w:r>
        <w:t xml:space="preserve">Mikä on saattanut saada sinut ottamaan aikaa ja kokoontumaan uudelleen ?</w:t>
      </w:r>
    </w:p>
    <w:p>
      <w:r>
        <w:rPr>
          <w:b/>
        </w:rPr>
        <w:t xml:space="preserve">Esimerkki 1.5514</w:t>
      </w:r>
    </w:p>
    <w:p>
      <w:r>
        <w:t xml:space="preserve">Konteksti: Se oli söpöä - hän on niin isin poika . Ai niin, ja tuossa Ernie kävelee ohi. Kun lähdin Eviren talosta, menin Elliotin naapuriin. Elliotin muukalaistyttärellä Maggiella ( jolla on sama nimi kuin yhdellä Emman lapsista , koska olen paha ja unohdin , että olin jo nimennyt tämän tytön Maggieksi , ja käytin nimeä uudestaan ) oli teini-ikäisten syntymäpäivät . Hän on ilo sim, joka haluaa huipulle slacker radalle .</w:t>
      </w:r>
    </w:p>
    <w:p>
      <w:r>
        <w:rPr>
          <w:b/>
        </w:rPr>
        <w:t xml:space="preserve">Tulos</w:t>
      </w:r>
    </w:p>
    <w:p>
      <w:r>
        <w:t xml:space="preserve">Miksi kertoja lähti menemään Elliotin taloon?</w:t>
      </w:r>
    </w:p>
    <w:p>
      <w:r>
        <w:rPr>
          <w:b/>
        </w:rPr>
        <w:t xml:space="preserve">Esimerkki 1.5515</w:t>
      </w:r>
    </w:p>
    <w:p>
      <w:r>
        <w:t xml:space="preserve">Konteksti: Kaikki tuntevat tämän kaverin hän s nukkunut 21 naisen kanssa ja olen melko varma, että s mitä hän aikoo käyttää häntä. Luuletko, että se oli liian nopeaa hänen siirtyä eteenpäin ja olen melko varma, että hänellä oli jotain tekemistä meidän eromme kanssa, koska hän on yrittänyt sitä myös muiden ihmisten kanssa . mutta joka tapauksessa viime yönä toinen ystäväni sanoi hänelle suoraan, koska hän tunsi miehen, että hän on mulkku ja että hän on naistenmies ja saa mitä haluaa ja ottaa mitä voi saada .</w:t>
      </w:r>
    </w:p>
    <w:p>
      <w:r>
        <w:rPr>
          <w:b/>
        </w:rPr>
        <w:t xml:space="preserve">Tulos</w:t>
      </w:r>
    </w:p>
    <w:p>
      <w:r>
        <w:t xml:space="preserve">Miksi se tapahtui meille?</w:t>
      </w:r>
    </w:p>
    <w:p>
      <w:r>
        <w:rPr>
          <w:b/>
        </w:rPr>
        <w:t xml:space="preserve">Esimerkki 1.5516</w:t>
      </w:r>
    </w:p>
    <w:p>
      <w:r>
        <w:t xml:space="preserve">Konteksti: Se voisi aina olla pahempaa . Toisesta aiheesta , minulla oli minun seuranta - up käynti lääkärin kanssa tänään ( minun niitattu käsi . ) You ca n edes näe missä olin niitattu enää , ja siellä ei ole kipua tai arkuus . En todellakaan tiedä, miksi minun piti mennä seurantaan ollenkaan , ja puolitoista tuntia odotusta klinikalla oli enemmän kuin ärsyttävää.</w:t>
      </w:r>
    </w:p>
    <w:p>
      <w:r>
        <w:rPr>
          <w:b/>
        </w:rPr>
        <w:t xml:space="preserve">Tulos</w:t>
      </w:r>
    </w:p>
    <w:p>
      <w:r>
        <w:t xml:space="preserve">Mikä on voinut aiheuttaa tällaisen vamman?</w:t>
      </w:r>
    </w:p>
    <w:p>
      <w:r>
        <w:rPr>
          <w:b/>
        </w:rPr>
        <w:t xml:space="preserve">Tulos</w:t>
      </w:r>
    </w:p>
    <w:p>
      <w:r>
        <w:t xml:space="preserve">Mitä hän olisi tehnyt saadakseen tämän nimityksen ?</w:t>
      </w:r>
    </w:p>
    <w:p>
      <w:r>
        <w:rPr>
          <w:b/>
        </w:rPr>
        <w:t xml:space="preserve">Esimerkki 1.5517</w:t>
      </w:r>
    </w:p>
    <w:p>
      <w:r>
        <w:t xml:space="preserve">Konteksti: Kätilöni kävi eilen tarkastuksessa, kaikki sujuu hyvin, ja hän oli hieman järkyttynyt, kun hän huomasi, että pikkuinen on sijoitettu juuri niin kuin olin kertonut hänelle, että luulin sen olevan.</w:t>
      </w:r>
    </w:p>
    <w:p>
      <w:r>
        <w:rPr>
          <w:b/>
        </w:rPr>
        <w:t xml:space="preserve">Tulos</w:t>
      </w:r>
    </w:p>
    <w:p>
      <w:r>
        <w:t xml:space="preserve">Mikä sairaus minulla mahdollisesti on?</w:t>
      </w:r>
    </w:p>
    <w:p>
      <w:r>
        <w:rPr>
          <w:b/>
        </w:rPr>
        <w:t xml:space="preserve">Esimerkki 1.5518</w:t>
      </w:r>
    </w:p>
    <w:p>
      <w:r>
        <w:t xml:space="preserve">Konteksti: Mukana oli levy, jolla minulla oli kopiot. Tuntuu kuin osa minusta puuttuisi ja haluaisin epätoivoisesti saada kopioita runoistani ja jatkaa kirjoittamista . Tämä on toinen kerta, kun runoilleni tapahtuu jotain . Vuonna 2001 minulta varastettiin leikekirjani , jossa oli noin 118 runoa .</w:t>
      </w:r>
    </w:p>
    <w:p>
      <w:r>
        <w:rPr>
          <w:b/>
        </w:rPr>
        <w:t xml:space="preserve">Tulos</w:t>
      </w:r>
    </w:p>
    <w:p>
      <w:r>
        <w:t xml:space="preserve">Mitä kertojalle on tapahtunut ?</w:t>
      </w:r>
    </w:p>
    <w:p>
      <w:r>
        <w:rPr>
          <w:b/>
        </w:rPr>
        <w:t xml:space="preserve">Esimerkki 1.5519</w:t>
      </w:r>
    </w:p>
    <w:p>
      <w:r>
        <w:t xml:space="preserve">Konteksti: . Tällä hetkellä Guy on paikassa, jossa tarjoillaan jonkinlaista pekoniviinaa . Se sisälsi lisäämällä pekonirasvaa viskiin, joka istui huoneenlämmössä tietyn ajan ja sitten jäähdytettiin . Seuraavana päivänä , rasva oli kovettunut joten se poistettiin .</w:t>
      </w:r>
    </w:p>
    <w:p>
      <w:r>
        <w:rPr>
          <w:b/>
        </w:rPr>
        <w:t xml:space="preserve">Tulos</w:t>
      </w:r>
    </w:p>
    <w:p>
      <w:r>
        <w:t xml:space="preserve">Mitä kertoja tutkii televisiossa ?</w:t>
      </w:r>
    </w:p>
    <w:p>
      <w:r>
        <w:rPr>
          <w:b/>
        </w:rPr>
        <w:t xml:space="preserve">Esimerkki 1.5520</w:t>
      </w:r>
    </w:p>
    <w:p>
      <w:r>
        <w:t xml:space="preserve">Konteksti: Se oli kauheaa ajatella, että tuona päivänä oli kaapattu neljä lentokonetta ja että tilanne saattoi muuttua paljon, paljon pahemmaksi. Myöhemmin samana iltana, kun pääsin kotiin, olin liimautuneena TV:n ääreen .... ja katselin kauhuissani, kun kaksoistornit kaatuivat ja kaikki pelastustyöntekijät ja muut ihmiset, jotka olivat jääneet loukkuun rakennuksiin niiden kaatuessa. Se kaikki tuntui niin epätodelliselta. Niin, niin surullista. Tuolloin arveltiin, että rakennuksissa saattoi olla 50 000 ihmistä, ja niin monet ihmiset olivat kateissa.</w:t>
      </w:r>
    </w:p>
    <w:p>
      <w:r>
        <w:rPr>
          <w:b/>
        </w:rPr>
        <w:t xml:space="preserve">Tulos</w:t>
      </w:r>
    </w:p>
    <w:p>
      <w:r>
        <w:t xml:space="preserve">Mitä tapahtui tämän tapahtuman jälkeen sen vuoksi ?</w:t>
      </w:r>
    </w:p>
    <w:p>
      <w:r>
        <w:rPr>
          <w:b/>
        </w:rPr>
        <w:t xml:space="preserve">Tulos</w:t>
      </w:r>
    </w:p>
    <w:p>
      <w:r>
        <w:t xml:space="preserve">Mikä on tämän tapahtuman nimi?</w:t>
      </w:r>
    </w:p>
    <w:p>
      <w:r>
        <w:rPr>
          <w:b/>
        </w:rPr>
        <w:t xml:space="preserve">Esimerkki 1.5521</w:t>
      </w:r>
    </w:p>
    <w:p>
      <w:r>
        <w:t xml:space="preserve">Konteksti: Istun Big Kingissä ystävieni kanssa, ja yksi heistä huomauttaa vanhasta liikunnanopettajasta yläasteajoiltani. Kun olimme kaikki syöneet , menin hänen luokseen ja juttelin hänen kanssaan. Kaveri näytti aika hyvältä, ja näytti voivan hyvin. Hän on hiljattain jäänyt eläkkeelle , ja mäkättää ( hänellä on kaksi tyttöystävää , hän oli siellä molempien kanssa .</w:t>
      </w:r>
    </w:p>
    <w:p>
      <w:r>
        <w:rPr>
          <w:b/>
        </w:rPr>
        <w:t xml:space="preserve">Tulos</w:t>
      </w:r>
    </w:p>
    <w:p>
      <w:r>
        <w:t xml:space="preserve">Miksi kirjailija istui ystäviensä kanssa?</w:t>
      </w:r>
    </w:p>
    <w:p>
      <w:r>
        <w:rPr>
          <w:b/>
        </w:rPr>
        <w:t xml:space="preserve">Esimerkki 1.5522</w:t>
      </w:r>
    </w:p>
    <w:p>
      <w:r>
        <w:t xml:space="preserve">Konteksti: Kaikki on siis siirretty, paitsi televisio. Did n't get it cause it 's contested . Tosin kun tulin sinne modeemi ja tv olivat molemmat poissa olohuoneesta . Modeemi oli MINUN ennen kuin muutin hänen luokseen, helvetti, ennen kuin edes tunsin hänet.</w:t>
      </w:r>
    </w:p>
    <w:p>
      <w:r>
        <w:rPr>
          <w:b/>
        </w:rPr>
        <w:t xml:space="preserve">Tulos</w:t>
      </w:r>
    </w:p>
    <w:p>
      <w:r>
        <w:t xml:space="preserve">Mitä minun pitäisi olla prosessissa juuri nyt?</w:t>
      </w:r>
    </w:p>
    <w:p>
      <w:r>
        <w:rPr>
          <w:b/>
        </w:rPr>
        <w:t xml:space="preserve">Esimerkki 1.5523</w:t>
      </w:r>
    </w:p>
    <w:p>
      <w:r>
        <w:t xml:space="preserve">Konteksti: Heitin nahkatakin pesukoneeseen ja kuivausrumpuun , joka tietenkin kutistui ja tuhosi sen. Pakotin sen päälleni , repien sen saumoista . Vielä unessakin mietin, miten nahkatakin voisi käyttää uudelleen.</w:t>
      </w:r>
    </w:p>
    <w:p>
      <w:r>
        <w:rPr>
          <w:b/>
        </w:rPr>
        <w:t xml:space="preserve">Tulos</w:t>
      </w:r>
    </w:p>
    <w:p>
      <w:r>
        <w:t xml:space="preserve">Miksi kertoja on hieman sekaisin ?</w:t>
      </w:r>
    </w:p>
    <w:p>
      <w:r>
        <w:rPr>
          <w:b/>
        </w:rPr>
        <w:t xml:space="preserve">Esimerkki 1.5524</w:t>
      </w:r>
    </w:p>
    <w:p>
      <w:r>
        <w:t xml:space="preserve">Konteksti: Se ja hän pystyi selittämään meille, miksi hänellä oli se , ja kuuli meidät täysin hyvin . Joka tapauksessa hänet potkittiin lopulta ulos Frost Bankin rakennuksesta, ja viimeksi kun näin hänet, hän kuljeskeli kaduilla kuin Mike Burniger todella hyvässä humalassa yöllä. Ja katso, olin HOUSTONISSA ja se nainen Galvestonista oli samassa hississä.</w:t>
      </w:r>
    </w:p>
    <w:p>
      <w:r>
        <w:rPr>
          <w:b/>
        </w:rPr>
        <w:t xml:space="preserve">Tulos</w:t>
      </w:r>
    </w:p>
    <w:p>
      <w:r>
        <w:t xml:space="preserve">Missä osavaltiossa saatan olla?</w:t>
      </w:r>
    </w:p>
    <w:p>
      <w:r>
        <w:rPr>
          <w:b/>
        </w:rPr>
        <w:t xml:space="preserve">Esimerkki 1.5525</w:t>
      </w:r>
    </w:p>
    <w:p>
      <w:r>
        <w:t xml:space="preserve">Konteksti: Se oli hyvin voimaannuttavaa, ja saattoi tuntea, kuinka eri henget resonoivat niiden kutsuun. Lähes lopussa yksi munkki tuli esiin dorje ja kello mukanaan ja rikkoi mandalan käyttämällä neljää viivaa neljässä neljässä neljänneksessä ja sitten uudelleen ristineljänneksissä. Tämä näytti rikkovan sen taikuuden, ja viimeisen laulun jälkeen he yksinkertaisesti pyyhkäisivät sen pois.</w:t>
      </w:r>
    </w:p>
    <w:p>
      <w:r>
        <w:rPr>
          <w:b/>
        </w:rPr>
        <w:t xml:space="preserve">Tulos</w:t>
      </w:r>
    </w:p>
    <w:p>
      <w:r>
        <w:t xml:space="preserve">Mistä materiaalista mandala on tehty?</w:t>
      </w:r>
    </w:p>
    <w:p>
      <w:r>
        <w:rPr>
          <w:b/>
        </w:rPr>
        <w:t xml:space="preserve">Esimerkki 1.5526</w:t>
      </w:r>
    </w:p>
    <w:p>
      <w:r>
        <w:t xml:space="preserve">Konteksti: Mutta noin puolitoista vuotta sitten siirsin kaikki elintarvikkeet pois käyttää niitä ja sitten koskaan saanut noin korvaa ne. opetus 1 Kun muutimme tänne aloitin hätätilanteessa tarjonnan mutta noin puolitoista vuotta sitten siirsin kaikki elintarvikkeet ulos käyttää niitä ja sitten koskaan saanut noin korvaa ne. Otin hätäpakkauksen myös mukaan retkeilyyn eräänä viikonloppuna, ja viimeisten kahden vuoden aikana sitäkin on käytetty ja se on melkein tyhjentynyt. Tavoitteeni seuraavien parin kuukauden aikana on rakentaa se takaisin . Tässä saattaa kuitenkin olla yllätys ; olen aina etsimässä tuotteita, vaikka se olisi epätodennäköiseltä sivustolta .</w:t>
      </w:r>
    </w:p>
    <w:p>
      <w:r>
        <w:rPr>
          <w:b/>
        </w:rPr>
        <w:t xml:space="preserve">Tulos</w:t>
      </w:r>
    </w:p>
    <w:p>
      <w:r>
        <w:t xml:space="preserve">Mitä voidaan sanoa kertojasta ?</w:t>
      </w:r>
    </w:p>
    <w:p>
      <w:r>
        <w:rPr>
          <w:b/>
        </w:rPr>
        <w:t xml:space="preserve">Tulos</w:t>
      </w:r>
    </w:p>
    <w:p>
      <w:r>
        <w:t xml:space="preserve">Mikä tässä tarinassa on yllättävää ?</w:t>
      </w:r>
    </w:p>
    <w:p>
      <w:r>
        <w:rPr>
          <w:b/>
        </w:rPr>
        <w:t xml:space="preserve">Esimerkki 1.5527</w:t>
      </w:r>
    </w:p>
    <w:p>
      <w:r>
        <w:t xml:space="preserve">Konteksti: Olen niin uupunut ! Viime yönä istuimme sohvalla klo 20.00 . Olimme juuri alkaneet sanoa, kuinka mukavaa oli, että saimme nauttia illasta molempien lasten nukkuessa sängyssä .</w:t>
      </w:r>
    </w:p>
    <w:p>
      <w:r>
        <w:rPr>
          <w:b/>
        </w:rPr>
        <w:t xml:space="preserve">Tulos</w:t>
      </w:r>
    </w:p>
    <w:p>
      <w:r>
        <w:t xml:space="preserve">Mistä johtuu, että olen niin uupunut ?</w:t>
      </w:r>
    </w:p>
    <w:p>
      <w:r>
        <w:rPr>
          <w:b/>
        </w:rPr>
        <w:t xml:space="preserve">Tulos</w:t>
      </w:r>
    </w:p>
    <w:p>
      <w:r>
        <w:t xml:space="preserve">Miksi lapset nukkuivat kello 20.00?</w:t>
      </w:r>
    </w:p>
    <w:p>
      <w:r>
        <w:rPr>
          <w:b/>
        </w:rPr>
        <w:t xml:space="preserve">Tulos</w:t>
      </w:r>
    </w:p>
    <w:p>
      <w:r>
        <w:t xml:space="preserve">Miksi se toisi nautintoa, että lapset nukkuivat ?</w:t>
      </w:r>
    </w:p>
    <w:p>
      <w:r>
        <w:rPr>
          <w:b/>
        </w:rPr>
        <w:t xml:space="preserve">Esimerkki 1.5528</w:t>
      </w:r>
    </w:p>
    <w:p>
      <w:r>
        <w:t xml:space="preserve">Konteksti: Rafalla oli silloin etulyöntiasema, eikä häntä voitu mitenkään pysäyttää. Roger lähetti etukäden verkkoon ja Rafa romahti kentälle . Aloin itkeä ... surusta , Rogerin puolesta ja onnesta Rafan puolesta .</w:t>
      </w:r>
    </w:p>
    <w:p>
      <w:r>
        <w:rPr>
          <w:b/>
        </w:rPr>
        <w:t xml:space="preserve">Tulos</w:t>
      </w:r>
    </w:p>
    <w:p>
      <w:r>
        <w:t xml:space="preserve">Mitä urheilua kertoja katsoo ?</w:t>
      </w:r>
    </w:p>
    <w:p>
      <w:r>
        <w:rPr>
          <w:b/>
        </w:rPr>
        <w:t xml:space="preserve">Esimerkki 1.5529</w:t>
      </w:r>
    </w:p>
    <w:p>
      <w:r>
        <w:t xml:space="preserve">Konteksti: Matkan varrella on ollut haasteita, mutta myös uskomattomia voittoja ja uskomattomia kokemuksia! Toivon ja rukoilen, että torstainne on PHENOMENAL ! Mitä tulee tähän viikonloppuun ... siitä tulee rentouttava.</w:t>
      </w:r>
    </w:p>
    <w:p>
      <w:r>
        <w:rPr>
          <w:b/>
        </w:rPr>
        <w:t xml:space="preserve">Tulos</w:t>
      </w:r>
    </w:p>
    <w:p>
      <w:r>
        <w:t xml:space="preserve">Mitä voi sanoa mielialastani tätä kirjoittaessani?</w:t>
      </w:r>
    </w:p>
    <w:p>
      <w:r>
        <w:rPr>
          <w:b/>
        </w:rPr>
        <w:t xml:space="preserve">Esimerkki 1.5530</w:t>
      </w:r>
    </w:p>
    <w:p>
      <w:r>
        <w:t xml:space="preserve">Konteksti: kuten se on luultavasti niin vaikeaa hänelle, koska hänellä on täydellinen elämä tämän miehen kanssa - lapset, auto, talo .. se on varmasti todella syvältä yrittää selvittää, mitä tehdä REALISTISESTI . idk minä vain sanon Claudion .. älä ole tuollainen.. tunnen todella huonoa omaatuntoa hänen äitinsä puolesta, vaikka olisin niin vihainen ja loukkaantunut... papilla on varmaan joku iso salaisuus meneillään. mun perhe olis varmaan samanlainen nyt, jos mun isä olis jäänyt... olis varmaan vain pilannut mun äidin, katien ja mun elämän.</w:t>
      </w:r>
    </w:p>
    <w:p>
      <w:r>
        <w:rPr>
          <w:b/>
        </w:rPr>
        <w:t xml:space="preserve">Tulos</w:t>
      </w:r>
    </w:p>
    <w:p>
      <w:r>
        <w:t xml:space="preserve">Mikä naiselle on niin vaikeaa ?</w:t>
      </w:r>
    </w:p>
    <w:p>
      <w:r>
        <w:rPr>
          <w:b/>
        </w:rPr>
        <w:t xml:space="preserve">Esimerkki 1.5531</w:t>
      </w:r>
    </w:p>
    <w:p>
      <w:r>
        <w:t xml:space="preserve">Konteksti: waterfall8484 piti eilen pienen kokoontumisen vanhojen ystävien kanssa . Oli tosi kiva nähdä ihmisiä taas , vaikkakin osa jäi väliin . Ja saimme vihdoin tavata omnien : -)Tänä vuonna meillä on kotikasvatettu joulukuusi !.</w:t>
      </w:r>
    </w:p>
    <w:p>
      <w:r>
        <w:rPr>
          <w:b/>
        </w:rPr>
        <w:t xml:space="preserve">Tulos</w:t>
      </w:r>
    </w:p>
    <w:p>
      <w:r>
        <w:t xml:space="preserve">Mikä voi olla syynä siihen, että he eivät huomanneet joitakin ihmisiä ?</w:t>
      </w:r>
    </w:p>
    <w:p>
      <w:r>
        <w:rPr>
          <w:b/>
        </w:rPr>
        <w:t xml:space="preserve">Tulos</w:t>
      </w:r>
    </w:p>
    <w:p>
      <w:r>
        <w:t xml:space="preserve">Mikä oli syy meidän get - yhdessä .?</w:t>
      </w:r>
    </w:p>
    <w:p>
      <w:r>
        <w:rPr>
          <w:b/>
        </w:rPr>
        <w:t xml:space="preserve">Esimerkki 1.5532</w:t>
      </w:r>
    </w:p>
    <w:p>
      <w:r>
        <w:t xml:space="preserve">Konteksti: Tytöt eivät ole tottuneet aloittamaan konflikteja eivätkä sietämään sitä, mitä joku tekee. Veikkaan, että jonkin verran molempia . Niin , ja tällä kaverilla on tyttöystävä kotona , joka ilmeisesti huolehtii hänen kaikista tarpeistaan ja on paras tyttöystävä ikinä ja söpö . Joten minä ja kaksi tyttöä, jotka hengailivat hänen kanssaan, kysyimme puoliksi vitsillä, että mitä hän pitää sinussa, miksi hän on kanssasi?</w:t>
      </w:r>
    </w:p>
    <w:p>
      <w:r>
        <w:rPr>
          <w:b/>
        </w:rPr>
        <w:t xml:space="preserve">Tulos</w:t>
      </w:r>
    </w:p>
    <w:p>
      <w:r>
        <w:t xml:space="preserve">Miksi voisin puolivitsillä kysyä häneltä, miksi hänen tyttöystävänsä on hänen kanssaan ?</w:t>
      </w:r>
    </w:p>
    <w:p>
      <w:r>
        <w:rPr>
          <w:b/>
        </w:rPr>
        <w:t xml:space="preserve">Esimerkki 1.5533</w:t>
      </w:r>
    </w:p>
    <w:p>
      <w:r>
        <w:t xml:space="preserve">Konteksti: Kun näin tämän valkoviinisangrian reseptin Gourmet-lehden heinäkuun numerossa, tiesin, että minun oli pakko tehdä se. En pettynyt, kun tein sen; tämä sangria on ilmiömäistä. Se on raikas, hedelmäinen ja virkistävä olematta kuitenkaan liian makea.</w:t>
      </w:r>
    </w:p>
    <w:p>
      <w:r>
        <w:rPr>
          <w:b/>
        </w:rPr>
        <w:t xml:space="preserve">Tulos</w:t>
      </w:r>
    </w:p>
    <w:p>
      <w:r>
        <w:t xml:space="preserve">Mikä voi olla syy siihen, että tiesin, että minun oli pakko tehdä sangriaa .?</w:t>
      </w:r>
    </w:p>
    <w:p>
      <w:r>
        <w:rPr>
          <w:b/>
        </w:rPr>
        <w:t xml:space="preserve">Esimerkki 1.5534</w:t>
      </w:r>
    </w:p>
    <w:p>
      <w:r>
        <w:t xml:space="preserve">Konteksti: Minulla oli kevyempi lounas, kun pääsin kotiin, koska olin syönyt aamun puolivälissä välipaloja ja koska en ollut nälkäinen kaiken sen siemailun ja mässäilyn jälkeen. Söin Morningstar Farmsin mustapapuhampurilaisen Rudin englantilaisella muffinssilla, jossa oli viipale vähärasvaista cheddaria, tulista kastiketta ja ketsuppia. Himoitsen näitä hampurilaisia ! Ne ovat NIIN hyviä ! ! !.</w:t>
      </w:r>
    </w:p>
    <w:p>
      <w:r>
        <w:rPr>
          <w:b/>
        </w:rPr>
        <w:t xml:space="preserve">Tulos</w:t>
      </w:r>
    </w:p>
    <w:p>
      <w:r>
        <w:t xml:space="preserve">Mikä mahtaa olla syynä siihen, että he ostavat morningstar-tuotteita ?</w:t>
      </w:r>
    </w:p>
    <w:p>
      <w:r>
        <w:rPr>
          <w:b/>
        </w:rPr>
        <w:t xml:space="preserve">Esimerkki 1.5535</w:t>
      </w:r>
    </w:p>
    <w:p>
      <w:r>
        <w:t xml:space="preserve">Konteksti: Hän läikytti keittoa syliini, kun hän laski sen alas, kaatoi mitä oli jäljellä Joe 's veljenpoika, kun hän otti kulhoon pois, putosi kynä hän oli ojentamassa isälleni kuittia allekirjoittamaan, ja onnistui lähettämään koko tarjottimen astiat kaatuu maahan. Luulen, että se, mikä teki siitä huomattavan, oli se, että hän oli täysin anteeksipyytelemätön. Hänellä oli koko ajan sellainen "maailma on minua vastaan tänään" -meininki päällä.</w:t>
      </w:r>
    </w:p>
    <w:p>
      <w:r>
        <w:rPr>
          <w:b/>
        </w:rPr>
        <w:t xml:space="preserve">Tulos</w:t>
      </w:r>
    </w:p>
    <w:p>
      <w:r>
        <w:t xml:space="preserve">Mitä voi tapahtua ravintolasta poistumisen jälkeen ?</w:t>
      </w:r>
    </w:p>
    <w:p>
      <w:r>
        <w:rPr>
          <w:b/>
        </w:rPr>
        <w:t xml:space="preserve">Tulos</w:t>
      </w:r>
    </w:p>
    <w:p>
      <w:r>
        <w:t xml:space="preserve">Mitä ei saa tapahtua ravintolasta poistumisen jälkeen ?</w:t>
      </w:r>
    </w:p>
    <w:p>
      <w:r>
        <w:rPr>
          <w:b/>
        </w:rPr>
        <w:t xml:space="preserve">Esimerkki 1.5536</w:t>
      </w:r>
    </w:p>
    <w:p>
      <w:r>
        <w:t xml:space="preserve">Konteksti: Olen tuore äiti ja palaan pian takaisin töihin. Palkkasin juuri lastenhoitajan välitystoimiston kautta ja ajattelin asentaa valvontakamerat kotiini . Minusta tuntuu, että lastenhoitaja on erittäin pätevä huolehtimaan pojastani, enkä halua loukata häntä, mutta minusta olisi vain mukavampi tietää, että voisin kirjautua tietokoneelleni ja nähdä, mitä tapahtuu. Vai pitäisikö minun käyttää kameroita vain, jos luulen, että jotain on tekeillä ?.</w:t>
      </w:r>
    </w:p>
    <w:p>
      <w:r>
        <w:rPr>
          <w:b/>
        </w:rPr>
        <w:t xml:space="preserve">Tulos</w:t>
      </w:r>
    </w:p>
    <w:p>
      <w:r>
        <w:t xml:space="preserve">Miksi kertoja haluaa laittaa videokameroita ?</w:t>
      </w:r>
    </w:p>
    <w:p>
      <w:r>
        <w:rPr>
          <w:b/>
        </w:rPr>
        <w:t xml:space="preserve">Esimerkki 1.5537</w:t>
      </w:r>
    </w:p>
    <w:p>
      <w:r>
        <w:t xml:space="preserve">Konteksti: Gosh , we must ' ve väsynyt kuin 4 eri myymälöissä ennen kuin olen ratkaissut pitkähihainen raidallinen paita . Ei vain ole hyviä villapaitoja siellä enää . Kaikki kaupat tuovat jo kevätkamojaan tai jotain. Aina kun ostan vaatteita , haluan täydentää niitä asusteilla , joten hän näytti minulle liikkeen nimeltä Do it ! jota en ollut huomannut aikaisemmin , koska OMG , siellä oli todella kauniita vaatteita edulliseen hintaan .</w:t>
      </w:r>
    </w:p>
    <w:p>
      <w:r>
        <w:rPr>
          <w:b/>
        </w:rPr>
        <w:t xml:space="preserve">Tulos</w:t>
      </w:r>
    </w:p>
    <w:p>
      <w:r>
        <w:t xml:space="preserve">Miksi kertoja kävi niin monessa kaupassa ?</w:t>
      </w:r>
    </w:p>
    <w:p>
      <w:r>
        <w:rPr>
          <w:b/>
        </w:rPr>
        <w:t xml:space="preserve">Esimerkki 1.5538</w:t>
      </w:r>
    </w:p>
    <w:p>
      <w:r>
        <w:t xml:space="preserve">Konteksti: Mutta hän ei n't pelata jossain posh kasino showroom, hän soitti Zephyr Lounge - juuri siellä, missä minä 'd haluavat nähdä hänet. Olen käynyt siellä vain muutaman kerran , mutta Zephyr on seudullinen baari , jossa tunnen oloni kotoisaksi . Siellä on ahdasta, baarissa on vanhoja likaisia sohvia, joita ei todellakaan halua tutkia.</w:t>
      </w:r>
    </w:p>
    <w:p>
      <w:r>
        <w:rPr>
          <w:b/>
        </w:rPr>
        <w:t xml:space="preserve">Tulos</w:t>
      </w:r>
    </w:p>
    <w:p>
      <w:r>
        <w:t xml:space="preserve">Miten joku voisi kuvailla Doug Stanhopea?</w:t>
      </w:r>
    </w:p>
    <w:p>
      <w:r>
        <w:rPr>
          <w:b/>
        </w:rPr>
        <w:t xml:space="preserve">Esimerkki 1.5539</w:t>
      </w:r>
    </w:p>
    <w:p>
      <w:r>
        <w:t xml:space="preserve">Konteksti: Muutama vuosi sitten kyllästyin Purpose Driven Life -ajatteluun. Olimme käyneet läpi ohjelman kirkossani , lukeneet kirjan , saarnanneet saarnoja . Kun kaikki oli tehty , en tuntenut oloani paremmaksi eikä seurakuntamme kasvanut . Tunsin itseni likaiseksi, koska käytin jonkun toisen saarnaluonnoksia.</w:t>
      </w:r>
    </w:p>
    <w:p>
      <w:r>
        <w:rPr>
          <w:b/>
        </w:rPr>
        <w:t xml:space="preserve">Tulos</w:t>
      </w:r>
    </w:p>
    <w:p>
      <w:r>
        <w:t xml:space="preserve">Miksi tunsin itseni likaiseksi, kun käytin jonkun toisen saarnaluonnoksia?</w:t>
      </w:r>
    </w:p>
    <w:p>
      <w:r>
        <w:rPr>
          <w:b/>
        </w:rPr>
        <w:t xml:space="preserve">Esimerkki 1.5540</w:t>
      </w:r>
    </w:p>
    <w:p>
      <w:r>
        <w:t xml:space="preserve">Konteksti: Tämä oli yksi niistä hetkistä . Nainen oli kaunis ja hän - hän halusi hänet . Halusi häntä eräänlaisella sisäisellä halulla, joka sai sekä hänen ruumiinsa että sydämensä puristumaan.</w:t>
      </w:r>
    </w:p>
    <w:p>
      <w:r>
        <w:rPr>
          <w:b/>
        </w:rPr>
        <w:t xml:space="preserve">Tulos</w:t>
      </w:r>
    </w:p>
    <w:p>
      <w:r>
        <w:t xml:space="preserve">Miksi hän halusi hänet?</w:t>
      </w:r>
    </w:p>
    <w:p>
      <w:r>
        <w:rPr>
          <w:b/>
        </w:rPr>
        <w:t xml:space="preserve">Tulos</w:t>
      </w:r>
    </w:p>
    <w:p>
      <w:r>
        <w:t xml:space="preserve">Miksi miespuolinen kuvattava osoittaa niin intensiivistä kehonkieltä?</w:t>
      </w:r>
    </w:p>
    <w:p>
      <w:r>
        <w:rPr>
          <w:b/>
        </w:rPr>
        <w:t xml:space="preserve">Esimerkki 1.5541</w:t>
      </w:r>
    </w:p>
    <w:p>
      <w:r>
        <w:t xml:space="preserve">Konteksti: Pyysin itkeä kaksi viikkoa myöhemmin, kun Paul ja minä siivosin pois minun bug saada se kääntyi G - wood Best Buy uusi kaveri ottaa minun tilalleni (joka, myöhemmin, totaled minun rakkaan 2008 VW bug viime viikolla, tyvm). Väitän, että en olisi itkenyt, ellei olisi ollut yhtä pientä asiaa. Löysin poltetun CD-levyn, jonka Paul oli antanut minulle juuri ennen kuin aloimme seurustella - Chicago 's Greatest Hits .</w:t>
      </w:r>
    </w:p>
    <w:p>
      <w:r>
        <w:rPr>
          <w:b/>
        </w:rPr>
        <w:t xml:space="preserve">Tulos</w:t>
      </w:r>
    </w:p>
    <w:p>
      <w:r>
        <w:t xml:space="preserve">Mikä on mahdollinen syy siihen, että kaveri romutti VW bugin?</w:t>
      </w:r>
    </w:p>
    <w:p>
      <w:r>
        <w:rPr>
          <w:b/>
        </w:rPr>
        <w:t xml:space="preserve">Esimerkki 1.5542</w:t>
      </w:r>
    </w:p>
    <w:p>
      <w:r>
        <w:t xml:space="preserve">Konteksti: Ollessani raskaana päätin, että tarvitsin liukumäki keinutuoli Zacharyn lastenhuoneeseen. Ajattelin, että olisi mukavaa saada paikka, jossa hän ja minä mennä, kun oli hoitotyön . Eric oli hyvin herttainen ja osti sellaisen päivää ennen kuin Zachary ja minä tulimme kotiin sairaalasta. Hän oli asettanut sen kokonaan lastenhuoneeseen yllätyksenä minulle.</w:t>
      </w:r>
    </w:p>
    <w:p>
      <w:r>
        <w:rPr>
          <w:b/>
        </w:rPr>
        <w:t xml:space="preserve">Tulos</w:t>
      </w:r>
    </w:p>
    <w:p>
      <w:r>
        <w:t xml:space="preserve">Mitä voi tapahtua ennen kuin Eric yllättää minut ?</w:t>
      </w:r>
    </w:p>
    <w:p>
      <w:r>
        <w:rPr>
          <w:b/>
        </w:rPr>
        <w:t xml:space="preserve">Esimerkki 1.5543</w:t>
      </w:r>
    </w:p>
    <w:p>
      <w:r>
        <w:t xml:space="preserve">Konteksti: Pakkasimme laukkumme tänään torstain lähtöä varten . Pari vuotta sitten Fritz , joka on erittäin taitava matkailija , esitteli meille Pack - it vaatekompressorit . Ideana on taittaa vaatteet , laittaa ne muovipussiin ja sulkea se vetoketjulla . Sitten pussi rullataan tai , minun tapauksessani , asetetaan se lattialle ja polvistutaan sen päälle .</w:t>
      </w:r>
    </w:p>
    <w:p>
      <w:r>
        <w:rPr>
          <w:b/>
        </w:rPr>
        <w:t xml:space="preserve">Tulos</w:t>
      </w:r>
    </w:p>
    <w:p>
      <w:r>
        <w:t xml:space="preserve">Mitä voi tapahtua sen jälkeen, kun vaatteet on pakattu pakkaukseen - se kompressori ?</w:t>
      </w:r>
    </w:p>
    <w:p>
      <w:r>
        <w:rPr>
          <w:b/>
        </w:rPr>
        <w:t xml:space="preserve">Esimerkki 1.5544</w:t>
      </w:r>
    </w:p>
    <w:p>
      <w:r>
        <w:t xml:space="preserve">Konteksti: Supper Club tarjoaa parhaat . Tutustu kaikkiin SuperClubsin Jamaikalla , Curacaolla , Bahamalla , Dominikaanisessa tasavallassa ja Brasiliassa sijaitseviin kiinteistöihin, jotka on räätälöity yksilöllisesti eri markkinoiden tarpeisiin ja jotka tarjoavat jatkuvasti laadukkaan loman, josta on tullut SuperClubsin Super Inclusive -tuotteen synonyymi kokonaisuudessaan ja jota SuperClubsin vieraat ovat tottuneet odottamaan . Breezes Bahamas Nassaussa ja Breezes Montego Bay Jamaikalla tarjoavat kaikki Super Inclusive -loman mukavuudet edullisempaan hintaan. Breezes Runaway Bay Resort and Golf Club ( Breezesin lippulaivakohde ) palvelee golfaajia , tenniksen pelaajia , urheilun harrastajia ja upeiden rantojen ystäviä .</w:t>
      </w:r>
    </w:p>
    <w:p>
      <w:r>
        <w:rPr>
          <w:b/>
        </w:rPr>
        <w:t xml:space="preserve">Tulos</w:t>
      </w:r>
    </w:p>
    <w:p>
      <w:r>
        <w:t xml:space="preserve">Mitä voi tapahtua sen jälkeen, kun on varannut matkan SuperClubilta ?</w:t>
      </w:r>
    </w:p>
    <w:p>
      <w:r>
        <w:rPr>
          <w:b/>
        </w:rPr>
        <w:t xml:space="preserve">Esimerkki 1.5545</w:t>
      </w:r>
    </w:p>
    <w:p>
      <w:r>
        <w:t xml:space="preserve">Konteksti: Löysin tämän pienen kahvilan vaeltaessani pohjoiseen kotipaikaltani Madridista. Se sijaitsee hieman Plaza de Espana -aukiolta koilliseen. Se oli kiehtova paikka , jossa oli katto, jossa oli katto, jossa oli mielenkiintoinen eläimistö ja runsaasti eklektisiä kalusteita (pöydässäni oli lasinen pöytälevy, jonka alla näytti kasvavan sammalta).</w:t>
      </w:r>
    </w:p>
    <w:p>
      <w:r>
        <w:rPr>
          <w:b/>
        </w:rPr>
        <w:t xml:space="preserve">Tulos</w:t>
      </w:r>
    </w:p>
    <w:p>
      <w:r>
        <w:t xml:space="preserve">Missä kertoja matkustaa ?</w:t>
      </w:r>
    </w:p>
    <w:p>
      <w:r>
        <w:rPr>
          <w:b/>
        </w:rPr>
        <w:t xml:space="preserve">Esimerkki 1.5546</w:t>
      </w:r>
    </w:p>
    <w:p>
      <w:r>
        <w:t xml:space="preserve">Konteksti: Olen kaupungissa, joka ei koskaan nuku! Olen hyvin innoissani! Saavuimme tänne eilen ja olemme tehneet kaikki turistijutut, kun olemme voineet.</w:t>
      </w:r>
    </w:p>
    <w:p>
      <w:r>
        <w:rPr>
          <w:b/>
        </w:rPr>
        <w:t xml:space="preserve">Tulos</w:t>
      </w:r>
    </w:p>
    <w:p>
      <w:r>
        <w:t xml:space="preserve">Mitä teen matkallani?</w:t>
      </w:r>
    </w:p>
    <w:p>
      <w:r>
        <w:rPr>
          <w:b/>
        </w:rPr>
        <w:t xml:space="preserve">Esimerkki 1.5547</w:t>
      </w:r>
    </w:p>
    <w:p>
      <w:r>
        <w:t xml:space="preserve">Konteksti: Techniki S.A. perustettiin vuonna 1995. Yritys on oikeudellisesti kehittynyt muista yrityksistä, jotka olivat samojen perustajien omistuksessa ja joiden toiminta alkoi vuonna 1983. Techniki S.A. tarjoaa integroituja rakennus- ja suunnittelupalveluja neljällä pääalalla: rakennustekniikka , kiinteistökehitys , suunnittelu , rakentaminen ja uusiutuvien energialähteiden hankkeiden kehittäminen .</w:t>
      </w:r>
    </w:p>
    <w:p>
      <w:r>
        <w:rPr>
          <w:b/>
        </w:rPr>
        <w:t xml:space="preserve">Tulos</w:t>
      </w:r>
    </w:p>
    <w:p>
      <w:r>
        <w:t xml:space="preserve">Mikä voi olla totta Techniki S.A.:sta?</w:t>
      </w:r>
    </w:p>
    <w:p>
      <w:r>
        <w:rPr>
          <w:b/>
        </w:rPr>
        <w:t xml:space="preserve">Esimerkki 1.5548</w:t>
      </w:r>
    </w:p>
    <w:p>
      <w:r>
        <w:t xml:space="preserve">Konteksti: PSP-peli, joka on teknisesti Odin Sphere esiosa, ja harkitsen sen tilaamista. Minulla on kuitenkin jo kasa PSP-pelejä, joita en ole vielä voittanut, puhumattakaan monista PS2- ja DS-peleistä. Olen myös kuullut, että Princess Crown on hyvin vaikea . Meh , harkitsen asiaa . Kävin tänään tätini luona grillaamassa .</w:t>
      </w:r>
    </w:p>
    <w:p>
      <w:r>
        <w:rPr>
          <w:b/>
        </w:rPr>
        <w:t xml:space="preserve">Tulos</w:t>
      </w:r>
    </w:p>
    <w:p>
      <w:r>
        <w:t xml:space="preserve">Mitä kertoja on tehnyt vapaa-ajallaan ?</w:t>
      </w:r>
    </w:p>
    <w:p>
      <w:r>
        <w:rPr>
          <w:b/>
        </w:rPr>
        <w:t xml:space="preserve">Esimerkki 1.5549</w:t>
      </w:r>
    </w:p>
    <w:p>
      <w:r>
        <w:t xml:space="preserve">Konteksti: Minulla ei ole aavistustakaan, miten pääsimme tänne, mutta en palaisi koskaan takaisin. Luojan kiitos, että tulit juuri silloin, kultaseni. Olet ihme; jos et olisi tullut silloin, olisin nyt jossain sillan alla.</w:t>
      </w:r>
    </w:p>
    <w:p>
      <w:r>
        <w:rPr>
          <w:b/>
        </w:rPr>
        <w:t xml:space="preserve">Tulos</w:t>
      </w:r>
    </w:p>
    <w:p>
      <w:r>
        <w:t xml:space="preserve">Mikä olisi voinut estää sinua päätymästä sillan alle ?</w:t>
      </w:r>
    </w:p>
    <w:p>
      <w:r>
        <w:rPr>
          <w:b/>
        </w:rPr>
        <w:t xml:space="preserve">Esimerkki 1.5550</w:t>
      </w:r>
    </w:p>
    <w:p>
      <w:r>
        <w:t xml:space="preserve">Konteksti: jos sanon joskus toisin . Tarkoitan , kuinka tyhmä sinä olet ? Petät minua ja oletat, että haluan olla paras ystäväsi? Näin hänet kirjastossa muutama viikko sitten, kun tein veroja netissä.</w:t>
      </w:r>
    </w:p>
    <w:p>
      <w:r>
        <w:rPr>
          <w:b/>
        </w:rPr>
        <w:t xml:space="preserve">Tulos</w:t>
      </w:r>
    </w:p>
    <w:p>
      <w:r>
        <w:t xml:space="preserve">Miksi kertoja ei ole kiinnostunut puhumaan miehen kanssa ?</w:t>
      </w:r>
    </w:p>
    <w:p>
      <w:r>
        <w:rPr>
          <w:b/>
        </w:rPr>
        <w:t xml:space="preserve">Esimerkki 1.5551</w:t>
      </w:r>
    </w:p>
    <w:p>
      <w:r>
        <w:t xml:space="preserve">Konteksti: Se oli yksi niistä päivistä ... Ensin menimme yhdestä noista isoista eläinkaupoista hakemaan kissanruokaa. Joo, anteeksi kissat eilisiltaisista puolikkaista annoksista. En vain jaksanut lähteä klo 19:30 hakemaan teille lisää ruokaa.</w:t>
      </w:r>
    </w:p>
    <w:p>
      <w:r>
        <w:rPr>
          <w:b/>
        </w:rPr>
        <w:t xml:space="preserve">Tulos</w:t>
      </w:r>
    </w:p>
    <w:p>
      <w:r>
        <w:t xml:space="preserve">Mikä on todennäköisin syy siihen, miksi kissat ruokittiin edellisenä iltana niin kuin ne ruokittiin ?</w:t>
      </w:r>
    </w:p>
    <w:p>
      <w:r>
        <w:rPr>
          <w:b/>
        </w:rPr>
        <w:t xml:space="preserve">Tulos</w:t>
      </w:r>
    </w:p>
    <w:p>
      <w:r>
        <w:t xml:space="preserve">Mikä näistä on todennäköisimmin totta eläinkaupasta .?</w:t>
      </w:r>
    </w:p>
    <w:p>
      <w:r>
        <w:rPr>
          <w:b/>
        </w:rPr>
        <w:t xml:space="preserve">Esimerkki 1.5552</w:t>
      </w:r>
    </w:p>
    <w:p>
      <w:r>
        <w:t xml:space="preserve">Konteksti: Tämä on toinen kerta 13 vuoden aikana, kun tapoin kotipuhelimemme. Unohdin sen ulos, ja se hukkui sadekuuroon. Olin ihmeissäni, että se vielä jotenkin toimi.</w:t>
      </w:r>
    </w:p>
    <w:p>
      <w:r>
        <w:rPr>
          <w:b/>
        </w:rPr>
        <w:t xml:space="preserve">Tulos</w:t>
      </w:r>
    </w:p>
    <w:p>
      <w:r>
        <w:t xml:space="preserve">Mikä minua hämmästyttää?</w:t>
      </w:r>
    </w:p>
    <w:p>
      <w:r>
        <w:rPr>
          <w:b/>
        </w:rPr>
        <w:t xml:space="preserve">Tulos</w:t>
      </w:r>
    </w:p>
    <w:p>
      <w:r>
        <w:t xml:space="preserve">Minne jätin puhelimeni?</w:t>
      </w:r>
    </w:p>
    <w:p>
      <w:r>
        <w:rPr>
          <w:b/>
        </w:rPr>
        <w:t xml:space="preserve">Esimerkki 1.5553</w:t>
      </w:r>
    </w:p>
    <w:p>
      <w:r>
        <w:t xml:space="preserve">Konteksti: Perhe ja isän parhaat ystävät olivat kokoontuneet hänen ympärilleen, joten meillä oli mahdollisuus hyvästellä hänet. Pari viikkoa myöhemmin hänelle järjestettiin muistotilaisuus hänen lempipaikassaan: country clubilla, jossa hän rakasti hengailla ja pelata golfia kavereidensa kanssa. Monet halusivat sanoa muutaman asian isästä , ja minä olin yksi heistä . Kirjoitin alun perin noin 3 sivua , mutta lopulta muokkasin sen vain pariin lyhyeen kappaleeseen , koska tiesin , että muutkin haluaisivat saada puheenvuoron .</w:t>
      </w:r>
    </w:p>
    <w:p>
      <w:r>
        <w:rPr>
          <w:b/>
        </w:rPr>
        <w:t xml:space="preserve">Tulos</w:t>
      </w:r>
    </w:p>
    <w:p>
      <w:r>
        <w:t xml:space="preserve">Mikä kuvaa parhaiten isän sosiaalista piiriä?</w:t>
      </w:r>
    </w:p>
    <w:p>
      <w:r>
        <w:rPr>
          <w:b/>
        </w:rPr>
        <w:t xml:space="preserve">Tulos</w:t>
      </w:r>
    </w:p>
    <w:p>
      <w:r>
        <w:t xml:space="preserve">Mitä tapahtuu sen jälkeen?</w:t>
      </w:r>
    </w:p>
    <w:p>
      <w:r>
        <w:rPr>
          <w:b/>
        </w:rPr>
        <w:t xml:space="preserve">Esimerkki 1.5554</w:t>
      </w:r>
    </w:p>
    <w:p>
      <w:r>
        <w:t xml:space="preserve">Konteksti: Ergo , me kaikki tiesimme sen ulkoa . Kävimme tästä sisarellisen keskustelun , ja olimme kaikki samaa mieltä siitä , että opimme luultavasti paljon klassisia kappaleita 60-luvulta 80-luvulle CHIPMUNK VERSIOISTA . Tämä tuntuu minusta jotenkin väärältä , jotenkin .</w:t>
      </w:r>
    </w:p>
    <w:p>
      <w:r>
        <w:rPr>
          <w:b/>
        </w:rPr>
        <w:t xml:space="preserve">Tulos</w:t>
      </w:r>
    </w:p>
    <w:p>
      <w:r>
        <w:t xml:space="preserve">Miksi kertoja tuntee itsensä hieman hölmöksi ja ujoksi ?</w:t>
      </w:r>
    </w:p>
    <w:p>
      <w:r>
        <w:rPr>
          <w:b/>
        </w:rPr>
        <w:t xml:space="preserve">Esimerkki 1.5555</w:t>
      </w:r>
    </w:p>
    <w:p>
      <w:r>
        <w:t xml:space="preserve">Konteksti: Mitä voin sanoa ? Olen hauska ihminen, eikä minua ole vaikea katsoa ..... MUTTA olen 34! Voi helvetti ! Ehkä minun olisi pitänyt jäädä kotiin, käpertyä sänkyyn ja odottaa kuolemaa.</w:t>
      </w:r>
    </w:p>
    <w:p>
      <w:r>
        <w:rPr>
          <w:b/>
        </w:rPr>
        <w:t xml:space="preserve">Tulos</w:t>
      </w:r>
    </w:p>
    <w:p>
      <w:r>
        <w:t xml:space="preserve">Miksi joku haluaisi jäädä kotiin sänkyyn ?</w:t>
      </w:r>
    </w:p>
    <w:p>
      <w:r>
        <w:rPr>
          <w:b/>
        </w:rPr>
        <w:t xml:space="preserve">Esimerkki 1.5556</w:t>
      </w:r>
    </w:p>
    <w:p>
      <w:r>
        <w:t xml:space="preserve">Konteksti: Jokainen viisitoistavuotias kruunataan tiaralla ja kavaljeerilla . Tytöilläni oli hauskaa siellä . Tässä on kuva vanhimmasta tyttärestäni Guatemalan lähetyssaarnaajan kanssa, joka oli konferenssin vierailevana puhujana.</w:t>
      </w:r>
    </w:p>
    <w:p>
      <w:r>
        <w:rPr>
          <w:b/>
        </w:rPr>
        <w:t xml:space="preserve">Tulos</w:t>
      </w:r>
    </w:p>
    <w:p>
      <w:r>
        <w:t xml:space="preserve">Miksi tytöt tuntuivat pitävän tapahtumasta ?</w:t>
      </w:r>
    </w:p>
    <w:p>
      <w:r>
        <w:rPr>
          <w:b/>
        </w:rPr>
        <w:t xml:space="preserve">Esimerkki 1.5557</w:t>
      </w:r>
    </w:p>
    <w:p>
      <w:r>
        <w:t xml:space="preserve">Konteksti: Hän on iloinen työstä , iloinen pitkistä päivistä , iloinen siitä, että häntä ei seurata. Illalla hän palaa yksin Axiomiin , jossa kaikki sanovat hänen nimensä oikein . Hän ei lennä uhkaavien roskakasojen yli . Hän ei ole ollut rekan lähellä yli seitsemääntoista tuhanteen tuntiin. Ei sen jälkeen, kun se lensi pois viimeisen kerran. Hän on nähnyt hänet vain kerran sen jälkeen.</w:t>
      </w:r>
    </w:p>
    <w:p>
      <w:r>
        <w:rPr>
          <w:b/>
        </w:rPr>
        <w:t xml:space="preserve">Tulos</w:t>
      </w:r>
    </w:p>
    <w:p>
      <w:r>
        <w:t xml:space="preserve">Mikä voisi olla erilaista, jos hänellä ei olisi työtä ?</w:t>
      </w:r>
    </w:p>
    <w:p>
      <w:r>
        <w:rPr>
          <w:b/>
        </w:rPr>
        <w:t xml:space="preserve">Esimerkki 1.5558</w:t>
      </w:r>
    </w:p>
    <w:p>
      <w:r>
        <w:t xml:space="preserve">Konteksti: Tohtori S , itse soitti minulle ja jätti viestin ... tiesin heti, että se ei ollut hyvä . Soitin takaisin ja hän sanoi pohjimmiltaan, että hän ei vain tiedä, miksi tämä ei toimi meillä. Hän sanoi, että hän kävi kansioni läpi uudelleen aina gynekologin kanssa tehtyihin sykleihin asti.</w:t>
      </w:r>
    </w:p>
    <w:p>
      <w:r>
        <w:rPr>
          <w:b/>
        </w:rPr>
        <w:t xml:space="preserve">Tulos</w:t>
      </w:r>
    </w:p>
    <w:p>
      <w:r>
        <w:t xml:space="preserve">Mikä on se, mitä lääkäri on järkyttynyt siitä, että se ei toimi kertojalle ?</w:t>
      </w:r>
    </w:p>
    <w:p>
      <w:r>
        <w:rPr>
          <w:b/>
        </w:rPr>
        <w:t xml:space="preserve">Esimerkki 1.5559</w:t>
      </w:r>
    </w:p>
    <w:p>
      <w:r>
        <w:t xml:space="preserve">Konteksti: 8 tunnin matkan jälkeen olen turvallisesti ja terveenä kodissa, jossa synnyin ja kasvoin. Ensimmäinen asia, joka tulee mieleen on OMG , rakastan säätä ! ! ! ! Ensimmäisen maistiaisen sain 2 tunnin välilaskujeni aikana Chicagossa . Tuskin lämpötila oli yli 75 .</w:t>
      </w:r>
    </w:p>
    <w:p>
      <w:r>
        <w:rPr>
          <w:b/>
        </w:rPr>
        <w:t xml:space="preserve">Tulos</w:t>
      </w:r>
    </w:p>
    <w:p>
      <w:r>
        <w:t xml:space="preserve">Kuinka kauan matkanne kesti?</w:t>
      </w:r>
    </w:p>
    <w:p>
      <w:r>
        <w:rPr>
          <w:b/>
        </w:rPr>
        <w:t xml:space="preserve">Esimerkki 1.5560</w:t>
      </w:r>
    </w:p>
    <w:p>
      <w:r>
        <w:t xml:space="preserve">Konteksti: En tiedä, miten päästä eroon tästä taulukosta, jonka otsikko on Luettelo foorumikategorioista, ja silti tämä sivu on integroitu CMPS: n kanssa. Liite 4722 Toisessa kuvassa ( jossa CMPS-sivu integroitui oikein ) on samat versiot molemmista tuotteista, mutta foorumikategoriat eivät sisälly toiseen taulukkoon ( tämän sivun nimi on myös List of Forum Categories ) . Liite 4723 Nuolet osoittavat mistä puhun . Kysymykseni on : Miten poistan tuon ylimääräisen taulukon, joka sisältää foorumikategoriat foorumin etusivulla ?.</w:t>
      </w:r>
    </w:p>
    <w:p>
      <w:r>
        <w:rPr>
          <w:b/>
        </w:rPr>
        <w:t xml:space="preserve">Tulos</w:t>
      </w:r>
    </w:p>
    <w:p>
      <w:r>
        <w:t xml:space="preserve">Miksi kertoja pyytää apua ?</w:t>
      </w:r>
    </w:p>
    <w:p>
      <w:r>
        <w:rPr>
          <w:b/>
        </w:rPr>
        <w:t xml:space="preserve">Esimerkki 1.5561</w:t>
      </w:r>
    </w:p>
    <w:p>
      <w:r>
        <w:t xml:space="preserve">Konteksti: Hän pyysi sitten yhtä rikostutkijaa paikalle pussittamaan ja merkitsemään sen. Sitten hän meni sheriffille , " olen koonnut yhteen sen, mitä olen juuri nähnyt tässä huoneessa, deduktiivisella päättelyllä luodakseni suhteellisen teesin .</w:t>
      </w:r>
    </w:p>
    <w:p>
      <w:r>
        <w:rPr>
          <w:b/>
        </w:rPr>
        <w:t xml:space="preserve">Tulos</w:t>
      </w:r>
    </w:p>
    <w:p>
      <w:r>
        <w:t xml:space="preserve">Millainen työ hänellä voisi olla?</w:t>
      </w:r>
    </w:p>
    <w:p>
      <w:r>
        <w:rPr>
          <w:b/>
        </w:rPr>
        <w:t xml:space="preserve">Esimerkki 1.5562</w:t>
      </w:r>
    </w:p>
    <w:p>
      <w:r>
        <w:t xml:space="preserve">Konteksti: Voi pojat, en voi uskoa, että tämä tapahtui ! Jos voisin kääntyä ympäri ja potkaista itseäni, niin tekisin sen lol ! Olen tehnyt sen miljoona kertaa ilman, että mitään olisi tapahtunut, kunnes ... 25.7. purin kuorma-autoa ja tulin alas nostoluukusta kärry täynnä happisäiliöitä. Jotenkin kärry jatkoi matkaansa suoraan portilta ja vei minut mukanaan.</w:t>
      </w:r>
    </w:p>
    <w:p>
      <w:r>
        <w:rPr>
          <w:b/>
        </w:rPr>
        <w:t xml:space="preserve">Tulos</w:t>
      </w:r>
    </w:p>
    <w:p>
      <w:r>
        <w:t xml:space="preserve">Miksi kertoja menetti kärryn, jossa oli säiliöt, hallinnan?</w:t>
      </w:r>
    </w:p>
    <w:p>
      <w:r>
        <w:rPr>
          <w:b/>
        </w:rPr>
        <w:t xml:space="preserve">Esimerkki 1.5563</w:t>
      </w:r>
    </w:p>
    <w:p>
      <w:r>
        <w:t xml:space="preserve">Konteksti: Noin 3 viikon ajan minulla on ollut ongelmia silmieni kanssa. Ne ovat PUNAINEN PUNAINEN PUNAINEN PUNAINEN . Joten , menin silmälääkärille ja hän kysyi miksi luulin niiden olevan punaiset ? Ajattelin, että raapaisin yhtä silmäni aluetta .</w:t>
      </w:r>
    </w:p>
    <w:p>
      <w:r>
        <w:rPr>
          <w:b/>
        </w:rPr>
        <w:t xml:space="preserve">Tulos</w:t>
      </w:r>
    </w:p>
    <w:p>
      <w:r>
        <w:t xml:space="preserve">Mikä voi olla syy siihen, että heidän silmänsä ovat punaiset ?</w:t>
      </w:r>
    </w:p>
    <w:p>
      <w:r>
        <w:rPr>
          <w:b/>
        </w:rPr>
        <w:t xml:space="preserve">Esimerkki 1.5564</w:t>
      </w:r>
    </w:p>
    <w:p>
      <w:r>
        <w:t xml:space="preserve">Konteksti: Luota minuun , se oli yksi vaikea prosessi valita vain yksi. Mutta et ca n ei oikeastaan perustella menojen näin paljon useita rannerenkaita . Rakastin ketjun lukko paljon enemmän, mutta tämä punainen nahka heillä oli vain tämä lukko .</w:t>
      </w:r>
    </w:p>
    <w:p>
      <w:r>
        <w:rPr>
          <w:b/>
        </w:rPr>
        <w:t xml:space="preserve">Tulos</w:t>
      </w:r>
    </w:p>
    <w:p>
      <w:r>
        <w:t xml:space="preserve">Miksi oli vaikeaa valita vain yksi?</w:t>
      </w:r>
    </w:p>
    <w:p>
      <w:r>
        <w:rPr>
          <w:b/>
        </w:rPr>
        <w:t xml:space="preserve">Esimerkki 1.5565</w:t>
      </w:r>
    </w:p>
    <w:p>
      <w:r>
        <w:t xml:space="preserve">Konteksti: Minulla on paljon mahdollisuuksia varmistaa, että pysyn nesteytettynä kylmällä vedellä, varmasti. MB : Pitääkö huhu paikkansa, että saattaisit luopua väliaikaisesti oluesta kultaa tavoitellessasi ? GK : Ei tällä viikolla .</w:t>
      </w:r>
    </w:p>
    <w:p>
      <w:r>
        <w:rPr>
          <w:b/>
        </w:rPr>
        <w:t xml:space="preserve">Tulos</w:t>
      </w:r>
    </w:p>
    <w:p>
      <w:r>
        <w:t xml:space="preserve">Mikä voi olla fakta puhujasta ?</w:t>
      </w:r>
    </w:p>
    <w:p>
      <w:r>
        <w:rPr>
          <w:b/>
        </w:rPr>
        <w:t xml:space="preserve">Tulos</w:t>
      </w:r>
    </w:p>
    <w:p>
      <w:r>
        <w:t xml:space="preserve">Miksi he voisivat luopua oluesta ?</w:t>
      </w:r>
    </w:p>
    <w:p>
      <w:r>
        <w:rPr>
          <w:b/>
        </w:rPr>
        <w:t xml:space="preserve">Esimerkki 1.5566</w:t>
      </w:r>
    </w:p>
    <w:p>
      <w:r>
        <w:t xml:space="preserve">Konteksti: Tanssilattialla jopa sain flow'ni käyntiin :] Vietin suurimman osan illasta jutellen Evanin ja muutaman muun pöydässä istuvan kanssa , siskoni oli MIA suurimman osan ajasta : /. Evan ja minä puhuimme jonkin verran taikuudesta ja paranormaaleista asioista , ja jopa heittelimme muutamaa energiapalloa edestakaisin , se oli ensimmäinen kerta kun hän kokeili sitä ja poimin joitakin ominaisuuksia hänen aikomuksestaan ja hän sai ensimmäiseni todella tarkasti . Hänen äitinsä on ammattimainen meedio... Haluaisin todella saada lukeman häneltä joskus. Kaiken kaikkiaan ilta oli loistava ja odotettu menestys.</w:t>
      </w:r>
    </w:p>
    <w:p>
      <w:r>
        <w:rPr>
          <w:b/>
        </w:rPr>
        <w:t xml:space="preserve">Tulos</w:t>
      </w:r>
    </w:p>
    <w:p>
      <w:r>
        <w:t xml:space="preserve">Mitä voisin uskoa Evanista ja hänen selvänäkijä äidistään ?</w:t>
      </w:r>
    </w:p>
    <w:p>
      <w:r>
        <w:rPr>
          <w:b/>
        </w:rPr>
        <w:t xml:space="preserve">Tulos</w:t>
      </w:r>
    </w:p>
    <w:p>
      <w:r>
        <w:t xml:space="preserve">Miksi kertoja olisi niin hikinen tämän tapahtuman jälkeen ?</w:t>
      </w:r>
    </w:p>
    <w:p>
      <w:r>
        <w:rPr>
          <w:b/>
        </w:rPr>
        <w:t xml:space="preserve">Esimerkki 1.5567</w:t>
      </w:r>
    </w:p>
    <w:p>
      <w:r>
        <w:t xml:space="preserve">Konteksti: Se on melkein syksyllä 2008 , ja valmistun viidentoista viikon kuluttua. Vaihdoin pääaineeni , vaihdoin osoitteeni , vaihdoin mieleni , vaihdoin teologiaani , vaihdoin hiuksiani , ja nyt näen muuttuneen sydämen . Tämä pitkä kausi on ollut täynnä uskollista rakentamista ja kurinalaisuutta .</w:t>
      </w:r>
    </w:p>
    <w:p>
      <w:r>
        <w:rPr>
          <w:b/>
        </w:rPr>
        <w:t xml:space="preserve">Tulos</w:t>
      </w:r>
    </w:p>
    <w:p>
      <w:r>
        <w:t xml:space="preserve">Miksi muutin osoitteeni?</w:t>
      </w:r>
    </w:p>
    <w:p>
      <w:r>
        <w:rPr>
          <w:b/>
        </w:rPr>
        <w:t xml:space="preserve">Esimerkki 1.5568</w:t>
      </w:r>
    </w:p>
    <w:p>
      <w:r>
        <w:t xml:space="preserve">Konteksti: Hän ei pidä lääkityksestä, joten emme löytäneet mitään muuta . Mutta pointti on se, että tämä korkeasti koulutettu tutkija ja kirjailija joutui kiusalliseen tilanteeseen, koska hänellä oli kaapissaan pullo, jonka etikettiä hän ei ymmärtänyt eikä mitään ilmeistä näkyvää varoitusta mahdollisista vaaroista . Kun lääkkeiden myynti on miljardeja dollareita, lääkkeitä on säilytettävä jossakin, ja se paikka on yleensä lääkekaappi. Bentsot , opiaatit , piristeet - Mitä lääkekaapissasi on?.</w:t>
      </w:r>
    </w:p>
    <w:p>
      <w:r>
        <w:rPr>
          <w:b/>
        </w:rPr>
        <w:t xml:space="preserve">Tulos</w:t>
      </w:r>
    </w:p>
    <w:p>
      <w:r>
        <w:t xml:space="preserve">Mikä saattaa huolestuttaa kertojaa ystävänsä käytöksestä?</w:t>
      </w:r>
    </w:p>
    <w:p>
      <w:r>
        <w:rPr>
          <w:b/>
        </w:rPr>
        <w:t xml:space="preserve">Esimerkki 1.5569</w:t>
      </w:r>
    </w:p>
    <w:p>
      <w:r>
        <w:t xml:space="preserve">Konteksti: Asun toki kodissa ja saan ruokaa, mutta enempää ei ole. Viime vuonna menin koko talven ilman takkia / hanskoja / pipoa ja saappaita . Isäni haluaa käyttää kaikki rahansa plasmatelevisioihin , lomiin itselleen ja leluihin pojilleen . En halua turvautua tähän , mutta en kestä enää toista talvea / syksyä ilman kunnon vaatteita .</w:t>
      </w:r>
    </w:p>
    <w:p>
      <w:r>
        <w:rPr>
          <w:b/>
        </w:rPr>
        <w:t xml:space="preserve">Tulos</w:t>
      </w:r>
    </w:p>
    <w:p>
      <w:r>
        <w:t xml:space="preserve">Miksi kertoja ei ole pukeutunut kunnolla kylmään säähän?</w:t>
      </w:r>
    </w:p>
    <w:p>
      <w:r>
        <w:rPr>
          <w:b/>
        </w:rPr>
        <w:t xml:space="preserve">Esimerkki 1.5570</w:t>
      </w:r>
    </w:p>
    <w:p>
      <w:r>
        <w:t xml:space="preserve">Konteksti: Se on nyt julki. Olen tehnyt kierroksia ja ottanut yhteyttä omaan perheeseeni kertoakseni heille, että "meillä on ongelmia". Hän sanoo tehneensä samoin omalta puoleltaan. Tämä on jo paljon pidemmälle kuin mitä olen aiemmin vienyt asioita eteenpäin.</w:t>
      </w:r>
    </w:p>
    <w:p>
      <w:r>
        <w:rPr>
          <w:b/>
        </w:rPr>
        <w:t xml:space="preserve">Tulos</w:t>
      </w:r>
    </w:p>
    <w:p>
      <w:r>
        <w:t xml:space="preserve">Mikä on todennäköisesti se asia, joka on nyt esillä?</w:t>
      </w:r>
    </w:p>
    <w:p>
      <w:r>
        <w:rPr>
          <w:b/>
        </w:rPr>
        <w:t xml:space="preserve">Esimerkki 1.5571</w:t>
      </w:r>
    </w:p>
    <w:p>
      <w:r>
        <w:t xml:space="preserve">Konteksti: Olin ollut kotona kuumeessa koko päivän ja kaksi parasta ystävääni tekstailivat minulle koko koulun ajan, kertoen minulle, mitä olin jäänyt paitsi ja muuta. Sitten sain puhelun toiselta heistä . " Hei Kim, miten menee, voitko paremmin?".</w:t>
      </w:r>
    </w:p>
    <w:p>
      <w:r>
        <w:rPr>
          <w:b/>
        </w:rPr>
        <w:t xml:space="preserve">Tulos</w:t>
      </w:r>
    </w:p>
    <w:p>
      <w:r>
        <w:t xml:space="preserve">Miksi kirjoittaja on ollut kotona kuumeisena koko päivän?</w:t>
      </w:r>
    </w:p>
    <w:p>
      <w:r>
        <w:rPr>
          <w:b/>
        </w:rPr>
        <w:t xml:space="preserve">Esimerkki 1.5572</w:t>
      </w:r>
    </w:p>
    <w:p>
      <w:r>
        <w:t xml:space="preserve">Konteksti: On melkein kuin olisin ollut täällä ennenkin, se tuntuu hyvältä. En ole ahdistunut, hermostunut jne. Syynä tähän on tällä hetkellä se, että täällä työskentelevät ihmiset pitävät minusta huolta koko ajan. He ovat olleet uskomattoman kärsivällisiä minun ja surkean ranskan taitoni kanssa ( siksi blogin otsikko ) .</w:t>
      </w:r>
    </w:p>
    <w:p>
      <w:r>
        <w:rPr>
          <w:b/>
        </w:rPr>
        <w:t xml:space="preserve">Tulos</w:t>
      </w:r>
    </w:p>
    <w:p>
      <w:r>
        <w:t xml:space="preserve">Mikä voi olla syy siihen, että kirjoitan tämän ?</w:t>
      </w:r>
    </w:p>
    <w:p>
      <w:r>
        <w:rPr>
          <w:b/>
        </w:rPr>
        <w:t xml:space="preserve">Tulos</w:t>
      </w:r>
    </w:p>
    <w:p>
      <w:r>
        <w:t xml:space="preserve">Mikä minusta voi olla totta ?</w:t>
      </w:r>
    </w:p>
    <w:p>
      <w:r>
        <w:rPr>
          <w:b/>
        </w:rPr>
        <w:t xml:space="preserve">Esimerkki 1.5573</w:t>
      </w:r>
    </w:p>
    <w:p>
      <w:r>
        <w:t xml:space="preserve">Konteksti: kuten tavallista , aina kun haluan uida , sää on harmaa.plus jalkani ovat edelleen kipeät kurjuudesta 2.4 km anw . Puolivälissä läppärini käyttöä , hiireni vain kuoli minulle kuin että . läppäri oli yhtäkkiä pysty tunnistamaan usb se oli kytketty . hyvä homma , ristiriita 2 gadgetit piti saada minut maksamaan suffereings.minun työpöytä sitten naarmuuntui minua niin pahasti aloin vuotaa verta .</w:t>
      </w:r>
    </w:p>
    <w:p>
      <w:r>
        <w:rPr>
          <w:b/>
        </w:rPr>
        <w:t xml:space="preserve">Tulos</w:t>
      </w:r>
    </w:p>
    <w:p>
      <w:r>
        <w:t xml:space="preserve">Miksi sää on harmaa, kun kirjailija haluaa uida ?</w:t>
      </w:r>
    </w:p>
    <w:p>
      <w:r>
        <w:rPr>
          <w:b/>
        </w:rPr>
        <w:t xml:space="preserve">Esimerkki 1.5574</w:t>
      </w:r>
    </w:p>
    <w:p>
      <w:r>
        <w:t xml:space="preserve">Konteksti: Kun kasvamme, äitimme aina sanoo meille, että minun ja siskoni pitäisi rakastaa toisiamme, sillä mitä saimme tässä maailmassa lopulta, on toinen toisemme. en n't arvostaa sitä tavalla, että arvostan sitä opetusta tänään. uskon, että äitini on oikeassa. serkkuni sre kuin siskoni, mutta tunne on täysin erilainen, kun tiedät, että sinulla on todellinen sisko.</w:t>
      </w:r>
    </w:p>
    <w:p>
      <w:r>
        <w:rPr>
          <w:b/>
        </w:rPr>
        <w:t xml:space="preserve">Tulos</w:t>
      </w:r>
    </w:p>
    <w:p>
      <w:r>
        <w:t xml:space="preserve">Mitä voi tapahtua sen jälkeen, kun äiti sanoo minulle, että meidän pitäisi rakastaa toisiamme ?</w:t>
      </w:r>
    </w:p>
    <w:p>
      <w:r>
        <w:rPr>
          <w:b/>
        </w:rPr>
        <w:t xml:space="preserve">Esimerkki 1.5575</w:t>
      </w:r>
    </w:p>
    <w:p>
      <w:r>
        <w:t xml:space="preserve">Konteksti: Näin ollen, sen sijaan, että valmistuisin talvella, olen double majoring ja viettää muutaman vuoden enemmän koulussa. En voi valittaa, mutta tämä tarkoittaa, että minulla ei ole varaa muuttaa pois. SO .</w:t>
      </w:r>
    </w:p>
    <w:p>
      <w:r>
        <w:rPr>
          <w:b/>
        </w:rPr>
        <w:t xml:space="preserve">Tulos</w:t>
      </w:r>
    </w:p>
    <w:p>
      <w:r>
        <w:t xml:space="preserve">Miksi hänellä ei ole varaa muuttaa pois?</w:t>
      </w:r>
    </w:p>
    <w:p>
      <w:r>
        <w:rPr>
          <w:b/>
        </w:rPr>
        <w:t xml:space="preserve">Esimerkki 1.5576</w:t>
      </w:r>
    </w:p>
    <w:p>
      <w:r>
        <w:t xml:space="preserve">Konteksti: Olen melko varma, että olisin pudonnut "pois kelkasta" jo kauan sitten, ellei hän olisi auttanut minua. Hän on enkeli, joka rakastaa minua enemmän kuin voisin koskaan ansaita . Ennen kaikkea olen oppinut arvostamaan jokaista päivää. Se ei taida olla helppo oppi - ainakaan minulle se ei ole ollut.</w:t>
      </w:r>
    </w:p>
    <w:p>
      <w:r>
        <w:rPr>
          <w:b/>
        </w:rPr>
        <w:t xml:space="preserve">Tulos</w:t>
      </w:r>
    </w:p>
    <w:p>
      <w:r>
        <w:t xml:space="preserve">Mikä tässä uudessa suhteessa saa puhujan pysymään raittiina ?</w:t>
      </w:r>
    </w:p>
    <w:p>
      <w:r>
        <w:rPr>
          <w:b/>
        </w:rPr>
        <w:t xml:space="preserve">Esimerkki 1.5577</w:t>
      </w:r>
    </w:p>
    <w:p>
      <w:r>
        <w:t xml:space="preserve">Konteksti: Siinä sanotaan, että kieltäydyit hoidosta . " Allekirjoitin . Dave pakkasi laukkunsa . " No , toivottavasti loppupäiväsi sujuu paremmin Drina " , hän hymyili ja lähti sitten takaisin kohti lavaa .</w:t>
      </w:r>
    </w:p>
    <w:p>
      <w:r>
        <w:rPr>
          <w:b/>
        </w:rPr>
        <w:t xml:space="preserve">Tulos</w:t>
      </w:r>
    </w:p>
    <w:p>
      <w:r>
        <w:t xml:space="preserve">Miksi Dave on kertojan mukaan päättänyt kieltäytyä hoidosta ?</w:t>
      </w:r>
    </w:p>
    <w:p>
      <w:r>
        <w:rPr>
          <w:b/>
        </w:rPr>
        <w:t xml:space="preserve">Tulos</w:t>
      </w:r>
    </w:p>
    <w:p>
      <w:r>
        <w:t xml:space="preserve">Miksi Drinalla on kertojan mukaan huono päivä?</w:t>
      </w:r>
    </w:p>
    <w:p>
      <w:r>
        <w:rPr>
          <w:b/>
        </w:rPr>
        <w:t xml:space="preserve">Esimerkki 1.5578</w:t>
      </w:r>
    </w:p>
    <w:p>
      <w:r>
        <w:t xml:space="preserve">Konteksti: Nico Rosberg oli toinen ja valitettavasti Lewis Hamilton tuli kolmanneksi. Molemmat Ferrarit eivät saaneet edes pistettäkään . Mikä pettymys . Kisan jälkeen oli palkintojenjako ja muuta . Sitten oli tämä erikoisversio silmukasta ... haha .</w:t>
      </w:r>
    </w:p>
    <w:p>
      <w:r>
        <w:rPr>
          <w:b/>
        </w:rPr>
        <w:t xml:space="preserve">Tulos</w:t>
      </w:r>
    </w:p>
    <w:p>
      <w:r>
        <w:t xml:space="preserve">Ketä varten silmukka olisi voinut olla valmiina ?</w:t>
      </w:r>
    </w:p>
    <w:p>
      <w:r>
        <w:rPr>
          <w:b/>
        </w:rPr>
        <w:t xml:space="preserve">Esimerkki 1.5579</w:t>
      </w:r>
    </w:p>
    <w:p>
      <w:r>
        <w:t xml:space="preserve">Konteksti: Huhtikuussa vietin toista vuosipäivääni autottomuudesta.</w:t>
      </w:r>
    </w:p>
    <w:p>
      <w:r>
        <w:rPr>
          <w:b/>
        </w:rPr>
        <w:t xml:space="preserve">Tulos</w:t>
      </w:r>
    </w:p>
    <w:p>
      <w:r>
        <w:t xml:space="preserve">Mitä teen sen jälkeen?</w:t>
      </w:r>
    </w:p>
    <w:p>
      <w:r>
        <w:rPr>
          <w:b/>
        </w:rPr>
        <w:t xml:space="preserve">Esimerkki 1.5580</w:t>
      </w:r>
    </w:p>
    <w:p>
      <w:r>
        <w:t xml:space="preserve">Konteksti: Mutta opettajani rakasti minua sinä vuonna . Hän valitsi minut aina erityisille retkille, joille pääsi vain valikoituja oppilaita. Se oli hienoa . Viides luokka .... mmmm , suuria itsetunto-ongelmia . Kaikki muut tytöt olivat kauniimpia kuin minä, fiksumpia kuin minä, parempia urheilussa, heillä oli hienommat vaatteet.... * huokaus * Ympyröin ensimmäisen ihastukseni ikinä.</w:t>
      </w:r>
    </w:p>
    <w:p>
      <w:r>
        <w:rPr>
          <w:b/>
        </w:rPr>
        <w:t xml:space="preserve">Tulos</w:t>
      </w:r>
    </w:p>
    <w:p>
      <w:r>
        <w:t xml:space="preserve">Miksi kertoja näytti kamppailevan peruskoulussa ?</w:t>
      </w:r>
    </w:p>
    <w:p>
      <w:r>
        <w:rPr>
          <w:b/>
        </w:rPr>
        <w:t xml:space="preserve">Esimerkki 1.5581</w:t>
      </w:r>
    </w:p>
    <w:p>
      <w:r>
        <w:t xml:space="preserve">Konteksti: Kerron hänelle, että minulla on 2 kuukauden ikäinen lapsi kotona. Toinen barista , baaritiskin takana oleva sanoo , " voi miten lapsesi voi ! En voi uskoa, että siitä on jo kaksi kuukautta ! " Rakastan meidän baristeja .</w:t>
      </w:r>
    </w:p>
    <w:p>
      <w:r>
        <w:rPr>
          <w:b/>
        </w:rPr>
        <w:t xml:space="preserve">Tulos</w:t>
      </w:r>
    </w:p>
    <w:p>
      <w:r>
        <w:t xml:space="preserve">Miksi baristat tuntevat hänet?</w:t>
      </w:r>
    </w:p>
    <w:p>
      <w:r>
        <w:rPr>
          <w:b/>
        </w:rPr>
        <w:t xml:space="preserve">Esimerkki 1.5582</w:t>
      </w:r>
    </w:p>
    <w:p>
      <w:r>
        <w:t xml:space="preserve">Konteksti: Tänä iltana, ensimmäistä kertaa noin viikkoon, tunsin itseni TODELLA HYVÄKSI. Ja tämä oli paras juoksu, joka minulla on ollut sitten viime viikon 9 mailerin maanantaina . Sää oli 60-luvun puolivälissä, mikä on hieman viileämpää kuin mitä se on ollut, ja se oli täydellinen minulle ( no, ei täydellinen, mutta otan sen vastaan. Täydellinen olisi jossain 50-luvun puolivälissä ) Lähdin liikkeelle konservatiivisesti ja keskityin todella juoksemaan rennosti, en antanut itseni mennä liian kovaa, vaikka olo oli vihdoin hyvä eikä ollut veltto.</w:t>
      </w:r>
    </w:p>
    <w:p>
      <w:r>
        <w:rPr>
          <w:b/>
        </w:rPr>
        <w:t xml:space="preserve">Tulos</w:t>
      </w:r>
    </w:p>
    <w:p>
      <w:r>
        <w:t xml:space="preserve">Miksi kirjailijalla on todella hyvä olo ensimmäistä kertaa viikkoon ?</w:t>
      </w:r>
    </w:p>
    <w:p>
      <w:r>
        <w:rPr>
          <w:b/>
        </w:rPr>
        <w:t xml:space="preserve">Esimerkki 1.5583</w:t>
      </w:r>
    </w:p>
    <w:p>
      <w:r>
        <w:t xml:space="preserve">Konteksti: Sitten ilmeisesti hakemukseni siirretään johto-osastolle, ja JOS sovin paikkaan, saan seurantakäynnin haastattelua varten ... sheesh. Niin paljon työtä vain ollakseni kassanhoitaja ... vaikka se olisikin mukavaa työtä . Toivotaan .</w:t>
      </w:r>
    </w:p>
    <w:p>
      <w:r>
        <w:rPr>
          <w:b/>
        </w:rPr>
        <w:t xml:space="preserve">Tulos</w:t>
      </w:r>
    </w:p>
    <w:p>
      <w:r>
        <w:t xml:space="preserve">Miksi laitoksella on niin tiukka rekrytointiprosessi?</w:t>
      </w:r>
    </w:p>
    <w:p>
      <w:r>
        <w:rPr>
          <w:b/>
        </w:rPr>
        <w:t xml:space="preserve">Tulos</w:t>
      </w:r>
    </w:p>
    <w:p>
      <w:r>
        <w:t xml:space="preserve">Miksi kertoja on tällä hetkellä niin hermostunut ?</w:t>
      </w:r>
    </w:p>
    <w:p>
      <w:r>
        <w:rPr>
          <w:b/>
        </w:rPr>
        <w:t xml:space="preserve">Tulos</w:t>
      </w:r>
    </w:p>
    <w:p>
      <w:r>
        <w:t xml:space="preserve">Miksi näin alhaiseen asemaan voi olla niin monta porrasta?</w:t>
      </w:r>
    </w:p>
    <w:p>
      <w:r>
        <w:rPr>
          <w:b/>
        </w:rPr>
        <w:t xml:space="preserve">Esimerkki 1.5584</w:t>
      </w:r>
    </w:p>
    <w:p>
      <w:r>
        <w:t xml:space="preserve">Konteksti: Caroline syntyi "vähän paremmassa kuin huonomaineisessa talossa", kuten Bess kuvaili sitä, Napolin ulkopuolella, ja Clifford Rouenissa. Bess oli helpottunut, kun poika syntyi odotettua myöhemmin, koska hän oli ollut huolissaan päivämääristä. Bessillä oli monia suhteita, ja hänen lapsensa olisi yhtä hyvin voinut olla Richmondin herttuan poika kuin Devonshiren herttuan. Nimi Clifford , yksi Devonshiren arvonimistä , valittiin huolellisesti osoittamaan hänen isyyttään. Georgiana osoitti hellyyttä kaikille herttuan lapsille , mutta hän kaipasi vielä yhtä lasta lähemmäs itseään : Eliza Courtney , Charles Greyn tytär, joka vietiin Georgianalta heti syntymän jälkeen.</w:t>
      </w:r>
    </w:p>
    <w:p>
      <w:r>
        <w:rPr>
          <w:b/>
        </w:rPr>
        <w:t xml:space="preserve">Tulos</w:t>
      </w:r>
    </w:p>
    <w:p>
      <w:r>
        <w:t xml:space="preserve">Miksi isyyttä ja sukujuuria korostettiin niin paljon ?</w:t>
      </w:r>
    </w:p>
    <w:p>
      <w:r>
        <w:rPr>
          <w:b/>
        </w:rPr>
        <w:t xml:space="preserve">Esimerkki 1.5585</w:t>
      </w:r>
    </w:p>
    <w:p>
      <w:r>
        <w:t xml:space="preserve">Konteksti: Tällä viikolla Sunday Postcard Artin haasteena on : Alter a Real Postcard . Aluksi olin ymmälläni. Mutta kun katsoin läpi postikorttikokoelmani , mielessäni syntyi nopeasti idea . Valitsin postikortin kukkivasta puusta . Lisäsin korttiin nuoren naisen iltapuvussa , perhosen , yksinkertaisen kehyksen - ja leimasin korttiin unelman .</w:t>
      </w:r>
    </w:p>
    <w:p>
      <w:r>
        <w:rPr>
          <w:b/>
        </w:rPr>
        <w:t xml:space="preserve">Tulos</w:t>
      </w:r>
    </w:p>
    <w:p>
      <w:r>
        <w:t xml:space="preserve">Pystyinkö keksimään hyvän idean postikorttiin ?</w:t>
      </w:r>
    </w:p>
    <w:p>
      <w:r>
        <w:rPr>
          <w:b/>
        </w:rPr>
        <w:t xml:space="preserve">Esimerkki 1.5586</w:t>
      </w:r>
    </w:p>
    <w:p>
      <w:r>
        <w:t xml:space="preserve">Konteksti: Amanda ei ole vielä saapunut tänne, joten minulla ei ole täydellistä raporttia hänen seikkailuistaan. On vaikea ajaa niin paljon kilometrejä kuin me kaikki teemme tässä lajissa ilman satunnaisia matkaseikkailuja , vaikka me kaikki yritämme välttää niitä.</w:t>
      </w:r>
    </w:p>
    <w:p>
      <w:r>
        <w:rPr>
          <w:b/>
        </w:rPr>
        <w:t xml:space="preserve">Tulos</w:t>
      </w:r>
    </w:p>
    <w:p>
      <w:r>
        <w:t xml:space="preserve">Miksi kertoja odottaisi Amandan saapumista?</w:t>
      </w:r>
    </w:p>
    <w:p>
      <w:r>
        <w:rPr>
          <w:b/>
        </w:rPr>
        <w:t xml:space="preserve">Esimerkki 1.5587</w:t>
      </w:r>
    </w:p>
    <w:p>
      <w:r>
        <w:t xml:space="preserve">Konteksti: Yksi kaveri loukkaantui ja käski minun "rauhoittua, se oli vitsi, enkä edes tiedä kuka olet". Nauroin , sitten jatkoin katsomaan Last Life in the Universe , joka oli todella outo , ja hidas , mutta mielenkiintoinen ja iloinen . Se auttoi , että tyttö oli yksi kuumimmista kinkkujen olen koskaan nähnyt , Thia tytöt ovat alareunassa kuuma asteikko , kun se tulee vinosilmäinen nartut , mutta tämä oli ilmiömäinen .</w:t>
      </w:r>
    </w:p>
    <w:p>
      <w:r>
        <w:rPr>
          <w:b/>
        </w:rPr>
        <w:t xml:space="preserve">Tulos</w:t>
      </w:r>
    </w:p>
    <w:p>
      <w:r>
        <w:t xml:space="preserve">Millainen ihminen minä olen?</w:t>
      </w:r>
    </w:p>
    <w:p>
      <w:r>
        <w:rPr>
          <w:b/>
        </w:rPr>
        <w:t xml:space="preserve">Esimerkki 1.5588</w:t>
      </w:r>
    </w:p>
    <w:p>
      <w:r>
        <w:t xml:space="preserve">Konteksti: mmm ... * hymyilee haaveillen * Hänellä on myös kauniit silmät, jotenkin vihreänsiniset ... Anywho , hän oli pyytänyt minua treffeille kesällä , mutta minä säikähdin ( minua ei usein pyydetä treffeille ) ja sanoin ei . Hän oli idolini , kun olin lukion ekaluokkalainen , okei ja hän on vanhempi ja se vain säikähdin , okei ? ? ! ? ! Se oli kuitenkin hyvä ( eilen illalla ) koska sain halata häntä kahdesti ja istuimme myöhemmin vierekkäin ( katsoimme elokuvia kotonani ) ja leikimme kissani kanssa.</w:t>
      </w:r>
    </w:p>
    <w:p>
      <w:r>
        <w:rPr>
          <w:b/>
        </w:rPr>
        <w:t xml:space="preserve">Tulos</w:t>
      </w:r>
    </w:p>
    <w:p>
      <w:r>
        <w:t xml:space="preserve">Mitä voi tapahtua heidän yhteisen yönsä jälkeen ?</w:t>
      </w:r>
    </w:p>
    <w:p>
      <w:r>
        <w:rPr>
          <w:b/>
        </w:rPr>
        <w:t xml:space="preserve">Esimerkki 1.5589</w:t>
      </w:r>
    </w:p>
    <w:p>
      <w:r>
        <w:t xml:space="preserve">Konteksti: Nicko ei liukunut, vaan hyppäsi. Hän sai viitisen mustelmaa ennen kuin kuunteli minua. Nyt hän liukuu iloisesti . Alexander ei ole aivan innostunut liukumisesta ja yleensä välttelee sitä.</w:t>
      </w:r>
    </w:p>
    <w:p>
      <w:r>
        <w:rPr>
          <w:b/>
        </w:rPr>
        <w:t xml:space="preserve">Tulos</w:t>
      </w:r>
    </w:p>
    <w:p>
      <w:r>
        <w:t xml:space="preserve">Mikä lienee syy siihen, että Nicko sai viisi mustelmaa ?</w:t>
      </w:r>
    </w:p>
    <w:p>
      <w:r>
        <w:rPr>
          <w:b/>
        </w:rPr>
        <w:t xml:space="preserve">Esimerkki 1.5590</w:t>
      </w:r>
    </w:p>
    <w:p>
      <w:r>
        <w:t xml:space="preserve">Konteksti: Kerroin hänelle, että työskentely kaupassa olisi luultavasti ihanteeni. Puhuin hänelle siitä, mitä olin keskustellut paikallisen lävistäjän kanssa, joka sanoi, että hän olisi valmis ottamaan pienen prosenttiosuuden rahoista minun tiskillä tarkistaa maksaa samanaikaisen oppisopimuskoulutuksen, jos olisin koskaan työskennellä siellä. Ja tässä on juju: äitini mielestä se on loistava idea. Voi helvetti, yksi vanhemmistani tukee osallistumistani body mod -kulttuuriin. Olen niin onnellinen!</w:t>
      </w:r>
    </w:p>
    <w:p>
      <w:r>
        <w:rPr>
          <w:b/>
        </w:rPr>
        <w:t xml:space="preserve">Tulos</w:t>
      </w:r>
    </w:p>
    <w:p>
      <w:r>
        <w:t xml:space="preserve">Mikä voi olla syy siihen, että äiti on nyt tukena ?</w:t>
      </w:r>
    </w:p>
    <w:p>
      <w:r>
        <w:rPr>
          <w:b/>
        </w:rPr>
        <w:t xml:space="preserve">Esimerkki 1.5591</w:t>
      </w:r>
    </w:p>
    <w:p>
      <w:r>
        <w:t xml:space="preserve">Konteksti: Toivottavasti Jokeri päästäisi hänet menemään ilman suurempia välikohtauksia . Jokeri tuli takaisin huoneeseen ja heitti hänelle omenan . Ennen kuin hän ehti miettiä asiaa, Crane nosti oikean kätensä ja nappasi hedelmänpalasen . Jokeri naureskeli vahingoniloisesti , kun Crane kaatui kivusta, kun omena osui hänen murtuneisiin sormiinsa .</w:t>
      </w:r>
    </w:p>
    <w:p>
      <w:r>
        <w:rPr>
          <w:b/>
        </w:rPr>
        <w:t xml:space="preserve">Tulos</w:t>
      </w:r>
    </w:p>
    <w:p>
      <w:r>
        <w:t xml:space="preserve">Mikä voi olla syynä siihen, että omena otetaan kiinni kädellä, jonka sormet ovat murtuneet?</w:t>
      </w:r>
    </w:p>
    <w:p>
      <w:r>
        <w:rPr>
          <w:b/>
        </w:rPr>
        <w:t xml:space="preserve">Esimerkki 1.5592</w:t>
      </w:r>
    </w:p>
    <w:p>
      <w:r>
        <w:t xml:space="preserve">Konteksti: Myyjät myivät tuoreita hedelmiä, taidetta ja käsitöitä, retkiä - melkein mitä tahansa, mitä tarvitset tai haluat. Kaikki ovat todella ystävällisiä . Tiedän, että monet ihmiset ( myös minun matkakumppanini ) pitävät sitä ärsyttävänä ja joskus pelottavana, että nämä myyjät lähestyvät heitä jatkuvasti. Otin sen tilaisuutena puhua paikallisten kanssa heidän maastaan ja oppia lisää tästä ihanasta saaresta .</w:t>
      </w:r>
    </w:p>
    <w:p>
      <w:r>
        <w:rPr>
          <w:b/>
        </w:rPr>
        <w:t xml:space="preserve">Tulos</w:t>
      </w:r>
    </w:p>
    <w:p>
      <w:r>
        <w:t xml:space="preserve">Miksi muut eivät nauttineet rannalla kävelystä?</w:t>
      </w:r>
    </w:p>
    <w:p>
      <w:r>
        <w:rPr>
          <w:b/>
        </w:rPr>
        <w:t xml:space="preserve">Esimerkki 1.5593</w:t>
      </w:r>
    </w:p>
    <w:p>
      <w:r>
        <w:t xml:space="preserve">Konteksti: Tänä aamuna menin Wal - Martiin ostamaan deodoranttia ja saippuaa . Hassua, että nuo asiat loppuivat samanaikaisesti kesken . Kun olin siellä , " Who Let the Dogs Out " soi . Se soi kun tulin sisään, ja vannon, että se jatkui noin 6 minuuttia.</w:t>
      </w:r>
    </w:p>
    <w:p>
      <w:r>
        <w:rPr>
          <w:b/>
        </w:rPr>
        <w:t xml:space="preserve">Tulos</w:t>
      </w:r>
    </w:p>
    <w:p>
      <w:r>
        <w:t xml:space="preserve">Mitä on saattanut tapahtua ennen heidän ostosmatkaansa ?</w:t>
      </w:r>
    </w:p>
    <w:p>
      <w:r>
        <w:rPr>
          <w:b/>
        </w:rPr>
        <w:t xml:space="preserve">Tulos</w:t>
      </w:r>
    </w:p>
    <w:p>
      <w:r>
        <w:t xml:space="preserve">Miksi he ostivat juuri näitä tuotteita?</w:t>
      </w:r>
    </w:p>
    <w:p>
      <w:r>
        <w:rPr>
          <w:b/>
        </w:rPr>
        <w:t xml:space="preserve">Esimerkki 1.5594</w:t>
      </w:r>
    </w:p>
    <w:p>
      <w:r>
        <w:t xml:space="preserve">Konteksti: Laukkumme oli jo pakattu . Lentomme oli lähdössä klo 8:55 . Tiesin isoäitini kuolevan ja olin odottanut tuota puhelua viimeiset 30 päivää .</w:t>
      </w:r>
    </w:p>
    <w:p>
      <w:r>
        <w:rPr>
          <w:b/>
        </w:rPr>
        <w:t xml:space="preserve">Tulos</w:t>
      </w:r>
    </w:p>
    <w:p>
      <w:r>
        <w:t xml:space="preserve">Mitä luultavasti tapahtui seuraavaksi ?</w:t>
      </w:r>
    </w:p>
    <w:p>
      <w:r>
        <w:rPr>
          <w:b/>
        </w:rPr>
        <w:t xml:space="preserve">Esimerkki 1.5595</w:t>
      </w:r>
    </w:p>
    <w:p>
      <w:r>
        <w:t xml:space="preserve">Konteksti: Sitten otin esiin konepistoolini, kun haulikon kierrokset olivat loppuneet. Sitten paikalle saapui toinen jättimäinen zombi , musta ja demonin näköinen , jonka seurana oli massiivinen zombiksi muuttunut musta dobermannipinseri . Avasin tulituksen selviytyjätoverieni kanssa näitä kahta kohti , minä tähtäsin hirviömäiseen koiraan . Se oli juuri iskemässä toista sotilasta , kun apujoukot saapuivat ja yhdistämällä tulivoimamme saimme pahan koiran alas . Olimme lepäämässä sairaalan alueella myöhemmin samana iltana , kun hälytys annettiin . Juoksin ulos vain nähdäkseni joukon ritareita ryntäämässä meitä kohti .</w:t>
      </w:r>
    </w:p>
    <w:p>
      <w:r>
        <w:rPr>
          <w:b/>
        </w:rPr>
        <w:t xml:space="preserve">Tulos</w:t>
      </w:r>
    </w:p>
    <w:p>
      <w:r>
        <w:t xml:space="preserve">Mitä puhujan tarinassa voi tapahtua seuraavaksi?</w:t>
      </w:r>
    </w:p>
    <w:p>
      <w:r>
        <w:rPr>
          <w:b/>
        </w:rPr>
        <w:t xml:space="preserve">Esimerkki 1.5596</w:t>
      </w:r>
    </w:p>
    <w:p>
      <w:r>
        <w:t xml:space="preserve">Konteksti: Savannah kertoi minulle, että kun hän kuuli tuon tarinan ensimmäistä kertaa, se oli niin pelottavaa. Meillä oli hieno keskustelu siitä, kuinka ihana Jeesus oli kuolla ristillä puolestamme. Hän sanoi, että hän ei malta odottaa, että näkee hänet taivaassa ja voi kiittää häntä ja kertoa, kuinka paljon hän rakastaa häntä.</w:t>
      </w:r>
    </w:p>
    <w:p>
      <w:r>
        <w:rPr>
          <w:b/>
        </w:rPr>
        <w:t xml:space="preserve">Tulos</w:t>
      </w:r>
    </w:p>
    <w:p>
      <w:r>
        <w:t xml:space="preserve">Mikä lienee kuvatun keskustelun perusteella totta kirjoittajan ja Savannahin uskonnosta tai uskonnollisista vakaumuksista?</w:t>
      </w:r>
    </w:p>
    <w:p>
      <w:r>
        <w:rPr>
          <w:b/>
        </w:rPr>
        <w:t xml:space="preserve">Tulos</w:t>
      </w:r>
    </w:p>
    <w:p>
      <w:r>
        <w:t xml:space="preserve">Mitä voidaan päätellä siitä, kun Savannah uskoo, että hän lopulta näkee Jeesuksen taivaassa ?</w:t>
      </w:r>
    </w:p>
    <w:p>
      <w:r>
        <w:rPr>
          <w:b/>
        </w:rPr>
        <w:t xml:space="preserve">Esimerkki 1.5597</w:t>
      </w:r>
    </w:p>
    <w:p>
      <w:r>
        <w:t xml:space="preserve">Konteksti: . Joka tapauksessa , sitten tänään on ollut hyvä . Oli kiva tunti ja ei paljon muuta , ja oli tosi aurinkoista joten tein töitä ulkona koko iltapäivän ! Oikein mukavaa , oikein oxfordmaista .</w:t>
      </w:r>
    </w:p>
    <w:p>
      <w:r>
        <w:rPr>
          <w:b/>
        </w:rPr>
        <w:t xml:space="preserve">Tulos</w:t>
      </w:r>
    </w:p>
    <w:p>
      <w:r>
        <w:t xml:space="preserve">Missä maassa saatan tällä hetkellä asua?</w:t>
      </w:r>
    </w:p>
    <w:p>
      <w:r>
        <w:rPr>
          <w:b/>
        </w:rPr>
        <w:t xml:space="preserve">Esimerkki 1.5598</w:t>
      </w:r>
    </w:p>
    <w:p>
      <w:r>
        <w:t xml:space="preserve">Konteksti: Lapset . Meillä kaikilla oli mahtavat päiväunet amerikkalaisessa showbahahahahahaha . Vankka vankka päivä . Miinus kamala sää ja se ettei nähty Off Kilteriä . Maanantai ja tiistai oli catch up päivää . Söimme Golden Corralissa yhtenä iltana ja se oli herkullista . Sitten menimme viimeisenä iltana Macaroni Grilliin joka oli NIIN hyvää .</w:t>
      </w:r>
    </w:p>
    <w:p>
      <w:r>
        <w:rPr>
          <w:b/>
        </w:rPr>
        <w:t xml:space="preserve">Tulos</w:t>
      </w:r>
    </w:p>
    <w:p>
      <w:r>
        <w:t xml:space="preserve">Miksi kertojalla olisi kiire tehdä toimintaa ?</w:t>
      </w:r>
    </w:p>
    <w:p>
      <w:r>
        <w:rPr>
          <w:b/>
        </w:rPr>
        <w:t xml:space="preserve">Esimerkki 1.5599</w:t>
      </w:r>
    </w:p>
    <w:p>
      <w:r>
        <w:t xml:space="preserve">Konteksti: Gosh ! Melkein unohdin ! Näin viime yönä totaalisesti unta, että olin raskaana ja että minun oli pakko saada se ( jostain syystä . Ehkä meidän piti asuttaa St. Paul uudelleen tai jotain, ja he ottaisivat mitä tahansa, jopa minun mahdollisesti "väärän" lapseni, mutta tiesin, että se tulisi ulos ihan sekaisin, koska pidän laatikkoviinistä ja reseptilääkkeistä enemmän kuin hengittämisestä, joten löin itseäni vatsaan, kun valmistauduin menemään Emmy-gaalaan.</w:t>
      </w:r>
    </w:p>
    <w:p>
      <w:r>
        <w:rPr>
          <w:b/>
        </w:rPr>
        <w:t xml:space="preserve">Tulos</w:t>
      </w:r>
    </w:p>
    <w:p>
      <w:r>
        <w:t xml:space="preserve">Miksi kirjoittaja löi itseään jatkuvasti vatsaan ?</w:t>
      </w:r>
    </w:p>
    <w:p>
      <w:r>
        <w:rPr>
          <w:b/>
        </w:rPr>
        <w:t xml:space="preserve">Esimerkki 1.5600</w:t>
      </w:r>
    </w:p>
    <w:p>
      <w:r>
        <w:t xml:space="preserve">Konteksti: Ensimmäinen laukku tehtiin japanilaisella painatuksella, ja voit nähdä sen täällä ja täällä . Shoppailu : Tänä viikonloppuna DH ja minä kävimme stART on the Streetissä Worcesterissa . Ystäväni Karen from Simply June oli kojulla siellä .</w:t>
      </w:r>
    </w:p>
    <w:p>
      <w:r>
        <w:rPr>
          <w:b/>
        </w:rPr>
        <w:t xml:space="preserve">Tulos</w:t>
      </w:r>
    </w:p>
    <w:p>
      <w:r>
        <w:t xml:space="preserve">Mitä puhujan tarinassa voi tapahtua seuraavaksi?</w:t>
      </w:r>
    </w:p>
    <w:p>
      <w:r>
        <w:rPr>
          <w:b/>
        </w:rPr>
        <w:t xml:space="preserve">Esimerkki 1.5601</w:t>
      </w:r>
    </w:p>
    <w:p>
      <w:r>
        <w:t xml:space="preserve">Konteksti: No noin 10 minuuttia sitten lounasaikana päätin mennä ulos tupakalle. Tein tavanomaisen rutiininomaisesti menen ulos tieteen käytävän ovet ja kadun toisella puolella, jossa olin istua takana mikä tahansa auto on heidän tuolloin. Joten kun seisoin auton takana ja kaivoin taskustani tulitikkuja ja sikariani, nainen tuli takanani olevasta talosta. Hän kysyy minulta mitä teen ja sanoo että se on hänen autonsa ja minä sanoin etten tee mitään autolle ja että se mitä teen ei kuulu hänelle.</w:t>
      </w:r>
    </w:p>
    <w:p>
      <w:r>
        <w:rPr>
          <w:b/>
        </w:rPr>
        <w:t xml:space="preserve">Tulos</w:t>
      </w:r>
    </w:p>
    <w:p>
      <w:r>
        <w:t xml:space="preserve">Miten nainen voisi vastata kertojan vastineeseen?</w:t>
      </w:r>
    </w:p>
    <w:p>
      <w:r>
        <w:rPr>
          <w:b/>
        </w:rPr>
        <w:t xml:space="preserve">Tulos</w:t>
      </w:r>
    </w:p>
    <w:p>
      <w:r>
        <w:t xml:space="preserve">Miksi nainen kyseenalaisti sen, mitä kertoja teki ?</w:t>
      </w:r>
    </w:p>
    <w:p>
      <w:r>
        <w:rPr>
          <w:b/>
        </w:rPr>
        <w:t xml:space="preserve">Esimerkki 1.5602</w:t>
      </w:r>
    </w:p>
    <w:p>
      <w:r>
        <w:t xml:space="preserve">Konteksti: Joten menemme kaupunkiin ja shoppailemaan! Odotan innolla, että pääsen ostamaan aitoja intiaanikoruja ja -tavaroita. Näin paljon lentokentällä , mutta koska se oli lentokentällä , hinnat olivat erittäin korkeat.</w:t>
      </w:r>
    </w:p>
    <w:p>
      <w:r>
        <w:rPr>
          <w:b/>
        </w:rPr>
        <w:t xml:space="preserve">Tulos</w:t>
      </w:r>
    </w:p>
    <w:p>
      <w:r>
        <w:t xml:space="preserve">Mikä saa puhujan haluamaan ostaa intiaanikoruja ?</w:t>
      </w:r>
    </w:p>
    <w:p>
      <w:r>
        <w:rPr>
          <w:b/>
        </w:rPr>
        <w:t xml:space="preserve">Esimerkki 1.5603</w:t>
      </w:r>
    </w:p>
    <w:p>
      <w:r>
        <w:t xml:space="preserve">Konteksti: Heidi Swanson on bloggaaja ( 101 keittokirjaa ), joka on koonnut kaikki hänen koko elintarvikkeiden tiedot ja reseptit yhteen helppolukuiseen kirjaan. Hänen ravitsemusneuvonsa tuntuvat olevan perinteisen ja täysin epätavanomaisen rajalla . Hänen kirjassaan on myös monia reseptejä, jotka saavat kokonaiset ja luonnolliset elintarvikkeet näyttämään upeilta ! Hän sisältää hienoa tietoa siitä, miten koota luonnonmukaisten elintarvikkeiden ruokakomero , sekä luvut eri viljoista , luonnollisia makeutusaineita ja miten niitä käytetään .</w:t>
      </w:r>
    </w:p>
    <w:p>
      <w:r>
        <w:rPr>
          <w:b/>
        </w:rPr>
        <w:t xml:space="preserve">Tulos</w:t>
      </w:r>
    </w:p>
    <w:p>
      <w:r>
        <w:t xml:space="preserve">Mikä voi olla fakta puhujasta ?</w:t>
      </w:r>
    </w:p>
    <w:p>
      <w:r>
        <w:rPr>
          <w:b/>
        </w:rPr>
        <w:t xml:space="preserve">Esimerkki 1.5604</w:t>
      </w:r>
    </w:p>
    <w:p>
      <w:r>
        <w:t xml:space="preserve">Konteksti: Perjantai : Kohtalainen kissaintegraatio , mukaan lukien hieman Cat3:n kanssa sohvalla . Ei ongelmia . Lopulta laitettiin Cat3 huoneeseensa, ei siksi, että se olisi ollut paha - se oli ihan hyvä - vaan siksi, että LittleGirlin hermot tarvitsivat taukoa. Eilen : Erilaisia herkutteluhetkiä . Tonnikala - ja - vehnä - ruohoherkut olivat suuri hitti .</w:t>
      </w:r>
    </w:p>
    <w:p>
      <w:r>
        <w:rPr>
          <w:b/>
        </w:rPr>
        <w:t xml:space="preserve">Tulos</w:t>
      </w:r>
    </w:p>
    <w:p>
      <w:r>
        <w:t xml:space="preserve">Mitä voi tapahtua muutaman kuukauden kuluttua?</w:t>
      </w:r>
    </w:p>
    <w:p>
      <w:r>
        <w:rPr>
          <w:b/>
        </w:rPr>
        <w:t xml:space="preserve">Tulos</w:t>
      </w:r>
    </w:p>
    <w:p>
      <w:r>
        <w:t xml:space="preserve">Miksi Cat3 laitettiin huoneeseensa?</w:t>
      </w:r>
    </w:p>
    <w:p>
      <w:r>
        <w:rPr>
          <w:b/>
        </w:rPr>
        <w:t xml:space="preserve">Esimerkki 1.5605</w:t>
      </w:r>
    </w:p>
    <w:p>
      <w:r>
        <w:t xml:space="preserve">Konteksti: Meillä ei ollut pastaa ja aika oli vähissä ! Kerronpa teille, että se on herkullisen terveellistä ! Creamy mushroom instant nuudelit Ulkokeittämisen jälkeen , suuntasimme Jurong Ice Skating Ringille klo 22 jälkeen luistelemaan , duh ! Tuntuu niin shiok, että koko leirimme on ringissä eikä siellä ole ketään muuta !.</w:t>
      </w:r>
    </w:p>
    <w:p>
      <w:r>
        <w:rPr>
          <w:b/>
        </w:rPr>
        <w:t xml:space="preserve">Tulos</w:t>
      </w:r>
    </w:p>
    <w:p>
      <w:r>
        <w:t xml:space="preserve">Miksi kertoja ei ole huolissaan aterian kaloreista?</w:t>
      </w:r>
    </w:p>
    <w:p>
      <w:r>
        <w:rPr>
          <w:b/>
        </w:rPr>
        <w:t xml:space="preserve">Esimerkki 1.5606</w:t>
      </w:r>
    </w:p>
    <w:p>
      <w:r>
        <w:t xml:space="preserve">Konteksti: Sanoimme hänelle, ettei hän soita niitä, koska ne olivat hieman liian iloisia muistotilaisuuteen. Saarnaaja toivotti kaikki tervetulleeksi ja kannusti heitä puhumaan hieman menehtyneestä miehestä . Sitten tuli joitakin perheenjäseniä : yksi hänen pojistaan ( vau ! hänellä oli paljon lapsia ollakseen vain viisikymppinen .</w:t>
      </w:r>
    </w:p>
    <w:p>
      <w:r>
        <w:rPr>
          <w:b/>
        </w:rPr>
        <w:t xml:space="preserve">Tulos</w:t>
      </w:r>
    </w:p>
    <w:p>
      <w:r>
        <w:t xml:space="preserve">Mikä mahtaa olla syynä siihen, että hän sai niin monta lasta viisikymppisenä ?</w:t>
      </w:r>
    </w:p>
    <w:p>
      <w:r>
        <w:rPr>
          <w:b/>
        </w:rPr>
        <w:t xml:space="preserve">Esimerkki 1.5607</w:t>
      </w:r>
    </w:p>
    <w:p>
      <w:r>
        <w:t xml:space="preserve">Konteksti: With many a wind - ing turn .... En niinkään odota tulevaa ajoa . En tiedä, johtuuko se itse ajosta vai siitä, etten ole kovin innoissani sinne menosta ... kummassakaan tapauksessa se ei tunnu hauskalta. Ja Troyn täti on poissa kaupungista , joten emme voi yöpyä heidän luonaan - se on ainoa osa, jota odotin todella innolla .</w:t>
      </w:r>
    </w:p>
    <w:p>
      <w:r>
        <w:rPr>
          <w:b/>
        </w:rPr>
        <w:t xml:space="preserve">Tulos</w:t>
      </w:r>
    </w:p>
    <w:p>
      <w:r>
        <w:t xml:space="preserve">Mitä voi tapahtua aseman ottamisen jälkeen?</w:t>
      </w:r>
    </w:p>
    <w:p>
      <w:r>
        <w:rPr>
          <w:b/>
        </w:rPr>
        <w:t xml:space="preserve">Esimerkki 1.5608</w:t>
      </w:r>
    </w:p>
    <w:p>
      <w:r>
        <w:t xml:space="preserve">Konteksti: Heidän ongelmansa on aina ollut se, mikä tässä kirjeessä jätetään kätevästi pois: keinot sen toteuttamiseen. Tämä on ratkaiseva ero toisen maailmansodan ja islamilaisten jihadistien kanssa käytävän konfliktin välillä. Hitlerillä ja Tojolla oli massiiviset armeijat , joita he käyttivät naapurivaltioiden valloittamiseen . Heillä oli kyky tehdä sotilaallinen vallankaappaus Yhdysvalloissa .</w:t>
      </w:r>
    </w:p>
    <w:p>
      <w:r>
        <w:rPr>
          <w:b/>
        </w:rPr>
        <w:t xml:space="preserve">Tulos</w:t>
      </w:r>
    </w:p>
    <w:p>
      <w:r>
        <w:t xml:space="preserve">Miksi ehkä henkilö puhuu Tojosta ?</w:t>
      </w:r>
    </w:p>
    <w:p>
      <w:r>
        <w:rPr>
          <w:b/>
        </w:rPr>
        <w:t xml:space="preserve">Esimerkki 1.5609</w:t>
      </w:r>
    </w:p>
    <w:p>
      <w:r>
        <w:t xml:space="preserve">Konteksti: Meiltä katosi myös sähköt 24 tunniksi, eikä meillä ollut kaapeliverkkoa 38 tuntiin. Vasta lauantaina iltapäivällä pystyimme katsomaan televisiota tai pääsemään internetiin, jotta saimme tietoa myrskyn yksityiskohdista. Lauantaiaamuna pakkasimme jääkaapin sisällön kylmälaukkuihin jäiden kanssa.</w:t>
      </w:r>
    </w:p>
    <w:p>
      <w:r>
        <w:rPr>
          <w:b/>
        </w:rPr>
        <w:t xml:space="preserve">Tulos</w:t>
      </w:r>
    </w:p>
    <w:p>
      <w:r>
        <w:t xml:space="preserve">Mikä voi olla syynä siihen, että kaapelin saaminen takaisin kestää kauemmin ?</w:t>
      </w:r>
    </w:p>
    <w:p>
      <w:r>
        <w:rPr>
          <w:b/>
        </w:rPr>
        <w:t xml:space="preserve">Esimerkki 1.5610</w:t>
      </w:r>
    </w:p>
    <w:p>
      <w:r>
        <w:t xml:space="preserve">Konteksti: (huolimatta siitä, että hän osoitti McCainin kampanjan edellyttämää kunnioitusta, jos saanen lisätä). olin masentunut ja ihmettelin, mihin maamme oli päätymässä... Oliko tämä todella parasta, mihin pystyimme? Haluanko todella, että sukupuoleni edustetaan näin? Onko tämä tekeillä olevaa historiaa vai toistetaanko historiaa kuten Rooman kukistuminen? Sitten tajusin tänä aamuna ... sen sijaan, että tuntisin katumusta, minun on aika nousta esiin ja tehdä jotain!.</w:t>
      </w:r>
    </w:p>
    <w:p>
      <w:r>
        <w:rPr>
          <w:b/>
        </w:rPr>
        <w:t xml:space="preserve">Tulos</w:t>
      </w:r>
    </w:p>
    <w:p>
      <w:r>
        <w:t xml:space="preserve">Mitä tunteita minulla on Sarah Palinia kohtaan?</w:t>
      </w:r>
    </w:p>
    <w:p>
      <w:r>
        <w:rPr>
          <w:b/>
        </w:rPr>
        <w:t xml:space="preserve">Esimerkki 1.5611</w:t>
      </w:r>
    </w:p>
    <w:p>
      <w:r>
        <w:t xml:space="preserve">Konteksti: Minulla oli elämäni järjestetty sormenpäissäni takaisin, kun asuin Melbournessa, vaikka olin kiireinen jonglööraamalla työtä, opintoja ja käynnissä oman kotitalouteni samaan aikaan. Salaisuuteni multitasking menettämättä päätäni ( sen lisäksi, että olen nainen ) on yksinkertainen . Sähköisten palvelujen kätevyys säästi paljon aikaa fyysisten asioiden hoitamiselta. Maksoin laskuni , uusin tiemaksuni , kirjauduin uuteen viisumihakemukseen aina ruokaostosten ostamiseen verkossa .</w:t>
      </w:r>
    </w:p>
    <w:p>
      <w:r>
        <w:rPr>
          <w:b/>
        </w:rPr>
        <w:t xml:space="preserve">Tulos</w:t>
      </w:r>
    </w:p>
    <w:p>
      <w:r>
        <w:t xml:space="preserve">Mikä minusta voi olla totta ?</w:t>
      </w:r>
    </w:p>
    <w:p>
      <w:r>
        <w:rPr>
          <w:b/>
        </w:rPr>
        <w:t xml:space="preserve">Tulos</w:t>
      </w:r>
    </w:p>
    <w:p>
      <w:r>
        <w:t xml:space="preserve">Miksi kirjoitin tämän viestin?</w:t>
      </w:r>
    </w:p>
    <w:p>
      <w:r>
        <w:rPr>
          <w:b/>
        </w:rPr>
        <w:t xml:space="preserve">Esimerkki 1.5612</w:t>
      </w:r>
    </w:p>
    <w:p>
      <w:r>
        <w:t xml:space="preserve">Konteksti: Olen myös tavannut jonkun uuden ja yrittää saada uusia ystäviä melko säännöllisesti. Juuri viime yönä olin vaeltelemassa ympäri kaupunkia parin ystäväni kanssa, jotka jatkoivat viedä minut uusiin paikkoihin ja tavata vanhoja ystäviään , jotka puolestaan ovat tulleet minun uusia ystäviä . Tapasin hiljattain valokuvaajakollegan , joka on kehittänyt erittäin mielenkiintoisia valokuvaustyylejä ja saattaa saada minulle lähitulevaisuudessa studiotyön , jossa henkilökohtainen taideteokseni varmasti kukoistaa .</w:t>
      </w:r>
    </w:p>
    <w:p>
      <w:r>
        <w:rPr>
          <w:b/>
        </w:rPr>
        <w:t xml:space="preserve">Tulos</w:t>
      </w:r>
    </w:p>
    <w:p>
      <w:r>
        <w:t xml:space="preserve">Mikä voi olla totta tapaamastasi valokuvaajasta ?</w:t>
      </w:r>
    </w:p>
    <w:p>
      <w:r>
        <w:rPr>
          <w:b/>
        </w:rPr>
        <w:t xml:space="preserve">Esimerkki 1.5613</w:t>
      </w:r>
    </w:p>
    <w:p>
      <w:r>
        <w:t xml:space="preserve">Konteksti: Katsoin läpi faqs ja kaikki, mutta en ca nt löytää mitään apua tähän, joten aion lähettää sen tänne. olen pelannut epsxe pitkään, kun se yhtäkkiä lopetti työskentelyn. olen uudelleen monta kertaa ja jokaisen uudelleenasennuksen jälkeen se toimisi, mutta pysähtyä, kun olen sammuttaa tietokoneen tai jos olen poistua siitä.</w:t>
      </w:r>
    </w:p>
    <w:p>
      <w:r>
        <w:rPr>
          <w:b/>
        </w:rPr>
        <w:t xml:space="preserve">Tulos</w:t>
      </w:r>
    </w:p>
    <w:p>
      <w:r>
        <w:t xml:space="preserve">Mikä mahtaa olla syynä tämän postaamiseen ?</w:t>
      </w:r>
    </w:p>
    <w:p>
      <w:r>
        <w:rPr>
          <w:b/>
        </w:rPr>
        <w:t xml:space="preserve">Esimerkki 1.5614</w:t>
      </w:r>
    </w:p>
    <w:p>
      <w:r>
        <w:t xml:space="preserve">Konteksti: Se tuntui karmivalta . Oikeastaan se tuntui vähän niin kuin karnevaaliteltta tai jotain . Odotin puoliksi, että Cynthia menisi Whoopee Goldberg Ghost -tyyppiseen transsiin .</w:t>
      </w:r>
    </w:p>
    <w:p>
      <w:r>
        <w:rPr>
          <w:b/>
        </w:rPr>
        <w:t xml:space="preserve">Tulos</w:t>
      </w:r>
    </w:p>
    <w:p>
      <w:r>
        <w:t xml:space="preserve">Mitä me teimme karmivassa teltassa?</w:t>
      </w:r>
    </w:p>
    <w:p>
      <w:r>
        <w:rPr>
          <w:b/>
        </w:rPr>
        <w:t xml:space="preserve">Esimerkki 1.5615</w:t>
      </w:r>
    </w:p>
    <w:p>
      <w:r>
        <w:t xml:space="preserve">Konteksti: Ja mitä enemmän hän ajelehti, sitä enemmän halusin saada hänet takaisin, mutta hän ei vain halunnut sitä, enkä voinut käsitellä sitä. Tarvitsin sitä liikaa . En kestänyt sitä, että joku toinen hylkäsi minut taas.</w:t>
      </w:r>
    </w:p>
    <w:p>
      <w:r>
        <w:rPr>
          <w:b/>
        </w:rPr>
        <w:t xml:space="preserve">Tulos</w:t>
      </w:r>
    </w:p>
    <w:p>
      <w:r>
        <w:t xml:space="preserve">Mikä voi olla fakta heidän tilanteestaan ?</w:t>
      </w:r>
    </w:p>
    <w:p>
      <w:r>
        <w:rPr>
          <w:b/>
        </w:rPr>
        <w:t xml:space="preserve">Tulos</w:t>
      </w:r>
    </w:p>
    <w:p>
      <w:r>
        <w:t xml:space="preserve">Mitä heidän tilanteessaan voi tapahtua ?</w:t>
      </w:r>
    </w:p>
    <w:p>
      <w:r>
        <w:rPr>
          <w:b/>
        </w:rPr>
        <w:t xml:space="preserve">Esimerkki 1.5616</w:t>
      </w:r>
    </w:p>
    <w:p>
      <w:r>
        <w:t xml:space="preserve">Konteksti: Funky lähtee nyt parin viikon päästä työskentelemään maatiloille luoteeseen tai jotain . nyt hän on onnellinen ja hänen selkänsä on täysin parempi . Tänä aamuna heräsin ja hän rupesi tekemään kohtausta itkien ja valittaen enkä pystynyt liikkumaan. Sitten hän alkoi kertoa minulle, että hän on todella ajatellut itsemurhaa viime aikoina ja kun hän sanoi sitä, en voinut olla ajattelematta, että se oli jonkinlaista manipulointia.</w:t>
      </w:r>
    </w:p>
    <w:p>
      <w:r>
        <w:rPr>
          <w:b/>
        </w:rPr>
        <w:t xml:space="preserve">Tulos</w:t>
      </w:r>
    </w:p>
    <w:p>
      <w:r>
        <w:t xml:space="preserve">Miksi mielestäni Funky itkee ja valittaa ?</w:t>
      </w:r>
    </w:p>
    <w:p>
      <w:r>
        <w:rPr>
          <w:b/>
        </w:rPr>
        <w:t xml:space="preserve">Tulos</w:t>
      </w:r>
    </w:p>
    <w:p>
      <w:r>
        <w:t xml:space="preserve">Miksi Frunky ei toimi nyt ?</w:t>
      </w:r>
    </w:p>
    <w:p>
      <w:r>
        <w:rPr>
          <w:b/>
        </w:rPr>
        <w:t xml:space="preserve">Esimerkki 1.5617</w:t>
      </w:r>
    </w:p>
    <w:p>
      <w:r>
        <w:t xml:space="preserve">Konteksti: Jacey täyttää tänään 1 vuoden ! Meillä oli lauantaina hänen kunniakseen laajennettu perhegrilli ja sitten tänään menimme puistoon ja söimme lumikartioita . Me rakastamme sinua Jace ! ! !.</w:t>
      </w:r>
    </w:p>
    <w:p>
      <w:r>
        <w:rPr>
          <w:b/>
        </w:rPr>
        <w:t xml:space="preserve">Tulos</w:t>
      </w:r>
    </w:p>
    <w:p>
      <w:r>
        <w:t xml:space="preserve">Mitä tapahtui päivää ennen kuin menimme puistoon?</w:t>
      </w:r>
    </w:p>
    <w:p>
      <w:r>
        <w:rPr>
          <w:b/>
        </w:rPr>
        <w:t xml:space="preserve">Tulos</w:t>
      </w:r>
    </w:p>
    <w:p>
      <w:r>
        <w:t xml:space="preserve">Mikä saattoi olla syy grillaamiseen ?</w:t>
      </w:r>
    </w:p>
    <w:p>
      <w:r>
        <w:rPr>
          <w:b/>
        </w:rPr>
        <w:t xml:space="preserve">Esimerkki 1.5618</w:t>
      </w:r>
    </w:p>
    <w:p>
      <w:r>
        <w:t xml:space="preserve">Konteksti: Chad ja minä juoksimme alasti mereen . Se oli hauskaa , ja yllättävän lämmintä . On outoa olla veden äärellä iltahämärässä tai lähellä sitä. Tuntuu kuin olisi maailman laidalla eikä mitään muuta olisi olemassa.</w:t>
      </w:r>
    </w:p>
    <w:p>
      <w:r>
        <w:rPr>
          <w:b/>
        </w:rPr>
        <w:t xml:space="preserve">Tulos</w:t>
      </w:r>
    </w:p>
    <w:p>
      <w:r>
        <w:t xml:space="preserve">Mitä Chad ja minä ehkä teimme ennen kuin juoksimme mereen?</w:t>
      </w:r>
    </w:p>
    <w:p>
      <w:r>
        <w:rPr>
          <w:b/>
        </w:rPr>
        <w:t xml:space="preserve">Esimerkki 1.5619</w:t>
      </w:r>
    </w:p>
    <w:p>
      <w:r>
        <w:t xml:space="preserve">Konteksti: Sid Lucero . En tiennyt, että kaveri osaa näytellä . On uskomatonta miten hän muuttui eliitti ja mestis Sidistä jologeiksi ja köyhäksi hahmoksi . Sid Lucero oli silti vitun kuuma, vaikka hänen ulkonäkönsä oli vähätelty rooliin .</w:t>
      </w:r>
    </w:p>
    <w:p>
      <w:r>
        <w:rPr>
          <w:b/>
        </w:rPr>
        <w:t xml:space="preserve">Tulos</w:t>
      </w:r>
    </w:p>
    <w:p>
      <w:r>
        <w:t xml:space="preserve">Mitä mieltä olen Sid Lucerosta?</w:t>
      </w:r>
    </w:p>
    <w:p>
      <w:r>
        <w:rPr>
          <w:b/>
        </w:rPr>
        <w:t xml:space="preserve">Tulos</w:t>
      </w:r>
    </w:p>
    <w:p>
      <w:r>
        <w:t xml:space="preserve">Miksi Sid Luceron ulkonäköä vähäteltiin?</w:t>
      </w:r>
    </w:p>
    <w:p>
      <w:r>
        <w:rPr>
          <w:b/>
        </w:rPr>
        <w:t xml:space="preserve">Esimerkki 1.5620</w:t>
      </w:r>
    </w:p>
    <w:p>
      <w:r>
        <w:t xml:space="preserve">Konteksti: . Kuuntelimme musiikkia, puhuimme elämästä, jaoimme pyhiä kirjoituksia ja todella nautimme toistemme seurasta. En usko, että olisin tehnyt tätä kolme kuukautta sitten perjantai-iltana.</w:t>
      </w:r>
    </w:p>
    <w:p>
      <w:r>
        <w:rPr>
          <w:b/>
        </w:rPr>
        <w:t xml:space="preserve">Tulos</w:t>
      </w:r>
    </w:p>
    <w:p>
      <w:r>
        <w:t xml:space="preserve">Mitä tässä tilanteessa voi tapahtua ?</w:t>
      </w:r>
    </w:p>
    <w:p>
      <w:r>
        <w:rPr>
          <w:b/>
        </w:rPr>
        <w:t xml:space="preserve">Tulos</w:t>
      </w:r>
    </w:p>
    <w:p>
      <w:r>
        <w:t xml:space="preserve">Mikä voi olla syy siihen, että he ovat äitinsä kanssa ?</w:t>
      </w:r>
    </w:p>
    <w:p>
      <w:r>
        <w:rPr>
          <w:b/>
        </w:rPr>
        <w:t xml:space="preserve">Esimerkki 1.5621</w:t>
      </w:r>
    </w:p>
    <w:p>
      <w:r>
        <w:t xml:space="preserve">Konteksti: " Kiitän teitä rakkaimmat perheenjäsenet, että sallitte minulle tämän suuren kunnian. En petä teitä . " Hän lupasi kumartaen ja poistui sitten huoneesta. Hänen tyyneytensä oli koko ajan viileä ja ammattimainen .</w:t>
      </w:r>
    </w:p>
    <w:p>
      <w:r>
        <w:rPr>
          <w:b/>
        </w:rPr>
        <w:t xml:space="preserve">Tulos</w:t>
      </w:r>
    </w:p>
    <w:p>
      <w:r>
        <w:t xml:space="preserve">Miten kuvailisit "häntä"?</w:t>
      </w:r>
    </w:p>
    <w:p>
      <w:r>
        <w:rPr>
          <w:b/>
        </w:rPr>
        <w:t xml:space="preserve">Esimerkki 1.5622</w:t>
      </w:r>
    </w:p>
    <w:p>
      <w:r>
        <w:t xml:space="preserve">Konteksti: Kaikki meni, lukuun ottamatta yhtä pientä laatikkoa, jonka veimme Good Willille. Flo ja Joe pitivät pientä limonadikojua , joka tietysti tuskin tuotti voittoa , kun otetaan huomioon , että käytimme luomulimonadia ja veloitimme 50 dollaria kupista . Siitä huolimatta lapset tienasivat muutaman taalan jaettavaksi ja heillä oli hauskaa.</w:t>
      </w:r>
    </w:p>
    <w:p>
      <w:r>
        <w:rPr>
          <w:b/>
        </w:rPr>
        <w:t xml:space="preserve">Tulos</w:t>
      </w:r>
    </w:p>
    <w:p>
      <w:r>
        <w:t xml:space="preserve">Mitä voi tapahtua limonadikioskin pitämisen jälkeen ?</w:t>
      </w:r>
    </w:p>
    <w:p>
      <w:r>
        <w:rPr>
          <w:b/>
        </w:rPr>
        <w:t xml:space="preserve">Esimerkki 1.5623</w:t>
      </w:r>
    </w:p>
    <w:p>
      <w:r>
        <w:t xml:space="preserve">Konteksti: . Elän rakastaakseni ja rakastan elää , tunteakseni , tietääkseni , ymmärtääkseni . Toivon vain , että se neka , joka minusta on tullut ja edelleen kypsyy , on sen suuruuden arvoinen , jonka tunnen sisälläni ja jonka ystäväni ja poikaystäväni näkevät minussa . Se sai minut kaipaamaan terrelliä .</w:t>
      </w:r>
    </w:p>
    <w:p>
      <w:r>
        <w:rPr>
          <w:b/>
        </w:rPr>
        <w:t xml:space="preserve">Tulos</w:t>
      </w:r>
    </w:p>
    <w:p>
      <w:r>
        <w:t xml:space="preserve">Mikä voi olla totta menneisyydestä ?</w:t>
      </w:r>
    </w:p>
    <w:p>
      <w:r>
        <w:rPr>
          <w:b/>
        </w:rPr>
        <w:t xml:space="preserve">Esimerkki 1.5624</w:t>
      </w:r>
    </w:p>
    <w:p>
      <w:r>
        <w:t xml:space="preserve">Konteksti: Onko laulukomplimentti laskettavissa sävykuurojen taholta ? ? ? ? ( Paskantaako karhu metsään ? ) Mutta hei ..... meillä oli hauskaa huolimatta siitä, että hävisimme vaikeasti äänettömälle kuurolle.</w:t>
      </w:r>
    </w:p>
    <w:p>
      <w:r>
        <w:rPr>
          <w:b/>
        </w:rPr>
        <w:t xml:space="preserve">Tulos</w:t>
      </w:r>
    </w:p>
    <w:p>
      <w:r>
        <w:t xml:space="preserve">Miksi meillä oli hauskaa?</w:t>
      </w:r>
    </w:p>
    <w:p>
      <w:r>
        <w:rPr>
          <w:b/>
        </w:rPr>
        <w:t xml:space="preserve">Esimerkki 1.5625</w:t>
      </w:r>
    </w:p>
    <w:p>
      <w:r>
        <w:t xml:space="preserve">Konteksti: Jossain tuolla ulkona valkotakkiset ihmiset analysoivat vakavasti MINUN PISTEITÄNI . MINUN. ) Kaikki tämä valmistui klo 10 aamulla , menin takaisin - to - takaisin tunneille klo 5 asti , sitten opettelin ulkoa monologin ja menin koe-esiintymisiin . Pääsin improvisaatiokurssille ja minut kutsuttiin takaisin Lorcan näytelmään , " Five Years Later . ".</w:t>
      </w:r>
    </w:p>
    <w:p>
      <w:r>
        <w:rPr>
          <w:b/>
        </w:rPr>
        <w:t xml:space="preserve">Tulos</w:t>
      </w:r>
    </w:p>
    <w:p>
      <w:r>
        <w:t xml:space="preserve">Miksi valkotakkiset ihmiset katselivat pissaa ?</w:t>
      </w:r>
    </w:p>
    <w:p>
      <w:r>
        <w:rPr>
          <w:b/>
        </w:rPr>
        <w:t xml:space="preserve">Tulos</w:t>
      </w:r>
    </w:p>
    <w:p>
      <w:r>
        <w:t xml:space="preserve">Miksi he olisivat tehneet pissatestin?</w:t>
      </w:r>
    </w:p>
    <w:p>
      <w:r>
        <w:rPr>
          <w:b/>
        </w:rPr>
        <w:t xml:space="preserve">Esimerkki 1.5626</w:t>
      </w:r>
    </w:p>
    <w:p>
      <w:r>
        <w:t xml:space="preserve">Konteksti: Melanie ja Codie eivät kestäneet kauaa, koska heidän laskettu aikansa oli 3 päivän päästä ja auringossa istuminen oli hänelle liikaa. Ribfestin jälkeen suuntasimme Miken luo yöksi. Meillä oli nuotio, jossa oli maapähkinävoi-savukahvit, namia ..... Se oli siis pelkkää leikkiä eikä mitään työtä... Ehkä tällä viikolla saamme vähän töitä tehtyä , mutta aiomme viedä lapset leirille huomenna , lol ja seuraa tulee taas torstaina ja perjantaina .</w:t>
      </w:r>
    </w:p>
    <w:p>
      <w:r>
        <w:rPr>
          <w:b/>
        </w:rPr>
        <w:t xml:space="preserve">Tulos</w:t>
      </w:r>
    </w:p>
    <w:p>
      <w:r>
        <w:t xml:space="preserve">Miksi Melanie haluaisi olla kotona eikä ravintolassa?</w:t>
      </w:r>
    </w:p>
    <w:p>
      <w:r>
        <w:rPr>
          <w:b/>
        </w:rPr>
        <w:t xml:space="preserve">Esimerkki 1.5627</w:t>
      </w:r>
    </w:p>
    <w:p>
      <w:r>
        <w:t xml:space="preserve">Konteksti: Jos he vain käyttäisivät aikaansa, vaivaansa ja kykyjään hyvään tarkoitukseen sen sijaan, että ryöstävät, pelottelevat ja vaarantavat ympärillään olevien ihmisten hengen, niin ihmiset, kuten toimistokaverini, eivät vapisisi kuin paska juuri nyt, peläten itsensä puolesta, koska tuolla kretiinillä on hänen osoitteensa ja hän tietää työskentelevänsä täällä. Tiedän tunteen, koska DREGS kuten se kaveri joka ryösti hänet ryösti minut kun olin collegessa.</w:t>
      </w:r>
    </w:p>
    <w:p>
      <w:r>
        <w:rPr>
          <w:b/>
        </w:rPr>
        <w:t xml:space="preserve">Tulos</w:t>
      </w:r>
    </w:p>
    <w:p>
      <w:r>
        <w:t xml:space="preserve">Mitä hänelle voisi tapahtua, jos he eivät pelottelisi häntä?</w:t>
      </w:r>
    </w:p>
    <w:p>
      <w:r>
        <w:rPr>
          <w:b/>
        </w:rPr>
        <w:t xml:space="preserve">Tulos</w:t>
      </w:r>
    </w:p>
    <w:p>
      <w:r>
        <w:t xml:space="preserve">Mitä toimistokaveristani voisi tulla, jos häntä ei olisi ryöstetty ?</w:t>
      </w:r>
    </w:p>
    <w:p>
      <w:r>
        <w:rPr>
          <w:b/>
        </w:rPr>
        <w:t xml:space="preserve">Esimerkki 1.5628</w:t>
      </w:r>
    </w:p>
    <w:p>
      <w:r>
        <w:t xml:space="preserve">Konteksti: Kuulin hänen kirouksensa ja tunsin hänen vihansa lämmön. Niin kalpea verrattuna siihen, mihin olin häneltä tottunut . " Nähdään huomenna . " jyrisin , suljen oven hänen vastalauseistaan ja lukitsen sen .</w:t>
      </w:r>
    </w:p>
    <w:p>
      <w:r>
        <w:rPr>
          <w:b/>
        </w:rPr>
        <w:t xml:space="preserve">Tulos</w:t>
      </w:r>
    </w:p>
    <w:p>
      <w:r>
        <w:t xml:space="preserve">Mikä saattoi olla syynä siihen, että heitin huopia ?</w:t>
      </w:r>
    </w:p>
    <w:p>
      <w:r>
        <w:rPr>
          <w:b/>
        </w:rPr>
        <w:t xml:space="preserve">Esimerkki 1.5629</w:t>
      </w:r>
    </w:p>
    <w:p>
      <w:r>
        <w:t xml:space="preserve">Konteksti: Työ on työtä, ja näyttää siltä, että KUKAAN ei ole tyytyväinen työskentelyyn siellä . Kaikki työntekijäni vihaavat sitä nyt ja minä tunnen itseni paskaksi, koska en voi tehdä mitään parantaakseni heidän oloaan. Josh pärjää työssään todella hyvin !.</w:t>
      </w:r>
    </w:p>
    <w:p>
      <w:r>
        <w:rPr>
          <w:b/>
        </w:rPr>
        <w:t xml:space="preserve">Tulos</w:t>
      </w:r>
    </w:p>
    <w:p>
      <w:r>
        <w:t xml:space="preserve">Mitä voi tapahtua tulevaisuudessa?</w:t>
      </w:r>
    </w:p>
    <w:p>
      <w:r>
        <w:rPr>
          <w:b/>
        </w:rPr>
        <w:t xml:space="preserve">Esimerkki 1.5630</w:t>
      </w:r>
    </w:p>
    <w:p>
      <w:r>
        <w:t xml:space="preserve">Konteksti: Lisäksi klinikan johtaja soitti ja kertoi minulle, että jääkaapin päällä oli iso vesimaljakko, jossa oli minulle tarkoitettuja kasvinleikkeitä. Ne ovat leikkeitä kasveista, joita hänellä oli jo 1990-luvun lopulla, kun hän vasta kasvatti liiketoimintaansa, ja hän halusi antaa ne minulle, jotta voisin saada samanlaisen kasvun kokemuksen ... hyvin herttaista . Päädyin istumaan - vyöllä maljakkoon, jotta se ei läikkyisi, ahahahaa .</w:t>
      </w:r>
    </w:p>
    <w:p>
      <w:r>
        <w:rPr>
          <w:b/>
        </w:rPr>
        <w:t xml:space="preserve">Tulos</w:t>
      </w:r>
    </w:p>
    <w:p>
      <w:r>
        <w:t xml:space="preserve">Miksi joku laittaisi turvavyön maljakkoon ?</w:t>
      </w:r>
    </w:p>
    <w:p>
      <w:r>
        <w:rPr>
          <w:b/>
        </w:rPr>
        <w:t xml:space="preserve">Esimerkki 1.5631</w:t>
      </w:r>
    </w:p>
    <w:p>
      <w:r>
        <w:t xml:space="preserve">Konteksti: Olen lähettänyt työni vain kerran julkaistavaksi. Siitä ei tullut mitään. Sanon itselleni, että yritän uudestaan, mutta haluan ensin olla tyytyväinen työhöni.</w:t>
      </w:r>
    </w:p>
    <w:p>
      <w:r>
        <w:rPr>
          <w:b/>
        </w:rPr>
        <w:t xml:space="preserve">Tulos</w:t>
      </w:r>
    </w:p>
    <w:p>
      <w:r>
        <w:t xml:space="preserve">Miksi kertoja ei toimittaisi työtään uudelleen ?</w:t>
      </w:r>
    </w:p>
    <w:p>
      <w:r>
        <w:rPr>
          <w:b/>
        </w:rPr>
        <w:t xml:space="preserve">Esimerkki 1.5632</w:t>
      </w:r>
    </w:p>
    <w:p>
      <w:r>
        <w:t xml:space="preserve">Konteksti: Saimme myös ilmaisia juustokuutioita ja muita herkullisia asioita . Menen ryöstämään jääkaapin, koska muistot saavat minut nälkäiseksi ( Muuten, tämän matkan ainoat huonot puolet ovat liittyneet Ruthin kissaan, joka päätti, että jalkani oli raapimispylväs noin kaksi minuuttia sitten . Ja se pissasi matkalaukkuuni .</w:t>
      </w:r>
    </w:p>
    <w:p>
      <w:r>
        <w:rPr>
          <w:b/>
        </w:rPr>
        <w:t xml:space="preserve">Tulos</w:t>
      </w:r>
    </w:p>
    <w:p>
      <w:r>
        <w:t xml:space="preserve">Mitä kertoja syö tänä päivänä ?</w:t>
      </w:r>
    </w:p>
    <w:p>
      <w:r>
        <w:rPr>
          <w:b/>
        </w:rPr>
        <w:t xml:space="preserve">Esimerkki 1.5633</w:t>
      </w:r>
    </w:p>
    <w:p>
      <w:r>
        <w:t xml:space="preserve">Konteksti: Campbelle saapui viimeisenä ensimmäisenä koulupäivänä ja on siitä lähtien ollut ensimmäinen, joka saapui ja viimeinen, joka lähti ... melkein joka päivä sen jälkeen ! Koulun jälkeen hänellä ei ollut muuta vaihtoehtoa kuin leikkiä luokkahuoneessani, kun minä kiinnitin turvavyöt. Kauhaa käytetään tavaroiden siirtämiseen koulun ja kodin välillä .</w:t>
      </w:r>
    </w:p>
    <w:p>
      <w:r>
        <w:rPr>
          <w:b/>
        </w:rPr>
        <w:t xml:space="preserve">Tulos</w:t>
      </w:r>
    </w:p>
    <w:p>
      <w:r>
        <w:t xml:space="preserve">Miksi nuori tyttö leikkisi luokkahuoneessa ?</w:t>
      </w:r>
    </w:p>
    <w:p>
      <w:r>
        <w:rPr>
          <w:b/>
        </w:rPr>
        <w:t xml:space="preserve">Esimerkki 1.5634</w:t>
      </w:r>
    </w:p>
    <w:p>
      <w:r>
        <w:t xml:space="preserve">Konteksti: Mitä seuraavaksi, mitä minun pitäisi tehdä, mutta viimeinen ajatus on aina vähissä. Kaikki on maailmassamme niin kiire kiire että unohdamme pienet asiat . Emme enää ota aikaa ottaa kynää ja paperia ja kirjoittaa jollekulle kirjeen . Me lähetämme nyt sähköpostia !.</w:t>
      </w:r>
    </w:p>
    <w:p>
      <w:r>
        <w:rPr>
          <w:b/>
        </w:rPr>
        <w:t xml:space="preserve">Tulos</w:t>
      </w:r>
    </w:p>
    <w:p>
      <w:r>
        <w:t xml:space="preserve">Mitä henkilö tuntee?</w:t>
      </w:r>
    </w:p>
    <w:p>
      <w:r>
        <w:rPr>
          <w:b/>
        </w:rPr>
        <w:t xml:space="preserve">Esimerkki 1.5635</w:t>
      </w:r>
    </w:p>
    <w:p>
      <w:r>
        <w:t xml:space="preserve">Konteksti: Joka tapauksessa , Laitan otsikot yli jokaisen niin ne teistä, jotka 'd mieluummin ei lue rakkauselämästäni, tai do n't tuntuu miettiä ihmiskunnan do n't tarvitse. Suhde WoesSo tyttö I ' m tällä hetkellä dating on makea , kiltti , fiksu , söpö , JA jakaa joitakin harrastuksiani . Mitä vikaa voisi olla tällaisessa suhteessa oikeastaan ? No ... EN KOSKAAN HELVETIN HYVIN SAA NÄHDÄ HÄNTÄ!.</w:t>
      </w:r>
    </w:p>
    <w:p>
      <w:r>
        <w:rPr>
          <w:b/>
        </w:rPr>
        <w:t xml:space="preserve">Tulos</w:t>
      </w:r>
    </w:p>
    <w:p>
      <w:r>
        <w:t xml:space="preserve">Miltä minusta tuntuu tämän postauksen aikana?</w:t>
      </w:r>
    </w:p>
    <w:p>
      <w:r>
        <w:rPr>
          <w:b/>
        </w:rPr>
        <w:t xml:space="preserve">Esimerkki 1.5636</w:t>
      </w:r>
    </w:p>
    <w:p>
      <w:r>
        <w:t xml:space="preserve">Konteksti: Huomasimme, että Rowanilla on pieni täplä, joka on värjäytynyt yhdessä hänen etuhampaistaan. Joten , kun veimme hänet 12 kuukauden tapaamiseen lastenlääkärin kanssa , kysyin siitä . Hänen vastauksensa oli: " Ei se varmaan ole mitään, mutta se voi olla reikä, joten lähetän teidät lastenhammaslääkärille ja teidän pitäisi mennä tapaamaan häntä pian. " Kuulin vain: " Hänellä on ontelo " Tietysti säikähdin vähän.</w:t>
      </w:r>
    </w:p>
    <w:p>
      <w:r>
        <w:rPr>
          <w:b/>
        </w:rPr>
        <w:t xml:space="preserve">Tulos</w:t>
      </w:r>
    </w:p>
    <w:p>
      <w:r>
        <w:t xml:space="preserve">Miksi olisin voinut säikähtää, kun kuulin sanan ontelo ?</w:t>
      </w:r>
    </w:p>
    <w:p>
      <w:r>
        <w:rPr>
          <w:b/>
        </w:rPr>
        <w:t xml:space="preserve">Esimerkki 1.5637</w:t>
      </w:r>
    </w:p>
    <w:p>
      <w:r>
        <w:t xml:space="preserve">Konteksti: OMG ... Minun on päästävä kokoukseen. : -)Olin halunnut mennä perjantai-iltana muutamaksi tunniksi, mutta kukaan ei suostunut menemään ja silmäluomeni olivat liian raskaat, jotta olisin voinut mennä yksin. Ajattelin, että muutama tunti hauskanpitoa tekisi minulle hyvää ja ehkä jatkaisin kuumaa putkeani .</w:t>
      </w:r>
    </w:p>
    <w:p>
      <w:r>
        <w:rPr>
          <w:b/>
        </w:rPr>
        <w:t xml:space="preserve">Tulos</w:t>
      </w:r>
    </w:p>
    <w:p>
      <w:r>
        <w:t xml:space="preserve">Mikä mahtaa olla syynä siihen, että perjantai-iltana ei lähdetä ulos ?</w:t>
      </w:r>
    </w:p>
    <w:p>
      <w:r>
        <w:rPr>
          <w:b/>
        </w:rPr>
        <w:t xml:space="preserve">Esimerkki 1.5638</w:t>
      </w:r>
    </w:p>
    <w:p>
      <w:r>
        <w:t xml:space="preserve">Konteksti: Tarjouduin myymään hänelle puhelimen ja antaa hänen käyttää nykyistä matkapuhelinlinjaa ja numeroa, koska se oli edelleen aktiivinen, kunhan hän maksoi laskun kuukausittain. No niin - kutsuttu ystävä suostui ja nyt pääsemme tämän blogimerkinnän kermavaahtoon . No , nuori nainen teki hyvää työtä maksamalla laskunsa tammikuusta huhtikuuhun . Tiedän, että nyt on elokuu, mutta mitä helvettiä tapahtui toukokuussa?.</w:t>
      </w:r>
    </w:p>
    <w:p>
      <w:r>
        <w:rPr>
          <w:b/>
        </w:rPr>
        <w:t xml:space="preserve">Tulos</w:t>
      </w:r>
    </w:p>
    <w:p>
      <w:r>
        <w:t xml:space="preserve">Mitä tämän tarinan jälkeen voi tapahtua ?</w:t>
      </w:r>
    </w:p>
    <w:p>
      <w:r>
        <w:rPr>
          <w:b/>
        </w:rPr>
        <w:t xml:space="preserve">Esimerkki 1.5639</w:t>
      </w:r>
    </w:p>
    <w:p>
      <w:r>
        <w:t xml:space="preserve">Konteksti: Jos Sacramenton väki lopettaisi yritysten ajamisen pois osavaltiosta ja lopettaisi rahojemme tuhlaamisen, budjettikriisiä ei olisi. Muistaakseni myös Arnold juoksi "ei uusia veroja" -ohjelmalla tullakseen uudelleen valituksi. Ah, tajusin sen.</w:t>
      </w:r>
    </w:p>
    <w:p>
      <w:r>
        <w:rPr>
          <w:b/>
        </w:rPr>
        <w:t xml:space="preserve">Tulos</w:t>
      </w:r>
    </w:p>
    <w:p>
      <w:r>
        <w:t xml:space="preserve">Minkälainen ideologia kertojalla on tämän tiedon valossa?</w:t>
      </w:r>
    </w:p>
    <w:p>
      <w:r>
        <w:rPr>
          <w:b/>
        </w:rPr>
        <w:t xml:space="preserve">Esimerkki 1.5640</w:t>
      </w:r>
    </w:p>
    <w:p>
      <w:r>
        <w:t xml:space="preserve">Konteksti: On ilmeisiä perusteluja niiden erilaisuutta, mutta mikä pitää ne kaikki "sama" on se, että tiedän, että en n't halua näitä tietyntyyppisiä tyttöjen mitään muistuttaa romanttinen pitkäaikainen suhde. Jo ensimmäisestä tapaamisesta lähtien voin lähes aina päättää ( ja erittäin tarkasti ), etten halua olla tämän tytön kanssa tekemisissä. Ja SITÄ tyttöä minä " seurustelen" .</w:t>
      </w:r>
    </w:p>
    <w:p>
      <w:r>
        <w:rPr>
          <w:b/>
        </w:rPr>
        <w:t xml:space="preserve">Tulos</w:t>
      </w:r>
    </w:p>
    <w:p>
      <w:r>
        <w:t xml:space="preserve">Mitä tarkoitan, kun sanon "päivämäärä"?</w:t>
      </w:r>
    </w:p>
    <w:p>
      <w:r>
        <w:rPr>
          <w:b/>
        </w:rPr>
        <w:t xml:space="preserve">Tulos</w:t>
      </w:r>
    </w:p>
    <w:p>
      <w:r>
        <w:t xml:space="preserve">Mitä on voinut tapahtua, mikä on aiheuttanut kirjailijan kiinnostuksen puutteen ihmissuhteita kohtaan?</w:t>
      </w:r>
    </w:p>
    <w:p>
      <w:r>
        <w:rPr>
          <w:b/>
        </w:rPr>
        <w:t xml:space="preserve">Tulos</w:t>
      </w:r>
    </w:p>
    <w:p>
      <w:r>
        <w:t xml:space="preserve">Miksi kirjoittaja voisi valita tämän tyyppisen tytön seurustelukumppanikseen ?</w:t>
      </w:r>
    </w:p>
    <w:p>
      <w:r>
        <w:rPr>
          <w:b/>
        </w:rPr>
        <w:t xml:space="preserve">Tulos</w:t>
      </w:r>
    </w:p>
    <w:p>
      <w:r>
        <w:t xml:space="preserve">miten hän voi lähes aina päättää, mikä tyttö on hyvä romanssi tai dating ?</w:t>
      </w:r>
    </w:p>
    <w:p>
      <w:r>
        <w:rPr>
          <w:b/>
        </w:rPr>
        <w:t xml:space="preserve">Tulos</w:t>
      </w:r>
    </w:p>
    <w:p>
      <w:r>
        <w:t xml:space="preserve">miksi hän ei halua pitkäaikaisia suhteita tiettyjen tyttöjen kanssa?</w:t>
      </w:r>
    </w:p>
    <w:p>
      <w:r>
        <w:rPr>
          <w:b/>
        </w:rPr>
        <w:t xml:space="preserve">Esimerkki 1.5641</w:t>
      </w:r>
    </w:p>
    <w:p>
      <w:r>
        <w:t xml:space="preserve">Konteksti: Olin n ei oikeastaan antanut minun juhannus tänä vuonna yhden ajatuksen kunnes viime viikonloppuna, kun olin yli klo isoisä 's rikkaruohot kukkapenkit ja hän sanoi äiti ja isä oli kutsunut meidät molemmat Kuopioon sen . Ongelma ratkaistu . Sää oli ihan yllättävänkin hyvä ( satoi jonkin verran mutta ei kestänyt pitkään , enimmäkseen ihan aurinkoista ja jopa lämmintä ) , meillä oli ihana juhannussauna ( uin järvessä ! kahdesti ! ! ) .</w:t>
      </w:r>
    </w:p>
    <w:p>
      <w:r>
        <w:rPr>
          <w:b/>
        </w:rPr>
        <w:t xml:space="preserve">Tulos</w:t>
      </w:r>
    </w:p>
    <w:p>
      <w:r>
        <w:t xml:space="preserve">Miksi kertoja on niin innoissaan lämpimästä säästä ?</w:t>
      </w:r>
    </w:p>
    <w:p>
      <w:r>
        <w:rPr>
          <w:b/>
        </w:rPr>
        <w:t xml:space="preserve">Esimerkki 1.5642</w:t>
      </w:r>
    </w:p>
    <w:p>
      <w:r>
        <w:t xml:space="preserve">Konteksti: Eilen postimies toi ovelleni suuren laatikollisen upouusia kirjoja. Kirjat olivat Camelot Booksista (erittäin suositeltava kirjakauppa ) , joten kaikki oli kauniisti kääritty paperiin , kuplamuoviin , flamingonpalasiin ja -palasiin (oi kuinka vihaankaankaan niitä pirun valkoisia juttuja ! ) ja tukevaan pahvilaatikkoon .</w:t>
      </w:r>
    </w:p>
    <w:p>
      <w:r>
        <w:rPr>
          <w:b/>
        </w:rPr>
        <w:t xml:space="preserve">Tulos</w:t>
      </w:r>
    </w:p>
    <w:p>
      <w:r>
        <w:t xml:space="preserve">Minkälaisen esineen kertoja oli iloinen saadessaan postissa ?</w:t>
      </w:r>
    </w:p>
    <w:p>
      <w:r>
        <w:rPr>
          <w:b/>
        </w:rPr>
        <w:t xml:space="preserve">Esimerkki 1.5643</w:t>
      </w:r>
    </w:p>
    <w:p>
      <w:r>
        <w:t xml:space="preserve">Konteksti: Ja yksi niistä oli luoda paremmat suhteet perheeseeni . Päätin pysyä kotona enemmän kuin ennen ( yleensä vuokrasin asunnon ystävieni kanssa ja tulin harvoin kotiin ) , viettää enemmän aikaa äitini kanssa , soittaa siskolleni useammin , käydä isoäitini ja isoisäni luona vähintään kerran kolmessa viikossa . Ja täytyy sanoa, että se oli hyvä päätös !.</w:t>
      </w:r>
    </w:p>
    <w:p>
      <w:r>
        <w:rPr>
          <w:b/>
        </w:rPr>
        <w:t xml:space="preserve">Tulos</w:t>
      </w:r>
    </w:p>
    <w:p>
      <w:r>
        <w:t xml:space="preserve">Mikä voi olla syynä siihen, että vietät enemmän aikaa perheen kanssa ?</w:t>
      </w:r>
    </w:p>
    <w:p>
      <w:r>
        <w:rPr>
          <w:b/>
        </w:rPr>
        <w:t xml:space="preserve">Esimerkki 1.5644</w:t>
      </w:r>
    </w:p>
    <w:p>
      <w:r>
        <w:t xml:space="preserve">Konteksti: Minun on myönnettävä, että toivon voivani omistaa mukavan auton, jollainen minulla on nyt. Aviomies sanoi, että hyvän auton valinnassa pitäisi ottaa huomioon moottori ja sen kestävyys. Ja hän mainitsi minulle että Pontiac autot ovat yksi kuumimmista autoista omistaa , hänellä oli ennen yksi kaksipaikkainen auto ja hän päivitti sen , hän sanoi että siihen oli Pontiac ahtimen ja hän kaipasi sitä autoa koska se oli todella hyvä ja luotettava . Hän kertoi minulle , että ensi vuonna hän aikoo ostaa taas uuden Pontiac auton .</w:t>
      </w:r>
    </w:p>
    <w:p>
      <w:r>
        <w:rPr>
          <w:b/>
        </w:rPr>
        <w:t xml:space="preserve">Tulos</w:t>
      </w:r>
    </w:p>
    <w:p>
      <w:r>
        <w:t xml:space="preserve">Mikä voisi olla totta tästä henkilöstä ?</w:t>
      </w:r>
    </w:p>
    <w:p>
      <w:r>
        <w:rPr>
          <w:b/>
        </w:rPr>
        <w:t xml:space="preserve">Esimerkki 1.5645</w:t>
      </w:r>
    </w:p>
    <w:p>
      <w:r>
        <w:t xml:space="preserve">Konteksti: Kaikki on osa kokonaisuutta . Se on sitä, mitä sinä haluat . Se on jotain, mitä kaipaat . Ja noina hetkinä minulle on tärkeää vain se.</w:t>
      </w:r>
    </w:p>
    <w:p>
      <w:r>
        <w:rPr>
          <w:b/>
        </w:rPr>
        <w:t xml:space="preserve">Tulos</w:t>
      </w:r>
    </w:p>
    <w:p>
      <w:r>
        <w:t xml:space="preserve">Onko minulla taipumus keskittyä kokonaiskuvaan ?</w:t>
      </w:r>
    </w:p>
    <w:p>
      <w:r>
        <w:rPr>
          <w:b/>
        </w:rPr>
        <w:t xml:space="preserve">Esimerkki 1.5646</w:t>
      </w:r>
    </w:p>
    <w:p>
      <w:r>
        <w:t xml:space="preserve">Konteksti: I ' m glad I did because this place was really dark . Suurin osa kuvista oli lähes 30 sekunnin valotuksia . Kuvasin aukkoprioriteetilla f/8, jotta syväterävyys olisi suurempi. Tyypillinen f/2.8 ei toiminut minulle .</w:t>
      </w:r>
    </w:p>
    <w:p>
      <w:r>
        <w:rPr>
          <w:b/>
        </w:rPr>
        <w:t xml:space="preserve">Tulos</w:t>
      </w:r>
    </w:p>
    <w:p>
      <w:r>
        <w:t xml:space="preserve">Mikä saattoi olla syynä siihen, että paikka oli niin pimeä ?</w:t>
      </w:r>
    </w:p>
    <w:p>
      <w:r>
        <w:rPr>
          <w:b/>
        </w:rPr>
        <w:t xml:space="preserve">Tulos</w:t>
      </w:r>
    </w:p>
    <w:p>
      <w:r>
        <w:t xml:space="preserve">Miksi valokuvaajan piti käyttää kuvauksissa erikoislaitteita?</w:t>
      </w:r>
    </w:p>
    <w:p>
      <w:r>
        <w:rPr>
          <w:b/>
        </w:rPr>
        <w:t xml:space="preserve">Esimerkki 1.5647</w:t>
      </w:r>
    </w:p>
    <w:p>
      <w:r>
        <w:t xml:space="preserve">Konteksti: Tai vielä parempi, että joku kertoo minulle, mitä tehdä . Ei sillä tavalla , että tuhlaat elämäsi, sinun pitää tehdä jotain, vaan vain joku, joka antaa minulle sysäyksen oikeaan suuntaan. Kaikki luulevat, että vain koska en enää viiltele käsiäni, kaikki on nyt kirkasta ja kiiltävää. Luoja, kunpa se olisikin niin.</w:t>
      </w:r>
    </w:p>
    <w:p>
      <w:r>
        <w:rPr>
          <w:b/>
        </w:rPr>
        <w:t xml:space="preserve">Tulos</w:t>
      </w:r>
    </w:p>
    <w:p>
      <w:r>
        <w:t xml:space="preserve">Mikä voi olla syy siihen, miksi ne leikattiin ?</w:t>
      </w:r>
    </w:p>
    <w:p>
      <w:r>
        <w:rPr>
          <w:b/>
        </w:rPr>
        <w:t xml:space="preserve">Esimerkki 1.5648</w:t>
      </w:r>
    </w:p>
    <w:p>
      <w:r>
        <w:t xml:space="preserve">Konteksti: Päivittäistavarakaupassa on espanjalaisten osastolla tölkkejä Jumex-merkkistä hedelmänektaria, joka on periaatteessa mehua. En tiennyt, että " 100 % nektari " ei oikeastaan tarkoita mitään siitä, kuinka paljon luonnollista mehua se sisältää. Oletin sen olevan 100 % mehua . Tölkin takana lukee kuitenkin " Sisältää 30 % mehua . ".</w:t>
      </w:r>
    </w:p>
    <w:p>
      <w:r>
        <w:rPr>
          <w:b/>
        </w:rPr>
        <w:t xml:space="preserve">Tulos</w:t>
      </w:r>
    </w:p>
    <w:p>
      <w:r>
        <w:t xml:space="preserve">Mikä voi olla lempiruokani ?</w:t>
      </w:r>
    </w:p>
    <w:p>
      <w:r>
        <w:rPr>
          <w:b/>
        </w:rPr>
        <w:t xml:space="preserve">Esimerkki 1.5649</w:t>
      </w:r>
    </w:p>
    <w:p>
      <w:r>
        <w:t xml:space="preserve">Konteksti: Miksi et välittänyt ? Auringonlaskun jälkeen , kun ajoimme kotiin polkupyörillämme , pakotin sinut jäämään nurmikolle . Valo - oi , tuskin himmeä voima - ei voinut auttaa sinua silloin . Ja tie oli paljon tummemman harmaa kuin luulisit .</w:t>
      </w:r>
    </w:p>
    <w:p>
      <w:r>
        <w:rPr>
          <w:b/>
        </w:rPr>
        <w:t xml:space="preserve">Tulos</w:t>
      </w:r>
    </w:p>
    <w:p>
      <w:r>
        <w:t xml:space="preserve">Miksi koehenkilön pyöräilykyky on heikentynyt ?</w:t>
      </w:r>
    </w:p>
    <w:p>
      <w:r>
        <w:rPr>
          <w:b/>
        </w:rPr>
        <w:t xml:space="preserve">Esimerkki 1.5650</w:t>
      </w:r>
    </w:p>
    <w:p>
      <w:r>
        <w:t xml:space="preserve">Konteksti: Fang Ziquin yleisen turvallisuuden toimiston kansallisen itary-yksikön naiset riisuttiin alasti, ja jotkut muut riisuutuivat. Mutta se on esittävän taiteen keskuksia, joissa naiset tanssivat alasti kuitenkin , porsaanreikä valtion s julkinen kiipesi lavalle shotgun geniez Hampurissa ja riisuutui hänen . Humalassa , alasti ja ennätys - setting - hankala finn joka identiteetit , jotka kaikki ovat pitkiä rekistereitä julkisten jalkapallotähti kasvot huumeet rap tuhansia riisuttu heidän .</w:t>
      </w:r>
    </w:p>
    <w:p>
      <w:r>
        <w:rPr>
          <w:b/>
        </w:rPr>
        <w:t xml:space="preserve">Tulos</w:t>
      </w:r>
    </w:p>
    <w:p>
      <w:r>
        <w:t xml:space="preserve">Mitkä voisivat olla Masanjia-työleirin pahamaineisia piirteitä?</w:t>
      </w:r>
    </w:p>
    <w:p>
      <w:r>
        <w:rPr>
          <w:b/>
        </w:rPr>
        <w:t xml:space="preserve">Esimerkki 1.5651</w:t>
      </w:r>
    </w:p>
    <w:p>
      <w:r>
        <w:t xml:space="preserve">Konteksti: Se on kuin joka kerta, kun katsot eri kohtaan, ne ovat siellä. Ei isoja , mutta silti inhottavia ! ! Ew ... No , me korjaamme sen .</w:t>
      </w:r>
    </w:p>
    <w:p>
      <w:r>
        <w:rPr>
          <w:b/>
        </w:rPr>
        <w:t xml:space="preserve">Tulos</w:t>
      </w:r>
    </w:p>
    <w:p>
      <w:r>
        <w:t xml:space="preserve">Miten kuvailisi kertojaa katsomassa pilkkuja ?</w:t>
      </w:r>
    </w:p>
    <w:p>
      <w:r>
        <w:rPr>
          <w:b/>
        </w:rPr>
        <w:t xml:space="preserve">Esimerkki 1.5652</w:t>
      </w:r>
    </w:p>
    <w:p>
      <w:r>
        <w:t xml:space="preserve">Konteksti: Hän hymyili leveästi , ylpeänä itsestään Jackin yllättämisestä . Hän ei ollut halunnut valehdella Jackille puhelimessa , mutta hän oli miettinyt jo viikon ajan, että hän yllättäisi Jackin ja pääsisi kotiin päivää aikaisemmin , ja hänen oli myönnettävä, että hän oli iloinen voidessaan huijata Jackia ja uskotella tälle tulevansa torstaina , vaikka todellisuudessa hän lensi edellisenä päivänä , keskiviikkona . Se, mitä hän ei ollut osannut odottaa, oli myöhästyminen Chicagossa .</w:t>
      </w:r>
    </w:p>
    <w:p>
      <w:r>
        <w:rPr>
          <w:b/>
        </w:rPr>
        <w:t xml:space="preserve">Tulos</w:t>
      </w:r>
    </w:p>
    <w:p>
      <w:r>
        <w:t xml:space="preserve">Mistä syystä hän ei olisi laskenut, että hän myöhästyy Chicagossa?</w:t>
      </w:r>
    </w:p>
    <w:p>
      <w:r>
        <w:rPr>
          <w:b/>
        </w:rPr>
        <w:t xml:space="preserve">Tulos</w:t>
      </w:r>
    </w:p>
    <w:p>
      <w:r>
        <w:t xml:space="preserve">Mikä mahtaa olla syynä hänen viivästymiseensä Chicagossa ?</w:t>
      </w:r>
    </w:p>
    <w:p>
      <w:r>
        <w:rPr>
          <w:b/>
        </w:rPr>
        <w:t xml:space="preserve">Tulos</w:t>
      </w:r>
    </w:p>
    <w:p>
      <w:r>
        <w:t xml:space="preserve">Mitä voi tapahtua nyt, kun hän on myöhässä Chicagossa?</w:t>
      </w:r>
    </w:p>
    <w:p>
      <w:r>
        <w:rPr>
          <w:b/>
        </w:rPr>
        <w:t xml:space="preserve">Tulos</w:t>
      </w:r>
    </w:p>
    <w:p>
      <w:r>
        <w:t xml:space="preserve">mikä on syy siihen, että viive olisi laskematon ongelma ?</w:t>
      </w:r>
    </w:p>
    <w:p>
      <w:r>
        <w:rPr>
          <w:b/>
        </w:rPr>
        <w:t xml:space="preserve">Esimerkki 1.5653</w:t>
      </w:r>
    </w:p>
    <w:p>
      <w:r>
        <w:t xml:space="preserve">Konteksti: He eivät vastaa minulle, mitä niin ikinä. joten luovuin heistä.</w:t>
      </w:r>
    </w:p>
    <w:p>
      <w:r>
        <w:rPr>
          <w:b/>
        </w:rPr>
        <w:t xml:space="preserve">Tulos</w:t>
      </w:r>
    </w:p>
    <w:p>
      <w:r>
        <w:t xml:space="preserve">Mitä mieltä olen tästä tilanteesta?</w:t>
      </w:r>
    </w:p>
    <w:p>
      <w:r>
        <w:rPr>
          <w:b/>
        </w:rPr>
        <w:t xml:space="preserve">Tulos</w:t>
      </w:r>
    </w:p>
    <w:p>
      <w:r>
        <w:t xml:space="preserve">Mitä olisi voinut tapahtua ennen kuin tunsin itseni käytetyksi ?</w:t>
      </w:r>
    </w:p>
    <w:p>
      <w:r>
        <w:rPr>
          <w:b/>
        </w:rPr>
        <w:t xml:space="preserve">Esimerkki 1.5654</w:t>
      </w:r>
    </w:p>
    <w:p>
      <w:r>
        <w:t xml:space="preserve">Konteksti: 1 tunti ei sisällä ajattelua suihkussa , vitkuttelua , videokameran asentamista , videon muokkaamista , lataamista Core77:ään tai mitään muuta, mikä ei liity sairaan - perseen renderöinnin luomiseen, jonka voit keksiä. Käytä tätä Core77:n 4 minuutin luonnosistuntoa ohjeena siitä, miten kamera asetetaan . Jos olet digitaalinen hakkeri , kuvakaappaus riittää hyvin.</w:t>
      </w:r>
    </w:p>
    <w:p>
      <w:r>
        <w:rPr>
          <w:b/>
        </w:rPr>
        <w:t xml:space="preserve">Tulos</w:t>
      </w:r>
    </w:p>
    <w:p>
      <w:r>
        <w:t xml:space="preserve">Mikä voi olla uskottava fakta 4 minuutin sketsisessiosta ?</w:t>
      </w:r>
    </w:p>
    <w:p>
      <w:r>
        <w:rPr>
          <w:b/>
        </w:rPr>
        <w:t xml:space="preserve">Tulos</w:t>
      </w:r>
    </w:p>
    <w:p>
      <w:r>
        <w:t xml:space="preserve">Mitä voi tapahtua, jos sinua pidetään digitaalisena hakkerina ?</w:t>
      </w:r>
    </w:p>
    <w:p>
      <w:r>
        <w:rPr>
          <w:b/>
        </w:rPr>
        <w:t xml:space="preserve">Esimerkki 1.5655</w:t>
      </w:r>
    </w:p>
    <w:p>
      <w:r>
        <w:t xml:space="preserve">Konteksti: Mutta kun he lunastavat sen, palkkani on jo maksettu, ja se, mitä he eivät tiedä, ei vahingoita heitä. Mitä ? Olen tehnyt tätä 20 vuotta, olen alani ammattilainen.</w:t>
      </w:r>
    </w:p>
    <w:p>
      <w:r>
        <w:rPr>
          <w:b/>
        </w:rPr>
        <w:t xml:space="preserve">Tulos</w:t>
      </w:r>
    </w:p>
    <w:p>
      <w:r>
        <w:t xml:space="preserve">Miksi kertoja välittäisi väärennetyn shekin?</w:t>
      </w:r>
    </w:p>
    <w:p>
      <w:r>
        <w:rPr>
          <w:b/>
        </w:rPr>
        <w:t xml:space="preserve">Esimerkki 1.5656</w:t>
      </w:r>
    </w:p>
    <w:p>
      <w:r>
        <w:t xml:space="preserve">Konteksti: 7:30- nousin ylös ja ajoin Staplesiin tulostuttamaan projektini8:00- luovutin hyppyaseman "tulostusteknikolle". " odotti.8:10- odotti.8:20- odotti.8:30- odotti . tajusin että tulostusteknikko on epäpätevä , joka ei myöskään suostunut soittamaan esimiehelle, joka selvittäisi hänen työnsä hänen puolestaan.</w:t>
      </w:r>
    </w:p>
    <w:p>
      <w:r>
        <w:rPr>
          <w:b/>
        </w:rPr>
        <w:t xml:space="preserve">Tulos</w:t>
      </w:r>
    </w:p>
    <w:p>
      <w:r>
        <w:t xml:space="preserve">Mikä seuraavista on totta kertojasta?</w:t>
      </w:r>
    </w:p>
    <w:p>
      <w:r>
        <w:rPr>
          <w:b/>
        </w:rPr>
        <w:t xml:space="preserve">Esimerkki 1.5657</w:t>
      </w:r>
    </w:p>
    <w:p>
      <w:r>
        <w:t xml:space="preserve">Konteksti: Ostimme juuri vuoden 1978 Volks-vaunun. Jarrut eivät toimineet ja se näytti olevan pääsylinteri . Vaihdoimme ja edelleen sama ongelma .</w:t>
      </w:r>
    </w:p>
    <w:p>
      <w:r>
        <w:rPr>
          <w:b/>
        </w:rPr>
        <w:t xml:space="preserve">Tulos</w:t>
      </w:r>
    </w:p>
    <w:p>
      <w:r>
        <w:t xml:space="preserve">Mitä mieltä olen tästä tapahtumasta?</w:t>
      </w:r>
    </w:p>
    <w:p>
      <w:r>
        <w:rPr>
          <w:b/>
        </w:rPr>
        <w:t xml:space="preserve">Tulos</w:t>
      </w:r>
    </w:p>
    <w:p>
      <w:r>
        <w:t xml:space="preserve">Miksi vaihdoin jotain ?</w:t>
      </w:r>
    </w:p>
    <w:p>
      <w:r>
        <w:rPr>
          <w:b/>
        </w:rPr>
        <w:t xml:space="preserve">Esimerkki 1.5658</w:t>
      </w:r>
    </w:p>
    <w:p>
      <w:r>
        <w:t xml:space="preserve">Konteksti: Hän tuntui vanhalta ystävältä, kuin perheeltä, ja haluaisin vaatia Darbyjä kunniatehtävissä oleviksi Acevedoiksi. Tai ehkä minusta voi tulla kunnia-Darby! Toimii kummallakin tavalla.</w:t>
      </w:r>
    </w:p>
    <w:p>
      <w:r>
        <w:rPr>
          <w:b/>
        </w:rPr>
        <w:t xml:space="preserve">Tulos</w:t>
      </w:r>
    </w:p>
    <w:p>
      <w:r>
        <w:t xml:space="preserve">Mikä voi olla viran tarkoitus ?</w:t>
      </w:r>
    </w:p>
    <w:p>
      <w:r>
        <w:rPr>
          <w:b/>
        </w:rPr>
        <w:t xml:space="preserve">Esimerkki 1.5659</w:t>
      </w:r>
    </w:p>
    <w:p>
      <w:r>
        <w:t xml:space="preserve">Konteksti: itkin, kun luin tämän .. se osoitti selvästi, kuinka kaunis Nabi Muhammadin persoonallisuus ja armo oli .. masya allah .. Oli aika, jolloin Rasullulah s.a.w. halusi mennä moskeijaan, kun hän huomasi, että hänen polullaan oli ulosteita. Koska hän on ihminen, hän suuttui, mutta ALLAH puuttui asiaan ja sanoi: "Ole kärsivällinen ja siivoa sotku". Viikon ajan Nabi s.a.w:lle tuli rutiiniksi siivota ulosteet ennen moskeijaan menoa. Siirryttäessä toiselle viikolle ulosteen sotkeminen loppui.</w:t>
      </w:r>
    </w:p>
    <w:p>
      <w:r>
        <w:rPr>
          <w:b/>
        </w:rPr>
        <w:t xml:space="preserve">Tulos</w:t>
      </w:r>
    </w:p>
    <w:p>
      <w:r>
        <w:t xml:space="preserve">Mitä uskonnollisia käytäntöjä kohde voi harjoittaa?</w:t>
      </w:r>
    </w:p>
    <w:p>
      <w:r>
        <w:rPr>
          <w:b/>
        </w:rPr>
        <w:t xml:space="preserve">Esimerkki 1.5660</w:t>
      </w:r>
    </w:p>
    <w:p>
      <w:r>
        <w:t xml:space="preserve">Konteksti: Lomamme poissa maddoxista oli loistava, en pelkää sanoa sitä! kyllä, kaipasimme häntä jne., mutta olin kiitollinen jokaisesta päivästä, jonka saimme tehdä mitä halusimme, mihin aikaan halusimme tehdä sen. se on niin vierasta toimintaa todellisessa maailmassamme nyt. se todella tekee lomasta erityisemmän.</w:t>
      </w:r>
    </w:p>
    <w:p>
      <w:r>
        <w:rPr>
          <w:b/>
        </w:rPr>
        <w:t xml:space="preserve">Tulos</w:t>
      </w:r>
    </w:p>
    <w:p>
      <w:r>
        <w:t xml:space="preserve">Miksi kertoja on iloinen päästessään pois Maddoxin luota?</w:t>
      </w:r>
    </w:p>
    <w:p>
      <w:r>
        <w:rPr>
          <w:b/>
        </w:rPr>
        <w:t xml:space="preserve">Esimerkki 1.5661</w:t>
      </w:r>
    </w:p>
    <w:p>
      <w:r>
        <w:t xml:space="preserve">Konteksti: Hän sanoi, että hän itse asiassa aikoi suositella keskustelevaa ranskan kurssia, mutta se on täynnä ja kolme ihmistä on jonotuslistalla, ja luulen, että tarvitsen teoreettista maadoitusta enemmän joka tapauksessa. 201 alkaa tarkistaa kaikki aikamuodot, jotka ovat I ' m niin sumuinen , joten on olemassa hyvä mahdollisuus, että jos minä scramble ja opiskella paljon tätä tulee takaisin minulle. Siellä oli paljon hyvin nuoria naisia , ehkä parikymppisiä , jotka tekivät sijoituskokeen , ja yksi nainen , joka näytti noin kolmekymmentä . Ei ketään vanhempaa , ei miehiä .</w:t>
      </w:r>
    </w:p>
    <w:p>
      <w:r>
        <w:rPr>
          <w:b/>
        </w:rPr>
        <w:t xml:space="preserve">Tulos</w:t>
      </w:r>
    </w:p>
    <w:p>
      <w:r>
        <w:t xml:space="preserve">Mikä voi olla fakta puhujasta ?</w:t>
      </w:r>
    </w:p>
    <w:p>
      <w:r>
        <w:rPr>
          <w:b/>
        </w:rPr>
        <w:t xml:space="preserve">Esimerkki 1.5662</w:t>
      </w:r>
    </w:p>
    <w:p>
      <w:r>
        <w:t xml:space="preserve">Konteksti: Professorimme on puoliksi eläkkeellä ja erittäin mukava, mikä näkyy hänen arvosanaskaalassaan. Hänen 10-sivuinen opetussuunnitelmansa pelotti minua aluksi, mutta hän on vain tarkka. Veikkaan, että hänestä tulee todella vakava, kun on kyse, mutta hän tekee tunneista hauskoja.</w:t>
      </w:r>
    </w:p>
    <w:p>
      <w:r>
        <w:rPr>
          <w:b/>
        </w:rPr>
        <w:t xml:space="preserve">Tulos</w:t>
      </w:r>
    </w:p>
    <w:p>
      <w:r>
        <w:t xml:space="preserve">Mikä voi olla totta professoristasi ?</w:t>
      </w:r>
    </w:p>
    <w:p>
      <w:r>
        <w:rPr>
          <w:b/>
        </w:rPr>
        <w:t xml:space="preserve">Esimerkki 1.5663</w:t>
      </w:r>
    </w:p>
    <w:p>
      <w:r>
        <w:t xml:space="preserve">Konteksti: Tapasin eilen siskoni ja hänen ystävänsä Targetissa auttaakseni heitä ostamaan tavaroita asuntolaansa varten. Mutta he olivat myöhässä, mikä tarkoitti, että minulla oli vain aikaa käsissäni. Olin puhelimessa , mutta olen sarjamuotoinen monitehtäväinen , joten en tuntenut oloani ihan oikeaksi vain puhuessani puhelimessa . Siinä minä seisoin Target in the District -rakennuksen aulassa ... .</w:t>
      </w:r>
    </w:p>
    <w:p>
      <w:r>
        <w:rPr>
          <w:b/>
        </w:rPr>
        <w:t xml:space="preserve">Tulos</w:t>
      </w:r>
    </w:p>
    <w:p>
      <w:r>
        <w:t xml:space="preserve">Mitä voi tapahtua sen jälkeen, kun olen lähtenyt . Kohde ?</w:t>
      </w:r>
    </w:p>
    <w:p>
      <w:r>
        <w:rPr>
          <w:b/>
        </w:rPr>
        <w:t xml:space="preserve">Esimerkki 1.5664</w:t>
      </w:r>
    </w:p>
    <w:p>
      <w:r>
        <w:t xml:space="preserve">Konteksti: Pomo kertoi minulle, että hän ei ollut vieläkään varma minusta. Kysyin, miksi, sillä olin saanut tuona vuonna aikaan melko paljon ja tunsin oloni todella hyväksi. Hän kertoi minulle, että minulla ei ollut vielä ollut suurta mokaa. Sanoin , " se on negatiivista ?.</w:t>
      </w:r>
    </w:p>
    <w:p>
      <w:r>
        <w:rPr>
          <w:b/>
        </w:rPr>
        <w:t xml:space="preserve">Tulos</w:t>
      </w:r>
    </w:p>
    <w:p>
      <w:r>
        <w:t xml:space="preserve">Mikä suoritusarvioinnissani saattoi olla hämmentävää ?</w:t>
      </w:r>
    </w:p>
    <w:p>
      <w:r>
        <w:rPr>
          <w:b/>
        </w:rPr>
        <w:t xml:space="preserve">Esimerkki 1.5665</w:t>
      </w:r>
    </w:p>
    <w:p>
      <w:r>
        <w:t xml:space="preserve">Konteksti: Jos olet aina halunnut oppia tai ehkä kerran ja olet hieman ruosteessa, tämä on sinulle sopiva luokka. Opit, miten lanka koneen , oikein leikata kuvio ja ommella suora , kaareva ja ranskalainen saumat sekä löytää käyttö pintakäsittelyt ja merkitys puristamalla . Jokainen kurssi kestää viisi tuntia lauantai-iltapäivänä . Kurssin päätteeksi olet tehnyt hauskan kesäisen topin, joka sopii täydellisesti syksyyn, kaaviosta, jonka voit pitää itselläsi. Materiaaliluettelo : - ompelukone !.</w:t>
      </w:r>
    </w:p>
    <w:p>
      <w:r>
        <w:rPr>
          <w:b/>
        </w:rPr>
        <w:t xml:space="preserve">Tulos</w:t>
      </w:r>
    </w:p>
    <w:p>
      <w:r>
        <w:t xml:space="preserve">Minkälaisille harrastajille tämä luokka sopii?</w:t>
      </w:r>
    </w:p>
    <w:p>
      <w:r>
        <w:rPr>
          <w:b/>
        </w:rPr>
        <w:t xml:space="preserve">Esimerkki 1.5666</w:t>
      </w:r>
    </w:p>
    <w:p>
      <w:r>
        <w:t xml:space="preserve">Konteksti: Ehkä Maya on mielenkiintoisempi tulevalla kaudella . Pidin Monicasta ; minusta hän oli jotenkin siisti . Ylivoimaisesti suosikkihahmoni oli Kristen Bell Ellenä , joka pääsi irti voimiensa käyttämisestä Yhtiön palveluksessa .</w:t>
      </w:r>
    </w:p>
    <w:p>
      <w:r>
        <w:rPr>
          <w:b/>
        </w:rPr>
        <w:t xml:space="preserve">Tulos</w:t>
      </w:r>
    </w:p>
    <w:p>
      <w:r>
        <w:t xml:space="preserve">Kuka hahmo tykkää käyttää voimia ?</w:t>
      </w:r>
    </w:p>
    <w:p>
      <w:r>
        <w:rPr>
          <w:b/>
        </w:rPr>
        <w:t xml:space="preserve">Esimerkki 1.5667</w:t>
      </w:r>
    </w:p>
    <w:p>
      <w:r>
        <w:t xml:space="preserve">Konteksti: Joskus 10 jälkeen eilen illalla annoin periksi kliseelle . Olin siinä , käpertyneenä sohvalla katsomassa Rita Hayworthia Gildan roolissa, kun hän heilutti ylellisiä hiuksiaan ja tanssahteli ympäriinsä jaloillaan, jotka näyttivät olevan noin kaksi kertaa niin pitkät kuin koko vartaloni. Hän oli , toisen bloggaajan sanoin , loistava . Ja minä tunsin itseni, no, en niinkään ... Kaipasin poikaystävää aika pahasti .</w:t>
      </w:r>
    </w:p>
    <w:p>
      <w:r>
        <w:rPr>
          <w:b/>
        </w:rPr>
        <w:t xml:space="preserve">Tulos</w:t>
      </w:r>
    </w:p>
    <w:p>
      <w:r>
        <w:t xml:space="preserve">Oliko minulla tyydyttävä ilta ?</w:t>
      </w:r>
    </w:p>
    <w:p>
      <w:r>
        <w:rPr>
          <w:b/>
        </w:rPr>
        <w:t xml:space="preserve">Esimerkki 1.5668</w:t>
      </w:r>
    </w:p>
    <w:p>
      <w:r>
        <w:t xml:space="preserve">Konteksti: Juoksin ulos käytävään ja liityin porukkaan, joka oli menossa portaita alas. Kolmannessa kerroksessa joku väkijoukon etuosassa alkoi sanoa, ettemme pääse ulos. Minä huusin, että meidän pitäisi ainakin mennä alas ja yrittää : se on parempi kuin seistä portaikossa. Toisessa kerroksessa eräs nainen piti portaikon ovea auki ja viittoi meitä seuraamaan. Opiskelijoiden aula oli täpötäynnä, laajakuvatelevisio oli kytketty päälle CNN:ää varten.</w:t>
      </w:r>
    </w:p>
    <w:p>
      <w:r>
        <w:rPr>
          <w:b/>
        </w:rPr>
        <w:t xml:space="preserve">Tulos</w:t>
      </w:r>
    </w:p>
    <w:p>
      <w:r>
        <w:t xml:space="preserve">Miksi nämä opiskelijat olivat lukkojen takana?</w:t>
      </w:r>
    </w:p>
    <w:p>
      <w:r>
        <w:rPr>
          <w:b/>
        </w:rPr>
        <w:t xml:space="preserve">Esimerkki 1.5669</w:t>
      </w:r>
    </w:p>
    <w:p>
      <w:r>
        <w:t xml:space="preserve">Konteksti: Meistä kuitenkin tuntui, että hänen voimansa ei tullut esiin kirjassa, varsinkin kun hänet on kuvattu niin epämiellyttävästi koko ajan. Mielestämme hänen äitinsä oli kiehtova hahmo , vaikka meistä tuntui jälleen kerran, että kirjailija ei analysoinut tai pohtinut hänen käyttäytymistään tai motiivejaan.</w:t>
      </w:r>
    </w:p>
    <w:p>
      <w:r>
        <w:rPr>
          <w:b/>
        </w:rPr>
        <w:t xml:space="preserve">Tulos</w:t>
      </w:r>
    </w:p>
    <w:p>
      <w:r>
        <w:t xml:space="preserve">Mikä voi olla fakta puhujasta ?</w:t>
      </w:r>
    </w:p>
    <w:p>
      <w:r>
        <w:rPr>
          <w:b/>
        </w:rPr>
        <w:t xml:space="preserve">Esimerkki 1.5670</w:t>
      </w:r>
    </w:p>
    <w:p>
      <w:r>
        <w:t xml:space="preserve">Konteksti: Cameron odottaisi, ja Cameron olisi pettynyt häneen, koska hän seisoi tässä, selkä puuta vasten, janoamassa. Hänen pitäisi mennä takaisin - Tytön ohi kulkeva haju pysäytti kaikki moraaliset ja inhimilliset ajatukset hänen mielessään . Hän ei edes vaivautunut viettelyyn tällä kertaa , vaan tarttui tyttöön , käsi hänen suullaan . Hän ei ollut tietoinen vampyyrin - kohtaamisesta , ei ollut tietoinen mistään ennen kuin hän seisoi verisen, huohottavan ruumiin päällä .</w:t>
      </w:r>
    </w:p>
    <w:p>
      <w:r>
        <w:rPr>
          <w:b/>
        </w:rPr>
        <w:t xml:space="preserve">Tulos</w:t>
      </w:r>
    </w:p>
    <w:p>
      <w:r>
        <w:t xml:space="preserve">Mikä mahtaa olla syynä siihen, että ne eivät ole huolissaan siitä, että joku näkee ne ruokkimassa ?</w:t>
      </w:r>
    </w:p>
    <w:p>
      <w:r>
        <w:rPr>
          <w:b/>
        </w:rPr>
        <w:t xml:space="preserve">Esimerkki 1.5671</w:t>
      </w:r>
    </w:p>
    <w:p>
      <w:r>
        <w:t xml:space="preserve">Konteksti: Ystäväni oli niin ärtynyt, kun puhuin hänen kanssaan iltapäivällä . Hän sai nimettömän puhelun pilapuhelun soittajalta . Hän ei tiedä mikä soittajan ongelma on ja miksi soittaja sanoo hänestä niin pahoja asioita . Ystäväni oli todella niin järkyttynyt ja hän on todella huolissaan soittajan henkilöllisyydestä .</w:t>
      </w:r>
    </w:p>
    <w:p>
      <w:r>
        <w:rPr>
          <w:b/>
        </w:rPr>
        <w:t xml:space="preserve">Tulos</w:t>
      </w:r>
    </w:p>
    <w:p>
      <w:r>
        <w:t xml:space="preserve">Mitä ystäväni pilapuhelun aikana on voinut tapahtua ?</w:t>
      </w:r>
    </w:p>
    <w:p>
      <w:r>
        <w:rPr>
          <w:b/>
        </w:rPr>
        <w:t xml:space="preserve">Esimerkki 1.5672</w:t>
      </w:r>
    </w:p>
    <w:p>
      <w:r>
        <w:t xml:space="preserve">Konteksti: Kesä on virallisesti ohi ! Minulla on tumman vaaleat hiukset joissa on korostuksia ja minulla on melko vaalea iho , onnistuin kyllä ruskettumaan kesällä mutta se on nyt haalistunut niin nopeasti . Ennen kesää käytin paljon tekorusketusta ja tunsin oloni paljon paremmaksi sen kanssa, koska levitin sen hyvin, mutta inhosin sitä, kun se hilseili pois.</w:t>
      </w:r>
    </w:p>
    <w:p>
      <w:r>
        <w:rPr>
          <w:b/>
        </w:rPr>
        <w:t xml:space="preserve">Tulos</w:t>
      </w:r>
    </w:p>
    <w:p>
      <w:r>
        <w:t xml:space="preserve">Miksi kertojalla ei ole syvää rusketusta ?</w:t>
      </w:r>
    </w:p>
    <w:p>
      <w:r>
        <w:rPr>
          <w:b/>
        </w:rPr>
        <w:t xml:space="preserve">Esimerkki 1.5673</w:t>
      </w:r>
    </w:p>
    <w:p>
      <w:r>
        <w:t xml:space="preserve">Konteksti: Se voi kestää jonkin aikaa , minun on vain pärjättävä, kunnes se tasoittuu. Nuorempana kuukautiset olivat invalidisoivia . Pillereiden ansiosta se on vain pieni harmi. Painonnousu on perseestä , mutta sitä tapahtuu joskus , kun hormoneille tehdään jotain .</w:t>
      </w:r>
    </w:p>
    <w:p>
      <w:r>
        <w:rPr>
          <w:b/>
        </w:rPr>
        <w:t xml:space="preserve">Tulos</w:t>
      </w:r>
    </w:p>
    <w:p>
      <w:r>
        <w:t xml:space="preserve">Miksi he ovat alkaneet lihoa ?</w:t>
      </w:r>
    </w:p>
    <w:p>
      <w:r>
        <w:rPr>
          <w:b/>
        </w:rPr>
        <w:t xml:space="preserve">Esimerkki 1.5674</w:t>
      </w:r>
    </w:p>
    <w:p>
      <w:r>
        <w:t xml:space="preserve">Konteksti: Ajoin meidät kouluun , joka oli ilmeisesti paikka, jonne minun piti mennä, rullalautallani ja sitten kun saavuimme perille, hänen autonsa oli jo siellä. Menin tunnille , mutta sitten kävelin ulos kesken tunnin , koska tajusin , että keksini paloivat . Opettaja tuli ulos ja huusi minulle, koska potkaisin palopostia , yritin saada vettä ulos sammuttamaan palavien keksien paloa , joita jostain syystä paistoin Dustinin auton konepellin alla .</w:t>
      </w:r>
    </w:p>
    <w:p>
      <w:r>
        <w:rPr>
          <w:b/>
        </w:rPr>
        <w:t xml:space="preserve">Tulos</w:t>
      </w:r>
    </w:p>
    <w:p>
      <w:r>
        <w:t xml:space="preserve">Mikä on suhteesi Dustiniin?</w:t>
      </w:r>
    </w:p>
    <w:p>
      <w:r>
        <w:rPr>
          <w:b/>
        </w:rPr>
        <w:t xml:space="preserve">Esimerkki 1.5675</w:t>
      </w:r>
    </w:p>
    <w:p>
      <w:r>
        <w:t xml:space="preserve">Konteksti: Tyypillinen , mauton , vahamainen kuorrute tuolloin jo päivän vanhassa donitsissa . Söin sen kuitenkin heti , ja huuhtelin sen alas kofeiinittomalla kahvilla . Ajoin autoa samalla kun tein kaiken tämän , joten se ei ollut edes mielessä . Nyt on keskiyö , olen menossa nukkumaan ja minulla on sellainen tunne , että tämä on kolmas kolme yötä peräkkäin , jolloin olen hereillä .</w:t>
      </w:r>
    </w:p>
    <w:p>
      <w:r>
        <w:rPr>
          <w:b/>
        </w:rPr>
        <w:t xml:space="preserve">Tulos</w:t>
      </w:r>
    </w:p>
    <w:p>
      <w:r>
        <w:t xml:space="preserve">Mistä sairaudesta henkilö saattaa kärsiä ?</w:t>
      </w:r>
    </w:p>
    <w:p>
      <w:r>
        <w:rPr>
          <w:b/>
        </w:rPr>
        <w:t xml:space="preserve">Esimerkki 1.5676</w:t>
      </w:r>
    </w:p>
    <w:p>
      <w:r>
        <w:t xml:space="preserve">Konteksti: Anteeksi hitaat liikkeeni keskustelupalstoilla . Elämäni on ottanut pienen käänteen alaspäin . Olen huomannut henkilökohtaisen luonteeni olevan kääntyä pois teknologiasta ja kirkkaasti hehkuvista laatikoista ( tietokoneet ), kun olen ahdistunut.</w:t>
      </w:r>
    </w:p>
    <w:p>
      <w:r>
        <w:rPr>
          <w:b/>
        </w:rPr>
        <w:t xml:space="preserve">Tulos</w:t>
      </w:r>
    </w:p>
    <w:p>
      <w:r>
        <w:t xml:space="preserve">Mikä voi olla syynä laitteideni sammuttamiseen ?</w:t>
      </w:r>
    </w:p>
    <w:p>
      <w:r>
        <w:rPr>
          <w:b/>
        </w:rPr>
        <w:t xml:space="preserve">Esimerkki 1.5677</w:t>
      </w:r>
    </w:p>
    <w:p>
      <w:r>
        <w:t xml:space="preserve">Konteksti: Tuntuu silti, että olin hieman kohtuuton ja kova häntä kohtaan, vaikka hän oli se, joka oli epäreilu minua kohtaan aluksi. Minä tavallaan vedin sitä ja häiritsin häntä siitä. Osa minusta pelkää että hän vihaa minua .</w:t>
      </w:r>
    </w:p>
    <w:p>
      <w:r>
        <w:rPr>
          <w:b/>
        </w:rPr>
        <w:t xml:space="preserve">Tulos</w:t>
      </w:r>
    </w:p>
    <w:p>
      <w:r>
        <w:t xml:space="preserve">Mikä voi olla syy siihen, että hän vihaa minua ?</w:t>
      </w:r>
    </w:p>
    <w:p>
      <w:r>
        <w:rPr>
          <w:b/>
        </w:rPr>
        <w:t xml:space="preserve">Esimerkki 1.5678</w:t>
      </w:r>
    </w:p>
    <w:p>
      <w:r>
        <w:t xml:space="preserve">Konteksti: Kirjoittaja on henkilö, joka vapauttaa tunteensa ja ajatuksensa paperille ilmaistakseen tunteitaan tai tuntemuksiaan. Kaikilla kirjoittajilla on erilaisia motiiveja kirjoittamiseen riippuen heitä ympäröivästä ympäristöstä . George Orwell puhuu tästä lyhyessä otteessaan George Orwell on the Four Reasons for Writing . Olen samaa mieltä hänen neljästä syystä mutta myös otteesta ennen lukemisen alkua .</w:t>
      </w:r>
    </w:p>
    <w:p>
      <w:r>
        <w:rPr>
          <w:b/>
        </w:rPr>
        <w:t xml:space="preserve">Tulos</w:t>
      </w:r>
    </w:p>
    <w:p>
      <w:r>
        <w:t xml:space="preserve">Mitä kertoisi kertojasta ja hänen kulttuuritasostaan ?</w:t>
      </w:r>
    </w:p>
    <w:p>
      <w:r>
        <w:rPr>
          <w:b/>
        </w:rPr>
        <w:t xml:space="preserve">Esimerkki 1.5679</w:t>
      </w:r>
    </w:p>
    <w:p>
      <w:r>
        <w:t xml:space="preserve">Konteksti: Se on totta . Meillä oli pieni järistys vähän aikaa sitten . Teknisesti se oli voimakkuudeltaan 4,0 Alamossa, mutta tunsimme täällä voimakkaan ja nopean järistyksen. Missä minä olin?</w:t>
      </w:r>
    </w:p>
    <w:p>
      <w:r>
        <w:rPr>
          <w:b/>
        </w:rPr>
        <w:t xml:space="preserve">Tulos</w:t>
      </w:r>
    </w:p>
    <w:p>
      <w:r>
        <w:t xml:space="preserve">Miksi jotkut asukkaat säikähtävät Alamossa ?</w:t>
      </w:r>
    </w:p>
    <w:p>
      <w:r>
        <w:rPr>
          <w:b/>
        </w:rPr>
        <w:t xml:space="preserve">Esimerkki 1.5680</w:t>
      </w:r>
    </w:p>
    <w:p>
      <w:r>
        <w:t xml:space="preserve">Konteksti: I ''ve got it ! Nostan sitä , nostan sitä , melkein laitan sen saarelle , melkein siellä , ja ... . Pahvi taipuu TOISTAISEKSI ja nyt koko kapine putoaa lattialle TOISTAISEKSI , mutta tällä kertaa korkeammalta kohdasta ilmassa , joten putoamisnopeus murskaa sen täysin .</w:t>
      </w:r>
    </w:p>
    <w:p>
      <w:r>
        <w:rPr>
          <w:b/>
        </w:rPr>
        <w:t xml:space="preserve">Tulos</w:t>
      </w:r>
    </w:p>
    <w:p>
      <w:r>
        <w:t xml:space="preserve">Miksi rakenne romahti?</w:t>
      </w:r>
    </w:p>
    <w:p>
      <w:r>
        <w:rPr>
          <w:b/>
        </w:rPr>
        <w:t xml:space="preserve">Esimerkki 1.5681</w:t>
      </w:r>
    </w:p>
    <w:p>
      <w:r>
        <w:t xml:space="preserve">Konteksti: Kun on hänen vuoronsa hoitaa hänen keskiyön soittonsa, hän tuo hänet aina sänkyymme, enkä saa koskaan nukuttua . Joten sanoin hyvä on yritän laittaa hänet alas . Hän sanoi ei vain jättää hänet sinne . Siihen mennessä olin jo seisomassa ja yritin saada hänet syliini jotta voisin viedä hänet takaisin huoneeseensa .</w:t>
      </w:r>
    </w:p>
    <w:p>
      <w:r>
        <w:rPr>
          <w:b/>
        </w:rPr>
        <w:t xml:space="preserve">Tulos</w:t>
      </w:r>
    </w:p>
    <w:p>
      <w:r>
        <w:t xml:space="preserve">Mitä voi tapahtua, jos vauva itkee keskiyöllä ?</w:t>
      </w:r>
    </w:p>
    <w:p>
      <w:r>
        <w:rPr>
          <w:b/>
        </w:rPr>
        <w:t xml:space="preserve">Esimerkki 1.5682</w:t>
      </w:r>
    </w:p>
    <w:p>
      <w:r>
        <w:t xml:space="preserve">Konteksti: Jotkut näistä arvista ovat rumia ja ovat aiheuttaneet meille syvää katumusta . Mutta , jotkut haavat , ystäväni , johtuvat siitä , että Jumala on kieltäytynyt päästämästä irti . Taistelusi keskellä Hän on ollut pitämässä sinusta kiinni. Jumala rakastaa sinua.</w:t>
      </w:r>
    </w:p>
    <w:p>
      <w:r>
        <w:rPr>
          <w:b/>
        </w:rPr>
        <w:t xml:space="preserve">Tulos</w:t>
      </w:r>
    </w:p>
    <w:p>
      <w:r>
        <w:t xml:space="preserve">Mitä tapahtuu sen jälkeen, kun muistat, että Jumala välittää sinusta?</w:t>
      </w:r>
    </w:p>
    <w:p>
      <w:r>
        <w:rPr>
          <w:b/>
        </w:rPr>
        <w:t xml:space="preserve">Esimerkki 1.5683</w:t>
      </w:r>
    </w:p>
    <w:p>
      <w:r>
        <w:t xml:space="preserve">Konteksti: Se on hassua - en koskaan tajua, kuinka paljon teen kodin ympärillä, kunnes toinen aikuinen ilmestyy yhtäkkiä ja tekee osan siitä. Takaisin tähän päivään . Nopeasti eteenpäin , maisemanvaihdos -- lopetimme keilaamisen ja siirryimme vanhempieni hotellin uima-altaalle : pieni betonireikä kellarissa , joka haisi kloorille . Lapsilla oli hauskaa , he kuohuttivat vaahtokuplia haisevassa vedessä .</w:t>
      </w:r>
    </w:p>
    <w:p>
      <w:r>
        <w:rPr>
          <w:b/>
        </w:rPr>
        <w:t xml:space="preserve">Tulos</w:t>
      </w:r>
    </w:p>
    <w:p>
      <w:r>
        <w:t xml:space="preserve">Miten kuvailisit kertojan tunnetilaa?</w:t>
      </w:r>
    </w:p>
    <w:p>
      <w:r>
        <w:rPr>
          <w:b/>
        </w:rPr>
        <w:t xml:space="preserve">Tulos</w:t>
      </w:r>
    </w:p>
    <w:p>
      <w:r>
        <w:t xml:space="preserve">Mikä on tapahtumien oikea kulku?</w:t>
      </w:r>
    </w:p>
    <w:p>
      <w:r>
        <w:rPr>
          <w:b/>
        </w:rPr>
        <w:t xml:space="preserve">Esimerkki 1.5684</w:t>
      </w:r>
    </w:p>
    <w:p>
      <w:r>
        <w:t xml:space="preserve">Konteksti: Musiikki ei ollut minun makuuni, mutta minun on sanottava, että pidin siitä, että laulaja soitti flyygeliä, ja hänellä näytti olevan paljon energiaa setin aikana. Lopulta Paramore nousi lavalle parin tuhannen teinitytön huutojen keskellä. Äänentoisto oli todella hyvä ulkoilmapaikaksi , ja Paramoren laulaja Haley lauloi todella hyvin livenä. Paramoren setti oli melko pitkä , sisältäen kaikki hitit molemmilta levyiltä , mukaan lukien pari hitaampaa kappaletta , joita en odottanut soitettavan .</w:t>
      </w:r>
    </w:p>
    <w:p>
      <w:r>
        <w:rPr>
          <w:b/>
        </w:rPr>
        <w:t xml:space="preserve">Tulos</w:t>
      </w:r>
    </w:p>
    <w:p>
      <w:r>
        <w:t xml:space="preserve">Miksi en olisi voinut odottaa Paramoren soittavan hitaita kappaleitaan ?</w:t>
      </w:r>
    </w:p>
    <w:p>
      <w:r>
        <w:rPr>
          <w:b/>
        </w:rPr>
        <w:t xml:space="preserve">Esimerkki 1.5685</w:t>
      </w:r>
    </w:p>
    <w:p>
      <w:r>
        <w:t xml:space="preserve">Konteksti: George , joka näyttää nuorelta Johnny Deppiltä , antoi minulle ilmaisen rommikolajuoman. Pitopalvelu antoi minulle syötäviä orkideoita . Maistoin terälehtiä . Se oli suolainen , mutta liian kaunis syötäväksi .</w:t>
      </w:r>
    </w:p>
    <w:p>
      <w:r>
        <w:rPr>
          <w:b/>
        </w:rPr>
        <w:t xml:space="preserve">Tulos</w:t>
      </w:r>
    </w:p>
    <w:p>
      <w:r>
        <w:t xml:space="preserve">Miksi kertoja olisi iloinen saadessaan rommia ja kokista ?</w:t>
      </w:r>
    </w:p>
    <w:p>
      <w:r>
        <w:rPr>
          <w:b/>
        </w:rPr>
        <w:t xml:space="preserve">Esimerkki 1.5686</w:t>
      </w:r>
    </w:p>
    <w:p>
      <w:r>
        <w:t xml:space="preserve">Konteksti: Haha kumma kyllä enemmän kuin tavallisesti ja tarvitsen vain paikan, jossa voin heittää sen pois ja päästää sen ulos. Sooooooooooooooooooooooooooo päiväkirja on onnekas se .</w:t>
      </w:r>
    </w:p>
    <w:p>
      <w:r>
        <w:rPr>
          <w:b/>
        </w:rPr>
        <w:t xml:space="preserve">Tulos</w:t>
      </w:r>
    </w:p>
    <w:p>
      <w:r>
        <w:t xml:space="preserve">Mikä voi olla syynä siihen, että ihmiset tuulettavat päiväkirjoissaan ?</w:t>
      </w:r>
    </w:p>
    <w:p>
      <w:r>
        <w:rPr>
          <w:b/>
        </w:rPr>
        <w:t xml:space="preserve">Esimerkki 1.5687</w:t>
      </w:r>
    </w:p>
    <w:p>
      <w:r>
        <w:t xml:space="preserve">Konteksti: Olen iloinen, että kaikki tämä typerä draama on ohi kaikkien välillä kaupassa, koska rehellisesti sanottuna se alkoi masentaa minua. sain avaimen takaisin ! nathaniel jätti sen, kun olin ulkona Justinin kanssa eilen.</w:t>
      </w:r>
    </w:p>
    <w:p>
      <w:r>
        <w:rPr>
          <w:b/>
        </w:rPr>
        <w:t xml:space="preserve">Tulos</w:t>
      </w:r>
    </w:p>
    <w:p>
      <w:r>
        <w:t xml:space="preserve">Millainen olo minulla on juuri nyt?</w:t>
      </w:r>
    </w:p>
    <w:p>
      <w:r>
        <w:rPr>
          <w:b/>
        </w:rPr>
        <w:t xml:space="preserve">Esimerkki 1.5688</w:t>
      </w:r>
    </w:p>
    <w:p>
      <w:r>
        <w:t xml:space="preserve">Konteksti: Olemme laillinen ja hyvämaineinen yritys Uk , Lontoo meillä on kaikki merkit matkapuhelimet , Apple Iphones , Ipods , xbox 360 , Sidekicks , Nextels puhelin , Kannettavat tietokoneet myydä halvalla ja kohtuulliseen hintaan . TILAUSTIEDOT : Minimitilaus : 1-5 kpl Maksutapa : Western Union ja Money Gram Toimitustapa : FedEx ja UPS . Toimitusaika : 48 tunnin toimitus kotiovellesi .</w:t>
      </w:r>
    </w:p>
    <w:p>
      <w:r>
        <w:rPr>
          <w:b/>
        </w:rPr>
        <w:t xml:space="preserve">Tulos</w:t>
      </w:r>
    </w:p>
    <w:p>
      <w:r>
        <w:t xml:space="preserve">Kuinka monta päivää tilauksen tekemisen jälkeen tuotteet pitäisi saada?</w:t>
      </w:r>
    </w:p>
    <w:p>
      <w:r>
        <w:rPr>
          <w:b/>
        </w:rPr>
        <w:t xml:space="preserve">Tulos</w:t>
      </w:r>
    </w:p>
    <w:p>
      <w:r>
        <w:t xml:space="preserve">Millaisia tuotteita tämä yritys myy?</w:t>
      </w:r>
    </w:p>
    <w:p>
      <w:r>
        <w:rPr>
          <w:b/>
        </w:rPr>
        <w:t xml:space="preserve">Esimerkki 1.5689</w:t>
      </w:r>
    </w:p>
    <w:p>
      <w:r>
        <w:t xml:space="preserve">Konteksti: Lomamme ensimmäinen päivä oli alkanut keskipäivällä pizzalla ja BYU:n kotipelillä. Emme halunneet ajaa koko matkaa Kaliforniaan keskellä yötä, joten pysähdyimme Amyn siskon luona Vegasissa yöksi ja kirkkoon seuraavana päivänä. Jäimme kirkon jälkeen lounaalle ennen kuin jatkoimme matkaa Kaliforniaan.</w:t>
      </w:r>
    </w:p>
    <w:p>
      <w:r>
        <w:rPr>
          <w:b/>
        </w:rPr>
        <w:t xml:space="preserve">Tulos</w:t>
      </w:r>
    </w:p>
    <w:p>
      <w:r>
        <w:t xml:space="preserve">Miksi kertoja ei juo ennen peliä ?</w:t>
      </w:r>
    </w:p>
    <w:p>
      <w:r>
        <w:rPr>
          <w:b/>
        </w:rPr>
        <w:t xml:space="preserve">Esimerkki 1.5690</w:t>
      </w:r>
    </w:p>
    <w:p>
      <w:r>
        <w:t xml:space="preserve">Konteksti: He vain jättivät minut tänne ja lähtivät . " Tämä lääkäri oli erilainen . Charley tiesi kaiken uudistumisista ja siitä, miten ne voivat muuttaa häntä , mutta tämän Tohtorin kasvoilla oli surua , kaukana hänen Tohtoristaan , joka tervehti kaikkia kuin vanhoja ystäviä , vaikka he eivät olisi koskaan tavanneetkaan . Jotain kamalaa oli varmasti tapahtunut hänelle . " CIA ei koskaan ollut ystävällisin ihminen" .</w:t>
      </w:r>
    </w:p>
    <w:p>
      <w:r>
        <w:rPr>
          <w:b/>
        </w:rPr>
        <w:t xml:space="preserve">Tulos</w:t>
      </w:r>
    </w:p>
    <w:p>
      <w:r>
        <w:t xml:space="preserve">Miksi lääkärin surullisuus saa puhujan uskomaan, että hänelle on täytynyt tapahtua jotain kauheaa?</w:t>
      </w:r>
    </w:p>
    <w:p>
      <w:r>
        <w:rPr>
          <w:b/>
        </w:rPr>
        <w:t xml:space="preserve">Esimerkki 1.5691</w:t>
      </w:r>
    </w:p>
    <w:p>
      <w:r>
        <w:t xml:space="preserve">Konteksti: Houstonissa ja Teksasissa esiintyvästä korruptiosta tuli asia, jota en voinut enää sivuuttaa. Miten Teksasin osavaltion kaltainen rikas ja terve jättiläinen voi olla niin kauhean rikki ja tehoton? Monta kertaa luulin olevani ainoa, joka näkee asiat niin kuin ne ovat.</w:t>
      </w:r>
    </w:p>
    <w:p>
      <w:r>
        <w:rPr>
          <w:b/>
        </w:rPr>
        <w:t xml:space="preserve">Tulos</w:t>
      </w:r>
    </w:p>
    <w:p>
      <w:r>
        <w:t xml:space="preserve">Jos korruptiota ei olisi, mikä olisi hänen reaktionsa?</w:t>
      </w:r>
    </w:p>
    <w:p>
      <w:r>
        <w:rPr>
          <w:b/>
        </w:rPr>
        <w:t xml:space="preserve">Tulos</w:t>
      </w:r>
    </w:p>
    <w:p>
      <w:r>
        <w:t xml:space="preserve">Mitä tapahtui ennen kuin hän tuli päätelmiinsä osavaltionsa korruptiosta?</w:t>
      </w:r>
    </w:p>
    <w:p>
      <w:r>
        <w:rPr>
          <w:b/>
        </w:rPr>
        <w:t xml:space="preserve">Esimerkki 1.5692</w:t>
      </w:r>
    </w:p>
    <w:p>
      <w:r>
        <w:t xml:space="preserve">Konteksti: Nascar oli hieno . Lähdimme täältä perjantaiaamuna ja jäimme viikonlopuksi Troyn kanssa radalle . Naapurimme olivat Canandasta ja leireilevät Troyn vieressä joka vuosi . He olivat kaikki erittäin mukavia ja en voi odottaa, että näen heidät kaikki uudelleen ensi vuonna .</w:t>
      </w:r>
    </w:p>
    <w:p>
      <w:r>
        <w:rPr>
          <w:b/>
        </w:rPr>
        <w:t xml:space="preserve">Tulos</w:t>
      </w:r>
    </w:p>
    <w:p>
      <w:r>
        <w:t xml:space="preserve">Mikä on luultavasti totta kertojasta ?</w:t>
      </w:r>
    </w:p>
    <w:p>
      <w:r>
        <w:rPr>
          <w:b/>
        </w:rPr>
        <w:t xml:space="preserve">Esimerkki 1.5693</w:t>
      </w:r>
    </w:p>
    <w:p>
      <w:r>
        <w:t xml:space="preserve">Konteksti: Mutta jos jatkaisimme etelään, emme voisi pysyä joen varrella ja meillä olisi paljon pidempi matka kotiin. Ballz sai minut vakuuttuneeksi siitä, että minun pitäisi ajaa ensimmäistä kertaa valtatietä ( I-83 ), joka olisi lyhyt matka ja joka pudottaisi meidät Rt .</w:t>
      </w:r>
    </w:p>
    <w:p>
      <w:r>
        <w:rPr>
          <w:b/>
        </w:rPr>
        <w:t xml:space="preserve">Tulos</w:t>
      </w:r>
    </w:p>
    <w:p>
      <w:r>
        <w:t xml:space="preserve">Minne joen seuraaminen veisi kertojan?</w:t>
      </w:r>
    </w:p>
    <w:p>
      <w:r>
        <w:rPr>
          <w:b/>
        </w:rPr>
        <w:t xml:space="preserve">Esimerkki 1.5694</w:t>
      </w:r>
    </w:p>
    <w:p>
      <w:r>
        <w:t xml:space="preserve">Konteksti: Marshmallow'lla on pahanlaatuinen imusolmukesyöpä ( lymfosarkooma ) . Lääkäri ennustaa, että hänellä on 1-3 kuukautta elinaikaa . Jos sille tulee hengitysvaikeuksia tai syömisongelmia , joudun lopettamaan sen . Lääkäri ei suositellut kasvaimen poistamista , koska hän sanoi , että se luultavasti tukahduttaa muita pienempiä kasvaimia koko hänen kehossaan , ja jos hän ottaa sen pois , se stimuloi muiden kasvainten kasvua , mikä vähentää entisestään hänen elinajanodotettaan .</w:t>
      </w:r>
    </w:p>
    <w:p>
      <w:r>
        <w:rPr>
          <w:b/>
        </w:rPr>
        <w:t xml:space="preserve">Tulos</w:t>
      </w:r>
    </w:p>
    <w:p>
      <w:r>
        <w:t xml:space="preserve">Mitä teitte kuultuanne lääkärin suositukset?</w:t>
      </w:r>
    </w:p>
    <w:p>
      <w:r>
        <w:rPr>
          <w:b/>
        </w:rPr>
        <w:t xml:space="preserve">Esimerkki 1.5695</w:t>
      </w:r>
    </w:p>
    <w:p>
      <w:r>
        <w:t xml:space="preserve">Konteksti: Testaajillamme ei ole tarpeeksi vahvaa roolia sovellustemme suunnittelussa. Meillä Microsoftilla on tämä "ongelma", että meillä on paljon älyttömän fiksuja ihmisiä. Meillä on näitä olentoja nimeltä Technical Fellows ja Distinguished Engineers , joilla on todella suuret aivot ja jotka käyttävät niitä unelmoidakseen todella suurista unelmista. Sitten he ottavat nämä suuret unelmansa ja vakuuttavat pääjohtajat ja varatoimitusjohtajat ( älykkyyden lisäksi he ovat myös puhelias ja intohimoinen ), että heidän pitäisi rakentaa tämä heidän unelmoimansa asia .</w:t>
      </w:r>
    </w:p>
    <w:p>
      <w:r>
        <w:rPr>
          <w:b/>
        </w:rPr>
        <w:t xml:space="preserve">Tulos</w:t>
      </w:r>
    </w:p>
    <w:p>
      <w:r>
        <w:t xml:space="preserve">Mikä saattaa aiheuttaa Microsoftin sovellusten suunnittelussa ongelmia ?</w:t>
      </w:r>
    </w:p>
    <w:p>
      <w:r>
        <w:rPr>
          <w:b/>
        </w:rPr>
        <w:t xml:space="preserve">Esimerkki 1.5696</w:t>
      </w:r>
    </w:p>
    <w:p>
      <w:r>
        <w:t xml:space="preserve">Konteksti: Mary soitti eräänä aamuna melko hämmentyneenä ja järkyttyneenä , kuten sanoin. Kun hän kertoi meille unestaan, hänen äänessään kuului pelko ja ahdistus. Unessa hän sanoi, että hänen siskonsa Dora piti häntä kädestä, kun he kävelivät yhdessä. Dora puhui hänelle ja rohkaisi häntä " Tule mukaani .</w:t>
      </w:r>
    </w:p>
    <w:p>
      <w:r>
        <w:rPr>
          <w:b/>
        </w:rPr>
        <w:t xml:space="preserve">Tulos</w:t>
      </w:r>
    </w:p>
    <w:p>
      <w:r>
        <w:t xml:space="preserve">Miksi Marian äänessä oli pelkoa ja ahdistusta?</w:t>
      </w:r>
    </w:p>
    <w:p>
      <w:r>
        <w:rPr>
          <w:b/>
        </w:rPr>
        <w:t xml:space="preserve">Esimerkki 1.5697</w:t>
      </w:r>
    </w:p>
    <w:p>
      <w:r>
        <w:t xml:space="preserve">Konteksti: Äiti sanoi, että hän käveli niin paljon, että hänen piti ottaa kipulääkkeitä polvilleen . Unohdan aina, ettei hän ole enää niin nuori kuin ennen. Sen jälkeen hyppäsin 141:n kyytiin ja olin pian lähellä Orwellia . Olin pitkään ainoa siellä , mutta melkoisen odottelun jälkeen Iain , Paul ja Glenn kävelivät sisään . Nyt Laura ( omistaja ) oli jo täällä , joten ihmiset toivottivat hyvää syntymäpäivää ja siellä oli ruokaa ja kakkua .</w:t>
      </w:r>
    </w:p>
    <w:p>
      <w:r>
        <w:rPr>
          <w:b/>
        </w:rPr>
        <w:t xml:space="preserve">Tulos</w:t>
      </w:r>
    </w:p>
    <w:p>
      <w:r>
        <w:t xml:space="preserve">Kuinka vanha kertojan äiti voisi olla?</w:t>
      </w:r>
    </w:p>
    <w:p>
      <w:r>
        <w:rPr>
          <w:b/>
        </w:rPr>
        <w:t xml:space="preserve">Esimerkki 1.5698</w:t>
      </w:r>
    </w:p>
    <w:p>
      <w:r>
        <w:t xml:space="preserve">Konteksti: Olemme kaikki kuulleet hänen dramaattisia puheita ennen omistautuneita seuraajia . Ja vastustajassamme on paljon pidettävää ja ihailtavaa . Mutta kuunnellessani hänen puhettaan on helppo unohtaa, että tämä on mies, joka on kirjoittanut kaksi muistelmateosta mutta ei yhtään merkittävää lakia tai uudistusta - ei edes osavaltion senaatissa. Tämä mies voi pitää kokonaisen puheen sodista, joita Amerikka käy, eikä koskaan käytä sanaa "voitto", paitsi puhuessaan omasta kampanjastaan. ".</w:t>
      </w:r>
    </w:p>
    <w:p>
      <w:r>
        <w:rPr>
          <w:b/>
        </w:rPr>
        <w:t xml:space="preserve">Tulos</w:t>
      </w:r>
    </w:p>
    <w:p>
      <w:r>
        <w:t xml:space="preserve">Mitä voi tapahtua sen jälkeen, kun olet kuunnellut vastustajan puhetta ?</w:t>
      </w:r>
    </w:p>
    <w:p>
      <w:r>
        <w:rPr>
          <w:b/>
        </w:rPr>
        <w:t xml:space="preserve">Esimerkki 1.5699</w:t>
      </w:r>
    </w:p>
    <w:p>
      <w:r>
        <w:t xml:space="preserve">Konteksti: Juoksin viisi - mailin lepo lenkki tänään ja nautin ulkona . Herätessäni sykkeeni oli 55 , hieman normaalia korkeampi , mutta tunsin oloni hyväksi. Olin ulkona aikaisemmin , ja lämpötila oli 75 ( F ) , kun lähdin kotoa . Vietin kuitenkin puoli tuntia katsellen, kun kaksi kaveria lennätti RC-ohjaajalentokonetta , joten lämpötila oli luultavasti noin 80, kun aloitin juoksun.</w:t>
      </w:r>
    </w:p>
    <w:p>
      <w:r>
        <w:rPr>
          <w:b/>
        </w:rPr>
        <w:t xml:space="preserve">Tulos</w:t>
      </w:r>
    </w:p>
    <w:p>
      <w:r>
        <w:t xml:space="preserve">Mikä voi olla syy siihen, että he pitävät 55 lyöntiä minuutissa heille korkeana ?</w:t>
      </w:r>
    </w:p>
    <w:p>
      <w:r>
        <w:rPr>
          <w:b/>
        </w:rPr>
        <w:t xml:space="preserve">Esimerkki 1.5700</w:t>
      </w:r>
    </w:p>
    <w:p>
      <w:r>
        <w:t xml:space="preserve">Konteksti: Päädyin odotuslistan sijalle 81. Ellei ihmettä tapahtuisi, David ei mitenkään pääsisi tuohon kouluun. Minulla ei ollut enää vaihtoehtoja.</w:t>
      </w:r>
    </w:p>
    <w:p>
      <w:r>
        <w:rPr>
          <w:b/>
        </w:rPr>
        <w:t xml:space="preserve">Tulos</w:t>
      </w:r>
    </w:p>
    <w:p>
      <w:r>
        <w:t xml:space="preserve">Mitä kertoja aikoo tehdä koulun suhteen nyt, kun heillä ei ole enää vaihtoehtoja ?</w:t>
      </w:r>
    </w:p>
    <w:p>
      <w:r>
        <w:rPr>
          <w:b/>
        </w:rPr>
        <w:t xml:space="preserve">Esimerkki 1.5701</w:t>
      </w:r>
    </w:p>
    <w:p>
      <w:r>
        <w:t xml:space="preserve">Konteksti: Vaikka nautin todella siitä, että vietän aikaa muiden upseerien kanssa, kaipaan kadetteja ! Meillä oli mahdollisuus pestä pyykkiä tänä aamuna ennen kuin lähdimme ostoksille ja tutkimaan Singaporea omatoimisesti . Ensimmäinen pysähdyksemme oli lounas paikallisessa suosikkipaikassa, jota pääupseeri-isäntämme , ilmakadettien komentaja , piti.</w:t>
      </w:r>
    </w:p>
    <w:p>
      <w:r>
        <w:rPr>
          <w:b/>
        </w:rPr>
        <w:t xml:space="preserve">Tulos</w:t>
      </w:r>
    </w:p>
    <w:p>
      <w:r>
        <w:t xml:space="preserve">Missä sotilashaarassa kertoja todennäköisesti on ?</w:t>
      </w:r>
    </w:p>
    <w:p>
      <w:r>
        <w:rPr>
          <w:b/>
        </w:rPr>
        <w:t xml:space="preserve">Tulos</w:t>
      </w:r>
    </w:p>
    <w:p>
      <w:r>
        <w:t xml:space="preserve">Mikä lienee totta kertojasta ?</w:t>
      </w:r>
    </w:p>
    <w:p>
      <w:r>
        <w:rPr>
          <w:b/>
        </w:rPr>
        <w:t xml:space="preserve">Esimerkki 1.5702</w:t>
      </w:r>
    </w:p>
    <w:p>
      <w:r>
        <w:t xml:space="preserve">Konteksti: Olemme jo jonkin aikaa halunneet mennä Ma Wanin puistoon, mutta olemme aina keksineet tekosyitä. Kun lähetin äitini lentokentälle tänään , se oli vasta 9 aamulla . Olin väsynyt ja väsynyt, mutta en halunnut nukkua, koska se pahentaisi oloani entisestään.</w:t>
      </w:r>
    </w:p>
    <w:p>
      <w:r>
        <w:rPr>
          <w:b/>
        </w:rPr>
        <w:t xml:space="preserve">Tulos</w:t>
      </w:r>
    </w:p>
    <w:p>
      <w:r>
        <w:t xml:space="preserve">Miksi he olivat niin väsyneitä ?</w:t>
      </w:r>
    </w:p>
    <w:p>
      <w:r>
        <w:rPr>
          <w:b/>
        </w:rPr>
        <w:t xml:space="preserve">Esimerkki 1.5703</w:t>
      </w:r>
    </w:p>
    <w:p>
      <w:r>
        <w:t xml:space="preserve">Konteksti: Koko yleisö rakasti heitä ! Kun he lopettivat , seurasin heitä heidän merch-teltalleen, jossa ostin heidän CD:nsä 10 dollarilla, ja he signeerasivat sen ! Ja otin kuvan heidän kanssaan ! ! OMG ihana .</w:t>
      </w:r>
    </w:p>
    <w:p>
      <w:r>
        <w:rPr>
          <w:b/>
        </w:rPr>
        <w:t xml:space="preserve">Tulos</w:t>
      </w:r>
    </w:p>
    <w:p>
      <w:r>
        <w:t xml:space="preserve">Oliko heidän seuraamisensa myyntitelttaan hyvä idea?</w:t>
      </w:r>
    </w:p>
    <w:p>
      <w:r>
        <w:rPr>
          <w:b/>
        </w:rPr>
        <w:t xml:space="preserve">Esimerkki 1.5704</w:t>
      </w:r>
    </w:p>
    <w:p>
      <w:r>
        <w:t xml:space="preserve">Konteksti: Siksi pidin viimeiset vapaapäivät enkä tehnyt MITÄÄN ! ! ! Vancouverin sää päätti palkita minut kovasta työstäni ( ) ja aurinko paistoi koko viikonlopun . Se tuntui niin lomalta ... .</w:t>
      </w:r>
    </w:p>
    <w:p>
      <w:r>
        <w:rPr>
          <w:b/>
        </w:rPr>
        <w:t xml:space="preserve">Tulos</w:t>
      </w:r>
    </w:p>
    <w:p>
      <w:r>
        <w:t xml:space="preserve">Miksi he eivät tehneet mitään vapaapäivinään?</w:t>
      </w:r>
    </w:p>
    <w:p>
      <w:r>
        <w:rPr>
          <w:b/>
        </w:rPr>
        <w:t xml:space="preserve">Esimerkki 1.5705</w:t>
      </w:r>
    </w:p>
    <w:p>
      <w:r>
        <w:t xml:space="preserve">Konteksti: kävelimme sisään etsimään jotain suuntaa löytääksemme vähintään kymmenen hengen jonon, kaikki myrkky kädessä odottamassa ostoksensa tekemistä. olettaen, että meillä olisi parempi onni ulkona, palasimme parkkipaikalle ja Katie ehdotti, että etsimme vierailijan infokeskuksen, josta luimme.ääni takaa piristyi ... "Olen vierailijatietokeskuksesta. Mitä tarvitsette?".</w:t>
      </w:r>
    </w:p>
    <w:p>
      <w:r>
        <w:rPr>
          <w:b/>
        </w:rPr>
        <w:t xml:space="preserve">Tulos</w:t>
      </w:r>
    </w:p>
    <w:p>
      <w:r>
        <w:t xml:space="preserve">Miksi kuulimme äänen takanamme?</w:t>
      </w:r>
    </w:p>
    <w:p>
      <w:r>
        <w:rPr>
          <w:b/>
        </w:rPr>
        <w:t xml:space="preserve">Esimerkki 1.5706</w:t>
      </w:r>
    </w:p>
    <w:p>
      <w:r>
        <w:t xml:space="preserve">Konteksti: PYHÄ GUACAMOLE KAVERIT ! Minulla oli sormet liipaisimella päivänä WAMU ostettiin ja niiden osakkeet putosi alle $ 0,20 ostaa pari tuhatta arvoinen . Olin TÄNÄÄN lähellä tehdä sen . Sain kylmät jalat lopussa ja ei mennyt läpi.</w:t>
      </w:r>
    </w:p>
    <w:p>
      <w:r>
        <w:rPr>
          <w:b/>
        </w:rPr>
        <w:t xml:space="preserve">Tulos</w:t>
      </w:r>
    </w:p>
    <w:p>
      <w:r>
        <w:t xml:space="preserve">Mitä olisi voinut tapahtua, jos olisit päättänyt ostaa WAMU:n osakkeet?</w:t>
      </w:r>
    </w:p>
    <w:p>
      <w:r>
        <w:rPr>
          <w:b/>
        </w:rPr>
        <w:t xml:space="preserve">Esimerkki 1.5707</w:t>
      </w:r>
    </w:p>
    <w:p>
      <w:r>
        <w:t xml:space="preserve">Konteksti: Kuulen tämän äänen jälleen kerran, mutta tällä kertaa se on kovempaa ja lähempänä minua. Kyllä , se oli sirkutusääniä . Menen tämän yksikaistaisen sillan yli ja en kestä sitä enää.</w:t>
      </w:r>
    </w:p>
    <w:p>
      <w:r>
        <w:rPr>
          <w:b/>
        </w:rPr>
        <w:t xml:space="preserve">Tulos</w:t>
      </w:r>
    </w:p>
    <w:p>
      <w:r>
        <w:t xml:space="preserve">Mitä kertoja tekee, kun hän on päässyt drive thru:n läpi?</w:t>
      </w:r>
    </w:p>
    <w:p>
      <w:r>
        <w:rPr>
          <w:b/>
        </w:rPr>
        <w:t xml:space="preserve">Esimerkki 1.5708</w:t>
      </w:r>
    </w:p>
    <w:p>
      <w:r>
        <w:t xml:space="preserve">Konteksti: Tämä on paha juttu. Tarkoitan, että hän on yhä ulkona, mutta tämä EI ole Patrickin siirto, joten minä ja Pete olemme järkyttyneitä. Varsinkin Pete. Hän haluaa Travisin verta, koska hän ei alunperinkään ryöminyt takaisin Patrickin luokse, jotta tilanne ei olisi mennyt näin huonoksi.</w:t>
      </w:r>
    </w:p>
    <w:p>
      <w:r>
        <w:rPr>
          <w:b/>
        </w:rPr>
        <w:t xml:space="preserve">Tulos</w:t>
      </w:r>
    </w:p>
    <w:p>
      <w:r>
        <w:t xml:space="preserve">Mitä tarkoittaa "pelästyminen"?</w:t>
      </w:r>
    </w:p>
    <w:p>
      <w:r>
        <w:rPr>
          <w:b/>
        </w:rPr>
        <w:t xml:space="preserve">Tulos</w:t>
      </w:r>
    </w:p>
    <w:p>
      <w:r>
        <w:t xml:space="preserve">Mitä tapahtuu, jos Patrick on mukana Peten ja Travisin kanssa?</w:t>
      </w:r>
    </w:p>
    <w:p>
      <w:r>
        <w:rPr>
          <w:b/>
        </w:rPr>
        <w:t xml:space="preserve">Tulos</w:t>
      </w:r>
    </w:p>
    <w:p>
      <w:r>
        <w:t xml:space="preserve">Miksi Patrickia mustamaalataan niin paljon tässä kertomuksessa?</w:t>
      </w:r>
    </w:p>
    <w:p>
      <w:r>
        <w:rPr>
          <w:b/>
        </w:rPr>
        <w:t xml:space="preserve">Tulos</w:t>
      </w:r>
    </w:p>
    <w:p>
      <w:r>
        <w:t xml:space="preserve">Miksi tämä on "EI Patrickin siirto"?</w:t>
      </w:r>
    </w:p>
    <w:p>
      <w:r>
        <w:rPr>
          <w:b/>
        </w:rPr>
        <w:t xml:space="preserve">Esimerkki 1.5709</w:t>
      </w:r>
    </w:p>
    <w:p>
      <w:r>
        <w:t xml:space="preserve">Konteksti: Tarvitsemme joitakin rajoja, jotta ihmiset eivät käyttäisi meitä epäreilusti hyväkseen. En koskaan halunnut loukata kenenkään tunteita lapsena , joten minulla oli paljon vaikeuksia ymmärtää, miten suojella itseäni. Mutta olen hyvin hitaasti oppimassa, että hyvät rajat luovat myös hyviä ystävyyssuhteita. Millainenkohan minä olen ihmisenä ?.</w:t>
      </w:r>
    </w:p>
    <w:p>
      <w:r>
        <w:rPr>
          <w:b/>
        </w:rPr>
        <w:t xml:space="preserve">Tulos</w:t>
      </w:r>
    </w:p>
    <w:p>
      <w:r>
        <w:t xml:space="preserve">Pitääkö sinun olla varovainen ihmisten kanssa?</w:t>
      </w:r>
    </w:p>
    <w:p>
      <w:r>
        <w:rPr>
          <w:b/>
        </w:rPr>
        <w:t xml:space="preserve">Esimerkki 1.5710</w:t>
      </w:r>
    </w:p>
    <w:p>
      <w:r>
        <w:t xml:space="preserve">Konteksti: Näyttää siltä, että sisäinen akku oli kuollut, eikä se ollut enää elvytettävissä. Uskollinen persoonallisuus , menin valmistajan verkkosivuilla ja aloitti live chat tukiedustaja . En osannut sanoa, chattailinko ihmisen vai tietokoneen kanssa, ja kysyin jatkuvasti, chattailinko todella ihmisen kanssa. Hän vakuutti minulle, että hän oli ihminen, mutta hän ei voinut selittää, miksi hän antoi minulle tietoja, joilla ei ollut mitään tekemistä sen kanssa, mitä olin oikeastaan kysynyt häneltä.</w:t>
      </w:r>
    </w:p>
    <w:p>
      <w:r>
        <w:rPr>
          <w:b/>
        </w:rPr>
        <w:t xml:space="preserve">Tulos</w:t>
      </w:r>
    </w:p>
    <w:p>
      <w:r>
        <w:t xml:space="preserve">Miksi olin epävarma tukihenkilön inhimillisyydestä ?</w:t>
      </w:r>
    </w:p>
    <w:p>
      <w:r>
        <w:rPr>
          <w:b/>
        </w:rPr>
        <w:t xml:space="preserve">Esimerkki 1.5711</w:t>
      </w:r>
    </w:p>
    <w:p>
      <w:r>
        <w:t xml:space="preserve">Konteksti: Hän tuli raskaaksi Ianin kanssa, ja hoitotyön sisarena hänellä ei ollut paljon luottamusta hollantilaiseen lääketieteelliseen maailmaan. Hän ei olisi ollut työskenneltyään niin kauan Etelä-Afrikassa, jossa lääketieteelliset palvelut olivat tuolloin maailman parhaita. Afrikka on aina ollut vaikea maa jättää . Ihmiset sanovat, että kestää vähintään 2 vuotta ennen kuin Afrikka on päässyt pois elimistöstä .</w:t>
      </w:r>
    </w:p>
    <w:p>
      <w:r>
        <w:rPr>
          <w:b/>
        </w:rPr>
        <w:t xml:space="preserve">Tulos</w:t>
      </w:r>
    </w:p>
    <w:p>
      <w:r>
        <w:t xml:space="preserve">Mikä voi olla syy siihen, että he eivät luota hollantilaiseen lääkkeeseen?</w:t>
      </w:r>
    </w:p>
    <w:p>
      <w:r>
        <w:rPr>
          <w:b/>
        </w:rPr>
        <w:t xml:space="preserve">Esimerkki 1.5712</w:t>
      </w:r>
    </w:p>
    <w:p>
      <w:r>
        <w:t xml:space="preserve">Konteksti: Huomenna on ensimmäinen kokonainen työpäiväni uudessa työpaikassani. Olin siellä tänä aamuna ( noin kaksi tuntia ) ja tunsin itseni todella positiiviseksi lähtiessäni , mutta yhdeksän tunnin työskentely siellä tulee olemaan mielenkiintoista . Lego Batman on söpö , mutta ei niin hyvä kuin muut kaksi / kolme peliä . Järkyttävää , kulutin tänään loput Dexterin toisen kauden ensimmäisestä puoliskosta . Siitä tuli hieman kiehtova ja pakotin itseni katsomaan viimeisen jakson, vaikka se tarkoitti, että minulla oli vain kymmenen minuuttia aikaa valmistautua töihin . Se oli täysin sen arvoista - mahtavaa .</w:t>
      </w:r>
    </w:p>
    <w:p>
      <w:r>
        <w:rPr>
          <w:b/>
        </w:rPr>
        <w:t xml:space="preserve">Tulos</w:t>
      </w:r>
    </w:p>
    <w:p>
      <w:r>
        <w:t xml:space="preserve">Mikä voi olla syy siihen, että olin tänään kaksi tuntia töissä ja huomenna yhdeksän tuntia ?</w:t>
      </w:r>
    </w:p>
    <w:p>
      <w:r>
        <w:rPr>
          <w:b/>
        </w:rPr>
        <w:t xml:space="preserve">Esimerkki 1.5713</w:t>
      </w:r>
    </w:p>
    <w:p>
      <w:r>
        <w:t xml:space="preserve">Konteksti: Nyt tiedän, miltä se tuntuu. Tapasin tänään myös nuoren kodittoman miehen , hän sanoi hei ja katsoi syvälle silmiini ja heijasti omaa suruaan . Hän puhui minulle ja vaikutti siltä kuin hän halusi tulla mukaani . Olen niin dorka ja viimeinen joka tajuaa että joku on rakastunut minuun .</w:t>
      </w:r>
    </w:p>
    <w:p>
      <w:r>
        <w:rPr>
          <w:b/>
        </w:rPr>
        <w:t xml:space="preserve">Tulos</w:t>
      </w:r>
    </w:p>
    <w:p>
      <w:r>
        <w:t xml:space="preserve">Mikä on mahdollinen syy siihen, että koditon mies tervehti?</w:t>
      </w:r>
    </w:p>
    <w:p>
      <w:r>
        <w:rPr>
          <w:b/>
        </w:rPr>
        <w:t xml:space="preserve">Esimerkki 1.5714</w:t>
      </w:r>
    </w:p>
    <w:p>
      <w:r>
        <w:t xml:space="preserve">Konteksti: Troy 's itseluottamus oli tarpeeksi hyvä kokeilla uusia asioita ja olla mukava kaikille, mutta se ei ollut n pisteeseen snobismi tai itse pakkomielle. ... Pelkään itseäni pakkomielteellä . Ai niin , se on kuitenkin vain elokuva .</w:t>
      </w:r>
    </w:p>
    <w:p>
      <w:r>
        <w:rPr>
          <w:b/>
        </w:rPr>
        <w:t xml:space="preserve">Tulos</w:t>
      </w:r>
    </w:p>
    <w:p>
      <w:r>
        <w:t xml:space="preserve">Mikä voi olla fakta Troy .?</w:t>
      </w:r>
    </w:p>
    <w:p>
      <w:r>
        <w:rPr>
          <w:b/>
        </w:rPr>
        <w:t xml:space="preserve">Esimerkki 1.5715</w:t>
      </w:r>
    </w:p>
    <w:p>
      <w:r>
        <w:t xml:space="preserve">Konteksti: Joitakin sieluja on vain liian helppo miellyttää . Vietin paljon aikaa keinussa sivukuistilla vain lukiessani , kirjoittaessani ja ajatellessani . Oli mukavaa olla rauhassa uudessa ympäristössä . Katselin lohikäärmekärpästen parvia , katselin ja kuuntelin kolibrien höpöttelyä ja dominointileikkejä, kun ne leikkivät sen ruokintalaitteen välillä, jonka näin keinustani, ja toisen ruokintalaitteen välillä, joka oli aivan kulman takana etukuistilla.</w:t>
      </w:r>
    </w:p>
    <w:p>
      <w:r>
        <w:rPr>
          <w:b/>
        </w:rPr>
        <w:t xml:space="preserve">Tulos</w:t>
      </w:r>
    </w:p>
    <w:p>
      <w:r>
        <w:t xml:space="preserve">Mikä on kertojan mielestä rauhallista ?</w:t>
      </w:r>
    </w:p>
    <w:p>
      <w:r>
        <w:rPr>
          <w:b/>
        </w:rPr>
        <w:t xml:space="preserve">Esimerkki 1.5716</w:t>
      </w:r>
    </w:p>
    <w:p>
      <w:r>
        <w:t xml:space="preserve">Konteksti: Olen ottanut toisen vuoron huomenna, jotta ajatukseni eivät harhaile . Rosettakiven saksan ohjelma sujuu loistavasti ! Olen juuri nyt oppitunnilla 3 ja opettelen värejä ! Se on todella ainutlaatuinen hauska tapa oppia kieltä ja ehkä jonain päivänä menen käymään isänmaassa lol .</w:t>
      </w:r>
    </w:p>
    <w:p>
      <w:r>
        <w:rPr>
          <w:b/>
        </w:rPr>
        <w:t xml:space="preserve">Tulos</w:t>
      </w:r>
    </w:p>
    <w:p>
      <w:r>
        <w:t xml:space="preserve">Mikä on yksi seikka, jonka tiedämme kertojasta .?</w:t>
      </w:r>
    </w:p>
    <w:p>
      <w:r>
        <w:rPr>
          <w:b/>
        </w:rPr>
        <w:t xml:space="preserve">Tulos</w:t>
      </w:r>
    </w:p>
    <w:p>
      <w:r>
        <w:t xml:space="preserve">Miksi kertoja ottaa toisen työvuoron ?</w:t>
      </w:r>
    </w:p>
    <w:p>
      <w:r>
        <w:rPr>
          <w:b/>
        </w:rPr>
        <w:t xml:space="preserve">Esimerkki 1.5717</w:t>
      </w:r>
    </w:p>
    <w:p>
      <w:r>
        <w:t xml:space="preserve">Konteksti: verinen tentti on ohi ... ! Minulle kemia on ehdottomasti huonoin oppiaine. matematiikka olisi ottanut sen paikan, jos en olisi ollut jo niin varma, että todennäköisesti reputtaisin kemian. vain luoja tietää, mitä kirjoitin siihen pirun paperiin.</w:t>
      </w:r>
    </w:p>
    <w:p>
      <w:r>
        <w:rPr>
          <w:b/>
        </w:rPr>
        <w:t xml:space="preserve">Tulos</w:t>
      </w:r>
    </w:p>
    <w:p>
      <w:r>
        <w:t xml:space="preserve">Mistä voi johtua, että olen niin huono kemiassa ?</w:t>
      </w:r>
    </w:p>
    <w:p>
      <w:r>
        <w:rPr>
          <w:b/>
        </w:rPr>
        <w:t xml:space="preserve">Esimerkki 1.5718</w:t>
      </w:r>
    </w:p>
    <w:p>
      <w:r>
        <w:t xml:space="preserve">Konteksti: 2 kuukauden loma päättyi tällä viikolla ja hän on vihdoin palannut, nalkuttaen minulle hänen vanhoilla tavoillaan kerran - voitto . Mutta kun kaikki hauskoja merkintöjä sain kiinni juuri nyt ajattelin, että se oli liian myöhäistä joka tapauksessa . Viime viikonloppuna kotona vain enemmän täysin lujittunut mielessäni kuinka kauhea tämä seuraava 30 päivää tulee olemaan . Kaikki mitä haluan tehdä on pystyä ei tunne outoa juominen enää . ONKO SITÄ NIIN PALJON ASKLighter huomata , olen melkein nolostuttavan onnellinen .</w:t>
      </w:r>
    </w:p>
    <w:p>
      <w:r>
        <w:rPr>
          <w:b/>
        </w:rPr>
        <w:t xml:space="preserve">Tulos</w:t>
      </w:r>
    </w:p>
    <w:p>
      <w:r>
        <w:t xml:space="preserve">Miksi kertojan mieliala töissä on yhtäkkiä laskenut?</w:t>
      </w:r>
    </w:p>
    <w:p>
      <w:r>
        <w:rPr>
          <w:b/>
        </w:rPr>
        <w:t xml:space="preserve">Esimerkki 1.5719</w:t>
      </w:r>
    </w:p>
    <w:p>
      <w:r>
        <w:t xml:space="preserve">Konteksti: Sitten oli illallinen , joka ei sinänsä ollut huono, paitsi että tytär kaksi jätti käsilaukkunsa ravintolaan. Seuraavana päivänä menin hakemaan sitä, ja siitä puuttui kaikki käteinen, joka hänellä oli ollut siinä. Tytär 2 sai 25 dollaria päivässä käytettäväksi conissa , ja hän säästi sen sijaan.</w:t>
      </w:r>
    </w:p>
    <w:p>
      <w:r>
        <w:rPr>
          <w:b/>
        </w:rPr>
        <w:t xml:space="preserve">Tulos</w:t>
      </w:r>
    </w:p>
    <w:p>
      <w:r>
        <w:t xml:space="preserve">Miltä minusta tuntuu tämän postauksen aikana?</w:t>
      </w:r>
    </w:p>
    <w:p>
      <w:r>
        <w:rPr>
          <w:b/>
        </w:rPr>
        <w:t xml:space="preserve">Esimerkki 1.5720</w:t>
      </w:r>
    </w:p>
    <w:p>
      <w:r>
        <w:t xml:space="preserve">Konteksti: Ymmärrän, miksi länsirannikko vetää niin monia ihmisiä puoleensa. Kalifornia on huumaava, ja olen yhä tulossa päihteistä. Ainoa julkkishavaintoni oli Sinbad lentokentällä ( muistatko Sinbadin ja hänen pussihousunsa? Jep , käyttää niitä vieläkin ) .</w:t>
      </w:r>
    </w:p>
    <w:p>
      <w:r>
        <w:rPr>
          <w:b/>
        </w:rPr>
        <w:t xml:space="preserve">Tulos</w:t>
      </w:r>
    </w:p>
    <w:p>
      <w:r>
        <w:t xml:space="preserve">Mihin kertoja voi listata suosikkimatkakohteensa ?</w:t>
      </w:r>
    </w:p>
    <w:p>
      <w:r>
        <w:rPr>
          <w:b/>
        </w:rPr>
        <w:t xml:space="preserve">Esimerkki 1.5721</w:t>
      </w:r>
    </w:p>
    <w:p>
      <w:r>
        <w:t xml:space="preserve">Konteksti: Onneksi olen yhä elossa, mutta se oli unelmien täyttymys, ehdottomasti. Myös minä ja B olemme tällaisia. * ristii sormet * ; ) The Incredibles : Täällä on toinen unelmatiimin konsertti .</w:t>
      </w:r>
    </w:p>
    <w:p>
      <w:r>
        <w:rPr>
          <w:b/>
        </w:rPr>
        <w:t xml:space="preserve">Tulos</w:t>
      </w:r>
    </w:p>
    <w:p>
      <w:r>
        <w:t xml:space="preserve">Mitä tarkoittaa lause " sormet ristissä " tässä kohdassa ?</w:t>
      </w:r>
    </w:p>
    <w:p>
      <w:r>
        <w:rPr>
          <w:b/>
        </w:rPr>
        <w:t xml:space="preserve">Esimerkki 1.5722</w:t>
      </w:r>
    </w:p>
    <w:p>
      <w:r>
        <w:t xml:space="preserve">Konteksti: ( Teknisesti ottaen minulla on sellainen itsellänikin, vaikka hän tarvitsee vielä pirun kasvojenkohotuksen. ) Ohiossa iso juttu olivat DoT:t , mutta Seattlen tapaamisessa en tainnut nähdä yhtään DoD-nukkea.2 . Minulla ei ollut aavistustakaan, että Catsy oli niin pirun pieni.</w:t>
      </w:r>
    </w:p>
    <w:p>
      <w:r>
        <w:rPr>
          <w:b/>
        </w:rPr>
        <w:t xml:space="preserve">Tulos</w:t>
      </w:r>
    </w:p>
    <w:p>
      <w:r>
        <w:t xml:space="preserve">Mitä voi tapahtua, jos en mene tapaamiseen?</w:t>
      </w:r>
    </w:p>
    <w:p>
      <w:r>
        <w:rPr>
          <w:b/>
        </w:rPr>
        <w:t xml:space="preserve">Esimerkki 1.5723</w:t>
      </w:r>
    </w:p>
    <w:p>
      <w:r>
        <w:t xml:space="preserve">Konteksti: I drifted off to a restless sleep . Totuin siihen, että torakat ryömivät päälleni nukkuessani, ja tein tilapäiset korvatulpat pitääkseni ne poissa korvistani . Noin kello 5 aamulla minut herätti avainten koputus sellini ovea vasten. " Hyvää huomenta .</w:t>
      </w:r>
    </w:p>
    <w:p>
      <w:r>
        <w:rPr>
          <w:b/>
        </w:rPr>
        <w:t xml:space="preserve">Tulos</w:t>
      </w:r>
    </w:p>
    <w:p>
      <w:r>
        <w:t xml:space="preserve">Mikä voi olla syynä siihen, että laitat korvatulpat korviin kun nukut ?</w:t>
      </w:r>
    </w:p>
    <w:p>
      <w:r>
        <w:rPr>
          <w:b/>
        </w:rPr>
        <w:t xml:space="preserve">Esimerkki 1.5724</w:t>
      </w:r>
    </w:p>
    <w:p>
      <w:r>
        <w:t xml:space="preserve">Konteksti: Jos jätät sen hetkeksi rauhaan, vaahto palaa alkuperäiseen muotoonsa. Kaiken kaikkiaan be.ez kotelo on paljon parempi istuvuus kannettavalleni. Jos minulla olisi ollut mahdollisuus valita , en olisi valinnut oranssia ja mustaa ( koska se on aika ruma väriyhdistelmä ) , mutta valitettavasti tämä oli ainoa väri , joka oli saatavilla kaupassa . Poimi yksi halvalla ( vain 29 dollaria ! ).</w:t>
      </w:r>
    </w:p>
    <w:p>
      <w:r>
        <w:rPr>
          <w:b/>
        </w:rPr>
        <w:t xml:space="preserve">Tulos</w:t>
      </w:r>
    </w:p>
    <w:p>
      <w:r>
        <w:t xml:space="preserve">Miksi henkilö valitsi oranssin ja mustan värisen vaahdon ?</w:t>
      </w:r>
    </w:p>
    <w:p>
      <w:r>
        <w:rPr>
          <w:b/>
        </w:rPr>
        <w:t xml:space="preserve">Tulos</w:t>
      </w:r>
    </w:p>
    <w:p>
      <w:r>
        <w:t xml:space="preserve">Miksi tämä henkilö sanoi, että poimia yhden halvalla ?</w:t>
      </w:r>
    </w:p>
    <w:p>
      <w:r>
        <w:rPr>
          <w:b/>
        </w:rPr>
        <w:t xml:space="preserve">Esimerkki 1.5725</w:t>
      </w:r>
    </w:p>
    <w:p>
      <w:r>
        <w:t xml:space="preserve">Konteksti: Olen varma, että te kaikki omistatte sarjan (tai enemmän) pinoamiskuppeja, mutta halusin vain kertoa teille, että tämä on lelu, jonka olemme ottaneet lomille, koska ensimmäinen poikani oli muutaman kuukauden vanha. Ne vievät niin vähän tilaa , mikä tekee niistä niin kätevä pakata , ja sitten ne kaksinkertaistuvat kylpyleluina . Lapset käyttävät niitä oikein ( pinoamalla niitä ) ja väärin ( vain paukuttamalla yhtä toista vasten ) . Meillä on ne nyt mukana lomalla , ja ne oli tarkoitettu pienelle , mutta poikani tykkää leikkiä niillä siskonsa edessä , joten hän leikkii niillä ja rakentaa tornin todella nopeasti , jonka sisko tuhoaa heti .</w:t>
      </w:r>
    </w:p>
    <w:p>
      <w:r>
        <w:rPr>
          <w:b/>
        </w:rPr>
        <w:t xml:space="preserve">Tulos</w:t>
      </w:r>
    </w:p>
    <w:p>
      <w:r>
        <w:t xml:space="preserve">Mikä on tämän kohdan aihe?</w:t>
      </w:r>
    </w:p>
    <w:p>
      <w:r>
        <w:rPr>
          <w:b/>
        </w:rPr>
        <w:t xml:space="preserve">Esimerkki 1.5726</w:t>
      </w:r>
    </w:p>
    <w:p>
      <w:r>
        <w:t xml:space="preserve">Konteksti: Toisen kortin oli tarkoitus olla mojo-haasteeseen, mutta valmis korttini ei muistuta luonnosta lainkaan. Ai niin , sen piti olla vain lähtökohta , eikö niin ? Tarvitsin myötätuntokortin entiselle naapurille Montanassa , mutta en halunnut tehdä siitä liian raskasta.</w:t>
      </w:r>
    </w:p>
    <w:p>
      <w:r>
        <w:rPr>
          <w:b/>
        </w:rPr>
        <w:t xml:space="preserve">Tulos</w:t>
      </w:r>
    </w:p>
    <w:p>
      <w:r>
        <w:t xml:space="preserve">Mikä saattoi olla syy kortin tekemiseen?</w:t>
      </w:r>
    </w:p>
    <w:p>
      <w:r>
        <w:rPr>
          <w:b/>
        </w:rPr>
        <w:t xml:space="preserve">Esimerkki 1.5727</w:t>
      </w:r>
    </w:p>
    <w:p>
      <w:r>
        <w:t xml:space="preserve">Konteksti: Istun täällä kotonani PJ:ssä sairaana kuin koira . Minulla oli niin paljon suunnitelmia . Aioin piipahtaa Nessan juhlissa ennen kuin menisin Robin juhliin, jossa olisin tavannut mieheni.</w:t>
      </w:r>
    </w:p>
    <w:p>
      <w:r>
        <w:rPr>
          <w:b/>
        </w:rPr>
        <w:t xml:space="preserve">Tulos</w:t>
      </w:r>
    </w:p>
    <w:p>
      <w:r>
        <w:t xml:space="preserve">Mitä olisi tapahtunut, jos kertoja ei olisi sairastunut ?</w:t>
      </w:r>
    </w:p>
    <w:p>
      <w:r>
        <w:rPr>
          <w:b/>
        </w:rPr>
        <w:t xml:space="preserve">Esimerkki 1.5728</w:t>
      </w:r>
    </w:p>
    <w:p>
      <w:r>
        <w:t xml:space="preserve">Konteksti: Olen vain hämmästynyt hänen kyvystään elää niin orgaanisesti ja pyöräillä kaikkialla . Kävelimme ympäri pientä kaupunkia ja kutoi itsemme sisään ja ulos labyrintti - kuten kampung . Kävimme katolisessa kirkossa ja sen hautausmaalla ja koulussa .</w:t>
      </w:r>
    </w:p>
    <w:p>
      <w:r>
        <w:rPr>
          <w:b/>
        </w:rPr>
        <w:t xml:space="preserve">Tulos</w:t>
      </w:r>
    </w:p>
    <w:p>
      <w:r>
        <w:t xml:space="preserve">Miten kertojan kuvaama henkilö pääsisi kirkkoon, jos hän katsoisi ulos ja näkisi, että sataa rankasti?</w:t>
      </w:r>
    </w:p>
    <w:p>
      <w:r>
        <w:rPr>
          <w:b/>
        </w:rPr>
        <w:t xml:space="preserve">Esimerkki 1.5729</w:t>
      </w:r>
    </w:p>
    <w:p>
      <w:r>
        <w:t xml:space="preserve">Konteksti: Se rakastaa erityisesti seurata sinua, kun olet siivoamassa. Se kävelee jalkojeni vieressä ja katsoo kaikkea, mitä teen. Jos pöyhin tyynyä sohvalla, se hyppää ylös ja tutkii sen. Jos pyyhin television ruudun, se menee nokkimaan sitä jne.</w:t>
      </w:r>
    </w:p>
    <w:p>
      <w:r>
        <w:rPr>
          <w:b/>
        </w:rPr>
        <w:t xml:space="preserve">Tulos</w:t>
      </w:r>
    </w:p>
    <w:p>
      <w:r>
        <w:t xml:space="preserve">Millaisesta lemmikistä puhuja puhuu?</w:t>
      </w:r>
    </w:p>
    <w:p>
      <w:r>
        <w:rPr>
          <w:b/>
        </w:rPr>
        <w:t xml:space="preserve">Esimerkki 1.5730</w:t>
      </w:r>
    </w:p>
    <w:p>
      <w:r>
        <w:t xml:space="preserve">Konteksti: Nauroin eilen illalla, kun olin saanut postaukseni valmiiksi, todella pitkään ja kovasti. Periaatteessa viisi meistä kavereista jakaa yhden hotellihuoneen, jossa on kaksi sänkyä. Ja niille, jotka eivät tiedä, me viisi ( Da Five ) olemme parhaita ystäviä. Ja valitettavasti , me viisi emme pääse kovin usein yhteen , koska Angel asuu DC:ssä ja minä Atlantassa ( ja sitä ennen Gainesvillessä ) . Joten tämä viikonloppu, jolloin me viisi voimme olla yhdessä, on todella mahtava. Joten viime yönä , kun valot olivat sammuneet ja me kaikki yritimme mennä nukkumaan , me vain jatkoimme puhumista .</w:t>
      </w:r>
    </w:p>
    <w:p>
      <w:r>
        <w:rPr>
          <w:b/>
        </w:rPr>
        <w:t xml:space="preserve">Tulos</w:t>
      </w:r>
    </w:p>
    <w:p>
      <w:r>
        <w:t xml:space="preserve">Miksi me viisi emme näe toisiamme kovin usein?</w:t>
      </w:r>
    </w:p>
    <w:p>
      <w:r>
        <w:rPr>
          <w:b/>
        </w:rPr>
        <w:t xml:space="preserve">Esimerkki 1.5731</w:t>
      </w:r>
    </w:p>
    <w:p>
      <w:r>
        <w:t xml:space="preserve">Konteksti: Hänen fanit jo omisti nits, ja uusi albumi yksinkertaisesti ei ollut tarpeeksi vahva kompensoimaan lisäkustannuksia kf ylimääräinen levy monille mre satunnaisia kuuntelijoita. Joitakin rohkaisevia merkkejä oli olemassa - lwad-single Scream , duetto Janet-siskon kanssa, debytoi viidentenä ja teki uuden amerikkalaisen ennätyksen, joka rikottiin, kun sen seuraaja You Are Not Alone nousi Billfoard Hot 100 -listan ykköseksi ensimmäisenä singlenä. Maailmanlaajuisesti HIStory oli kuitenkin jonkinlainen pettymys.</w:t>
      </w:r>
    </w:p>
    <w:p>
      <w:r>
        <w:rPr>
          <w:b/>
        </w:rPr>
        <w:t xml:space="preserve">Tulos</w:t>
      </w:r>
    </w:p>
    <w:p>
      <w:r>
        <w:t xml:space="preserve">Miksi albumi tuntui pettymykseltä ?</w:t>
      </w:r>
    </w:p>
    <w:p>
      <w:r>
        <w:rPr>
          <w:b/>
        </w:rPr>
        <w:t xml:space="preserve">Esimerkki 1.5732</w:t>
      </w:r>
    </w:p>
    <w:p>
      <w:r>
        <w:t xml:space="preserve">Konteksti: Toisin kuin ulkona ja backstagella , bussissa oli viileää. Hän kiitti mielessään bussinkuljettajaa siitä, että hän oli kytkenyt ilmastointilaitteen päälle tänä aamuna, kun hän meni olohuoneeseen. Hän lysähti isolle , ruskealle sohvalle ja sulki silmänsä , huokaisi taas .</w:t>
      </w:r>
    </w:p>
    <w:p>
      <w:r>
        <w:rPr>
          <w:b/>
        </w:rPr>
        <w:t xml:space="preserve">Tulos</w:t>
      </w:r>
    </w:p>
    <w:p>
      <w:r>
        <w:t xml:space="preserve">Mikä lienee totta bussissa olevista ihmisistä ?</w:t>
      </w:r>
    </w:p>
    <w:p>
      <w:r>
        <w:rPr>
          <w:b/>
        </w:rPr>
        <w:t xml:space="preserve">Tulos</w:t>
      </w:r>
    </w:p>
    <w:p>
      <w:r>
        <w:t xml:space="preserve">Miksi bussin ilmanvaihto olisi kytketty päälle ?</w:t>
      </w:r>
    </w:p>
    <w:p>
      <w:r>
        <w:rPr>
          <w:b/>
        </w:rPr>
        <w:t xml:space="preserve">Esimerkki 1.5733</w:t>
      </w:r>
    </w:p>
    <w:p>
      <w:r>
        <w:t xml:space="preserve">Konteksti: Tänä aamuna tein tyttärilleni yöpaidat säästöliikkeen neuloksesta. Tämä oli varsinainen kangaspala , ei lakana , kuten käytin yöpaitojeni kohdalla . Se oli yli 2 metrin pala ja taisin maksaa siitä vain 2 dollaria. Kaavaa varten , aloitin heidän tank top kaavat ja muutin ne yöpaita / shift kaavat samalla tavalla kuin muutin minun camisole / tank kaava hihaton yöpaita kaava .</w:t>
      </w:r>
    </w:p>
    <w:p>
      <w:r>
        <w:rPr>
          <w:b/>
        </w:rPr>
        <w:t xml:space="preserve">Tulos</w:t>
      </w:r>
    </w:p>
    <w:p>
      <w:r>
        <w:t xml:space="preserve">Mikä voi olla uskottava fakta minusta ?</w:t>
      </w:r>
    </w:p>
    <w:p>
      <w:r>
        <w:rPr>
          <w:b/>
        </w:rPr>
        <w:t xml:space="preserve">Esimerkki 1.5734</w:t>
      </w:r>
    </w:p>
    <w:p>
      <w:r>
        <w:t xml:space="preserve">Konteksti: Kahdesti viime viikolla, olen kävellyt keittiööni löytää mitä näyttävät olevan hyvin pieniä etanoita ( ei limainen jälki niiden takana ... todellinen etana ). Yksi oli ruskea ja valkoinen , ja hieman " kypsempi " kehityksen kannalta . Se oli keittiön tiskipöydällä , lähellä leivänpaahdinta ja avaamatonta pakettia englantilaisia muffinsseja . Tänä aamuna , oli pienempi kaikki - ruskea etana murokulhossa , jonka olin pessyt pois ja oli nyt kuiva ja jätetty pystyyn lähelle astian tyhjennystä . Asun 7-kerroksisessa kerrostalossa , 5. kerroksessa .</w:t>
      </w:r>
    </w:p>
    <w:p>
      <w:r>
        <w:rPr>
          <w:b/>
        </w:rPr>
        <w:t xml:space="preserve">Tulos</w:t>
      </w:r>
    </w:p>
    <w:p>
      <w:r>
        <w:t xml:space="preserve">Missä kertoja kohtasi etanat ?</w:t>
      </w:r>
    </w:p>
    <w:p>
      <w:r>
        <w:rPr>
          <w:b/>
        </w:rPr>
        <w:t xml:space="preserve">Tulos</w:t>
      </w:r>
    </w:p>
    <w:p>
      <w:r>
        <w:t xml:space="preserve">Miksi on vaikea ymmärtää, miten etanat pääsivät sisään ?</w:t>
      </w:r>
    </w:p>
    <w:p>
      <w:r>
        <w:rPr>
          <w:b/>
        </w:rPr>
        <w:t xml:space="preserve">Esimerkki 1.5735</w:t>
      </w:r>
    </w:p>
    <w:p>
      <w:r>
        <w:t xml:space="preserve">Konteksti: Yay for cheap , fresh apples ! Kävimme perjantaina poimimassa omenoita , koska oli koulupäivä . Saimme 20 kiloa omenoita 10 dollarilla .</w:t>
      </w:r>
    </w:p>
    <w:p>
      <w:r>
        <w:rPr>
          <w:b/>
        </w:rPr>
        <w:t xml:space="preserve">Tulos</w:t>
      </w:r>
    </w:p>
    <w:p>
      <w:r>
        <w:t xml:space="preserve">Mitä kertoja saattaa syödä paljon lähitulevaisuudessa ?</w:t>
      </w:r>
    </w:p>
    <w:p>
      <w:r>
        <w:rPr>
          <w:b/>
        </w:rPr>
        <w:t xml:space="preserve">Esimerkki 1.5736</w:t>
      </w:r>
    </w:p>
    <w:p>
      <w:r>
        <w:t xml:space="preserve">Konteksti: Sitten Timmy ilmestyi paikalle ja me kaikki istuimme naureskellen ja jutellen . Sitten Anna , Bridgin äiti ja Madeline , Bridgin sisko tulivat ja me kaikki aloimme puhua, kunnes George-setäni ja George-serkkuni tulivat. Kun istuimme alas illalliselle Will , Bridgin veli , joka on erittäin kuuma ilmestyi . Olen aina rakastanut Will , ajattelin, että hän oli todella mukava kaveri .</w:t>
      </w:r>
    </w:p>
    <w:p>
      <w:r>
        <w:rPr>
          <w:b/>
        </w:rPr>
        <w:t xml:space="preserve">Tulos</w:t>
      </w:r>
    </w:p>
    <w:p>
      <w:r>
        <w:t xml:space="preserve">Miten kertoja suhtautuu Williin ?</w:t>
      </w:r>
    </w:p>
    <w:p>
      <w:r>
        <w:rPr>
          <w:b/>
        </w:rPr>
        <w:t xml:space="preserve">Esimerkki 1.5737</w:t>
      </w:r>
    </w:p>
    <w:p>
      <w:r>
        <w:t xml:space="preserve">Konteksti: Minulla oli vain yksi ajatus, kun lähdin rannalle 20 minuutin merilasinmetsästykseen, ja se oli: "Minun on saatava violettia merilasia . " No , oli muutamia ajatuksia . " Ehkä tulee iso violetti , tai tumma violetti tai monta pientä mutta vaihtelevaa sävyä . Toivottavasti saan violettia . Voisin todella tarvita violettia.</w:t>
      </w:r>
    </w:p>
    <w:p>
      <w:r>
        <w:rPr>
          <w:b/>
        </w:rPr>
        <w:t xml:space="preserve">Tulos</w:t>
      </w:r>
    </w:p>
    <w:p>
      <w:r>
        <w:t xml:space="preserve">Miksi voisin todella käyttää violettia?</w:t>
      </w:r>
    </w:p>
    <w:p>
      <w:r>
        <w:rPr>
          <w:b/>
        </w:rPr>
        <w:t xml:space="preserve">Esimerkki 1.5738</w:t>
      </w:r>
    </w:p>
    <w:p>
      <w:r>
        <w:t xml:space="preserve">Konteksti: Se oli kuva, jota he tarvitsivat, jotta he voisivat kokoontua uudelleen . Univormut oli hankittu , nimet ja henkilöllisyydet merkittävimmät SWAT-joukkue kerätty ja taottu korkealaatuisiksi . Ainoastaan poliisin vakioaseet ja viimeisen viikon ajan harjoitellut sääntöjen mukaiset menettelyt. Ne, jotka oli valittu mukaan, tiesivät, että epäonnistuminen ei ollut vaihtoehto. Epäonnistuminen tarkoitti aseiden laskemista ja kuolemaa kaduilla .</w:t>
      </w:r>
    </w:p>
    <w:p>
      <w:r>
        <w:rPr>
          <w:b/>
        </w:rPr>
        <w:t xml:space="preserve">Tulos</w:t>
      </w:r>
    </w:p>
    <w:p>
      <w:r>
        <w:t xml:space="preserve">Mitä voi tapahtua SWAT-harjoituksissa viime viikolla ?</w:t>
      </w:r>
    </w:p>
    <w:p>
      <w:r>
        <w:rPr>
          <w:b/>
        </w:rPr>
        <w:t xml:space="preserve">Esimerkki 1.5739</w:t>
      </w:r>
    </w:p>
    <w:p>
      <w:r>
        <w:t xml:space="preserve">Konteksti: Hyvää vuotta 2007 ! Joten tein tämän jutun koska olen niin tylsistynyt ja minulla on paskaa muuta tekemistä . Joka tapauksessa mun uusi vuosi oli siisti ... sain pilveä ... kännissä mun kavereiden kanssa . Se oli hyvä ilta .</w:t>
      </w:r>
    </w:p>
    <w:p>
      <w:r>
        <w:rPr>
          <w:b/>
        </w:rPr>
        <w:t xml:space="preserve">Tulos</w:t>
      </w:r>
    </w:p>
    <w:p>
      <w:r>
        <w:t xml:space="preserve">Mikä voi olla uskottava syy tähän viestiin ?</w:t>
      </w:r>
    </w:p>
    <w:p>
      <w:r>
        <w:rPr>
          <w:b/>
        </w:rPr>
        <w:t xml:space="preserve">Esimerkki 1.5740</w:t>
      </w:r>
    </w:p>
    <w:p>
      <w:r>
        <w:t xml:space="preserve">Konteksti: Minun täytyy kirjoittaa, minun täytyy saada tämä paska pois päästäni ja julki lopullisesti. Ai niin , muuten , hyvää syntymäpäivää isä . olisit ollut .... 48 ?.</w:t>
      </w:r>
    </w:p>
    <w:p>
      <w:r>
        <w:rPr>
          <w:b/>
        </w:rPr>
        <w:t xml:space="preserve">Tulos</w:t>
      </w:r>
    </w:p>
    <w:p>
      <w:r>
        <w:t xml:space="preserve">Mitä olen tehnyt ennen kirjoittamista?</w:t>
      </w:r>
    </w:p>
    <w:p>
      <w:r>
        <w:rPr>
          <w:b/>
        </w:rPr>
        <w:t xml:space="preserve">Tulos</w:t>
      </w:r>
    </w:p>
    <w:p>
      <w:r>
        <w:t xml:space="preserve">Mitä voi tapahtua, jos et kirjoita ?</w:t>
      </w:r>
    </w:p>
    <w:p>
      <w:r>
        <w:rPr>
          <w:b/>
        </w:rPr>
        <w:t xml:space="preserve">Tulos</w:t>
      </w:r>
    </w:p>
    <w:p>
      <w:r>
        <w:t xml:space="preserve">Mitä kertoja tekee lievittääkseen stressiään ?</w:t>
      </w:r>
    </w:p>
    <w:p>
      <w:r>
        <w:rPr>
          <w:b/>
        </w:rPr>
        <w:t xml:space="preserve">Tulos</w:t>
      </w:r>
    </w:p>
    <w:p>
      <w:r>
        <w:t xml:space="preserve">Miksi kertoja tuntuu olevan niin hermostunut ?</w:t>
      </w:r>
    </w:p>
    <w:p>
      <w:r>
        <w:rPr>
          <w:b/>
        </w:rPr>
        <w:t xml:space="preserve">Esimerkki 1.5741</w:t>
      </w:r>
    </w:p>
    <w:p>
      <w:r>
        <w:t xml:space="preserve">Konteksti: Hän aloitti vain tuhannella dollarilla, ja siitä lähtien Dell syntyi kaiken hänen kovan työnsä ja teknologisen intohimonsa tuloksena. Tietokoneyrittäjyyden alkuvuosina Michael Dell päätti myydä erilaisia IBM-tietokoneita, joita pidetään PC-yhteensopivina. Nämä tietokoneet on rakennettu suoraan varastossa olevista komponenteista .</w:t>
      </w:r>
    </w:p>
    <w:p>
      <w:r>
        <w:rPr>
          <w:b/>
        </w:rPr>
        <w:t xml:space="preserve">Tulos</w:t>
      </w:r>
    </w:p>
    <w:p>
      <w:r>
        <w:t xml:space="preserve">Millä alalla mies teki rahansa ?</w:t>
      </w:r>
    </w:p>
    <w:p>
      <w:r>
        <w:rPr>
          <w:b/>
        </w:rPr>
        <w:t xml:space="preserve">Esimerkki 1.5742</w:t>
      </w:r>
    </w:p>
    <w:p>
      <w:r>
        <w:t xml:space="preserve">Konteksti: kehystin juuri kauan sitten ostamani ' aht . ' seikkailut kehystyspaikassa sujuivat näin: minulla on kaksi käsin maalattua gainsbourgin muotokuvaa, molemmat 11x15 tuumaa. se on outo koko, mutta ei mahdoton hallita.</w:t>
      </w:r>
    </w:p>
    <w:p>
      <w:r>
        <w:rPr>
          <w:b/>
        </w:rPr>
        <w:t xml:space="preserve">Tulos</w:t>
      </w:r>
    </w:p>
    <w:p>
      <w:r>
        <w:t xml:space="preserve">Miksi kertoja on niin kiinnostunut kehyksistä ?</w:t>
      </w:r>
    </w:p>
    <w:p>
      <w:r>
        <w:rPr>
          <w:b/>
        </w:rPr>
        <w:t xml:space="preserve">Esimerkki 1.5743</w:t>
      </w:r>
    </w:p>
    <w:p>
      <w:r>
        <w:t xml:space="preserve">Konteksti: Ilma täällä on pelosta sakeaa, liian sakeaa hengittää. Kasvoton kello hiljaisella seinällä tikittää saumattomia sekunteja , jotka rakentuvat toistensa päälle muodostaen tyhjiä minuutteja ja loputtomia tunteja . Olen unohtanut kasvosi , tai yksinkertaisesti sulkenut ne muististani , mutta joskus ajattelen , että jos voisin nähdä ne vielä kerran , voisin antaa kaiken olla , antaa sinun häipyä menneisyyteen , jonne kuulut , mutta et suostu jäämään . Tapasimme jälleen viime yönä toisessa painajaisessani .</w:t>
      </w:r>
    </w:p>
    <w:p>
      <w:r>
        <w:rPr>
          <w:b/>
        </w:rPr>
        <w:t xml:space="preserve">Tulos</w:t>
      </w:r>
    </w:p>
    <w:p>
      <w:r>
        <w:t xml:space="preserve">Miksi ilmassa on niin paljon pelkoa?</w:t>
      </w:r>
    </w:p>
    <w:p>
      <w:r>
        <w:rPr>
          <w:b/>
        </w:rPr>
        <w:t xml:space="preserve">Esimerkki 1.5744</w:t>
      </w:r>
    </w:p>
    <w:p>
      <w:r>
        <w:t xml:space="preserve">Konteksti: Tuloksena oli energinen esitys, joka sai kaikki valmistautumaan loppupäivään. Vaikutti siltä, että monet festivaalin kävijät tulivat kyseisenä päivänä katsomaan Vampire Weekendiä . Kukaan meistä ei ollut oikeastaan kiinnostunut heistä , joten menimme toiselle lavalle katsomaan Elephant 6:n rakkaita Elf Poweria . Katselimme heidän soittoaan 15-20 minuuttia ja sitten menimme päälavalle, jotta pääsisimme mahdollisimman lähelle ! ! ! klo 18.00 . Tämä oli kolmas kerta kun näin ! !.</w:t>
      </w:r>
    </w:p>
    <w:p>
      <w:r>
        <w:rPr>
          <w:b/>
        </w:rPr>
        <w:t xml:space="preserve">Tulos</w:t>
      </w:r>
    </w:p>
    <w:p>
      <w:r>
        <w:t xml:space="preserve">Miksei puhujaa kiinnostanut vähääkään nähdä vampyyriviikonloppua ?</w:t>
      </w:r>
    </w:p>
    <w:p>
      <w:r>
        <w:rPr>
          <w:b/>
        </w:rPr>
        <w:t xml:space="preserve">Esimerkki 1.5745</w:t>
      </w:r>
    </w:p>
    <w:p>
      <w:r>
        <w:t xml:space="preserve">Konteksti: Sisällä että sivusto voit nähdä kaikki minun x - luokiteltu kuvia ja ladata kaikki minun täyspitkä ja erittäin hardcore elokuvia . Tule ottamaan selvää, miksi en ole tavallinen amatööri kotiäiti . Katso Dirty Daisy alasti nyt ! Klikkaa tästä !.</w:t>
      </w:r>
    </w:p>
    <w:p>
      <w:r>
        <w:rPr>
          <w:b/>
        </w:rPr>
        <w:t xml:space="preserve">Tulos</w:t>
      </w:r>
    </w:p>
    <w:p>
      <w:r>
        <w:t xml:space="preserve">Mikä voi olla totta sivustosi kuvissa ?</w:t>
      </w:r>
    </w:p>
    <w:p>
      <w:r>
        <w:rPr>
          <w:b/>
        </w:rPr>
        <w:t xml:space="preserve">Esimerkki 1.5746</w:t>
      </w:r>
    </w:p>
    <w:p>
      <w:r>
        <w:t xml:space="preserve">Konteksti: Me heräämme , syömme lounaan , leikimme kissan kanssa ja tavallaan vain rentoudumme loppupäivän. Hyvin rentouttavaa . Sunnuntaisin istuminen teki minut hulluksi , mutta nautin siitä , kun kissa käyttäytyy ja nukkuu päiväunia , kun vietän aikaa Jarvin kanssa .</w:t>
      </w:r>
    </w:p>
    <w:p>
      <w:r>
        <w:rPr>
          <w:b/>
        </w:rPr>
        <w:t xml:space="preserve">Tulos</w:t>
      </w:r>
    </w:p>
    <w:p>
      <w:r>
        <w:t xml:space="preserve">Mitä tiedämme puhujasta?</w:t>
      </w:r>
    </w:p>
    <w:p>
      <w:r>
        <w:rPr>
          <w:b/>
        </w:rPr>
        <w:t xml:space="preserve">Tulos</w:t>
      </w:r>
    </w:p>
    <w:p>
      <w:r>
        <w:t xml:space="preserve">Mikä voi olla syynä siihen, että sunnuntaisin istuminen tekisi minut hulluksi ?</w:t>
      </w:r>
    </w:p>
    <w:p>
      <w:r>
        <w:rPr>
          <w:b/>
        </w:rPr>
        <w:t xml:space="preserve">Tulos</w:t>
      </w:r>
    </w:p>
    <w:p>
      <w:r>
        <w:t xml:space="preserve">Millainen suhde puhujalla ja Jarvisilla on ?</w:t>
      </w:r>
    </w:p>
    <w:p>
      <w:r>
        <w:rPr>
          <w:b/>
        </w:rPr>
        <w:t xml:space="preserve">Tulos</w:t>
      </w:r>
    </w:p>
    <w:p>
      <w:r>
        <w:t xml:space="preserve">Mitä tapahtuu kertojan ja Jarvin yhteisen päivän jälkeen?</w:t>
      </w:r>
    </w:p>
    <w:p>
      <w:r>
        <w:rPr>
          <w:b/>
        </w:rPr>
        <w:t xml:space="preserve">Esimerkki 1.5747</w:t>
      </w:r>
    </w:p>
    <w:p>
      <w:r>
        <w:t xml:space="preserve">Konteksti: Olen aina sekä innoissani että kauhean hermostunut, kun yksi kirjoistani julkaistaan. Huomenna kauppojen hyllyille tulee EVERLASTING BAD BOYS . Se tarkoittaa, että vietän päivän vuorotellen woo - hoo -jännityksen ja Voi - Voi - Luoja - hermostuneisuuden välillä. Sellainen on minun maailmani.</w:t>
      </w:r>
    </w:p>
    <w:p>
      <w:r>
        <w:rPr>
          <w:b/>
        </w:rPr>
        <w:t xml:space="preserve">Tulos</w:t>
      </w:r>
    </w:p>
    <w:p>
      <w:r>
        <w:t xml:space="preserve">Mitä voi tapahtua sen jälkeen, kun kirjani on julkaistu?</w:t>
      </w:r>
    </w:p>
    <w:p>
      <w:r>
        <w:rPr>
          <w:b/>
        </w:rPr>
        <w:t xml:space="preserve">Esimerkki 1.5748</w:t>
      </w:r>
    </w:p>
    <w:p>
      <w:r>
        <w:t xml:space="preserve">Konteksti: Se oli hieno päivä , ja olemme jatkuvasti hämmästyneitä siitä, kuinka rakastavia ja ystävällisiä lapset ovat meitä kohtaan. He seurasivat meitä koko päivän ja halasivat meitä jatkuvasti. Kun lähdemme joka päivä, he jonottavat kaduilla ja seuraavat meitä huutaen " Hasta manana , amigos ! " Jatkakaa rukoilemista puolestamme .</w:t>
      </w:r>
    </w:p>
    <w:p>
      <w:r>
        <w:rPr>
          <w:b/>
        </w:rPr>
        <w:t xml:space="preserve">Tulos</w:t>
      </w:r>
    </w:p>
    <w:p>
      <w:r>
        <w:t xml:space="preserve">Miksi lapset ovat niin ystävällisiä teitä kohtaan?</w:t>
      </w:r>
    </w:p>
    <w:p>
      <w:r>
        <w:rPr>
          <w:b/>
        </w:rPr>
        <w:t xml:space="preserve">Esimerkki 1.5749</w:t>
      </w:r>
    </w:p>
    <w:p>
      <w:r>
        <w:t xml:space="preserve">Konteksti: Kesti noin kolme ja puoli tuntia päästä huipulle ja hieman yli kaksi tuntia päästä takaisin alas. Luulen, että kuolin mahdollisesti puolivälissä . Aloitimme itse suunnittelemallamme polulla eikä polun alkupäässä , joka oli koko seikkailun alku . Jalkani raapivat ja vuotivat verta kanervista ja pensaista , kiipesin piikkilanka-aitojen läpi , putosin paljon mutaan ja kitisin niin paljon kuin mahdollista .</w:t>
      </w:r>
    </w:p>
    <w:p>
      <w:r>
        <w:rPr>
          <w:b/>
        </w:rPr>
        <w:t xml:space="preserve">Tulos</w:t>
      </w:r>
    </w:p>
    <w:p>
      <w:r>
        <w:t xml:space="preserve">Miksi he tuntevat, että he ovat saattaneet kuolla puolivälissä .?</w:t>
      </w:r>
    </w:p>
    <w:p>
      <w:r>
        <w:rPr>
          <w:b/>
        </w:rPr>
        <w:t xml:space="preserve">Esimerkki 1.5750</w:t>
      </w:r>
    </w:p>
    <w:p>
      <w:r>
        <w:t xml:space="preserve">Konteksti: Minulle kerrottiin, että Richardson oli liian kiireinen saadakseen tietoa . Kun vaadin sitä, presidentti pyysi minua kirjoittamaan asiasta kirjeen. Kun muistutin häntä siitä, että olin kirjoittanut ja että hän oli vastannut kirjeeseeni sähköpostitse , hän sanoi, että hän oli varmaan hukannut kirjeen. Päätin, että elämä on liian lyhyt, jotta rikolliset saisivat pilata sen, mitä on jäljellä , joten en tehnyt muuta kuin levitin artikkelini oikeassa muodossaan niille, joita asia saattaa kiinnostaa.</w:t>
      </w:r>
    </w:p>
    <w:p>
      <w:r>
        <w:rPr>
          <w:b/>
        </w:rPr>
        <w:t xml:space="preserve">Tulos</w:t>
      </w:r>
    </w:p>
    <w:p>
      <w:r>
        <w:t xml:space="preserve">Mitä aiot tehdä artikkelin levittämisen jälkeen?</w:t>
      </w:r>
    </w:p>
    <w:p>
      <w:r>
        <w:rPr>
          <w:b/>
        </w:rPr>
        <w:t xml:space="preserve">Esimerkki 1.5751</w:t>
      </w:r>
    </w:p>
    <w:p>
      <w:r>
        <w:t xml:space="preserve">Konteksti: Siellä on kiva lastenosasto, jossa hän leikkii ja minä luen hänen vieressään istuen papupussissa. Hän ryömii ja vetää itseään ylös jo ! Helteestä huolimatta tai sen takia meidän kasvimaamme on täydessä vauhdissa.</w:t>
      </w:r>
    </w:p>
    <w:p>
      <w:r>
        <w:rPr>
          <w:b/>
        </w:rPr>
        <w:t xml:space="preserve">Tulos</w:t>
      </w:r>
    </w:p>
    <w:p>
      <w:r>
        <w:t xml:space="preserve">Missä tämä lastenosasto voisi sijaita?</w:t>
      </w:r>
    </w:p>
    <w:p>
      <w:r>
        <w:rPr>
          <w:b/>
        </w:rPr>
        <w:t xml:space="preserve">Esimerkki 1.5752</w:t>
      </w:r>
    </w:p>
    <w:p>
      <w:r>
        <w:t xml:space="preserve">Konteksti: Trooppinen myrsky Ike ( koska se oli sitä, kun se saavutti meidät ) tuli ja meni Mabelin talon ohi tänä viikonloppuna. Minä ainakin olen säähullu. Laitan television päälle ja katson varoituksia , kuuntelen pelon merkkejä meteorologien äänistä ja katson jatkuvasti ulos ikkunasta .</w:t>
      </w:r>
    </w:p>
    <w:p>
      <w:r>
        <w:rPr>
          <w:b/>
        </w:rPr>
        <w:t xml:space="preserve">Tulos</w:t>
      </w:r>
    </w:p>
    <w:p>
      <w:r>
        <w:t xml:space="preserve">Miksi jotkut paikalliset asukkaat ovat peloissaan ?</w:t>
      </w:r>
    </w:p>
    <w:p>
      <w:r>
        <w:rPr>
          <w:b/>
        </w:rPr>
        <w:t xml:space="preserve">Esimerkki 1.5753</w:t>
      </w:r>
    </w:p>
    <w:p>
      <w:r>
        <w:t xml:space="preserve">Konteksti: Minun DAd joka hän puhui puhui varmisti paljastaa kaikki minun yksityiset asiat . Sitten hän kertoi minulle tekaistulla mukavalla tavalla, että olin täynnä paskapuhetta , ja hän tavallaan pakotti minut paljastamaan ja selittämään joukon todella pahoja asioita arkistossani. Jotka hänellä näytti olleen ennen kuin allekirjoitin suostumukseni niihin.</w:t>
      </w:r>
    </w:p>
    <w:p>
      <w:r>
        <w:rPr>
          <w:b/>
        </w:rPr>
        <w:t xml:space="preserve">Tulos</w:t>
      </w:r>
    </w:p>
    <w:p>
      <w:r>
        <w:t xml:space="preserve">Miksi kertoja on katkera isäänsä kohtaan ?</w:t>
      </w:r>
    </w:p>
    <w:p>
      <w:r>
        <w:rPr>
          <w:b/>
        </w:rPr>
        <w:t xml:space="preserve">Esimerkki 1.5754</w:t>
      </w:r>
    </w:p>
    <w:p>
      <w:r>
        <w:t xml:space="preserve">Konteksti: Eilen oli mielettömän upea ulkona . Se oli 80 asteen puolivälissä ja tuuli . Richard ja minä teimme pihahommia , siivosimme lehtiä ja muuta . Tulimme sisälle siivoamaan talon ylhäältä alas , sitten menimme heti takaisin ulos .</w:t>
      </w:r>
    </w:p>
    <w:p>
      <w:r>
        <w:rPr>
          <w:b/>
        </w:rPr>
        <w:t xml:space="preserve">Tulos</w:t>
      </w:r>
    </w:p>
    <w:p>
      <w:r>
        <w:t xml:space="preserve">Miltä heistä tuntui työskennellessään ulkona ?</w:t>
      </w:r>
    </w:p>
    <w:p>
      <w:r>
        <w:rPr>
          <w:b/>
        </w:rPr>
        <w:t xml:space="preserve">Esimerkki 1.5755</w:t>
      </w:r>
    </w:p>
    <w:p>
      <w:r>
        <w:t xml:space="preserve">Konteksti: Jokaiseen lyijytilaukseen sisältyy 5 %:n ylihinta mahdollisten väärien tietojen kompensoimiseksi. Katso tarjoukset, joihin liidisi vastaavat ! Kun soitat liidit , mitä enemmän tietoa sinulla on , sitä parempi .</w:t>
      </w:r>
    </w:p>
    <w:p>
      <w:r>
        <w:rPr>
          <w:b/>
        </w:rPr>
        <w:t xml:space="preserve">Tulos</w:t>
      </w:r>
    </w:p>
    <w:p>
      <w:r>
        <w:t xml:space="preserve">Miksi kertoja puoltaa muita soittamaan puheluja ?</w:t>
      </w:r>
    </w:p>
    <w:p>
      <w:r>
        <w:rPr>
          <w:b/>
        </w:rPr>
        <w:t xml:space="preserve">Esimerkki 1.5756</w:t>
      </w:r>
    </w:p>
    <w:p>
      <w:r>
        <w:t xml:space="preserve">Konteksti: Unta , hauska hauska uni . Luulen, että Jumala haluaa minun luottavan Häneen enemmän ( : Tänään on sunnuntai , no koko päivä , tähän asti . Olin , nukkumassa , syömässä , katsomassa tv:tä , makaamassa sängyssäni ja pelaamassa com . Kyllä minun sunnuntait ovat laiskoja , ei kirjoja , ei kyniä .</w:t>
      </w:r>
    </w:p>
    <w:p>
      <w:r>
        <w:rPr>
          <w:b/>
        </w:rPr>
        <w:t xml:space="preserve">Tulos</w:t>
      </w:r>
    </w:p>
    <w:p>
      <w:r>
        <w:t xml:space="preserve">Miksi kertoja näyttää nauttivan sunnuntaista?</w:t>
      </w:r>
    </w:p>
    <w:p>
      <w:r>
        <w:rPr>
          <w:b/>
        </w:rPr>
        <w:t xml:space="preserve">Esimerkki 1.5757</w:t>
      </w:r>
    </w:p>
    <w:p>
      <w:r>
        <w:t xml:space="preserve">Konteksti: Tämä draama jatkui jonkin aikaa, jonka jälkeen edustaja kertoi meille, että hän ajatteli Hadil oli valehtelija ja lajitteli meidät ulos toisen yön - jee, hieman onnellinen ja helpottunut nappasimme tavaramme ja löimme kamelit . Jos olisimme vain pyörähtäneet ympäri emme olisi saaneet mitään vaikka , onneksi taistelimme niin kovasti . Aavikko Aavikko hämärässä ( kameleilla ) vain me kolme ja meidän berberioppaamme oli ylevää , Sahara on vain kaunis ja vietimme suurimman osan matkasta teltoillemme hiljaisuudessa .</w:t>
      </w:r>
    </w:p>
    <w:p>
      <w:r>
        <w:rPr>
          <w:b/>
        </w:rPr>
        <w:t xml:space="preserve">Tulos</w:t>
      </w:r>
    </w:p>
    <w:p>
      <w:r>
        <w:t xml:space="preserve">Miksi Sahara on mielestäsi vain kaunis ?</w:t>
      </w:r>
    </w:p>
    <w:p>
      <w:r>
        <w:rPr>
          <w:b/>
        </w:rPr>
        <w:t xml:space="preserve">Esimerkki 1.5758</w:t>
      </w:r>
    </w:p>
    <w:p>
      <w:r>
        <w:t xml:space="preserve">Konteksti: Kun olimme vierailulla vanhempieni luona, äitini antoi Himselfille kaksi kylpyä keittiön lavuaarissa. He saivat kuvia ainakin yhdestä kylvystä . Minulla on nyt ihastuttava kuva pojastani leikkimässä kylpyvedellä , katsomassa sitä keskittyneesti .</w:t>
      </w:r>
    </w:p>
    <w:p>
      <w:r>
        <w:rPr>
          <w:b/>
        </w:rPr>
        <w:t xml:space="preserve">Tulos</w:t>
      </w:r>
    </w:p>
    <w:p>
      <w:r>
        <w:t xml:space="preserve">Mitä voi tapahtua sen jälkeen, kun olen käynyt vanhempieni luona?</w:t>
      </w:r>
    </w:p>
    <w:p>
      <w:r>
        <w:rPr>
          <w:b/>
        </w:rPr>
        <w:t xml:space="preserve">Esimerkki 1.5759</w:t>
      </w:r>
    </w:p>
    <w:p>
      <w:r>
        <w:t xml:space="preserve">Konteksti: Mellow Moss -paneelin reunoja varten käytin Not Quite Navy -mattoa. Leimasin Flannel BG:n Not Quite Navy -värillä Not Quite Navy -kartonkipaperille , sitten vääristin ja sienestin reunat . Värjäsin ja sienestin Not Quite Navy -paneelin reunoja Mellow Moss -mattoon. Kiinnitin nämä paneelit Chocolate Chip -kartonkipaperiin, johon leimasin Flannel BG:n Chocolate Chip -musteella ja sienestin reunat .</w:t>
      </w:r>
    </w:p>
    <w:p>
      <w:r>
        <w:rPr>
          <w:b/>
        </w:rPr>
        <w:t xml:space="preserve">Tulos</w:t>
      </w:r>
    </w:p>
    <w:p>
      <w:r>
        <w:t xml:space="preserve">Mitä voi tapahtua sen jälkeen, kun he ovat tehneet käsityönsä?</w:t>
      </w:r>
    </w:p>
    <w:p>
      <w:r>
        <w:rPr>
          <w:b/>
        </w:rPr>
        <w:t xml:space="preserve">Esimerkki 1.5760</w:t>
      </w:r>
    </w:p>
    <w:p>
      <w:r>
        <w:t xml:space="preserve">Konteksti: Iltapäivällä menin junalla Karlsruheen ja jäin veljeni luokse. Tiistaina vietin päivän Karlsruhessa - siksi kuvassa on roskapostia . Juna lähti keskiviikkona klo 11.25, mutta koska Christian toi minut asemalle ennen töitä, päädyin istumaan kahvilaan noin 2 tuntia juoden teetä ja lukiessani kirjaa . Tarjoilija katsoi minuun 10 minuutin välein : DSounds tylsää ? Myönnä pois , jopa minä ajattelen niin .</w:t>
      </w:r>
    </w:p>
    <w:p>
      <w:r>
        <w:rPr>
          <w:b/>
        </w:rPr>
        <w:t xml:space="preserve">Tulos</w:t>
      </w:r>
    </w:p>
    <w:p>
      <w:r>
        <w:t xml:space="preserve">Mihin kellonaikaan suunnilleen Christian jätti minut keskiviikkona rautatieasemalle?</w:t>
      </w:r>
    </w:p>
    <w:p>
      <w:r>
        <w:rPr>
          <w:b/>
        </w:rPr>
        <w:t xml:space="preserve">Tulos</w:t>
      </w:r>
    </w:p>
    <w:p>
      <w:r>
        <w:t xml:space="preserve">Kuinka monta kertaa tarjoilija katsoi minuun sinä aikana, kun luin kirjaani ja join teetä?</w:t>
      </w:r>
    </w:p>
    <w:p>
      <w:r>
        <w:rPr>
          <w:b/>
        </w:rPr>
        <w:t xml:space="preserve">Esimerkki 1.5761</w:t>
      </w:r>
    </w:p>
    <w:p>
      <w:r>
        <w:t xml:space="preserve">Konteksti: En välitä siitä, että on kulunut vasta viikko . En ole rehellisesti n ollut näin innostunut jätkästä sitten .... ehkä koskaan. Ollakseni rehellinen , en ole koskaan ollut oikeasti ihastunut mihinkään poikaystävääni . Kuten en koskaan ollut oikein innostunut heistä.</w:t>
      </w:r>
    </w:p>
    <w:p>
      <w:r>
        <w:rPr>
          <w:b/>
        </w:rPr>
        <w:t xml:space="preserve">Tulos</w:t>
      </w:r>
    </w:p>
    <w:p>
      <w:r>
        <w:t xml:space="preserve">Mitä voisin tehdä hänen kanssaan tulevaisuudessa?</w:t>
      </w:r>
    </w:p>
    <w:p>
      <w:r>
        <w:rPr>
          <w:b/>
        </w:rPr>
        <w:t xml:space="preserve">Esimerkki 1.5762</w:t>
      </w:r>
    </w:p>
    <w:p>
      <w:r>
        <w:t xml:space="preserve">Konteksti: Olimme onnekkaita mennä purjehtimaan ystäviemme "purjevene kahdesti oleskelumme aikana Maine . Vaikka Brian on ollut purjeveneissä ennenkin, se oli ensimmäinen kerta lapsille ja minulle. Se oli niin hauskaa, vaikka minun piti tottua veneen äärimmäiseen kallistumiseen. Vaikka he vakuuttivat minulle, ettei se kaatuisi, se tuntui kuitenkin siltä!.</w:t>
      </w:r>
    </w:p>
    <w:p>
      <w:r>
        <w:rPr>
          <w:b/>
        </w:rPr>
        <w:t xml:space="preserve">Tulos</w:t>
      </w:r>
    </w:p>
    <w:p>
      <w:r>
        <w:t xml:space="preserve">Mikä voi olla fakta puhujasta ja hänen perheestään ?</w:t>
      </w:r>
    </w:p>
    <w:p>
      <w:r>
        <w:rPr>
          <w:b/>
        </w:rPr>
        <w:t xml:space="preserve">Esimerkki 1.5763</w:t>
      </w:r>
    </w:p>
    <w:p>
      <w:r>
        <w:t xml:space="preserve">Konteksti: Idahoon viime viikonloppuna . Vietin koko perjantaipäivän pakatessa , siivotessa , pestäessä pyykkiä ja lastatessa asuntoautoa. ( Miksi kestää 6 tuntia saada perhe valmiiksi 2 päivän matkaa varten, en tule koskaan ymmärtämään ! ).</w:t>
      </w:r>
    </w:p>
    <w:p>
      <w:r>
        <w:rPr>
          <w:b/>
        </w:rPr>
        <w:t xml:space="preserve">Tulos</w:t>
      </w:r>
    </w:p>
    <w:p>
      <w:r>
        <w:t xml:space="preserve">Miksi luulet, ettet koskaan saa selville, miksi lyhyelle matkalle valmistautuminen kestää 6 tuntia?</w:t>
      </w:r>
    </w:p>
    <w:p>
      <w:r>
        <w:rPr>
          <w:b/>
        </w:rPr>
        <w:t xml:space="preserve">Esimerkki 1.5764</w:t>
      </w:r>
    </w:p>
    <w:p>
      <w:r>
        <w:t xml:space="preserve">Konteksti: Se oli muutama viikko sitten, kun ilmoitimme ja kutsuimme seurakunnan työntekijät kotiimme kaksinkertaiseen syntymäpäiväjuhlaan. Ajoitimme sen syntymäpäiviemme ( aviomiehen ja minun ) väliin, jotka ovat viidentoista päivän päässä toisistaan. He ovat avainhenkilöitä, joiden kanssa jaamme kutsumuksemme, ja meistä oli sopivaa, että he juhlivat kanssamme, vaikka tämä kokoontuminen onkin niinkin yksinkertaista kuin se onkin.</w:t>
      </w:r>
    </w:p>
    <w:p>
      <w:r>
        <w:rPr>
          <w:b/>
        </w:rPr>
        <w:t xml:space="preserve">Tulos</w:t>
      </w:r>
    </w:p>
    <w:p>
      <w:r>
        <w:t xml:space="preserve">Mikä on realistinen kahden henkilön ikä, joille synttärit järjestettiin ?</w:t>
      </w:r>
    </w:p>
    <w:p>
      <w:r>
        <w:rPr>
          <w:b/>
        </w:rPr>
        <w:t xml:space="preserve">Esimerkki 1.5765</w:t>
      </w:r>
    </w:p>
    <w:p>
      <w:r>
        <w:t xml:space="preserve">Konteksti: Olen m ottaa suhde kaveri vuodesta viimeisen 4 vuotta lähes . alussa suhde kaikki meni kunnolla, mutta kun aika alkoi kulua kaikki näyttää muuttuvan nyt . tapasimme tavata kerran tai kahdesti viikossa, mutta nyt tapaamme yhden kuukaudessa tuskin .</w:t>
      </w:r>
    </w:p>
    <w:p>
      <w:r>
        <w:rPr>
          <w:b/>
        </w:rPr>
        <w:t xml:space="preserve">Tulos</w:t>
      </w:r>
    </w:p>
    <w:p>
      <w:r>
        <w:t xml:space="preserve">Mikä voi olla syynä tähän tilanteeseen ?</w:t>
      </w:r>
    </w:p>
    <w:p>
      <w:r>
        <w:rPr>
          <w:b/>
        </w:rPr>
        <w:t xml:space="preserve">Tulos</w:t>
      </w:r>
    </w:p>
    <w:p>
      <w:r>
        <w:t xml:space="preserve">Mitä tämän tilanteen jälkeen voi tapahtua?</w:t>
      </w:r>
    </w:p>
    <w:p>
      <w:r>
        <w:rPr>
          <w:b/>
        </w:rPr>
        <w:t xml:space="preserve">Esimerkki 1.5766</w:t>
      </w:r>
    </w:p>
    <w:p>
      <w:r>
        <w:t xml:space="preserve">Konteksti: Mutta kun olin aikeissa valittaa (vaikka minun ei olisi tarvinnut), minut pysäytti alueen epätavallinen ilmapiiri. Ihmiset olivat liimautuneet kahteen valtavaan valkokankaaseen, jotka sijaitsivat keskellä pankkia . He katselivat sitä keskittyneesti .</w:t>
      </w:r>
    </w:p>
    <w:p>
      <w:r>
        <w:rPr>
          <w:b/>
        </w:rPr>
        <w:t xml:space="preserve">Tulos</w:t>
      </w:r>
    </w:p>
    <w:p>
      <w:r>
        <w:t xml:space="preserve">Miksi kertoja pääsi jonon läpi paljon nopeammin kuin muut ?</w:t>
      </w:r>
    </w:p>
    <w:p>
      <w:r>
        <w:rPr>
          <w:b/>
        </w:rPr>
        <w:t xml:space="preserve">Esimerkki 1.5767</w:t>
      </w:r>
    </w:p>
    <w:p>
      <w:r>
        <w:t xml:space="preserve">Konteksti: - Viime yönä sain ehkä psykoottisen kohtauksen ja sanoin OMG SOMEONE CUT MY HAIR OR I'M GOING TO DO IT MYSELF, ja no, se ei koskaan pääty hyvin. Joten joku , lue : ihana aviomieheni , hakkasi hiukseni pois . Miten vaan.- Mad Men Season 2 maraton tänään . * dvr 's * En malta odottaa että pääsen kiinni HUZZAH.- Uusi otsikko - ei niin salainen rakkaussuhde herra Acklesin ja suuren Padaleckin välillä , koska ZOMG EYECON I MIGHT BE GOING .</w:t>
      </w:r>
    </w:p>
    <w:p>
      <w:r>
        <w:rPr>
          <w:b/>
        </w:rPr>
        <w:t xml:space="preserve">Tulos</w:t>
      </w:r>
    </w:p>
    <w:p>
      <w:r>
        <w:t xml:space="preserve">Mitä voit lukemasi perusteella arvata puhujasta ?</w:t>
      </w:r>
    </w:p>
    <w:p>
      <w:r>
        <w:rPr>
          <w:b/>
        </w:rPr>
        <w:t xml:space="preserve">Tulos</w:t>
      </w:r>
    </w:p>
    <w:p>
      <w:r>
        <w:t xml:space="preserve">Mitä hän mahtaa tarkoittaa sillä, että hän hakkasi sen pois .?</w:t>
      </w:r>
    </w:p>
    <w:p>
      <w:r>
        <w:rPr>
          <w:b/>
        </w:rPr>
        <w:t xml:space="preserve">Tulos</w:t>
      </w:r>
    </w:p>
    <w:p>
      <w:r>
        <w:t xml:space="preserve">Mitä teen tänään maratonin aikana ?</w:t>
      </w:r>
    </w:p>
    <w:p>
      <w:r>
        <w:rPr>
          <w:b/>
        </w:rPr>
        <w:t xml:space="preserve">Esimerkki 1.5768</w:t>
      </w:r>
    </w:p>
    <w:p>
      <w:r>
        <w:t xml:space="preserve">Konteksti: Syötimme sille pähkinöitä, joita se ahmi , jopa otti muutaman kädestämme, ja laitoimme sen vesiastian esille. Se näyttää todella hyvältä ja itse asiassa sen nokka näyttää upealta . Hengailtuaan noin 15 minuuttia se vaelsi kasvien alle .</w:t>
      </w:r>
    </w:p>
    <w:p>
      <w:r>
        <w:rPr>
          <w:b/>
        </w:rPr>
        <w:t xml:space="preserve">Tulos</w:t>
      </w:r>
    </w:p>
    <w:p>
      <w:r>
        <w:t xml:space="preserve">Miksi hän viipyi niin lyhyen aikaa?</w:t>
      </w:r>
    </w:p>
    <w:p>
      <w:r>
        <w:rPr>
          <w:b/>
        </w:rPr>
        <w:t xml:space="preserve">Esimerkki 1.5769</w:t>
      </w:r>
    </w:p>
    <w:p>
      <w:r>
        <w:t xml:space="preserve">Konteksti: Siellä on todella mukavat ihmiset ja siisti työympäristö, jossa on oma työpöytä. Tässä vaiheessa elämääni on tärkeää, että otan hieman etäisyyttä kouluun, tienaan vähän rahaa ja päätän, mitä haluan tehdä loppuelämäni ajan. Vau , minusta tuntuu , että on niin paljon kirjoitettavaa , mutta en halua sivuja ja sivuja ajatuksistani .</w:t>
      </w:r>
    </w:p>
    <w:p>
      <w:r>
        <w:rPr>
          <w:b/>
        </w:rPr>
        <w:t xml:space="preserve">Tulos</w:t>
      </w:r>
    </w:p>
    <w:p>
      <w:r>
        <w:t xml:space="preserve">Millaisia tunteita kertoja tuntee työpaikastaan ?</w:t>
      </w:r>
    </w:p>
    <w:p>
      <w:r>
        <w:rPr>
          <w:b/>
        </w:rPr>
        <w:t xml:space="preserve">Tulos</w:t>
      </w:r>
    </w:p>
    <w:p>
      <w:r>
        <w:t xml:space="preserve">Mikä on kertojan kirjoittamisen tarkoitus?</w:t>
      </w:r>
    </w:p>
    <w:p>
      <w:r>
        <w:rPr>
          <w:b/>
        </w:rPr>
        <w:t xml:space="preserve">Esimerkki 1.5770</w:t>
      </w:r>
    </w:p>
    <w:p>
      <w:r>
        <w:t xml:space="preserve">Konteksti: Näin nimen kirjassa ja ajattelin, että "söpö". " Niinpä niin, yksi nimi selvä, monta, monta, monta, monta nimeä jäljellä! * taputtaa* Tyypillistä.</w:t>
      </w:r>
    </w:p>
    <w:p>
      <w:r>
        <w:rPr>
          <w:b/>
        </w:rPr>
        <w:t xml:space="preserve">Tulos</w:t>
      </w:r>
    </w:p>
    <w:p>
      <w:r>
        <w:t xml:space="preserve">Mitä b-veljeni tekee päivisin ?</w:t>
      </w:r>
    </w:p>
    <w:p>
      <w:r>
        <w:rPr>
          <w:b/>
        </w:rPr>
        <w:t xml:space="preserve">Esimerkki 1.5771</w:t>
      </w:r>
    </w:p>
    <w:p>
      <w:r>
        <w:t xml:space="preserve">Konteksti: Päänsärky, vatsakipu, oksentelu ... Joten vedettyämme valvojan sisään sanoimme, että ottaisimme hänen huoneensa, jotta hän voisi mennä kotiin mahdollisimman vähällä vaivalla ... Jälkikäteen katsottuna kadun sitä hieman. Meillä oli 15 omaa huonetta , hänellä oli 15 huonetta , mutta koska hän oli sairas , hän ei ollut pystynyt tekemään paljon niistä , joten päädyimme noin 20+ huoneeseen .</w:t>
      </w:r>
    </w:p>
    <w:p>
      <w:r>
        <w:rPr>
          <w:b/>
        </w:rPr>
        <w:t xml:space="preserve">Tulos</w:t>
      </w:r>
    </w:p>
    <w:p>
      <w:r>
        <w:t xml:space="preserve">Miksi kertoja päätyi ylimääräisiin huoneisiin ?</w:t>
      </w:r>
    </w:p>
    <w:p>
      <w:r>
        <w:rPr>
          <w:b/>
        </w:rPr>
        <w:t xml:space="preserve">Esimerkki 1.5772</w:t>
      </w:r>
    </w:p>
    <w:p>
      <w:r>
        <w:t xml:space="preserve">Konteksti: Kuka tietää, kuinka kauan istuin tuolla tavalla, tuijottaen vain avaruuteen neuleeni kädessäni . Minua huolestuttaa se , että tätä lääkettä käytetään myös kroonisen kivun ja masennuksen hoitoon , joten en tiedä , miten tämä vaikuttaa minuun sillä tavalla . Prolly olla lil vähemmän snarky nyt .</w:t>
      </w:r>
    </w:p>
    <w:p>
      <w:r>
        <w:rPr>
          <w:b/>
        </w:rPr>
        <w:t xml:space="preserve">Tulos</w:t>
      </w:r>
    </w:p>
    <w:p>
      <w:r>
        <w:t xml:space="preserve">Mikä on asia, johon kertoja ei todennäköisesti ota lääkettä ?</w:t>
      </w:r>
    </w:p>
    <w:p>
      <w:r>
        <w:rPr>
          <w:b/>
        </w:rPr>
        <w:t xml:space="preserve">Esimerkki 1.5773</w:t>
      </w:r>
    </w:p>
    <w:p>
      <w:r>
        <w:t xml:space="preserve">Konteksti: Viime viikonloppuna Sofia ja minä menimme Las Vegasiin äitini ( Kathy ) , Coco , Janet , Paul , Matt , Babe , Ryder ja August , joka syntyi kaksi viikkoa Sofian jälkeen . En sanoisi, että hän piti pitkästä automatkasta , mutta hän sieti sitä . Useimmiten hän nukkui turvaistuimessa , sitten hän heräsi ja valitti , ja me rauhoittelimme häntä , sitten hän meni takaisin nukkumaan . Ruokinnan ajoitus tuntui olevan avainasemassa.</w:t>
      </w:r>
    </w:p>
    <w:p>
      <w:r>
        <w:rPr>
          <w:b/>
        </w:rPr>
        <w:t xml:space="preserve">Tulos</w:t>
      </w:r>
    </w:p>
    <w:p>
      <w:r>
        <w:t xml:space="preserve">Miksi kertoja oli onnellinen, että Sofia nukkui niin paljon ?</w:t>
      </w:r>
    </w:p>
    <w:p>
      <w:r>
        <w:rPr>
          <w:b/>
        </w:rPr>
        <w:t xml:space="preserve">Esimerkki 1.5774</w:t>
      </w:r>
    </w:p>
    <w:p>
      <w:r>
        <w:t xml:space="preserve">Konteksti: Etenkin kun suurin osa keskusteluistamme siteeraa joko Pretty Womania , Steel Magnoliasia tai Shagia . Kuitenkin silloin tällöin viittaamme kumpikin johonkin elokuvaan ja katsomme yli nähdäksemme, että viittaus on täysin kadonnut toiselle. Tämä on katastrofaalista , varsinkin kun se on yhtä hyvä viittaus kuin eräänä päivänä , kun olimme katsomassa uusintakierrosta Friends ja Tate Donovan oli vieraileva esiintyminen ja viittasin Space Camp . Ja Evan ei tiennyt Space Campia !.</w:t>
      </w:r>
    </w:p>
    <w:p>
      <w:r>
        <w:rPr>
          <w:b/>
        </w:rPr>
        <w:t xml:space="preserve">Tulos</w:t>
      </w:r>
    </w:p>
    <w:p>
      <w:r>
        <w:t xml:space="preserve">Miksi viittaus katosi toisesta ?</w:t>
      </w:r>
    </w:p>
    <w:p>
      <w:r>
        <w:rPr>
          <w:b/>
        </w:rPr>
        <w:t xml:space="preserve">Esimerkki 1.5775</w:t>
      </w:r>
    </w:p>
    <w:p>
      <w:r>
        <w:t xml:space="preserve">Konteksti: Connor ja minä vietimme pitkän viikonlopun ( 5 päivää ) San Diegossa. Pääsyy matkallemme oli se, että Connorin pikkuveli Parker lähti tänään lähetystyöhönsä . Joten , suuntasimme sinne ollaksemme hänen jäähyväisissään ja saattamaan hänet lentokentälle .</w:t>
      </w:r>
    </w:p>
    <w:p>
      <w:r>
        <w:rPr>
          <w:b/>
        </w:rPr>
        <w:t xml:space="preserve">Tulos</w:t>
      </w:r>
    </w:p>
    <w:p>
      <w:r>
        <w:t xml:space="preserve">Mikä saattoi saada sinut lähtemään San Diegoon?</w:t>
      </w:r>
    </w:p>
    <w:p>
      <w:r>
        <w:rPr>
          <w:b/>
        </w:rPr>
        <w:t xml:space="preserve">Esimerkki 1.5776</w:t>
      </w:r>
    </w:p>
    <w:p>
      <w:r>
        <w:t xml:space="preserve">Konteksti: Tiesin, että se olisi pieni arvostelujen perusteella tutkimukseni aikana, mutta palvelu oli todella hyvää ja rakastin kaikkia taiteellisia juttuja hotellin ympärillä . jokaisessa huoneessa oli jonkinlainen maalaus ja jokaisen huoneen ovi oli puhallettu mustavalkoinen valokuva . unohdin ottaa kuvan huoneeni ovesta ... &gt; _ &lt; se oli lähikuva tytöstä ( ei kasvoja vain vartalo ) 70-luvun mekossa ja kantoi söpöä lil laatikkokukkaroa , jossa oli pöllö ... kukkaro oli erittäin söpö .</w:t>
      </w:r>
    </w:p>
    <w:p>
      <w:r>
        <w:rPr>
          <w:b/>
        </w:rPr>
        <w:t xml:space="preserve">Tulos</w:t>
      </w:r>
    </w:p>
    <w:p>
      <w:r>
        <w:t xml:space="preserve">Mikä kuvaa parhaiten OP:n asemaa tässä tilanteessa?</w:t>
      </w:r>
    </w:p>
    <w:p>
      <w:r>
        <w:rPr>
          <w:b/>
        </w:rPr>
        <w:t xml:space="preserve">Esimerkki 1.5777</w:t>
      </w:r>
    </w:p>
    <w:p>
      <w:r>
        <w:t xml:space="preserve">Konteksti: Talvimyrsky lähetti grillin kaatumaan pää edellä ja kaikki grillin sisäiset osat irtosivat. Mutta kiitos itsekierteittävien ruuvien ja jonkin verran käyttölankoja sain sen takaisin pystyyn ja toimimaan. Meillä oli hyvät ystävämme Hoveyt ( Dundeesta ) kylässä . Emme olleet kaikki olleet yhdessä liian pitkään aikaan .</w:t>
      </w:r>
    </w:p>
    <w:p>
      <w:r>
        <w:rPr>
          <w:b/>
        </w:rPr>
        <w:t xml:space="preserve">Tulos</w:t>
      </w:r>
    </w:p>
    <w:p>
      <w:r>
        <w:t xml:space="preserve">Mitä voi tapahtua myrskyn jälkeen ?</w:t>
      </w:r>
    </w:p>
    <w:p>
      <w:r>
        <w:rPr>
          <w:b/>
        </w:rPr>
        <w:t xml:space="preserve">Esimerkki 1.5778</w:t>
      </w:r>
    </w:p>
    <w:p>
      <w:r>
        <w:t xml:space="preserve">Konteksti: Muutamaa minuuttia myöhemmin katsoin Hollya, joka tuijotti Tommyn huulilta tulevaa savua. Näytti siltä, että hän melkein nuoli huuliaan, koska halusi sitä niin kovasti. Kun Tommy oli ottanut viimeisen hitin menimme takaisin kotiini ja istuimme ympärilleni .</w:t>
      </w:r>
    </w:p>
    <w:p>
      <w:r>
        <w:rPr>
          <w:b/>
        </w:rPr>
        <w:t xml:space="preserve">Tulos</w:t>
      </w:r>
    </w:p>
    <w:p>
      <w:r>
        <w:t xml:space="preserve">Mikä mahtaa olla Hollyn syy huultensa nuolemiseen?</w:t>
      </w:r>
    </w:p>
    <w:p>
      <w:r>
        <w:rPr>
          <w:b/>
        </w:rPr>
        <w:t xml:space="preserve">Esimerkki 1.5779</w:t>
      </w:r>
    </w:p>
    <w:p>
      <w:r>
        <w:t xml:space="preserve">Konteksti: Paljon tavaraa näytti toimivan . Minun parrying on parantunut . Vähän vapaata sparrausta nautittiin . Otin joitakin metallimiekkojani mukaan leikkimään ja huomasin (kuten epäilinkin), että yksi halvalla ostamani miekka ei ole taistelukelpoista laatua. Sunnuntai iltapäivä meni nopeasta lounaasta Nelsonissa ( selvinpäin ) koko päivän , siirryttäessä puhumaan paskaa Peten talossa ja kuljettajan - vahvuus valkoista venäläistä ( aka , hieman mutaista maitoa ) .</w:t>
      </w:r>
    </w:p>
    <w:p>
      <w:r>
        <w:rPr>
          <w:b/>
        </w:rPr>
        <w:t xml:space="preserve">Tulos</w:t>
      </w:r>
    </w:p>
    <w:p>
      <w:r>
        <w:t xml:space="preserve">Mikä voi olla fakta puhujasta ?</w:t>
      </w:r>
    </w:p>
    <w:p>
      <w:r>
        <w:rPr>
          <w:b/>
        </w:rPr>
        <w:t xml:space="preserve">Tulos</w:t>
      </w:r>
    </w:p>
    <w:p>
      <w:r>
        <w:t xml:space="preserve">Mikä mahtaa olla syynä heidän parantumiseensa miekkojen kanssa ?</w:t>
      </w:r>
    </w:p>
    <w:p>
      <w:r>
        <w:rPr>
          <w:b/>
        </w:rPr>
        <w:t xml:space="preserve">Esimerkki 1.5780</w:t>
      </w:r>
    </w:p>
    <w:p>
      <w:r>
        <w:t xml:space="preserve">Konteksti: Kerroin hänelle, että pidän hänestä 2 kuukautta sitten, ja hän hymyili, kun kerroin hänelle. Hän hymyili minulle, kun lähestyin häntä , ja hän sanoi minulle, että hän halusi aloittaa ystävinä ja tutustua minuun. Hän antaa minulle täyden huomionsa kun puhun hänelle , ja hän puhuu minusta perheensä kanssa . Myös kun hän katsoo minua silmämme kohtaavat aina .</w:t>
      </w:r>
    </w:p>
    <w:p>
      <w:r>
        <w:rPr>
          <w:b/>
        </w:rPr>
        <w:t xml:space="preserve">Tulos</w:t>
      </w:r>
    </w:p>
    <w:p>
      <w:r>
        <w:t xml:space="preserve">Mitä tunnen tätä tyttöä kohtaan ?</w:t>
      </w:r>
    </w:p>
    <w:p>
      <w:r>
        <w:rPr>
          <w:b/>
        </w:rPr>
        <w:t xml:space="preserve">Esimerkki 1.5781</w:t>
      </w:r>
    </w:p>
    <w:p>
      <w:r>
        <w:t xml:space="preserve">Konteksti: Tein kierroksen tavalliseen tapaan, eikä mitään outoa tapahtunut. Mutta tunsin itseni levottomaksi enkä voinut istua paikallani. Kun ystävämme, nuori apulaisseriffi, tuli paikalle noin kello 22.45 , hän kertoi törmänneensä peuraan valtatie 27:llä aiemmin illalla. Richard kertoi, että minulla oli ollut tunne koko yön noin kello 20:30 alkaen.</w:t>
      </w:r>
    </w:p>
    <w:p>
      <w:r>
        <w:rPr>
          <w:b/>
        </w:rPr>
        <w:t xml:space="preserve">Tulos</w:t>
      </w:r>
    </w:p>
    <w:p>
      <w:r>
        <w:t xml:space="preserve">Mitä minä tunsin?</w:t>
      </w:r>
    </w:p>
    <w:p>
      <w:r>
        <w:rPr>
          <w:b/>
        </w:rPr>
        <w:t xml:space="preserve">Esimerkki 1.5782</w:t>
      </w:r>
    </w:p>
    <w:p>
      <w:r>
        <w:t xml:space="preserve">Konteksti: Tyhmä mies . Treenaan päivittäin - satoi tai paistoi, oli miten oli - kun en ole treenannut, koska minulla on kipuja - se on aika hyvä indikaattori siitä, että kaikki ei ole kunnossa maailmassani. Painu helvettiin, ellei sinulla ole mukillista teetä ja olet juottanut minulle kuplakylvyn .</w:t>
      </w:r>
    </w:p>
    <w:p>
      <w:r>
        <w:rPr>
          <w:b/>
        </w:rPr>
        <w:t xml:space="preserve">Tulos</w:t>
      </w:r>
    </w:p>
    <w:p>
      <w:r>
        <w:t xml:space="preserve">Mitä voi tapahtua, kun ei ole treenannut yhden kerran ?</w:t>
      </w:r>
    </w:p>
    <w:p>
      <w:r>
        <w:rPr>
          <w:b/>
        </w:rPr>
        <w:t xml:space="preserve">Esimerkki 1.5783</w:t>
      </w:r>
    </w:p>
    <w:p>
      <w:r>
        <w:t xml:space="preserve">Konteksti: Ja kun kerron heille, että olen lähdössä, se on syy siihen. En ole samaa mieltä siitä, että he pitävät häntä . Hän jättää myymälän vartioimatta , ei tule töihin pukeutumiskoodin mukaisesti , nukahtaa töissä , ja vielä enemmän typeriä asioita kuten vaikkapa PSP:n varastaminen . Eivätkä he antaneet hänelle potkuja.</w:t>
      </w:r>
    </w:p>
    <w:p>
      <w:r>
        <w:rPr>
          <w:b/>
        </w:rPr>
        <w:t xml:space="preserve">Tulos</w:t>
      </w:r>
    </w:p>
    <w:p>
      <w:r>
        <w:t xml:space="preserve">Mitä mieltä olen siitä, miten häntä kohdellaan?</w:t>
      </w:r>
    </w:p>
    <w:p>
      <w:r>
        <w:rPr>
          <w:b/>
        </w:rPr>
        <w:t xml:space="preserve">Esimerkki 1.5784</w:t>
      </w:r>
    </w:p>
    <w:p>
      <w:r>
        <w:t xml:space="preserve">Konteksti: Tänään on erittäin kuuma päivä , 91 astetta ! Sain eilen palkkani , joten nyt voin mennä kauppaan luottavaisin mielin!Annoin lapsilleni heidän kuukausirahat ja he olivat innoissaan . Todd soitti minulle eilen illalla ja tarvitsi apua Media Sender -lähettimensä kanssa, mutta en pystynyt selvittämään hänen ongelmaansa . hän sanoi lähettävänsä sen vaihtoon.</w:t>
      </w:r>
    </w:p>
    <w:p>
      <w:r>
        <w:rPr>
          <w:b/>
        </w:rPr>
        <w:t xml:space="preserve">Tulos</w:t>
      </w:r>
    </w:p>
    <w:p>
      <w:r>
        <w:t xml:space="preserve">Mitä kertoja todennäköisesti ostaa, kun hän menee kauppaan ?</w:t>
      </w:r>
    </w:p>
    <w:p>
      <w:r>
        <w:rPr>
          <w:b/>
        </w:rPr>
        <w:t xml:space="preserve">Tulos</w:t>
      </w:r>
    </w:p>
    <w:p>
      <w:r>
        <w:t xml:space="preserve">Mistä syystä maksun saaminen auttaa itseluottamusta kaupassa ?</w:t>
      </w:r>
    </w:p>
    <w:p>
      <w:r>
        <w:rPr>
          <w:b/>
        </w:rPr>
        <w:t xml:space="preserve">Tulos</w:t>
      </w:r>
    </w:p>
    <w:p>
      <w:r>
        <w:t xml:space="preserve">Mitä olisi voinut tapahtua, jos kirjailija ei olisi saanut palkkaa?</w:t>
      </w:r>
    </w:p>
    <w:p>
      <w:r>
        <w:rPr>
          <w:b/>
        </w:rPr>
        <w:t xml:space="preserve">Tulos</w:t>
      </w:r>
    </w:p>
    <w:p>
      <w:r>
        <w:t xml:space="preserve">Mitä lapset voisivat tehdä viikkorahoillaan?</w:t>
      </w:r>
    </w:p>
    <w:p>
      <w:r>
        <w:rPr>
          <w:b/>
        </w:rPr>
        <w:t xml:space="preserve">Esimerkki 1.5785</w:t>
      </w:r>
    </w:p>
    <w:p>
      <w:r>
        <w:t xml:space="preserve">Konteksti: Ja jälleen kerran , hartioiden , lonkan , polven ja jalkaterän on oltava samansuuntaiset, jotta saataisiin hyvä laukaus. Samalla ylävartalon tulisi kallistua hieman eteenpäin ja polvien tulisi olla rentoina, jotta pallon potkaiseminen saisi enemmän voimaa. Lopuksi puhutaan parantaa golf swing , olisi varmistettava, että hartiat ja ylävartalo ovat jäykkiä ja eivät liiku . Ainoastaan kädet pitäisi kiertää ja kehon on heilua , kun tee potkaistaan mailalla .</w:t>
      </w:r>
    </w:p>
    <w:p>
      <w:r>
        <w:rPr>
          <w:b/>
        </w:rPr>
        <w:t xml:space="preserve">Tulos</w:t>
      </w:r>
    </w:p>
    <w:p>
      <w:r>
        <w:t xml:space="preserve">Mitä pitäisi tapahtua ennen swingin ottamista?</w:t>
      </w:r>
    </w:p>
    <w:p>
      <w:r>
        <w:rPr>
          <w:b/>
        </w:rPr>
        <w:t xml:space="preserve">Esimerkki 1.5786</w:t>
      </w:r>
    </w:p>
    <w:p>
      <w:r>
        <w:t xml:space="preserve">Konteksti: Kaikki läheltä katsottuna oli epäselvä tahra . Sain tämän oh niin tyylikäs paperi / muovi aurinkolasit, jotka kääritty ympäri . Minun piti käyttää niitä tavallisten aurinkolasieni kanssa ja aurinko sattui silti . En ole ihan varma haluanko tehdä sitä uudestaan . Se ei ole ollut hauskaa ja iltani on periaatteessa mennyt hukkaan .</w:t>
      </w:r>
    </w:p>
    <w:p>
      <w:r>
        <w:rPr>
          <w:b/>
        </w:rPr>
        <w:t xml:space="preserve">Tulos</w:t>
      </w:r>
    </w:p>
    <w:p>
      <w:r>
        <w:t xml:space="preserve">Mitä silmilleni tapahtui?</w:t>
      </w:r>
    </w:p>
    <w:p>
      <w:r>
        <w:rPr>
          <w:b/>
        </w:rPr>
        <w:t xml:space="preserve">Esimerkki 1.5787</w:t>
      </w:r>
    </w:p>
    <w:p>
      <w:r>
        <w:t xml:space="preserve">Konteksti: Veli Jo ja minä rukoilimme sinä yönä, ja tunnen, että hän otti Herran vastaan Vapahtajanaan juuri silloin. Veli Jo kiitti minua rukouksesta ja kehotin häntä olemaan vahva ja luottamaan Herraan . Veli Jo lähti ennen meitä , Eva jäi sairaalaan kahdeksi viikoksi . Se oli viimeinen kerta, kun puhuin veli Jo:n kanssa.</w:t>
      </w:r>
    </w:p>
    <w:p>
      <w:r>
        <w:rPr>
          <w:b/>
        </w:rPr>
        <w:t xml:space="preserve">Tulos</w:t>
      </w:r>
    </w:p>
    <w:p>
      <w:r>
        <w:t xml:space="preserve">Mitä saattoi tapahtua sen jälkeen, kun veli Jo jätti meidät sinä iltana sairaalaan?</w:t>
      </w:r>
    </w:p>
    <w:p>
      <w:r>
        <w:rPr>
          <w:b/>
        </w:rPr>
        <w:t xml:space="preserve">Tulos</w:t>
      </w:r>
    </w:p>
    <w:p>
      <w:r>
        <w:t xml:space="preserve">Missä me ehkä olimme, kun veli Jo otti Herran vastaan Vapahtajanaan?</w:t>
      </w:r>
    </w:p>
    <w:p>
      <w:r>
        <w:rPr>
          <w:b/>
        </w:rPr>
        <w:t xml:space="preserve">Esimerkki 1.5788</w:t>
      </w:r>
    </w:p>
    <w:p>
      <w:r>
        <w:t xml:space="preserve">Konteksti: Äiti puuttuu asiaan ja sanoo, että J haluaa puhua D:n kanssa, joten annamme puhelimen hänelle, ja hän aloittaa heti ylikiltin puheen, yrittää selittää tilanteen ja kuinka jos antaisimme hänen katsoa puhelinta, saisimme tilanteen selvitettyä. He puhuvat muutaman minuutin . Kun D on lopettanut puhumisen , hän antaa äidilleni puhelimen takaisin ja J käskee sanoa äidille , että sinun täytyy puhua D:n aluepäällikön kanssa . Niinpä äiti kysyy piirijohtajan numeron.</w:t>
      </w:r>
    </w:p>
    <w:p>
      <w:r>
        <w:rPr>
          <w:b/>
        </w:rPr>
        <w:t xml:space="preserve">Tulos</w:t>
      </w:r>
    </w:p>
    <w:p>
      <w:r>
        <w:t xml:space="preserve">Miksi äiti pyysi piiripäällikön numeroa?</w:t>
      </w:r>
    </w:p>
    <w:p>
      <w:r>
        <w:rPr>
          <w:b/>
        </w:rPr>
        <w:t xml:space="preserve">Esimerkki 1.5789</w:t>
      </w:r>
    </w:p>
    <w:p>
      <w:r>
        <w:t xml:space="preserve">Konteksti: ensimmäinen ja ainoa . 20 vuotta kuluu , koska meidän epäkypsä ero , ja rebound avioliittoja muiden . hän etsii , ja löytää minut , internetissä .</w:t>
      </w:r>
    </w:p>
    <w:p>
      <w:r>
        <w:rPr>
          <w:b/>
        </w:rPr>
        <w:t xml:space="preserve">Tulos</w:t>
      </w:r>
    </w:p>
    <w:p>
      <w:r>
        <w:t xml:space="preserve">Mikä voi olla fakta heidän tilanteestaan ?</w:t>
      </w:r>
    </w:p>
    <w:p>
      <w:r>
        <w:rPr>
          <w:b/>
        </w:rPr>
        <w:t xml:space="preserve">Tulos</w:t>
      </w:r>
    </w:p>
    <w:p>
      <w:r>
        <w:t xml:space="preserve">Mikä voi olla syy toisen toimintaan ?</w:t>
      </w:r>
    </w:p>
    <w:p>
      <w:r>
        <w:rPr>
          <w:b/>
        </w:rPr>
        <w:t xml:space="preserve">Esimerkki 1.5790</w:t>
      </w:r>
    </w:p>
    <w:p>
      <w:r>
        <w:t xml:space="preserve">Konteksti: ... Miksi helvetissä hän ei ollut vielä kuollut? Hänen pitäisi olla taivaassa ! Hei, eikö mies voisi päästä taivaaseen kuoltuaan pelastaakseen maailman? "Ei!</w:t>
      </w:r>
    </w:p>
    <w:p>
      <w:r>
        <w:rPr>
          <w:b/>
        </w:rPr>
        <w:t xml:space="preserve">Tulos</w:t>
      </w:r>
    </w:p>
    <w:p>
      <w:r>
        <w:t xml:space="preserve">Miksi tämä henkilö on järkyttynyt ?</w:t>
      </w:r>
    </w:p>
    <w:p>
      <w:r>
        <w:rPr>
          <w:b/>
        </w:rPr>
        <w:t xml:space="preserve">Esimerkki 1.5791</w:t>
      </w:r>
    </w:p>
    <w:p>
      <w:r>
        <w:t xml:space="preserve">Konteksti: Sitten , myönsin että olin ottanut jotain , kaveri sitten sanoi , no , kannen alla kanssasi . Kieltäydyin ja kävelin ulos. Hän huusi perääni , vaati minua palaamaan .</w:t>
      </w:r>
    </w:p>
    <w:p>
      <w:r>
        <w:rPr>
          <w:b/>
        </w:rPr>
        <w:t xml:space="preserve">Tulos</w:t>
      </w:r>
    </w:p>
    <w:p>
      <w:r>
        <w:t xml:space="preserve">Mitä tapahtuu, jos kirjailija menee kannen alle?</w:t>
      </w:r>
    </w:p>
    <w:p>
      <w:r>
        <w:rPr>
          <w:b/>
        </w:rPr>
        <w:t xml:space="preserve">Tulos</w:t>
      </w:r>
    </w:p>
    <w:p>
      <w:r>
        <w:t xml:space="preserve">Miksi toinen haluaa, että kirjoittaja menee kannen alle ?</w:t>
      </w:r>
    </w:p>
    <w:p>
      <w:r>
        <w:rPr>
          <w:b/>
        </w:rPr>
        <w:t xml:space="preserve">Esimerkki 1.5792</w:t>
      </w:r>
    </w:p>
    <w:p>
      <w:r>
        <w:t xml:space="preserve">Konteksti: Videokamerani on yleensä kunnossa. Olimme tehneet paljon videokuvaa jo sinä iltana , ja ajattelin, että DVD saattaa olla täynnä. Ongelma ratkaistiin, laitoin uuden DVD-levyn ja nauhoitimme illan loppuun. Editoinnin aika koitti , ja aloin tuoda toisen DVD:n tietokoneelle.</w:t>
      </w:r>
    </w:p>
    <w:p>
      <w:r>
        <w:rPr>
          <w:b/>
        </w:rPr>
        <w:t xml:space="preserve">Tulos</w:t>
      </w:r>
    </w:p>
    <w:p>
      <w:r>
        <w:t xml:space="preserve">Mitä kertoja tekee, kun hän on valmis ?</w:t>
      </w:r>
    </w:p>
    <w:p>
      <w:r>
        <w:rPr>
          <w:b/>
        </w:rPr>
        <w:t xml:space="preserve">Esimerkki 1.5793</w:t>
      </w:r>
    </w:p>
    <w:p>
      <w:r>
        <w:t xml:space="preserve">Konteksti: Hän on tehnyt minusta monin tavoin paremman ihmisen kuin olin ennen kuin tunsin hänet. Hän lakkasi huutamasta , noin 11 viikolla . Sillä välin koko hänen laajennettu perheensä tuli tapaamaan häntä ja hehkuttamaan häntä .</w:t>
      </w:r>
    </w:p>
    <w:p>
      <w:r>
        <w:rPr>
          <w:b/>
        </w:rPr>
        <w:t xml:space="preserve">Tulos</w:t>
      </w:r>
    </w:p>
    <w:p>
      <w:r>
        <w:t xml:space="preserve">Miksi niin monet ihmiset tulivat tapaamaan miestä?</w:t>
      </w:r>
    </w:p>
    <w:p>
      <w:r>
        <w:rPr>
          <w:b/>
        </w:rPr>
        <w:t xml:space="preserve">Esimerkki 1.5794</w:t>
      </w:r>
    </w:p>
    <w:p>
      <w:r>
        <w:t xml:space="preserve">Konteksti: Se on alkanut! Jayden on nyt kaksivuotias , ja alamme käsitellä asioita , joita hänen ikäiset taaperot käyvät läpi . Erinin toipuessa leikkauksestaan , olen ollut Jaydenin kanssa melkein päivät ja yöt , ja tajusin kuinka paljon hän " leikkii" meitä ja kuinka määrätietoisesti hän haluaa saada tahtonsa läpi . Valitettavasti , me olemme vanhemmat ja hän ei saa kaikkea sanottavaa .</w:t>
      </w:r>
    </w:p>
    <w:p>
      <w:r>
        <w:rPr>
          <w:b/>
        </w:rPr>
        <w:t xml:space="preserve">Tulos</w:t>
      </w:r>
    </w:p>
    <w:p>
      <w:r>
        <w:t xml:space="preserve">Miksi Jayden "leikkii" heitä?</w:t>
      </w:r>
    </w:p>
    <w:p>
      <w:r>
        <w:rPr>
          <w:b/>
        </w:rPr>
        <w:t xml:space="preserve">Esimerkki 1.5795</w:t>
      </w:r>
    </w:p>
    <w:p>
      <w:r>
        <w:t xml:space="preserve">Konteksti: Kun ostin ensimmäisen koiranpentuni, en ollut valmistautunut. En ollut tiennyt koiran hoidosta ennen kuin sain hänet vihdoin syliini ensimmäistä kertaa. Silloin tiesin, että minun oli opittava.</w:t>
      </w:r>
    </w:p>
    <w:p>
      <w:r>
        <w:rPr>
          <w:b/>
        </w:rPr>
        <w:t xml:space="preserve">Tulos</w:t>
      </w:r>
    </w:p>
    <w:p>
      <w:r>
        <w:t xml:space="preserve">Mitä pennun omistaja tekee pidettyään pennun kädessään ?</w:t>
      </w:r>
    </w:p>
    <w:p>
      <w:r>
        <w:rPr>
          <w:b/>
        </w:rPr>
        <w:t xml:space="preserve">Tulos</w:t>
      </w:r>
    </w:p>
    <w:p>
      <w:r>
        <w:t xml:space="preserve">Miksi henkilö osti koiranpennun ?</w:t>
      </w:r>
    </w:p>
    <w:p>
      <w:r>
        <w:rPr>
          <w:b/>
        </w:rPr>
        <w:t xml:space="preserve">Esimerkki 1.5796</w:t>
      </w:r>
    </w:p>
    <w:p>
      <w:r>
        <w:t xml:space="preserve">Konteksti: En ole päivittänyt sitten iät ja ajat sitten . Haha . Olin laiska päivittämään ja liian väsynyt tekemään mitään päivityksiä . Pieni päivitys minulta ennen postaustani .</w:t>
      </w:r>
    </w:p>
    <w:p>
      <w:r>
        <w:rPr>
          <w:b/>
        </w:rPr>
        <w:t xml:space="preserve">Tulos</w:t>
      </w:r>
    </w:p>
    <w:p>
      <w:r>
        <w:t xml:space="preserve">Mikä mahtaa olla postauksen syy ?</w:t>
      </w:r>
    </w:p>
    <w:p>
      <w:r>
        <w:rPr>
          <w:b/>
        </w:rPr>
        <w:t xml:space="preserve">Esimerkki 1.5797</w:t>
      </w:r>
    </w:p>
    <w:p>
      <w:r>
        <w:t xml:space="preserve">Konteksti: Manji 's sarkastinen stoalaisuus ei koskaan tuntunut toimivan hänen kohdallaan - hän olisi voinut tietää paremmin nyt . Tunteet seurasivat hänen kantapäitään , jahtasivat häntä melkein nopeammin kuin hän pystyi kävelemään . Kallioisessa , nopeasti - juoksevassa paikassa Rin painoi Manji 's kosode kivillä , jotta vesi virtaisi sen läpi , istui läheisellä rannalla puhdistaen olkalaukkuaan ja itki pikkulapsen haamua , kunnes hänen silmänsä paloivat .</w:t>
      </w:r>
    </w:p>
    <w:p>
      <w:r>
        <w:rPr>
          <w:b/>
        </w:rPr>
        <w:t xml:space="preserve">Tulos</w:t>
      </w:r>
    </w:p>
    <w:p>
      <w:r>
        <w:t xml:space="preserve">Miksi Rin painaisi Manjin kosodia kivillä nopeasti virtaavassa virrassa?</w:t>
      </w:r>
    </w:p>
    <w:p>
      <w:r>
        <w:rPr>
          <w:b/>
        </w:rPr>
        <w:t xml:space="preserve">Esimerkki 1.5798</w:t>
      </w:r>
    </w:p>
    <w:p>
      <w:r>
        <w:t xml:space="preserve">Konteksti: Kun hän sanoi " Rakastan sinua enemmän kuin tiedät " luulin vain, että hän sanoi, että . Nyt tiedän, miksi hän sanoo niin ... löysimme toisemme juuri oikeaan aikaan . hänellä on vielä paljon ongelmia, ja olen iloinen, että hän kertoi minulle niistä. Hänellä on lääkäriaika tänä iltana, enkä tiedä kumpi on enemmän peloissaan.</w:t>
      </w:r>
    </w:p>
    <w:p>
      <w:r>
        <w:rPr>
          <w:b/>
        </w:rPr>
        <w:t xml:space="preserve">Tulos</w:t>
      </w:r>
    </w:p>
    <w:p>
      <w:r>
        <w:t xml:space="preserve">Mitä tekisin, jos hän jättäisi minut?</w:t>
      </w:r>
    </w:p>
    <w:p>
      <w:r>
        <w:rPr>
          <w:b/>
        </w:rPr>
        <w:t xml:space="preserve">Esimerkki 1.5799</w:t>
      </w:r>
    </w:p>
    <w:p>
      <w:r>
        <w:t xml:space="preserve">Konteksti: Mars-patukoista , jotka antoivat meille supernopeuden . Emme pysähtyneet Jupiteriin, koska se olisi tehnyt meistä "tyhmempiä". Pluto oli hyvin kylmä , joten söimme sen. Kylmä siis.</w:t>
      </w:r>
    </w:p>
    <w:p>
      <w:r>
        <w:rPr>
          <w:b/>
        </w:rPr>
        <w:t xml:space="preserve">Tulos</w:t>
      </w:r>
    </w:p>
    <w:p>
      <w:r>
        <w:t xml:space="preserve">Yrittääkö tämä henkilö tehdä hauskan riimin kuuden muun planeetan nimien kanssa?</w:t>
      </w:r>
    </w:p>
    <w:p>
      <w:r>
        <w:rPr>
          <w:b/>
        </w:rPr>
        <w:t xml:space="preserve">Esimerkki 1.5800</w:t>
      </w:r>
    </w:p>
    <w:p>
      <w:r>
        <w:t xml:space="preserve">Konteksti: Mahdollisuuteni maalintekoon pääpallolla olivat vähäiset, joten seisoin aivan boksin ulkopuolella. He ottivat kulmapotkun ja joku yritti yhdistää pääpalloa , tuloksetta . Puolustaja selvitti pallon huonosti , ja pallo rullasi hyvin hitaasti minua kohti .</w:t>
      </w:r>
    </w:p>
    <w:p>
      <w:r>
        <w:rPr>
          <w:b/>
        </w:rPr>
        <w:t xml:space="preserve">Tulos</w:t>
      </w:r>
    </w:p>
    <w:p>
      <w:r>
        <w:t xml:space="preserve">Mikä voi olla fakta heidän tilanteestaan ?</w:t>
      </w:r>
    </w:p>
    <w:p>
      <w:r>
        <w:rPr>
          <w:b/>
        </w:rPr>
        <w:t xml:space="preserve">Tulos</w:t>
      </w:r>
    </w:p>
    <w:p>
      <w:r>
        <w:t xml:space="preserve">Mitä voi tapahtua sen jälkeen, kun pallo vierii heille ?</w:t>
      </w:r>
    </w:p>
    <w:p>
      <w:r>
        <w:rPr>
          <w:b/>
        </w:rPr>
        <w:t xml:space="preserve">Esimerkki 1.5801</w:t>
      </w:r>
    </w:p>
    <w:p>
      <w:r>
        <w:t xml:space="preserve">Konteksti: Tänään kokeilin uutta reseptiä ja huomasin jotain mielenkiintoista . Käytin reseptiä, jonka löysin Hersheyn verkkosivuilta heidän tummille suklaalastuilleen ( mutta käytin sen sijaan Ghiradellin puolimakeaa suklaata ) . Minulla oli tarpeeksi taikinaa lopussa yhden keksin ilman siruja .</w:t>
      </w:r>
    </w:p>
    <w:p>
      <w:r>
        <w:rPr>
          <w:b/>
        </w:rPr>
        <w:t xml:space="preserve">Tulos</w:t>
      </w:r>
    </w:p>
    <w:p>
      <w:r>
        <w:t xml:space="preserve">Miksi kertoja katsoi Hersheyn verkkosivuja?</w:t>
      </w:r>
    </w:p>
    <w:p>
      <w:r>
        <w:rPr>
          <w:b/>
        </w:rPr>
        <w:t xml:space="preserve">Esimerkki 1.5802</w:t>
      </w:r>
    </w:p>
    <w:p>
      <w:r>
        <w:t xml:space="preserve">Konteksti: Robinsonilla oli vakava tapaus Beardie Dire - rears , joka voi olla varsin vaikuttava karkealla tavalla , ja tarvitsi välittömästi suihkun , ja kylpyhuoneen lattia oli tietenkin pyyhittävä pois uudelleen . Päätin seurata häntä suihkussa , samalla kun grillikanani kypsyi . Tämä oli uunissa - oikeassa uunissani , ei leivänpaahtimessa - koska en omista grilliä . Minulla on melko näppärä kana - paistolaite , jonka päällä kana istuu pystyasennossa ja paahtuu vähän niin kuin rotisserie . Tein kotitekoista grillikastiketta, joka oli ihanaa ; olisin voinut syödä sitä lusikalla !.</w:t>
      </w:r>
    </w:p>
    <w:p>
      <w:r>
        <w:rPr>
          <w:b/>
        </w:rPr>
        <w:t xml:space="preserve">Tulos</w:t>
      </w:r>
    </w:p>
    <w:p>
      <w:r>
        <w:t xml:space="preserve">Mikä voi olla syy kylpyhuoneen siivoamiseen .?</w:t>
      </w:r>
    </w:p>
    <w:p>
      <w:r>
        <w:rPr>
          <w:b/>
        </w:rPr>
        <w:t xml:space="preserve">Esimerkki 1.5803</w:t>
      </w:r>
    </w:p>
    <w:p>
      <w:r>
        <w:t xml:space="preserve">Konteksti: Kun saavuimme hotelliin, laitoin loput ruoasta hänen puolestaan alas. Lopulta hän söi sen.</w:t>
      </w:r>
    </w:p>
    <w:p>
      <w:r>
        <w:rPr>
          <w:b/>
        </w:rPr>
        <w:t xml:space="preserve">Tulos</w:t>
      </w:r>
    </w:p>
    <w:p>
      <w:r>
        <w:t xml:space="preserve">Mikä on syy siihen, että minun piti laittaa ruoka pois ?</w:t>
      </w:r>
    </w:p>
    <w:p>
      <w:r>
        <w:rPr>
          <w:b/>
        </w:rPr>
        <w:t xml:space="preserve">Tulos</w:t>
      </w:r>
    </w:p>
    <w:p>
      <w:r>
        <w:t xml:space="preserve">Miksi kertoja on niin varovainen ruoan kanssa ?</w:t>
      </w:r>
    </w:p>
    <w:p>
      <w:r>
        <w:rPr>
          <w:b/>
        </w:rPr>
        <w:t xml:space="preserve">Esimerkki 1.5804</w:t>
      </w:r>
    </w:p>
    <w:p>
      <w:r>
        <w:t xml:space="preserve">Konteksti: Mutta hän hoitaa sen todella hyvin. Hänen valitsemiensa aiheiden valikoima on myös erittäin vaikuttava. Vaikka en ollut kovin innostunut hänen selityksistään filosofiasta , nautin suuresti hänen selityksestään siitä, miksi uskomme Jumalaan ja onko siihen jokin syy. Hän ei mene lähellekään selittää, onko Jumala olemassa vai ei , mutta ottaa vakavia vapauksia pilkata uskovia ja ateisteja yhtä lailla .</w:t>
      </w:r>
    </w:p>
    <w:p>
      <w:r>
        <w:rPr>
          <w:b/>
        </w:rPr>
        <w:t xml:space="preserve">Tulos</w:t>
      </w:r>
    </w:p>
    <w:p>
      <w:r>
        <w:t xml:space="preserve">Mikä on mahdollinen syy siihen, että kaveri ottaa vakavia vapauksia pilkatakseen sekä uskovia että ateisteja?</w:t>
      </w:r>
    </w:p>
    <w:p>
      <w:r>
        <w:rPr>
          <w:b/>
        </w:rPr>
        <w:t xml:space="preserve">Esimerkki 1.5805</w:t>
      </w:r>
    </w:p>
    <w:p>
      <w:r>
        <w:t xml:space="preserve">Konteksti: Se on paljon hiuksia ! " Hän nauroi ja sanoi " Katso kuinka söpö olet lyhyillä hiuksilla . Oikeasti , näytät upealta . " Nyt oli liian myöhäistä palata. Annoin hänen leikata hiukset loppuun. Peilistä katsottuna minulla oli suunnilleen yllä olevan kuvan mukainen tyyli .</w:t>
      </w:r>
    </w:p>
    <w:p>
      <w:r>
        <w:rPr>
          <w:b/>
        </w:rPr>
        <w:t xml:space="preserve">Tulos</w:t>
      </w:r>
    </w:p>
    <w:p>
      <w:r>
        <w:t xml:space="preserve">Miksi oli liian myöhäistä palata nyt ?</w:t>
      </w:r>
    </w:p>
    <w:p>
      <w:r>
        <w:rPr>
          <w:b/>
        </w:rPr>
        <w:t xml:space="preserve">Esimerkki 1.5806</w:t>
      </w:r>
    </w:p>
    <w:p>
      <w:r>
        <w:t xml:space="preserve">Konteksti: Aikaa vievä . Lisäksi, uudelleen: merkitseminen, Safarin iPhone-versio ei pidä LiveJournalin merkintöjen hallintajärjestelmästä. Kirjoitin vahingossa tunnisteeseen " gamin ", vaikka tarkoitin " gaming " , ja LJ hyväksyi kirjoitusvirheen, enkä pystynyt korjaamaan sitä tai poistamaan tunnisteen ennen kuin pääsin kotiin. Tämä teki merkintöjeni merkitsemisestä kunnolla työläämpää. Kaiken kaikkiaan otin noin 318 kuvaa koko matkan aikana , johon sisältyi Gen Con + Chicago ja julkaisin vain murto-osan , kuten näitte .</w:t>
      </w:r>
    </w:p>
    <w:p>
      <w:r>
        <w:rPr>
          <w:b/>
        </w:rPr>
        <w:t xml:space="preserve">Tulos</w:t>
      </w:r>
    </w:p>
    <w:p>
      <w:r>
        <w:t xml:space="preserve">Miksi kuvat latautuvat hitaasti ?</w:t>
      </w:r>
    </w:p>
    <w:p>
      <w:r>
        <w:rPr>
          <w:b/>
        </w:rPr>
        <w:t xml:space="preserve">Esimerkki 1.5807</w:t>
      </w:r>
    </w:p>
    <w:p>
      <w:r>
        <w:t xml:space="preserve">Konteksti: Ennen kuin menimme tapaamaan isovanhempiani , hän tarjosi minulle lounaan Lugoff House of Pizza . Kuten tavallista , jaoimme pienen pizzan ja suuren kreikkalaisen salaatin . Himoitsen usein siellä olevaa kastiketta . Se on aivan - tämän - maailman - ulkopuolella .</w:t>
      </w:r>
    </w:p>
    <w:p>
      <w:r>
        <w:rPr>
          <w:b/>
        </w:rPr>
        <w:t xml:space="preserve">Tulos</w:t>
      </w:r>
    </w:p>
    <w:p>
      <w:r>
        <w:t xml:space="preserve">Mikä on tapahtumien oikea järjestys?</w:t>
      </w:r>
    </w:p>
    <w:p>
      <w:r>
        <w:rPr>
          <w:b/>
        </w:rPr>
        <w:t xml:space="preserve">Esimerkki 1.5808</w:t>
      </w:r>
    </w:p>
    <w:p>
      <w:r>
        <w:t xml:space="preserve">Konteksti: Geiser on kiistänyt vahingoittaneensa yhtään vankia, vaikka hän sanoi, että hänellä oli käsky ampua vangit, jotka yrittivät paeta. Hän sai viisumin Yhdysvaltoihin vuonna 1956 ja hänestä tuli Yhdysvaltain kansalainen vuonna 1962 . Hän ei maininnut natsiyhteyksiään Yhdysvaltain viisumihakemuksessaan , mutta on sanonut, ettei häneltä koskaan kysytty niistä. Geiseria ei syytetä valehtelusta natsisiteistään .</w:t>
      </w:r>
    </w:p>
    <w:p>
      <w:r>
        <w:rPr>
          <w:b/>
        </w:rPr>
        <w:t xml:space="preserve">Tulos</w:t>
      </w:r>
    </w:p>
    <w:p>
      <w:r>
        <w:t xml:space="preserve">Minkälainen oppitunti on virka ?</w:t>
      </w:r>
    </w:p>
    <w:p>
      <w:r>
        <w:rPr>
          <w:b/>
        </w:rPr>
        <w:t xml:space="preserve">Esimerkki 1.5809</w:t>
      </w:r>
    </w:p>
    <w:p>
      <w:r>
        <w:t xml:space="preserve">Konteksti: Se oli lopputyöni englannin kielen loppuseminaariin, mikä tarkoitti, että se piti jättää sen jälkeen, kun olin saanut opinnäytetyöni valmiiksi, ja se oli enemmän tai vähemmän sellainen: "Haista paska, CU!". Olen valmistunut! ' ) saattoi olla jotain tekemistä sen kanssa, ja myös se, että muutin mieltäni pari kertaa kesken kirjoittamisen siitä, miten aioin jäsentää koko jutun, vaikutti luultavasti myös siihen. Mutta luulen, että suurin ongelma oli se, että minulla on massiivinen ADD.</w:t>
      </w:r>
    </w:p>
    <w:p>
      <w:r>
        <w:rPr>
          <w:b/>
        </w:rPr>
        <w:t xml:space="preserve">Tulos</w:t>
      </w:r>
    </w:p>
    <w:p>
      <w:r>
        <w:t xml:space="preserve">Mikä mahtaa olla postauksen syy ?</w:t>
      </w:r>
    </w:p>
    <w:p>
      <w:r>
        <w:rPr>
          <w:b/>
        </w:rPr>
        <w:t xml:space="preserve">Esimerkki 1.5810</w:t>
      </w:r>
    </w:p>
    <w:p>
      <w:r>
        <w:t xml:space="preserve">Konteksti: Se ei ole aggressiivinen , eikä haukkuva. Hänestä tulisi loistava seuralainen tai jopa perhekoira . Se rakastaa leikkiä koirien kanssa , tulee toimeen kissojen kanssa ja on hyvä lasten kanssa . June kävelee kauniisti hihnassa ja tekee sinut ylpeäksi .</w:t>
      </w:r>
    </w:p>
    <w:p>
      <w:r>
        <w:rPr>
          <w:b/>
        </w:rPr>
        <w:t xml:space="preserve">Tulos</w:t>
      </w:r>
    </w:p>
    <w:p>
      <w:r>
        <w:t xml:space="preserve">Mikä voi olla syynä siihen, että keskustelen kaikista koirani piirteistä ?</w:t>
      </w:r>
    </w:p>
    <w:p>
      <w:r>
        <w:rPr>
          <w:b/>
        </w:rPr>
        <w:t xml:space="preserve">Tulos</w:t>
      </w:r>
    </w:p>
    <w:p>
      <w:r>
        <w:t xml:space="preserve">Mikä mahtaa olla syynä siihen, että sanon kaikki nämä kauniit asiat kesäkuusta ?</w:t>
      </w:r>
    </w:p>
    <w:p>
      <w:r>
        <w:rPr>
          <w:b/>
        </w:rPr>
        <w:t xml:space="preserve">Esimerkki 1.5811</w:t>
      </w:r>
    </w:p>
    <w:p>
      <w:r>
        <w:t xml:space="preserve">Konteksti: Minä seison kylmässä pitäen kiinni kääritystä lahjasta ja yrittäen peittää kasvoni takkini läpällä , ja hän vihreän ja punaisen paljettikoristeisessa emäntätopissaan . Hänen kasvonsa hymyilevät ja nyyhkivät samaan aikaan .</w:t>
      </w:r>
    </w:p>
    <w:p>
      <w:r>
        <w:rPr>
          <w:b/>
        </w:rPr>
        <w:t xml:space="preserve">Tulos</w:t>
      </w:r>
    </w:p>
    <w:p>
      <w:r>
        <w:t xml:space="preserve">Miten kohde reagoi kertojan lahjaan?</w:t>
      </w:r>
    </w:p>
    <w:p>
      <w:r>
        <w:rPr>
          <w:b/>
        </w:rPr>
        <w:t xml:space="preserve">Tulos</w:t>
      </w:r>
    </w:p>
    <w:p>
      <w:r>
        <w:t xml:space="preserve">Mikä saattoi olla syynä siihen, että hän hymyili ja nyyhkytti samaan aikaan?</w:t>
      </w:r>
    </w:p>
    <w:p>
      <w:r>
        <w:rPr>
          <w:b/>
        </w:rPr>
        <w:t xml:space="preserve">Tulos</w:t>
      </w:r>
    </w:p>
    <w:p>
      <w:r>
        <w:t xml:space="preserve">Mitä teen paketoidulle lahjalle?</w:t>
      </w:r>
    </w:p>
    <w:p>
      <w:r>
        <w:rPr>
          <w:b/>
        </w:rPr>
        <w:t xml:space="preserve">Tulos</w:t>
      </w:r>
    </w:p>
    <w:p>
      <w:r>
        <w:t xml:space="preserve">Miksi kertoja seisoo ulkona kylmässä?</w:t>
      </w:r>
    </w:p>
    <w:p>
      <w:r>
        <w:rPr>
          <w:b/>
        </w:rPr>
        <w:t xml:space="preserve">Esimerkki 1.5812</w:t>
      </w:r>
    </w:p>
    <w:p>
      <w:r>
        <w:t xml:space="preserve">Konteksti: Paluumatkalla valitsimme eri reitin . Nähtävyydet olivat todella awsome . Kun saavuimme Mysoreen , kamppailimme todella kovasti löytääksemme tien Bangaloreen . Siellä oli risteys, joka näytti meille, että meidän on mentävä oikealle, Bangaloreen. Mutta kun käännyin takaisin , kun auto oli kääntynyt oikealle , siellä oli taulu , joka näytti suuntaa Bangaloreen vastakkaiseen suuntaan .</w:t>
      </w:r>
    </w:p>
    <w:p>
      <w:r>
        <w:rPr>
          <w:b/>
        </w:rPr>
        <w:t xml:space="preserve">Tulos</w:t>
      </w:r>
    </w:p>
    <w:p>
      <w:r>
        <w:t xml:space="preserve">Mikä voi olla totta merkkien suhteen ?</w:t>
      </w:r>
    </w:p>
    <w:p>
      <w:r>
        <w:rPr>
          <w:b/>
        </w:rPr>
        <w:t xml:space="preserve">Tulos</w:t>
      </w:r>
    </w:p>
    <w:p>
      <w:r>
        <w:t xml:space="preserve">Mitä olisi voinut tapahtua, jos olisin kuunnellut merkkiä ?</w:t>
      </w:r>
    </w:p>
    <w:p>
      <w:r>
        <w:rPr>
          <w:b/>
        </w:rPr>
        <w:t xml:space="preserve">Esimerkki 1.5813</w:t>
      </w:r>
    </w:p>
    <w:p>
      <w:r>
        <w:t xml:space="preserve">Konteksti: . Vaikka siitä on jo melkein kaksi tai kolme vuotta , olen huijannut itseäni , että olen päässyt yli sinusta . Väitin, että olin siirtynyt eteenpäin ja voin rakastaa toista .</w:t>
      </w:r>
    </w:p>
    <w:p>
      <w:r>
        <w:rPr>
          <w:b/>
        </w:rPr>
        <w:t xml:space="preserve">Tulos</w:t>
      </w:r>
    </w:p>
    <w:p>
      <w:r>
        <w:t xml:space="preserve">Mikä mahtaa olla syynä tämän viestin kirjoittamiseen ?</w:t>
      </w:r>
    </w:p>
    <w:p>
      <w:r>
        <w:rPr>
          <w:b/>
        </w:rPr>
        <w:t xml:space="preserve">Esimerkki 1.5814</w:t>
      </w:r>
    </w:p>
    <w:p>
      <w:r>
        <w:t xml:space="preserve">Konteksti: Kun heräsin tänä aamuna, tajusin, että tämä oli jälleen yksi 9/11 vuosipäivä. Minulla on tapana viettää aamulla aikaa pohdiskellen. NYC:ssä oli kaunis päivä sinä päivänä . Taivas oli aivan uskomaton ja auringonvalo oli kaunista.</w:t>
      </w:r>
    </w:p>
    <w:p>
      <w:r>
        <w:rPr>
          <w:b/>
        </w:rPr>
        <w:t xml:space="preserve">Tulos</w:t>
      </w:r>
    </w:p>
    <w:p>
      <w:r>
        <w:t xml:space="preserve">Mitä kertoja muistelee ?</w:t>
      </w:r>
    </w:p>
    <w:p>
      <w:r>
        <w:rPr>
          <w:b/>
        </w:rPr>
        <w:t xml:space="preserve">Esimerkki 1.5815</w:t>
      </w:r>
    </w:p>
    <w:p>
      <w:r>
        <w:t xml:space="preserve">Konteksti: Minulla ei ollut numeroa, johon soittaa , he eivät koskaan antaneet minulle sellaista. Joten se oli siinä . Seuraavana päivänä näin netissä ilmoituksen, jossa etsittiin työntekijöitä . Soitin numeroon ja puhuin Tomin kanssa, joka kysyi, oliko minulla kokemusta ja oliko minulla auto . Ei ja ei .</w:t>
      </w:r>
    </w:p>
    <w:p>
      <w:r>
        <w:rPr>
          <w:b/>
        </w:rPr>
        <w:t xml:space="preserve">Tulos</w:t>
      </w:r>
    </w:p>
    <w:p>
      <w:r>
        <w:t xml:space="preserve">Mitä kertoja haluaa tehdä puhuttuaan Tomin kanssa ?</w:t>
      </w:r>
    </w:p>
    <w:p>
      <w:r>
        <w:rPr>
          <w:b/>
        </w:rPr>
        <w:t xml:space="preserve">Tulos</w:t>
      </w:r>
    </w:p>
    <w:p>
      <w:r>
        <w:t xml:space="preserve">Mitä olisi voinut tapahtua, jos minulla olisi ollut kokemusta ja auto?</w:t>
      </w:r>
    </w:p>
    <w:p>
      <w:r>
        <w:rPr>
          <w:b/>
        </w:rPr>
        <w:t xml:space="preserve">Esimerkki 1.5816</w:t>
      </w:r>
    </w:p>
    <w:p>
      <w:r>
        <w:t xml:space="preserve">Konteksti: Satunnaiset ihmiset kirjoittajamaailmasta ovat löytäneet minut blogini kautta ja ottaneet minuun yhteyttä. Toki on erilaisia hulluja, joita en tunne ja jotka haluavat ystävystyä kanssani Facebookissa, ja mainoshulluja, jotka haluavat minun käyttävän 2000 dollaria + kuukaudessa bannerista ja linkistä sivustollaan. Mutta pari New Yorkin kirjailijoiden julkaisijaa on ottanut minuun yhteyttä myös linkkien vaihdosta ( enimmäkseen silloin, kun he yrittävät tulla ulos pimeästä ajasta ja perustaa verkkosivuston ensimmäistä kertaa ) . Ja eilen Naughty Paris -kirjan tiedottaja lähetti sähköpostia kysyäkseen, olisinko kiinnostunut lukemaan ja arvostelemaan hänen kirjansa blogissani.</w:t>
      </w:r>
    </w:p>
    <w:p>
      <w:r>
        <w:rPr>
          <w:b/>
        </w:rPr>
        <w:t xml:space="preserve">Tulos</w:t>
      </w:r>
    </w:p>
    <w:p>
      <w:r>
        <w:t xml:space="preserve">Miksi olen ehkä hieman yllättynyt ?</w:t>
      </w:r>
    </w:p>
    <w:p>
      <w:r>
        <w:rPr>
          <w:b/>
        </w:rPr>
        <w:t xml:space="preserve">Esimerkki 1.5817</w:t>
      </w:r>
    </w:p>
    <w:p>
      <w:r>
        <w:t xml:space="preserve">Konteksti: Teosdraama, josta halusin puhua ? Uh , se muuttui asteittain pelottavaksi iltapäivän puoliväliin mennessä . Perjantai-iltana meillä oli ukkosmyrsky . Se ei oikeastaan keskittynyt asuinpaikkani päälle, vaan lähempänä Marionia. Se oli käynnissä kun kirjoitin kotona niin 9-9:45 ( olen lyhentänyt sitä tällä viikolla ) ja sitten unohdin sen. Menin eilen töihin ja keittiössä ei ollut valoja .</w:t>
      </w:r>
    </w:p>
    <w:p>
      <w:r>
        <w:rPr>
          <w:b/>
        </w:rPr>
        <w:t xml:space="preserve">Tulos</w:t>
      </w:r>
    </w:p>
    <w:p>
      <w:r>
        <w:t xml:space="preserve">Miksi keittiön valot eivät tällä hetkellä toimineet ?</w:t>
      </w:r>
    </w:p>
    <w:p>
      <w:r>
        <w:rPr>
          <w:b/>
        </w:rPr>
        <w:t xml:space="preserve">Esimerkki 1.5818</w:t>
      </w:r>
    </w:p>
    <w:p>
      <w:r>
        <w:t xml:space="preserve">Konteksti: New Yorkin osavaltion pohjoisosassa. Sitten on niitä koulutettuja kätilöitä, jotka pysyvät mieluummin piilossa, vaikka olisi lääkäreitä, jotka työskentelisivät heidän kanssaan, koska rajoitukset sille, mitä he voivat tehdä kätilöinä ( ei perätilasynnytyksiä , ei synnytyksiä yli 41 viikon iän jne. ) ovat niin rajoittavia . Kaiken tämän mahdolliset vaikutukset kotisynnytyskätilöihin - ja siten kotisynnytysten saatavuuteen useimmille meistä, jotka eivät haluaisi jäädä ilman valvontaa - ovat melko pelottavia. Brett Singer kysyi pari päivää sitten Floridan tuomioita koskevassa postauksessaan , voidaanko joku asettaa syytteeseen laittomasta kotisynnytyksestä , vaikka mikään ei menisi pieleen . Valitettavasti vastaus on kyllä . Connecticutissa on juuri nyt tällainen tapaus .</w:t>
      </w:r>
    </w:p>
    <w:p>
      <w:r>
        <w:rPr>
          <w:b/>
        </w:rPr>
        <w:t xml:space="preserve">Tulos</w:t>
      </w:r>
    </w:p>
    <w:p>
      <w:r>
        <w:t xml:space="preserve">Mikä voi olla syy siihen, että joku joutuu syytteeseen kotisynnytyksestä ?</w:t>
      </w:r>
    </w:p>
    <w:p>
      <w:r>
        <w:rPr>
          <w:b/>
        </w:rPr>
        <w:t xml:space="preserve">Esimerkki 1.5819</w:t>
      </w:r>
    </w:p>
    <w:p>
      <w:r>
        <w:t xml:space="preserve">Asiayhteys: 2007 GSX - R Suzuki 750 Ajokilometrit : 4,600 mailia VIN : JS1GR7KAX72107472 Moottorin koko : 750 cc Tyyppi : Urheilupyörä Ulkoväri : Sininen Pyörä on ollut autotallissa, koska ostettu elokuussa 07 . Yksi omistaja , ostettu nolla mailia . Pyörä on varustettu Scorpio hälytysjärjestelmä, joka sisältää tappaa kytkin , liiketunnistimet , hi - jacker hälytysjärjestelmä .</w:t>
      </w:r>
    </w:p>
    <w:p>
      <w:r>
        <w:rPr>
          <w:b/>
        </w:rPr>
        <w:t xml:space="preserve">Tulos</w:t>
      </w:r>
    </w:p>
    <w:p>
      <w:r>
        <w:t xml:space="preserve">Mikä on todennäköinen syy, miksi kirjoittaja osti pyörän 0 mailia?</w:t>
      </w:r>
    </w:p>
    <w:p>
      <w:r>
        <w:rPr>
          <w:b/>
        </w:rPr>
        <w:t xml:space="preserve">Esimerkki 1.5820</w:t>
      </w:r>
    </w:p>
    <w:p>
      <w:r>
        <w:t xml:space="preserve">Konteksti: Tänään tarvitsin taukoa äitinä olemisesta. Suunnittelin retken ruokakauppaan, joka pelottavasti tuntuu joskus pakomatkalta . Ajattelin myös mennä Starbucksiin , juoda kahvia ( koska 103-asteinen päivä on loistava päivä käydä kahvilla ) , ja lukea tai päiväkirjaa .</w:t>
      </w:r>
    </w:p>
    <w:p>
      <w:r>
        <w:rPr>
          <w:b/>
        </w:rPr>
        <w:t xml:space="preserve">Tulos</w:t>
      </w:r>
    </w:p>
    <w:p>
      <w:r>
        <w:t xml:space="preserve">Miksi hän tuntee tarvitsevansa taukoa?</w:t>
      </w:r>
    </w:p>
    <w:p>
      <w:r>
        <w:rPr>
          <w:b/>
        </w:rPr>
        <w:t xml:space="preserve">Tulos</w:t>
      </w:r>
    </w:p>
    <w:p>
      <w:r>
        <w:t xml:space="preserve">Miksi hän haluaa lukea tai päiväkirjaa Starbucksissa?</w:t>
      </w:r>
    </w:p>
    <w:p>
      <w:r>
        <w:rPr>
          <w:b/>
        </w:rPr>
        <w:t xml:space="preserve">Esimerkki 1.5821</w:t>
      </w:r>
    </w:p>
    <w:p>
      <w:r>
        <w:t xml:space="preserve">Konteksti: 2:8 - 9 ) . Pitämällä katseemme Jeesukseen voimme löytää rohkaisua , " ettette väsyisi ettekä menettäisi rohkeuttanne " ( Hebr. 12:3 ) .</w:t>
      </w:r>
    </w:p>
    <w:p>
      <w:r>
        <w:rPr>
          <w:b/>
        </w:rPr>
        <w:t xml:space="preserve">Tulos</w:t>
      </w:r>
    </w:p>
    <w:p>
      <w:r>
        <w:t xml:space="preserve">Mitä voimme olla samaa mieltä henkilöstä, joka kirjoittaa tai lähettää tämän ?</w:t>
      </w:r>
    </w:p>
    <w:p>
      <w:r>
        <w:rPr>
          <w:b/>
        </w:rPr>
        <w:t xml:space="preserve">Tulos</w:t>
      </w:r>
    </w:p>
    <w:p>
      <w:r>
        <w:t xml:space="preserve">Miksi hänet "nostettiin kaikkien muiden yläpuolelle"?</w:t>
      </w:r>
    </w:p>
    <w:p>
      <w:r>
        <w:rPr>
          <w:b/>
        </w:rPr>
        <w:t xml:space="preserve">Esimerkki 1.5822</w:t>
      </w:r>
    </w:p>
    <w:p>
      <w:r>
        <w:t xml:space="preserve">Konteksti: Mitä olisi voinut tapahtua, jos Derek ei olisi soittanut hänelle kyynelehtivää puhelua matkalla Tonyn luokse sinä iltana? Olisivatko he sen sijaan, että he olisivat kiirehtineet pakkaamaan, puhuneet kuin kaksi järkevää ihmistä sen sijaan, että Tony olisi joutunut kärsimään Timin omasta vihasta, pelosta ja uupumuksesta reilua viikkoa myöhemmin? Olisivatko he suudelleet?</w:t>
      </w:r>
    </w:p>
    <w:p>
      <w:r>
        <w:rPr>
          <w:b/>
        </w:rPr>
        <w:t xml:space="preserve">Tulos</w:t>
      </w:r>
    </w:p>
    <w:p>
      <w:r>
        <w:t xml:space="preserve">Miksi Tonylla on niin paljon syyllisyyttä?</w:t>
      </w:r>
    </w:p>
    <w:p>
      <w:r>
        <w:rPr>
          <w:b/>
        </w:rPr>
        <w:t xml:space="preserve">Esimerkki 1.5823</w:t>
      </w:r>
    </w:p>
    <w:p>
      <w:r>
        <w:t xml:space="preserve">Konteksti: Ei ihme, että he olivat niin onnellisia . Tämä kuva saa minut sekaisin . Ilmeisesti he löysivät jalkapallokartiot ja Bella julisti, että ne olivat heidän hattujaan maalle lähtöä varten . Maahan, jossa on riisipeltoja, ehkäpä ?.</w:t>
      </w:r>
    </w:p>
    <w:p>
      <w:r>
        <w:rPr>
          <w:b/>
        </w:rPr>
        <w:t xml:space="preserve">Tulos</w:t>
      </w:r>
    </w:p>
    <w:p>
      <w:r>
        <w:t xml:space="preserve">Miksi Bella laittoi jalkapallotötterön päähänsä?</w:t>
      </w:r>
    </w:p>
    <w:p>
      <w:r>
        <w:rPr>
          <w:b/>
        </w:rPr>
        <w:t xml:space="preserve">Tulos</w:t>
      </w:r>
    </w:p>
    <w:p>
      <w:r>
        <w:t xml:space="preserve">Miksi kuva on niin hauska ?</w:t>
      </w:r>
    </w:p>
    <w:p>
      <w:r>
        <w:rPr>
          <w:b/>
        </w:rPr>
        <w:t xml:space="preserve">Esimerkki 1.5824</w:t>
      </w:r>
    </w:p>
    <w:p>
      <w:r>
        <w:t xml:space="preserve">Konteksti: Hän oli istunut autossa jonkin aikaa odottamassa meitä ja kuunnellut radiota. Kun hän lähti käynnistämään autoaan, akku oli tyhjä . Joten päätimme viedä autoni sinne sen sijaan . Inhoan aina auton pysäköintiä jonnekin , koska silloin joudun murehtimaan , huomaako joku sen tai hinataanko se pois tai mitä tahansa .</w:t>
      </w:r>
    </w:p>
    <w:p>
      <w:r>
        <w:rPr>
          <w:b/>
        </w:rPr>
        <w:t xml:space="preserve">Tulos</w:t>
      </w:r>
    </w:p>
    <w:p>
      <w:r>
        <w:t xml:space="preserve">Mikä aiheutti auton akun tyhjenemisen ?</w:t>
      </w:r>
    </w:p>
    <w:p>
      <w:r>
        <w:rPr>
          <w:b/>
        </w:rPr>
        <w:t xml:space="preserve">Tulos</w:t>
      </w:r>
    </w:p>
    <w:p>
      <w:r>
        <w:t xml:space="preserve">Mistä voi johtua, että akku oli tyhjä ?</w:t>
      </w:r>
    </w:p>
    <w:p>
      <w:r>
        <w:rPr>
          <w:b/>
        </w:rPr>
        <w:t xml:space="preserve">Tulos</w:t>
      </w:r>
    </w:p>
    <w:p>
      <w:r>
        <w:t xml:space="preserve">Mitä olisi voinut tapahtua, jos akku ei olisi tyhjentynyt ?</w:t>
      </w:r>
    </w:p>
    <w:p>
      <w:r>
        <w:rPr>
          <w:b/>
        </w:rPr>
        <w:t xml:space="preserve">Esimerkki 1.5825</w:t>
      </w:r>
    </w:p>
    <w:p>
      <w:r>
        <w:t xml:space="preserve">Konteksti: Wendy - tai Amanda - tai Andrew - tai Isaac - ja heidän isosiskonsa - en tiedä metsästääkö hän . Onneni tulee kun metsästän nuorempien metsästäjien kanssa . Itse asiassa -- kun metsästän Caleb Swannin kanssa -- ainakin silloin tällöin näen hirviä -- ja pääsen oikeasti ampumaan niitä . Ja ainakin kahteen otteeseen Caleb Swann on myös ampunut .</w:t>
      </w:r>
    </w:p>
    <w:p>
      <w:r>
        <w:rPr>
          <w:b/>
        </w:rPr>
        <w:t xml:space="preserve">Tulos</w:t>
      </w:r>
    </w:p>
    <w:p>
      <w:r>
        <w:t xml:space="preserve">Mikä mahtaa olla syynä siihen, että haluat metsästää veljenpoikiesi kanssa ?</w:t>
      </w:r>
    </w:p>
    <w:p>
      <w:r>
        <w:rPr>
          <w:b/>
        </w:rPr>
        <w:t xml:space="preserve">Esimerkki 1.5826</w:t>
      </w:r>
    </w:p>
    <w:p>
      <w:r>
        <w:t xml:space="preserve">Konteksti: Se ei ollutkaan niin noloa kuin hän olisi luullut. Hän ei myöskään halunnut naisen kuuntelevan . Itse asiassa nainen ei aluksi lopettanut , ja sen vuoksi hän teki äännähdyksen, joka oli täynnä "ole kiltti" -ääniä, jotka eivät olleet sanoja, äännähdyksen, jota hän ei halunnut tunnistaa inhimilliseksi, mikä oli ihan hyvä, hän arveli.</w:t>
      </w:r>
    </w:p>
    <w:p>
      <w:r>
        <w:rPr>
          <w:b/>
        </w:rPr>
        <w:t xml:space="preserve">Tulos</w:t>
      </w:r>
    </w:p>
    <w:p>
      <w:r>
        <w:t xml:space="preserve">Miksi hän ei halunnut hänen kuuntelevan, vaikka hän soitti äänitteen hänelle?</w:t>
      </w:r>
    </w:p>
    <w:p>
      <w:r>
        <w:rPr>
          <w:b/>
        </w:rPr>
        <w:t xml:space="preserve">Esimerkki 1.5827</w:t>
      </w:r>
    </w:p>
    <w:p>
      <w:r>
        <w:t xml:space="preserve">Konteksti: Joten tässä olen minä, joka allekirjoitan motivaation, joka auttaa minua saavuttamaan tavoitteeni . Rouva . G haluaa, että lähetämme kuvia 5 kilometrin takamuksistamme , mutta en ole vielä valmis siihen. Mutta aion laittaa satunnaisia viestejä edistymisestäni , ja aloittaa pienen widget sivupalkissa pitää välilehdet ja pysyä vastuussa . Ja aion ottaa joitakin kuvia ja joitakin mittauksia omaa kirjanpitoa varten , jotta voin soittaa joitakin tilastoja minun laskeva mailiajat vastaavat minun laskeva lonkan mitat ( provinssi ja linjaus planeettojen halutessaan ) .</w:t>
      </w:r>
    </w:p>
    <w:p>
      <w:r>
        <w:rPr>
          <w:b/>
        </w:rPr>
        <w:t xml:space="preserve">Tulos</w:t>
      </w:r>
    </w:p>
    <w:p>
      <w:r>
        <w:t xml:space="preserve">Mikä voi olla syy siihen, etten halua julkaista kaikkea edistyksestäni?</w:t>
      </w:r>
    </w:p>
    <w:p>
      <w:r>
        <w:rPr>
          <w:b/>
        </w:rPr>
        <w:t xml:space="preserve">Esimerkki 1.5828</w:t>
      </w:r>
    </w:p>
    <w:p>
      <w:r>
        <w:t xml:space="preserve">Konteksti: Koulupiiri palkkasi hänet ja luokitteli hänet teknisesti "avustajaksi". " Vaikka oli useita muita oppilaita, jotka olisivat voineet hyötyä pistekirjoituksen oppimisesta, he eivät saaneet opetusta, koska heillä oli vain vähän jäljellä olevaa näköä. ( Yhdelle pojalle oli kerrottu, että hänestä tulisi aikuisena täysin sokea, mutta hänelle ei silti annettu pistekirjoitusopetusta, eivätkä hänen vanhempansa tienneet tarpeeksi vaatiakseen sitä. ) Koululautakunta halusi aloittaa pistekirjoituksen opettamisen minulle, kun olin kuudennella luokalla, mutta äitini sai raivokohtauksen.</w:t>
      </w:r>
    </w:p>
    <w:p>
      <w:r>
        <w:rPr>
          <w:b/>
        </w:rPr>
        <w:t xml:space="preserve">Tulos</w:t>
      </w:r>
    </w:p>
    <w:p>
      <w:r>
        <w:t xml:space="preserve">Miksi koulupiiri palkkasi naispuolisen kohteen ?</w:t>
      </w:r>
    </w:p>
    <w:p>
      <w:r>
        <w:rPr>
          <w:b/>
        </w:rPr>
        <w:t xml:space="preserve">Esimerkki 1.5829</w:t>
      </w:r>
    </w:p>
    <w:p>
      <w:r>
        <w:t xml:space="preserve">Konteksti: Olin tarpeeksi lähellä nähdäkseni rasvaiset kiiltävät kyyneleet, jotka putoavat sieltä, mistä tiesin hänen lasisen sinisten silmiensä keskittyneen loukkaantuneeseen lintuun. Hänen kasvoiltaan säteili voimakasta kipua linnun epämukavuuden vuoksi , joka valtasi kentän kuin paksu tumma sumu .</w:t>
      </w:r>
    </w:p>
    <w:p>
      <w:r>
        <w:rPr>
          <w:b/>
        </w:rPr>
        <w:t xml:space="preserve">Tulos</w:t>
      </w:r>
    </w:p>
    <w:p>
      <w:r>
        <w:t xml:space="preserve">Mikä voi olla syynä kehosi jäätymiseen?</w:t>
      </w:r>
    </w:p>
    <w:p>
      <w:r>
        <w:rPr>
          <w:b/>
        </w:rPr>
        <w:t xml:space="preserve">Esimerkki 1.5830</w:t>
      </w:r>
    </w:p>
    <w:p>
      <w:r>
        <w:t xml:space="preserve">Konteksti: ) ja kun pääsin kotiin, tuntui siltä kuin olisin tuskin päässyt sänkyyn. Ja pysyin sängyssä koko loppupäivän . Otin Mucinexini ( harmi, ettei sen mukana tullut mainosnukkea ) ja join paljon vettä, mutta olo on edelleen kuin rekan alle jääneen. Tänä aamuna Pikkumiehellä oli retki omenatilalle .</w:t>
      </w:r>
    </w:p>
    <w:p>
      <w:r>
        <w:rPr>
          <w:b/>
        </w:rPr>
        <w:t xml:space="preserve">Tulos</w:t>
      </w:r>
    </w:p>
    <w:p>
      <w:r>
        <w:t xml:space="preserve">Mistä kärsin, etten päässyt sänkyyn?</w:t>
      </w:r>
    </w:p>
    <w:p>
      <w:r>
        <w:rPr>
          <w:b/>
        </w:rPr>
        <w:t xml:space="preserve">Esimerkki 1.5831</w:t>
      </w:r>
    </w:p>
    <w:p>
      <w:r>
        <w:t xml:space="preserve">Konteksti: Toivon todella, että voisin olla lähellä hänen leikkauksensa aikana 19. päivä, mutta minun on oltava Lubbockissa siihen mennessä. Sellaista se elämä kai on. Positiivisena puolena oli , että kävimme ehdottomasti parhaassa kiinalaisessa ravintolassa , jossa olen koskaan käynyt , ei valheita . Se on eräänlainen sekoitus buffettien, joissa ruoka on ihan ok, ja kunnon ruokapaikkojen, joissa ruoka on hieman liian eksoottista nautittavaksi suurina määrinä, välillä.</w:t>
      </w:r>
    </w:p>
    <w:p>
      <w:r>
        <w:rPr>
          <w:b/>
        </w:rPr>
        <w:t xml:space="preserve">Tulos</w:t>
      </w:r>
    </w:p>
    <w:p>
      <w:r>
        <w:t xml:space="preserve">Miksei hän voinut olla hänen vierellään 19. päivä tapahtuvan leikkauksen aikana?</w:t>
      </w:r>
    </w:p>
    <w:p>
      <w:r>
        <w:rPr>
          <w:b/>
        </w:rPr>
        <w:t xml:space="preserve">Esimerkki 1.5832</w:t>
      </w:r>
    </w:p>
    <w:p>
      <w:r>
        <w:t xml:space="preserve">Konteksti: Todellinen rakkauteni peleihin alkoi vuonna 2000 . Isäni haarukoi tuhansia dollareita, jotta pääsimme kaikki sinne ( Sydney ) ja istuin vain 11 riviä eturivistä avajaisseremoniaa jne . Se oli luultavasti elämäni hienoin hetki . En ole koskaan ollut niin ylpeä maastani kuin amerikkalaiset, mutta sillä hetkellä olin niin onnellinen siitä, että olin australialainen.</w:t>
      </w:r>
    </w:p>
    <w:p>
      <w:r>
        <w:rPr>
          <w:b/>
        </w:rPr>
        <w:t xml:space="preserve">Tulos</w:t>
      </w:r>
    </w:p>
    <w:p>
      <w:r>
        <w:t xml:space="preserve">Miksi matka maksoi niin paljon ?</w:t>
      </w:r>
    </w:p>
    <w:p>
      <w:r>
        <w:rPr>
          <w:b/>
        </w:rPr>
        <w:t xml:space="preserve">Esimerkki 1.5833</w:t>
      </w:r>
    </w:p>
    <w:p>
      <w:r>
        <w:t xml:space="preserve">Konteksti: Nukumme hieman, katsomme hotellin aamiaisen ja yritämme laatia päivän suunnitelmaa. Jalkapallosunnuntaina meidän on löydettävä nettikahvila fantasiajalkapallon pelaajaluettelon muuttamista varten, joten lähdemme vanhaan kaupunkiin. Kävelemme leppoisasti ja vaeltelemme vanhassa osassa , koska kaupat ovat juuri alkaneet avautua .</w:t>
      </w:r>
    </w:p>
    <w:p>
      <w:r>
        <w:rPr>
          <w:b/>
        </w:rPr>
        <w:t xml:space="preserve">Tulos</w:t>
      </w:r>
    </w:p>
    <w:p>
      <w:r>
        <w:t xml:space="preserve">Mikä voi olla syynä siihen, että he tarvitsevat fantasiajalkapalloa ?</w:t>
      </w:r>
    </w:p>
    <w:p>
      <w:r>
        <w:rPr>
          <w:b/>
        </w:rPr>
        <w:t xml:space="preserve">Esimerkki 1.5834</w:t>
      </w:r>
    </w:p>
    <w:p>
      <w:r>
        <w:t xml:space="preserve">Konteksti: Rusty päätyi tekemään suurimman osan psyykkisestä liikkumisesta, kun me olimme loukkaantuneen selän kanssa. Emme myöskään tunne ketään muuta, joka voisi auttaa meitä muutossa, paitsi Centralin kaverit ..... , ja Centralin kavereiden kanssa ei ole mitään sellaista, johon ei liity huumekauppiaita. Ei myöskään kukaan naisista . Joo , me ollaan muuten niin eristyksissä . ( Ai niin, alakerrassa asuva aivovammainen Jehovan todistaja auttaisi meitä mielellään muutossa .....) !.</w:t>
      </w:r>
    </w:p>
    <w:p>
      <w:r>
        <w:rPr>
          <w:b/>
        </w:rPr>
        <w:t xml:space="preserve">Tulos</w:t>
      </w:r>
    </w:p>
    <w:p>
      <w:r>
        <w:t xml:space="preserve">Miksi kertoja rasittaa Rustya kaiken siirtämisellä ?</w:t>
      </w:r>
    </w:p>
    <w:p>
      <w:r>
        <w:rPr>
          <w:b/>
        </w:rPr>
        <w:t xml:space="preserve">Esimerkki 1.5835</w:t>
      </w:r>
    </w:p>
    <w:p>
      <w:r>
        <w:t xml:space="preserve">Konteksti: Toisella puolella istuu siluetteja muutaman pyöreän kukkuloiden , jonka yläpuolella oli valaistu tuikkivat tähdet , niin paljon , että en voinut laskea . En ollut koskaan ennen nähnyt niin paljon tähtiä taivaalla . Tuollainen kunnioitusta herättävä hiljainen kauneus on yksinkertaisesti vertaansa vailla .</w:t>
      </w:r>
    </w:p>
    <w:p>
      <w:r>
        <w:rPr>
          <w:b/>
        </w:rPr>
        <w:t xml:space="preserve">Tulos</w:t>
      </w:r>
    </w:p>
    <w:p>
      <w:r>
        <w:t xml:space="preserve">Miksi kertoja on niin kunnioitusta herättävä ?</w:t>
      </w:r>
    </w:p>
    <w:p>
      <w:r>
        <w:rPr>
          <w:b/>
        </w:rPr>
        <w:t xml:space="preserve">Esimerkki 1.5836</w:t>
      </w:r>
    </w:p>
    <w:p>
      <w:r>
        <w:t xml:space="preserve">Konteksti: Sitten vähennä minun kuponkeja . Käytin viisi kuponkia tämän viikon Fred Meyerin mainoksesta 4 dollaria jokaista neljää General Mills -tuotetta, mukaan lukien Cheerios- ja Fiber One -patukoita (Albertsons ottaa kilpailijoiden kuponkeja!) Tämä poisti 20 dollaria, joten kokonaismääräni on nyt 10 dollaria!.</w:t>
      </w:r>
    </w:p>
    <w:p>
      <w:r>
        <w:rPr>
          <w:b/>
        </w:rPr>
        <w:t xml:space="preserve">Tulos</w:t>
      </w:r>
    </w:p>
    <w:p>
      <w:r>
        <w:t xml:space="preserve">Miten kertoja käy kaupassa ja ostaa tavaroita ?</w:t>
      </w:r>
    </w:p>
    <w:p>
      <w:r>
        <w:rPr>
          <w:b/>
        </w:rPr>
        <w:t xml:space="preserve">Esimerkki 1.5837</w:t>
      </w:r>
    </w:p>
    <w:p>
      <w:r>
        <w:t xml:space="preserve">Konteksti: Kuinka dekadentti ihminen voi olla ? Mutta , todellinen jännitys tuli kun näin tähdet . Menin laiturille uimaan alasti riisuuduin ja sukelsin tuohon uskomattomaan vuori - järviveteen ja kun nousin pintaan , taivaan kupoli laajeni ja tähdet olivat upeita . Me emme näe tähtiä täällä kaupungissa ... Tarkoitan , näemme muutamia kirkkaimpia , mutta emme niitä miljardeja , jotka ovat siellä pimeydessä .</w:t>
      </w:r>
    </w:p>
    <w:p>
      <w:r>
        <w:rPr>
          <w:b/>
        </w:rPr>
        <w:t xml:space="preserve">Tulos</w:t>
      </w:r>
    </w:p>
    <w:p>
      <w:r>
        <w:t xml:space="preserve">Miksi saattaisin laihduttaa ?</w:t>
      </w:r>
    </w:p>
    <w:p>
      <w:r>
        <w:rPr>
          <w:b/>
        </w:rPr>
        <w:t xml:space="preserve">Esimerkki 1.5838</w:t>
      </w:r>
    </w:p>
    <w:p>
      <w:r>
        <w:t xml:space="preserve">Konteksti: Artikkeli on surkea hack - job . Todd Purdum ei edes teeskentele todistavansa mitään, vaan käyttää Clintonin vastaista mystiikkaa päästääkseen lukijansa tekemään laajoja harppauksia harmittomista lentomatkoista rikkaiden miesten kanssa ... ai niin, tiedättehän te, eikö niin? Clinton oli oikeassa - kuka tahansa, joka kirjoittaisi tällaista roskaa - puhumattakaan sen julkaisseista toimittajista - on "roskasakki" .</w:t>
      </w:r>
    </w:p>
    <w:p>
      <w:r>
        <w:rPr>
          <w:b/>
        </w:rPr>
        <w:t xml:space="preserve">Tulos</w:t>
      </w:r>
    </w:p>
    <w:p>
      <w:r>
        <w:t xml:space="preserve">Miksi kirjoittaja uskoo, että artikkelin kirjoittaja on hutilointia ?</w:t>
      </w:r>
    </w:p>
    <w:p>
      <w:r>
        <w:rPr>
          <w:b/>
        </w:rPr>
        <w:t xml:space="preserve">Esimerkki 1.5839</w:t>
      </w:r>
    </w:p>
    <w:p>
      <w:r>
        <w:t xml:space="preserve">Konteksti: Kuten kävi ilmi , joku typerä nainen maksoi kaasun ennakkoon tuolla pumpulla ENNEN kuin hän oli pumpulla. Periaatteessa hän pysäköi autonsa , meni sisään ja maksoi ja SITTEN meni jonoon pumpulle . Näin ollen minun tankkauskokemukseni oli aivan sekaisin.</w:t>
      </w:r>
    </w:p>
    <w:p>
      <w:r>
        <w:rPr>
          <w:b/>
        </w:rPr>
        <w:t xml:space="preserve">Tulos</w:t>
      </w:r>
    </w:p>
    <w:p>
      <w:r>
        <w:t xml:space="preserve">Mikä aiheutti kertojalle viivytyksen kaupassa ?</w:t>
      </w:r>
    </w:p>
    <w:p>
      <w:r>
        <w:rPr>
          <w:b/>
        </w:rPr>
        <w:t xml:space="preserve">Esimerkki 1.5840</w:t>
      </w:r>
    </w:p>
    <w:p>
      <w:r>
        <w:t xml:space="preserve">Konteksti: Olen kertonut äidilleni kauhean totuuden tilanteesta, ja tiedän, että hänkin näkee sen, ja se todella järkyttää häntä kuten minuakin. Mutta muistutan häntä myös siitä , että veljeni valitsi vieraantua perheestään , ja niin hän tekee . Hän antaa lupauksia joita hän ei pidä, kun kyse on hänen äidistään ja minusta . Ja se , että hän on taloudellisesti voimaton , tekee elämäni erityisen vaikeaksi minulle . Ainoa kohokohta kaikessa on se , että säästän rahaa , mutta en mene mihinkään .</w:t>
      </w:r>
    </w:p>
    <w:p>
      <w:r>
        <w:rPr>
          <w:b/>
        </w:rPr>
        <w:t xml:space="preserve">Tulos</w:t>
      </w:r>
    </w:p>
    <w:p>
      <w:r>
        <w:t xml:space="preserve">Mikä voi olla pätevä fakta minusta ?</w:t>
      </w:r>
    </w:p>
    <w:p>
      <w:r>
        <w:rPr>
          <w:b/>
        </w:rPr>
        <w:t xml:space="preserve">Tulos</w:t>
      </w:r>
    </w:p>
    <w:p>
      <w:r>
        <w:t xml:space="preserve">Mikä voi olla pätevä fakta veljestäni ?</w:t>
      </w:r>
    </w:p>
    <w:p>
      <w:r>
        <w:rPr>
          <w:b/>
        </w:rPr>
        <w:t xml:space="preserve">Esimerkki 1.5841</w:t>
      </w:r>
    </w:p>
    <w:p>
      <w:r>
        <w:t xml:space="preserve">Konteksti: Tekijä : Rory B. Bellows Totalitaristit ovat taas asialla . Alabamassa on keksitty uusi Nanny State -järjestelmä . Valtion työntekijöiden ei tarvitse maksaa 25 dollarin maksua terveydenhuollosta, joka muuten oli "ilmaista", jos he eivät laihduta tarpeeksi vuoteen 2010 mennessä .</w:t>
      </w:r>
    </w:p>
    <w:p>
      <w:r>
        <w:rPr>
          <w:b/>
        </w:rPr>
        <w:t xml:space="preserve">Tulos</w:t>
      </w:r>
    </w:p>
    <w:p>
      <w:r>
        <w:t xml:space="preserve">Millaista ideologiaa kertoja ilmaisee?</w:t>
      </w:r>
    </w:p>
    <w:p>
      <w:r>
        <w:rPr>
          <w:b/>
        </w:rPr>
        <w:t xml:space="preserve">Esimerkki 1.5842</w:t>
      </w:r>
    </w:p>
    <w:p>
      <w:r>
        <w:t xml:space="preserve">Konteksti: Hay House pyysi minua tekemään heille videon edistääkseen kirjani julkaisua tammikuun lopulla vuonna 2009, se oli jotain, joka oli spontaani ja tavallaan viime hetken juttu. Menin mukaan studioon, kuten pyydettiin, ja minulla oli erittäin hauskaa! Mies, joka teki kuvauksen ja leikkauksen, oli todella miellyttävä, ja se osoittautui hauskaksi kokemukseksi, vaikka en ollutkaan tottunut pysymään paikoillani!.</w:t>
      </w:r>
    </w:p>
    <w:p>
      <w:r>
        <w:rPr>
          <w:b/>
        </w:rPr>
        <w:t xml:space="preserve">Tulos</w:t>
      </w:r>
    </w:p>
    <w:p>
      <w:r>
        <w:t xml:space="preserve">Mitä Hay house olisi voinut tehdä videon kanssa ?</w:t>
      </w:r>
    </w:p>
    <w:p>
      <w:r>
        <w:rPr>
          <w:b/>
        </w:rPr>
        <w:t xml:space="preserve">Esimerkki 1.5843</w:t>
      </w:r>
    </w:p>
    <w:p>
      <w:r>
        <w:t xml:space="preserve">Konteksti: En ole varma, onko vanhuus yksinkertaisesti jättänyt minut helpommin viihdytettäväksi vai onko se sattumaa, mutta näimme Frankfurtissa katutaiteilijan, joka teki minuun vaikutuksen. Kiinalainen herrasmies tasapainotteli esinettä nenänselällään ja jongleerasi tavaroita . Mielestäni kohokohta oli hänen tasapainoilunsa raakojen kananmunien kanssa tikun päällä. Hän onnistui tasapainottamaan kolmea minuuttia tai kaksi ja pystyi tasapainottamaan neljää muutaman sekunnin ajan .</w:t>
      </w:r>
    </w:p>
    <w:p>
      <w:r>
        <w:rPr>
          <w:b/>
        </w:rPr>
        <w:t xml:space="preserve">Tulos</w:t>
      </w:r>
    </w:p>
    <w:p>
      <w:r>
        <w:t xml:space="preserve">Miksi kiinalainen henkilö teki kertojaan niin suuren vaikutuksen?</w:t>
      </w:r>
    </w:p>
    <w:p>
      <w:r>
        <w:rPr>
          <w:b/>
        </w:rPr>
        <w:t xml:space="preserve">Esimerkki 1.5844</w:t>
      </w:r>
    </w:p>
    <w:p>
      <w:r>
        <w:t xml:space="preserve">Konteksti: Yksinkertaisesti sanottuna Tridel on kaupungin ja mahdollisesti koko maan paras rakennuttaja, kun on kyse asunto-osakkeista. He ovat johdonmukaisesti laatineet laatutuotteita kilpailukykyiseen hintaan ja toimittaneet ne ajallaan. 300 Frontin kohu on jatkunut jo pari kuukautta ja VIP-myynti alkaa hyvin pian. Kuten aina , lupaukseni asiakkailleni on , että teen kaikkeni saadakseni sinulle yksikkö (t) haluatte alimmalla mahdollisella hinnalla .</w:t>
      </w:r>
    </w:p>
    <w:p>
      <w:r>
        <w:rPr>
          <w:b/>
        </w:rPr>
        <w:t xml:space="preserve">Tulos</w:t>
      </w:r>
    </w:p>
    <w:p>
      <w:r>
        <w:t xml:space="preserve">Mikä voi olla tämän viestin tarkoitus?</w:t>
      </w:r>
    </w:p>
    <w:p>
      <w:r>
        <w:rPr>
          <w:b/>
        </w:rPr>
        <w:t xml:space="preserve">Esimerkki 1.5845</w:t>
      </w:r>
    </w:p>
    <w:p>
      <w:r>
        <w:t xml:space="preserve">Konteksti: Jossain vaiheessa törmäsimme pariskuntaan, joka oli tulossa alas jäätiköltä ja joka oli kotoisin Lubbockista, Texasista. He näkivät Patin UT-paidan ja antoivat meille koukku ' em horns -merkin. Aloimme jutella ja he kertoivat meille, kuinka hienoa oli jäätiköllä.</w:t>
      </w:r>
    </w:p>
    <w:p>
      <w:r>
        <w:rPr>
          <w:b/>
        </w:rPr>
        <w:t xml:space="preserve">Tulos</w:t>
      </w:r>
    </w:p>
    <w:p>
      <w:r>
        <w:t xml:space="preserve">Mikä yhdistää kertojaa, heidän ystäväänsä ja muukalaista?</w:t>
      </w:r>
    </w:p>
    <w:p>
      <w:r>
        <w:rPr>
          <w:b/>
        </w:rPr>
        <w:t xml:space="preserve">Esimerkki 1.5846</w:t>
      </w:r>
    </w:p>
    <w:p>
      <w:r>
        <w:t xml:space="preserve">Konteksti: Eikö olekin hauskaa? " Joo , kai . " Ja nyt olemme pahoinpidelleet hänet , kidnapanneet hänet , sitoneet hänet ja sulloneet hänet pieneen, valottomaan huoneeseen . Sitten teeskentelimme olevamme muita ihmisiä ja kidutimme häntä, kun hän huusi apua.</w:t>
      </w:r>
    </w:p>
    <w:p>
      <w:r>
        <w:rPr>
          <w:b/>
        </w:rPr>
        <w:t xml:space="preserve">Tulos</w:t>
      </w:r>
    </w:p>
    <w:p>
      <w:r>
        <w:t xml:space="preserve">Jos kyseessä ei ole kidnappaus, mikä kuvaisi tätä tapausta?</w:t>
      </w:r>
    </w:p>
    <w:p>
      <w:r>
        <w:rPr>
          <w:b/>
        </w:rPr>
        <w:t xml:space="preserve">Tulos</w:t>
      </w:r>
    </w:p>
    <w:p>
      <w:r>
        <w:t xml:space="preserve">Mikä on rangaistus tehdystä rikoksesta .?</w:t>
      </w:r>
    </w:p>
    <w:p>
      <w:r>
        <w:rPr>
          <w:b/>
        </w:rPr>
        <w:t xml:space="preserve">Esimerkki 1.5847</w:t>
      </w:r>
    </w:p>
    <w:p>
      <w:r>
        <w:t xml:space="preserve">Konteksti: Minun on myönnettävä, että uskoni horjui. Mutta samoista syistä luotin niihin pomppia takaisin ovat samat syyt olen nyt varma, että niiden riisuminen Colts maanantai-iltana ei ollut n fluke . Kyllä , Peyton Manning ei ollut 100 prosenttia ja Chicago hyötyi siitä , mutta tämä voi hyvin helposti osoittautua paras fantasia puolustus liigassa .</w:t>
      </w:r>
    </w:p>
    <w:p>
      <w:r>
        <w:rPr>
          <w:b/>
        </w:rPr>
        <w:t xml:space="preserve">Tulos</w:t>
      </w:r>
    </w:p>
    <w:p>
      <w:r>
        <w:t xml:space="preserve">Minkä NFL-joukkueen kertoja on korkealla ?</w:t>
      </w:r>
    </w:p>
    <w:p>
      <w:r>
        <w:rPr>
          <w:b/>
        </w:rPr>
        <w:t xml:space="preserve">Esimerkki 1.5848</w:t>
      </w:r>
    </w:p>
    <w:p>
      <w:r>
        <w:t xml:space="preserve">Konteksti: Heidän vauvansa . Tonks seisoi paikallaan , silittäen vain hänen hiuksiaan . Silloin hän todella ymmärsi rakkauden eri puolet . Hänen rakkautensa Severusta kohtaan oli itsekästä . Siinä oli kyse vain hänen haluistaan ja tarpeistaan .</w:t>
      </w:r>
    </w:p>
    <w:p>
      <w:r>
        <w:rPr>
          <w:b/>
        </w:rPr>
        <w:t xml:space="preserve">Tulos</w:t>
      </w:r>
    </w:p>
    <w:p>
      <w:r>
        <w:t xml:space="preserve">Miten hän suhtautuu vauvaansa ?</w:t>
      </w:r>
    </w:p>
    <w:p>
      <w:r>
        <w:rPr>
          <w:b/>
        </w:rPr>
        <w:t xml:space="preserve">Esimerkki 1.5849</w:t>
      </w:r>
    </w:p>
    <w:p>
      <w:r>
        <w:t xml:space="preserve">Konteksti: Hän näytti hetken ajan yllättyneeltä, mutta toipui nopeasti. " Setä ... En tiedä, mihin aikaan viittaat . Luultavasti oletat, että asiat ovat samat kuin kaksi vuosikymmentä sitten, kun lähdit Intiasta .</w:t>
      </w:r>
    </w:p>
    <w:p>
      <w:r>
        <w:rPr>
          <w:b/>
        </w:rPr>
        <w:t xml:space="preserve">Tulos</w:t>
      </w:r>
    </w:p>
    <w:p>
      <w:r>
        <w:t xml:space="preserve">Miksi setä on hämmentynyt siitä, missä hän on?</w:t>
      </w:r>
    </w:p>
    <w:p>
      <w:r>
        <w:rPr>
          <w:b/>
        </w:rPr>
        <w:t xml:space="preserve">Esimerkki 1.5850</w:t>
      </w:r>
    </w:p>
    <w:p>
      <w:r>
        <w:t xml:space="preserve">Konteksti: Ehkä halusin odottaa aikaa, jolloin on olemassa auto, joka ei tarvitse oppia perus vain painaa ja sanoa, minne haluat mennä ja auto tuo sinut sinne, minne haluat mennä. Olen niin väsynyt kahden päivän herääminen aikaisin niin kun tulin kotiin tänään olen niin väsynyt, mutta minun om meni työvuoroon niin olen yksin kotona en ca nt nukkua ennen kuin siskoni tuli 3:30 koska haluan varmistaa, että hän oli täällä ennen kuin menen koko matkan nukkumaan . Pyydän häntä herättämään minut koska minun täytyy keittää riisiä mutta hän ei koskaan herätä minua . Isä luuli, että olin sairas, koska se oli ainoa kerta, kun nukuin iltapäivällä.</w:t>
      </w:r>
    </w:p>
    <w:p>
      <w:r>
        <w:rPr>
          <w:b/>
        </w:rPr>
        <w:t xml:space="preserve">Tulos</w:t>
      </w:r>
    </w:p>
    <w:p>
      <w:r>
        <w:t xml:space="preserve">Miksi mies on niin väsynyt?</w:t>
      </w:r>
    </w:p>
    <w:p>
      <w:r>
        <w:rPr>
          <w:b/>
        </w:rPr>
        <w:t xml:space="preserve">Esimerkki 1.5851</w:t>
      </w:r>
    </w:p>
    <w:p>
      <w:r>
        <w:t xml:space="preserve">Konteksti: Hän tapasi naisen Kiinassa, naisen englanti ei ollut kovin hyvää, mutta hän vei naisen takaisin Pennsylvanian maaseudulle. Naisen englannin kielen taito parani, mutta suhde ei parantunut. Mies ja hänen perheensä sanoivat, että nainen puhui liian kovaa.</w:t>
      </w:r>
    </w:p>
    <w:p>
      <w:r>
        <w:rPr>
          <w:b/>
        </w:rPr>
        <w:t xml:space="preserve">Tulos</w:t>
      </w:r>
    </w:p>
    <w:p>
      <w:r>
        <w:t xml:space="preserve">Miksi hän saattoi puhua liian kovaa?</w:t>
      </w:r>
    </w:p>
    <w:p>
      <w:r>
        <w:rPr>
          <w:b/>
        </w:rPr>
        <w:t xml:space="preserve">Esimerkki 1.5852</w:t>
      </w:r>
    </w:p>
    <w:p>
      <w:r>
        <w:t xml:space="preserve">Konteksti: Hän jatkoi. " No , monen vuoden jälkeen luovuin etsinnöistä ja palasin takaisin Keski-Maahan ajatellen, että olisit ehkä jotenkin ilmaantunut sinne uudelleen. Olin väärässä , ja löysin jotain muuta, joka tarvitsi apuani vielä enemmän kuin sinun poissaolosi . Sauronia suurempi paha on piinannut Keski-Maata , mutta hän löysi tiensä tänne ja on tehnyt kovasti töitä palatakseen Keski-Maahan , mutta täällä ollessaan hän on ihmisen muodossa .</w:t>
      </w:r>
    </w:p>
    <w:p>
      <w:r>
        <w:rPr>
          <w:b/>
        </w:rPr>
        <w:t xml:space="preserve">Tulos</w:t>
      </w:r>
    </w:p>
    <w:p>
      <w:r>
        <w:t xml:space="preserve">Mikä saattoi olla syysi palata Keski-Maahan?</w:t>
      </w:r>
    </w:p>
    <w:p>
      <w:r>
        <w:rPr>
          <w:b/>
        </w:rPr>
        <w:t xml:space="preserve">Esimerkki 1.5853</w:t>
      </w:r>
    </w:p>
    <w:p>
      <w:r>
        <w:t xml:space="preserve">Konteksti: Oppitunti 1 Vaimo kääriytyy nopeasti pyyhkeeseen ja juoksee alakertaan. Kun hän avaa oven , siellä seisoo Bob , naapuri . Ennen kuin vaimo ehtii sanoa sanaakaan , Bob sanoo: " Saat 800 dollaria, jos pudotat pyyhkeen. ' Hetken mietittyään nainen pudottaa pyyhkeen ja seisoo alasti Bobin edessä , muutaman sekunnin kuluttua Bob antaa hänelle 800 dollaria ja lähtee . Nainen kääriytyy takaisin pyyhkeeseen ja menee takaisin yläkertaan.</w:t>
      </w:r>
    </w:p>
    <w:p>
      <w:r>
        <w:rPr>
          <w:b/>
        </w:rPr>
        <w:t xml:space="preserve">Tulos</w:t>
      </w:r>
    </w:p>
    <w:p>
      <w:r>
        <w:t xml:space="preserve">Miksi Bob pyysi häntä pudottamaan pyyhkeensä?</w:t>
      </w:r>
    </w:p>
    <w:p>
      <w:r>
        <w:rPr>
          <w:b/>
        </w:rPr>
        <w:t xml:space="preserve">Esimerkki 1.5854</w:t>
      </w:r>
    </w:p>
    <w:p>
      <w:r>
        <w:t xml:space="preserve">Konteksti: Crap . Sain Eastern Promisesin Netflixistä ja pidin siitä todella paljon . Tietenkin äitini sekosi ensimmäisestä alastonkohtauksesta ja ei kauaa sen jälkeen lähtenyt huoneesta nukkumaan . Hän oli aika raivoissaan minulle , vaikka minulla ei ollut aavistustakaan , että he olisivat saaneet jonkun NUSSIMAAN KANKAALLA KANKAALLA . Hitsi .</w:t>
      </w:r>
    </w:p>
    <w:p>
      <w:r>
        <w:rPr>
          <w:b/>
        </w:rPr>
        <w:t xml:space="preserve">Tulos</w:t>
      </w:r>
    </w:p>
    <w:p>
      <w:r>
        <w:t xml:space="preserve">Miksi äitini oli niin vihainen minulle elokuvan takia?</w:t>
      </w:r>
    </w:p>
    <w:p>
      <w:r>
        <w:rPr>
          <w:b/>
        </w:rPr>
        <w:t xml:space="preserve">Esimerkki 1.5855</w:t>
      </w:r>
    </w:p>
    <w:p>
      <w:r>
        <w:t xml:space="preserve">Konteksti: Toinen niistä ahdistuskohtauksista, joissa tajuan, etten ole kirjoittanut mitään noin vuoteen. Viime torstaina pakkasin kaikki tavarani, ja perjantaina ajoin Tuscaloosaan ensimmäiselle opiskeluvuodelle. Ajattelin, että olin tuonut liikaa, mutta nyt kun olen täällä, huoneeni tuntuu vähän tyhjältä.</w:t>
      </w:r>
    </w:p>
    <w:p>
      <w:r>
        <w:rPr>
          <w:b/>
        </w:rPr>
        <w:t xml:space="preserve">Tulos</w:t>
      </w:r>
    </w:p>
    <w:p>
      <w:r>
        <w:t xml:space="preserve">Mitä voi tapahtua ahdistuskohtaukseni aikana ?</w:t>
      </w:r>
    </w:p>
    <w:p>
      <w:r>
        <w:rPr>
          <w:b/>
        </w:rPr>
        <w:t xml:space="preserve">Esimerkki 1.5856</w:t>
      </w:r>
    </w:p>
    <w:p>
      <w:r>
        <w:t xml:space="preserve">Konteksti: Kuinka epäkohteliasta on esittää kysymys blogissasi , luvata lukijoille vastaus ja jättää heidät sitten roikkumaan! ! Lähes kaksi kuukautta sitten kysyin , " Luuletko , että täällä kotona kolmen Thompsonin pojan kanssa on enemmän vai vähemmän hölmöilyä , ruikuttamista ja pelleilyä vai lähdetäänkö 75 teinitytön kanssa neljäksi päiväksi telttailemaan ? " Kaiken kaikkiaan Girl 's Camp oli aivan mahtava viikko .</w:t>
      </w:r>
    </w:p>
    <w:p>
      <w:r>
        <w:rPr>
          <w:b/>
        </w:rPr>
        <w:t xml:space="preserve">Tulos</w:t>
      </w:r>
    </w:p>
    <w:p>
      <w:r>
        <w:t xml:space="preserve">Miksi kertoja osallistui leirille ?</w:t>
      </w:r>
    </w:p>
    <w:p>
      <w:r>
        <w:rPr>
          <w:b/>
        </w:rPr>
        <w:t xml:space="preserve">Esimerkki 1.5857</w:t>
      </w:r>
    </w:p>
    <w:p>
      <w:r>
        <w:t xml:space="preserve">Konteksti: Se on hevosenkengän muotoinen aivan rystysnivelen yläpuolella . Se vuoti verta kuin peto . Sen yläpuolella on myös kaksi pienempää pistohaavaa kämmenen suuntaan . Kaadoin peroksidia päälle ja laitoin siteen .</w:t>
      </w:r>
    </w:p>
    <w:p>
      <w:r>
        <w:rPr>
          <w:b/>
        </w:rPr>
        <w:t xml:space="preserve">Tulos</w:t>
      </w:r>
    </w:p>
    <w:p>
      <w:r>
        <w:t xml:space="preserve">Mitä kertoja kuvaa ?</w:t>
      </w:r>
    </w:p>
    <w:p>
      <w:r>
        <w:rPr>
          <w:b/>
        </w:rPr>
        <w:t xml:space="preserve">Tulos</w:t>
      </w:r>
    </w:p>
    <w:p>
      <w:r>
        <w:t xml:space="preserve">Mikä seuraavista on totta kertojasta?</w:t>
      </w:r>
    </w:p>
    <w:p>
      <w:r>
        <w:rPr>
          <w:b/>
        </w:rPr>
        <w:t xml:space="preserve">Esimerkki 1.5858</w:t>
      </w:r>
    </w:p>
    <w:p>
      <w:r>
        <w:t xml:space="preserve">Konteksti: Talo on valmis , pakattu , viimeistelty ja lastattu 26 jalkaiseen kuorma-autoon , 6 x 12 perävaunuun ja 5 x 5 varastoon . Olen antanut pois minun grilli ja minun patio huonekalut ja heitti koko jäähdytin täynnä ruokaa , mutta olemme virallisesti valmis ja ulos . Onnistuin ajamaan 12 tuntia tänään ja olen vihdoinkin päässyt jonnekin Tennesseessä . Arvelen, että minulla on huomenna vielä noin 6 tuntia autossa, ja sitten olen uudessa paikassa, mutta huomenna iltapäivällä.</w:t>
      </w:r>
    </w:p>
    <w:p>
      <w:r>
        <w:rPr>
          <w:b/>
        </w:rPr>
        <w:t xml:space="preserve">Tulos</w:t>
      </w:r>
    </w:p>
    <w:p>
      <w:r>
        <w:t xml:space="preserve">Mihin kertoja pysähtyi yöksi ?</w:t>
      </w:r>
    </w:p>
    <w:p>
      <w:r>
        <w:rPr>
          <w:b/>
        </w:rPr>
        <w:t xml:space="preserve">Esimerkki 1.5859</w:t>
      </w:r>
    </w:p>
    <w:p>
      <w:r>
        <w:t xml:space="preserve">Konteksti: Elämässä on aina ensimmäinen kerta, myös ensimmäinen onnettomuuteni. Olen tosin ollut kolareissa ennenkin , mutta ei mitään minun syytäni . Se oli perjantaina ja minun piti juosta Wal-Marttiin hakemaan viime hetken tarvikkeita iltaa varten. Olin matkalla ulos sisäänkäynnistä kun käännyin vasemmalle durangon takaa.</w:t>
      </w:r>
    </w:p>
    <w:p>
      <w:r>
        <w:rPr>
          <w:b/>
        </w:rPr>
        <w:t xml:space="preserve">Tulos</w:t>
      </w:r>
    </w:p>
    <w:p>
      <w:r>
        <w:t xml:space="preserve">Mikä on todennäköinen johtopäätös tarinalle, jonka puhuja tässä kertoo ?</w:t>
      </w:r>
    </w:p>
    <w:p>
      <w:r>
        <w:rPr>
          <w:b/>
        </w:rPr>
        <w:t xml:space="preserve">Esimerkki 1.5860</w:t>
      </w:r>
    </w:p>
    <w:p>
      <w:r>
        <w:t xml:space="preserve">Konteksti: Sekoita hyvin ja kiehauta . Lisää jogurtti , sekoita ja lisää kana ja sekoita hyvin . Kiehauta uudelleen , sekoita ja sitten peitä ja laske kiehuvaksi ja keitä noin tunti tai kunnes kana on pehmeää . Sekoita joukkoon garam masala ja keitä vielä hieman .</w:t>
      </w:r>
    </w:p>
    <w:p>
      <w:r>
        <w:rPr>
          <w:b/>
        </w:rPr>
        <w:t xml:space="preserve">Tulos</w:t>
      </w:r>
    </w:p>
    <w:p>
      <w:r>
        <w:t xml:space="preserve">Mikä on luultavasti totta henkilöstä, joka valmistaa tätä ruokalajia ..?</w:t>
      </w:r>
    </w:p>
    <w:p>
      <w:r>
        <w:rPr>
          <w:b/>
        </w:rPr>
        <w:t xml:space="preserve">Tulos</w:t>
      </w:r>
    </w:p>
    <w:p>
      <w:r>
        <w:t xml:space="preserve">Mitä henkilö voisi tehdä ennen tätä tapahtumaa .?</w:t>
      </w:r>
    </w:p>
    <w:p>
      <w:r>
        <w:rPr>
          <w:b/>
        </w:rPr>
        <w:t xml:space="preserve">Esimerkki 1.5861</w:t>
      </w:r>
    </w:p>
    <w:p>
      <w:r>
        <w:t xml:space="preserve">Konteksti: Minun piti muistaa, miten edes ladata minun elokuva kameraan. mutta minun täytyy sanoa teille, rakastan valokuvausta niin paljon. prosessi on niin kiehtova minulle. olen ajatellut, että tunnen samalla tavalla silkkipainanta, koska se on niin prosessi - orientoitunut.</w:t>
      </w:r>
    </w:p>
    <w:p>
      <w:r>
        <w:rPr>
          <w:b/>
        </w:rPr>
        <w:t xml:space="preserve">Tulos</w:t>
      </w:r>
    </w:p>
    <w:p>
      <w:r>
        <w:t xml:space="preserve">Millaista taidetta teen?</w:t>
      </w:r>
    </w:p>
    <w:p>
      <w:r>
        <w:rPr>
          <w:b/>
        </w:rPr>
        <w:t xml:space="preserve">Esimerkki 1.5862</w:t>
      </w:r>
    </w:p>
    <w:p>
      <w:r>
        <w:t xml:space="preserve">Konteksti: Tuntui kai kivalta tehdä jotain aikuisten tekemistä yksin, varsinkin kaiken tämän masennuksen jälkeen. mieheni on nörtti, joten siellä ollessamme näimme Washingtonin muistomerkin, Lincolnin muistomerkin, George Washingtonin talon, paikan, jossa Lincoln kuoli, Smithsonianin, todella hienon Jim Henson -näyttelyn ja dinosaurusnäytöksen Imaxissa. söimme kuin kuninkaat ja sain sen takia noin 5 kiloa.</w:t>
      </w:r>
    </w:p>
    <w:p>
      <w:r>
        <w:rPr>
          <w:b/>
        </w:rPr>
        <w:t xml:space="preserve">Tulos</w:t>
      </w:r>
    </w:p>
    <w:p>
      <w:r>
        <w:t xml:space="preserve">Mitä voi tapahtua Washington D.C:ssä vieraillessasi?</w:t>
      </w:r>
    </w:p>
    <w:p>
      <w:r>
        <w:rPr>
          <w:b/>
        </w:rPr>
        <w:t xml:space="preserve">Esimerkki 1.5863</w:t>
      </w:r>
    </w:p>
    <w:p>
      <w:r>
        <w:t xml:space="preserve">Konteksti: Joten heidän oli kaapittava internetin tynnyrin pohja - joka oli ihmettelemässä, oliko hän edes nainen aluksi. He keksivät tämän monimutkaisen ajatuksen, että hän oli vain 4chanin mies, joka esiintyi naisena . lulz .</w:t>
      </w:r>
    </w:p>
    <w:p>
      <w:r>
        <w:rPr>
          <w:b/>
        </w:rPr>
        <w:t xml:space="preserve">Tulos</w:t>
      </w:r>
    </w:p>
    <w:p>
      <w:r>
        <w:t xml:space="preserve">Mikä voi olla syy siihen, että ihmiset tekevät pilkkaa tuntemattomasta ihmisestä?</w:t>
      </w:r>
    </w:p>
    <w:p>
      <w:r>
        <w:rPr>
          <w:b/>
        </w:rPr>
        <w:t xml:space="preserve">Esimerkki 1.5864</w:t>
      </w:r>
    </w:p>
    <w:p>
      <w:r>
        <w:t xml:space="preserve">Konteksti: Viime viikonloppuna olimme Gougan Barrassa, Corkin kreivikunnassa Irlannissa. Olimme siellä Arlenen parhaan ystävän Angellan häissä. Ne olivat rentouttavimmat häät, joihin olemme koskaan osallistuneet.</w:t>
      </w:r>
    </w:p>
    <w:p>
      <w:r>
        <w:rPr>
          <w:b/>
        </w:rPr>
        <w:t xml:space="preserve">Tulos</w:t>
      </w:r>
    </w:p>
    <w:p>
      <w:r>
        <w:t xml:space="preserve">Mitä tapahtui häiden takia ?</w:t>
      </w:r>
    </w:p>
    <w:p>
      <w:r>
        <w:rPr>
          <w:b/>
        </w:rPr>
        <w:t xml:space="preserve">Esimerkki 1.5865</w:t>
      </w:r>
    </w:p>
    <w:p>
      <w:r>
        <w:t xml:space="preserve">Konteksti: Tapasimme Jessie Royerin , joka myös juoksee Iditarodin joka vuosi. Hän kertoi meille koiristaan , ja jopa kytki ne nelipyöräiseen moottoripyörään , joka oli sammutettu , mutta tyhjäkäynnillä ja ne ajoivat koiran ympäri kenneleitä 20 mailia tunnissa ! Se oli todella siistiä .</w:t>
      </w:r>
    </w:p>
    <w:p>
      <w:r>
        <w:rPr>
          <w:b/>
        </w:rPr>
        <w:t xml:space="preserve">Tulos</w:t>
      </w:r>
    </w:p>
    <w:p>
      <w:r>
        <w:t xml:space="preserve">Millaisessa ympäristössä koirat juoksevat?</w:t>
      </w:r>
    </w:p>
    <w:p>
      <w:r>
        <w:rPr>
          <w:b/>
        </w:rPr>
        <w:t xml:space="preserve">Tulos</w:t>
      </w:r>
    </w:p>
    <w:p>
      <w:r>
        <w:t xml:space="preserve">Mitä koirat vetävät Iditarodissa?</w:t>
      </w:r>
    </w:p>
    <w:p>
      <w:r>
        <w:rPr>
          <w:b/>
        </w:rPr>
        <w:t xml:space="preserve">Esimerkki 1.5866</w:t>
      </w:r>
    </w:p>
    <w:p>
      <w:r>
        <w:t xml:space="preserve">Konteksti: Hän oli yrittänyt Facebookissa, mutta mies ei ollut palauttanut hänen seinäpostauksiaan. Luulin tietäväni miksi , mutta hän puristi suurta sinistä kiveä , joka roikkui hänen kaulansa juuressa . Kaulakoru sopi todella hyvin hänen sinipunaisen aurinkomekkonsa kanssa. Hän kikatti ja sanoi , että hän oli vihdoin laittanut tuon poikien kiven kaulakoruun . Hänen lähdettyään jäljitin hänet , yksin .</w:t>
      </w:r>
    </w:p>
    <w:p>
      <w:r>
        <w:rPr>
          <w:b/>
        </w:rPr>
        <w:t xml:space="preserve">Tulos</w:t>
      </w:r>
    </w:p>
    <w:p>
      <w:r>
        <w:t xml:space="preserve">Mikä on todennäköinen syy sille, että kivi on kaulakorussa ?</w:t>
      </w:r>
    </w:p>
    <w:p>
      <w:r>
        <w:rPr>
          <w:b/>
        </w:rPr>
        <w:t xml:space="preserve">Esimerkki 1.5867</w:t>
      </w:r>
    </w:p>
    <w:p>
      <w:r>
        <w:t xml:space="preserve">Konteksti: En edes tiedä miten. Äiti oli järkyttynyt . Joo, bussikuski eksyi eräässä vaiheessa ja joutui pysähtymään kysymään tietä, mikä ei herättänyt paljon luottamusta.</w:t>
      </w:r>
    </w:p>
    <w:p>
      <w:r>
        <w:rPr>
          <w:b/>
        </w:rPr>
        <w:t xml:space="preserve">Tulos</w:t>
      </w:r>
    </w:p>
    <w:p>
      <w:r>
        <w:t xml:space="preserve">Mitä olisi tapahtunut, jos bussinkuljettaja ei olisi kadonnut?</w:t>
      </w:r>
    </w:p>
    <w:p>
      <w:r>
        <w:rPr>
          <w:b/>
        </w:rPr>
        <w:t xml:space="preserve">Esimerkki 1.5868</w:t>
      </w:r>
    </w:p>
    <w:p>
      <w:r>
        <w:t xml:space="preserve">Konteksti: Miksi vihaisen naisen täytyy sitten haukkua minua kolmeen eri otteeseen tänä aamuna? Jos hän olisi huomannut virheet aikaisemmin , meillä ei olisi ollut näitä ongelmia . Luonnollisesti pyysin anteeksi , selitin, että kyseessä oli väärinkäsitys , ja kerroin hänelle olleeni siinä käsityksessä, että kirjaa ei ollut vielä lähetetty kirjapainoon . Vihainen nainen ei tuntunut lohduttautuvan mistään tästä, ja häntä harmitti, että hän oli viettänyt koko viikonlopun murehtimalla kirjastaan, koska olin lähettänyt hänelle perjantaina sähköpostia, jolla pidin hänet ajan tasalla tilanteesta - en varmasti koskaan enää tee TÄTÄ.</w:t>
      </w:r>
    </w:p>
    <w:p>
      <w:r>
        <w:rPr>
          <w:b/>
        </w:rPr>
        <w:t xml:space="preserve">Tulos</w:t>
      </w:r>
    </w:p>
    <w:p>
      <w:r>
        <w:t xml:space="preserve">Miksi lähetin hänelle sähköpostia?</w:t>
      </w:r>
    </w:p>
    <w:p>
      <w:r>
        <w:rPr>
          <w:b/>
        </w:rPr>
        <w:t xml:space="preserve">Esimerkki 1.5869</w:t>
      </w:r>
    </w:p>
    <w:p>
      <w:r>
        <w:t xml:space="preserve">Konteksti: Tulen juuri takaisin mahtavalta leirintäalueelta ! Minkä takia en pystynyt kirjoittamaan eilen . Se olin minä , serkkuni , ja 2 muuta kaveriani menivät metsään ja päätimme jäädä sinne ilman telttaa . Joten meidän piti tehdä oma suoja, joka toimi aika hyvin.</w:t>
      </w:r>
    </w:p>
    <w:p>
      <w:r>
        <w:rPr>
          <w:b/>
        </w:rPr>
        <w:t xml:space="preserve">Tulos</w:t>
      </w:r>
    </w:p>
    <w:p>
      <w:r>
        <w:t xml:space="preserve">Miltä minusta tuntuu tämän postauksen aikana?</w:t>
      </w:r>
    </w:p>
    <w:p>
      <w:r>
        <w:rPr>
          <w:b/>
        </w:rPr>
        <w:t xml:space="preserve">Esimerkki 1.5870</w:t>
      </w:r>
    </w:p>
    <w:p>
      <w:r>
        <w:t xml:space="preserve">Konteksti: Maanantaina jouduimme lopettamaan australianpaimenkoiramme. Se oli kova menetys perheellemme . Cali oli osa perhettämme . Hän rakasti meitä , piti meistä huolta , suojeli meitä vieraita vastaan , ui kanssamme ja paini kanssamme .</w:t>
      </w:r>
    </w:p>
    <w:p>
      <w:r>
        <w:rPr>
          <w:b/>
        </w:rPr>
        <w:t xml:space="preserve">Tulos</w:t>
      </w:r>
    </w:p>
    <w:p>
      <w:r>
        <w:t xml:space="preserve">Mikä voi olla syynä siihen, että koira on lopetettava ?</w:t>
      </w:r>
    </w:p>
    <w:p>
      <w:r>
        <w:rPr>
          <w:b/>
        </w:rPr>
        <w:t xml:space="preserve">Esimerkki 1.5871</w:t>
      </w:r>
    </w:p>
    <w:p>
      <w:r>
        <w:t xml:space="preserve">Konteksti: Jätin exän , ja noh , hänen työaikataulunsa vuoksi hän saa 5 päivää vapaata 10 työpäivän jälkeen , joten näen häntä vain silloin . Hän asuu itse asiassa kaupungissa noin 7 tunnin matkan päässä. Silti hän on palannut tapaamaan minua tai tavannut minut joka kerta, paitsi nyt viimeisellä kerralla.</w:t>
      </w:r>
    </w:p>
    <w:p>
      <w:r>
        <w:rPr>
          <w:b/>
        </w:rPr>
        <w:t xml:space="preserve">Tulos</w:t>
      </w:r>
    </w:p>
    <w:p>
      <w:r>
        <w:t xml:space="preserve">Mikä voi olla syynä exän tapaamiseen eron jälkeen ?</w:t>
      </w:r>
    </w:p>
    <w:p>
      <w:r>
        <w:rPr>
          <w:b/>
        </w:rPr>
        <w:t xml:space="preserve">Esimerkki 1.5872</w:t>
      </w:r>
    </w:p>
    <w:p>
      <w:r>
        <w:t xml:space="preserve">Konteksti: Tein pari viikkoa sitten urheiluteemaisia kuvia sisustamaan veljenpoikani ja poikani makuuhuoneen. Minulla oli tämä idea jo jonkin aikaa sitten , mutta olin liian kiireinen toteuttamaan sitä. Kävin siskoni luona, ja veljenpoikani sanoi haluavansa urheiluteemaisen seinäkoristeen makuuhuoneeseensa. Hän haluaa pesäpallo- ja jalkapallokuvia .</w:t>
      </w:r>
    </w:p>
    <w:p>
      <w:r>
        <w:rPr>
          <w:b/>
        </w:rPr>
        <w:t xml:space="preserve">Tulos</w:t>
      </w:r>
    </w:p>
    <w:p>
      <w:r>
        <w:t xml:space="preserve">Mikä on mahdollinen syy, miksi sisustin veljenpoikani ja poikani makuuhuoneen?</w:t>
      </w:r>
    </w:p>
    <w:p>
      <w:r>
        <w:rPr>
          <w:b/>
        </w:rPr>
        <w:t xml:space="preserve">Esimerkki 1.5873</w:t>
      </w:r>
    </w:p>
    <w:p>
      <w:r>
        <w:t xml:space="preserve">Konteksti: Tämä valinta oli hyvin tutkittu , rukoiltu , rukoiltu , rukoiltu ja , oi , rukoiltu . En olisi voinut synnyttää ilman apua ensimmäistä lastani , enkä edes toista lastani . Minulla ei ollut luottamusta itseeni tai kehooni . En ollut " hyvässä paikassa " avioliitossani , tai elämässäni .</w:t>
      </w:r>
    </w:p>
    <w:p>
      <w:r>
        <w:rPr>
          <w:b/>
        </w:rPr>
        <w:t xml:space="preserve">Tulos</w:t>
      </w:r>
    </w:p>
    <w:p>
      <w:r>
        <w:t xml:space="preserve">Miksi valinnasta rukoiltiin ?</w:t>
      </w:r>
    </w:p>
    <w:p>
      <w:r>
        <w:rPr>
          <w:b/>
        </w:rPr>
        <w:t xml:space="preserve">Esimerkki 1.5874</w:t>
      </w:r>
    </w:p>
    <w:p>
      <w:r>
        <w:t xml:space="preserve">Konteksti: Comcast: "Jos sinulla on ongelmia puhelinlinjasi kanssa ... " viesti . Tosi kiroilua seurasi . Soitin hätäpuhelimeen, joka ei ole sheriffin ja palokunnan linja, ja selitin tilanteen. He saivat palomiehet liikkeelle. Kannan osoitekirjaa ja puhelinta ulkona .</w:t>
      </w:r>
    </w:p>
    <w:p>
      <w:r>
        <w:rPr>
          <w:b/>
        </w:rPr>
        <w:t xml:space="preserve">Tulos</w:t>
      </w:r>
    </w:p>
    <w:p>
      <w:r>
        <w:t xml:space="preserve">Mitä olisi tapahtunut, jos sinulla ei olisi ollut noita numeroita mukanasi?</w:t>
      </w:r>
    </w:p>
    <w:p>
      <w:r>
        <w:rPr>
          <w:b/>
        </w:rPr>
        <w:t xml:space="preserve">Esimerkki 1.5875</w:t>
      </w:r>
    </w:p>
    <w:p>
      <w:r>
        <w:t xml:space="preserve">Konteksti: Vaikka minun täytyy vielä purkaa kaikki roinat ja muuttaa sinne. Joten , joo , noin Charlie Duke ! Saatoin ehkä liioitella liioitella ( miksi en voi koskaan, koskaan tavata tuota sanaa ? Se on kuin oikeinkirjoituskryptoniittini. ).</w:t>
      </w:r>
    </w:p>
    <w:p>
      <w:r>
        <w:rPr>
          <w:b/>
        </w:rPr>
        <w:t xml:space="preserve">Tulos</w:t>
      </w:r>
    </w:p>
    <w:p>
      <w:r>
        <w:t xml:space="preserve">Mitä kryptoniitti tarkoittaa ?</w:t>
      </w:r>
    </w:p>
    <w:p>
      <w:r>
        <w:rPr>
          <w:b/>
        </w:rPr>
        <w:t xml:space="preserve">Esimerkki 1.5876</w:t>
      </w:r>
    </w:p>
    <w:p>
      <w:r>
        <w:t xml:space="preserve">Konteksti: Minulla on kuva kaikesta tästä , mukaan lukien kuva Corysta . Saatan joutua kaivamaan ne esiin kolmesta laatikosta kuvia minulla on odottamassa arkistointiin, jotta voin jakaa ne - line . Valitettavasti minulla on lähikuva jonglööristä ja vain hyvin kaukainen kuva rouva Aquinosta.</w:t>
      </w:r>
    </w:p>
    <w:p>
      <w:r>
        <w:rPr>
          <w:b/>
        </w:rPr>
        <w:t xml:space="preserve">Tulos</w:t>
      </w:r>
    </w:p>
    <w:p>
      <w:r>
        <w:t xml:space="preserve">Miksi en odota innolla etsimään kuvia joista keskustellaan ?</w:t>
      </w:r>
    </w:p>
    <w:p>
      <w:r>
        <w:rPr>
          <w:b/>
        </w:rPr>
        <w:t xml:space="preserve">Esimerkki 1.5877</w:t>
      </w:r>
    </w:p>
    <w:p>
      <w:r>
        <w:t xml:space="preserve">Konteksti: Aluksi hänen vanhempansa luulivat, että hänellä oli vain taito löytää avaimia ja kadonneita sormuksia. Sitten alkoivat päänsäryt , ja rutiiniverikokeessa selvisi, että hänellä oli mutanttigeeni . Hänen "taitonsa" löytää kadonneita avaimia ja sormuksia oli itse asiassa mutaatio.</w:t>
      </w:r>
    </w:p>
    <w:p>
      <w:r>
        <w:rPr>
          <w:b/>
        </w:rPr>
        <w:t xml:space="preserve">Tulos</w:t>
      </w:r>
    </w:p>
    <w:p>
      <w:r>
        <w:t xml:space="preserve">Mitä olisi voinut tapahtua, jos mutaatiogeeniä ei olisi löydetty?</w:t>
      </w:r>
    </w:p>
    <w:p>
      <w:r>
        <w:rPr>
          <w:b/>
        </w:rPr>
        <w:t xml:space="preserve">Esimerkki 1.5878</w:t>
      </w:r>
    </w:p>
    <w:p>
      <w:r>
        <w:t xml:space="preserve">Konteksti: Hyvä , hyvä , hyvä . Lisäksi olen sinulle puutarha-aiheisen postauksen velkaa , mutta tänään ei ole sen päivä. Luulin, että puutarha oli pettänyt minut , mutta kävi ilmi, että en vain onnistunut suunnittelemaan .</w:t>
      </w:r>
    </w:p>
    <w:p>
      <w:r>
        <w:rPr>
          <w:b/>
        </w:rPr>
        <w:t xml:space="preserve">Tulos</w:t>
      </w:r>
    </w:p>
    <w:p>
      <w:r>
        <w:t xml:space="preserve">Miksi puhuja muistuttaa kohdehenkilöä siitä, että hän on heille puutarha-aseman velkaa ?</w:t>
      </w:r>
    </w:p>
    <w:p>
      <w:r>
        <w:rPr>
          <w:b/>
        </w:rPr>
        <w:t xml:space="preserve">Esimerkki 1.5879</w:t>
      </w:r>
    </w:p>
    <w:p>
      <w:r>
        <w:t xml:space="preserve">Konteksti: Niin monet vähittäiskauppiaat tarjoavat jopa 40 prosentin alennuksia syksyllä kauppatavaraa sekä alennuksia kevään ja kesän kauppatavaraa jo myynnissä . opetus 1. Alennettujen hintojen ja liikevaihtoverosta luopumisen yhdistelmä voi kannustaa kulutukseen, hän sanoo. UNT Bookstore , suurin korkeakoulujen kirjakauppa Texasissa , hallinnoi Follett .</w:t>
      </w:r>
    </w:p>
    <w:p>
      <w:r>
        <w:rPr>
          <w:b/>
        </w:rPr>
        <w:t xml:space="preserve">Tulos</w:t>
      </w:r>
    </w:p>
    <w:p>
      <w:r>
        <w:t xml:space="preserve">Miksi he haluaisivat kannustaa kulutukseen ?</w:t>
      </w:r>
    </w:p>
    <w:p>
      <w:r>
        <w:rPr>
          <w:b/>
        </w:rPr>
        <w:t xml:space="preserve">Esimerkki 1.5880</w:t>
      </w:r>
    </w:p>
    <w:p>
      <w:r>
        <w:t xml:space="preserve">Konteksti: TGI Fridays on kuitenkin ihana. He saivat Kathyn seisomaan tuolilla tavalliseen tapaan ja huutamaan, että oli hänen syntymäpäivänsä , haha . Juttelin Daven kanssa vähän aikaa vuodesta 1984 . Henkilökunta siellä on niin ystävällistä ja ystävällistä . Oikeastaan sinne pääseminen oli kamalaa. En oo oikein harjoitellut bussilla kulkemista yksin.</w:t>
      </w:r>
    </w:p>
    <w:p>
      <w:r>
        <w:rPr>
          <w:b/>
        </w:rPr>
        <w:t xml:space="preserve">Tulos</w:t>
      </w:r>
    </w:p>
    <w:p>
      <w:r>
        <w:t xml:space="preserve">Mitä voidaan päätellä kuljetustottumuksistani?</w:t>
      </w:r>
    </w:p>
    <w:p>
      <w:r>
        <w:rPr>
          <w:b/>
        </w:rPr>
        <w:t xml:space="preserve">Esimerkki 1.5881</w:t>
      </w:r>
    </w:p>
    <w:p>
      <w:r>
        <w:t xml:space="preserve">Konteksti: Hän saa sinut heti rentoutumaan. Minua jännitti mennä hänen luokseen, ei siksi, että hän olisi pelottava, vaan siksi, että hän on niin kuuluisa henkilö, ja on hieman pelottavaa lähestyä häntä. Kun pääsin puhumaan hänen kanssaan, kaikki se katosi!.</w:t>
      </w:r>
    </w:p>
    <w:p>
      <w:r>
        <w:rPr>
          <w:b/>
        </w:rPr>
        <w:t xml:space="preserve">Tulos</w:t>
      </w:r>
    </w:p>
    <w:p>
      <w:r>
        <w:t xml:space="preserve">Miten voi olla mahdollista, että hän saa sinut tuntemaan olosi heti mukavaksi, vaikka on niin kuuluisa ?</w:t>
      </w:r>
    </w:p>
    <w:p>
      <w:r>
        <w:rPr>
          <w:b/>
        </w:rPr>
        <w:t xml:space="preserve">Esimerkki 1.5882</w:t>
      </w:r>
    </w:p>
    <w:p>
      <w:r>
        <w:t xml:space="preserve">Konteksti: Joten olin melkein sekaisin eilen, kun olin valmistautumassa työtoverini juhliin . En löytänyt meikkipussiani mistään . ( Otan nipun meikkejäni pienessä pussissa kuntosalille / kuntosalilta kuntosalilaukussani joka päivä . ) Se ei ollut jumppalaukussani , eikä kummassakaan kylpyhuoneessa .</w:t>
      </w:r>
    </w:p>
    <w:p>
      <w:r>
        <w:rPr>
          <w:b/>
        </w:rPr>
        <w:t xml:space="preserve">Tulos</w:t>
      </w:r>
    </w:p>
    <w:p>
      <w:r>
        <w:t xml:space="preserve">Miksi kirjoittaja melkein sekosi ?</w:t>
      </w:r>
    </w:p>
    <w:p>
      <w:r>
        <w:rPr>
          <w:b/>
        </w:rPr>
        <w:t xml:space="preserve">Esimerkki 1.5883</w:t>
      </w:r>
    </w:p>
    <w:p>
      <w:r>
        <w:t xml:space="preserve">Konteksti: Lisäksi hänen hallustaan ei löytynyt rikoksen matkamuistoja, kuten lehtileikkeitä, kuten yleensä sarjamurhatapauksissa. Lisäksi FBI ei pystynyt sijoittamaan Ivinsia rikospaikalle todisteiden, kuten huoltoaseman tai muiden kuittien, avulla silloin, kun kirjeet lähetettiin syyskuussa ja lokakuussa 2001. Vaikka syyttäjät myönsivät Ivinsin tapauksen olevan aihetodisteellinen, he väittävät olevansa varmoja siitä, että he olisivat pystyneet todistamaan hänen syyllisyytensä "ilman perusteltua epäilyä" oikeudessa.</w:t>
      </w:r>
    </w:p>
    <w:p>
      <w:r>
        <w:rPr>
          <w:b/>
        </w:rPr>
        <w:t xml:space="preserve">Tulos</w:t>
      </w:r>
    </w:p>
    <w:p>
      <w:r>
        <w:t xml:space="preserve">Mikä on mahdollinen syy siihen, että hänen hallustaan ei löytynyt rikoksen muistoesineitä?</w:t>
      </w:r>
    </w:p>
    <w:p>
      <w:r>
        <w:rPr>
          <w:b/>
        </w:rPr>
        <w:t xml:space="preserve">Esimerkki 1.5884</w:t>
      </w:r>
    </w:p>
    <w:p>
      <w:r>
        <w:t xml:space="preserve">Konteksti: Pidän todella paljon kappaleesta 9 Crimes , mutta muu albumi ei ole koskaan saanut minua kiinni. O:n suhteen olin itse asiassa myös epävarma - muistan tunnustaneeni Jennalle, että rakastin sitä, mutta luulin rakastavani sitä sen Irlantiin liittymisen takia. Kuulimme Damien Ricen , kun katselimme mainoksia SImpsons-jaksojen välissä asunnossa, josta oli näkymät parkkipaikalle . Kuulostaa varmaan vaikuttuneelta , että korvasin asunnon asunnolla ja autotallin parkkipaikalla , mutta niin ne ovat muistissani , aivan kuten ranskalaiset juusto-valkosipulisipulit olivat "take away" -annokseni yön ryyppyjen jälkeen ja miten olin "läksyjeni jälkeen" , kun tulin takaisin internetkahvilasta .</w:t>
      </w:r>
    </w:p>
    <w:p>
      <w:r>
        <w:rPr>
          <w:b/>
        </w:rPr>
        <w:t xml:space="preserve">Tulos</w:t>
      </w:r>
    </w:p>
    <w:p>
      <w:r>
        <w:t xml:space="preserve">Miksi muu albumi ei koskaan saanut kirjailijaa kiinni ?</w:t>
      </w:r>
    </w:p>
    <w:p>
      <w:r>
        <w:rPr>
          <w:b/>
        </w:rPr>
        <w:t xml:space="preserve">Esimerkki 1.5885</w:t>
      </w:r>
    </w:p>
    <w:p>
      <w:r>
        <w:t xml:space="preserve">Konteksti: Aioin lähettää jotain . Luulen, että teknisesti ottaen lähetän jotain . Luulin tietäväni, mitä halusin sanoa, mutta se muuttui jälleen yhdeksi paasaukseksi siitä, miten en oikeastaan pidä bloggaamisesta. Ja se ei tuntunut ollenkaan postaamisen arvoiselta .</w:t>
      </w:r>
    </w:p>
    <w:p>
      <w:r>
        <w:rPr>
          <w:b/>
        </w:rPr>
        <w:t xml:space="preserve">Tulos</w:t>
      </w:r>
    </w:p>
    <w:p>
      <w:r>
        <w:t xml:space="preserve">Miksi kertoja tuntuu harhailevan ?</w:t>
      </w:r>
    </w:p>
    <w:p>
      <w:r>
        <w:rPr>
          <w:b/>
        </w:rPr>
        <w:t xml:space="preserve">Esimerkki 1.5886</w:t>
      </w:r>
    </w:p>
    <w:p>
      <w:r>
        <w:t xml:space="preserve">Konteksti: Hän vaikuttaa jotenkin henkisesti heikentyneeltä. Kun käyn läpi puhetta , kysyessäni häneltä minkä kokoista leipää, mitä leipää, mitä voileipää, mitä juustoa , työkaverini ( kutsumme häntä Smashiksi ) sanoo minulle , " HÄN ON NIIN KÄNNISSÄ ! " Ahh, niin se oli.</w:t>
      </w:r>
    </w:p>
    <w:p>
      <w:r>
        <w:rPr>
          <w:b/>
        </w:rPr>
        <w:t xml:space="preserve">Tulos</w:t>
      </w:r>
    </w:p>
    <w:p>
      <w:r>
        <w:t xml:space="preserve">Mikä on todennäköisin paikka, jossa kertoja työskentelee ?</w:t>
      </w:r>
    </w:p>
    <w:p>
      <w:r>
        <w:rPr>
          <w:b/>
        </w:rPr>
        <w:t xml:space="preserve">Tulos</w:t>
      </w:r>
    </w:p>
    <w:p>
      <w:r>
        <w:t xml:space="preserve">Miksi henkilö vaikuttaa mielenterveysongelmaiselta ?</w:t>
      </w:r>
    </w:p>
    <w:p>
      <w:r>
        <w:rPr>
          <w:b/>
        </w:rPr>
        <w:t xml:space="preserve">Esimerkki 1.5887</w:t>
      </w:r>
    </w:p>
    <w:p>
      <w:r>
        <w:t xml:space="preserve">Konteksti: Hyvä look'n mökki täydellinen itään vuorten tai pois metsässä jonnekin omaisuutta . Asetan sen paikan päällä . Se on rakennettu 2x4 's ja käytän t-1 - 11 sivuraide ja cedar leikata .</w:t>
      </w:r>
    </w:p>
    <w:p>
      <w:r>
        <w:rPr>
          <w:b/>
        </w:rPr>
        <w:t xml:space="preserve">Tulos</w:t>
      </w:r>
    </w:p>
    <w:p>
      <w:r>
        <w:t xml:space="preserve">Mitä tapahtuisi, jos syttyisi metsäpalo?</w:t>
      </w:r>
    </w:p>
    <w:p>
      <w:r>
        <w:rPr>
          <w:b/>
        </w:rPr>
        <w:t xml:space="preserve">Esimerkki 1.5888</w:t>
      </w:r>
    </w:p>
    <w:p>
      <w:r>
        <w:t xml:space="preserve">Konteksti: Olen palannut kotiin. Tai no , toisessa kodissani joka tapauksessa , sillä kävin viime viikolla kotikaupungissani . En tajunnut kuinka paljon kaipaan kaikkia , ja kuinka hyvä on nähdä heitä , en oikeastaan ennen kuin olin takaisin siellä . Rakastan kaikkia ystäviäni ja perhettäni niin paljon , ja on syvältä olla täällä ja olla heidän kanssaan silloin kun haluan .</w:t>
      </w:r>
    </w:p>
    <w:p>
      <w:r>
        <w:rPr>
          <w:b/>
        </w:rPr>
        <w:t xml:space="preserve">Tulos</w:t>
      </w:r>
    </w:p>
    <w:p>
      <w:r>
        <w:t xml:space="preserve">Miltä minusta tuntuu, kun kirjoitan tätä viestiä?</w:t>
      </w:r>
    </w:p>
    <w:p>
      <w:r>
        <w:rPr>
          <w:b/>
        </w:rPr>
        <w:t xml:space="preserve">Esimerkki 1.5889</w:t>
      </w:r>
    </w:p>
    <w:p>
      <w:r>
        <w:t xml:space="preserve">Konteksti: Ajoimme läheiselle Blue Ridge Parkwaylle, jossa löysimme polun, joka kiertää järven. Kävellessämme keskustelimme ihmisen kyvystä muuttaa itseään. Myöhemmin tytöt katsoivat elokuvia , ja pojat jatkoivat pingispöytäsotaa jalkapalloa katsellessaan .</w:t>
      </w:r>
    </w:p>
    <w:p>
      <w:r>
        <w:rPr>
          <w:b/>
        </w:rPr>
        <w:t xml:space="preserve">Tulos</w:t>
      </w:r>
    </w:p>
    <w:p>
      <w:r>
        <w:t xml:space="preserve">Mikä oli keskustelunaihe kävelyllä ?</w:t>
      </w:r>
    </w:p>
    <w:p>
      <w:r>
        <w:rPr>
          <w:b/>
        </w:rPr>
        <w:t xml:space="preserve">Esimerkki 1.5890</w:t>
      </w:r>
    </w:p>
    <w:p>
      <w:r>
        <w:t xml:space="preserve">Konteksti: Minulla oli hyvä syntymäpäiväviikonloppu . Perjantai alkoi waaaaay myöhään , mutta lauantaina oli hauskaa ValleyFairissa . Mystic Lake oli hauska , mutta olisi ollut parempi , jos olisin ollut fiksumpi . Katie oli kuitenkin mahtava.</w:t>
      </w:r>
    </w:p>
    <w:p>
      <w:r>
        <w:rPr>
          <w:b/>
        </w:rPr>
        <w:t xml:space="preserve">Tulos</w:t>
      </w:r>
    </w:p>
    <w:p>
      <w:r>
        <w:t xml:space="preserve">Miksi kertoja uskoo, että heidän syntymäpäivänsä ei ollut täydellinen .?</w:t>
      </w:r>
    </w:p>
    <w:p>
      <w:r>
        <w:rPr>
          <w:b/>
        </w:rPr>
        <w:t xml:space="preserve">Tulos</w:t>
      </w:r>
    </w:p>
    <w:p>
      <w:r>
        <w:t xml:space="preserve">Miksi saatan puhua syntymäpäiväviikonlopustani ?</w:t>
      </w:r>
    </w:p>
    <w:p>
      <w:r>
        <w:rPr>
          <w:b/>
        </w:rPr>
        <w:t xml:space="preserve">Esimerkki 1.5891</w:t>
      </w:r>
    </w:p>
    <w:p>
      <w:r>
        <w:t xml:space="preserve">Konteksti: Minulla on yleensä aika korkea kivun sietokyky. Tämä on tyttö, joka lävisti oman nänninsä 11. luokalla suoralla neulalla eräänä iltapäivänä, koska hänellä oli tylsää. Joka sai kaverinsa lävistämään napansa vaippaneulalla samana vuonna . Molemmilla kerroilla täysin selvin päin .</w:t>
      </w:r>
    </w:p>
    <w:p>
      <w:r>
        <w:rPr>
          <w:b/>
        </w:rPr>
        <w:t xml:space="preserve">Tulos</w:t>
      </w:r>
    </w:p>
    <w:p>
      <w:r>
        <w:t xml:space="preserve">Mikä voi olla syy siihen, että puhuja tuntee tarvetta todistaa itseään ?</w:t>
      </w:r>
    </w:p>
    <w:p>
      <w:r>
        <w:rPr>
          <w:b/>
        </w:rPr>
        <w:t xml:space="preserve">Esimerkki 1.5892</w:t>
      </w:r>
    </w:p>
    <w:p>
      <w:r>
        <w:t xml:space="preserve">Konteksti: Mutta todellisuudessa hän kertoo sinulle kaiken, mitä et halua kuulla, jos analysoit henkilöiden ovelia sanoja. Lisäksi , kun olin rakastunut minun merkittävä toinen kaikki hänen lupauksia ja unelmia minun , että hän sanoi hän toteuttaisi koskaan ja että 's kun tajusin , että henkilö luulin pidin en todellakaan halua tietää enää . Lisäksi kaveri, joka 's sileä puhuja yleensä voi suostutella naisen tekemään mitä hän pyytää.</w:t>
      </w:r>
    </w:p>
    <w:p>
      <w:r>
        <w:rPr>
          <w:b/>
        </w:rPr>
        <w:t xml:space="preserve">Tulos</w:t>
      </w:r>
    </w:p>
    <w:p>
      <w:r>
        <w:t xml:space="preserve">Mitä saatoin lukea ennen kuin lähetin tämän ?</w:t>
      </w:r>
    </w:p>
    <w:p>
      <w:r>
        <w:rPr>
          <w:b/>
        </w:rPr>
        <w:t xml:space="preserve">Esimerkki 1.5893</w:t>
      </w:r>
    </w:p>
    <w:p>
      <w:r>
        <w:t xml:space="preserve">Konteksti: Tänä iltana , kun tulin töistä kotiin , astuin ulos autostani ja tunsin meren tuoksun. Ei mädäntyvän merilevän ja kalan kirpeä haju vaan raikas, puhdas suolan ja meren tuoksu, ja se kutsui minut rantaan. Kun seisoin kadun päässä olevilla laitureilla , näin, että vuorovesi oli laskenut, ja katoavassa auringonvalossa palasin ihanaan vierailuun vanhempieni luona kaksi kesää sitten ja päiväretkelle New Hampshiren ja Mainen rannikolle . Isäpuoleni ja minä jaamme erityisen rakkauden mereneläviin .</w:t>
      </w:r>
    </w:p>
    <w:p>
      <w:r>
        <w:rPr>
          <w:b/>
        </w:rPr>
        <w:t xml:space="preserve">Tulos</w:t>
      </w:r>
    </w:p>
    <w:p>
      <w:r>
        <w:t xml:space="preserve">Mistä kertoja muistelee ?</w:t>
      </w:r>
    </w:p>
    <w:p>
      <w:r>
        <w:rPr>
          <w:b/>
        </w:rPr>
        <w:t xml:space="preserve">Esimerkki 1.5894</w:t>
      </w:r>
    </w:p>
    <w:p>
      <w:r>
        <w:t xml:space="preserve">Konteksti: Vicki oli uskoutunut meille, että hän ei ollut nähnyt Vickiä lainkaan kahteen viime viikkoon. Se oli alkanut huolestuttaa Vickiä ja puolestaan huolestuttaa minua. Dumbledore oli taas kerran ollut poissa päivälliseltä. Remus Lupin istui pääpöydässä , yhdessä tyttöystävänsä kanssa ( olimme tavanneet hänet eräällä hänen partioretkellään linnassa ) ja muutamien muiden minulle tuntemattomien kasvojen kanssa .</w:t>
      </w:r>
    </w:p>
    <w:p>
      <w:r>
        <w:rPr>
          <w:b/>
        </w:rPr>
        <w:t xml:space="preserve">Tulos</w:t>
      </w:r>
    </w:p>
    <w:p>
      <w:r>
        <w:t xml:space="preserve">Kuinka monta ihmistä istuu pääpöydässä?</w:t>
      </w:r>
    </w:p>
    <w:p>
      <w:r>
        <w:rPr>
          <w:b/>
        </w:rPr>
        <w:t xml:space="preserve">Tulos</w:t>
      </w:r>
    </w:p>
    <w:p>
      <w:r>
        <w:t xml:space="preserve">Mitä näistä tuntee Vicki todennäköisimmin ?</w:t>
      </w:r>
    </w:p>
    <w:p>
      <w:r>
        <w:rPr>
          <w:b/>
        </w:rPr>
        <w:t xml:space="preserve">Esimerkki 1.5895</w:t>
      </w:r>
    </w:p>
    <w:p>
      <w:r>
        <w:t xml:space="preserve">Konteksti: Miksi edes vaivaudun ? Hei, kun kerran olen tässä, miksi en alkaisi ottaa steroideja MS-tautiini, joita minun pitäisi ottaa? Silloin vatsani on vielä enemmän sekaisin, en pysty pitämään ruokaa sisälläni ja mielialanvaihteluni olisi vielä pahempi. Mikä mahtava ajatus :/ * huokaus * Aion antaa sille pari viikkoa aikaa ja katsoa miten se menee . Muita uutisia , kävin eilen Gay Pride Festissä .</w:t>
      </w:r>
    </w:p>
    <w:p>
      <w:r>
        <w:rPr>
          <w:b/>
        </w:rPr>
        <w:t xml:space="preserve">Tulos</w:t>
      </w:r>
    </w:p>
    <w:p>
      <w:r>
        <w:t xml:space="preserve">Mikä mahtaa olla tämän postauksen syy ?</w:t>
      </w:r>
    </w:p>
    <w:p>
      <w:r>
        <w:rPr>
          <w:b/>
        </w:rPr>
        <w:t xml:space="preserve">Esimerkki 1.5896</w:t>
      </w:r>
    </w:p>
    <w:p>
      <w:r>
        <w:t xml:space="preserve">Konteksti: Tyttäreni käski minun ladata sen , tein sen , ja mies sai minut surulliseksi . Kaipasin äitiäni kuin hullu sillä hetkellä . Mutta , minusta sellainen suru on terveellistä . On ihan okei ikävöidä rakasta ihmistä, jonka on menettänyt tuolla tavalla.</w:t>
      </w:r>
    </w:p>
    <w:p>
      <w:r>
        <w:rPr>
          <w:b/>
        </w:rPr>
        <w:t xml:space="preserve">Tulos</w:t>
      </w:r>
    </w:p>
    <w:p>
      <w:r>
        <w:t xml:space="preserve">Mikä sai puhujan tyttären suosittelemaan vanhemmalleen tiedoston lataamista?</w:t>
      </w:r>
    </w:p>
    <w:p>
      <w:r>
        <w:rPr>
          <w:b/>
        </w:rPr>
        <w:t xml:space="preserve">Esimerkki 1.5897</w:t>
      </w:r>
    </w:p>
    <w:p>
      <w:r>
        <w:t xml:space="preserve">Konteksti: BHD on ollut laiminlyöty niin kauan, että se on melkein noloa, enkä tee enää aktiivisesti freelance-suunnittelutyötä. Jos jotain osuu syliini , toki teen sen, jos projekti kiinnostaa minua ja hinta on kohdallaan , mutta enimmäkseen olen lopettanut sen. Mitä tulee web-suunnitteluun , kaikki muu kuin Wordpress-teeman hienosäätö ei vain n'vetoa minuun ollenkaan , ja en vain ole tarpeeksi kytketty, jotta voisin ryhtyä painotuotteisiin tai identiteettityöhön, josta nautin enemmän . Olettaen, että painoni laskee edelleen ja pääsen siihen pisteeseen, että olen suhteellisen paremmassa kunnossa , on hyvin mahdollista, että voisin alkaa pyytää häävalokuvausta.</w:t>
      </w:r>
    </w:p>
    <w:p>
      <w:r>
        <w:rPr>
          <w:b/>
        </w:rPr>
        <w:t xml:space="preserve">Tulos</w:t>
      </w:r>
    </w:p>
    <w:p>
      <w:r>
        <w:t xml:space="preserve">Mikä voisi olla fakta tämän henkilön ammatista?</w:t>
      </w:r>
    </w:p>
    <w:p>
      <w:r>
        <w:rPr>
          <w:b/>
        </w:rPr>
        <w:t xml:space="preserve">Tulos</w:t>
      </w:r>
    </w:p>
    <w:p>
      <w:r>
        <w:t xml:space="preserve">Mikä voisi olla syy siihen, että he harhailevat pois web-suunnittelusta?</w:t>
      </w:r>
    </w:p>
    <w:p>
      <w:r>
        <w:rPr>
          <w:b/>
        </w:rPr>
        <w:t xml:space="preserve">Esimerkki 1.5898</w:t>
      </w:r>
    </w:p>
    <w:p>
      <w:r>
        <w:t xml:space="preserve">Konteksti: Baba on jokin outo ihosairaus, jonka olen kieltämässä ja Flo 's hengitys todella haisee, koska mitä 's jäljellä hänen mätäneviä hampaita. Ja minä syön aina kaiken Arian ruuan. Aria on onnekas jos saa edes suupalan.</w:t>
      </w:r>
    </w:p>
    <w:p>
      <w:r>
        <w:rPr>
          <w:b/>
        </w:rPr>
        <w:t xml:space="preserve">Tulos</w:t>
      </w:r>
    </w:p>
    <w:p>
      <w:r>
        <w:t xml:space="preserve">Miksi Baballa on niin paljon kipuja?</w:t>
      </w:r>
    </w:p>
    <w:p>
      <w:r>
        <w:rPr>
          <w:b/>
        </w:rPr>
        <w:t xml:space="preserve">Esimerkki 1.5899</w:t>
      </w:r>
    </w:p>
    <w:p>
      <w:r>
        <w:t xml:space="preserve">Konteksti: Joten kouluni otti $ 2000 pois tililtäni perjantaina ; hieman odotettua aikaisemmin. No , toivoin saavani taloudellista tukea siihen mennessä. Joka tapauksessa, se johti siihen, että minulla oli 1000 dollaria liikaa rahaa.</w:t>
      </w:r>
    </w:p>
    <w:p>
      <w:r>
        <w:rPr>
          <w:b/>
        </w:rPr>
        <w:t xml:space="preserve">Tulos</w:t>
      </w:r>
    </w:p>
    <w:p>
      <w:r>
        <w:t xml:space="preserve">Millainen olo minulla saattaa olla koulustani tämän tapahtuman jälkeen ?</w:t>
      </w:r>
    </w:p>
    <w:p>
      <w:r>
        <w:rPr>
          <w:b/>
        </w:rPr>
        <w:t xml:space="preserve">Esimerkki 1.5900</w:t>
      </w:r>
    </w:p>
    <w:p>
      <w:r>
        <w:t xml:space="preserve">Konteksti: Toisaalta, jos katsauksessa olisi kerrottu lukijoille, että ennustettu velka on 6 prosenttia tulevista tuloista, lähes kaikki lukijat ymmärtäisivät sen merkityksen. Luvun 53 biljoonaa dollaria käyttäminen on tehokas tapa pelotella ihmisiä , mutta ei tiedottaa heille. Ehkä vielä tärkeämpää on, että käytännössä koko velkatarina johtuu ennusteista, jotka koskevat räjähdysmäisesti kasvavia terveydenhuoltokustannuksia. Jos terveydenhuoltokustannukset henkeä kohti Yhdysvalloissa noudattaisivat Saksan , Kanadan tai minkä tahansa muun maan, jossa terveydenhuollon tulokset ovat parempia kuin Yhdysvalloissa, kustannuspolkua, velkaongelma olisi suhteellisen vähäinen.</w:t>
      </w:r>
    </w:p>
    <w:p>
      <w:r>
        <w:rPr>
          <w:b/>
        </w:rPr>
        <w:t xml:space="preserve">Tulos</w:t>
      </w:r>
    </w:p>
    <w:p>
      <w:r>
        <w:t xml:space="preserve">Mitä tapahtui ennen kuin he tekivät tarkistuksen?</w:t>
      </w:r>
    </w:p>
    <w:p>
      <w:r>
        <w:rPr>
          <w:b/>
        </w:rPr>
        <w:t xml:space="preserve">Tulos</w:t>
      </w:r>
    </w:p>
    <w:p>
      <w:r>
        <w:t xml:space="preserve">miksi hän on huolissaan terveydenhuollon tarkistuksista ?</w:t>
      </w:r>
    </w:p>
    <w:p>
      <w:r>
        <w:rPr>
          <w:b/>
        </w:rPr>
        <w:t xml:space="preserve">Esimerkki 1.5901</w:t>
      </w:r>
    </w:p>
    <w:p>
      <w:r>
        <w:t xml:space="preserve">Konteksti: Menimme Newport Beachiin viime viikolla veljeni Troyn ja hänen tyttöystävänsä Jenin kanssa. Meillä oli hauskaa. Teimme ostoksia , leikimme rannalla ja meillä oli hauskaa. Avery ei pitänyt rannasta .</w:t>
      </w:r>
    </w:p>
    <w:p>
      <w:r>
        <w:rPr>
          <w:b/>
        </w:rPr>
        <w:t xml:space="preserve">Tulos</w:t>
      </w:r>
    </w:p>
    <w:p>
      <w:r>
        <w:t xml:space="preserve">Miksi ryhmä nautti retkipäivästään?</w:t>
      </w:r>
    </w:p>
    <w:p>
      <w:r>
        <w:rPr>
          <w:b/>
        </w:rPr>
        <w:t xml:space="preserve">Esimerkki 1.5902</w:t>
      </w:r>
    </w:p>
    <w:p>
      <w:r>
        <w:t xml:space="preserve">Konteksti: Arvaukseni oli osunut oikeaan ja kyseessä oli kännykän muistikortti ! Tietenkin otin sen ja jatkoin kävelyä . Se oli 1 GB , kaksi kertaa suurempi kuin nykyinen muistikorttini , joten se oli erittäin mukava ja aion siirtyä käyttämään sitä.</w:t>
      </w:r>
    </w:p>
    <w:p>
      <w:r>
        <w:rPr>
          <w:b/>
        </w:rPr>
        <w:t xml:space="preserve">Tulos</w:t>
      </w:r>
    </w:p>
    <w:p>
      <w:r>
        <w:t xml:space="preserve">Miksi kertojalla ei ole juuri nyt tonne stressiä ?</w:t>
      </w:r>
    </w:p>
    <w:p>
      <w:r>
        <w:rPr>
          <w:b/>
        </w:rPr>
        <w:t xml:space="preserve">Esimerkki 1.5903</w:t>
      </w:r>
    </w:p>
    <w:p>
      <w:r>
        <w:t xml:space="preserve">Konteksti: Niinpä ryhdyin töihin, tyhjensin ja siivosin tilan ja perustin säiliön. Päivän päätteeksi henkilökohtainen eläinkuntani oli kasvanut yhdellä hämmentyneellä pikkukilpikonnalla . Sen henkilökohtainen tila on kasvanut paljon suuremmaksi , ja yksi säiliön seinä on tehty peilistä , joten siellä on jopa hieman seuraa .</w:t>
      </w:r>
    </w:p>
    <w:p>
      <w:r>
        <w:rPr>
          <w:b/>
        </w:rPr>
        <w:t xml:space="preserve">Tulos</w:t>
      </w:r>
    </w:p>
    <w:p>
      <w:r>
        <w:t xml:space="preserve">Mikä voi olla syynä siihen, että kilpikonnan tila kasvoi paljon?</w:t>
      </w:r>
    </w:p>
    <w:p>
      <w:r>
        <w:rPr>
          <w:b/>
        </w:rPr>
        <w:t xml:space="preserve">Tulos</w:t>
      </w:r>
    </w:p>
    <w:p>
      <w:r>
        <w:t xml:space="preserve">Miksi pieni kilpikonna luuli saavansa seuraa?</w:t>
      </w:r>
    </w:p>
    <w:p>
      <w:r>
        <w:rPr>
          <w:b/>
        </w:rPr>
        <w:t xml:space="preserve">Esimerkki 1.5904</w:t>
      </w:r>
    </w:p>
    <w:p>
      <w:r>
        <w:t xml:space="preserve">Konteksti: Loppukokeet tällä lukukaudella ovat olleet paljon, paljon pahempia kuin koskaan ennen. Mutta , tänään minulla oli yksi kurssi yliviivattuna listaltani ja tänään minulla oli kolme kurssia yliviivattuna listaltani. Se oli todella vaikeaa jonkin aikaa, koska tein paljon töitä, mutta en saanut mitään valmiiksi, joten tuntui kuin mitään ei olisi saatu aikaan.</w:t>
      </w:r>
    </w:p>
    <w:p>
      <w:r>
        <w:rPr>
          <w:b/>
        </w:rPr>
        <w:t xml:space="preserve">Tulos</w:t>
      </w:r>
    </w:p>
    <w:p>
      <w:r>
        <w:t xml:space="preserve">Mitä voin tehdä kokeeni jälkeen?</w:t>
      </w:r>
    </w:p>
    <w:p>
      <w:r>
        <w:rPr>
          <w:b/>
        </w:rPr>
        <w:t xml:space="preserve">Esimerkki 1.5905</w:t>
      </w:r>
    </w:p>
    <w:p>
      <w:r>
        <w:t xml:space="preserve">Konteksti: Meillä oli : 3x jälkiruokaa Sampler ( $ 4.75x3=$14.25 ) , 1x Yummy Mango ( $ 5.75 ) , 1x Sandwich ( ~$3 ) , 1x Fries ( ~$3 ) ja kyllä . Hyvää kamaa ! ! = ) Ja jätän teille ajatuksen hetki ennen kuin suihkuttelen - harjaan - pesen&amp;nukun : Olisipa minulla Kylen sänky . Se saa mun sängyn tuntumaan paskasäkiltä .. ja se paska on kuivunut , mikä tekee siitä super kiinteän ja kovan .. ( niin hän sanoi !.).</w:t>
      </w:r>
    </w:p>
    <w:p>
      <w:r>
        <w:rPr>
          <w:b/>
        </w:rPr>
        <w:t xml:space="preserve">Tulos</w:t>
      </w:r>
    </w:p>
    <w:p>
      <w:r>
        <w:t xml:space="preserve">Mitä voin ostaa sen jälkeen, kun olen lähettänyt tämän ?</w:t>
      </w:r>
    </w:p>
    <w:p>
      <w:r>
        <w:rPr>
          <w:b/>
        </w:rPr>
        <w:t xml:space="preserve">Esimerkki 1.5906</w:t>
      </w:r>
    </w:p>
    <w:p>
      <w:r>
        <w:t xml:space="preserve">Konteksti: Yksi parhaista aterioistani oli tyttöystäväni kanssa rannan reunalla . Olimme pysähtyneet ihailemaan näkymää ja syömään lounasta . Meri oli reunustettu kirkkaanvihreällä merilevällä ja kaloja kaikkialla , paikallinen omanilainen kalastaja jutteli kanssamme ja meni ulos heittoverkon kanssa ja ensimmäisestä heitostaan palasi takaisin 20 tai enemmän mukavan kokoisia kaloja , hän antoi meille joitakin , jotka keitimme foliossa ja sekoitimme joitakin mausteita ja perunoita , papuja , hieman sitruunaa , sekoitettu kuivattuja hedelmiä ja omenaa , paistettua merilevää erikseen . Se oli täydellistä kaikin puolin tunnelmaltaan , hajultaan , maultaan ja näkymältään .</w:t>
      </w:r>
    </w:p>
    <w:p>
      <w:r>
        <w:rPr>
          <w:b/>
        </w:rPr>
        <w:t xml:space="preserve">Tulos</w:t>
      </w:r>
    </w:p>
    <w:p>
      <w:r>
        <w:t xml:space="preserve">Mitä voi tapahtua ennen kuin pysähdyimme rannalle ?</w:t>
      </w:r>
    </w:p>
    <w:p>
      <w:r>
        <w:rPr>
          <w:b/>
        </w:rPr>
        <w:t xml:space="preserve">Esimerkki 1.5907</w:t>
      </w:r>
    </w:p>
    <w:p>
      <w:r>
        <w:t xml:space="preserve">Konteksti: Minusta ne olivat typeriä ja ajanhukkaa . Sen sijaan minä ja pari parasta kaveriani menimme pellolle tappamaan käärmeitä. Ajoimme käärmeitä pensaista ja pieksimme ne sitten pitkillä puukepeillä. Tiedän, että se oli rankkaa, mutta me olimme silloin lapsia, eikä miniatyyriautojen työntely ja vedellä kasteleminen ollut meidän käsityksemme hauskanpidosta.</w:t>
      </w:r>
    </w:p>
    <w:p>
      <w:r>
        <w:rPr>
          <w:b/>
        </w:rPr>
        <w:t xml:space="preserve">Tulos</w:t>
      </w:r>
    </w:p>
    <w:p>
      <w:r>
        <w:t xml:space="preserve">Miksi lapset tappoivat käärmeet?</w:t>
      </w:r>
    </w:p>
    <w:p>
      <w:r>
        <w:rPr>
          <w:b/>
        </w:rPr>
        <w:t xml:space="preserve">Esimerkki 1.5908</w:t>
      </w:r>
    </w:p>
    <w:p>
      <w:r>
        <w:t xml:space="preserve">Konteksti: Nyt hän istuu yksin huoneessa autiomaassa happisäiliö vieressään ja haaveilee samoista ajoista, kun syöpä syö hänen kehoaan ja henkeään . Minuun sattuu hirveästi nähdä tämän tapahtuvan . Oli mukavaa viettää aikaa siskoni ja äitini kanssa tällä matkalla .</w:t>
      </w:r>
    </w:p>
    <w:p>
      <w:r>
        <w:rPr>
          <w:b/>
        </w:rPr>
        <w:t xml:space="preserve">Tulos</w:t>
      </w:r>
    </w:p>
    <w:p>
      <w:r>
        <w:t xml:space="preserve">Missä tämä tilanne todennäköisesti tapahtuu ?</w:t>
      </w:r>
    </w:p>
    <w:p>
      <w:r>
        <w:rPr>
          <w:b/>
        </w:rPr>
        <w:t xml:space="preserve">Tulos</w:t>
      </w:r>
    </w:p>
    <w:p>
      <w:r>
        <w:t xml:space="preserve">Kuka saattaa sairastaa syöpää ?</w:t>
      </w:r>
    </w:p>
    <w:p>
      <w:r>
        <w:rPr>
          <w:b/>
        </w:rPr>
        <w:t xml:space="preserve">Esimerkki 1.5909</w:t>
      </w:r>
    </w:p>
    <w:p>
      <w:r>
        <w:t xml:space="preserve">Konteksti: Murtovarkaus paljastaa skandaalin koko cointelpro-ajan estää kirjojen, sanomalehtien tai aikakauslehtien jakelun mark wagenveld, vuosia sitten, ennen watergatea, a. Amerikka toteaa, että kansainvälinen salaliittolainen maailmaa vastaan ei ole kukaan muu kuin Yhdysvaltojen presidentti tämä oli ilmeinen reaktio watergate-skandaaliin. Hallinto tuli tunnetuksi nimellä watergate , joka aiheutti Amerikan historian skandaalimaisimman perustuslaillisen kriisin kansantaide historialliset lehdet , aikakauslehdet .</w:t>
      </w:r>
    </w:p>
    <w:p>
      <w:r>
        <w:rPr>
          <w:b/>
        </w:rPr>
        <w:t xml:space="preserve">Tulos</w:t>
      </w:r>
    </w:p>
    <w:p>
      <w:r>
        <w:t xml:space="preserve">Miten Yhdysvaltain keskivertokansalainen reagoi Watergate-skandaalin uutisiin?</w:t>
      </w:r>
    </w:p>
    <w:p>
      <w:r>
        <w:rPr>
          <w:b/>
        </w:rPr>
        <w:t xml:space="preserve">Esimerkki 1.5910</w:t>
      </w:r>
    </w:p>
    <w:p>
      <w:r>
        <w:t xml:space="preserve">Konteksti: Olin raivoissaan ja kerroin hänelle, että olin tehnyt diagnoosin itse, kun se pirun johto katkesi kädessäni. Bottom line , kieltäydyin maksamasta . Ja kun kaveri oli kirjoittanut " Asiakas kieltäytyi maksamasta " lapulle , allekirjoitin sen ja otin ruohonleikkurini .</w:t>
      </w:r>
    </w:p>
    <w:p>
      <w:r>
        <w:rPr>
          <w:b/>
        </w:rPr>
        <w:t xml:space="preserve">Tulos</w:t>
      </w:r>
    </w:p>
    <w:p>
      <w:r>
        <w:t xml:space="preserve">Kenelle puhuja on vihainen ?</w:t>
      </w:r>
    </w:p>
    <w:p>
      <w:r>
        <w:rPr>
          <w:b/>
        </w:rPr>
        <w:t xml:space="preserve">Esimerkki 1.5911</w:t>
      </w:r>
    </w:p>
    <w:p>
      <w:r>
        <w:t xml:space="preserve">Konteksti: Se on kuin polkupyörällä ajaminen - huomasin ilokseni . Niin monen vuoden jälkeen kaikki palasi takaisin. Olen teknisesti hieman ruosteessa ja täysin huonossa kunnossa , mutta se tuntuu hyvältä.</w:t>
      </w:r>
    </w:p>
    <w:p>
      <w:r>
        <w:rPr>
          <w:b/>
        </w:rPr>
        <w:t xml:space="preserve">Tulos</w:t>
      </w:r>
    </w:p>
    <w:p>
      <w:r>
        <w:t xml:space="preserve">Mikä on luultavasti totta kertojasta ?</w:t>
      </w:r>
    </w:p>
    <w:p>
      <w:r>
        <w:rPr>
          <w:b/>
        </w:rPr>
        <w:t xml:space="preserve">Esimerkki 1.5912</w:t>
      </w:r>
    </w:p>
    <w:p>
      <w:r>
        <w:t xml:space="preserve">Konteksti: I got ta say that this time I feel like I have lots of additional support that I did n've not have before . Jotain on tehtävä oikein .... En haluaisi mennä sitä vanhaa tietä uudestaan .</w:t>
      </w:r>
    </w:p>
    <w:p>
      <w:r>
        <w:rPr>
          <w:b/>
        </w:rPr>
        <w:t xml:space="preserve">Tulos</w:t>
      </w:r>
    </w:p>
    <w:p>
      <w:r>
        <w:t xml:space="preserve">Mitä henkilö voisi tehdä päästäkseen tästä yli?</w:t>
      </w:r>
    </w:p>
    <w:p>
      <w:r>
        <w:rPr>
          <w:b/>
        </w:rPr>
        <w:t xml:space="preserve">Esimerkki 1.5913</w:t>
      </w:r>
    </w:p>
    <w:p>
      <w:r>
        <w:t xml:space="preserve">Konteksti: Notchback oli suuria ruosteongelmia, jotka aiheuttivat rakenteellisia ongelmia etupäässä ja pannulla. Vuoden 1968 Notchback löytyi kannen alla olevasta varastosta, joka ei ollut ollut ollut ulkona vuosiin. Tässä ajoneuvossa ei ollut ruostetta missään, joten päätimme, että se olisi luovuttaja uudelle etupäälle ja pannulle notchbackiin.</w:t>
      </w:r>
    </w:p>
    <w:p>
      <w:r>
        <w:rPr>
          <w:b/>
        </w:rPr>
        <w:t xml:space="preserve">Tulos</w:t>
      </w:r>
    </w:p>
    <w:p>
      <w:r>
        <w:t xml:space="preserve">Mikä voi olla syynä siihen, että osia otetaan vuoden 1968 ajoneuvosta ?</w:t>
      </w:r>
    </w:p>
    <w:p>
      <w:r>
        <w:rPr>
          <w:b/>
        </w:rPr>
        <w:t xml:space="preserve">Esimerkki 1.5914</w:t>
      </w:r>
    </w:p>
    <w:p>
      <w:r>
        <w:t xml:space="preserve">Konteksti: Työn , katze herättää minut joka tunti ja luoja tietää mitä muuta välillä , luulen että on aika . Menen huomenna iltapäivällä kiropraktikolle . Pyysin Iristä katsomaan taas hänen laskuvarjohyppyjuttujaan . Se on täällä Indianassa.</w:t>
      </w:r>
    </w:p>
    <w:p>
      <w:r>
        <w:rPr>
          <w:b/>
        </w:rPr>
        <w:t xml:space="preserve">Tulos</w:t>
      </w:r>
    </w:p>
    <w:p>
      <w:r>
        <w:t xml:space="preserve">Mikä on luultavasti totta kertojasta ?</w:t>
      </w:r>
    </w:p>
    <w:p>
      <w:r>
        <w:rPr>
          <w:b/>
        </w:rPr>
        <w:t xml:space="preserve">Esimerkki 1.5915</w:t>
      </w:r>
    </w:p>
    <w:p>
      <w:r>
        <w:t xml:space="preserve">Sisältö oli esoteerista, lähes siansaksaa, mutta tiettyjen sanojen ja lauseiden alkujen ja loppujen synkronointi osoitti kirjoittajan aikomuksen. tämä oli arvoitus.</w:t>
      </w:r>
    </w:p>
    <w:p>
      <w:r>
        <w:rPr>
          <w:b/>
        </w:rPr>
        <w:t xml:space="preserve">Tulos</w:t>
      </w:r>
    </w:p>
    <w:p>
      <w:r>
        <w:t xml:space="preserve">Oliko kirjailija kokenut käsityöläinen ?</w:t>
      </w:r>
    </w:p>
    <w:p>
      <w:r>
        <w:rPr>
          <w:b/>
        </w:rPr>
        <w:t xml:space="preserve">Tulos</w:t>
      </w:r>
    </w:p>
    <w:p>
      <w:r>
        <w:t xml:space="preserve">Oliko tarina helppo lukea ?</w:t>
      </w:r>
    </w:p>
    <w:p>
      <w:r>
        <w:rPr>
          <w:b/>
        </w:rPr>
        <w:t xml:space="preserve">Esimerkki 1.5916</w:t>
      </w:r>
    </w:p>
    <w:p>
      <w:r>
        <w:t xml:space="preserve">Konteksti: Muistatko tämän postauksen ? No kävi ilmi, että hänellä on myös Live Journal -tunnukset - ei siis päiväkirja, johon hän kirjoittaisi ( ainakaan tietääkseni ), mutta hänellä on kirjautuminen ja hän jättää kommentteja ! Tietokoneeni oli makuuhuoneessani ja veljenpoikani nukkui päiväunia pinnasängyssä, joten en päässyt omalle koneelleni, mutta minun piti etsiä resepti - linjalla, joten käytin hänen tietokonettaan. Ja se oli auki .</w:t>
      </w:r>
    </w:p>
    <w:p>
      <w:r>
        <w:rPr>
          <w:b/>
        </w:rPr>
        <w:t xml:space="preserve">Tulos</w:t>
      </w:r>
    </w:p>
    <w:p>
      <w:r>
        <w:t xml:space="preserve">Mikä mahtaa olla postauksen syy ?</w:t>
      </w:r>
    </w:p>
    <w:p>
      <w:r>
        <w:rPr>
          <w:b/>
        </w:rPr>
        <w:t xml:space="preserve">Esimerkki 1.5917</w:t>
      </w:r>
    </w:p>
    <w:p>
      <w:r>
        <w:t xml:space="preserve">Konteksti: Hän avasi jääkaapin ja valo tulvi huoneeseen ja Ryo haukkoi äänekkäästi henkeään kääntyessään ympäri, kun jokin kiiltävä oli osunut hänen silmäänsä . Hän kompuroi ylös ja käänsi valon päälle , räpäytti silmiään kovasti kun valo tuntui hyökkäävän hänen silmiinsä . Hän kääntyi ympäri ja tuijotti suu auki yllätyksestä . Hän mokasi taas .</w:t>
      </w:r>
    </w:p>
    <w:p>
      <w:r>
        <w:rPr>
          <w:b/>
        </w:rPr>
        <w:t xml:space="preserve">Tulos</w:t>
      </w:r>
    </w:p>
    <w:p>
      <w:r>
        <w:t xml:space="preserve">Miksi Ryo olisi voinut avata jääkaapin pimeässä ?</w:t>
      </w:r>
    </w:p>
    <w:p>
      <w:r>
        <w:rPr>
          <w:b/>
        </w:rPr>
        <w:t xml:space="preserve">Esimerkki 1.5918</w:t>
      </w:r>
    </w:p>
    <w:p>
      <w:r>
        <w:t xml:space="preserve">Konteksti: Varmista myös, että se ei reagoi negatiivisesti muihin lääkkeisiin, joita parhaillaan otetaan. Se auttaisi myös saada se tarkistetaan inundate ennen sen ottamista . 3 .</w:t>
      </w:r>
    </w:p>
    <w:p>
      <w:r>
        <w:rPr>
          <w:b/>
        </w:rPr>
        <w:t xml:space="preserve">Tulos</w:t>
      </w:r>
    </w:p>
    <w:p>
      <w:r>
        <w:t xml:space="preserve">Mistä kertoja on huolissaan ?</w:t>
      </w:r>
    </w:p>
    <w:p>
      <w:r>
        <w:rPr>
          <w:b/>
        </w:rPr>
        <w:t xml:space="preserve">Esimerkki 1.5919</w:t>
      </w:r>
    </w:p>
    <w:p>
      <w:r>
        <w:t xml:space="preserve">Konteksti: Sitten aloimme pelata wii boxingia ja se oli päällä ! Mutta ensimmäinen asia mitä teimme oli lähettää plurks kertoen ihmisille, että Janet ja minä olimme live streaming . Jos et virittäytynyt, menetit hyvän jutun.</w:t>
      </w:r>
    </w:p>
    <w:p>
      <w:r>
        <w:rPr>
          <w:b/>
        </w:rPr>
        <w:t xml:space="preserve">Tulos</w:t>
      </w:r>
    </w:p>
    <w:p>
      <w:r>
        <w:t xml:space="preserve">Mitä voi tapahtua sen jälkeen, kun plurkit on lähetetty ?</w:t>
      </w:r>
    </w:p>
    <w:p>
      <w:r>
        <w:rPr>
          <w:b/>
        </w:rPr>
        <w:t xml:space="preserve">Esimerkki 1.5920</w:t>
      </w:r>
    </w:p>
    <w:p>
      <w:r>
        <w:t xml:space="preserve">Konteksti: Binghamtonin bändiohjelmaan en tainnut päästä. Minulla on erittäin hyvä syy uskoa toisin . Kävin tänään tarkistamassa, enkä päässyt yliopiston sinfoniaorkesteriin - mikä on ihan hyvä.</w:t>
      </w:r>
    </w:p>
    <w:p>
      <w:r>
        <w:rPr>
          <w:b/>
        </w:rPr>
        <w:t xml:space="preserve">Tulos</w:t>
      </w:r>
    </w:p>
    <w:p>
      <w:r>
        <w:t xml:space="preserve">Missä osavaltiossa saatan tällä hetkellä olla?</w:t>
      </w:r>
    </w:p>
    <w:p>
      <w:r>
        <w:rPr>
          <w:b/>
        </w:rPr>
        <w:t xml:space="preserve">Esimerkki 1.5921</w:t>
      </w:r>
    </w:p>
    <w:p>
      <w:r>
        <w:t xml:space="preserve">Konteksti: En jostain syystä saanut maagista tekstiviestiä, joten olen vihainen. Minulla on myös edelleen vitun päänsärky ja haluan lyödä pääni seinään toistuvasti . Ja mun pitää mennä tänään töihin . OH .</w:t>
      </w:r>
    </w:p>
    <w:p>
      <w:r>
        <w:rPr>
          <w:b/>
        </w:rPr>
        <w:t xml:space="preserve">Tulos</w:t>
      </w:r>
    </w:p>
    <w:p>
      <w:r>
        <w:t xml:space="preserve">Miksi kertojan päähän sattuu niin paljon?</w:t>
      </w:r>
    </w:p>
    <w:p>
      <w:r>
        <w:rPr>
          <w:b/>
        </w:rPr>
        <w:t xml:space="preserve">Esimerkki 1.5922</w:t>
      </w:r>
    </w:p>
    <w:p>
      <w:r>
        <w:t xml:space="preserve">Konteksti: Häntä hakattiin , pahoinpideltiin ja hän selvisi nälänhädästä ja nöyryyttävistä elinolosuhteista. Vankeutensa alussa hän painoi sata seitsemänkymmentä kiloa, ja yhdentoista vuoden kuluttua hän oli painanut vain yhdeksänkymmentä kiloa ! Vapautumisensa jälkeen kommunistihallinto pidätti häneltä kaikki kansalaisvapaudet. Kaikki hänen omaisuutensa ja perintönsä takavarikoitiin.</w:t>
      </w:r>
    </w:p>
    <w:p>
      <w:r>
        <w:rPr>
          <w:b/>
        </w:rPr>
        <w:t xml:space="preserve">Tulos</w:t>
      </w:r>
    </w:p>
    <w:p>
      <w:r>
        <w:t xml:space="preserve">Miltä hänestä tuntui, kun hän kävi läpi sen, mitä hän kävi läpi ?</w:t>
      </w:r>
    </w:p>
    <w:p>
      <w:r>
        <w:rPr>
          <w:b/>
        </w:rPr>
        <w:t xml:space="preserve">Esimerkki 1.5923</w:t>
      </w:r>
    </w:p>
    <w:p>
      <w:r>
        <w:t xml:space="preserve">Konteksti: Ca n ei löydä puhelinlaskuakaan :) . Soitin vakuutusyhtiööni ja he ovat antamassa uutta shekkiä mutta se ei auttanut viikonlopun aikana ! Oon ihan tyhmä joskus . Perjantai-iltana niin paljon kuin halusimme , olimme vain aivan liian väsyneitä ja nälkäisiä kun pääsimme hotelliin tulla ulos Ascension .</w:t>
      </w:r>
    </w:p>
    <w:p>
      <w:r>
        <w:rPr>
          <w:b/>
        </w:rPr>
        <w:t xml:space="preserve">Tulos</w:t>
      </w:r>
    </w:p>
    <w:p>
      <w:r>
        <w:t xml:space="preserve">Miksi kirjoittaja uskoo olevansa tyhmä ?</w:t>
      </w:r>
    </w:p>
    <w:p>
      <w:r>
        <w:rPr>
          <w:b/>
        </w:rPr>
        <w:t xml:space="preserve">Esimerkki 1.5924</w:t>
      </w:r>
    </w:p>
    <w:p>
      <w:r>
        <w:t xml:space="preserve">Konteksti: Menimme äidin kanssa Cary Towniin, jossa kävimme joulunviettopaikassa, Premier-puvussa, ja söimme lounasta Baker 's Crust -ravintolassa. Noin kolmen tunnin päästä Madi tulee hakemaan mut ja sen jälkeen kun olemme käyneet hänen luonaan, lähdemme Short Pumpin nukketapaamiseen :3 Oon innoissani. Mun pitää vielä laittaa Mishan peruukkiin pomadea , mutta muuten oon valmis lähtemään!.</w:t>
      </w:r>
    </w:p>
    <w:p>
      <w:r>
        <w:rPr>
          <w:b/>
        </w:rPr>
        <w:t xml:space="preserve">Tulos</w:t>
      </w:r>
    </w:p>
    <w:p>
      <w:r>
        <w:t xml:space="preserve">Miksi kertoja panostaa niin paljon vaatteisiin ?</w:t>
      </w:r>
    </w:p>
    <w:p>
      <w:r>
        <w:rPr>
          <w:b/>
        </w:rPr>
        <w:t xml:space="preserve">Esimerkki 1.5925</w:t>
      </w:r>
    </w:p>
    <w:p>
      <w:r>
        <w:t xml:space="preserve">Konteksti: Kun olin kuusivuotias, isäni vei minut ulos syömään. Äitini ja siskoni olivat poissa isovanhempieni luona , joten isä halusi tehdä jotain erityistä kanssani. Se oli ollut improvisoitu matka , koska isoisäni oli sairastunut . Paige oli sen verran nuori, että koulusta myöhästyminen ei ollut hänelle iso juttu. Minäkin olisin voinut jäädä pois koulusta , mutta olin silloin näytelmässä.</w:t>
      </w:r>
    </w:p>
    <w:p>
      <w:r>
        <w:rPr>
          <w:b/>
        </w:rPr>
        <w:t xml:space="preserve">Tulos</w:t>
      </w:r>
    </w:p>
    <w:p>
      <w:r>
        <w:t xml:space="preserve">Mikä mahtaa olla syynä siihen, että perhe erotettiin tuolloin ?</w:t>
      </w:r>
    </w:p>
    <w:p>
      <w:r>
        <w:rPr>
          <w:b/>
        </w:rPr>
        <w:t xml:space="preserve">Tulos</w:t>
      </w:r>
    </w:p>
    <w:p>
      <w:r>
        <w:t xml:space="preserve">Mitä on voinut tapahtua sinä aikana, kun äitini ja siskoni olivat poissa ?</w:t>
      </w:r>
    </w:p>
    <w:p>
      <w:r>
        <w:rPr>
          <w:b/>
        </w:rPr>
        <w:t xml:space="preserve">Esimerkki 1.5926</w:t>
      </w:r>
    </w:p>
    <w:p>
      <w:r>
        <w:t xml:space="preserve">Konteksti: Minulle kerrottiin, että tämä oli elokuvan rekvisiittaa ja maksaa $ 800 kymmenen vuotta sitten, kun sain sen. En ole varma . Tiedän, että se maksaisi paljon tehdä tänään . Se on joko ruostumatonta terästä tai alumiinia .</w:t>
      </w:r>
    </w:p>
    <w:p>
      <w:r>
        <w:rPr>
          <w:b/>
        </w:rPr>
        <w:t xml:space="preserve">Tulos</w:t>
      </w:r>
    </w:p>
    <w:p>
      <w:r>
        <w:t xml:space="preserve">Mitä tapahtuu, jos tämä elokuvan rekvisiitta tehdään tänään verrattuna 10 vuoden takaiseen?</w:t>
      </w:r>
    </w:p>
    <w:p>
      <w:r>
        <w:rPr>
          <w:b/>
        </w:rPr>
        <w:t xml:space="preserve">Esimerkki 1.5927</w:t>
      </w:r>
    </w:p>
    <w:p>
      <w:r>
        <w:t xml:space="preserve">Konteksti: En koskaan tiennyt, että se satuttaisi niin paljon enkä uskonut, että olisin yksi niistä ihmisistä, jotka reagoivat näin. En tiennyt, että oli Mahdollista reagoida noin . Kaikelle on kai ensimmäinen kerta .</w:t>
      </w:r>
    </w:p>
    <w:p>
      <w:r>
        <w:rPr>
          <w:b/>
        </w:rPr>
        <w:t xml:space="preserve">Tulos</w:t>
      </w:r>
    </w:p>
    <w:p>
      <w:r>
        <w:t xml:space="preserve">Mikä voi olla fakta tästä tilanteesta ?</w:t>
      </w:r>
    </w:p>
    <w:p>
      <w:r>
        <w:rPr>
          <w:b/>
        </w:rPr>
        <w:t xml:space="preserve">Tulos</w:t>
      </w:r>
    </w:p>
    <w:p>
      <w:r>
        <w:t xml:space="preserve">Mikä voi olla syynä heidän tunteisiinsa erosta ?</w:t>
      </w:r>
    </w:p>
    <w:p>
      <w:r>
        <w:rPr>
          <w:b/>
        </w:rPr>
        <w:t xml:space="preserve">Esimerkki 1.5928</w:t>
      </w:r>
    </w:p>
    <w:p>
      <w:r>
        <w:t xml:space="preserve">Konteksti: Tänä aamuna näin unta , jossa olin ostoskeskuksessa - tyyppisessä paikassa . Olin menossa jonottamaan voileipää ruokapaikkaan , mutta aivan kaupan edessä oli kaveri , jolla oli joitakin kirjoja matolla . Ja hän sanoi: " Hei, Orfeuksen lisäravinteet myynnissä: yksitoista dollaria kappale. " Ja minä sanoin: " Se on mahtava tarjous .</w:t>
      </w:r>
    </w:p>
    <w:p>
      <w:r>
        <w:rPr>
          <w:b/>
        </w:rPr>
        <w:t xml:space="preserve">Tulos</w:t>
      </w:r>
    </w:p>
    <w:p>
      <w:r>
        <w:t xml:space="preserve">Mitä uneni aikana voi tapahtua ?</w:t>
      </w:r>
    </w:p>
    <w:p>
      <w:r>
        <w:rPr>
          <w:b/>
        </w:rPr>
        <w:t xml:space="preserve">Esimerkki 1.5929</w:t>
      </w:r>
    </w:p>
    <w:p>
      <w:r>
        <w:t xml:space="preserve">Konteksti: hän painoi vitun uudelleenkäynnistysnappia ! XDDDBRAINZ ! Toistin itselleni, että kaikki on hyvin, olen rauhallinen enkä suuttunut ollenkaan, mutta sitten hän huutaa: "Joku sammutti sen!".</w:t>
      </w:r>
    </w:p>
    <w:p>
      <w:r>
        <w:rPr>
          <w:b/>
        </w:rPr>
        <w:t xml:space="preserve">Tulos</w:t>
      </w:r>
    </w:p>
    <w:p>
      <w:r>
        <w:t xml:space="preserve">Mitä on voinut tapahtua sen jälkeen, kun uudelleenkäynnistyspainiketta painettiin ?</w:t>
      </w:r>
    </w:p>
    <w:p>
      <w:r>
        <w:rPr>
          <w:b/>
        </w:rPr>
        <w:t xml:space="preserve">Esimerkki 1.5930</w:t>
      </w:r>
    </w:p>
    <w:p>
      <w:r>
        <w:t xml:space="preserve">Konteksti: Mutta ... Tedster rakasti sitä, kun toimme hänen erikoisen koiran syntymäpäiväkakun . Se ei saanut tarpeekseen ! Isoäiti tuli ja muutama ystävä ja lauloimme hänelle onnellista syntymäpäivää . Se oli ihanaa .</w:t>
      </w:r>
    </w:p>
    <w:p>
      <w:r>
        <w:rPr>
          <w:b/>
        </w:rPr>
        <w:t xml:space="preserve">Tulos</w:t>
      </w:r>
    </w:p>
    <w:p>
      <w:r>
        <w:t xml:space="preserve">Kenen syntymäpäivää kertoja juhli ?</w:t>
      </w:r>
    </w:p>
    <w:p>
      <w:r>
        <w:rPr>
          <w:b/>
        </w:rPr>
        <w:t xml:space="preserve">Esimerkki 1.5931</w:t>
      </w:r>
    </w:p>
    <w:p>
      <w:r>
        <w:t xml:space="preserve">Konteksti: Se ei ole sama asia . Ja sitten käytin liikaa nestettä , ja hummus oli hirveän juoksevaa , joten yritin sakeuttaa sitä lisäämällä hieman kikhernejauhoja . Se kyllä sakeutti sitä , mutta siitä tuli kuiva , papumainen , jauhoinen maku .</w:t>
      </w:r>
    </w:p>
    <w:p>
      <w:r>
        <w:rPr>
          <w:b/>
        </w:rPr>
        <w:t xml:space="preserve">Tulos</w:t>
      </w:r>
    </w:p>
    <w:p>
      <w:r>
        <w:t xml:space="preserve">Mikä voisi olla erilaista, jos kertoja ei käyttäisi liikaa nestettä?</w:t>
      </w:r>
    </w:p>
    <w:p>
      <w:r>
        <w:rPr>
          <w:b/>
        </w:rPr>
        <w:t xml:space="preserve">Esimerkki 1.5932</w:t>
      </w:r>
    </w:p>
    <w:p>
      <w:r>
        <w:t xml:space="preserve">Konteksti: Kun olin nuori, pelkäsin portaita, koska pidin niitä karmivina. Nyt se on täydellinen paikka olla vähän tuhma ja täysin näkymättömissä. Klikkaa tästä nähdäksesi videopätkiä minun tuhmasta piilopaikastani . Aivan portaissa riisuuduin vaatteistani ja jätin vain saappaat jalkaan.</w:t>
      </w:r>
    </w:p>
    <w:p>
      <w:r>
        <w:rPr>
          <w:b/>
        </w:rPr>
        <w:t xml:space="preserve">Tulos</w:t>
      </w:r>
    </w:p>
    <w:p>
      <w:r>
        <w:t xml:space="preserve">mikä voi olla syynä siihen, että portaat ovat karmivat ?</w:t>
      </w:r>
    </w:p>
    <w:p>
      <w:r>
        <w:rPr>
          <w:b/>
        </w:rPr>
        <w:t xml:space="preserve">Esimerkki 1.5933</w:t>
      </w:r>
    </w:p>
    <w:p>
      <w:r>
        <w:t xml:space="preserve">Konteksti: I do n't know what 's going on with you but I thought we were comfortable enough to talk about stuff together . Minä nojasin sinuun, kun olin viiltelemässä . Luulin kai, että sinäkin tulisit luokseni, jos sinulla olisi ongelmia.</w:t>
      </w:r>
    </w:p>
    <w:p>
      <w:r>
        <w:rPr>
          <w:b/>
        </w:rPr>
        <w:t xml:space="preserve">Tulos</w:t>
      </w:r>
    </w:p>
    <w:p>
      <w:r>
        <w:t xml:space="preserve">Mitä et tehnyt?</w:t>
      </w:r>
    </w:p>
    <w:p>
      <w:r>
        <w:rPr>
          <w:b/>
        </w:rPr>
        <w:t xml:space="preserve">Tulos</w:t>
      </w:r>
    </w:p>
    <w:p>
      <w:r>
        <w:t xml:space="preserve">Miksi nojasin sinuun?</w:t>
      </w:r>
    </w:p>
    <w:p>
      <w:r>
        <w:rPr>
          <w:b/>
        </w:rPr>
        <w:t xml:space="preserve">Esimerkki 1.5934</w:t>
      </w:r>
    </w:p>
    <w:p>
      <w:r>
        <w:t xml:space="preserve">Konteksti: Vaikka se näytti hulluudelta , Hän sanoi " Polje ! " Olin huolissani ja ahdistunut ja kysyin , " Minne viet minua ? " Hän nauroi eikä vastannut , ja aloin luottaa . Unohdin tylsän elämäni ja astuin seikkailuun. Ja kun sanoin: " Minua pelottaa" , hän kumartui taaksepäin ja kosketti kättäni.</w:t>
      </w:r>
    </w:p>
    <w:p>
      <w:r>
        <w:rPr>
          <w:b/>
        </w:rPr>
        <w:t xml:space="preserve">Tulos</w:t>
      </w:r>
    </w:p>
    <w:p>
      <w:r>
        <w:t xml:space="preserve">Missä hän ja minä olimme, kun sanoin näitä asioita?</w:t>
      </w:r>
    </w:p>
    <w:p>
      <w:r>
        <w:rPr>
          <w:b/>
        </w:rPr>
        <w:t xml:space="preserve">Esimerkki 1.5935</w:t>
      </w:r>
    </w:p>
    <w:p>
      <w:r>
        <w:t xml:space="preserve">Konteksti: Kuinka kiitollisia meidän on oltava Luojalle ! Ja kuinka ihana sitoutuminen onkaan eläminen ! Älkäämme jättäkö tätä , harhakuvitelmiin eikä ajatuksiin , tehkäämme todellisuudeksi runous ja aikomus , älkäämme jättäkö kättä tyhjäksi , älkäämme antako katseen kadota , älkäämme unohtako hymyä , älkäämme pysäyttäkö sydämen sykettä .</w:t>
      </w:r>
    </w:p>
    <w:p>
      <w:r>
        <w:rPr>
          <w:b/>
        </w:rPr>
        <w:t xml:space="preserve">Tulos</w:t>
      </w:r>
    </w:p>
    <w:p>
      <w:r>
        <w:t xml:space="preserve">Minkälainen usko kertojalla voi olla ?</w:t>
      </w:r>
    </w:p>
    <w:p>
      <w:r>
        <w:rPr>
          <w:b/>
        </w:rPr>
        <w:t xml:space="preserve">Esimerkki 1.5936</w:t>
      </w:r>
    </w:p>
    <w:p>
      <w:r>
        <w:t xml:space="preserve">Konteksti: Viime yönä aina kun yritin liittyä salasanapalvelimelle, peli lukkiutui minulle. Ensimmäisellä kerralla sain windowsin virheilmoituksen " memory dump " ja 5 muuta kertaa peli yksinkertaisesti lukkiutui . Kuitenkin kun kirjauduin Pääpalvelimelle pelaamaan minulla ei ollut problemes . Kokeilin myös muutamia muita palvelimia ilman ongelmia .</w:t>
      </w:r>
    </w:p>
    <w:p>
      <w:r>
        <w:rPr>
          <w:b/>
        </w:rPr>
        <w:t xml:space="preserve">Tulos</w:t>
      </w:r>
    </w:p>
    <w:p>
      <w:r>
        <w:t xml:space="preserve">Mitä voisi tapahtua, jos kaikki palvelimet toimisivat sen sijaan ?</w:t>
      </w:r>
    </w:p>
    <w:p>
      <w:r>
        <w:rPr>
          <w:b/>
        </w:rPr>
        <w:t xml:space="preserve">Esimerkki 1.5937</w:t>
      </w:r>
    </w:p>
    <w:p>
      <w:r>
        <w:t xml:space="preserve">Konteksti: Tiedätkö mikä on mielestäni hämmästyttävää ? Että olen tehnyt tätä lauantaimeemiä jo 9 kuukautta, eivätkä meemit ole vielä loppuneet kesken. Myönnettäköön, että olen varmasti matkan varrella törmännyt päällekkäisiin kysymyksiin, mutta se, että minulla on ollut (melkein) kaikki alkuperäiset meemit? Siellä on paljon meemejä.</w:t>
      </w:r>
    </w:p>
    <w:p>
      <w:r>
        <w:rPr>
          <w:b/>
        </w:rPr>
        <w:t xml:space="preserve">Tulos</w:t>
      </w:r>
    </w:p>
    <w:p>
      <w:r>
        <w:t xml:space="preserve">Minä viikonpäivänä kertoja jakaa meemejä ?</w:t>
      </w:r>
    </w:p>
    <w:p>
      <w:r>
        <w:rPr>
          <w:b/>
        </w:rPr>
        <w:t xml:space="preserve">Tulos</w:t>
      </w:r>
    </w:p>
    <w:p>
      <w:r>
        <w:t xml:space="preserve">Millaisia meemejä kertoja postaa ?</w:t>
      </w:r>
    </w:p>
    <w:p>
      <w:r>
        <w:rPr>
          <w:b/>
        </w:rPr>
        <w:t xml:space="preserve">Esimerkki 1.5938</w:t>
      </w:r>
    </w:p>
    <w:p>
      <w:r>
        <w:t xml:space="preserve">Konteksti: Päädyimme siihen, ettemme ottaneet yhtään kuvaa ! haha ! Sen sijaan menimme syömään ja sen jälkeen päädyimme ottamaan hassuja kuvia . Hän sai myös yhden meistä molemmista istumassa penkillä järven rannalla .</w:t>
      </w:r>
    </w:p>
    <w:p>
      <w:r>
        <w:rPr>
          <w:b/>
        </w:rPr>
        <w:t xml:space="preserve">Tulos</w:t>
      </w:r>
    </w:p>
    <w:p>
      <w:r>
        <w:t xml:space="preserve">Mitä kertoja voi tehdä ottamillaan valokuvilla ?</w:t>
      </w:r>
    </w:p>
    <w:p>
      <w:r>
        <w:rPr>
          <w:b/>
        </w:rPr>
        <w:t xml:space="preserve">Tulos</w:t>
      </w:r>
    </w:p>
    <w:p>
      <w:r>
        <w:t xml:space="preserve">Miksi he päätyivät siihen, etteivät ottaneet yhtään kuvaa ennen syömistä ?</w:t>
      </w:r>
    </w:p>
    <w:p>
      <w:r>
        <w:rPr>
          <w:b/>
        </w:rPr>
        <w:t xml:space="preserve">Esimerkki 1.5939</w:t>
      </w:r>
    </w:p>
    <w:p>
      <w:r>
        <w:t xml:space="preserve">Konteksti: Sen kunniaksi naapurimme kadun toisella puolella isännöi sikapaistia koko naapurustolle. Okei , se on valhe . Hän tekee sen joka vuosi heinäkuussa , ja lomasuunnitelmat vain sattuivat osumaan samaan aikaan . Hän tekee yleensä hyvän kokoisen possun, joten olen varma, että kaikille riittää.</w:t>
      </w:r>
    </w:p>
    <w:p>
      <w:r>
        <w:rPr>
          <w:b/>
        </w:rPr>
        <w:t xml:space="preserve">Tulos</w:t>
      </w:r>
    </w:p>
    <w:p>
      <w:r>
        <w:t xml:space="preserve">Miltä minusta tuntuu tämän postauksen aikana?</w:t>
      </w:r>
    </w:p>
    <w:p>
      <w:r>
        <w:rPr>
          <w:b/>
        </w:rPr>
        <w:t xml:space="preserve">Esimerkki 1.5940</w:t>
      </w:r>
    </w:p>
    <w:p>
      <w:r>
        <w:t xml:space="preserve">Konteksti: Hän kääntyi haudassaan , sylkäisi ulos hiukset ja lian, jotka olivat tunkeutuneet hänen suuhunsa. Hänen silmänsä avautuivat . Hän katsoi ympärilleen ja huokaisi .</w:t>
      </w:r>
    </w:p>
    <w:p>
      <w:r>
        <w:rPr>
          <w:b/>
        </w:rPr>
        <w:t xml:space="preserve">Tulos</w:t>
      </w:r>
    </w:p>
    <w:p>
      <w:r>
        <w:t xml:space="preserve">Mitä hänelle on voinut tapahtua?</w:t>
      </w:r>
    </w:p>
    <w:p>
      <w:r>
        <w:rPr>
          <w:b/>
        </w:rPr>
        <w:t xml:space="preserve">Esimerkki 1.5941</w:t>
      </w:r>
    </w:p>
    <w:p>
      <w:r>
        <w:t xml:space="preserve">Konteksti: Meh . Sitten kun väittelin äitini kanssa, hän sanoi minulle , ilmeisesti vakavissaan , että tuollaisella asenteella emme voi pysyä yhdessä ja minun on lähdettävä joka tapauksessa ensi viikolla , helvettiin etuudet . Ryntäsin Cambridgeen hyvin järkyttyneenä.</w:t>
      </w:r>
    </w:p>
    <w:p>
      <w:r>
        <w:rPr>
          <w:b/>
        </w:rPr>
        <w:t xml:space="preserve">Tulos</w:t>
      </w:r>
    </w:p>
    <w:p>
      <w:r>
        <w:t xml:space="preserve">Miksi kertoja olisi järkyttynyt Cambridgeen menemisestä ?</w:t>
      </w:r>
    </w:p>
    <w:p>
      <w:r>
        <w:rPr>
          <w:b/>
        </w:rPr>
        <w:t xml:space="preserve">Esimerkki 1.5942</w:t>
      </w:r>
    </w:p>
    <w:p>
      <w:r>
        <w:t xml:space="preserve">Konteksti: Yritin käynnistää vikasietotilassa ja kaikissa muissa tiloissa, joita löysin. Sain silti tämän typerän viestin joka kerta . En ollut koskaan nähnyt tätä viestiä ennen, joten minun oli ensin selvitettävä, mitä se tarkoitti, mutta miten olin menossa tekemään sen, jos en voi käynnistää järjestelmää ?.</w:t>
      </w:r>
    </w:p>
    <w:p>
      <w:r>
        <w:rPr>
          <w:b/>
        </w:rPr>
        <w:t xml:space="preserve">Tulos</w:t>
      </w:r>
    </w:p>
    <w:p>
      <w:r>
        <w:t xml:space="preserve">Mitä minulla saattaa olla ongelmia, joita ei näytä korjaavan ?</w:t>
      </w:r>
    </w:p>
    <w:p>
      <w:r>
        <w:rPr>
          <w:b/>
        </w:rPr>
        <w:t xml:space="preserve">Esimerkki 1.5943</w:t>
      </w:r>
    </w:p>
    <w:p>
      <w:r>
        <w:t xml:space="preserve">Konteksti: Howard liikutti lantiotaan vain hieman , ylös ja alas , kun Vince poisti sormensa , kumartui alaspäin ja suu auki otti kosketuksen Howardin sisäänkäynnin kanssa , painamalla kielensä ylös ja sisään. Howard päästi irti pitkän, änkyttävän huokauksen ja alkoi sitten huutaa paniikissa: " Se on unta ! Se on unta! Se ei ole totta!</w:t>
      </w:r>
    </w:p>
    <w:p>
      <w:r>
        <w:rPr>
          <w:b/>
        </w:rPr>
        <w:t xml:space="preserve">Tulos</w:t>
      </w:r>
    </w:p>
    <w:p>
      <w:r>
        <w:t xml:space="preserve">Mikä on voinut johtaa tähän?</w:t>
      </w:r>
    </w:p>
    <w:p>
      <w:r>
        <w:rPr>
          <w:b/>
        </w:rPr>
        <w:t xml:space="preserve">Esimerkki 1.5944</w:t>
      </w:r>
    </w:p>
    <w:p>
      <w:r>
        <w:t xml:space="preserve">Konteksti: Ensimmäinen oli ostaa pistooli . En ole kovinkaan suuri aseiden ystävä, ja se johtuu siitä, missä asun, ei siitä, mitä uskon yleisesti ottaen. Lisäksi olen viettänyt suuren osan aikuiselämästäni uskomalla, että olen liian liipaisuhaluinen pitääkseni asetta talossa. Luulen, että olen nykyään hieman varmempi selviytymiskyvystäni ( ennen pidin sähköistä moottorisahaa sängyn vieressä, kun nukuin yksin, mutta nykyään en juurikaan odota joutuvani pahoinpidellyksi unissani ) .</w:t>
      </w:r>
    </w:p>
    <w:p>
      <w:r>
        <w:rPr>
          <w:b/>
        </w:rPr>
        <w:t xml:space="preserve">Tulos</w:t>
      </w:r>
    </w:p>
    <w:p>
      <w:r>
        <w:t xml:space="preserve">Mitä voi tapahtua, jos olen edelleen epävarma selviytymiskyvystäni ?</w:t>
      </w:r>
    </w:p>
    <w:p>
      <w:r>
        <w:rPr>
          <w:b/>
        </w:rPr>
        <w:t xml:space="preserve">Esimerkki 1.5945</w:t>
      </w:r>
    </w:p>
    <w:p>
      <w:r>
        <w:t xml:space="preserve">Konteksti: Tiesin, että tämä oli totta, koska sydämeni lyö AINA hassusti ja olen kertonut äidilleni tämän .. mutta luulen, että hän luulee, että se on mielikuvitustani. joka tapauksessa, voisiko EKG poimia sydämen sivuääni varmasti? minulle on kerrottu, että ne eivät ole täysin tarkkoja, joten idk .</w:t>
      </w:r>
    </w:p>
    <w:p>
      <w:r>
        <w:rPr>
          <w:b/>
        </w:rPr>
        <w:t xml:space="preserve">Tulos</w:t>
      </w:r>
    </w:p>
    <w:p>
      <w:r>
        <w:t xml:space="preserve">Mitä voi tapahtua, jos kirjoittaja ei hakeudu lääkäriin ?</w:t>
      </w:r>
    </w:p>
    <w:p>
      <w:r>
        <w:rPr>
          <w:b/>
        </w:rPr>
        <w:t xml:space="preserve">Tulos</w:t>
      </w:r>
    </w:p>
    <w:p>
      <w:r>
        <w:t xml:space="preserve">Miksi kirjailijan äiti uskoo, että se on heidän mielikuvitustaan?</w:t>
      </w:r>
    </w:p>
    <w:p>
      <w:r>
        <w:rPr>
          <w:b/>
        </w:rPr>
        <w:t xml:space="preserve">Esimerkki 1.5946</w:t>
      </w:r>
    </w:p>
    <w:p>
      <w:r>
        <w:t xml:space="preserve">Konteksti: Minulla on jatkuvasti liian paljon ideoita omistaa aikaa kirjoittaa kunnolla, joten jatkan tämän lykkäämistä, enkä koskaan saa mitään tehtyä enkä muista, mitä olen puhunut aiemmin. Oooooooooooh noh , Pari päivää sitten päätimme ostaa vielä pari tavaraa taloon . Olen muuttanut noin kerran vuodessa 18 tai 19-vuotiaasta lähtien ja tämä on ensimmäinen paikka, jossa olen tuntenut olevani pitkään aikaan.</w:t>
      </w:r>
    </w:p>
    <w:p>
      <w:r>
        <w:rPr>
          <w:b/>
        </w:rPr>
        <w:t xml:space="preserve">Tulos</w:t>
      </w:r>
    </w:p>
    <w:p>
      <w:r>
        <w:t xml:space="preserve">Miksi puhujalla on paljon luovia ideoita, mutta hänellä on vaikeuksia löytää aikaa blogata niistä?</w:t>
      </w:r>
    </w:p>
    <w:p>
      <w:r>
        <w:rPr>
          <w:b/>
        </w:rPr>
        <w:t xml:space="preserve">Esimerkki 1.5947</w:t>
      </w:r>
    </w:p>
    <w:p>
      <w:r>
        <w:t xml:space="preserve">Konteksti: Ei , ei , ei , ei , ei , ei , ei ! " Ja me törmäsimme autoon ja tapoimme ihmisen. Tiellä oli verta.</w:t>
      </w:r>
    </w:p>
    <w:p>
      <w:r>
        <w:rPr>
          <w:b/>
        </w:rPr>
        <w:t xml:space="preserve">Tulos</w:t>
      </w:r>
    </w:p>
    <w:p>
      <w:r>
        <w:t xml:space="preserve">Kuoliko onnettomuudessa sisko vai sisarus ?</w:t>
      </w:r>
    </w:p>
    <w:p>
      <w:r>
        <w:rPr>
          <w:b/>
        </w:rPr>
        <w:t xml:space="preserve">Tulos</w:t>
      </w:r>
    </w:p>
    <w:p>
      <w:r>
        <w:t xml:space="preserve">Miksi vanhempi sisko sanoi " ei ! " uudestaan ja uudestaan ?</w:t>
      </w:r>
    </w:p>
    <w:p>
      <w:r>
        <w:rPr>
          <w:b/>
        </w:rPr>
        <w:t xml:space="preserve">Esimerkki 1.5948</w:t>
      </w:r>
    </w:p>
    <w:p>
      <w:r>
        <w:t xml:space="preserve">Konteksti: Heillä oli reseptikilpailu , ja hän voitti. Joten sanon teille , se on uskomaton kastike . Et puhu kenellekään läheiselle viikkoon , mutta se on jokaisen tippauksen arvoista .</w:t>
      </w:r>
    </w:p>
    <w:p>
      <w:r>
        <w:rPr>
          <w:b/>
        </w:rPr>
        <w:t xml:space="preserve">Tulos</w:t>
      </w:r>
    </w:p>
    <w:p>
      <w:r>
        <w:t xml:space="preserve">Mitä kertoja tuntee pukeutumisesta ?</w:t>
      </w:r>
    </w:p>
    <w:p>
      <w:r>
        <w:rPr>
          <w:b/>
        </w:rPr>
        <w:t xml:space="preserve">Esimerkki 1.5949</w:t>
      </w:r>
    </w:p>
    <w:p>
      <w:r>
        <w:t xml:space="preserve">Konteksti: Se oli hyvä päätös . Paljon jäätä , mukava annos vodkaa ja tilkka karpaloa päälle ja pari tupakkaa kylkeen . Kaikki tämä plus suihku tekee minusta uuden miehen .</w:t>
      </w:r>
    </w:p>
    <w:p>
      <w:r>
        <w:rPr>
          <w:b/>
        </w:rPr>
        <w:t xml:space="preserve">Tulos</w:t>
      </w:r>
    </w:p>
    <w:p>
      <w:r>
        <w:t xml:space="preserve">Miksi kertoja käyttäytyy hieman sekavasti?</w:t>
      </w:r>
    </w:p>
    <w:p>
      <w:r>
        <w:rPr>
          <w:b/>
        </w:rPr>
        <w:t xml:space="preserve">Esimerkki 1.5950</w:t>
      </w:r>
    </w:p>
    <w:p>
      <w:r>
        <w:t xml:space="preserve">Konteksti: Tarvitset Lexmark-tulostimen ja sen värikasetit . Hanki yksittäisiä kuvia , rakentaa niitä ja voit dokumentoida kuvia sisäänrakennettu teksti vaihtoehtoja . Tarvitset digitaalikameran, jossa on muistikortti .</w:t>
      </w:r>
    </w:p>
    <w:p>
      <w:r>
        <w:rPr>
          <w:b/>
        </w:rPr>
        <w:t xml:space="preserve">Tulos</w:t>
      </w:r>
    </w:p>
    <w:p>
      <w:r>
        <w:t xml:space="preserve">Mitä tarvitset tulostaaksesi kuvia kamerastasi?</w:t>
      </w:r>
    </w:p>
    <w:p>
      <w:r>
        <w:rPr>
          <w:b/>
        </w:rPr>
        <w:t xml:space="preserve">Tulos</w:t>
      </w:r>
    </w:p>
    <w:p>
      <w:r>
        <w:t xml:space="preserve">Mikä on painettujen kuvien syy?</w:t>
      </w:r>
    </w:p>
    <w:p>
      <w:r>
        <w:rPr>
          <w:b/>
        </w:rPr>
        <w:t xml:space="preserve">Esimerkki 1.5951</w:t>
      </w:r>
    </w:p>
    <w:p>
      <w:r>
        <w:t xml:space="preserve">Konteksti: En voi uskoa, että näin yhden parhaista ystävistäni lastentarhasta lähtien menevän naimisiin ! Halusin itkeä!Eilen ostin kirjat koulua varten ja ostin muutaman tavaran walmartista asuntolaani varten. Tämä viikko tulee olemaan vähän syvältä .</w:t>
      </w:r>
    </w:p>
    <w:p>
      <w:r>
        <w:rPr>
          <w:b/>
        </w:rPr>
        <w:t xml:space="preserve">Tulos</w:t>
      </w:r>
    </w:p>
    <w:p>
      <w:r>
        <w:t xml:space="preserve">Kuinka monta vuotta OP on tuntenut ystävänsä ?</w:t>
      </w:r>
    </w:p>
    <w:p>
      <w:r>
        <w:rPr>
          <w:b/>
        </w:rPr>
        <w:t xml:space="preserve">Esimerkki 1.5952</w:t>
      </w:r>
    </w:p>
    <w:p>
      <w:r>
        <w:t xml:space="preserve">Konteksti: Hän oli vain 26 päivää vailla kuuden vuoden ikää . Hän oli erottamaton kumppanini 5 vuotta ja 7 kuukautta . Kun tulin kotiin , se oli aivan vieressäni , 30 sekunnin sisällä istumisesta .</w:t>
      </w:r>
    </w:p>
    <w:p>
      <w:r>
        <w:rPr>
          <w:b/>
        </w:rPr>
        <w:t xml:space="preserve">Tulos</w:t>
      </w:r>
    </w:p>
    <w:p>
      <w:r>
        <w:t xml:space="preserve">Millaisia tunteita kertoja tuntee kuvaamaansa henkilöä kohtaan ?</w:t>
      </w:r>
    </w:p>
    <w:p>
      <w:r>
        <w:rPr>
          <w:b/>
        </w:rPr>
        <w:t xml:space="preserve">Tulos</w:t>
      </w:r>
    </w:p>
    <w:p>
      <w:r>
        <w:t xml:space="preserve">Mikä on todennäköinen suhde näiden kahden välillä?</w:t>
      </w:r>
    </w:p>
    <w:p>
      <w:r>
        <w:rPr>
          <w:b/>
        </w:rPr>
        <w:t xml:space="preserve">Esimerkki 1.5953</w:t>
      </w:r>
    </w:p>
    <w:p>
      <w:r>
        <w:t xml:space="preserve">Konteksti: Heräsin tänä aamuna mukavassa ja kiiltävässä Marriott-hotellihuoneessani Santa Clarassa. Olen ollut täällä maanantaiaamusta lähtien . Pesin hampaani ruskeassa marmorisessa lavuaarissa , kävin suihkussa ja laitoin hotellin tarjoamaa voidetta.</w:t>
      </w:r>
    </w:p>
    <w:p>
      <w:r>
        <w:rPr>
          <w:b/>
        </w:rPr>
        <w:t xml:space="preserve">Tulos</w:t>
      </w:r>
    </w:p>
    <w:p>
      <w:r>
        <w:t xml:space="preserve">Mitä mieltä henkilö on tästä paikasta ?</w:t>
      </w:r>
    </w:p>
    <w:p>
      <w:r>
        <w:rPr>
          <w:b/>
        </w:rPr>
        <w:t xml:space="preserve">Tulos</w:t>
      </w:r>
    </w:p>
    <w:p>
      <w:r>
        <w:t xml:space="preserve">Mitä tämä henkilö oli keskellä ?</w:t>
      </w:r>
    </w:p>
    <w:p>
      <w:r>
        <w:rPr>
          <w:b/>
        </w:rPr>
        <w:t xml:space="preserve">Esimerkki 1.5954</w:t>
      </w:r>
    </w:p>
    <w:p>
      <w:r>
        <w:t xml:space="preserve">Konteksti: Hän lähti pois muutamaksi kuukaudeksi, mutta lähettää minulle muutaman viestin viikoittain , kertoen vain mitä hän tekee ja muuta sellaista. Hän on osoittanut kiinnostusta minuun aiemmin ja olen aika varma että hän tietää että olen rakastunut häneen. Ajattelin : lähettäisinkö todella tuollaisia pieniä viestejä vain satunnaiselle ystävälle ? En .</w:t>
      </w:r>
    </w:p>
    <w:p>
      <w:r>
        <w:rPr>
          <w:b/>
        </w:rPr>
        <w:t xml:space="preserve">Tulos</w:t>
      </w:r>
    </w:p>
    <w:p>
      <w:r>
        <w:t xml:space="preserve">Miksi he nyt lähettävät pieniä viestejä ystävälleen ?</w:t>
      </w:r>
    </w:p>
    <w:p>
      <w:r>
        <w:rPr>
          <w:b/>
        </w:rPr>
        <w:t xml:space="preserve">Esimerkki 1.5955</w:t>
      </w:r>
    </w:p>
    <w:p>
      <w:r>
        <w:t xml:space="preserve">Konteksti: Voin sanoa, että hematooma on erilainen . Se on erimuotoinen ja se on tuossa, iso ja ruma vauvapussin vieressä. Ultraääniteknikko sanoi, että niin voi tapahtua eikä se välttämättä tarkoita mitään kamalaa.</w:t>
      </w:r>
    </w:p>
    <w:p>
      <w:r>
        <w:rPr>
          <w:b/>
        </w:rPr>
        <w:t xml:space="preserve">Tulos</w:t>
      </w:r>
    </w:p>
    <w:p>
      <w:r>
        <w:t xml:space="preserve">Miksei ultraääniteknikko ole enemmän huolissaan hematoomasta?</w:t>
      </w:r>
    </w:p>
    <w:p>
      <w:r>
        <w:rPr>
          <w:b/>
        </w:rPr>
        <w:t xml:space="preserve">Esimerkki 1.5956</w:t>
      </w:r>
    </w:p>
    <w:p>
      <w:r>
        <w:t xml:space="preserve">Konteksti: Toisin kuin Yhdysvalloissa, jossa on aavikoita ja tasaisia osavaltioita, jotka saavat minut tuntemaan oloni todella kamalaksi, kun ajattelen, millaista niiden asukkaiden arjen täytyy olla. Olen tottunut syömään ateriani ja nukkumaan päiväuneni tai yöni mihin aikaan haluan . Olen tottunut kävelemään kaduilla ja näkemään kaikenlaisia ihmisiä ( liikemiehiä , gangstereita , puoli- aasialaisia , amerikkalaisia turisteja , afrikkalaisia maahanmuuttajia , kodittomia jne .</w:t>
      </w:r>
    </w:p>
    <w:p>
      <w:r>
        <w:rPr>
          <w:b/>
        </w:rPr>
        <w:t xml:space="preserve">Tulos</w:t>
      </w:r>
    </w:p>
    <w:p>
      <w:r>
        <w:t xml:space="preserve">Mitä positiivista kertoja pitää USA:ssa ?</w:t>
      </w:r>
    </w:p>
    <w:p>
      <w:r>
        <w:rPr>
          <w:b/>
        </w:rPr>
        <w:t xml:space="preserve">Esimerkki 1.5957</w:t>
      </w:r>
    </w:p>
    <w:p>
      <w:r>
        <w:t xml:space="preserve">Konteksti: Tässä on päivän tarina: Olin tänään Edgware Roadilla. Church Streetin bussipysäkillä , tarkemmin sanottuna . Olin juuri lopettanut ruokaostokset ja bussin saapuminen kesti ikuisuuden . Näin bussin numero 16 ja hyppäsin kyytiin.</w:t>
      </w:r>
    </w:p>
    <w:p>
      <w:r>
        <w:rPr>
          <w:b/>
        </w:rPr>
        <w:t xml:space="preserve">Tulos</w:t>
      </w:r>
    </w:p>
    <w:p>
      <w:r>
        <w:t xml:space="preserve">Millainen on kertojan suhde muihin ihmisiin ?</w:t>
      </w:r>
    </w:p>
    <w:p>
      <w:r>
        <w:rPr>
          <w:b/>
        </w:rPr>
        <w:t xml:space="preserve">Tulos</w:t>
      </w:r>
    </w:p>
    <w:p>
      <w:r>
        <w:t xml:space="preserve">Keneen viittaan sanoessani "vihaan heitä" ?</w:t>
      </w:r>
    </w:p>
    <w:p>
      <w:r>
        <w:rPr>
          <w:b/>
        </w:rPr>
        <w:t xml:space="preserve">Tulos</w:t>
      </w:r>
    </w:p>
    <w:p>
      <w:r>
        <w:t xml:space="preserve">Mitä on tapahduttava ennen tätä?</w:t>
      </w:r>
    </w:p>
    <w:p>
      <w:r>
        <w:rPr>
          <w:b/>
        </w:rPr>
        <w:t xml:space="preserve">Esimerkki 1.5958</w:t>
      </w:r>
    </w:p>
    <w:p>
      <w:r>
        <w:t xml:space="preserve">Konteksti: Otti kaiken omaisuuteni , myös miekkani, ja käski minun olla palaamatta. " Luonnollisesti säälin häntä ja huudahdin , " Se on kauheaa ! " Liette vastasi: " Tiedän !.</w:t>
      </w:r>
    </w:p>
    <w:p>
      <w:r>
        <w:rPr>
          <w:b/>
        </w:rPr>
        <w:t xml:space="preserve">Tulos</w:t>
      </w:r>
    </w:p>
    <w:p>
      <w:r>
        <w:t xml:space="preserve">Miksi kertoja kantaa miekkaa mukanaan puhuessaan Lietten kanssa?</w:t>
      </w:r>
    </w:p>
    <w:p>
      <w:r>
        <w:rPr>
          <w:b/>
        </w:rPr>
        <w:t xml:space="preserve">Esimerkki 1.5959</w:t>
      </w:r>
    </w:p>
    <w:p>
      <w:r>
        <w:t xml:space="preserve">Konteksti: Se on parempi kuvailla tome , sellainen 700-sivuinen volyymi, joka yleensä aiheuttaa väristyksen alas selkääni kirjakaupassa, kun jatkoin kävelyä kohti kohteita tiiviimpiä ja sulavampia. Mutta koska matkustan nykyään niin paljon, että minulla on tilaisuus lukea ... paljon ... ja koska olin niin otettu hänen puheestaan muutama kuukausi sitten , tein jotain epätyypillistä ja ostin sen. Ja se on loistava. En ole vielä lukenut sitä loppuun , mutta syy siihen , että rakastan sitä jo nyt niin paljon , johtuu lähinnä Goodwinin kirjoituksesta . Se on puhdasta historiaa ( toisin kuin historiallinen fiktio ) , mutta se lukee kuin todella hieno tarina ( toisin kuin oppikirja ) .</w:t>
      </w:r>
    </w:p>
    <w:p>
      <w:r>
        <w:rPr>
          <w:b/>
        </w:rPr>
        <w:t xml:space="preserve">Tulos</w:t>
      </w:r>
    </w:p>
    <w:p>
      <w:r>
        <w:t xml:space="preserve">Mikä on saattanut saada sinut pitämään Goodwinin kirjoituksista?</w:t>
      </w:r>
    </w:p>
    <w:p>
      <w:r>
        <w:rPr>
          <w:b/>
        </w:rPr>
        <w:t xml:space="preserve">Esimerkki 1.5960</w:t>
      </w:r>
    </w:p>
    <w:p>
      <w:r>
        <w:t xml:space="preserve">Konteksti: On itketty kyyneleitä , on ollut unettomia öitä , mutta on opittu. Minun olisi pitänyt tietää, että hän on liian hyvä ollakseen totta . Mutta en kadu mitään .</w:t>
      </w:r>
    </w:p>
    <w:p>
      <w:r>
        <w:rPr>
          <w:b/>
        </w:rPr>
        <w:t xml:space="preserve">Tulos</w:t>
      </w:r>
    </w:p>
    <w:p>
      <w:r>
        <w:t xml:space="preserve">Mitä on voinut tapahtua kyynelille ?</w:t>
      </w:r>
    </w:p>
    <w:p>
      <w:r>
        <w:rPr>
          <w:b/>
        </w:rPr>
        <w:t xml:space="preserve">Esimerkki 1.5961</w:t>
      </w:r>
    </w:p>
    <w:p>
      <w:r>
        <w:t xml:space="preserve">Konteksti: Chick - Fil - A niiden South Jordan at the District sijainti on lahjoittaa ilmaisen aamiaisen entree joka perjantai kunnes ainakin 9/26 välillä 6:30 ja 10:30 . Yksi pääruoka jokaiselle läsnä olevalle henkilölle , joten pakkaa lapset ja lataa . Joka viikko se on eri tuote , eilen se oli kana Biscuit . Kysyin kassalta ja hän sanoi että viime viikolla se oli kanaburrito .</w:t>
      </w:r>
    </w:p>
    <w:p>
      <w:r>
        <w:rPr>
          <w:b/>
        </w:rPr>
        <w:t xml:space="preserve">Tulos</w:t>
      </w:r>
    </w:p>
    <w:p>
      <w:r>
        <w:t xml:space="preserve">Mikä voi olla hyvä syy mennä Chick - Fil - A:han ?</w:t>
      </w:r>
    </w:p>
    <w:p>
      <w:r>
        <w:rPr>
          <w:b/>
        </w:rPr>
        <w:t xml:space="preserve">Esimerkki 1.5962</w:t>
      </w:r>
    </w:p>
    <w:p>
      <w:r>
        <w:t xml:space="preserve">Konteksti: No viime yönä tulin puhdas ... sain todella humalassa Clevelandissa ja en tiedä, miten pääsin hotelliin sinä yönä sitten minulla oli naisen numero puhelimessani ja kuvia en voinut selittää.</w:t>
      </w:r>
    </w:p>
    <w:p>
      <w:r>
        <w:rPr>
          <w:b/>
        </w:rPr>
        <w:t xml:space="preserve">Tulos</w:t>
      </w:r>
    </w:p>
    <w:p>
      <w:r>
        <w:t xml:space="preserve">Miksi puhuja oli menettänyt muistinsa tuon Clevelandin yön tapahtumista?</w:t>
      </w:r>
    </w:p>
    <w:p>
      <w:r>
        <w:rPr>
          <w:b/>
        </w:rPr>
        <w:t xml:space="preserve">Esimerkki 1.5963</w:t>
      </w:r>
    </w:p>
    <w:p>
      <w:r>
        <w:t xml:space="preserve">Konteksti: Ilmeisesti uusi kaveri (ei enää oikeastaan uusi, mutta mikäs siinä) töissä on helpottanut kaikkea stressiä, jota pomoni tunsi siitä, etten ole toimistossa 40 tuntia viikossa. Saamme siis palkankorotukset aloituksemme vuosipäivänä , mutta pomo ei anna elinkustannuskorotuksia , ainoastaan ansiokorotuksia . Kahtena viime vuotena olen joutunut neuvottelemaan ja kuuntelemaan hänen valitustaan ennen kuin sain haluamani, mutta tänä vuonna hän kertoi minulle, kuinka paljon paremmalta hänestä tuntuu, ja tarjosi korotuksen.</w:t>
      </w:r>
    </w:p>
    <w:p>
      <w:r>
        <w:rPr>
          <w:b/>
        </w:rPr>
        <w:t xml:space="preserve">Tulos</w:t>
      </w:r>
    </w:p>
    <w:p>
      <w:r>
        <w:t xml:space="preserve">Miksi pomo vaikuttaa viime aikoina vähemmän stressaantuneelta ?</w:t>
      </w:r>
    </w:p>
    <w:p>
      <w:r>
        <w:rPr>
          <w:b/>
        </w:rPr>
        <w:t xml:space="preserve">Esimerkki 1.5964</w:t>
      </w:r>
    </w:p>
    <w:p>
      <w:r>
        <w:t xml:space="preserve">Konteksti: Enkä tarkoita tätä säälittävää 600 dollaria, jonka hallitus jakaa. Varakkaiden verohelpotukset eivät auta taloutta. He eivät käytä rahaa kulutustavaroihin Wal-Martissa ja Targetissa . He säästävät rahansa.</w:t>
      </w:r>
    </w:p>
    <w:p>
      <w:r>
        <w:rPr>
          <w:b/>
        </w:rPr>
        <w:t xml:space="preserve">Tulos</w:t>
      </w:r>
    </w:p>
    <w:p>
      <w:r>
        <w:t xml:space="preserve">Kannatanko rikkaiden verohelpotuksia?</w:t>
      </w:r>
    </w:p>
    <w:p>
      <w:r>
        <w:rPr>
          <w:b/>
        </w:rPr>
        <w:t xml:space="preserve">Esimerkki 1.5965</w:t>
      </w:r>
    </w:p>
    <w:p>
      <w:r>
        <w:t xml:space="preserve">Konteksti: Pojanpoikani diagnosoitiin Apergerin oireyhtymä, kun hän oli kuusivuotias, ja siihen asti, kun hän lähti koulusta, häntä lääkittiin. Lääkityksestä ja korkeasta älykkyysosamäärästä huolimatta hän ei koskaan pystynyt keskittymään ja sai suoritettua vain kaksi oppiainetta . Hän oli hyvin ujo, vetäytyvä lapsi, joka ei saanut ystäviä ja vietti aikansa luonnon tutkimiseen.</w:t>
      </w:r>
    </w:p>
    <w:p>
      <w:r>
        <w:rPr>
          <w:b/>
        </w:rPr>
        <w:t xml:space="preserve">Tulos</w:t>
      </w:r>
    </w:p>
    <w:p>
      <w:r>
        <w:t xml:space="preserve">Mitä kirjailijan pojanpoika mitä todennäköisimmin tykkää tehdä vapaa-ajallaan ?</w:t>
      </w:r>
    </w:p>
    <w:p>
      <w:r>
        <w:rPr>
          <w:b/>
        </w:rPr>
        <w:t xml:space="preserve">Tulos</w:t>
      </w:r>
    </w:p>
    <w:p>
      <w:r>
        <w:t xml:space="preserve">Millainen henkilö voisi olla hyvä ystävä kirjailijan pojanpojalle?</w:t>
      </w:r>
    </w:p>
    <w:p>
      <w:r>
        <w:rPr>
          <w:b/>
        </w:rPr>
        <w:t xml:space="preserve">Esimerkki 1.5966</w:t>
      </w:r>
    </w:p>
    <w:p>
      <w:r>
        <w:t xml:space="preserve">Konteksti: Asuntoni kärsi pieniä vahinkoja . Lattiat lähellä lasiliukuovea ovat hieman kuplia missä vesi tuli sisään . Myös taka-aita joka puhalsi sisään putosi autoni konepellille . Ei suuria vahinkoja kuitenkaan , joitakin naarmuja ja kolhuja .</w:t>
      </w:r>
    </w:p>
    <w:p>
      <w:r>
        <w:rPr>
          <w:b/>
        </w:rPr>
        <w:t xml:space="preserve">Tulos</w:t>
      </w:r>
    </w:p>
    <w:p>
      <w:r>
        <w:t xml:space="preserve">Mikä on saattanut vahingoittaa kaiuttimen paikkaa?</w:t>
      </w:r>
    </w:p>
    <w:p>
      <w:r>
        <w:rPr>
          <w:b/>
        </w:rPr>
        <w:t xml:space="preserve">Esimerkki 1.5967</w:t>
      </w:r>
    </w:p>
    <w:p>
      <w:r>
        <w:t xml:space="preserve">Konteksti: Se oli niin iso kuin se vain oli. Tänä iltana tytöt isännöivät lapsenvahtina hauskaa iltaa tienatakseen vähän ylimääräistä rahaa . Se on hyvä juttu vanhemmille , lapsilla on hauskaa pizzan , askartelun , popcornin ja elokuvan välissä ja tytöt pussailevat . Täysin win - win tilanne .</w:t>
      </w:r>
    </w:p>
    <w:p>
      <w:r>
        <w:rPr>
          <w:b/>
        </w:rPr>
        <w:t xml:space="preserve">Tulos</w:t>
      </w:r>
    </w:p>
    <w:p>
      <w:r>
        <w:t xml:space="preserve">Missä lastenhoitotapahtuma järjestetään ?</w:t>
      </w:r>
    </w:p>
    <w:p>
      <w:r>
        <w:rPr>
          <w:b/>
        </w:rPr>
        <w:t xml:space="preserve">Esimerkki 1.5968</w:t>
      </w:r>
    </w:p>
    <w:p>
      <w:r>
        <w:t xml:space="preserve">Konteksti: Joten lapset päättivät uida tunnin ... Tunnin uinnin jälkeen ... suuntasimme takaisin mökille vaihtamaan vaatteet ... koska hiihtohissi oli avoinna .... viedäksemme heidät Crystal Coasterin alkuun ! ! Lapset rakastivat sitä ehdottomasti ! ! ! Claran piti ajaa joko Jeffin tai minun kanssani, joten otimme hänet vuorotellen kyytiin. Alex oli tarpeeksi pitkä ratsastaakseen yksin .</w:t>
      </w:r>
    </w:p>
    <w:p>
      <w:r>
        <w:rPr>
          <w:b/>
        </w:rPr>
        <w:t xml:space="preserve">Tulos</w:t>
      </w:r>
    </w:p>
    <w:p>
      <w:r>
        <w:t xml:space="preserve">Mikä voi olla fakta puhujan lapsista ?</w:t>
      </w:r>
    </w:p>
    <w:p>
      <w:r>
        <w:rPr>
          <w:b/>
        </w:rPr>
        <w:t xml:space="preserve">Esimerkki 1.5969</w:t>
      </w:r>
    </w:p>
    <w:p>
      <w:r>
        <w:t xml:space="preserve">Konteksti: Pelkäsimme, että sillä oli raivotauti, ja soitimme poliisille. Se tuntui silloin oikealta. En muista oliko sillä raivotautia vai ei , mutta se oli pieni kaupunki , sellainen paikka , jossa poliisi oli tottunut tällaisiin puheluihin . Miksi muistin : se käveli oudosti .</w:t>
      </w:r>
    </w:p>
    <w:p>
      <w:r>
        <w:rPr>
          <w:b/>
        </w:rPr>
        <w:t xml:space="preserve">Tulos</w:t>
      </w:r>
    </w:p>
    <w:p>
      <w:r>
        <w:t xml:space="preserve">Minkä he pelkäsivät saaneen raivotautitartunnan?</w:t>
      </w:r>
    </w:p>
    <w:p>
      <w:r>
        <w:rPr>
          <w:b/>
        </w:rPr>
        <w:t xml:space="preserve">Esimerkki 1.5970</w:t>
      </w:r>
    </w:p>
    <w:p>
      <w:r>
        <w:t xml:space="preserve">Konteksti: löi kasvoihin paljon tavaraa .... humalassa . Päädymme Jiggersiin ... ja kaikki vain istahtavat alas . No en minä ... mutta neitsyet .</w:t>
      </w:r>
    </w:p>
    <w:p>
      <w:r>
        <w:rPr>
          <w:b/>
        </w:rPr>
        <w:t xml:space="preserve">Tulos</w:t>
      </w:r>
    </w:p>
    <w:p>
      <w:r>
        <w:t xml:space="preserve">Missä olen nyt?</w:t>
      </w:r>
    </w:p>
    <w:p>
      <w:r>
        <w:rPr>
          <w:b/>
        </w:rPr>
        <w:t xml:space="preserve">Esimerkki 1.5971</w:t>
      </w:r>
    </w:p>
    <w:p>
      <w:r>
        <w:t xml:space="preserve">Konteksti: Se on ollut hieman yli vuosi , mutta nyt loppu on täällä . Olen miettinyt vähän kaikkia niitä asioita, joita en saanut tehdä. Suunnitelmat muuttuivat , mahdollisuudet nousivat ja laskivat .</w:t>
      </w:r>
    </w:p>
    <w:p>
      <w:r>
        <w:rPr>
          <w:b/>
        </w:rPr>
        <w:t xml:space="preserve">Tulos</w:t>
      </w:r>
    </w:p>
    <w:p>
      <w:r>
        <w:t xml:space="preserve">Kuinka kauan se on voinut olla noin kertojan sanamuodon mukaan?</w:t>
      </w:r>
    </w:p>
    <w:p>
      <w:r>
        <w:rPr>
          <w:b/>
        </w:rPr>
        <w:t xml:space="preserve">Tulos</w:t>
      </w:r>
    </w:p>
    <w:p>
      <w:r>
        <w:t xml:space="preserve">Mikä on yleinen tunne, jonka kertoja kokee tässä katkelmassa ?</w:t>
      </w:r>
    </w:p>
    <w:p>
      <w:r>
        <w:rPr>
          <w:b/>
        </w:rPr>
        <w:t xml:space="preserve">Esimerkki 1.5972</w:t>
      </w:r>
    </w:p>
    <w:p>
      <w:r>
        <w:t xml:space="preserve">Konteksti: Stacey 's ystävä , Shannon halusi erityisesti nähdä My Chemical Romance , mikä johti Stacey ja William ottaa keskustelun Gerard Way 's hiukset . Stacey sai selville, että William piti musiikista , ja hän jakoi rakkautensa musiikkiin hänen kanssaan keskustellen kaikista eri bändeistä ja musiikista, joista he pitivät. William oli yllättynyt , että tämä tyttö ei tiennyt kuka hän oli , hän piti paljon Fueled By Ramen -yhtyeistä .</w:t>
      </w:r>
    </w:p>
    <w:p>
      <w:r>
        <w:rPr>
          <w:b/>
        </w:rPr>
        <w:t xml:space="preserve">Tulos</w:t>
      </w:r>
    </w:p>
    <w:p>
      <w:r>
        <w:t xml:space="preserve">Missä Shannon halusi nähdä ryhmän ?</w:t>
      </w:r>
    </w:p>
    <w:p>
      <w:r>
        <w:rPr>
          <w:b/>
        </w:rPr>
        <w:t xml:space="preserve">Esimerkki 1.5973</w:t>
      </w:r>
    </w:p>
    <w:p>
      <w:r>
        <w:t xml:space="preserve">Konteksti: Kävimme tänä aamuna ( 10AM ) kävelykierroksella Kensingtonissa , joka oli mukava. Oli hieman sateista , mutta ei mitään raskasta . Kävelimme melko paljon ympäri aluetta, jossa asumme, ja näimme joitakin hyviä kauppoja High Kensington Streetillä. Toivottavasti voin mennä takaisin ja tutustua kauppoihin paremmin , vaikka en ostaisikaan mitään .</w:t>
      </w:r>
    </w:p>
    <w:p>
      <w:r>
        <w:rPr>
          <w:b/>
        </w:rPr>
        <w:t xml:space="preserve">Tulos</w:t>
      </w:r>
    </w:p>
    <w:p>
      <w:r>
        <w:t xml:space="preserve">Missä maassa saatan tällä hetkellä asua?</w:t>
      </w:r>
    </w:p>
    <w:p>
      <w:r>
        <w:rPr>
          <w:b/>
        </w:rPr>
        <w:t xml:space="preserve">Esimerkki 1.5974</w:t>
      </w:r>
    </w:p>
    <w:p>
      <w:r>
        <w:t xml:space="preserve">Konteksti: " Se oli Gojyon idea , itse asiassa . " Gokun kulmakarvat olivat vaarassa kadota hiusrajaan . " Miksi ? Miksi hän halusi yhtäkkiä kuolla? ".</w:t>
      </w:r>
    </w:p>
    <w:p>
      <w:r>
        <w:rPr>
          <w:b/>
        </w:rPr>
        <w:t xml:space="preserve">Tulos</w:t>
      </w:r>
    </w:p>
    <w:p>
      <w:r>
        <w:t xml:space="preserve">Mitä todennäköisesti tapahtuu Gojyon ja Gokun välillä ?</w:t>
      </w:r>
    </w:p>
    <w:p>
      <w:r>
        <w:rPr>
          <w:b/>
        </w:rPr>
        <w:t xml:space="preserve">Tulos</w:t>
      </w:r>
    </w:p>
    <w:p>
      <w:r>
        <w:t xml:space="preserve">Miksi kertoja uskoo Gokun olevan niin vihainen ?</w:t>
      </w:r>
    </w:p>
    <w:p>
      <w:r>
        <w:rPr>
          <w:b/>
        </w:rPr>
        <w:t xml:space="preserve">Esimerkki 1.5975</w:t>
      </w:r>
    </w:p>
    <w:p>
      <w:r>
        <w:t xml:space="preserve">Konteksti: Neljän tunnin matkan jälkeen aloin leikkiä " Tee jotain rekisterinumerosta " . Jotenkin kaikki osoittautui liittyvän fandomiin tai fanifiktioon . Mitä muuta voisi tehdä FB , SPN tai J. Lopetin pelin pelaamisen , kun näin autojen sijasta juonipupuja tungeksimassa moottoritiellä . Saavuimme Kolschhauseniin kahdeksan maissa iltapäivällä seitsemän tunnin jälkeen , tervehdimme grilliä joka ei ollut edes lämmitetty .</w:t>
      </w:r>
    </w:p>
    <w:p>
      <w:r>
        <w:rPr>
          <w:b/>
        </w:rPr>
        <w:t xml:space="preserve">Tulos</w:t>
      </w:r>
    </w:p>
    <w:p>
      <w:r>
        <w:t xml:space="preserve">Mitä saatoin tehdä neljä tuntia sitten?</w:t>
      </w:r>
    </w:p>
    <w:p>
      <w:r>
        <w:rPr>
          <w:b/>
        </w:rPr>
        <w:t xml:space="preserve">Tulos</w:t>
      </w:r>
    </w:p>
    <w:p>
      <w:r>
        <w:t xml:space="preserve">Miksi kertoja pelaa peliä rekisterikilvillä ?</w:t>
      </w:r>
    </w:p>
    <w:p>
      <w:r>
        <w:rPr>
          <w:b/>
        </w:rPr>
        <w:t xml:space="preserve">Esimerkki 1.5976</w:t>
      </w:r>
    </w:p>
    <w:p>
      <w:r>
        <w:t xml:space="preserve">Konteksti: Australia Post lähetti minulle juuri talonlämmityslahjan ( minulla on postin uudelleenohjaus ) . Ja se on mitä oudoin asia . He lähettivät minulle , kuriirilla , omalla kustannuksellaan , keltaiset ja valkoiset sivut kuluvalle vuodelle . Minulla on jo neljä ( en tiedä miten se tapahtui ) .</w:t>
      </w:r>
    </w:p>
    <w:p>
      <w:r>
        <w:rPr>
          <w:b/>
        </w:rPr>
        <w:t xml:space="preserve">Tulos</w:t>
      </w:r>
    </w:p>
    <w:p>
      <w:r>
        <w:t xml:space="preserve">Mistä olen hämmentynyt, mitä minulle tapahtui ?</w:t>
      </w:r>
    </w:p>
    <w:p>
      <w:r>
        <w:rPr>
          <w:b/>
        </w:rPr>
        <w:t xml:space="preserve">Tulos</w:t>
      </w:r>
    </w:p>
    <w:p>
      <w:r>
        <w:t xml:space="preserve">Mitä sain Australian Postilta?</w:t>
      </w:r>
    </w:p>
    <w:p>
      <w:r>
        <w:rPr>
          <w:b/>
        </w:rPr>
        <w:t xml:space="preserve">Esimerkki 1.5977</w:t>
      </w:r>
    </w:p>
    <w:p>
      <w:r>
        <w:t xml:space="preserve">Konteksti: Muuten olen täysin tukossa ja motivoitumaton ja vain "blah" kaikkialla. Joten nyt olen asettamassa tavoitteitani vuodelle 2008 . Yksi näistä tavoitteista on kirjoittaa blogiini vähintään 3 kertaa viikossa . ( Haluan myös syödä terveellisemmin ja harrastaa enemmän liikuntaa, mutta niistä tavoitteista en puhu täällä ! ).</w:t>
      </w:r>
    </w:p>
    <w:p>
      <w:r>
        <w:rPr>
          <w:b/>
        </w:rPr>
        <w:t xml:space="preserve">Tulos</w:t>
      </w:r>
    </w:p>
    <w:p>
      <w:r>
        <w:t xml:space="preserve">Miten valmentaja kuvailisi kertojaa ?</w:t>
      </w:r>
    </w:p>
    <w:p>
      <w:r>
        <w:rPr>
          <w:b/>
        </w:rPr>
        <w:t xml:space="preserve">Esimerkki 1.5978</w:t>
      </w:r>
    </w:p>
    <w:p>
      <w:r>
        <w:t xml:space="preserve">Konteksti: Olen seurannut tätä yhteisöä siitä lähtien, kun aloitin tämän projektin tasan kuukausi sitten. Kun olin etsinyt kaikista kaupoista mustavalkoraidallista peittoa tyttäreni asuntolahuoneeseen, päätin tehdä sen sijaan sellaisen. Joten se on valmis , vain muutama päivä alkuperäisen tavoitteeni jälkeen.</w:t>
      </w:r>
    </w:p>
    <w:p>
      <w:r>
        <w:rPr>
          <w:b/>
        </w:rPr>
        <w:t xml:space="preserve">Tulos</w:t>
      </w:r>
    </w:p>
    <w:p>
      <w:r>
        <w:t xml:space="preserve">Missä tyttäreni saattaa olla tällä hetkellä ?</w:t>
      </w:r>
    </w:p>
    <w:p>
      <w:r>
        <w:rPr>
          <w:b/>
        </w:rPr>
        <w:t xml:space="preserve">Esimerkki 1.5979</w:t>
      </w:r>
    </w:p>
    <w:p>
      <w:r>
        <w:t xml:space="preserve">Konteksti: Minut johdettiin alkujuuritason polkua pitkin , aasi virtuaalisen porkkanansa perässä. Kahden vuoden kuluttua , olin täynnä unelmia mahdollisista sovelluksista k12 lapsille ja vatsa täynnä turhautumista . Minut oli sivuutettu , vältelty , holhottu , halveksittu , poljettu alas ja lopulta irtisanoutunut.</w:t>
      </w:r>
    </w:p>
    <w:p>
      <w:r>
        <w:rPr>
          <w:b/>
        </w:rPr>
        <w:t xml:space="preserve">Tulos</w:t>
      </w:r>
    </w:p>
    <w:p>
      <w:r>
        <w:t xml:space="preserve">Mitä minä tunnen?</w:t>
      </w:r>
    </w:p>
    <w:p>
      <w:r>
        <w:rPr>
          <w:b/>
        </w:rPr>
        <w:t xml:space="preserve">Esimerkki 1.5980</w:t>
      </w:r>
    </w:p>
    <w:p>
      <w:r>
        <w:t xml:space="preserve">Konteksti: Saavuin kotiin viime yönä viikon tien päällä kirjailija ( nyt , # 1 bestseller kirjailija maassa ! ) ja olisin voinut suudella maata, kun pääsin pois koneesta . J yllätti minut menemällä hakemaan Hankin rajalta, jotta voisimme viettää hänen kanssaan yön.</w:t>
      </w:r>
    </w:p>
    <w:p>
      <w:r>
        <w:rPr>
          <w:b/>
        </w:rPr>
        <w:t xml:space="preserve">Tulos</w:t>
      </w:r>
    </w:p>
    <w:p>
      <w:r>
        <w:t xml:space="preserve">Miltä tuntuu olla kotona ?</w:t>
      </w:r>
    </w:p>
    <w:p>
      <w:r>
        <w:rPr>
          <w:b/>
        </w:rPr>
        <w:t xml:space="preserve">Tulos</w:t>
      </w:r>
    </w:p>
    <w:p>
      <w:r>
        <w:t xml:space="preserve">Mistä henkilö tuli kotiin ?</w:t>
      </w:r>
    </w:p>
    <w:p>
      <w:r>
        <w:rPr>
          <w:b/>
        </w:rPr>
        <w:t xml:space="preserve">Esimerkki 1.5981</w:t>
      </w:r>
    </w:p>
    <w:p>
      <w:r>
        <w:t xml:space="preserve">Konteksti: Istuin eturivissä, koska Andrea tarvitsi pistokkeita kannettavalle tietokoneelleen ja vieressäni oli tyhjä paikka, joten joku istui. Ei mitään sattumanvaraista . Hän alkoi kysyä minulta jotain ja vastasin, mutta hän palasi takaisin ja esitti lisää kysymyksiä. Vastasin hänelle uudestaan ja samalla professori huusi minulle , enemmänkin jos et halua olla täällä voit lähteä.</w:t>
      </w:r>
    </w:p>
    <w:p>
      <w:r>
        <w:rPr>
          <w:b/>
        </w:rPr>
        <w:t xml:space="preserve">Tulos</w:t>
      </w:r>
    </w:p>
    <w:p>
      <w:r>
        <w:t xml:space="preserve">Miksi professori olisi niin vihainen kertojalle?</w:t>
      </w:r>
    </w:p>
    <w:p>
      <w:r>
        <w:rPr>
          <w:b/>
        </w:rPr>
        <w:t xml:space="preserve">Esimerkki 1.5982</w:t>
      </w:r>
    </w:p>
    <w:p>
      <w:r>
        <w:t xml:space="preserve">Konteksti: Tiesin elokuvan alusta alkaen, että se kukoistaa joksikin komedialliseksi ja hieman hulvattomaksi. En tunne muita mukana olleita näyttelijöitä , mutta yllätyin siitä , kuinka aitoa ja uskottavaa heidän näyttelemisensä oli . Tarinan edetessä siitä tuli yhä mielenkiintoisempi , varsinkin kun " nukke " tuli hänen elämäänsä , jonka hänen paikallinen yhteisönsä syleili Larsin rakkaudesta .</w:t>
      </w:r>
    </w:p>
    <w:p>
      <w:r>
        <w:rPr>
          <w:b/>
        </w:rPr>
        <w:t xml:space="preserve">Tulos</w:t>
      </w:r>
    </w:p>
    <w:p>
      <w:r>
        <w:t xml:space="preserve">Entä jos elokuva ei ollutkaan hauska ?</w:t>
      </w:r>
    </w:p>
    <w:p>
      <w:r>
        <w:rPr>
          <w:b/>
        </w:rPr>
        <w:t xml:space="preserve">Esimerkki 1.5983</w:t>
      </w:r>
    </w:p>
    <w:p>
      <w:r>
        <w:t xml:space="preserve">Konteksti: Olen ylioppilas &amp; &amp; valmis valmistumaan &amp; &amp; pääsemään pois tuosta helvetin kolosta .se ei ole sitä, ettenkö pitäisi siitä, joskus en oikeastaan pidä; se on vain sitä, että luulen, että haluan siirtyä isompiin asioihin, kuten esimerkiksi yliopistoon. haluan muuttaa pois &amp; &amp; hankkia kandidaatin tutkintoni rikosteknisestä kemian alalta [ eli analysoin DNA:ta &amp; sormenjälkiä ] ; muuttaa yhteen poikaystäväni kanssa, saada hyvän, vakaan, NYC:n tytöille tyypillisen elämän.</w:t>
      </w:r>
    </w:p>
    <w:p>
      <w:r>
        <w:rPr>
          <w:b/>
        </w:rPr>
        <w:t xml:space="preserve">Tulos</w:t>
      </w:r>
    </w:p>
    <w:p>
      <w:r>
        <w:t xml:space="preserve">Mitä hän on saattanut tehdä ennen nykyisestä kotikaupungistaan lähtöä?</w:t>
      </w:r>
    </w:p>
    <w:p>
      <w:r>
        <w:rPr>
          <w:b/>
        </w:rPr>
        <w:t xml:space="preserve">Tulos</w:t>
      </w:r>
    </w:p>
    <w:p>
      <w:r>
        <w:t xml:space="preserve">Mitä tapahtuu ennen kuin valmistun lukiosta ?</w:t>
      </w:r>
    </w:p>
    <w:p>
      <w:r>
        <w:rPr>
          <w:b/>
        </w:rPr>
        <w:t xml:space="preserve">Tulos</w:t>
      </w:r>
    </w:p>
    <w:p>
      <w:r>
        <w:t xml:space="preserve">Minne kertoja voi pyrkiä koulun jälkeen muuttamaan ?</w:t>
      </w:r>
    </w:p>
    <w:p>
      <w:r>
        <w:rPr>
          <w:b/>
        </w:rPr>
        <w:t xml:space="preserve">Esimerkki 1.5984</w:t>
      </w:r>
    </w:p>
    <w:p>
      <w:r>
        <w:t xml:space="preserve">Konteksti: Toivottavasti harjoittelun myötä). Jeremy tuli takaisin kesä- ja heinäkuussa ja teki leikkauksia , ja ne menivät todella hyvin . Mutta nyt hän on lähtenyt ja pomoni on palannut takaisin, ja no, hän ei vain ole niin hyvä! Koko vuoden ajan hänellä oli hiiriä jotka kuolivat leikkauksen jälkeen tai eivät vain tulleet tiineiksi. Ja monta kertaa hän niittasi leikkauskohdan väärin niin, että hiirille jäi selkään aukeava reikä! !.</w:t>
      </w:r>
    </w:p>
    <w:p>
      <w:r>
        <w:rPr>
          <w:b/>
        </w:rPr>
        <w:t xml:space="preserve">Tulos</w:t>
      </w:r>
    </w:p>
    <w:p>
      <w:r>
        <w:t xml:space="preserve">Mikä voi olla syynä siihen, että et ota työtä kokopäiväisesti vastaan ?</w:t>
      </w:r>
    </w:p>
    <w:p>
      <w:r>
        <w:rPr>
          <w:b/>
        </w:rPr>
        <w:t xml:space="preserve">Esimerkki 1.5985</w:t>
      </w:r>
    </w:p>
    <w:p>
      <w:r>
        <w:t xml:space="preserve">Konteksti: Koska siellä ei ollut oikein mitään meneillään, kävelimme ympäriinsä ja sitten ( vihdoin ) menimme Museo Bellas Armasiin . Kun pääsin kotiin noin 18:30 olin aika kakkainen ja odotin innolla rauhallista iltaa kotona . Saavuin kuitenkin kotiin Margaritan koko laajennetun perheen luo ; sisarukset , tädit , sedät , serkut , koko se - bang .</w:t>
      </w:r>
    </w:p>
    <w:p>
      <w:r>
        <w:rPr>
          <w:b/>
        </w:rPr>
        <w:t xml:space="preserve">Tulos</w:t>
      </w:r>
    </w:p>
    <w:p>
      <w:r>
        <w:t xml:space="preserve">Miksi kertoja voi tuntea olonsa hukkuneeksi päästyään määränpäähänsä ?</w:t>
      </w:r>
    </w:p>
    <w:p>
      <w:r>
        <w:rPr>
          <w:b/>
        </w:rPr>
        <w:t xml:space="preserve">Esimerkki 1.5986</w:t>
      </w:r>
    </w:p>
    <w:p>
      <w:r>
        <w:t xml:space="preserve">Konteksti: Loppuiltapäivästä iltaan asti ? Minun täytyy mummo - istua , sillä Inang ei ollut innokas pelaamaan kasinoa enää , jouduin tyytymään iPodiini ja kirjaani sen sijaan . Olen ollut kiukkuinen, koska minulla on tylsää, en voi enää mennä minnekään enkä edes istua rakennuksen lattialla - kun isoäiti näki minun istuvan ristissä lattialla, hän hermostui ja sanoi, että vartija saattaa moittia minua - niin vanhanaikaista ! Olen ollut ärtynyt, kun olen ajatellut, että joissakin tapauksissa he ovat olleet epäreiluja minua kohtaan, mutta minulla oli kuitenkin hauskaa.</w:t>
      </w:r>
    </w:p>
    <w:p>
      <w:r>
        <w:rPr>
          <w:b/>
        </w:rPr>
        <w:t xml:space="preserve">Tulos</w:t>
      </w:r>
    </w:p>
    <w:p>
      <w:r>
        <w:t xml:space="preserve">Miksi kirjailijan piti mummo - sit ?</w:t>
      </w:r>
    </w:p>
    <w:p>
      <w:r>
        <w:rPr>
          <w:b/>
        </w:rPr>
        <w:t xml:space="preserve">Esimerkki 1.5987</w:t>
      </w:r>
    </w:p>
    <w:p>
      <w:r>
        <w:t xml:space="preserve">Konteksti: En ansaitse olla täällä tai sanoa mitään. Loppujen lopuksi rauhoitan vain omaa omaatuntoani. Mutta todellisuudessa , kun Toonami kuoli , se tuntui kuin osa lapsuuttani kuoli sen mukana . Ymmärrän, että tämä on vähän turhaa , ja liian tunteellista ja suorastaan säälittävää , mutta olen sellainen tyyppi .</w:t>
      </w:r>
    </w:p>
    <w:p>
      <w:r>
        <w:rPr>
          <w:b/>
        </w:rPr>
        <w:t xml:space="preserve">Tulos</w:t>
      </w:r>
    </w:p>
    <w:p>
      <w:r>
        <w:t xml:space="preserve">Miksi kirjailijasta tuntuu kuin pala hänen lapsuuttaan olisi kuollut ?</w:t>
      </w:r>
    </w:p>
    <w:p>
      <w:r>
        <w:rPr>
          <w:b/>
        </w:rPr>
        <w:t xml:space="preserve">Esimerkki 1.5988</w:t>
      </w:r>
    </w:p>
    <w:p>
      <w:r>
        <w:t xml:space="preserve">Konteksti: Tein 12 metriä bunting käyttäen kaikki minun punainen / sininen / vihreä / keltainen kangas tähteet . Hän rakasti sitä, kun hän näki sen, mutta sen jälkeen, kun hän oli pitänyt sitä päässään noin 10 minuuttia, hän ilmoitti, että se teki hänen päänsä hikiseksi ja hän ihmetteli, voisinko tehdä hänelle toisen, joka ei olisi niin hikinen ! Hän kuitenkin antoi minulle luvan ja laittoi sen päähänsä uudelleen useita kertoja juhlien aikana . Tässä kuvassa näkyy hieman "neljä" t-paitaa, jonka tein hänelle juhlia varten.</w:t>
      </w:r>
    </w:p>
    <w:p>
      <w:r>
        <w:rPr>
          <w:b/>
        </w:rPr>
        <w:t xml:space="preserve">Tulos</w:t>
      </w:r>
    </w:p>
    <w:p>
      <w:r>
        <w:t xml:space="preserve">Millainen harrastus kertojalla on ?</w:t>
      </w:r>
    </w:p>
    <w:p>
      <w:r>
        <w:rPr>
          <w:b/>
        </w:rPr>
        <w:t xml:space="preserve">Esimerkki 1.5989</w:t>
      </w:r>
    </w:p>
    <w:p>
      <w:r>
        <w:t xml:space="preserve">Konteksti: Serkkuni uutta vauvaa ja menen katsomaan, kun lukion paras ystäväni menee naimisiin. Olin hyvin innoissani aluksi , mutta nyt olen vielä innoissani, koska otan Steppphhhy baybehin mukaani! Siitä tulee suuri kulttuurishokki hänelle , ja MAJOR hauskaa kaikille.</w:t>
      </w:r>
    </w:p>
    <w:p>
      <w:r>
        <w:rPr>
          <w:b/>
        </w:rPr>
        <w:t xml:space="preserve">Tulos</w:t>
      </w:r>
    </w:p>
    <w:p>
      <w:r>
        <w:t xml:space="preserve">Mitä tapahtuu sen jälkeen, kun hän tapaa kaikki ?</w:t>
      </w:r>
    </w:p>
    <w:p>
      <w:r>
        <w:rPr>
          <w:b/>
        </w:rPr>
        <w:t xml:space="preserve">Tulos</w:t>
      </w:r>
    </w:p>
    <w:p>
      <w:r>
        <w:t xml:space="preserve">Miksi hänen tyttöystävälleen olisi suuri järkytys tavata hänen perheensä ?</w:t>
      </w:r>
    </w:p>
    <w:p>
      <w:r>
        <w:rPr>
          <w:b/>
        </w:rPr>
        <w:t xml:space="preserve">Esimerkki 1.5990</w:t>
      </w:r>
    </w:p>
    <w:p>
      <w:r>
        <w:t xml:space="preserve">Konteksti: Kallis pyörä , joka pyörii vain silloin, kun muu pyörä pyörii. Heillä ei ollut sellaisia . Joten , jouduin odottamaan , kunnes he vasaroivat vaurioituneet vanteet takaisin johonkin , joka pitäisi ilmaa muutaman päivän . Siihen meni tunteja .</w:t>
      </w:r>
    </w:p>
    <w:p>
      <w:r>
        <w:rPr>
          <w:b/>
        </w:rPr>
        <w:t xml:space="preserve">Tulos</w:t>
      </w:r>
    </w:p>
    <w:p>
      <w:r>
        <w:t xml:space="preserve">Miksi jouduin odottamaan tuntikausia renkaideni korjaamista?</w:t>
      </w:r>
    </w:p>
    <w:p>
      <w:r>
        <w:rPr>
          <w:b/>
        </w:rPr>
        <w:t xml:space="preserve">Esimerkki 1.5991</w:t>
      </w:r>
    </w:p>
    <w:p>
      <w:r>
        <w:t xml:space="preserve">Konteksti: Olen jo haravoitu ylös takapuoliskon ajotieltä ( Minun täytyy työskennellä yli kohti katua ja etupiha, mutta en ei n't pidä näkyvästi tielle, varsinkin kun olen ' m kotona yksin. ) Enkä ole vielä edes puoliväliin valmis pihan takapuoliskon kanssa. Minun on vielä haravoitava karsinan takapuoli , pyykkinarujen ympärillä , aina isän vajan eteen asti ( se on sotkuinen , joten tavallaan ohitin sen ) . Ja sitten minun on haravoitava kaikkien autojen ohi aina tontin rajalle asti ( pihan äärimmäiseen päähän , jossa en ole , uskokaa tai älkää , koskaan ennen käynyt ) .</w:t>
      </w:r>
    </w:p>
    <w:p>
      <w:r>
        <w:rPr>
          <w:b/>
        </w:rPr>
        <w:t xml:space="preserve">Tulos</w:t>
      </w:r>
    </w:p>
    <w:p>
      <w:r>
        <w:t xml:space="preserve">Mitä teen mahdollisesti lähipäivinä ?</w:t>
      </w:r>
    </w:p>
    <w:p>
      <w:r>
        <w:rPr>
          <w:b/>
        </w:rPr>
        <w:t xml:space="preserve">Esimerkki 1.5992</w:t>
      </w:r>
    </w:p>
    <w:p>
      <w:r>
        <w:t xml:space="preserve">Konteksti: ... jos kyllästyn, saatan mennä Uenoon. Ilmeisesti Uenossa on eläintarha , museo ja puisto . Luulen, että menen huomenna puistoon ja sitten myöhemmin tällä viikolla eläintarhaan ja museoon . Yuko sanoi että museossa on pieniä korvakuulokkeita joilla voi kuulla englanninkielisen käännöksen kierroksesta .</w:t>
      </w:r>
    </w:p>
    <w:p>
      <w:r>
        <w:rPr>
          <w:b/>
        </w:rPr>
        <w:t xml:space="preserve">Tulos</w:t>
      </w:r>
    </w:p>
    <w:p>
      <w:r>
        <w:t xml:space="preserve">Miksi kertoja tarvitsee kuulokkeita eläintarhassa ?</w:t>
      </w:r>
    </w:p>
    <w:p>
      <w:r>
        <w:rPr>
          <w:b/>
        </w:rPr>
        <w:t xml:space="preserve">Esimerkki 1.5993</w:t>
      </w:r>
    </w:p>
    <w:p>
      <w:r>
        <w:t xml:space="preserve">Konteksti: Grilli päädyttiin paistamaan sisällä, joten söimme hampurilaisia ja makkaroita . Se oli aika mukavaa . Lähdin noin kolmen tunnin kuluttua . Ainoa ihminen jonka tunsin siellä oli Alice , joten tunsin oloni aika epämukavaksi .</w:t>
      </w:r>
    </w:p>
    <w:p>
      <w:r>
        <w:rPr>
          <w:b/>
        </w:rPr>
        <w:t xml:space="preserve">Tulos</w:t>
      </w:r>
    </w:p>
    <w:p>
      <w:r>
        <w:t xml:space="preserve">Miksi huone on niin savuinen?</w:t>
      </w:r>
    </w:p>
    <w:p>
      <w:r>
        <w:rPr>
          <w:b/>
        </w:rPr>
        <w:t xml:space="preserve">Esimerkki 1.5994</w:t>
      </w:r>
    </w:p>
    <w:p>
      <w:r>
        <w:t xml:space="preserve">Konteksti: Viime yönä näin unta, että olin jonkinlaisella festivaalilla tai messuilla tai karnevaaleilla, paitsi että siellä ei ollut mitään kyydityksiä. Muistan vain olleeni jonkinlaisen olutta ja viiniä myyvän kojun luona , ja halusin lasillisen viiniä . Olin nuorimman tyttäreni kanssa ja silittelin hänen kiharaa tukkaansa ja sanoin: " Näytät aivan samalta kuin silloin kun olit pieni tyttö . " Kun oli melkein aika ostaa viiniä , menin hakemaan vaaleanpunaista lompakkoani farkkujeni etutaskusta , mutta se ei ollut siellä !.</w:t>
      </w:r>
    </w:p>
    <w:p>
      <w:r>
        <w:rPr>
          <w:b/>
        </w:rPr>
        <w:t xml:space="preserve">Tulos</w:t>
      </w:r>
    </w:p>
    <w:p>
      <w:r>
        <w:t xml:space="preserve">Kuinka vanha on kertojan tytär, joka lähti tivoliin hänen kanssaan?</w:t>
      </w:r>
    </w:p>
    <w:p>
      <w:r>
        <w:rPr>
          <w:b/>
        </w:rPr>
        <w:t xml:space="preserve">Esimerkki 1.5995</w:t>
      </w:r>
    </w:p>
    <w:p>
      <w:r>
        <w:t xml:space="preserve">Konteksti: Lento Bostonista Miamiin sujui moitteettomasti. Kukaan ei istunut vieressäni, joten pystyin jopa nostamaan kaikki käsivarret ylös ja käyttämään kolmea istuinta ympärilläni pienenä sänkynä . Valitettavasti Miamista San Joseen oli toinen tarina.</w:t>
      </w:r>
    </w:p>
    <w:p>
      <w:r>
        <w:rPr>
          <w:b/>
        </w:rPr>
        <w:t xml:space="preserve">Tulos</w:t>
      </w:r>
    </w:p>
    <w:p>
      <w:r>
        <w:t xml:space="preserve">Mikä mahtaa olla syynä siihen, etteivät he voineet käyttää istuimia sänkynä toisella lennolla?</w:t>
      </w:r>
    </w:p>
    <w:p>
      <w:r>
        <w:rPr>
          <w:b/>
        </w:rPr>
        <w:t xml:space="preserve">Esimerkki 1.5996</w:t>
      </w:r>
    </w:p>
    <w:p>
      <w:r>
        <w:t xml:space="preserve">Konteksti: . Sitten menimme eräänlaiseen viralliseen tornikauppaan aivan tornin alla ja siellä oli paljon hienoja juttuja super - kalliita . Halusin ostaa suklaata, jonka kannessa oli kauniita kuvia, joissa oli kuvia Pariisista, tornista, Moulin Rougesta ja monista paikoista Pariisissa, mutta se oli niin kallista, että minun oli pakko kävellä pois suklaan luota, jotta en ostaisi sitä.</w:t>
      </w:r>
    </w:p>
    <w:p>
      <w:r>
        <w:rPr>
          <w:b/>
        </w:rPr>
        <w:t xml:space="preserve">Tulos</w:t>
      </w:r>
    </w:p>
    <w:p>
      <w:r>
        <w:t xml:space="preserve">Mitä olisi voinut tapahtua, jos he eivät olisi kävelleet pois?</w:t>
      </w:r>
    </w:p>
    <w:p>
      <w:r>
        <w:rPr>
          <w:b/>
        </w:rPr>
        <w:t xml:space="preserve">Tulos</w:t>
      </w:r>
    </w:p>
    <w:p>
      <w:r>
        <w:t xml:space="preserve">Minne kertoja lähtee seuraavaksi Pariisissa ?</w:t>
      </w:r>
    </w:p>
    <w:p>
      <w:r>
        <w:rPr>
          <w:b/>
        </w:rPr>
        <w:t xml:space="preserve">Esimerkki 1.5997</w:t>
      </w:r>
    </w:p>
    <w:p>
      <w:r>
        <w:t xml:space="preserve">Konteksti: Me pärjäsimme, mutta emme hyvin. Kaiken tämän keskellä meidän oli muutettava. Äitini oli ostanut omistusasunnon ja myynyt talomme Lovelandissa juuri ennen aivohalvausta - sulkeminen oli tammikuun alussa.</w:t>
      </w:r>
    </w:p>
    <w:p>
      <w:r>
        <w:rPr>
          <w:b/>
        </w:rPr>
        <w:t xml:space="preserve">Tulos</w:t>
      </w:r>
    </w:p>
    <w:p>
      <w:r>
        <w:t xml:space="preserve">Mitä voi tapahtua kotimme myynnin jälkeen?</w:t>
      </w:r>
    </w:p>
    <w:p>
      <w:r>
        <w:rPr>
          <w:b/>
        </w:rPr>
        <w:t xml:space="preserve">Esimerkki 1.5998</w:t>
      </w:r>
    </w:p>
    <w:p>
      <w:r>
        <w:t xml:space="preserve">Konteksti: I beared down , squatted , etc . Tein BM työntävät liikkeet , jotka lopulta teki temppu , mutta olin uupunut kaikki työntäminen jälkeenpäin . Onko vinkkejä , miten saada kuppi liikkua alaspäin , kun sormet vain ca n ei aivan saavuta sitä?Toinen kysymys - yhden kerran olin sen sisällä , noin tunnin kuluttua , aloin saada hieman pyörryttää ja jalkani tuntui kihelmöivä ja heikko . Ja krampit olivat pahoja .</w:t>
      </w:r>
    </w:p>
    <w:p>
      <w:r>
        <w:rPr>
          <w:b/>
        </w:rPr>
        <w:t xml:space="preserve">Tulos</w:t>
      </w:r>
    </w:p>
    <w:p>
      <w:r>
        <w:t xml:space="preserve">Mikä voi aiheuttaa kertojan kehon kramppeja ?</w:t>
      </w:r>
    </w:p>
    <w:p>
      <w:r>
        <w:rPr>
          <w:b/>
        </w:rPr>
        <w:t xml:space="preserve">Esimerkki 1.5999</w:t>
      </w:r>
    </w:p>
    <w:p>
      <w:r>
        <w:t xml:space="preserve">Konteksti: Nukahdin ennen kuin ehdin lähettää nämä viime yönä. Kollaasi ( katso alla ) vei enemmän aikaa kuin olin suunnitellut . ( Hauska käyttää kuitenkin, vaikka oppimiskäyrä. ).</w:t>
      </w:r>
    </w:p>
    <w:p>
      <w:r>
        <w:rPr>
          <w:b/>
        </w:rPr>
        <w:t xml:space="preserve">Tulos</w:t>
      </w:r>
    </w:p>
    <w:p>
      <w:r>
        <w:t xml:space="preserve">Miten tein kollaasin ?</w:t>
      </w:r>
    </w:p>
    <w:p>
      <w:r>
        <w:rPr>
          <w:b/>
        </w:rPr>
        <w:t xml:space="preserve">Esimerkki 1.6000</w:t>
      </w:r>
    </w:p>
    <w:p>
      <w:r>
        <w:t xml:space="preserve">Konteksti: Tämä on julkisen palvelun ilmoitus kaikille sinkku kaverit siellä etsivät tavata naisia : Tarvitset koira . Eilen yksi naapureistani koputti ovelleni ja pyysi minua auttamaan häntä ottamaan kiinni kulkukoiran. Ravistetun Tupperware-astian kissanruokaa avulla sain sen tulemaan luokseni syömään. Joten nyt naapurillamme on kulkukoira .</w:t>
      </w:r>
    </w:p>
    <w:p>
      <w:r>
        <w:rPr>
          <w:b/>
        </w:rPr>
        <w:t xml:space="preserve">Tulos</w:t>
      </w:r>
    </w:p>
    <w:p>
      <w:r>
        <w:t xml:space="preserve">Mikä voi olla syy tähän neuvoon ?</w:t>
      </w:r>
    </w:p>
    <w:p>
      <w:r>
        <w:rPr>
          <w:b/>
        </w:rPr>
        <w:t xml:space="preserve">Tulos</w:t>
      </w:r>
    </w:p>
    <w:p>
      <w:r>
        <w:t xml:space="preserve">Mitä olisi voinut tapahtua, jos tätä tapahtumaa ei olisi tapahtunut?</w:t>
      </w:r>
    </w:p>
    <w:p>
      <w:r>
        <w:rPr>
          <w:b/>
        </w:rPr>
        <w:t xml:space="preserve">Esimerkki 1.6001</w:t>
      </w:r>
    </w:p>
    <w:p>
      <w:r>
        <w:t xml:space="preserve">Konteksti: Minun on myönnettävä, että tavallaan minäkin olin . Kunnes kävelin kampukselle . Vilkaisin ympärilleni , tajusin , että läheisin ystäväni ei olisi siellä , tarkoitan tiesin , että hän muutti , mutta osa minusta oli teeskennellyt , että se ei ollut niin .</w:t>
      </w:r>
    </w:p>
    <w:p>
      <w:r>
        <w:rPr>
          <w:b/>
        </w:rPr>
        <w:t xml:space="preserve">Tulos</w:t>
      </w:r>
    </w:p>
    <w:p>
      <w:r>
        <w:t xml:space="preserve">Millainen olo minulla on?</w:t>
      </w:r>
    </w:p>
    <w:p>
      <w:r>
        <w:rPr>
          <w:b/>
        </w:rPr>
        <w:t xml:space="preserve">Tulos</w:t>
      </w:r>
    </w:p>
    <w:p>
      <w:r>
        <w:t xml:space="preserve">Mitä luultavasti teen seuraavaksi ?</w:t>
      </w:r>
    </w:p>
    <w:p>
      <w:r>
        <w:rPr>
          <w:b/>
        </w:rPr>
        <w:t xml:space="preserve">Esimerkki 1.6002</w:t>
      </w:r>
    </w:p>
    <w:p>
      <w:r>
        <w:t xml:space="preserve">Konteksti: Löysin palasia ja palasia minun viestit scraper sivustoja . Ei , ei scrapper sivustoja , kuten scrapbooking , mutta scraper sivustoja , jotka varastavat osia blogin sisällöstä ja lähettää ne omiin blogeihinsa . Ne keräävät sisältöä avainsanahakujen kautta .</w:t>
      </w:r>
    </w:p>
    <w:p>
      <w:r>
        <w:rPr>
          <w:b/>
        </w:rPr>
        <w:t xml:space="preserve">Tulos</w:t>
      </w:r>
    </w:p>
    <w:p>
      <w:r>
        <w:t xml:space="preserve">mitä voi tapahtua ennen kuin löysin kirjoitukseni scraper sivustoja ?</w:t>
      </w:r>
    </w:p>
    <w:p>
      <w:r>
        <w:rPr>
          <w:b/>
        </w:rPr>
        <w:t xml:space="preserve">Esimerkki 1.6003</w:t>
      </w:r>
    </w:p>
    <w:p>
      <w:r>
        <w:t xml:space="preserve">Konteksti: Joten vietin 3 tuntia sairaalassa ... he kytkivät minut koneisiin ja tarkistivat minut siellä uudelleen .. sitten pakottivat minut kävelemään tunnin ajan ja tarkistivat minut uudelleen.</w:t>
      </w:r>
    </w:p>
    <w:p>
      <w:r>
        <w:rPr>
          <w:b/>
        </w:rPr>
        <w:t xml:space="preserve">Tulos</w:t>
      </w:r>
    </w:p>
    <w:p>
      <w:r>
        <w:t xml:space="preserve">Minkä vuoksi olen menossa sairaalaan?</w:t>
      </w:r>
    </w:p>
    <w:p>
      <w:r>
        <w:rPr>
          <w:b/>
        </w:rPr>
        <w:t xml:space="preserve">Esimerkki 1.6004</w:t>
      </w:r>
    </w:p>
    <w:p>
      <w:r>
        <w:t xml:space="preserve">Konteksti: Hän oli tiennyt, että mies oli elossa ja kunnossa, mutta hän ei ollut valmistautunut siihen, että hän näki miehen uudelleen, tällä kertaa ilman sidottuja käsiä tai jalkoja tai suukapulaa suussa. Mies nousi jaloilleen ja astui epäröiden askeleen häntä kohti. He olivat käyneet yhdessä läpi helvetin , mutta tähän tapaamiseen ei ollut protokollaa. Burrowsin ja Scofieldin veljekset olivat sitoneet heidät toisiinsa tuntemattomina, mutta nainen tunsi jokaisen pelon ja ahdistuksen vivahteen, joka oli koskaan ylittänyt miehen pehmeät piirteet. Hän oli oppinut rakastamaan häntä yhtä paljon kuin setäänsä.</w:t>
      </w:r>
    </w:p>
    <w:p>
      <w:r>
        <w:rPr>
          <w:b/>
        </w:rPr>
        <w:t xml:space="preserve">Tulos</w:t>
      </w:r>
    </w:p>
    <w:p>
      <w:r>
        <w:t xml:space="preserve">Miten hän tuli lähelle häntä .?</w:t>
      </w:r>
    </w:p>
    <w:p>
      <w:r>
        <w:rPr>
          <w:b/>
        </w:rPr>
        <w:t xml:space="preserve">Tulos</w:t>
      </w:r>
    </w:p>
    <w:p>
      <w:r>
        <w:t xml:space="preserve">Miksi hän pelkää tavata hänet uudelleen .?</w:t>
      </w:r>
    </w:p>
    <w:p>
      <w:r>
        <w:rPr>
          <w:b/>
        </w:rPr>
        <w:t xml:space="preserve">Esimerkki 1.6005</w:t>
      </w:r>
    </w:p>
    <w:p>
      <w:r>
        <w:t xml:space="preserve">Konteksti: Viimeisten kahden viikon aikana minulla on ollut paha yskä, joka alkoi aamulla sinä iltana, kun näin Tokyo Police Clubin . Sen jälkeen olen yskinyt paljon enemmän, mutta jatkoin silti yliopistossa. Viikonloppuna menin vihdoin lääkäriin, ja molemmat pitivät sitä flunssaa tai flunssaa ja antoivat minulle antibiootteja. Otin antibiootteja 3 päivää mutta se ei näyttänyt mitään edistystä . Maanantai jolloin menin yliopistoon oli kamala joten jäin kotiin tiistaina ja keskiviikkona . Torstaina menin, mutta en vieläkään voinut tarpeeksi hyvin tehdäkseni töitä . Eilen menin taas lääkäriin .</w:t>
      </w:r>
    </w:p>
    <w:p>
      <w:r>
        <w:rPr>
          <w:b/>
        </w:rPr>
        <w:t xml:space="preserve">Tulos</w:t>
      </w:r>
    </w:p>
    <w:p>
      <w:r>
        <w:t xml:space="preserve">Mihin kertoja ottaa niin paljon lääkkeitä?</w:t>
      </w:r>
    </w:p>
    <w:p>
      <w:r>
        <w:rPr>
          <w:b/>
        </w:rPr>
        <w:t xml:space="preserve">Esimerkki 1.6006</w:t>
      </w:r>
    </w:p>
    <w:p>
      <w:r>
        <w:t xml:space="preserve">Konteksti: Seikkailut eivät vain lopu näinä päivinä . Viimeksi olen ollut ulkona vähään aikaan ja ilman alkoholia oli todella hauskaa ... kunnes pääsin kotiin . Saavuin juna-asemalle noin klo 4 aamulla , mikä tarkoitti , että bussi lopetti liikennöinnin ja " dollarin " taksit ovat harvassa , joten oli hienoa , kun tämä musta auto pysähtyy kadun toisella puolella ja huutaa .</w:t>
      </w:r>
    </w:p>
    <w:p>
      <w:r>
        <w:rPr>
          <w:b/>
        </w:rPr>
        <w:t xml:space="preserve">Tulos</w:t>
      </w:r>
    </w:p>
    <w:p>
      <w:r>
        <w:t xml:space="preserve">Mitä voi tapahtua sen jälkeen, kun olen noussut junasta?</w:t>
      </w:r>
    </w:p>
    <w:p>
      <w:r>
        <w:rPr>
          <w:b/>
        </w:rPr>
        <w:t xml:space="preserve">Esimerkki 1.6007</w:t>
      </w:r>
    </w:p>
    <w:p>
      <w:r>
        <w:t xml:space="preserve">Konteksti: Viime iltana vaimoni ja minä menimme illalliselle kahdeksannen piirin koululautakunnan jäsen Bill Phillips ja hänen vaimonsa sekä Wise 's toinen pari, jotka ovat ystäviä . Kun matkasimme Dandridgeen syömään, huomasimme, että Love 's Trucking Centerissä oli lyijytöntä bensiiniä 4,09 dollaria gallonalta ja keskustelimme hintakilpailusta, joka ilmeisesti päättyy Knoxin piirikunnan rajalla. Matkustimme kuitenkin eteenpäin ja söimme erinomaisen illallisen Angelo 's at the Pointin terassilla, josta oli näköala Douglas Lakeen ja meneillään olleisiin häihin. Kun matkustimme takaisin Knoxvilleen .</w:t>
      </w:r>
    </w:p>
    <w:p>
      <w:r>
        <w:rPr>
          <w:b/>
        </w:rPr>
        <w:t xml:space="preserve">Tulos</w:t>
      </w:r>
    </w:p>
    <w:p>
      <w:r>
        <w:t xml:space="preserve">Mitä ylimääräistä viihdettä saimme illallisen aikana ?</w:t>
      </w:r>
    </w:p>
    <w:p>
      <w:r>
        <w:rPr>
          <w:b/>
        </w:rPr>
        <w:t xml:space="preserve">Tulos</w:t>
      </w:r>
    </w:p>
    <w:p>
      <w:r>
        <w:t xml:space="preserve">Mikä mahtaa olla syy siihen, että keskustelimme hinnoittelusta ?</w:t>
      </w:r>
    </w:p>
    <w:p>
      <w:r>
        <w:rPr>
          <w:b/>
        </w:rPr>
        <w:t xml:space="preserve">Esimerkki 1.6008</w:t>
      </w:r>
    </w:p>
    <w:p>
      <w:r>
        <w:t xml:space="preserve">Konteksti: Eilen aamulla tämä kaveri soitti työpaikalleni ja sanoi, että hänellä oli tyhmä kysymys. Typerä kysymys olikin tämä: voisinko nimetä hänelle 7 elokuvaa, joissa miestä potkitaan jalkoväliin. Tarkemmin sanottuna potkitaan . Ei vain " lyödään jalkoväliin " tai " jalkapalloa nivusiin ! ! ".</w:t>
      </w:r>
    </w:p>
    <w:p>
      <w:r>
        <w:rPr>
          <w:b/>
        </w:rPr>
        <w:t xml:space="preserve">Tulos</w:t>
      </w:r>
    </w:p>
    <w:p>
      <w:r>
        <w:t xml:space="preserve">Mikä on mahdollinen syy, miksi kirjoittajaa pyydettiin nimeämään nämä 7 elokuvaa?</w:t>
      </w:r>
    </w:p>
    <w:p>
      <w:r>
        <w:rPr>
          <w:b/>
        </w:rPr>
        <w:t xml:space="preserve">Esimerkki 1.6009</w:t>
      </w:r>
    </w:p>
    <w:p>
      <w:r>
        <w:t xml:space="preserve">Konteksti: Olen n't ollut bloggaaminen pitkään aikaan, kun kiirehdin valmis minun viimeinen 3 arvioinnit ennen minun ensimmäinen lukukausi tauko. Minulla on tonneittain asioita, joista blogata, mutta kuten tavallista, tähän mennessä olisin unohtanut kolme neljäsosaa siitä . Aloitetaan huhtikuusta ? tai maaliskuusta ?.</w:t>
      </w:r>
    </w:p>
    <w:p>
      <w:r>
        <w:rPr>
          <w:b/>
        </w:rPr>
        <w:t xml:space="preserve">Tulos</w:t>
      </w:r>
    </w:p>
    <w:p>
      <w:r>
        <w:t xml:space="preserve">Mitä kirjailija todennäköisesti tekee nyt, kun lukukausi on tauolla ?</w:t>
      </w:r>
    </w:p>
    <w:p>
      <w:r>
        <w:rPr>
          <w:b/>
        </w:rPr>
        <w:t xml:space="preserve">Esimerkki 1.6010</w:t>
      </w:r>
    </w:p>
    <w:p>
      <w:r>
        <w:t xml:space="preserve">Konteksti: Can u do it ? " Selitin ja sanoin tekeväni kaikkeni ; kello oli vasta 730 aamulla ja minun piti olla siellä neljään mennessä , ehkä viiteen tai kuuteen viimeistään . Minulla oli aikaa . Ei paljon , mutta jonkin verran .</w:t>
      </w:r>
    </w:p>
    <w:p>
      <w:r>
        <w:rPr>
          <w:b/>
        </w:rPr>
        <w:t xml:space="preserve">Tulos</w:t>
      </w:r>
    </w:p>
    <w:p>
      <w:r>
        <w:t xml:space="preserve">Mikä aiheuttaa kertojalle stressiä tällä hetkellä?</w:t>
      </w:r>
    </w:p>
    <w:p>
      <w:r>
        <w:rPr>
          <w:b/>
        </w:rPr>
        <w:t xml:space="preserve">Esimerkki 1.6011</w:t>
      </w:r>
    </w:p>
    <w:p>
      <w:r>
        <w:t xml:space="preserve">Konteksti: Hän ei koskaan luennoi minulle , vaikka epäilen, että olen loputon kiusaus luennoida . Uskoakseni hänen miehensä on seminaariopiskelija paikallisessa fundamentalistibaptistisessa seminaarissamme . En ole koskaan kysynyt hänen mielipiteitään tyrannosaurus rexistä .</w:t>
      </w:r>
    </w:p>
    <w:p>
      <w:r>
        <w:rPr>
          <w:b/>
        </w:rPr>
        <w:t xml:space="preserve">Tulos</w:t>
      </w:r>
    </w:p>
    <w:p>
      <w:r>
        <w:t xml:space="preserve">Miksi kertoja ei ehkä haluaisi kysyä ystävältään T-rexeistä?</w:t>
      </w:r>
    </w:p>
    <w:p>
      <w:r>
        <w:rPr>
          <w:b/>
        </w:rPr>
        <w:t xml:space="preserve">Esimerkki 1.6012</w:t>
      </w:r>
    </w:p>
    <w:p>
      <w:r>
        <w:t xml:space="preserve">Konteksti: I ca n't believe you did this for me . Kiitos ! " Hän kietoi kätensä tytön ympärille , hengittäen tytön tuttua tuoksua ja nauttien tytön tunteesta sylissään . Hän vetäytyi juuri sen verran, että hän saattoi kohdata naisen silmät , aikoen sanoa jotain kevyttä ja kiusoittelevaa , mutta sanat katosivat hänen mielestään, kun hän näki epävarmuuden pilkahduksen naisen silmissä .</w:t>
      </w:r>
    </w:p>
    <w:p>
      <w:r>
        <w:rPr>
          <w:b/>
        </w:rPr>
        <w:t xml:space="preserve">Tulos</w:t>
      </w:r>
    </w:p>
    <w:p>
      <w:r>
        <w:t xml:space="preserve">Mitä mies tekee, kun hän näkee epävarmuutta naisen silmissä ?</w:t>
      </w:r>
    </w:p>
    <w:p>
      <w:r>
        <w:rPr>
          <w:b/>
        </w:rPr>
        <w:t xml:space="preserve">Tulos</w:t>
      </w:r>
    </w:p>
    <w:p>
      <w:r>
        <w:t xml:space="preserve">Miksi hän kietoi kätensä hänen ympärilleen?</w:t>
      </w:r>
    </w:p>
    <w:p>
      <w:r>
        <w:rPr>
          <w:b/>
        </w:rPr>
        <w:t xml:space="preserve">Esimerkki 1.6013</w:t>
      </w:r>
    </w:p>
    <w:p>
      <w:r>
        <w:t xml:space="preserve">Konteksti: Niinpä häideni aikana pieni tyttö tulee kävelemään luokseni. Olin juuri palannut rantaan Kinsale Innistä ja kävelin iloisesti eteenpäin. Hän sanoi minulle innoissaan " Näytät aivan prinsessalta ! " niin suloisen vilpittömästi , olin niin liikuttunut .</w:t>
      </w:r>
    </w:p>
    <w:p>
      <w:r>
        <w:rPr>
          <w:b/>
        </w:rPr>
        <w:t xml:space="preserve">Tulos</w:t>
      </w:r>
    </w:p>
    <w:p>
      <w:r>
        <w:t xml:space="preserve">Miksi kertojalla oli sellainen hymy kasvoillaan ?</w:t>
      </w:r>
    </w:p>
    <w:p>
      <w:r>
        <w:rPr>
          <w:b/>
        </w:rPr>
        <w:t xml:space="preserve">Esimerkki 1.6014</w:t>
      </w:r>
    </w:p>
    <w:p>
      <w:r>
        <w:t xml:space="preserve">Konteksti: Äitini teki kotitekoista omenapiirakkaa ja me otimme esiin Merlot'n. Jos veljeni olisi ollut paikalla, olisi ollut todella mukavaa , mutta hän oli opiskelemassa koulussa. Pikkusiskoni luki minulle tarinan, jonka hän kirjoitti luokkaa varten ja se oli todella hyvä :) . Olen vaikuttunut siitä, että hän luki sen ääneen meille kolmelle ... hänellä on sisua!.</w:t>
      </w:r>
    </w:p>
    <w:p>
      <w:r>
        <w:rPr>
          <w:b/>
        </w:rPr>
        <w:t xml:space="preserve">Tulos</w:t>
      </w:r>
    </w:p>
    <w:p>
      <w:r>
        <w:t xml:space="preserve">Miksi perhe oli vaikuttunut pikkutytöstä siinä, mitä hän teki perheen hyväksi ?</w:t>
      </w:r>
    </w:p>
    <w:p>
      <w:r>
        <w:rPr>
          <w:b/>
        </w:rPr>
        <w:t xml:space="preserve">Tulos</w:t>
      </w:r>
    </w:p>
    <w:p>
      <w:r>
        <w:t xml:space="preserve">Miksi ihmiset toisivat viiniä illalliselle ?</w:t>
      </w:r>
    </w:p>
    <w:p>
      <w:r>
        <w:rPr>
          <w:b/>
        </w:rPr>
        <w:t xml:space="preserve">Esimerkki 1.6015</w:t>
      </w:r>
    </w:p>
    <w:p>
      <w:r>
        <w:t xml:space="preserve">Konteksti: Cal , Chicago ) , olivat pukeutuneet niin huonosti. Kommentoin hiljattain eräälle ihmiselle , että yliopistossa ollessani vitsailin opiskelutovereilleni , jotka kulkivat suihkukengissään . En arvostanut tyylin puutetta silloin ja nyt kaikki nuo opiskelijat ovat vanhempia ja heillä on omia lapsia ; kokonainen sukupolvi , joka on ottanut casual kaikkialla .</w:t>
      </w:r>
    </w:p>
    <w:p>
      <w:r>
        <w:rPr>
          <w:b/>
        </w:rPr>
        <w:t xml:space="preserve">Tulos</w:t>
      </w:r>
    </w:p>
    <w:p>
      <w:r>
        <w:t xml:space="preserve">Mitä voisin ajatella ihmisistä, jotka pukeutuvat rennosti ?</w:t>
      </w:r>
    </w:p>
    <w:p>
      <w:r>
        <w:rPr>
          <w:b/>
        </w:rPr>
        <w:t xml:space="preserve">Esimerkki 1.6016</w:t>
      </w:r>
    </w:p>
    <w:p>
      <w:r>
        <w:t xml:space="preserve">Konteksti: Okei , olet ehkä kuullut huhun Detroitista hiljattain. Detroit nimettiin " vaarallisimmaksi kaupungiksi " raportissa ( jota American Society of Criminology kutsui " vastuuttomaksi . " ) Tämä tilastotietojen väärinkäyttö , jota muuten eivät kaikki samankokoiset kaupungit anna , on vahingollista kaupungille - ja suoraan sanottuna olen vihainen . Minusta tuntuu tarpeelliselta käsitellä asiaa täällä , koska useimmat teistä eivät ole Detroitista eivätkä ehkä koskaan joudu Detroitiin missään vaiheessa elämäänsä .</w:t>
      </w:r>
    </w:p>
    <w:p>
      <w:r>
        <w:rPr>
          <w:b/>
        </w:rPr>
        <w:t xml:space="preserve">Tulos</w:t>
      </w:r>
    </w:p>
    <w:p>
      <w:r>
        <w:t xml:space="preserve">Miksi kertoja on niin järkyttynyt Detroitia koskevista uutisista ?</w:t>
      </w:r>
    </w:p>
    <w:p>
      <w:r>
        <w:rPr>
          <w:b/>
        </w:rPr>
        <w:t xml:space="preserve">Esimerkki 1.6017</w:t>
      </w:r>
    </w:p>
    <w:p>
      <w:r>
        <w:t xml:space="preserve">Konteksti: He eivät voi mitenkään toimia jokaisen saamansa palautteen perusteella. Yksi asia on syytä muistaa, kun annat palautetta Microsoftille. Jos pyydät uutta ominaisuutta tai et ole tyytyväinen siihen, miten jokin ominaisuus toimii nyt, sinun on aina mietittävä, mikä on pyyntösi taustalla oleva liiketoiminta-ajatus.</w:t>
      </w:r>
    </w:p>
    <w:p>
      <w:r>
        <w:rPr>
          <w:b/>
        </w:rPr>
        <w:t xml:space="preserve">Tulos</w:t>
      </w:r>
    </w:p>
    <w:p>
      <w:r>
        <w:t xml:space="preserve">Mistä kertoja antaa palautetta ?</w:t>
      </w:r>
    </w:p>
    <w:p>
      <w:r>
        <w:rPr>
          <w:b/>
        </w:rPr>
        <w:t xml:space="preserve">Esimerkki 1.6018</w:t>
      </w:r>
    </w:p>
    <w:p>
      <w:r>
        <w:t xml:space="preserve">Konteksti: Niin, asunnon ihmiset soittivat ja muuttivat mielensä siitä, että päästävät meidät siirtymään maanantaina, koska he juuri tajusivat, että on työn päivä. Typerät kusipäät ! Meillä on ollut se päivä sovittuna jo kuukauden!" Joka tapauksessa, hän teki sopimuksen kanssani, koska tiesi mokanneensa :) Minä saan muuttaa perjantaina ensimmäisen kuukauden vuokran kanssa ja Anthony voi allekirjoittaa vuokrasopimuksen tiistaina, koska hän pääsee vasta maanantaina ja silloin on työpäivä.</w:t>
      </w:r>
    </w:p>
    <w:p>
      <w:r>
        <w:rPr>
          <w:b/>
        </w:rPr>
        <w:t xml:space="preserve">Tulos</w:t>
      </w:r>
    </w:p>
    <w:p>
      <w:r>
        <w:t xml:space="preserve">Mitä työläisten päivä kunnioittaa ?</w:t>
      </w:r>
    </w:p>
    <w:p>
      <w:r>
        <w:rPr>
          <w:b/>
        </w:rPr>
        <w:t xml:space="preserve">Tulos</w:t>
      </w:r>
    </w:p>
    <w:p>
      <w:r>
        <w:t xml:space="preserve">Kuka on se nainen, jonka kanssa OP on tekemisissä ?</w:t>
      </w:r>
    </w:p>
    <w:p>
      <w:r>
        <w:rPr>
          <w:b/>
        </w:rPr>
        <w:t xml:space="preserve">Esimerkki 1.6019</w:t>
      </w:r>
    </w:p>
    <w:p>
      <w:r>
        <w:t xml:space="preserve">Konteksti: . Sitten vanhempi siskoni mies veti kitaransa esiin ja jammaili noin 2 tuntia. Hän on mahtava, kun se tulee kitaraa ( joka hän pitäisi olla, koska hän on Masters in Jazz Guitar Performance ... ), hän on pari eri bändeissä, jotka soittavat paikallisesti . Sain hänet soittamaan pari Metallican biisiä , ja ' Back in Black ' ja ' Hell 's Bells ' .</w:t>
      </w:r>
    </w:p>
    <w:p>
      <w:r>
        <w:rPr>
          <w:b/>
        </w:rPr>
        <w:t xml:space="preserve">Tulos</w:t>
      </w:r>
    </w:p>
    <w:p>
      <w:r>
        <w:t xml:space="preserve">Mitä hän tekee parissa eri bändissä ?</w:t>
      </w:r>
    </w:p>
    <w:p>
      <w:r>
        <w:rPr>
          <w:b/>
        </w:rPr>
        <w:t xml:space="preserve">Tulos</w:t>
      </w:r>
    </w:p>
    <w:p>
      <w:r>
        <w:t xml:space="preserve">Miksi pyysin häntä soittamaan Back in Blackia?</w:t>
      </w:r>
    </w:p>
    <w:p>
      <w:r>
        <w:rPr>
          <w:b/>
        </w:rPr>
        <w:t xml:space="preserve">Esimerkki 1.6020</w:t>
      </w:r>
    </w:p>
    <w:p>
      <w:r>
        <w:t xml:space="preserve">Konteksti: Jos keskityn ja keskityn, saan selville 80 % siitä, mitä minulle sanotaan. Tämä tekee nyökyttelystä ja " Oui " tai " bon " -huomautuksesta lähes vakuuttavaa. Tietenkin heti kun näen kiiltävän metalliesineen , huomioni katoaa puhujasta ja olen jälleen kerran hukassa. Terrance kuitenkin yrittää aidosti ja aidosti puhua ranskaa.</w:t>
      </w:r>
    </w:p>
    <w:p>
      <w:r>
        <w:rPr>
          <w:b/>
        </w:rPr>
        <w:t xml:space="preserve">Tulos</w:t>
      </w:r>
    </w:p>
    <w:p>
      <w:r>
        <w:t xml:space="preserve">Miksi keskityn ja keskityn ?</w:t>
      </w:r>
    </w:p>
    <w:p>
      <w:r>
        <w:rPr>
          <w:b/>
        </w:rPr>
        <w:t xml:space="preserve">Esimerkki 1.6021</w:t>
      </w:r>
    </w:p>
    <w:p>
      <w:r>
        <w:t xml:space="preserve">Konteksti: . Niitä tehdään jatkuvasti, joten jonkun on pakko ostaa niitä, eikö niin? Ostavatko ihmiset niitä vain sattumanvaraisesti vai tekevätkö he tutkimusta löytääkseen parhaat laihdutuspillerit? Koko asia on minulle niin vieras.</w:t>
      </w:r>
    </w:p>
    <w:p>
      <w:r>
        <w:rPr>
          <w:b/>
        </w:rPr>
        <w:t xml:space="preserve">Tulos</w:t>
      </w:r>
    </w:p>
    <w:p>
      <w:r>
        <w:t xml:space="preserve">Mitä kokemuksia minulla on laihdutuspillereistä ?</w:t>
      </w:r>
    </w:p>
    <w:p>
      <w:r>
        <w:rPr>
          <w:b/>
        </w:rPr>
        <w:t xml:space="preserve">Tulos</w:t>
      </w:r>
    </w:p>
    <w:p>
      <w:r>
        <w:t xml:space="preserve">Mitä tapahtuisi, jos ihmiset lakkaisivat ostamasta laihdutuspillereitä ?</w:t>
      </w:r>
    </w:p>
    <w:p>
      <w:r>
        <w:rPr>
          <w:b/>
        </w:rPr>
        <w:t xml:space="preserve">Esimerkki 1.6022</w:t>
      </w:r>
    </w:p>
    <w:p>
      <w:r>
        <w:t xml:space="preserve">Konteksti: Se tai sitten vihaan vain sitä, miten pienet ne ovat ja miten pyöreät ne saavat kasvoni näyttämään. Rehellisesti sanottuna jätän ne mieluummin pois. Tuntuu kuin olisin imenyt kaksi vuotta taaksepäin ... ei tunnu ihan oikealta.</w:t>
      </w:r>
    </w:p>
    <w:p>
      <w:r>
        <w:rPr>
          <w:b/>
        </w:rPr>
        <w:t xml:space="preserve">Tulos</w:t>
      </w:r>
    </w:p>
    <w:p>
      <w:r>
        <w:t xml:space="preserve">Mitä voi tapahtua sen jälkeen, kun ne otetaan pois ?</w:t>
      </w:r>
    </w:p>
    <w:p>
      <w:r>
        <w:rPr>
          <w:b/>
        </w:rPr>
        <w:t xml:space="preserve">Tulos</w:t>
      </w:r>
    </w:p>
    <w:p>
      <w:r>
        <w:t xml:space="preserve">Mikä on saattanut saada heidän kasvonsa näyttämään pyöreämmiltä ?</w:t>
      </w:r>
    </w:p>
    <w:p>
      <w:r>
        <w:rPr>
          <w:b/>
        </w:rPr>
        <w:t xml:space="preserve">Esimerkki 1.6023</w:t>
      </w:r>
    </w:p>
    <w:p>
      <w:r>
        <w:t xml:space="preserve">Konteksti: Koska hän oli niin omapäinen ja puolueellinen, minulla oli taipumus hylätä päässäni paljon hänen keskeisiä kohtia. Arvostin kuitenkin sitä, että hän puhui pääasiassa Yhdistyneestä kuningaskunnasta eikä tehnyt yleistyksiä Amerikasta, kuten nainen teki viime viikolla. Tiistai oli yksinkertaisesti täynnä tunteja , ja illalla oli toinen Shakespeare-näytelmä alhaalla Globe . Tämän viikon esitys oli Timon of Athens ... näytelmä, jota ei koskaan esitetty Shakespearen elämän aikana, ja on jopa kyseenalaista, kirjoitti hän koko teoksen.</w:t>
      </w:r>
    </w:p>
    <w:p>
      <w:r>
        <w:rPr>
          <w:b/>
        </w:rPr>
        <w:t xml:space="preserve">Tulos</w:t>
      </w:r>
    </w:p>
    <w:p>
      <w:r>
        <w:t xml:space="preserve">Mikä voisi olla uskottava fakta minusta ?</w:t>
      </w:r>
    </w:p>
    <w:p>
      <w:r>
        <w:rPr>
          <w:b/>
        </w:rPr>
        <w:t xml:space="preserve">Tulos</w:t>
      </w:r>
    </w:p>
    <w:p>
      <w:r>
        <w:t xml:space="preserve">Mitä olisi voinut tapahtua ennen tiistaita?</w:t>
      </w:r>
    </w:p>
    <w:p>
      <w:r>
        <w:rPr>
          <w:b/>
        </w:rPr>
        <w:t xml:space="preserve">Esimerkki 1.6024</w:t>
      </w:r>
    </w:p>
    <w:p>
      <w:r>
        <w:t xml:space="preserve">Konteksti: Paista esilämmitetyssä uunissa 35 minuuttia tai kunnes kakun keskelle työnnetty hammastikku tulee ulos puhtaana. Jäähdytä 10 minuuttia jäähdytystelineellä , sitten irrota kakku . Jäähdytä kokonaan ennen tarjoilua . Säilytä ilmatiiviissä astiassa, kun se on jäähtynyt .</w:t>
      </w:r>
    </w:p>
    <w:p>
      <w:r>
        <w:rPr>
          <w:b/>
        </w:rPr>
        <w:t xml:space="preserve">Tulos</w:t>
      </w:r>
    </w:p>
    <w:p>
      <w:r>
        <w:t xml:space="preserve">Minkälaista ruokaa kertoja opettaa ?</w:t>
      </w:r>
    </w:p>
    <w:p>
      <w:r>
        <w:rPr>
          <w:b/>
        </w:rPr>
        <w:t xml:space="preserve">Esimerkki 1.6025</w:t>
      </w:r>
    </w:p>
    <w:p>
      <w:r>
        <w:t xml:space="preserve">Konteksti: Kun istun autossani parkkipaikalla, veljeni soittaa minulle ja hän on täysin ahdistunut. Hän sanoo ( sikäli kuin ymmärsin tuolloin ) " Isä kuoli " . Pyysin häntä toistamaan ja hän sanoi uudelleen , isä kuoli auto-onnettomuudessa . Ajattelin itsekseni : Mitä ?.</w:t>
      </w:r>
    </w:p>
    <w:p>
      <w:r>
        <w:rPr>
          <w:b/>
        </w:rPr>
        <w:t xml:space="preserve">Tulos</w:t>
      </w:r>
    </w:p>
    <w:p>
      <w:r>
        <w:t xml:space="preserve">Mitä luultavasti tapahtuu seuraavaksi isän kuoleman jälkeen ?</w:t>
      </w:r>
    </w:p>
    <w:p>
      <w:r>
        <w:rPr>
          <w:b/>
        </w:rPr>
        <w:t xml:space="preserve">Tulos</w:t>
      </w:r>
    </w:p>
    <w:p>
      <w:r>
        <w:t xml:space="preserve">Miksi saattaisin ajatella " mitä ? " ?</w:t>
      </w:r>
    </w:p>
    <w:p>
      <w:r>
        <w:rPr>
          <w:b/>
        </w:rPr>
        <w:t xml:space="preserve">Esimerkki 1.6026</w:t>
      </w:r>
    </w:p>
    <w:p>
      <w:r>
        <w:t xml:space="preserve">Konteksti: Ehkä painotan liikaa sanaa merkittävä . Laulamalla sain kerran miehen. Sparrow , Ka ja minä lauloimme " Sing a Song Oh " Ka:n kojun edessä Somersetin messuilla . Kun olimme lopettaneet, eräs näyttelijä lähestyi minua ja pyysi minua tulemaan katsomaan hänen esitystään puolen tunnin päästä. Minä menin.</w:t>
      </w:r>
    </w:p>
    <w:p>
      <w:r>
        <w:rPr>
          <w:b/>
        </w:rPr>
        <w:t xml:space="preserve">Tulos</w:t>
      </w:r>
    </w:p>
    <w:p>
      <w:r>
        <w:t xml:space="preserve">Mitä puhujan tarinassa voi tapahtua seuraavaksi?</w:t>
      </w:r>
    </w:p>
    <w:p>
      <w:r>
        <w:rPr>
          <w:b/>
        </w:rPr>
        <w:t xml:space="preserve">Esimerkki 1.6027</w:t>
      </w:r>
    </w:p>
    <w:p>
      <w:r>
        <w:t xml:space="preserve">Konteksti: Halusin ottaa valokuvauksen keskitason kurssin arkipäivänä, mutta arkipäivän kurssit ovat täynnä, vain lauantain kurssi on vapaana. Koska lähden viikonloppuna, tämä ei onnistu . Leikittelin ajatuksella, että ottaisin peruskurssin, koska minulla ei ole koskaan ollut virallista valokuvauskoulutusta.</w:t>
      </w:r>
    </w:p>
    <w:p>
      <w:r>
        <w:rPr>
          <w:b/>
        </w:rPr>
        <w:t xml:space="preserve">Tulos</w:t>
      </w:r>
    </w:p>
    <w:p>
      <w:r>
        <w:t xml:space="preserve">Miksi kertoja ei ota haluamaansa luokkaa ?</w:t>
      </w:r>
    </w:p>
    <w:p>
      <w:r>
        <w:rPr>
          <w:b/>
        </w:rPr>
        <w:t xml:space="preserve">Esimerkki 1.6028</w:t>
      </w:r>
    </w:p>
    <w:p>
      <w:r>
        <w:t xml:space="preserve">Konteksti: Ian 's syntymäpäivää . Karl leipoi valtavan sienilasagnen ja teki kermapinaattia ja porkkanoita vichy , plus meillä oli valtava salaatti . Kaikki olivat kylläisiä , ja sitten otimme esille piparkakkukakun kermajuustokuorrutteella . Kaikki oli ihanaa .</w:t>
      </w:r>
    </w:p>
    <w:p>
      <w:r>
        <w:rPr>
          <w:b/>
        </w:rPr>
        <w:t xml:space="preserve">Tulos</w:t>
      </w:r>
    </w:p>
    <w:p>
      <w:r>
        <w:t xml:space="preserve">Mikä saattoi olla syynä siihen, että Karl valmisti sellaista ruokaa kuin hän valmisti?</w:t>
      </w:r>
    </w:p>
    <w:p>
      <w:r>
        <w:rPr>
          <w:b/>
        </w:rPr>
        <w:t xml:space="preserve">Esimerkki 1.6029</w:t>
      </w:r>
    </w:p>
    <w:p>
      <w:r>
        <w:t xml:space="preserve">Konteksti: Mutta vain siksi, että kun hän kuvitteli naispuolista palkkasoturia, kaunis ei ollut ensimmäinen sana, joka tuli mieleen. Silmäkulmastaan Emma huomasi neljän ihmisen liikkeen, jotka poistuivat hänen perheensä rivitalon vieressä olevalta kujalta. Siellä oli jonkinlainen miespuolinen soturi kilpiasuissa, ja toinen ketjusoturi, jolla oli suuri kirves rinnassaan, kannatteli naispalkkasoturia toisella kädellään.</w:t>
      </w:r>
    </w:p>
    <w:p>
      <w:r>
        <w:rPr>
          <w:b/>
        </w:rPr>
        <w:t xml:space="preserve">Tulos</w:t>
      </w:r>
    </w:p>
    <w:p>
      <w:r>
        <w:t xml:space="preserve">Miksi he eivät voi kuvata naispuolista palkkasoturia, joka on kaunis?</w:t>
      </w:r>
    </w:p>
    <w:p>
      <w:r>
        <w:rPr>
          <w:b/>
        </w:rPr>
        <w:t xml:space="preserve">Esimerkki 1.6030</w:t>
      </w:r>
    </w:p>
    <w:p>
      <w:r>
        <w:t xml:space="preserve">Konteksti: Ja vilunväristykset . Enkelini ja paholaiseni taistelivat aamuyön tunteina , mutta viideltä aamulla annoin lopulta periksi väistämättömälle ja ilmoittauduin sairaaksi . Se saa minut tuntemaan itseni entistäkin paskemmaksi , koska meillä on ollut viime aikoina pulaa ja tiedän, että annoin juuri työtovereilleni tavallista vaikeamman päivän. Mutta se oli hyvä juttu, että tein niin.</w:t>
      </w:r>
    </w:p>
    <w:p>
      <w:r>
        <w:rPr>
          <w:b/>
        </w:rPr>
        <w:t xml:space="preserve">Tulos</w:t>
      </w:r>
    </w:p>
    <w:p>
      <w:r>
        <w:t xml:space="preserve">Miksi hän ilmoittautui sairaaksi?</w:t>
      </w:r>
    </w:p>
    <w:p>
      <w:r>
        <w:rPr>
          <w:b/>
        </w:rPr>
        <w:t xml:space="preserve">Esimerkki 1.6031</w:t>
      </w:r>
    </w:p>
    <w:p>
      <w:r>
        <w:t xml:space="preserve">Konteksti: Vuokraostosopimukset ovat täysvuokrasopimuksia, joiden kesto vastaa laitteen arvioitua käyttöikää, koska monet vuokraostosopimukset sisältävät edullisen hinnan. Sähkön ja maakaasun hinnat seuraavat pian bensiinin hintoja stratosfääriin, joten ei ole parempaa aikaa yhdistää lämpö ja sähkö (chp) keinoksi alentaa . § : 7-e : 7-e leasingsopimukset laitteiden hallintoelin voi tehdä tämän pykälän tarkoituksiin , " " leasing käsittää leasing - osto , myynti ja leasing .</w:t>
      </w:r>
    </w:p>
    <w:p>
      <w:r>
        <w:rPr>
          <w:b/>
        </w:rPr>
        <w:t xml:space="preserve">Tulos</w:t>
      </w:r>
    </w:p>
    <w:p>
      <w:r>
        <w:t xml:space="preserve">Mikä mahtaa olla syynä siihen, että lähetän tämän ?</w:t>
      </w:r>
    </w:p>
    <w:p>
      <w:r>
        <w:rPr>
          <w:b/>
        </w:rPr>
        <w:t xml:space="preserve">Esimerkki 1.6032</w:t>
      </w:r>
    </w:p>
    <w:p>
      <w:r>
        <w:t xml:space="preserve">Konteksti: Niille, joilla ei ole lapsia , ette ehkä usko, että voisin silti tuntea itseni epätäydelliseksi, kun kolme pientä mattorottia juoksee ympäriinsä. Mutta jokainen lapsi on niin erityinen , niin ainutlaatuinen , että on selvää tyhjiö , kun yksi heistä puuttuu . Ja kyllä , Andrew , Sean , &amp; Ryan ovat pitäneet minut hyvin kiireisenä , kun heidän vanhin veljensä on ollut poissa .</w:t>
      </w:r>
    </w:p>
    <w:p>
      <w:r>
        <w:rPr>
          <w:b/>
        </w:rPr>
        <w:t xml:space="preserve">Tulos</w:t>
      </w:r>
    </w:p>
    <w:p>
      <w:r>
        <w:t xml:space="preserve">Miksi tunnet tyhjyyttä, kun yksi lapsistasi on poissa, vaikka kaikki muut pitävät sinut kiireisenä?</w:t>
      </w:r>
    </w:p>
    <w:p>
      <w:r>
        <w:rPr>
          <w:b/>
        </w:rPr>
        <w:t xml:space="preserve">Esimerkki 1.6033</w:t>
      </w:r>
    </w:p>
    <w:p>
      <w:r>
        <w:t xml:space="preserve">Konteksti: Se tekisi t-paidasta, joka minulla oli päälläni, vähintään yhdeksän vuotta vanhan. Sitten aloin etsiä paitaa kauempaa . Yhä kauemmas ja kauemmas ja kauemmas ... Siellä on kuvia minusta paidassa aina vuodesta 1992 asti.</w:t>
      </w:r>
    </w:p>
    <w:p>
      <w:r>
        <w:rPr>
          <w:b/>
        </w:rPr>
        <w:t xml:space="preserve">Tulos</w:t>
      </w:r>
    </w:p>
    <w:p>
      <w:r>
        <w:t xml:space="preserve">Kuinka vanha paita on?</w:t>
      </w:r>
    </w:p>
    <w:p>
      <w:r>
        <w:rPr>
          <w:b/>
        </w:rPr>
        <w:t xml:space="preserve">Esimerkki 1.6034</w:t>
      </w:r>
    </w:p>
    <w:p>
      <w:r>
        <w:t xml:space="preserve">Konteksti: Hän laittoi lisää kolikoita kaikkien sormenpäitteni väliin , kädet selän taakse, ja käski minun istua siinä kaksikymmentä minuuttia. Käsiini sattui ennen pitkää , ja yksinäisyyden ja vihan tunne upposi minuun , ja sai minut itkemään ja itkemään . Jonkin aikaa se lakkasi , kunnes yksi neljäsosa putosi pikkusormieni välistä . Hän oli varoittanut minua pitämään kaikki kolikot paikoillaan , ja kun se putosi , kyyneleet ryntäsivät takaisin täydellä voimalla .</w:t>
      </w:r>
    </w:p>
    <w:p>
      <w:r>
        <w:rPr>
          <w:b/>
        </w:rPr>
        <w:t xml:space="preserve">Tulos</w:t>
      </w:r>
    </w:p>
    <w:p>
      <w:r>
        <w:t xml:space="preserve">Mikä mahtaa olla syynä siihen, että pidät kolikoita sormenpäidesi välissä ?</w:t>
      </w:r>
    </w:p>
    <w:p>
      <w:r>
        <w:rPr>
          <w:b/>
        </w:rPr>
        <w:t xml:space="preserve">Esimerkki 1.6035</w:t>
      </w:r>
    </w:p>
    <w:p>
      <w:r>
        <w:t xml:space="preserve">Konteksti: Jos pystyn, skannaan röntgenkuvan, joka näyttää sen selkeimmin, ja lähetän sen tänne. Minun on soitettava huomenna Milwaukeen lastensairaalaan ja sovittava tapaaminen pediatrisen ortopedin kanssa, joka laittaa oikean kipsin. Sen pitäisi kestää vain 4-5 viikkoa parantua verrattuna 6-8 viikkoon, jotka kestäisi "normaali" murtuma.</w:t>
      </w:r>
    </w:p>
    <w:p>
      <w:r>
        <w:rPr>
          <w:b/>
        </w:rPr>
        <w:t xml:space="preserve">Tulos</w:t>
      </w:r>
    </w:p>
    <w:p>
      <w:r>
        <w:t xml:space="preserve">Missä ruumiinosassa lapsella on todennäköisesti vamma ?</w:t>
      </w:r>
    </w:p>
    <w:p>
      <w:r>
        <w:rPr>
          <w:b/>
        </w:rPr>
        <w:t xml:space="preserve">Esimerkki 1.6036</w:t>
      </w:r>
    </w:p>
    <w:p>
      <w:r>
        <w:t xml:space="preserve">Konteksti: Terroristit ja radikaalit, jotka hyökkäsivät kansakuntaamme vastaan, ovat kommunistien tavoin sellaisen murhanhimoisen ideologian kannattajia, joka halveksii vapautta, murskaa kaiken toisinajattelun, pyrkii laajentumaan ja tavoittelee totalitaarisia tavoitteita. Kommunistien tavoin uudet vihollisemme uskovat, että viattomia voidaan murhata radikaalin näkemyksen palvelemiseksi. Kommunistien tavoin uudet vihollisemme väheksyvät vapaita kansoja ja väittävät, että me, jotka elämme vapaudessa, olemme heikkoja ja että meiltä puuttuu päättäväisyys puolustaa vapaata elämäntapaa. Kommunistien tavoin väkivaltaisen islamilaisen radikalismin kannattajat ovat tuomittuja epäonnistumaan.</w:t>
      </w:r>
    </w:p>
    <w:p>
      <w:r>
        <w:rPr>
          <w:b/>
        </w:rPr>
        <w:t xml:space="preserve">Tulos</w:t>
      </w:r>
    </w:p>
    <w:p>
      <w:r>
        <w:t xml:space="preserve">Minkälainen ideologia kertojalla on tämän tiedon valossa?</w:t>
      </w:r>
    </w:p>
    <w:p>
      <w:r>
        <w:rPr>
          <w:b/>
        </w:rPr>
        <w:t xml:space="preserve">Esimerkki 1.6037</w:t>
      </w:r>
    </w:p>
    <w:p>
      <w:r>
        <w:t xml:space="preserve">Konteksti: En ole koskaan menestynyt erityisen hyvin missään, mitä olen koskaan tehnyt. Olen taipuvainen nössöilyyn. Urheilu , college , baseball managerin urani , bloggaaminen .</w:t>
      </w:r>
    </w:p>
    <w:p>
      <w:r>
        <w:rPr>
          <w:b/>
        </w:rPr>
        <w:t xml:space="preserve">Tulos</w:t>
      </w:r>
    </w:p>
    <w:p>
      <w:r>
        <w:t xml:space="preserve">Mitä kertoja syyttää heidän menestymättömyydestään ?</w:t>
      </w:r>
    </w:p>
    <w:p>
      <w:r>
        <w:rPr>
          <w:b/>
        </w:rPr>
        <w:t xml:space="preserve">Esimerkki 1.6038</w:t>
      </w:r>
    </w:p>
    <w:p>
      <w:r>
        <w:t xml:space="preserve">Konteksti: Lukiossa olin aina hoikka ja urheilullinen tyttö. Kuusijalkaisena oli helppo lihoa 5 tai 10 kiloa kenenkään huomaamatta. Pelasin urheilua joka kausi ja nautin ruoasta . Kun menin collegeen , olin klisee : noin 15 kiloa , mutta menetti sen nopeasti , ennen häitäni .</w:t>
      </w:r>
    </w:p>
    <w:p>
      <w:r>
        <w:rPr>
          <w:b/>
        </w:rPr>
        <w:t xml:space="preserve">Tulos</w:t>
      </w:r>
    </w:p>
    <w:p>
      <w:r>
        <w:t xml:space="preserve">Minkä vuoksi puhujan on helppo laihtua ?</w:t>
      </w:r>
    </w:p>
    <w:p>
      <w:r>
        <w:rPr>
          <w:b/>
        </w:rPr>
        <w:t xml:space="preserve">Esimerkki 1.6039</w:t>
      </w:r>
    </w:p>
    <w:p>
      <w:r>
        <w:t xml:space="preserve">Konteksti: Tarina on kirjoitettu niin elävästi, että tunsit itsesi matkalla yhdessä kertojan kanssa ! Ja hänen ajatuksensa siitä tilanteesta, jossa maailma oli tuolloin niin osuvasti ilmaistu . Se oli myös aika ajankohtainen myös . Hänen kuvauksensa siitä, miten Woodrow Wilson käsitteli epäsuosittua sotaa ( ensimmäinen maailmansota ) sopi siihen, miten Bush Jr käsittelee Irakin sotaa .</w:t>
      </w:r>
    </w:p>
    <w:p>
      <w:r>
        <w:rPr>
          <w:b/>
        </w:rPr>
        <w:t xml:space="preserve">Tulos</w:t>
      </w:r>
    </w:p>
    <w:p>
      <w:r>
        <w:t xml:space="preserve">Mikä kirjailijan tarinassa olisi voinut kiehtoa minua?</w:t>
      </w:r>
    </w:p>
    <w:p>
      <w:r>
        <w:rPr>
          <w:b/>
        </w:rPr>
        <w:t xml:space="preserve">Esimerkki 1.6040</w:t>
      </w:r>
    </w:p>
    <w:p>
      <w:r>
        <w:t xml:space="preserve">Konteksti: Olin aina ajatellut, että nauttisin yhteisöllisestä asumisesta. Yksi nykyaikaisen kaupunkielämän epäkohdista on eristäytyneisyys, ja ihmissuhteisiin suuntautuneena en viihdy hyvin anonyymeissä pilvenpiirtäjäkaupungeissa. Paitsi Vancouverissa , joka on pohjimmiltaan suurkaupunki, joka käyttäytyy kuin pikkukaupunki . Mutta äskettäinen kokemus erään naapurin kanssa sai minut kyseenalaistamaan haluni saada todellista metsän takaista pikkukaupunkikokemusta.</w:t>
      </w:r>
    </w:p>
    <w:p>
      <w:r>
        <w:rPr>
          <w:b/>
        </w:rPr>
        <w:t xml:space="preserve">Tulos</w:t>
      </w:r>
    </w:p>
    <w:p>
      <w:r>
        <w:t xml:space="preserve">Miksi saattaisin ehkä tämän keskustelun jälkeen puhua pikkukaupungissa asumisesta ?</w:t>
      </w:r>
    </w:p>
    <w:p>
      <w:r>
        <w:rPr>
          <w:b/>
        </w:rPr>
        <w:t xml:space="preserve">Esimerkki 1.6041</w:t>
      </w:r>
    </w:p>
    <w:p>
      <w:r>
        <w:t xml:space="preserve">Konteksti: Tämän viikon 's Peel Here on tuonut sinulle hullu sivuvaikutuksia määrättyjä lääkkeitä . Oletko koskaan kuullut painajaisten olevan lääkkeiden sivuvaikutus ? En ole , mutta viimeisen viikon aikana olen nähnyt mitä kummallisimpia unia, joita en voi muuta kuin kuvailla painajaisiksi ( jo pelkästään siksi, että ne ovat tuhonneet kaivattua uniaikaani. ) Se lukee myös pilleripullossa, painajaiset .</w:t>
      </w:r>
    </w:p>
    <w:p>
      <w:r>
        <w:rPr>
          <w:b/>
        </w:rPr>
        <w:t xml:space="preserve">Tulos</w:t>
      </w:r>
    </w:p>
    <w:p>
      <w:r>
        <w:t xml:space="preserve">Mikä voi olla lääkkeiden yleinen sivuvaikutus ?</w:t>
      </w:r>
    </w:p>
    <w:p>
      <w:r>
        <w:rPr>
          <w:b/>
        </w:rPr>
        <w:t xml:space="preserve">Esimerkki 1.6042</w:t>
      </w:r>
    </w:p>
    <w:p>
      <w:r>
        <w:t xml:space="preserve">Konteksti: Se oli viime hetken suunnitelma, jonka me kolme keksimme viikoittaisen lounaamme aikana töiden jälkeen, kun menimme BSB jalan - jalaniin. Kävimme nopeasti suihkussa , pukeuduimme ja odotimme uunituoretta rouva Jamesia , eli Shirleytä , joka haki minut ja Vickin meidän paikoistamme . Pyysin Shirliä viemään minut hostellille hakemaan kirjastosta lainaamani kirjat, jotta voin alkaa lukea ja laatia esseetä . p.s .</w:t>
      </w:r>
    </w:p>
    <w:p>
      <w:r>
        <w:rPr>
          <w:b/>
        </w:rPr>
        <w:t xml:space="preserve">Tulos</w:t>
      </w:r>
    </w:p>
    <w:p>
      <w:r>
        <w:t xml:space="preserve">Mikä on todennäköisimmin totta kertojasta ?</w:t>
      </w:r>
    </w:p>
    <w:p>
      <w:r>
        <w:rPr>
          <w:b/>
        </w:rPr>
        <w:t xml:space="preserve">Tulos</w:t>
      </w:r>
    </w:p>
    <w:p>
      <w:r>
        <w:t xml:space="preserve">Miksi kertoja saattaa olla siellä, missä hän on?</w:t>
      </w:r>
    </w:p>
    <w:p>
      <w:r>
        <w:rPr>
          <w:b/>
        </w:rPr>
        <w:t xml:space="preserve">Esimerkki 1.6043</w:t>
      </w:r>
    </w:p>
    <w:p>
      <w:r>
        <w:t xml:space="preserve">Konteksti: I ca nt näytä blogi viime aikoina . Kaikki mitä kirjoitan tulee niin melodramaattista ja se ei todellakaan ole sitä miltä minusta tuntuu . En tiedä mitä sanoa .</w:t>
      </w:r>
    </w:p>
    <w:p>
      <w:r>
        <w:rPr>
          <w:b/>
        </w:rPr>
        <w:t xml:space="preserve">Tulos</w:t>
      </w:r>
    </w:p>
    <w:p>
      <w:r>
        <w:t xml:space="preserve">Mitä voi tapahtua ennen kuin aloitan bloggaamisen ?</w:t>
      </w:r>
    </w:p>
    <w:p>
      <w:r>
        <w:rPr>
          <w:b/>
        </w:rPr>
        <w:t xml:space="preserve">Esimerkki 1.6044</w:t>
      </w:r>
    </w:p>
    <w:p>
      <w:r>
        <w:t xml:space="preserve">Konteksti: Tarvitset tätä ohjelmaa ! Lopulta siitä tuli unelma totta . Olin kamppaillut oppimisen kanssa joitakin tapoja asentaa ja virittää Affiliate-ohjelmat minun sivustot . Se on ollut hieman kamppailua ja jos olisin vain tiennyt WordPress Affiliate Prosta ennen tätä, se olisi ollut niin paljon helpompaa ! .</w:t>
      </w:r>
    </w:p>
    <w:p>
      <w:r>
        <w:rPr>
          <w:b/>
        </w:rPr>
        <w:t xml:space="preserve">Tulos</w:t>
      </w:r>
    </w:p>
    <w:p>
      <w:r>
        <w:t xml:space="preserve">Mitä voi tapahtua, jos käytät WordPress Affiliate Pro ?</w:t>
      </w:r>
    </w:p>
    <w:p>
      <w:r>
        <w:rPr>
          <w:b/>
        </w:rPr>
        <w:t xml:space="preserve">Esimerkki 1.6045</w:t>
      </w:r>
    </w:p>
    <w:p>
      <w:r>
        <w:t xml:space="preserve">Konteksti: Joukko ihmisiä muista ryhmistä liittyi vihdoin joukkoomme, ja meillä oli väkijoukko muodostumassa. Yhtäkkiä koko joukko ihmisiä vaeltaa tänne ja näen Ludacrisin kävelevän istumaan heinänpaaliin viereen, jossa rummutimme. Sitten näen Tommy Leen vaeltelevan ympäriinsä ja tonneittain kameramiehiä työntämässä kaikkien tanssivien ihmisten läpi. Lopulta tajuan, että Tommy Lee seisoo takanamme heinänpaalilla, jolla istumme. Lopulta hän nousee alas ja seisoo vieressämme ja alkaa soittaa jonkun rumpua.</w:t>
      </w:r>
    </w:p>
    <w:p>
      <w:r>
        <w:rPr>
          <w:b/>
        </w:rPr>
        <w:t xml:space="preserve">Tulos</w:t>
      </w:r>
    </w:p>
    <w:p>
      <w:r>
        <w:t xml:space="preserve">Miksi kertoja on niin yllättynyt ollessaan ulkona ?</w:t>
      </w:r>
    </w:p>
    <w:p>
      <w:r>
        <w:rPr>
          <w:b/>
        </w:rPr>
        <w:t xml:space="preserve">Esimerkki 1.6046</w:t>
      </w:r>
    </w:p>
    <w:p>
      <w:r>
        <w:t xml:space="preserve">Konteksti: Hänen hiuksensa olivat joissakin kohdissa säikeiset ja toisissa veriset. Toinen silmä oli verenpurkautunut , ja toisen silmän ympärille oli muodostunut kellertävä läiskä . Tunnin sisällä se olisi Tappajan vastaava mustasilmä . Kahden tunnin kuluttua se olisi - toivottavasti, hän ajatteli - poissa.</w:t>
      </w:r>
    </w:p>
    <w:p>
      <w:r>
        <w:rPr>
          <w:b/>
        </w:rPr>
        <w:t xml:space="preserve">Tulos</w:t>
      </w:r>
    </w:p>
    <w:p>
      <w:r>
        <w:t xml:space="preserve">Mitä hänelle on voinut tapahtua?</w:t>
      </w:r>
    </w:p>
    <w:p>
      <w:r>
        <w:rPr>
          <w:b/>
        </w:rPr>
        <w:t xml:space="preserve">Esimerkki 1.6047</w:t>
      </w:r>
    </w:p>
    <w:p>
      <w:r>
        <w:t xml:space="preserve">Konteksti: Viikonloput olivat eräänlainen tauko pitkistä väsyttävistä koulupäivistä . Perjantaina , menin kotiin heti koulun jälkeen , ja otin pitkät päiväunet , kunnes kello oli 4 ja isä soitti minulle herättääkseen minut ja tarjosi minulle tyydyttää himoni suklaakakku @ Royal Cafe . Sitten hammaslääkärille ja sisko lääkäriin .</w:t>
      </w:r>
    </w:p>
    <w:p>
      <w:r>
        <w:rPr>
          <w:b/>
        </w:rPr>
        <w:t xml:space="preserve">Tulos</w:t>
      </w:r>
    </w:p>
    <w:p>
      <w:r>
        <w:t xml:space="preserve">Mikä mahtaa olla syynä kaikkiin viikonloppuisin tehtäviin asioihin ?</w:t>
      </w:r>
    </w:p>
    <w:p>
      <w:r>
        <w:rPr>
          <w:b/>
        </w:rPr>
        <w:t xml:space="preserve">Esimerkki 1.6048</w:t>
      </w:r>
    </w:p>
    <w:p>
      <w:r>
        <w:t xml:space="preserve">Konteksti: Se oli uskomatonta ! " Kevin otti hänet hikiseen halaukseen . Hän esitteli hänet nopeasti bändilleen , veljilleen , kun he kättelivät häntä ja juoksivat pukuhuoneeseen , innokkaina juhlimaan klubilla loppuillan . " Toimistoni ? " Lily rauhoittui , hiljaa käski itseään hengittämään .</w:t>
      </w:r>
    </w:p>
    <w:p>
      <w:r>
        <w:rPr>
          <w:b/>
        </w:rPr>
        <w:t xml:space="preserve">Tulos</w:t>
      </w:r>
    </w:p>
    <w:p>
      <w:r>
        <w:t xml:space="preserve">Mitä on juuri tapahtunut ennen tätä kohtausta ?</w:t>
      </w:r>
    </w:p>
    <w:p>
      <w:r>
        <w:rPr>
          <w:b/>
        </w:rPr>
        <w:t xml:space="preserve">Tulos</w:t>
      </w:r>
    </w:p>
    <w:p>
      <w:r>
        <w:t xml:space="preserve">Miksi Lilyä kuvataan sillä tavalla kuin häntä kuvataan lopussa?</w:t>
      </w:r>
    </w:p>
    <w:p>
      <w:r>
        <w:rPr>
          <w:b/>
        </w:rPr>
        <w:t xml:space="preserve">Esimerkki 1.6049</w:t>
      </w:r>
    </w:p>
    <w:p>
      <w:r>
        <w:t xml:space="preserve">Konteksti: Voi, olipa meillä hauskaa! Kävimme monissa pelottavimmissa , nopeimmissa , pyörteisimmissä ja ylösalaisin olevissa laitteissa. En mennyt Extreme Screamiin uudestaan , koska olen ollut siinä monta kertaa .</w:t>
      </w:r>
    </w:p>
    <w:p>
      <w:r>
        <w:rPr>
          <w:b/>
        </w:rPr>
        <w:t xml:space="preserve">Tulos</w:t>
      </w:r>
    </w:p>
    <w:p>
      <w:r>
        <w:t xml:space="preserve">Millaisia kyydityksiä kuvataan?</w:t>
      </w:r>
    </w:p>
    <w:p>
      <w:r>
        <w:rPr>
          <w:b/>
        </w:rPr>
        <w:t xml:space="preserve">Tulos</w:t>
      </w:r>
    </w:p>
    <w:p>
      <w:r>
        <w:t xml:space="preserve">Missä tarina tapahtuu?</w:t>
      </w:r>
    </w:p>
    <w:p>
      <w:r>
        <w:rPr>
          <w:b/>
        </w:rPr>
        <w:t xml:space="preserve">Esimerkki 1.6050</w:t>
      </w:r>
    </w:p>
    <w:p>
      <w:r>
        <w:t xml:space="preserve">Konteksti: He nousivat junasta ja tulivat kanssamme laiturille hyvästelemään, ja seuraavaksi he saivat palan kakkua kynttilöineen ja lauloivat "Happy Birthday" junan laiturilla. Se oli rakkautta. Terminuksessa oli niin paljon asioita, jotka olivat OIKEITA, ja ne kaikki johtuivat fandomin ihmisistä. En voi nyt ilmaista, kuinka paljon te kaikki merkitsette minulle ja kuinka paljon tunnen kiintymystä niin monia teistä kohtaan juuri nyt .</w:t>
      </w:r>
    </w:p>
    <w:p>
      <w:r>
        <w:rPr>
          <w:b/>
        </w:rPr>
        <w:t xml:space="preserve">Tulos</w:t>
      </w:r>
    </w:p>
    <w:p>
      <w:r>
        <w:t xml:space="preserve">Miksi otimme sen, mitä otimme?</w:t>
      </w:r>
    </w:p>
    <w:p>
      <w:r>
        <w:rPr>
          <w:b/>
        </w:rPr>
        <w:t xml:space="preserve">Esimerkki 1.6051</w:t>
      </w:r>
    </w:p>
    <w:p>
      <w:r>
        <w:t xml:space="preserve">Konteksti: Toivon vain, että hän päättäisi jotain pian! Annoin hänelle 2-3 viikkoa aikaa päättää , ja merkitsin kalenteriini , milloin hänen aikansa on kulunut . Hah . Toivottavasti hän päättää ennen sitä ..</w:t>
      </w:r>
    </w:p>
    <w:p>
      <w:r>
        <w:rPr>
          <w:b/>
        </w:rPr>
        <w:t xml:space="preserve">Tulos</w:t>
      </w:r>
    </w:p>
    <w:p>
      <w:r>
        <w:t xml:space="preserve">Mitä mieltä olet siitä miehestä, josta puhut, ja mitkä ovat mielestäsi hänen ominaispiirteitään?</w:t>
      </w:r>
    </w:p>
    <w:p>
      <w:r>
        <w:rPr>
          <w:b/>
        </w:rPr>
        <w:t xml:space="preserve">Esimerkki 1.6052</w:t>
      </w:r>
    </w:p>
    <w:p>
      <w:r>
        <w:t xml:space="preserve">Konteksti: Olen yrittänyt vähentää sokerin saantia päivän aikana. Tein tämän sen jälkeen, kun huomasin, että kun puolivälissä - päivä välipala , olisin täysin ohittaa sokerin rush ja mennä suoraan romahdus . Kun jätin makeiset pois, lakkasin torkahtamasta työpöydälläni. No, hyvä on sitten.</w:t>
      </w:r>
    </w:p>
    <w:p>
      <w:r>
        <w:rPr>
          <w:b/>
        </w:rPr>
        <w:t xml:space="preserve">Tulos</w:t>
      </w:r>
    </w:p>
    <w:p>
      <w:r>
        <w:t xml:space="preserve">Minkä epätavallisen tuloksen sain, kun jätin makeiset pois päivän aikana ?</w:t>
      </w:r>
    </w:p>
    <w:p>
      <w:r>
        <w:rPr>
          <w:b/>
        </w:rPr>
        <w:t xml:space="preserve">Esimerkki 1.6053</w:t>
      </w:r>
    </w:p>
    <w:p>
      <w:r>
        <w:t xml:space="preserve">Konteksti: Kuvittele, että kaksi ihmistä alkaa pussailla kesken keskustelun . Se oli söpöä, että he olivat omassa pikku kuplassaan , mutta ei niin siistiä, kun ystävät olivat ympärillä odottamassa vuorovaikutusta. Enemmän harkintaa ja kunnioitusta olisi tarvittu .</w:t>
      </w:r>
    </w:p>
    <w:p>
      <w:r>
        <w:rPr>
          <w:b/>
        </w:rPr>
        <w:t xml:space="preserve">Tulos</w:t>
      </w:r>
    </w:p>
    <w:p>
      <w:r>
        <w:t xml:space="preserve">Mikä mahtaa olla syynä heidän ajatuksiinsa pariskuntaa kohtaan ?</w:t>
      </w:r>
    </w:p>
    <w:p>
      <w:r>
        <w:rPr>
          <w:b/>
        </w:rPr>
        <w:t xml:space="preserve">Esimerkki 1.6054</w:t>
      </w:r>
    </w:p>
    <w:p>
      <w:r>
        <w:t xml:space="preserve">Konteksti: Kyky vakuuttaa muut siitä, että oma kurssi on oikea. Kyky keskustella asioista ja tekniikoista julkisesti, jotta voidaan tehdä poliittisia päätöksiä . Kyky käsitteellistää ja järjestää tietoa uudelleen uusiksi kuvioiksi . Kyky poimia nopeasti tarvitsemasi tiedot irrelevanttien tietojen massoista .</w:t>
      </w:r>
    </w:p>
    <w:p>
      <w:r>
        <w:rPr>
          <w:b/>
        </w:rPr>
        <w:t xml:space="preserve">Tulos</w:t>
      </w:r>
    </w:p>
    <w:p>
      <w:r>
        <w:t xml:space="preserve">Miksi meiltä vaaditaan taitoa saada muut näkemään asiat niin kuin me itse näemme?</w:t>
      </w:r>
    </w:p>
    <w:p>
      <w:r>
        <w:rPr>
          <w:b/>
        </w:rPr>
        <w:t xml:space="preserve">Esimerkki 1.6055</w:t>
      </w:r>
    </w:p>
    <w:p>
      <w:r>
        <w:t xml:space="preserve">Konteksti: 26 väitteestä vain 3 todettiin todeksi . Häntä rangaistiin kurinpidollisesti, ei erotettu . Kun hän ei onnistunut tässä yrityksessä ja hänestä tuli kuvernööri, hän käytti asemaansa vuotamaan hänen työntekijätiedostonsa muille . Hänen miehensä ja henkilökuntansa painostivat yleisen turvallisuuden komissaaria erottamaan hänet.</w:t>
      </w:r>
    </w:p>
    <w:p>
      <w:r>
        <w:rPr>
          <w:b/>
        </w:rPr>
        <w:t xml:space="preserve">Tulos</w:t>
      </w:r>
    </w:p>
    <w:p>
      <w:r>
        <w:t xml:space="preserve">Mitä voi tapahtua sen jälkeen, kun ihmisiä on painostettu ?</w:t>
      </w:r>
    </w:p>
    <w:p>
      <w:r>
        <w:rPr>
          <w:b/>
        </w:rPr>
        <w:t xml:space="preserve">Esimerkki 1.6056</w:t>
      </w:r>
    </w:p>
    <w:p>
      <w:r>
        <w:t xml:space="preserve">Konteksti: Ei lainkaan keinotekoinen maku . Tässä paikassa oli ennen Foster 's Freeze . Jäätelökone on edelleen myymälässä . Menimme takaisin Misterin syntymäpäivänä : Vielä toinen gyros ( 5,25 dollaria ) ( heinäkuussa se oli 4,25 dollaria ja näytti aika lailla samalta kuin tässä kuvassa ; en halua kyllästyttää teitä ) .</w:t>
      </w:r>
    </w:p>
    <w:p>
      <w:r>
        <w:rPr>
          <w:b/>
        </w:rPr>
        <w:t xml:space="preserve">Tulos</w:t>
      </w:r>
    </w:p>
    <w:p>
      <w:r>
        <w:t xml:space="preserve">Mitä kertoja hypetetään ?</w:t>
      </w:r>
    </w:p>
    <w:p>
      <w:r>
        <w:rPr>
          <w:b/>
        </w:rPr>
        <w:t xml:space="preserve">Esimerkki 1.6057</w:t>
      </w:r>
    </w:p>
    <w:p>
      <w:r>
        <w:t xml:space="preserve">Konteksti: Me suljimme show'n eilen illalla . Minusta se meni oikein hyvin . Näyttelijät olivat hyvin anteliaita ja antoivat tavallisten korttien lisäksi myös minulle , Betsylle ( ohjaaja) ja Kellylle ( ASM) lahjoja.</w:t>
      </w:r>
    </w:p>
    <w:p>
      <w:r>
        <w:rPr>
          <w:b/>
        </w:rPr>
        <w:t xml:space="preserve">Tulos</w:t>
      </w:r>
    </w:p>
    <w:p>
      <w:r>
        <w:t xml:space="preserve">Miksi kertoja sai niin paljon lahjoja ja kortteja ?</w:t>
      </w:r>
    </w:p>
    <w:p>
      <w:r>
        <w:rPr>
          <w:b/>
        </w:rPr>
        <w:t xml:space="preserve">Tulos</w:t>
      </w:r>
    </w:p>
    <w:p>
      <w:r>
        <w:t xml:space="preserve">Miksi näyttelijät olisivat voineet antaa lahjoja tavanomaisten korttien lisäksi ?</w:t>
      </w:r>
    </w:p>
    <w:p>
      <w:r>
        <w:rPr>
          <w:b/>
        </w:rPr>
        <w:t xml:space="preserve">Esimerkki 1.6058</w:t>
      </w:r>
    </w:p>
    <w:p>
      <w:r>
        <w:t xml:space="preserve">Konteksti: Kuvittelin, että löytäisimme pienen paikan, jossa voisimme rakentaa hiekkalinnoja ja leikkiä aalloilla . Totta kai , se oli vähemmän täynnä. Mutta vähemmän ei sano paljon , opin . Ja ranta ... .</w:t>
      </w:r>
    </w:p>
    <w:p>
      <w:r>
        <w:rPr>
          <w:b/>
        </w:rPr>
        <w:t xml:space="preserve">Tulos</w:t>
      </w:r>
    </w:p>
    <w:p>
      <w:r>
        <w:t xml:space="preserve">Mikä vuodenaika on tekstissä ?</w:t>
      </w:r>
    </w:p>
    <w:p>
      <w:r>
        <w:rPr>
          <w:b/>
        </w:rPr>
        <w:t xml:space="preserve">Esimerkki 1.6059</w:t>
      </w:r>
    </w:p>
    <w:p>
      <w:r>
        <w:t xml:space="preserve">Konteksti: Asiat paranivat päivä päivältä, ja toivoa oli kaikkialla ja kaikessa. Se oli niin outoa sinä aamuna . Puhelin soi kolme minuuttia ennen kuin herätyskelloni soi . Se oli yksi läheisimmistä ystävistäni , hänen veljensä oli katsonut Good Morning Americaa kotikaupungissamme Wisconsinissa ja nähnyt kaiken - varhaisen uutisoinnin, jossa ensimmäinen törmäys raportoitiin onnettomuudeksi, toisen törmäyksen, jossa maailmalle ilmoitettiin, että tämä ei ollut onnettomuus , Pentagonin . Hän herätti vanhempansa toisen törmäyksen jälkeen ja jossain vaiheessa hän soitti veljelleen Kaliforniaan.</w:t>
      </w:r>
    </w:p>
    <w:p>
      <w:r>
        <w:rPr>
          <w:b/>
        </w:rPr>
        <w:t xml:space="preserve">Tulos</w:t>
      </w:r>
    </w:p>
    <w:p>
      <w:r>
        <w:t xml:space="preserve">Mitä tapahtumaa tämä kuvaa?</w:t>
      </w:r>
    </w:p>
    <w:p>
      <w:r>
        <w:rPr>
          <w:b/>
        </w:rPr>
        <w:t xml:space="preserve">Esimerkki 1.6060</w:t>
      </w:r>
    </w:p>
    <w:p>
      <w:r>
        <w:t xml:space="preserve">Konteksti: Kiitospäivän jälkeen asiat ovat olleet melko kiireisiä . Minun on kirjoitettava filosofiaa varten 15 sivun paperi " jostain filosofisesta . " Descartes , Hume , jne . Valitsin Machiavellin tappaakseni periaatteessa kaksi kärpästä yhdellä iskulla.</w:t>
      </w:r>
    </w:p>
    <w:p>
      <w:r>
        <w:rPr>
          <w:b/>
        </w:rPr>
        <w:t xml:space="preserve">Tulos</w:t>
      </w:r>
    </w:p>
    <w:p>
      <w:r>
        <w:t xml:space="preserve">Miksi kertoja kamppailee kiitospäivän tauolla ?</w:t>
      </w:r>
    </w:p>
    <w:p>
      <w:r>
        <w:rPr>
          <w:b/>
        </w:rPr>
        <w:t xml:space="preserve">Esimerkki 1.6061</w:t>
      </w:r>
    </w:p>
    <w:p>
      <w:r>
        <w:t xml:space="preserve">Konteksti: I ' ve ollut ulos minun ex vuosien varrella niin monta kertaa . Äskettäin erosimme 7 ja puoli kuukauden jälkeen mutta en saa häntä pois päästäni . Hän yrittää päästä jokaisen mahdollisen tytön kanssa tällä hetkellä ja minusta tämä on niin vaikeaa .</w:t>
      </w:r>
    </w:p>
    <w:p>
      <w:r>
        <w:rPr>
          <w:b/>
        </w:rPr>
        <w:t xml:space="preserve">Tulos</w:t>
      </w:r>
    </w:p>
    <w:p>
      <w:r>
        <w:t xml:space="preserve">Mitä hän ajattelee?</w:t>
      </w:r>
    </w:p>
    <w:p>
      <w:r>
        <w:rPr>
          <w:b/>
        </w:rPr>
        <w:t xml:space="preserve">Esimerkki 1.6062</w:t>
      </w:r>
    </w:p>
    <w:p>
      <w:r>
        <w:t xml:space="preserve">Konteksti: Kun herätyskello soi kello 6:30 ja kävelin Alicen huoneeseen, tiesin heti, että aamusta tulisi huono. Alice avasi silmänsä , irvisteli minulle ja veti peiton päänsä yli. " Sä oot mun auringonpaiste , mun ainoa auringonpaiste , sä teet mut onnelliseksi " , lauloin iloisesti . " Ole hiljaa äiti !.</w:t>
      </w:r>
    </w:p>
    <w:p>
      <w:r>
        <w:rPr>
          <w:b/>
        </w:rPr>
        <w:t xml:space="preserve">Tulos</w:t>
      </w:r>
    </w:p>
    <w:p>
      <w:r>
        <w:t xml:space="preserve">Mitä Alice tekee kuultuaan lauluni?</w:t>
      </w:r>
    </w:p>
    <w:p>
      <w:r>
        <w:rPr>
          <w:b/>
        </w:rPr>
        <w:t xml:space="preserve">Tulos</w:t>
      </w:r>
    </w:p>
    <w:p>
      <w:r>
        <w:t xml:space="preserve">Miksi Alice avasi silmänsä?</w:t>
      </w:r>
    </w:p>
    <w:p>
      <w:r>
        <w:rPr>
          <w:b/>
        </w:rPr>
        <w:t xml:space="preserve">Esimerkki 1.6063</w:t>
      </w:r>
    </w:p>
    <w:p>
      <w:r>
        <w:t xml:space="preserve">Konteksti: Asuminen Chicagossa , olimme kulkeneet TV-studio useita kertoja , usein nähdä yleisön jäsenet jonottivat päästä sisään . Näimme heidän jännityksensä jo kaukaa, mutta lähemmäksi emme päässeet. Vaikka paljon vaivaa ( vuosia soittamalla ) , emme koskaan onnistuneet saamaan yhteyttä Oprahin varauksiin .</w:t>
      </w:r>
    </w:p>
    <w:p>
      <w:r>
        <w:rPr>
          <w:b/>
        </w:rPr>
        <w:t xml:space="preserve">Tulos</w:t>
      </w:r>
    </w:p>
    <w:p>
      <w:r>
        <w:t xml:space="preserve">Millaiseen televisio-ohjelmaan kertoja halusi osallistua ?</w:t>
      </w:r>
    </w:p>
    <w:p>
      <w:r>
        <w:rPr>
          <w:b/>
        </w:rPr>
        <w:t xml:space="preserve">Esimerkki 1.6064</w:t>
      </w:r>
    </w:p>
    <w:p>
      <w:r>
        <w:t xml:space="preserve">Konteksti: Minä tunnen itseni salaiseksi agentiksi ! Ah turvallisuusalan siunaukset . Tein tänään myös n00b mokan . Toimistokierroksen aikana meille näytettiin hätäuloskäynnit ja kaikki toimistomme ovet. Ilmeisesti harjoitusaluetta lähinnä olevaan oveen oli kuitenkin asennettu hälytys.</w:t>
      </w:r>
    </w:p>
    <w:p>
      <w:r>
        <w:rPr>
          <w:b/>
        </w:rPr>
        <w:t xml:space="preserve">Tulos</w:t>
      </w:r>
    </w:p>
    <w:p>
      <w:r>
        <w:t xml:space="preserve">Kappaleessa , kertoja voidaan kuvata tuntevan mitä ?</w:t>
      </w:r>
    </w:p>
    <w:p>
      <w:r>
        <w:rPr>
          <w:b/>
        </w:rPr>
        <w:t xml:space="preserve">Tulos</w:t>
      </w:r>
    </w:p>
    <w:p>
      <w:r>
        <w:t xml:space="preserve">Mikä oli kertojan tekemä moka?</w:t>
      </w:r>
    </w:p>
    <w:p>
      <w:r>
        <w:rPr>
          <w:b/>
        </w:rPr>
        <w:t xml:space="preserve">Esimerkki 1.6065</w:t>
      </w:r>
    </w:p>
    <w:p>
      <w:r>
        <w:t xml:space="preserve">Konteksti: GINNY HILL : Kaksi kuukautta sitten , koulun loman alkaessa , 12-vuotias Reem pakotettiin naimisiin 30-vuotiaan serkkunsa kanssa . " Kun hiuksiani muotoiltiin seremoniaa varten , mietin, miten voisin sytyttää hääpukuni tuleen ", hän kertoo. " Kun protestoin, isäni suukapuloi minut ja sitoi minut. Häiden jälkeen yritin tappaa itseni kahdesti. ".</w:t>
      </w:r>
    </w:p>
    <w:p>
      <w:r>
        <w:rPr>
          <w:b/>
        </w:rPr>
        <w:t xml:space="preserve">Tulos</w:t>
      </w:r>
    </w:p>
    <w:p>
      <w:r>
        <w:t xml:space="preserve">Mitä voi tapahtua sen jälkeen, kun Reem pakotettiin naimisiin serkkunsa kanssa ?</w:t>
      </w:r>
    </w:p>
    <w:p>
      <w:r>
        <w:rPr>
          <w:b/>
        </w:rPr>
        <w:t xml:space="preserve">Tulos</w:t>
      </w:r>
    </w:p>
    <w:p>
      <w:r>
        <w:t xml:space="preserve">Mitä voi tapahtua koululoman alkamisen jälkeen ?</w:t>
      </w:r>
    </w:p>
    <w:p>
      <w:r>
        <w:rPr>
          <w:b/>
        </w:rPr>
        <w:t xml:space="preserve">Esimerkki 1.6066</w:t>
      </w:r>
    </w:p>
    <w:p>
      <w:r>
        <w:t xml:space="preserve">Konteksti: Joka tapauksessa , todista loukkaavaa kieltä itse noin 4:30 seuraavassa klipissä . Päivitys : Alkuperäinen kirjoittaja luulee nyt, että McCain sanoo " Course not . " Kuka minä olen päättämään tällaisia asioita . Kuunnelkaa itse .</w:t>
      </w:r>
    </w:p>
    <w:p>
      <w:r>
        <w:rPr>
          <w:b/>
        </w:rPr>
        <w:t xml:space="preserve">Tulos</w:t>
      </w:r>
    </w:p>
    <w:p>
      <w:r>
        <w:t xml:space="preserve">Mitä voi tapahtua sen jälkeen, kun joku lukee, mitä puhuja sanoo ?</w:t>
      </w:r>
    </w:p>
    <w:p>
      <w:r>
        <w:rPr>
          <w:b/>
        </w:rPr>
        <w:t xml:space="preserve">Esimerkki 1.6067</w:t>
      </w:r>
    </w:p>
    <w:p>
      <w:r>
        <w:t xml:space="preserve">Konteksti: Sain tietokoneen korjattua 5:30 viime yönä . Vihdoinkin . Sain tehtyä paljon töitä lucetsin parissa , mutta jäin lopulta valvomaan liian myöhään. Herätyskello soi hienosti , mutta kun painoin torkkua , se ilmeisesti päätti , että se tarkoitti , että se oli valmis aamuksi , joten nousin myöhään .</w:t>
      </w:r>
    </w:p>
    <w:p>
      <w:r>
        <w:rPr>
          <w:b/>
        </w:rPr>
        <w:t xml:space="preserve">Tulos</w:t>
      </w:r>
    </w:p>
    <w:p>
      <w:r>
        <w:t xml:space="preserve">Kuinka monta kertaa herätyskello yritti herättää minut aamulla ?</w:t>
      </w:r>
    </w:p>
    <w:p>
      <w:r>
        <w:rPr>
          <w:b/>
        </w:rPr>
        <w:t xml:space="preserve">Tulos</w:t>
      </w:r>
    </w:p>
    <w:p>
      <w:r>
        <w:t xml:space="preserve">Miksi Lucetsin työt eivät valmistuneet ennen klo 17.00?</w:t>
      </w:r>
    </w:p>
    <w:p>
      <w:r>
        <w:rPr>
          <w:b/>
        </w:rPr>
        <w:t xml:space="preserve">Esimerkki 1.6068</w:t>
      </w:r>
    </w:p>
    <w:p>
      <w:r>
        <w:t xml:space="preserve">Konteksti: Olen 17-vuotias (yllätys, eikö niin?) ja minua pyydetään jatkuvasti ulos ja minua iskevät ihmiset, jotka ovat iältään 20-28-vuotiaita. 20 on minulle liikaa, juuri nyt.</w:t>
      </w:r>
    </w:p>
    <w:p>
      <w:r>
        <w:rPr>
          <w:b/>
        </w:rPr>
        <w:t xml:space="preserve">Tulos</w:t>
      </w:r>
    </w:p>
    <w:p>
      <w:r>
        <w:t xml:space="preserve">Miksi vanhemmat ihmiset iskevät minua?</w:t>
      </w:r>
    </w:p>
    <w:p>
      <w:r>
        <w:rPr>
          <w:b/>
        </w:rPr>
        <w:t xml:space="preserve">Esimerkki 1.6069</w:t>
      </w:r>
    </w:p>
    <w:p>
      <w:r>
        <w:t xml:space="preserve">Konteksti: Se on hyvä, koska se olisi voinut alkaa mennä sotkuiseksi, jos tyttö olisi saanut henkensä särkymään kommenttini takia.</w:t>
      </w:r>
    </w:p>
    <w:p>
      <w:r>
        <w:rPr>
          <w:b/>
        </w:rPr>
        <w:t xml:space="preserve">Tulos</w:t>
      </w:r>
    </w:p>
    <w:p>
      <w:r>
        <w:t xml:space="preserve">Mitä minun on täytynyt tehdä ennen sitä, että olin huolissani tytöstä ?</w:t>
      </w:r>
    </w:p>
    <w:p>
      <w:r>
        <w:rPr>
          <w:b/>
        </w:rPr>
        <w:t xml:space="preserve">Esimerkki 1.6070</w:t>
      </w:r>
    </w:p>
    <w:p>
      <w:r>
        <w:t xml:space="preserve">Konteksti: . " Hän piti sitä käsissään kuin aarretta , kimalteli . " Kiitos paljon Fujimoto - san ! " Ennen kuin mies ehti torjua punastumisen, tyttö oli avannut tölkin ja juotti sen takaisin . Hänen leukansa loksahti alas ja hän oli hetkellisesti ymmällään . Yleisö mutisi huolestuneena ja paheksuvana .</w:t>
      </w:r>
    </w:p>
    <w:p>
      <w:r>
        <w:rPr>
          <w:b/>
        </w:rPr>
        <w:t xml:space="preserve">Tulos</w:t>
      </w:r>
    </w:p>
    <w:p>
      <w:r>
        <w:t xml:space="preserve">Mitä naishenkilö on voinut juoda reaktioiden perusteella ?</w:t>
      </w:r>
    </w:p>
    <w:p>
      <w:r>
        <w:rPr>
          <w:b/>
        </w:rPr>
        <w:t xml:space="preserve">Esimerkki 1.6071</w:t>
      </w:r>
    </w:p>
    <w:p>
      <w:r>
        <w:t xml:space="preserve">Konteksti: Mutta koska tiesin, että se oli myyntikikka, jouduin kieltäytymään ja lähtemään, mutta nautin siitä. Joten onnea tälle nuorelle naiselle , joka sanoi olevansa Israelista , joten oletan , miksi suola oli Kuolleesta merestä . Ja myönnän, että se toimi käteni olivat pehmeät ja lika puhdistui pois taukoni . Nyt toivon että minulla olisi ollut rahaa , vuorovaikutuksen vuoksi se olisi ollut sen arvoista .</w:t>
      </w:r>
    </w:p>
    <w:p>
      <w:r>
        <w:rPr>
          <w:b/>
        </w:rPr>
        <w:t xml:space="preserve">Tulos</w:t>
      </w:r>
    </w:p>
    <w:p>
      <w:r>
        <w:t xml:space="preserve">Miksi kirjailija kieltäytyi?</w:t>
      </w:r>
    </w:p>
    <w:p>
      <w:r>
        <w:rPr>
          <w:b/>
        </w:rPr>
        <w:t xml:space="preserve">Esimerkki 1.6072</w:t>
      </w:r>
    </w:p>
    <w:p>
      <w:r>
        <w:t xml:space="preserve">Konteksti: Normaalisti kirjoitan viestejä minun google - docs tili ja sitten on se automaattisesti ladataan sieltä wordpress-palvelimelle. Jostain syystä se on lakannut tapahtumasta enkä ole varma, saanko sen takaisin toimintaan. Joten nyt kirjoitan suoraan wordpress-sivustolta. Joka tapauksessa , kirjoitan myös mukavasti sohvalta käsin .</w:t>
      </w:r>
    </w:p>
    <w:p>
      <w:r>
        <w:rPr>
          <w:b/>
        </w:rPr>
        <w:t xml:space="preserve">Tulos</w:t>
      </w:r>
    </w:p>
    <w:p>
      <w:r>
        <w:t xml:space="preserve">miksi kirjoitan suoraan wordpressiin ?</w:t>
      </w:r>
    </w:p>
    <w:p>
      <w:r>
        <w:rPr>
          <w:b/>
        </w:rPr>
        <w:t xml:space="preserve">Esimerkki 1.6073</w:t>
      </w:r>
    </w:p>
    <w:p>
      <w:r>
        <w:t xml:space="preserve">Konteksti: He ilmeisesti korjasivat toisen keuhkon ja vain tyhjensivät toisen sen sijaan, että olisivat korjanneet myös sen. Kaikki mitä äitini on koskaan joutunut toistamaan Princess Margaretissa , Toronto Genissä , jne .</w:t>
      </w:r>
    </w:p>
    <w:p>
      <w:r>
        <w:rPr>
          <w:b/>
        </w:rPr>
        <w:t xml:space="preserve">Tulos</w:t>
      </w:r>
    </w:p>
    <w:p>
      <w:r>
        <w:t xml:space="preserve">Mikä aiheutti sen, että edellisen sairaalan lääkärit mokasivat keuhkopussintulehduksen hoidon ?</w:t>
      </w:r>
    </w:p>
    <w:p>
      <w:r>
        <w:rPr>
          <w:b/>
        </w:rPr>
        <w:t xml:space="preserve">Esimerkki 1.6074</w:t>
      </w:r>
    </w:p>
    <w:p>
      <w:r>
        <w:t xml:space="preserve">Konteksti: Koska olin armeijassa ja olen ollut 2 komennuksella . Ilmeisesti en kuitenkaan . Enkä ollut tarpeeksi fiksu "verkostoitumaan" ihmisten kanssa, jotka olivat jo siellä töissä ollessani , koska en ollut varma haluaisinko tehdä sitä. Joten tietääkö kukaan teistä ketään, jolla on ulkomailla sopimustyöpaikka ? ? Onko teillä mitään erityisiä " yhteyksiä " , vinkkejä , ideoita , ehdotuksia , mitä tahansa ? ?.</w:t>
      </w:r>
    </w:p>
    <w:p>
      <w:r>
        <w:rPr>
          <w:b/>
        </w:rPr>
        <w:t xml:space="preserve">Tulos</w:t>
      </w:r>
    </w:p>
    <w:p>
      <w:r>
        <w:t xml:space="preserve">Minne luultavasti haluan muuttaa ?</w:t>
      </w:r>
    </w:p>
    <w:p>
      <w:r>
        <w:rPr>
          <w:b/>
        </w:rPr>
        <w:t xml:space="preserve">Tulos</w:t>
      </w:r>
    </w:p>
    <w:p>
      <w:r>
        <w:t xml:space="preserve">Miksi minulla on vaikeuksia löytää työtä?</w:t>
      </w:r>
    </w:p>
    <w:p>
      <w:r>
        <w:rPr>
          <w:b/>
        </w:rPr>
        <w:t xml:space="preserve">Esimerkki 1.6075</w:t>
      </w:r>
    </w:p>
    <w:p>
      <w:r>
        <w:t xml:space="preserve">Konteksti: Bussissa kuulin naisen puhuvan siitä, että eilen oli Amerikan intiaanien päivä eikä kukaan juhlinut sitä. Hän sanoi olevansa täysverinen prinsessa heimosta, jonka nimeä en saanut selville . Minun oli aluksi vaikea selvittää, kuka puhui, koska hän oli hyvin valkoinen ja hänellä oli vaaleat hiukset . Tarkemmin tarkasteltuna hänellä oli valkaistut vaaleat hiukset .</w:t>
      </w:r>
    </w:p>
    <w:p>
      <w:r>
        <w:rPr>
          <w:b/>
        </w:rPr>
        <w:t xml:space="preserve">Tulos</w:t>
      </w:r>
    </w:p>
    <w:p>
      <w:r>
        <w:t xml:space="preserve">Mikä lienee totta naispuolisen puhujan kohdalla ?</w:t>
      </w:r>
    </w:p>
    <w:p>
      <w:r>
        <w:rPr>
          <w:b/>
        </w:rPr>
        <w:t xml:space="preserve">Tulos</w:t>
      </w:r>
    </w:p>
    <w:p>
      <w:r>
        <w:t xml:space="preserve">Mitä on voinut tapahtua edellisenä päivänä?</w:t>
      </w:r>
    </w:p>
    <w:p>
      <w:r>
        <w:rPr>
          <w:b/>
        </w:rPr>
        <w:t xml:space="preserve">Esimerkki 1.6076</w:t>
      </w:r>
    </w:p>
    <w:p>
      <w:r>
        <w:t xml:space="preserve">Konteksti: soo noin kuukausi sitten joku lähetti hänelle rakkauskirjeen suklaata . siinä hän kirjoitti, että hän on 24 vuotta vanha .. ja hän tekee hänen johdon opintoja . ja tietenkin hän sanoi, että hän rakastaa häntä . tietysti olin soo raivoissaan tästä .. mutta mieheni nautti siitä .. sitten kuukaudessa hän on lähettänyt hänelle noin 13 kirjettä .. ja lahjoja .. ja hänen kirjeet nyt hav muuttunut romanttisesta rivoiksi.</w:t>
      </w:r>
    </w:p>
    <w:p>
      <w:r>
        <w:rPr>
          <w:b/>
        </w:rPr>
        <w:t xml:space="preserve">Tulos</w:t>
      </w:r>
    </w:p>
    <w:p>
      <w:r>
        <w:t xml:space="preserve">Miksi tämä nuori nainen lähettää niin paljon kirjeitä?</w:t>
      </w:r>
    </w:p>
    <w:p>
      <w:r>
        <w:rPr>
          <w:b/>
        </w:rPr>
        <w:t xml:space="preserve">Esimerkki 1.6077</w:t>
      </w:r>
    </w:p>
    <w:p>
      <w:r>
        <w:t xml:space="preserve">Konteksti: Synnyin metamfetamiiniriippuvaisille hardcore uskonnollisille friikeille . Olin kotiopetuksessa . Minut lähetettiin asumaan ystävien ja sukulaisten luokse ajoittain, kun vanhempani tappelivat, olivat vieroituksessa tai vain liian sekaisin huolehtimaan minusta ja veljistäni. Kun olin 8-vuotias menin asumaan isovanhempieni luokse noin 2 vuodeksi. Elämä oli paljon parempaa siellä.</w:t>
      </w:r>
    </w:p>
    <w:p>
      <w:r>
        <w:rPr>
          <w:b/>
        </w:rPr>
        <w:t xml:space="preserve">Tulos</w:t>
      </w:r>
    </w:p>
    <w:p>
      <w:r>
        <w:t xml:space="preserve">Ketä kertoja näyttää paheksuvan ?</w:t>
      </w:r>
    </w:p>
    <w:p>
      <w:r>
        <w:rPr>
          <w:b/>
        </w:rPr>
        <w:t xml:space="preserve">Esimerkki 1.6078</w:t>
      </w:r>
    </w:p>
    <w:p>
      <w:r>
        <w:t xml:space="preserve">Konteksti: Siskoni on palannut Yhdysvaltoihin ! Hän oli Afrikassa 10 viikkoa tekemässä humanitaarista työtä , ja nyt hän on vihdoin kotona ! Tuntuu niin hyvältä saada hänet takaisin ja turvassa.</w:t>
      </w:r>
    </w:p>
    <w:p>
      <w:r>
        <w:rPr>
          <w:b/>
        </w:rPr>
        <w:t xml:space="preserve">Tulos</w:t>
      </w:r>
    </w:p>
    <w:p>
      <w:r>
        <w:t xml:space="preserve">Miksi siskoni lähti Afrikkaan?</w:t>
      </w:r>
    </w:p>
    <w:p>
      <w:r>
        <w:rPr>
          <w:b/>
        </w:rPr>
        <w:t xml:space="preserve">Tulos</w:t>
      </w:r>
    </w:p>
    <w:p>
      <w:r>
        <w:t xml:space="preserve">Miksi minusta tuntuu hyvältä, että siskoni on kotona ?</w:t>
      </w:r>
    </w:p>
    <w:p>
      <w:r>
        <w:rPr>
          <w:b/>
        </w:rPr>
        <w:t xml:space="preserve">Esimerkki 1.6079</w:t>
      </w:r>
    </w:p>
    <w:p>
      <w:r>
        <w:t xml:space="preserve">Konteksti: Okei ... Joten tässä on ensimmäinen useista viestejä siitä, mitä tapahtui, kun olin Auto Club Speedway Labor Day Weekend: Perjantaina sain radalle ja poimi minun valtakirjat ja huomasin, että sain kaksi asiaa, joita en ' ve koskaan ollut ennen. Ensimmäinen oli Victory Lane -tarra ja toinen oli varattu pysäköintipaikka median pysäköintialueella . Tämä voi tuntua todella merkityksettömältä, mutta se teki viikonlopustani todella hienon. Pelkästään parkkipaikka oli mahtavaa .</w:t>
      </w:r>
    </w:p>
    <w:p>
      <w:r>
        <w:rPr>
          <w:b/>
        </w:rPr>
        <w:t xml:space="preserve">Tulos</w:t>
      </w:r>
    </w:p>
    <w:p>
      <w:r>
        <w:t xml:space="preserve">Miltä kertojasta tuntuu heidän viikonloppunsa .?</w:t>
      </w:r>
    </w:p>
    <w:p>
      <w:r>
        <w:rPr>
          <w:b/>
        </w:rPr>
        <w:t xml:space="preserve">Tulos</w:t>
      </w:r>
    </w:p>
    <w:p>
      <w:r>
        <w:t xml:space="preserve">Mitä tiedätte puhujan kiinnostuksen kohteista?</w:t>
      </w:r>
    </w:p>
    <w:p>
      <w:r>
        <w:rPr>
          <w:b/>
        </w:rPr>
        <w:t xml:space="preserve">Tulos</w:t>
      </w:r>
    </w:p>
    <w:p>
      <w:r>
        <w:t xml:space="preserve">Mikä on merkittävä syy siihen, että kertoja nautti äskettäisestä matkastaan ?</w:t>
      </w:r>
    </w:p>
    <w:p>
      <w:r>
        <w:rPr>
          <w:b/>
        </w:rPr>
        <w:t xml:space="preserve">Esimerkki 1.6080</w:t>
      </w:r>
    </w:p>
    <w:p>
      <w:r>
        <w:t xml:space="preserve">Konteksti: G meni vihdoin nukkumaan, mutta Emmy oli eri juttu . Hän oli hereillä kello 22.00 ja kun olimme valmiita menemään nukkumaan hän oli edelleen kiukkuinen . Lopulta päädyin viemään hänet takaisin alakertaan, koska hän huusi ja herätti Margotin ja Graemin.</w:t>
      </w:r>
    </w:p>
    <w:p>
      <w:r>
        <w:rPr>
          <w:b/>
        </w:rPr>
        <w:t xml:space="preserve">Tulos</w:t>
      </w:r>
    </w:p>
    <w:p>
      <w:r>
        <w:t xml:space="preserve">Keitä ovat G ja Emmy?</w:t>
      </w:r>
    </w:p>
    <w:p>
      <w:r>
        <w:rPr>
          <w:b/>
        </w:rPr>
        <w:t xml:space="preserve">Esimerkki 1.6081</w:t>
      </w:r>
    </w:p>
    <w:p>
      <w:r>
        <w:t xml:space="preserve">Konteksti: Kun sotilaat olivat ilkeitä, kuvittelin myös laittavani jotain ällöttävää muiden sotilaiden ruokaan ja katselevani, kun he söivät sen. Joskus laskin laatikot, joissa oli noin viisitoista ateriaa per laatikko, ja katsoin, kuinka monta ateriaa niissä oli yhteensä, jaoin sen sitten kolmella ja sitten kuinka monella sotilaalla ja yritin selvittää, mihin mennessä seuraava lähetys saapuisi. Se oli aika tylsää ... " Jules nyökkäsi, " Sen täytyy olla vaikeaa. En voi kuvitella, että joutuisin käymään läpi tuollaisen muutoksen. ".</w:t>
      </w:r>
    </w:p>
    <w:p>
      <w:r>
        <w:rPr>
          <w:b/>
        </w:rPr>
        <w:t xml:space="preserve">Tulos</w:t>
      </w:r>
    </w:p>
    <w:p>
      <w:r>
        <w:t xml:space="preserve">Mikä mahtaa olla postauksen syy ?</w:t>
      </w:r>
    </w:p>
    <w:p>
      <w:r>
        <w:rPr>
          <w:b/>
        </w:rPr>
        <w:t xml:space="preserve">Esimerkki 1.6082</w:t>
      </w:r>
    </w:p>
    <w:p>
      <w:r>
        <w:t xml:space="preserve">Konteksti: Lähialueella ei ole mitään "No Trespassing" tai "Private Property" -kylttejä. Muuri alkaa välittömästi jalkakäytävän kohdalta ( ei ole kyse jalkakäytävästä , nurmikaistaleesta , muurista - vain jalkakäytävästä , muurista ) . Katu / jalkakäytävä kulkee julkisen yliopiston läpi ja poliisi työskenteli kyseiselle yliopistolle - ei kaupungille .</w:t>
      </w:r>
    </w:p>
    <w:p>
      <w:r>
        <w:rPr>
          <w:b/>
        </w:rPr>
        <w:t xml:space="preserve">Tulos</w:t>
      </w:r>
    </w:p>
    <w:p>
      <w:r>
        <w:t xml:space="preserve">Mikä mahtaa olla postauksen syy ?</w:t>
      </w:r>
    </w:p>
    <w:p>
      <w:r>
        <w:rPr>
          <w:b/>
        </w:rPr>
        <w:t xml:space="preserve">Esimerkki 1.6083</w:t>
      </w:r>
    </w:p>
    <w:p>
      <w:r>
        <w:t xml:space="preserve">Konteksti: Ja ilokseni äitini sanoi: "Ai niin, ostin vihreän teen kermavaahtokakkua, tiedäthän?" Ja luulin kuulleeni väärin! hahahahahahahahahahaha Olin kuin TODELLA?! ? ! sitten jopa veljeni oli ihmeissään siitä kuinka innoissaan olin hehe .</w:t>
      </w:r>
    </w:p>
    <w:p>
      <w:r>
        <w:rPr>
          <w:b/>
        </w:rPr>
        <w:t xml:space="preserve">Tulos</w:t>
      </w:r>
    </w:p>
    <w:p>
      <w:r>
        <w:t xml:space="preserve">Millainen olo minulla on juuri nyt?</w:t>
      </w:r>
    </w:p>
    <w:p>
      <w:r>
        <w:rPr>
          <w:b/>
        </w:rPr>
        <w:t xml:space="preserve">Esimerkki 1.6084</w:t>
      </w:r>
    </w:p>
    <w:p>
      <w:r>
        <w:t xml:space="preserve">Konteksti: Mutta olin ollut ulkona kolmena viime perjantaina ja sitä edeltävänä perjantaina. Viime perjantaina olin Katin despedidassa Gennin , Ellan , Emmin ja Ronnien sekä joidenkin muiden lukiokavereiden kanssa. Se oli jotain tosi improvisoitua , tsk Ella . Mutta oli kiva nähdä Katia taas .</w:t>
      </w:r>
    </w:p>
    <w:p>
      <w:r>
        <w:rPr>
          <w:b/>
        </w:rPr>
        <w:t xml:space="preserve">Tulos</w:t>
      </w:r>
    </w:p>
    <w:p>
      <w:r>
        <w:t xml:space="preserve">Mitä voisi sanoa viimeisestä kuukaudesta ?</w:t>
      </w:r>
    </w:p>
    <w:p>
      <w:r>
        <w:rPr>
          <w:b/>
        </w:rPr>
        <w:t xml:space="preserve">Esimerkki 1.6085</w:t>
      </w:r>
    </w:p>
    <w:p>
      <w:r>
        <w:t xml:space="preserve">Konteksti: Saanko tulla sisään? " Ei vieläkään vastausta . Mutta joskus potilaat eivät pysty puhumaan , joten kurkkasin huoneeseen . Rouva Fortner nukkui syvään .</w:t>
      </w:r>
    </w:p>
    <w:p>
      <w:r>
        <w:rPr>
          <w:b/>
        </w:rPr>
        <w:t xml:space="preserve">Tulos</w:t>
      </w:r>
    </w:p>
    <w:p>
      <w:r>
        <w:t xml:space="preserve">Mikä seuraavista voisi olla kertojan ammatti?</w:t>
      </w:r>
    </w:p>
    <w:p>
      <w:r>
        <w:rPr>
          <w:b/>
        </w:rPr>
        <w:t xml:space="preserve">Tulos</w:t>
      </w:r>
    </w:p>
    <w:p>
      <w:r>
        <w:t xml:space="preserve">Mikä seuraavista pitää todennäköisesti paikkansa rouva Fortnerista?</w:t>
      </w:r>
    </w:p>
    <w:p>
      <w:r>
        <w:rPr>
          <w:b/>
        </w:rPr>
        <w:t xml:space="preserve">Esimerkki 1.6086</w:t>
      </w:r>
    </w:p>
    <w:p>
      <w:r>
        <w:t xml:space="preserve">Konteksti: sisaret ovat kasvaneet ja me d , mutta heidän ruumiinsa huutavat tanssimista . veljet sanovat nyt vähemmän ; heidän kielensä ovat väsyneitä . äiti ja isä olivat aina kuolleita .</w:t>
      </w:r>
    </w:p>
    <w:p>
      <w:r>
        <w:rPr>
          <w:b/>
        </w:rPr>
        <w:t xml:space="preserve">Tulos</w:t>
      </w:r>
    </w:p>
    <w:p>
      <w:r>
        <w:t xml:space="preserve">Mikä mahtaa olla tämän postauksen syy ?</w:t>
      </w:r>
    </w:p>
    <w:p>
      <w:r>
        <w:rPr>
          <w:b/>
        </w:rPr>
        <w:t xml:space="preserve">Esimerkki 1.6087</w:t>
      </w:r>
    </w:p>
    <w:p>
      <w:r>
        <w:t xml:space="preserve">Konteksti: Olin todella innoissani kuullessani, että olin voittanut projektinhallintakategorian Computer Weekly IT Blog Awardsissa toissapäivänä. Halusin odottaa virallista vahvistusta ja tätä pientä kuvaa, jonka sain tänään, ennen kuin kirjoitin voitosta ... siltä varalta, ettei se olisi totta ! Kesti hetken ennen kuin se upposi, uskokaa minua . Voit nähdä kaikki voittajat täällä .</w:t>
      </w:r>
    </w:p>
    <w:p>
      <w:r>
        <w:rPr>
          <w:b/>
        </w:rPr>
        <w:t xml:space="preserve">Tulos</w:t>
      </w:r>
    </w:p>
    <w:p>
      <w:r>
        <w:t xml:space="preserve">Mitä olisi voinut tapahtua, jos henkilö olisi lähettänyt viestin ennen virallisen vahvistuksen saamista ?</w:t>
      </w:r>
    </w:p>
    <w:p>
      <w:r>
        <w:rPr>
          <w:b/>
        </w:rPr>
        <w:t xml:space="preserve">Esimerkki 1.6088</w:t>
      </w:r>
    </w:p>
    <w:p>
      <w:r>
        <w:t xml:space="preserve">Konteksti: Mistä aloitan? Sää oli varsin mielenkiintoinen . Aina kun astuin ulos , tuntui kuin ihollani olisi ollut tahmea kerros kermaa. Ja siltä tuntui koko sateen ja auringon ajan .</w:t>
      </w:r>
    </w:p>
    <w:p>
      <w:r>
        <w:rPr>
          <w:b/>
        </w:rPr>
        <w:t xml:space="preserve">Tulos</w:t>
      </w:r>
    </w:p>
    <w:p>
      <w:r>
        <w:t xml:space="preserve">Missä tilassa henkilö on voinut olla ?</w:t>
      </w:r>
    </w:p>
    <w:p>
      <w:r>
        <w:rPr>
          <w:b/>
        </w:rPr>
        <w:t xml:space="preserve">Esimerkki 1.6089</w:t>
      </w:r>
    </w:p>
    <w:p>
      <w:r>
        <w:t xml:space="preserve">Konteksti: Ensin minulla oli melkein tulehdus, joten kiva nainen laittoi paljon vettä kissanruokaani, enkä voinut mennä ulos. Hän sanoi , että olet hyvin surullinen jos vien sinut eläinlääkäriin ja minäkin olen surullinen koska minulla ei ole pupuja ja lisäksi minun pitäisi viedä sinut bussilla . Mutta minulla ei ollut tulehdusta . Iso Punainen Kaveri laittoi leikkejä tuolille missä istun . Joten jouduin istumaan puristuneena pelien ja tuolin selkänojan väliin .</w:t>
      </w:r>
    </w:p>
    <w:p>
      <w:r>
        <w:rPr>
          <w:b/>
        </w:rPr>
        <w:t xml:space="preserve">Tulos</w:t>
      </w:r>
    </w:p>
    <w:p>
      <w:r>
        <w:t xml:space="preserve">Mitä tapahtuu, jos kiltti neiti joutuu viemään lemmikin eläinlääkäriin ?</w:t>
      </w:r>
    </w:p>
    <w:p>
      <w:r>
        <w:rPr>
          <w:b/>
        </w:rPr>
        <w:t xml:space="preserve">Esimerkki 1.6090</w:t>
      </w:r>
    </w:p>
    <w:p>
      <w:r>
        <w:t xml:space="preserve">Konteksti: Se oli yksi syy, miksi menin sellaisen naisen hautajaisiin, jota en koskaan tavannut ja jonka tytärtä pidin viime aikoihin asti enemmän tuttavana kuin ystävänä. Tiesin, että vaikka hänen lähisukulaisensa on suuri, hänen laajempi perheensä on hajallaan ympäriinsä, eikä heillä välttämättä ole varaa hypätä lentokoneeseen , joten menin hautajaisiin täydentääkseni heidän lukumääräänsä. Ne olivat mukavat hautajaiset . Pappi, joka toimitti hautajaiset, oli hyvin läsnä ja teki hyvää työtä sekoittaessaan perinteisen katolisen hautajaismessun ja modernin herkkyyden .</w:t>
      </w:r>
    </w:p>
    <w:p>
      <w:r>
        <w:rPr>
          <w:b/>
        </w:rPr>
        <w:t xml:space="preserve">Tulos</w:t>
      </w:r>
    </w:p>
    <w:p>
      <w:r>
        <w:t xml:space="preserve">Mitä uskontoa kertoja näyttää olevan ?</w:t>
      </w:r>
    </w:p>
    <w:p>
      <w:r>
        <w:rPr>
          <w:b/>
        </w:rPr>
        <w:t xml:space="preserve">Esimerkki 1.6091</w:t>
      </w:r>
    </w:p>
    <w:p>
      <w:r>
        <w:t xml:space="preserve">Konteksti: Lisäksi isäni päätti, että koska olen lähdössä 9 päivän päästä ja koska hänen on mentävä Yhdysvaltoihin töihin ennen kuin minä lähden, hän vie meidät illalliselle lempiravintolaani. Tietysti palasimme kotiin klo 11:30 , kaikki täysin uupuneita , mutta se oli niin hyvä päivä :) Paljon saatiin aikaan ! Myös BFF:n typerät hammastutkimukset LOPETTIIN , joten tästä päivästä lähtien hän on minun palveluksessani . Hän muuttaa luokseni maanantaina viimeiseksi viikoksi , eli jee.</w:t>
      </w:r>
    </w:p>
    <w:p>
      <w:r>
        <w:rPr>
          <w:b/>
        </w:rPr>
        <w:t xml:space="preserve">Tulos</w:t>
      </w:r>
    </w:p>
    <w:p>
      <w:r>
        <w:t xml:space="preserve">Mitä kirjoittaja tarkoittaa sillä, että hänen BFF:nsä on nyt hänen palveluksessaan, kun hänen hammastarkastuksensa ovat ohi ?</w:t>
      </w:r>
    </w:p>
    <w:p>
      <w:r>
        <w:rPr>
          <w:b/>
        </w:rPr>
        <w:t xml:space="preserve">Tulos</w:t>
      </w:r>
    </w:p>
    <w:p>
      <w:r>
        <w:t xml:space="preserve">Miksi luulet, että se oli niin hyvä päivä, kun kirjoittaja sanoo, että kaikki olivat täysin uupuneita ?</w:t>
      </w:r>
    </w:p>
    <w:p>
      <w:r>
        <w:rPr>
          <w:b/>
        </w:rPr>
        <w:t xml:space="preserve">Esimerkki 1.6092</w:t>
      </w:r>
    </w:p>
    <w:p>
      <w:r>
        <w:t xml:space="preserve">Asiayhteys: Miksi poika rakastuu toiseen tyttöön niin nopeasti ? jätin juuri 4 noin 2kk, hän lähti ja on nyt jonkun muun kanssa. se satuttaa minua niin paljon, koska uskoin, että hän oli ainoa ihminen, johon haluan luottaa. olen kuitenkin täysin väärässä.</w:t>
      </w:r>
    </w:p>
    <w:p>
      <w:r>
        <w:rPr>
          <w:b/>
        </w:rPr>
        <w:t xml:space="preserve">Tulos</w:t>
      </w:r>
    </w:p>
    <w:p>
      <w:r>
        <w:t xml:space="preserve">Miksi kertojalla on niin särkynyt sydän ?</w:t>
      </w:r>
    </w:p>
    <w:p>
      <w:r>
        <w:rPr>
          <w:b/>
        </w:rPr>
        <w:t xml:space="preserve">Esimerkki 1.6093</w:t>
      </w:r>
    </w:p>
    <w:p>
      <w:r>
        <w:t xml:space="preserve">Konteksti: Heräsin, kun isäni lähti töihin, jotta voisin odottaa DHL:n kuorma-auton tulevan ja toimittavan kannettavan tietokoneeni. Joten periaatteessa luin koko päivän . Söin puolenpäivän aikoihin , juuri kun isäni tuli kotiin , jotta voisin ottaa auton ja mennä bändileirille ... ja DHL:n kuorma-auto tuli klo 12:10 .</w:t>
      </w:r>
    </w:p>
    <w:p>
      <w:r>
        <w:rPr>
          <w:b/>
        </w:rPr>
        <w:t xml:space="preserve">Tulos</w:t>
      </w:r>
    </w:p>
    <w:p>
      <w:r>
        <w:t xml:space="preserve">Miksi kertoja heräsi epätavalliseen aikaan ?</w:t>
      </w:r>
    </w:p>
    <w:p>
      <w:r>
        <w:rPr>
          <w:b/>
        </w:rPr>
        <w:t xml:space="preserve">Esimerkki 1.6094</w:t>
      </w:r>
    </w:p>
    <w:p>
      <w:r>
        <w:t xml:space="preserve">Konteksti: Tämä on Pekingin olympialaiset , ja siellä on paljon puhuttavaa. Tutustu Chad Catacchion perustamaan Pekingin olympialaiset -huoneeseen FriendFeedissä, josta saat nopean yleiskatsauksen kaikkialle, missä keskustelu käydään. Laitan sinne ja Twitteriin linkkejä ja ehkä jopa muutaman päivityksen tänne.</w:t>
      </w:r>
    </w:p>
    <w:p>
      <w:r>
        <w:rPr>
          <w:b/>
        </w:rPr>
        <w:t xml:space="preserve">Tulos</w:t>
      </w:r>
    </w:p>
    <w:p>
      <w:r>
        <w:t xml:space="preserve">Mitä tapahtui ennen tapahtumaa?</w:t>
      </w:r>
    </w:p>
    <w:p>
      <w:r>
        <w:rPr>
          <w:b/>
        </w:rPr>
        <w:t xml:space="preserve">Tulos</w:t>
      </w:r>
    </w:p>
    <w:p>
      <w:r>
        <w:t xml:space="preserve">Minkälaista tietoa Chad Catacchio joutuisi toimittamaan ihmisille hänen syötteensä ?</w:t>
      </w:r>
    </w:p>
    <w:p>
      <w:r>
        <w:rPr>
          <w:b/>
        </w:rPr>
        <w:t xml:space="preserve">Tulos</w:t>
      </w:r>
    </w:p>
    <w:p>
      <w:r>
        <w:t xml:space="preserve">Mitä tapahtuu tapahtuman jälkeen?</w:t>
      </w:r>
    </w:p>
    <w:p>
      <w:r>
        <w:rPr>
          <w:b/>
        </w:rPr>
        <w:t xml:space="preserve">Esimerkki 1.6095</w:t>
      </w:r>
    </w:p>
    <w:p>
      <w:r>
        <w:t xml:space="preserve">Konteksti: Olen kuitenkin menettänyt kaikki minun alasti raskaana valokuvia ja college paperit ja minun päiväkirja . Päiväkirja on saanut minut todella sydänsuruiseksi . Kirjoitin siihen joka päivä Liamille kun olin raskaana , pohjimmiltaan vuodatin sydämeni ulos toiveistani ja unelmistani häntä kohtaan . Nyt minulla ei ole mitään niistä .</w:t>
      </w:r>
    </w:p>
    <w:p>
      <w:r>
        <w:rPr>
          <w:b/>
        </w:rPr>
        <w:t xml:space="preserve">Tulos</w:t>
      </w:r>
    </w:p>
    <w:p>
      <w:r>
        <w:t xml:space="preserve">Miksi kertoja on niin pettynyt?</w:t>
      </w:r>
    </w:p>
    <w:p>
      <w:r>
        <w:rPr>
          <w:b/>
        </w:rPr>
        <w:t xml:space="preserve">Esimerkki 1.6096</w:t>
      </w:r>
    </w:p>
    <w:p>
      <w:r>
        <w:t xml:space="preserve">Konteksti: Colbertin muotokuvan edessä National Portrait Galleryssa. Anteeksi, että kuva ei ole hyvä ja näin myöhään ( 18. tammikuuta taisimme mennä ? ) Kertakäyttökamera , Rite - Aidin kuvankäsittely , skannattu vanhalla skannerillani .</w:t>
      </w:r>
    </w:p>
    <w:p>
      <w:r>
        <w:rPr>
          <w:b/>
        </w:rPr>
        <w:t xml:space="preserve">Tulos</w:t>
      </w:r>
    </w:p>
    <w:p>
      <w:r>
        <w:t xml:space="preserve">Miksi kuvasta tuli niin huono ?</w:t>
      </w:r>
    </w:p>
    <w:p>
      <w:r>
        <w:rPr>
          <w:b/>
        </w:rPr>
        <w:t xml:space="preserve">Esimerkki 1.6097</w:t>
      </w:r>
    </w:p>
    <w:p>
      <w:r>
        <w:t xml:space="preserve">Konteksti: Woo , everypup ja kitty . Se olen minä - Dave ! Sain eräänä päivänä postissa hyvin erikoisen laatikon . Se oli erittäin mehiläis - woo - ihanalta Malagalfriendiltäni , Hollybollyboo ja hänen äidiltään !.</w:t>
      </w:r>
    </w:p>
    <w:p>
      <w:r>
        <w:rPr>
          <w:b/>
        </w:rPr>
        <w:t xml:space="preserve">Tulos</w:t>
      </w:r>
    </w:p>
    <w:p>
      <w:r>
        <w:t xml:space="preserve">Mitä sait postissa toissapäivänä?</w:t>
      </w:r>
    </w:p>
    <w:p>
      <w:r>
        <w:rPr>
          <w:b/>
        </w:rPr>
        <w:t xml:space="preserve">Tulos</w:t>
      </w:r>
    </w:p>
    <w:p>
      <w:r>
        <w:t xml:space="preserve">Mitä teet paketin avaamisen jälkeen ?</w:t>
      </w:r>
    </w:p>
    <w:p>
      <w:r>
        <w:rPr>
          <w:b/>
        </w:rPr>
        <w:t xml:space="preserve">Esimerkki 1.6098</w:t>
      </w:r>
    </w:p>
    <w:p>
      <w:r>
        <w:t xml:space="preserve">Konteksti: Olisin jo vitun miljonääri. Niin se menee . Olen keskittynyt liikaa Flashiin kevyenä suunnitteluvälineenä, ja Flashissa on paljon hienoja juttuja, mutta se on ihan perseestä suunnitteluun, joka vaatii äärimmäistä prosessin intensiteettiä. Helvetti , jopa lievää prosessi-intensiteettiä .</w:t>
      </w:r>
    </w:p>
    <w:p>
      <w:r>
        <w:rPr>
          <w:b/>
        </w:rPr>
        <w:t xml:space="preserve">Tulos</w:t>
      </w:r>
    </w:p>
    <w:p>
      <w:r>
        <w:t xml:space="preserve">Mitä mieltä puhuja on kullasta ?</w:t>
      </w:r>
    </w:p>
    <w:p>
      <w:r>
        <w:rPr>
          <w:b/>
        </w:rPr>
        <w:t xml:space="preserve">Tulos</w:t>
      </w:r>
    </w:p>
    <w:p>
      <w:r>
        <w:t xml:space="preserve">Mikä on totta puhujasta ?</w:t>
      </w:r>
    </w:p>
    <w:p>
      <w:r>
        <w:rPr>
          <w:b/>
        </w:rPr>
        <w:t xml:space="preserve">Tulos</w:t>
      </w:r>
    </w:p>
    <w:p>
      <w:r>
        <w:t xml:space="preserve">Miksi olen sitä mieltä, että Flash ei ole tarkoitettu äärimmäiseen prosessin intensiteettiin?</w:t>
      </w:r>
    </w:p>
    <w:p>
      <w:r>
        <w:rPr>
          <w:b/>
        </w:rPr>
        <w:t xml:space="preserve">Esimerkki 1.6099</w:t>
      </w:r>
    </w:p>
    <w:p>
      <w:r>
        <w:t xml:space="preserve">Konteksti: Mikä tuo on? Minulla oli hyvä mieli mennä takaisin taloon ja lyödä tuo ylimielinen idiootti tajuttomaksi , mutta tein päinvastoin . Marssin kohti sairaalaa , mutisin henkeäni, puheeni värittyi kirousten crescendolla . " Bum ! " murahdin , puristaen nyrkkiäni .</w:t>
      </w:r>
    </w:p>
    <w:p>
      <w:r>
        <w:rPr>
          <w:b/>
        </w:rPr>
        <w:t xml:space="preserve">Tulos</w:t>
      </w:r>
    </w:p>
    <w:p>
      <w:r>
        <w:t xml:space="preserve">Miltä kertoja todennäköisesti tuntee katkelman aikana ?</w:t>
      </w:r>
    </w:p>
    <w:p>
      <w:r>
        <w:rPr>
          <w:b/>
        </w:rPr>
        <w:t xml:space="preserve">Tulos</w:t>
      </w:r>
    </w:p>
    <w:p>
      <w:r>
        <w:t xml:space="preserve">Mihin suuntaan kertoja kävelee ?</w:t>
      </w:r>
    </w:p>
    <w:p>
      <w:r>
        <w:rPr>
          <w:b/>
        </w:rPr>
        <w:t xml:space="preserve">Esimerkki 1.6100</w:t>
      </w:r>
    </w:p>
    <w:p>
      <w:r>
        <w:t xml:space="preserve">Konteksti: joten lopetan pikaruoan syömisen . kyllä . yritän (= psykoin Winnyn menemään uimaan kanssani : D : D : D : D : D ja menimme tänään ( ostettuamme suojalasit , uimalakin , uimapuvun ja pyyhkeen ) , ja opetin hänet uimaan . * säteitä * mutta ... en uinut paljon ... huokaa .</w:t>
      </w:r>
    </w:p>
    <w:p>
      <w:r>
        <w:rPr>
          <w:b/>
        </w:rPr>
        <w:t xml:space="preserve">Tulos</w:t>
      </w:r>
    </w:p>
    <w:p>
      <w:r>
        <w:t xml:space="preserve">Miten voin tuntea tämän postauksen aikana ?</w:t>
      </w:r>
    </w:p>
    <w:p>
      <w:r>
        <w:rPr>
          <w:b/>
        </w:rPr>
        <w:t xml:space="preserve">Esimerkki 1.6101</w:t>
      </w:r>
    </w:p>
    <w:p>
      <w:r>
        <w:t xml:space="preserve">Konteksti: Minulle annettiin ilmainen oranssi haalari asusteeksi , ja sitten näytettiin sellikaverini , Kolmisorminen Raul ja Bob . Kysyin Raulilta , miksi häntä kutsuttiin Kolmisormiseksi , ja hän vastasi , että hän tykkää purra kaksi sormea pois kaikilta . Sitten hän yritti tehdä sen minulle , mutta alistin hänet nopeasti valtavilla kung fu -taidoillani . Ajattelin, että tämä oli loistava paikka olla , koska minut oli sijoitettu jonkun kanssa, johon voisin harjoitella karateliikkeitä. Kun syvästi loukkaantunut Kolmisorminen Raul oli raahattu muualle , vartijat saapuivat päivällisen kanssa.</w:t>
      </w:r>
    </w:p>
    <w:p>
      <w:r>
        <w:rPr>
          <w:b/>
        </w:rPr>
        <w:t xml:space="preserve">Tulos</w:t>
      </w:r>
    </w:p>
    <w:p>
      <w:r>
        <w:t xml:space="preserve">Mitä tapahtuisi, jos en söisi päivällistä?</w:t>
      </w:r>
    </w:p>
    <w:p>
      <w:r>
        <w:rPr>
          <w:b/>
        </w:rPr>
        <w:t xml:space="preserve">Esimerkki 1.6102</w:t>
      </w:r>
    </w:p>
    <w:p>
      <w:r>
        <w:t xml:space="preserve">Konteksti: Yritimme ottaa mukaan ihmisiä, jotka osaavat jonkin verran paraparaattia, emme häikäisseet tai muutenkaan katsoneet alaspäin ihmisiä, jotka vain rokkasivat omalla tavallaan musiikin tahdissa, ja jos et pidä eurobeatista, mene jonnekin muualle. Jos vastustat NÄKEMISTÄ ihmisten tekevän sitä ? WTF ?</w:t>
      </w:r>
    </w:p>
    <w:p>
      <w:r>
        <w:rPr>
          <w:b/>
        </w:rPr>
        <w:t xml:space="preserve">Tulos</w:t>
      </w:r>
    </w:p>
    <w:p>
      <w:r>
        <w:t xml:space="preserve">Millaisia olivat tanssimme?</w:t>
      </w:r>
    </w:p>
    <w:p>
      <w:r>
        <w:rPr>
          <w:b/>
        </w:rPr>
        <w:t xml:space="preserve">Esimerkki 1.6103</w:t>
      </w:r>
    </w:p>
    <w:p>
      <w:r>
        <w:t xml:space="preserve">Konteksti: Oli mukava säikähdys tänä aamuna . Heräsin paniikissa klo 5:11 tietämättä, mitä kello oli, mutta olin täysin varma, että olin nukkunut liian myöhään puolimaratonille. Onneksi katsoin heti kelloa ja huomasin, että olin vain muutaman minuutin päässä ensimmäisestä hälytyksestä.</w:t>
      </w:r>
    </w:p>
    <w:p>
      <w:r>
        <w:rPr>
          <w:b/>
        </w:rPr>
        <w:t xml:space="preserve">Tulos</w:t>
      </w:r>
    </w:p>
    <w:p>
      <w:r>
        <w:t xml:space="preserve">Miksi kertoja oli paniikissa ajan suhteen ?</w:t>
      </w:r>
    </w:p>
    <w:p>
      <w:r>
        <w:rPr>
          <w:b/>
        </w:rPr>
        <w:t xml:space="preserve">Esimerkki 1.6104</w:t>
      </w:r>
    </w:p>
    <w:p>
      <w:r>
        <w:t xml:space="preserve">Konteksti: Ostin saippuaa ja haluan jakaa sen ainesosan kanssasi. Kysyin myyjältä hän sanoi että tätä saippuaa voi käyttää vain kerran tai kaksi kertaa viikossa . Sen tarkoituksena on estää aknen kasvaminen vartalolla . En ole varma puhuuko hän totta .</w:t>
      </w:r>
    </w:p>
    <w:p>
      <w:r>
        <w:rPr>
          <w:b/>
        </w:rPr>
        <w:t xml:space="preserve">Tulos</w:t>
      </w:r>
    </w:p>
    <w:p>
      <w:r>
        <w:t xml:space="preserve">Mikä voi olla syy siihen, että he ovat niin huolissaan ?</w:t>
      </w:r>
    </w:p>
    <w:p>
      <w:r>
        <w:rPr>
          <w:b/>
        </w:rPr>
        <w:t xml:space="preserve">Esimerkki 1.6105</w:t>
      </w:r>
    </w:p>
    <w:p>
      <w:r>
        <w:t xml:space="preserve">Konteksti: That 's Why I ' m Here , jonka kämppikseni oli jättänyt sinne. " Kuka on James Taylor ? " hän oli kysynyt , mutta hän oli heti rakastunut hänen musiikkiinsa .</w:t>
      </w:r>
    </w:p>
    <w:p>
      <w:r>
        <w:rPr>
          <w:b/>
        </w:rPr>
        <w:t xml:space="preserve">Tulos</w:t>
      </w:r>
    </w:p>
    <w:p>
      <w:r>
        <w:t xml:space="preserve">Mikä lienee lempimusiikkilajini ?</w:t>
      </w:r>
    </w:p>
    <w:p>
      <w:r>
        <w:rPr>
          <w:b/>
        </w:rPr>
        <w:t xml:space="preserve">Esimerkki 1.6106</w:t>
      </w:r>
    </w:p>
    <w:p>
      <w:r>
        <w:t xml:space="preserve">Konteksti: Onko hän kuuro vai onko hän kuuro? Niin monet meistä vanhemmista yrittivät potkia häntä ulos 11. luokan rivistä, mutta hän ei vain sanonut mitään... grrr... Yritin tönäistä häntä ulos, mutta en halunnut näyttää ilkeältä tai joltain. Seuraavalla kerralla aion kuitenkin tönäistä tuon tyypin pois tieltä, jos hän edes uskaltaa mennä 11. luokan jonoon uudestaan.</w:t>
      </w:r>
    </w:p>
    <w:p>
      <w:r>
        <w:rPr>
          <w:b/>
        </w:rPr>
        <w:t xml:space="preserve">Tulos</w:t>
      </w:r>
    </w:p>
    <w:p>
      <w:r>
        <w:t xml:space="preserve">Miksi yritin työntää hänet ulos?</w:t>
      </w:r>
    </w:p>
    <w:p>
      <w:r>
        <w:rPr>
          <w:b/>
        </w:rPr>
        <w:t xml:space="preserve">Esimerkki 1.6107</w:t>
      </w:r>
    </w:p>
    <w:p>
      <w:r>
        <w:t xml:space="preserve">Konteksti: Menin eräänä päivänä suosikkikahvilaani - kulman takana olevaan kahvilaan , ja näin exäni istuvan tiskillä. En katsonut hänen suuntaansa , lähinnä ärsyyntyneisyydestä ja epäluottamuksesta . Emme ole seurustelleet yli vuoteen siitä lähtien, kun erosin hänestä, koska hän valehteli , petti ja kohteli minua kuin minulla ei olisi väliä . Otin kahvini ja lähdin .</w:t>
      </w:r>
    </w:p>
    <w:p>
      <w:r>
        <w:rPr>
          <w:b/>
        </w:rPr>
        <w:t xml:space="preserve">Tulos</w:t>
      </w:r>
    </w:p>
    <w:p>
      <w:r>
        <w:t xml:space="preserve">Mikä voi olla uskottava syy siihen, että vältän exäni katsomista ?</w:t>
      </w:r>
    </w:p>
    <w:p>
      <w:r>
        <w:rPr>
          <w:b/>
        </w:rPr>
        <w:t xml:space="preserve">Tulos</w:t>
      </w:r>
    </w:p>
    <w:p>
      <w:r>
        <w:t xml:space="preserve">Mitä on saattanut tapahtua ennen kuin erosin exästäni ?</w:t>
      </w:r>
    </w:p>
    <w:p>
      <w:r>
        <w:rPr>
          <w:b/>
        </w:rPr>
        <w:t xml:space="preserve">Esimerkki 1.6108</w:t>
      </w:r>
    </w:p>
    <w:p>
      <w:r>
        <w:t xml:space="preserve">Konteksti: Viimeisen esityksen aikana ja loppumaljan ja kaikkien muiden hyvästelyjen aikana . Onnistuin pysymään kuivin silmin, kun palautimme vuokra-auton . Söimme viimeisen illallisen . Ravintolassa josta oli tullut tuttu paikka .</w:t>
      </w:r>
    </w:p>
    <w:p>
      <w:r>
        <w:rPr>
          <w:b/>
        </w:rPr>
        <w:t xml:space="preserve">Tulos</w:t>
      </w:r>
    </w:p>
    <w:p>
      <w:r>
        <w:t xml:space="preserve">Miksi tunnelma on niin surullinen ?</w:t>
      </w:r>
    </w:p>
    <w:p>
      <w:r>
        <w:rPr>
          <w:b/>
        </w:rPr>
        <w:t xml:space="preserve">Esimerkki 1.6109</w:t>
      </w:r>
    </w:p>
    <w:p>
      <w:r>
        <w:t xml:space="preserve">Konteksti: Halusin myös hankkia kaikki maalaustarvikkeet lukuun ottamatta tikkaita ( halusin kysellä, josko joku muu olisi jo saanut sellaisen ) ja varsinaista maalia ( haluan ajaa lastut asuntoni ohi, enkä myöskään halunnut raahata gallonoita kotiin ja sitten uuteen paikkaan ). Joten minusta tuntuu, että olen aika valmis , niin paljon kuin voin olla puolitoista viikkoa pois . Kirjoittamiseni etenee TODELLA hitaasti , luultavasti siksi, että Ink ... on melkein valmis . Leikittelin jonkin vanhan uudelleen kirjoittamisen alun kanssa sekä jonkin uuden alun kanssa . En kuitenkaan päässyt kovin pitkälle kummassakaan .</w:t>
      </w:r>
    </w:p>
    <w:p>
      <w:r>
        <w:rPr>
          <w:b/>
        </w:rPr>
        <w:t xml:space="preserve">Tulos</w:t>
      </w:r>
    </w:p>
    <w:p>
      <w:r>
        <w:t xml:space="preserve">Mikä vie kertojan aikaa kirjoittamisen lisäksi?</w:t>
      </w:r>
    </w:p>
    <w:p>
      <w:r>
        <w:rPr>
          <w:b/>
        </w:rPr>
        <w:t xml:space="preserve">Esimerkki 1.6110</w:t>
      </w:r>
    </w:p>
    <w:p>
      <w:r>
        <w:t xml:space="preserve">Konteksti: Kuka ei haluaisi viettää enemmän aikaa söpön italialaisen miehen kanssa . Lähdimme Mansionista neljän maissa aamulla ja kotiin ajaessamme Marc sanoi, että oli hyvä, ettei Stephanie tullut klubille, koska hän olisi ollut inhottava. Minua nolotti heti , koska se tarkoitti , että hän oli katsellut minua koko yön .</w:t>
      </w:r>
    </w:p>
    <w:p>
      <w:r>
        <w:rPr>
          <w:b/>
        </w:rPr>
        <w:t xml:space="preserve">Tulos</w:t>
      </w:r>
    </w:p>
    <w:p>
      <w:r>
        <w:t xml:space="preserve">Mikä voisi olla toisin, jos Stephanie olisi tullut seuraan ?</w:t>
      </w:r>
    </w:p>
    <w:p>
      <w:r>
        <w:rPr>
          <w:b/>
        </w:rPr>
        <w:t xml:space="preserve">Esimerkki 1.6111</w:t>
      </w:r>
    </w:p>
    <w:p>
      <w:r>
        <w:t xml:space="preserve">Konteksti: He olivat ottaneet Manzillworldin asian omakseen ja päättäneet tulla asumaan kanssani metsään. He olivat koonneet uuden bändin, johon kuului joitakin käsintehtyjä eläimiä, kuten squash-pallopetoja, ja minä ja Robert olimme laulajia - istuimme yhdessä ja kirjoitimme lauluja maailman muuttamisesta ja siitä, että oikeat eläimet saisivat jälleen elää. Kirjoitimme lauluja ansastusmenetelmistä ja maailman vaaroista .</w:t>
      </w:r>
    </w:p>
    <w:p>
      <w:r>
        <w:rPr>
          <w:b/>
        </w:rPr>
        <w:t xml:space="preserve">Tulos</w:t>
      </w:r>
    </w:p>
    <w:p>
      <w:r>
        <w:t xml:space="preserve">Minkälaisesta musiikista pidän?</w:t>
      </w:r>
    </w:p>
    <w:p>
      <w:r>
        <w:rPr>
          <w:b/>
        </w:rPr>
        <w:t xml:space="preserve">Esimerkki 1.6112</w:t>
      </w:r>
    </w:p>
    <w:p>
      <w:r>
        <w:t xml:space="preserve">Konteksti: Luulen, että jokikaupungin kierros on yhä käynnissä. Ajamme alas ja päätämme käydä katsomassa jokirannan rakennuksia Rickin venetelakan ja kävelysillan luona. Siellä näemme väkijoukon . Ja kaikki ihmiset, joilla on numerot topeissaan ja shortseissaan .</w:t>
      </w:r>
    </w:p>
    <w:p>
      <w:r>
        <w:rPr>
          <w:b/>
        </w:rPr>
        <w:t xml:space="preserve">Tulos</w:t>
      </w:r>
    </w:p>
    <w:p>
      <w:r>
        <w:t xml:space="preserve">Miksi kertoja on jumissa liikenteessä ?</w:t>
      </w:r>
    </w:p>
    <w:p>
      <w:r>
        <w:rPr>
          <w:b/>
        </w:rPr>
        <w:t xml:space="preserve">Esimerkki 1.6113</w:t>
      </w:r>
    </w:p>
    <w:p>
      <w:r>
        <w:t xml:space="preserve">Konteksti: Sen jälkeen minun piti viedä hänet sinne, jotta hän voisi nähdä hänet, ja sitten hän oli kunnossa. Hän jumaloi häntä . Puhuessani pienimmästä apinastani - haluaisin perua väitteen, että hän muuttaa minut harmaaksi kahdella, ja muuttaa sen muotoon hän muuttaa minut VALKOISEKSI kahdella . Esimerkki ja hiton hyvä turvallisuusoppitunti meille ... Saavuimme kotiin ja Brad kantoi hänet keittiöön istuimella.</w:t>
      </w:r>
    </w:p>
    <w:p>
      <w:r>
        <w:rPr>
          <w:b/>
        </w:rPr>
        <w:t xml:space="preserve">Tulos</w:t>
      </w:r>
    </w:p>
    <w:p>
      <w:r>
        <w:t xml:space="preserve">Mitä voidaan olettaa kertojan lapsesta?</w:t>
      </w:r>
    </w:p>
    <w:p>
      <w:r>
        <w:rPr>
          <w:b/>
        </w:rPr>
        <w:t xml:space="preserve">Esimerkki 1.6114</w:t>
      </w:r>
    </w:p>
    <w:p>
      <w:r>
        <w:t xml:space="preserve">Konteksti: Miten hän voi antaa minulle tukea, kun en halua edes yrittää . Joten vaikka eilinen keskustelu oli hyvin tue ... tänään täytin itseni .. Söin kaikenlaista paskaa ja päivälliseksi äitini antoi minulle paistettua kalaa ... . Sen jälkeen tunsin itseni niin valtavaksi ! !.</w:t>
      </w:r>
    </w:p>
    <w:p>
      <w:r>
        <w:rPr>
          <w:b/>
        </w:rPr>
        <w:t xml:space="preserve">Tulos</w:t>
      </w:r>
    </w:p>
    <w:p>
      <w:r>
        <w:t xml:space="preserve">Miksi kertoja tuntee itsensä erityisen suureksi ?</w:t>
      </w:r>
    </w:p>
    <w:p>
      <w:r>
        <w:rPr>
          <w:b/>
        </w:rPr>
        <w:t xml:space="preserve">Esimerkki 1.6115</w:t>
      </w:r>
    </w:p>
    <w:p>
      <w:r>
        <w:t xml:space="preserve">Konteksti: Tänään on Badenin syntymäpäivä . On vaikea uskoa, että hän on vuoden vanha . Siitä ei tunnu olevan kovinkaan kauan, kun olimme lähdössä sairaalaan aikaisin aamulla, jotta voisin valmistautua keisarinleikkaukseen ja toivottaa Badenin tervetulleeksi maailmaan.</w:t>
      </w:r>
    </w:p>
    <w:p>
      <w:r>
        <w:rPr>
          <w:b/>
        </w:rPr>
        <w:t xml:space="preserve">Tulos</w:t>
      </w:r>
    </w:p>
    <w:p>
      <w:r>
        <w:t xml:space="preserve">Mikä on puhujan suhde Badeniin?</w:t>
      </w:r>
    </w:p>
    <w:p>
      <w:r>
        <w:rPr>
          <w:b/>
        </w:rPr>
        <w:t xml:space="preserve">Tulos</w:t>
      </w:r>
    </w:p>
    <w:p>
      <w:r>
        <w:t xml:space="preserve">Mitä puhuja on saattanut suunnitella Badenille?</w:t>
      </w:r>
    </w:p>
    <w:p>
      <w:r>
        <w:rPr>
          <w:b/>
        </w:rPr>
        <w:t xml:space="preserve">Esimerkki 1.6116</w:t>
      </w:r>
    </w:p>
    <w:p>
      <w:r>
        <w:t xml:space="preserve">Konteksti: Seuraavalla viikolla jatkettiin työnhaku- ja haastatteluprosessia . Itse asiassa juoksentelin aika paljon, ja tietysti se oli "toipumisviikko" edellisen viikon Floridan-matkasta. Kuukauden viimeinen kokonainen viikko kului lähinnä kouluun valmistautumiseen ja Labor Day -viikonloppuun - veljeni ja kälyni olivat tulossa San Diegosta, ja he asuivat luonamme ainakin osan aikaa (tietojemme mukaan koko ajan), joten valmistautumiseen liittyi melko paljon ostoksia ja siivousta. Labor Day -viikonloppu rokkasi , ja voin varmasti sanoa, että käytin maksaani melko paljon ilman mitään haittavaikutuksia.</w:t>
      </w:r>
    </w:p>
    <w:p>
      <w:r>
        <w:rPr>
          <w:b/>
        </w:rPr>
        <w:t xml:space="preserve">Tulos</w:t>
      </w:r>
    </w:p>
    <w:p>
      <w:r>
        <w:t xml:space="preserve">Mitä saatan tarkoittaa, kun sanon " harjoittanut maksaani ? "?</w:t>
      </w:r>
    </w:p>
    <w:p>
      <w:r>
        <w:rPr>
          <w:b/>
        </w:rPr>
        <w:t xml:space="preserve">Esimerkki 1.6117</w:t>
      </w:r>
    </w:p>
    <w:p>
      <w:r>
        <w:t xml:space="preserve">Konteksti: I digress . Yksi lempisuhteistani seurakunnan johtamisessa on suhde lapsiin . On ollut hauskaa olla Newarkissa tarpeeksi kauan nähdäkseni lasten kasvavan. Ne, jotka olivat kuudennella luokalla, ovat nyt valmistuneet lukiosta, ja ne, jotka omistin vauvoina, ovat nyt aloittaneet koulunkäynnin.</w:t>
      </w:r>
    </w:p>
    <w:p>
      <w:r>
        <w:rPr>
          <w:b/>
        </w:rPr>
        <w:t xml:space="preserve">Tulos</w:t>
      </w:r>
    </w:p>
    <w:p>
      <w:r>
        <w:t xml:space="preserve">Miksi suhde lapsiin voisi olla suosikkini seurakunnan johtamisessa ?</w:t>
      </w:r>
    </w:p>
    <w:p>
      <w:r>
        <w:rPr>
          <w:b/>
        </w:rPr>
        <w:t xml:space="preserve">Esimerkki 1.6118</w:t>
      </w:r>
    </w:p>
    <w:p>
      <w:r>
        <w:t xml:space="preserve">Konteksti: Joskus muutama sana kertoo koko kappaleen tai enemmänkin . Kun 84-vuotiaalla äidilläni oli joitakin terveysongelmia, jotka olivat enemmän kuin mitä nykytiede pystyi korjaamaan ( ja jokainen lukija saavuttaa jonain päivänä tuon pisteen riippumatta siitä, minne nykytiede menee ), hän sanoi pelkäävänsä kuolevansa, ja hän sanoi: " Niin pian " . Jos ennen toista maailmansotaa syntynyt ja täyttä elämää elänyt 84-vuotias nainen saattoi vastata ensimmäiseen vakavaan vaaraan, joka uhkasi hänen ruumiillista olemassaoloaan, valittamalla " niin pian " , en usko, että mikään päivien mitta ei koskaan tyydyttäisi ketään meistä. Jokaisen meistä kohdalla, olipa loppu kuinka myöhässä tahansa, se tulee vastaan "niin pian".</w:t>
      </w:r>
    </w:p>
    <w:p>
      <w:r>
        <w:rPr>
          <w:b/>
        </w:rPr>
        <w:t xml:space="preserve">Tulos</w:t>
      </w:r>
    </w:p>
    <w:p>
      <w:r>
        <w:t xml:space="preserve">Miksi isoäiti vastasi kysymykseen näin ?</w:t>
      </w:r>
    </w:p>
    <w:p>
      <w:r>
        <w:rPr>
          <w:b/>
        </w:rPr>
        <w:t xml:space="preserve">Esimerkki 1.6119</w:t>
      </w:r>
    </w:p>
    <w:p>
      <w:r>
        <w:t xml:space="preserve">Konteksti: Hän luuli, että Kyle olisi kaikista helpoimmin antanut hänelle anteeksi - sen sijaan Kyle näytti vihaavan häntä eniten. Hetken aikaa hän pohti, oliko tämä paras ajatus - eihän Kyle ollut hänelle mitään velkaa. Hän ei voinut sanoa hänelle mitään, millä hän voisi korjata asiat . Mutta hän tarvitsi tätä . Ehkä se oli itsekästä , mutta hän tarvitsi miehen tietävän, kuinka pahoillaan hän oli .</w:t>
      </w:r>
    </w:p>
    <w:p>
      <w:r>
        <w:rPr>
          <w:b/>
        </w:rPr>
        <w:t xml:space="preserve">Tulos</w:t>
      </w:r>
    </w:p>
    <w:p>
      <w:r>
        <w:t xml:space="preserve">Mikä saattoi olla syy siihen, että Kyle vihasi häntä eniten ?</w:t>
      </w:r>
    </w:p>
    <w:p>
      <w:r>
        <w:rPr>
          <w:b/>
        </w:rPr>
        <w:t xml:space="preserve">Esimerkki 1.6120</w:t>
      </w:r>
    </w:p>
    <w:p>
      <w:r>
        <w:t xml:space="preserve">Konteksti: Meillä on sama historia, näemme saman asian, mutta näkökulma on joskus hieman erilainen maittain. Se on hauskaa. Museossa yritän lukea englanniksi kirjoitetun selityksen, ja toivon, että se on hyväksi englannilleni. Tällä matkalla kävin neljässä museossa.</w:t>
      </w:r>
    </w:p>
    <w:p>
      <w:r>
        <w:rPr>
          <w:b/>
        </w:rPr>
        <w:t xml:space="preserve">Tulos</w:t>
      </w:r>
    </w:p>
    <w:p>
      <w:r>
        <w:t xml:space="preserve">Mikä voi olla syy lukea muistolaatta englanniksi ?</w:t>
      </w:r>
    </w:p>
    <w:p>
      <w:r>
        <w:rPr>
          <w:b/>
        </w:rPr>
        <w:t xml:space="preserve">Esimerkki 1.6121</w:t>
      </w:r>
    </w:p>
    <w:p>
      <w:r>
        <w:t xml:space="preserve">Konteksti: Richard ja minä aloitimme työt kaupassa. Melkein valmis . Menin nukkumaan noin klo 22.30 ja nukuin hyvin . Söimme aamiaista ja nyt on aika viimeistellä asiat ja valmistautua tapahtumaan. Meillä on noin tunti töitä ja sitten voimme aloittaa pakkaamisen .</w:t>
      </w:r>
    </w:p>
    <w:p>
      <w:r>
        <w:rPr>
          <w:b/>
        </w:rPr>
        <w:t xml:space="preserve">Tulos</w:t>
      </w:r>
    </w:p>
    <w:p>
      <w:r>
        <w:t xml:space="preserve">Mitä me ehkä olemme tekemässä ?</w:t>
      </w:r>
    </w:p>
    <w:p>
      <w:r>
        <w:rPr>
          <w:b/>
        </w:rPr>
        <w:t xml:space="preserve">Esimerkki 1.6122</w:t>
      </w:r>
    </w:p>
    <w:p>
      <w:r>
        <w:t xml:space="preserve">Konteksti: Okei , minun piti mennä lankakaupassa ostamaan 2 vyyhtiä vihreää O - villaa ja pari 4,5 mm:n Addis-lankaa käytettäväksi Callie Cardi -lankaani , koska minulta puuttui ainakin vyyhti ja Addis-lanka oli liian lyhyt. Noro-sukkalankaa vain hyppäsi käteeni , vannon sen. Rehellisesti . Olin huolehtimassa omista asioistani ja se ryösti minut .</w:t>
      </w:r>
    </w:p>
    <w:p>
      <w:r>
        <w:rPr>
          <w:b/>
        </w:rPr>
        <w:t xml:space="preserve">Tulos</w:t>
      </w:r>
    </w:p>
    <w:p>
      <w:r>
        <w:t xml:space="preserve">Miksi kirjoittaja sanoi, että lanka hyppäsi heidän käsiinsä ?</w:t>
      </w:r>
    </w:p>
    <w:p>
      <w:r>
        <w:rPr>
          <w:b/>
        </w:rPr>
        <w:t xml:space="preserve">Esimerkki 1.6123</w:t>
      </w:r>
    </w:p>
    <w:p>
      <w:r>
        <w:t xml:space="preserve">Konteksti: Hän tyytyi lepäämään kenen tahansa päällä tai ketä tahansa vastaan. Mistä hän oli tullut ? Bussin rahankerääjä oli aloittanut säännöllisen matkansa käytävää pitkin ja törmännyt uneliaaseen sairaalloiseen mieheen, joka neuvoi häntä käyttäytymään . Matkustajat kuittasivat tunnelman tutulla tavalla .</w:t>
      </w:r>
    </w:p>
    <w:p>
      <w:r>
        <w:rPr>
          <w:b/>
        </w:rPr>
        <w:t xml:space="preserve">Tulos</w:t>
      </w:r>
    </w:p>
    <w:p>
      <w:r>
        <w:t xml:space="preserve">Miksi mies käveli käytävää pitkin?</w:t>
      </w:r>
    </w:p>
    <w:p>
      <w:r>
        <w:rPr>
          <w:b/>
        </w:rPr>
        <w:t xml:space="preserve">Esimerkki 1.6124</w:t>
      </w:r>
    </w:p>
    <w:p>
      <w:r>
        <w:t xml:space="preserve">Konteksti: Luokat alkoivat tänään mitä on toivottavasti minun viimeinen vuosi kohti perustutkintoa. Haluan vain sanoa ... Rakastan yliopistoa! Olen todella nauttinut jokaisesta lukukaudestani yliopistokokemukseni aikana ja olen niin iloinen, että pääsen takaisin.</w:t>
      </w:r>
    </w:p>
    <w:p>
      <w:r>
        <w:rPr>
          <w:b/>
        </w:rPr>
        <w:t xml:space="preserve">Tulos</w:t>
      </w:r>
    </w:p>
    <w:p>
      <w:r>
        <w:t xml:space="preserve">Miksi kertoja on niin innoissaan tämän vuoden alusta ?</w:t>
      </w:r>
    </w:p>
    <w:p>
      <w:r>
        <w:rPr>
          <w:b/>
        </w:rPr>
        <w:t xml:space="preserve">Esimerkki 1.6125</w:t>
      </w:r>
    </w:p>
    <w:p>
      <w:r>
        <w:t xml:space="preserve">Konteksti: Olen voinut sivuuttaa High School Musical ilmiö, koska kaksi ensimmäistä erää tehtiin televisiota varten. Mutta nyt kun kolmas elokuva on tulossa teattereihin , en voi olla kysymättä , pitävätkö lapset todella tästä ? Muistan kai vain ajan, jolloin teini-ikäiset osallistuivat popkulttuurin ilmiöihin, jotka hämmentivät ja/tai ärsyttivät vanhempia, kuten silloin, kun jouduin vaikeuksiin, koska soitin Nirvanaa, kun minun piti opiskella. Mutta toisaalta en koskaan pitänyt Greasestakaan, ja mitä muuta High School Musical on kuin vieläkin puhtaampi Disney-versio Greasesta?</w:t>
      </w:r>
    </w:p>
    <w:p>
      <w:r>
        <w:rPr>
          <w:b/>
        </w:rPr>
        <w:t xml:space="preserve">Tulos</w:t>
      </w:r>
    </w:p>
    <w:p>
      <w:r>
        <w:t xml:space="preserve">Mikä voi olla syy siihen, miksi he eivät pidä High School Musicalista?</w:t>
      </w:r>
    </w:p>
    <w:p>
      <w:r>
        <w:rPr>
          <w:b/>
        </w:rPr>
        <w:t xml:space="preserve">Esimerkki 1.6126</w:t>
      </w:r>
    </w:p>
    <w:p>
      <w:r>
        <w:t xml:space="preserve">Konteksti: ( joo , niin se maistui minulle ) Kun jälkiruoka tuli , meillä oli hauskaa kommentoida herkkua , ja minulla oli hauskaa nauraa hänelle , kun hän oli appelsiinin hedelmiä ( lautasen vieressä ) , joka oli hänen kasvonsa vääristynyt shokki ja hyvin kasvot hapanta kirjoitettu koko . Hahaha ... se ei n auta, että hedelmät, jotka lisättiin lautaselle oli melko paljon ei ole kausi , ei kypsä , ja kaikki melko hapan . Hahaha ... !.. !.</w:t>
      </w:r>
    </w:p>
    <w:p>
      <w:r>
        <w:rPr>
          <w:b/>
        </w:rPr>
        <w:t xml:space="preserve">Tulos</w:t>
      </w:r>
    </w:p>
    <w:p>
      <w:r>
        <w:t xml:space="preserve">Minkä vuoksi hän ei nauttinut jälkiruokaa ?</w:t>
      </w:r>
    </w:p>
    <w:p>
      <w:r>
        <w:rPr>
          <w:b/>
        </w:rPr>
        <w:t xml:space="preserve">Tulos</w:t>
      </w:r>
    </w:p>
    <w:p>
      <w:r>
        <w:t xml:space="preserve">Mikä on appelsiinin tarkoitus?</w:t>
      </w:r>
    </w:p>
    <w:p>
      <w:r>
        <w:rPr>
          <w:b/>
        </w:rPr>
        <w:t xml:space="preserve">Tulos</w:t>
      </w:r>
    </w:p>
    <w:p>
      <w:r>
        <w:t xml:space="preserve">Mikä on syynä happamiin hedelmiin ?</w:t>
      </w:r>
    </w:p>
    <w:p>
      <w:r>
        <w:rPr>
          <w:b/>
        </w:rPr>
        <w:t xml:space="preserve">Esimerkki 1.6127</w:t>
      </w:r>
    </w:p>
    <w:p>
      <w:r>
        <w:t xml:space="preserve">Konteksti: Kylpyhuoneeni on niin pirun puhdas , ihmettelen kuinka kauan se pysyy sellaisena. Huomenna minun täytyy tosissaan laittaa kaikki vaatteet pois , en tiedä miksi olen ollut niin laiska tai pois viime aikoina. Olen kuitenkin surullinen , sen verran tiedän . Ah , ostin nämä ylisöpöt näppäimistötarrat LJ:n jäseneltä , pengie_sells . Niissä on pieniä lehmiä ja niinooo värikkäitä.</w:t>
      </w:r>
    </w:p>
    <w:p>
      <w:r>
        <w:rPr>
          <w:b/>
        </w:rPr>
        <w:t xml:space="preserve">Tulos</w:t>
      </w:r>
    </w:p>
    <w:p>
      <w:r>
        <w:t xml:space="preserve">Miltä tarrat voivat näyttää?</w:t>
      </w:r>
    </w:p>
    <w:p>
      <w:r>
        <w:rPr>
          <w:b/>
        </w:rPr>
        <w:t xml:space="preserve">Esimerkki 1.6128</w:t>
      </w:r>
    </w:p>
    <w:p>
      <w:r>
        <w:t xml:space="preserve">Konteksti: Vietin melkein koko päivän Firsherman 's Wharf / Embarcadero osassa ranta-alueella. Erittäin rentouttavaa , istui auringossa ja katseli ihmisiä pitkään . Tuntui paskalta heti aamusta .</w:t>
      </w:r>
    </w:p>
    <w:p>
      <w:r>
        <w:rPr>
          <w:b/>
        </w:rPr>
        <w:t xml:space="preserve">Tulos</w:t>
      </w:r>
    </w:p>
    <w:p>
      <w:r>
        <w:t xml:space="preserve">Miksi olosi oli paskamainen aamulla?</w:t>
      </w:r>
    </w:p>
    <w:p>
      <w:r>
        <w:rPr>
          <w:b/>
        </w:rPr>
        <w:t xml:space="preserve">Esimerkki 1.6129</w:t>
      </w:r>
    </w:p>
    <w:p>
      <w:r>
        <w:t xml:space="preserve">Konteksti: Muutama vuosi sitten minulle annettiin tilaisuus ajaa Campagnolo-varustetulla polkupyörällä, jonka omisti pomoni liikkeessä, jossa työskentelin. Olin aina ollut kiinnostunut Campy-varusteista, koska ne olivat mielestäni tuolloin esteettisesti ylivertaisia. Otin nopean kierroksen kyseisellä pyörällä ja olin heti myyty terävällä vaihteistolla ja ylivoimaisella ergonomialla ja vannoin, että seuraava pyöräni olisi Campagnolo-varusteltu.</w:t>
      </w:r>
    </w:p>
    <w:p>
      <w:r>
        <w:rPr>
          <w:b/>
        </w:rPr>
        <w:t xml:space="preserve">Tulos</w:t>
      </w:r>
    </w:p>
    <w:p>
      <w:r>
        <w:t xml:space="preserve">Mitä kertoja toivoo jonain päivänä omistavansa ?</w:t>
      </w:r>
    </w:p>
    <w:p>
      <w:r>
        <w:rPr>
          <w:b/>
        </w:rPr>
        <w:t xml:space="preserve">Tulos</w:t>
      </w:r>
    </w:p>
    <w:p>
      <w:r>
        <w:t xml:space="preserve">Missä kertoja työskenteli pari vuotta aiemmin ?</w:t>
      </w:r>
    </w:p>
    <w:p>
      <w:r>
        <w:rPr>
          <w:b/>
        </w:rPr>
        <w:t xml:space="preserve">Esimerkki 1.6130</w:t>
      </w:r>
    </w:p>
    <w:p>
      <w:r>
        <w:t xml:space="preserve">Konteksti: Yhtäkkiä Violetin pitäisi haluta meikata, katsoa saippuaoopperoita ja pelata Totuus tai tehtävä -leikkiä! Violetin ystävien, äidin, muutaman salaman ja ehkä jopa Melissan avulla Violet tajuaa, ettei aikuistumisen tarvitse tarkoittaa sitä, että muuttuu omaksi itsekseen. " " Tervetuloa New Avaloniin , jossa jokaisella on oma keiju .</w:t>
      </w:r>
    </w:p>
    <w:p>
      <w:r>
        <w:rPr>
          <w:b/>
        </w:rPr>
        <w:t xml:space="preserve">Tulos</w:t>
      </w:r>
    </w:p>
    <w:p>
      <w:r>
        <w:t xml:space="preserve">Kuinka vanha Violet voi olla juuri nyt?</w:t>
      </w:r>
    </w:p>
    <w:p>
      <w:r>
        <w:rPr>
          <w:b/>
        </w:rPr>
        <w:t xml:space="preserve">Esimerkki 1.6131</w:t>
      </w:r>
    </w:p>
    <w:p>
      <w:r>
        <w:t xml:space="preserve">Konteksti: Hänellä on pehmeät vaaleanpunaiset rintaliivit ja pikkuhousut, jotka korostavat hänen ihanaa ihoaan ja korostavat hänen massiivista rintakehäänsä. Hän rakastaa mallintamista ja keulimista, joten ei kestänyt kauaa, kun hän oli alasti ja levitti pilluaan kameroille . Katso, kuinka hän käyttää punaista vibraansa nuollessaan huuliaan ja voihkiessaan kuin kiimainen narttu !.</w:t>
      </w:r>
    </w:p>
    <w:p>
      <w:r>
        <w:rPr>
          <w:b/>
        </w:rPr>
        <w:t xml:space="preserve">Tulos</w:t>
      </w:r>
    </w:p>
    <w:p>
      <w:r>
        <w:t xml:space="preserve">Miksi kertoja on niin kiihtynyt ?</w:t>
      </w:r>
    </w:p>
    <w:p>
      <w:r>
        <w:rPr>
          <w:b/>
        </w:rPr>
        <w:t xml:space="preserve">Esimerkki 1.6132</w:t>
      </w:r>
    </w:p>
    <w:p>
      <w:r>
        <w:t xml:space="preserve">Konteksti: Koulun yläasteella päätin asettua ehdolle 9. luokan luokanedustajaksi. En ollut uskomattoman suosittu, mutta jostain syystä sain päähäni, että se oli se mitä halusin tehdä. Juoksin ja voitin!</w:t>
      </w:r>
    </w:p>
    <w:p>
      <w:r>
        <w:rPr>
          <w:b/>
        </w:rPr>
        <w:t xml:space="preserve">Tulos</w:t>
      </w:r>
    </w:p>
    <w:p>
      <w:r>
        <w:t xml:space="preserve">Mitä voi tapahtua sen jälkeen, kun he ovat voittaneet luokkavertailun ?</w:t>
      </w:r>
    </w:p>
    <w:p>
      <w:r>
        <w:rPr>
          <w:b/>
        </w:rPr>
        <w:t xml:space="preserve">Tulos</w:t>
      </w:r>
    </w:p>
    <w:p>
      <w:r>
        <w:t xml:space="preserve">Miksi he voittivat luokkansa luokanedustajan?</w:t>
      </w:r>
    </w:p>
    <w:p>
      <w:r>
        <w:rPr>
          <w:b/>
        </w:rPr>
        <w:t xml:space="preserve">Esimerkki 1.6133</w:t>
      </w:r>
    </w:p>
    <w:p>
      <w:r>
        <w:t xml:space="preserve">Konteksti: Justin hyppäsi ja taputti riemuissaan, aivan kuin hän olisi juuri löytänyt ensimmäisen ihmelapsen baristan. Enimmäkseen minulla on vain erinomainen pitkäkestoinen muisti. Vähän on muuttunut kahdeksassa vuodessa. Crossfit : Aloitin harjoittelun 100 vedolla ja asettauduin takapihalle, vetotankomme alle.</w:t>
      </w:r>
    </w:p>
    <w:p>
      <w:r>
        <w:rPr>
          <w:b/>
        </w:rPr>
        <w:t xml:space="preserve">Tulos</w:t>
      </w:r>
    </w:p>
    <w:p>
      <w:r>
        <w:t xml:space="preserve">Miksi kirjoittaja aloitti harjoittelun 100 vetämällä - ups ?</w:t>
      </w:r>
    </w:p>
    <w:p>
      <w:r>
        <w:rPr>
          <w:b/>
        </w:rPr>
        <w:t xml:space="preserve">Esimerkki 1.6134</w:t>
      </w:r>
    </w:p>
    <w:p>
      <w:r>
        <w:t xml:space="preserve">Konteksti: Hyvä on sitten ! He ottavat sen , menemme parkkiin , ja kun kirjauduimme sisään ja menimme yläkertaan - siellä oli minun tavarani ! Se istui suoraan kopin edessä!...</w:t>
      </w:r>
    </w:p>
    <w:p>
      <w:r>
        <w:rPr>
          <w:b/>
        </w:rPr>
        <w:t xml:space="preserve">Tulos</w:t>
      </w:r>
    </w:p>
    <w:p>
      <w:r>
        <w:t xml:space="preserve">Minne kertoja on menossa seuraavaksi löydettyään kadonneen esineen ?</w:t>
      </w:r>
    </w:p>
    <w:p>
      <w:r>
        <w:rPr>
          <w:b/>
        </w:rPr>
        <w:t xml:space="preserve">Esimerkki 1.6135</w:t>
      </w:r>
    </w:p>
    <w:p>
      <w:r>
        <w:t xml:space="preserve">Konteksti: Tänä aamuna oli tapaaminen psykiatrin kanssa . Ja saanko antaa Mikelle vielä pienen taputuksen ? Hänen oli noustava eilen klo 4.25 aamulla ja mentävä aikaisin töihin kerätäkseen työtunteja vapaapäivää varten, ja sitten hän jäi vielä puolitoista tuntia myöhään, eikä päässyt kotiin ennen seitsemää, ja hän joutuu tekemään sen vielä kahdesti. Se on kova hinta, jonka hän maksaa. Joka tapauksessa se oli sen arvoista.</w:t>
      </w:r>
    </w:p>
    <w:p>
      <w:r>
        <w:rPr>
          <w:b/>
        </w:rPr>
        <w:t xml:space="preserve">Tulos</w:t>
      </w:r>
    </w:p>
    <w:p>
      <w:r>
        <w:t xml:space="preserve">Mikä on mahdollinen syy siihen, että kirjoittajalla on tapaaminen psykiatrin kanssa?</w:t>
      </w:r>
    </w:p>
    <w:p>
      <w:r>
        <w:rPr>
          <w:b/>
        </w:rPr>
        <w:t xml:space="preserve">Esimerkki 1.6136</w:t>
      </w:r>
    </w:p>
    <w:p>
      <w:r>
        <w:t xml:space="preserve">Konteksti: Hän kertoi, että joku oli pulassa, joten aloin uida siellä. En tiennyt miksi, eikä minulla ollut aavistustakaan, missä joku oli, mutta aloin vain uida. Uin erääseen lapseen ja kysyin häneltä, kuka tarvitsi apua. Hän osoitti kauemmas mereen , joten jatkoin vain uintia .</w:t>
      </w:r>
    </w:p>
    <w:p>
      <w:r>
        <w:rPr>
          <w:b/>
        </w:rPr>
        <w:t xml:space="preserve">Tulos</w:t>
      </w:r>
    </w:p>
    <w:p>
      <w:r>
        <w:t xml:space="preserve">Mitä voi tapahtua sen jälkeen, kun he ovat saavuttaneet henkilön?</w:t>
      </w:r>
    </w:p>
    <w:p>
      <w:r>
        <w:rPr>
          <w:b/>
        </w:rPr>
        <w:t xml:space="preserve">Tulos</w:t>
      </w:r>
    </w:p>
    <w:p>
      <w:r>
        <w:t xml:space="preserve">Miksi tämä henkilö saattaa uida vedessä ?</w:t>
      </w:r>
    </w:p>
    <w:p>
      <w:r>
        <w:rPr>
          <w:b/>
        </w:rPr>
        <w:t xml:space="preserve">Esimerkki 1.6137</w:t>
      </w:r>
    </w:p>
    <w:p>
      <w:r>
        <w:t xml:space="preserve">Konteksti: &gt; &gt; Monta vuotta myöhemmin samainen nuori nainen sairastui vakavasti &gt; . Paikalliset lääkärit olivat ymmällään . He lähettivät hänet lopulta &gt; suureen kaupunkiin, jossa kutsuttiin asiantuntijoita tutkimaan hänen harvinaista &gt; sairauttaan. &gt; &gt; Tohtori Howard Kelly kutsuttiin konsultoimaan.</w:t>
      </w:r>
    </w:p>
    <w:p>
      <w:r>
        <w:rPr>
          <w:b/>
        </w:rPr>
        <w:t xml:space="preserve">Tulos</w:t>
      </w:r>
    </w:p>
    <w:p>
      <w:r>
        <w:t xml:space="preserve">Saivatko lääkärit selville ongelman ?</w:t>
      </w:r>
    </w:p>
    <w:p>
      <w:r>
        <w:rPr>
          <w:b/>
        </w:rPr>
        <w:t xml:space="preserve">Esimerkki 1.6138</w:t>
      </w:r>
    </w:p>
    <w:p>
      <w:r>
        <w:t xml:space="preserve">Konteksti: Boo Boo sai raivokohtauksen - joten vein Beaverin makuuhuoneeseemme ja juttelin hänen kanssaan pitkään. Kerroin hänelle, että kyllä, hän oli koulun hitain juoksija. Mutta myös rohkein. Kerroin hänelle, että hän ei ehkä ollut hyvä jalkapallossa, mutta hän oli hyvä näyttelijä. Selitin hänelle , että CP on osa hänen elämäänsä , ja meidän on löydettävä tapa elää sen kanssa . Että jokainen on erilainen, ja meidän kaikkien on keksittävä, missä olemme hyviä elämässä.</w:t>
      </w:r>
    </w:p>
    <w:p>
      <w:r>
        <w:rPr>
          <w:b/>
        </w:rPr>
        <w:t xml:space="preserve">Tulos</w:t>
      </w:r>
    </w:p>
    <w:p>
      <w:r>
        <w:t xml:space="preserve">Mikä saattoi olla syynä siihen, että käskit Majavan siirtyä pois jalkapallosta ?</w:t>
      </w:r>
    </w:p>
    <w:p>
      <w:r>
        <w:rPr>
          <w:b/>
        </w:rPr>
        <w:t xml:space="preserve">Esimerkki 1.6139</w:t>
      </w:r>
    </w:p>
    <w:p>
      <w:r>
        <w:t xml:space="preserve">Konteksti: Mutta silti pidin hänet lähellä. Hän tiesi paikkansa puhua , ja tiesi ja sai minut nauramaan . Niin raikasta ja erilaista olla ympärillä , altaiden ja meren tuulenvireen äärellä .</w:t>
      </w:r>
    </w:p>
    <w:p>
      <w:r>
        <w:rPr>
          <w:b/>
        </w:rPr>
        <w:t xml:space="preserve">Tulos</w:t>
      </w:r>
    </w:p>
    <w:p>
      <w:r>
        <w:t xml:space="preserve">Mitä tulevaisuus tuo tullessaan suhteelle?</w:t>
      </w:r>
    </w:p>
    <w:p>
      <w:r>
        <w:rPr>
          <w:b/>
        </w:rPr>
        <w:t xml:space="preserve">Esimerkki 1.6140</w:t>
      </w:r>
    </w:p>
    <w:p>
      <w:r>
        <w:t xml:space="preserve">Konteksti: Hyvin positiivinen . Niin mukava aamu, että taidan ottaa tavaksi kävellä kouluun, kun olen vapaaehtoistyössä , ja ehkä myös kävellä ruokakauppaan ja kirjastoon . Molemmat ovat lähellä . Voisin kävellä hammaslääkäriin ja kynsisalonkiin ja pesulaankin. Vaikka ehkäpä pesulaan käveleminen untuvapeitto ja suihkuverho olkapääni päällä olisi hieman hankalaa.</w:t>
      </w:r>
    </w:p>
    <w:p>
      <w:r>
        <w:rPr>
          <w:b/>
        </w:rPr>
        <w:t xml:space="preserve">Tulos</w:t>
      </w:r>
    </w:p>
    <w:p>
      <w:r>
        <w:t xml:space="preserve">Mikä mahtaa olla syynä siihen, että ne haluavat nyt kävellä kaikkialle ?</w:t>
      </w:r>
    </w:p>
    <w:p>
      <w:r>
        <w:rPr>
          <w:b/>
        </w:rPr>
        <w:t xml:space="preserve">Esimerkki 1.6141</w:t>
      </w:r>
    </w:p>
    <w:p>
      <w:r>
        <w:t xml:space="preserve">Konteksti: Jenny sanoo, että hänellä on viesti jollekin johtaja Shepardille, ja Jenny sanoo välittävänsä viestin, mutta ei käyttäydy kuin se olisi hän. Sasha selittää, että se on Deckerin kuppilassa, antaa osoitteen ja sanoo Shepardin tietävän, mitä se tarkoittaa. Jenny käskee tyttöä lähtemään pois kaupungista perheensä luokse ja antaa hänelle vuokra-auton. Jenny soittaa Abbylle juuri kun Abs ja McGee saavat selville, että kaverin nimi on Viggo tai jokin muu, jolla ei ole väliä . Jenny ei tiedä, että McGee on siellä , mutta käskee Abbya poistamaan haun ja tiedot siitä .</w:t>
      </w:r>
    </w:p>
    <w:p>
      <w:r>
        <w:rPr>
          <w:b/>
        </w:rPr>
        <w:t xml:space="preserve">Tulos</w:t>
      </w:r>
    </w:p>
    <w:p>
      <w:r>
        <w:t xml:space="preserve">Miksi Jenny on antanut jonkun vuokra-auton ?</w:t>
      </w:r>
    </w:p>
    <w:p>
      <w:r>
        <w:rPr>
          <w:b/>
        </w:rPr>
        <w:t xml:space="preserve">Esimerkki 1.6142</w:t>
      </w:r>
    </w:p>
    <w:p>
      <w:r>
        <w:t xml:space="preserve">Konteksti: Äitini sai uuden puhelimen, joten käytin hänen vanhaa puhelintaan odottaessani korvaavaa puhelinta. Kun lähdin koiran kanssa kävelylle äidin vanhan puhelimen kanssa, se ei mahtunut etutaskuuni, joten jouduin laittamaan sen selkääni, ja kun koira veti minua, kaaduin taaksepäin ja putosin äidin puhelimen päälle. Siitä tuli iso halkeama näytön sisälle ja muste valui .</w:t>
      </w:r>
    </w:p>
    <w:p>
      <w:r>
        <w:rPr>
          <w:b/>
        </w:rPr>
        <w:t xml:space="preserve">Tulos</w:t>
      </w:r>
    </w:p>
    <w:p>
      <w:r>
        <w:t xml:space="preserve">Mitä tapahtui sen jälkeen, kun kävin koirani kanssa kävelyllä?</w:t>
      </w:r>
    </w:p>
    <w:p>
      <w:r>
        <w:rPr>
          <w:b/>
        </w:rPr>
        <w:t xml:space="preserve">Esimerkki 1.6143</w:t>
      </w:r>
    </w:p>
    <w:p>
      <w:r>
        <w:t xml:space="preserve">Konteksti: Olisi ollut mukavaa, jos asiat olisivat olleet hieman enemmän . Leirintäalueen edessä heillä oli suihkut , posti ja myymälä , jossa voit ostaa melkein kaiken mitä tarvitset leirintäalueelle sekä ruokaa ja polkupyörävuokraus . Iltapäivällä vaelsimme vierailijakeskukseen , jotta voisimme saada tietoa eri polkuja ja luolakierroksia . Jerry osti liput itseopastetulle kierrokselle sinä päivänä ja minä ostin liput sunnuntaina järjestettävälle historialliselle kierrokselle .</w:t>
      </w:r>
    </w:p>
    <w:p>
      <w:r>
        <w:rPr>
          <w:b/>
        </w:rPr>
        <w:t xml:space="preserve">Tulos</w:t>
      </w:r>
    </w:p>
    <w:p>
      <w:r>
        <w:t xml:space="preserve">Mikä voi olla syynä siihen, että asiat ovat niin lähellä toisiaan ?</w:t>
      </w:r>
    </w:p>
    <w:p>
      <w:r>
        <w:rPr>
          <w:b/>
        </w:rPr>
        <w:t xml:space="preserve">Esimerkki 1.6144</w:t>
      </w:r>
    </w:p>
    <w:p>
      <w:r>
        <w:t xml:space="preserve">Konteksti: I would happyly talk to anybody , but i do n't fall through . Äiti sanoo, että olen idiootti, koska sanon asioita ihmisistä, jotka ovat saaneet minut tuntemaan oloni paskaksi, koska sanon kaipaavani heitä, ja hän sanoi, että minun ei pitäisi ajatella kauniita ajatuksia huonoista ihmisistä. Jessica ymmärtää täysin, mistä olen kotoisin, koska hän on ainoa, jolle voin puhua tästä kaikesta, vaikka hän aikoi käsitellä tilannetta vitun naurettavalla tavalla.</w:t>
      </w:r>
    </w:p>
    <w:p>
      <w:r>
        <w:rPr>
          <w:b/>
        </w:rPr>
        <w:t xml:space="preserve">Tulos</w:t>
      </w:r>
    </w:p>
    <w:p>
      <w:r>
        <w:t xml:space="preserve">Mikä voi olla fakta puhujasta ?</w:t>
      </w:r>
    </w:p>
    <w:p>
      <w:r>
        <w:rPr>
          <w:b/>
        </w:rPr>
        <w:t xml:space="preserve">Tulos</w:t>
      </w:r>
    </w:p>
    <w:p>
      <w:r>
        <w:t xml:space="preserve">Mikä voi olla syynä heidän äitinsä neuvoon?</w:t>
      </w:r>
    </w:p>
    <w:p>
      <w:r>
        <w:rPr>
          <w:b/>
        </w:rPr>
        <w:t xml:space="preserve">Esimerkki 1.6145</w:t>
      </w:r>
    </w:p>
    <w:p>
      <w:r>
        <w:t xml:space="preserve">Konteksti: Hän tapasi naisen pehmeät huulet ja ne olivat samat kuin ennenkin . Nainen osoitti epäröinnin merkkejä, kun mies tarttui hänen huuliinsa . Mies painoi hänet sängylle , jolloin hän joutui hankalaan asentoon . Mikan nousi istumaan ja työnsi miestä hieman .</w:t>
      </w:r>
    </w:p>
    <w:p>
      <w:r>
        <w:rPr>
          <w:b/>
        </w:rPr>
        <w:t xml:space="preserve">Tulos</w:t>
      </w:r>
    </w:p>
    <w:p>
      <w:r>
        <w:t xml:space="preserve">Mitä hän tuntee tällä hetkellä ?</w:t>
      </w:r>
    </w:p>
    <w:p>
      <w:r>
        <w:rPr>
          <w:b/>
        </w:rPr>
        <w:t xml:space="preserve">Esimerkki 1.6146</w:t>
      </w:r>
    </w:p>
    <w:p>
      <w:r>
        <w:t xml:space="preserve">Konteksti: Sitten näin jonkun juoksevan heidän perässään, joten tajusimme, että he olivat päässeet pois kentältä. Juuri silloin he alkoivat juosta kohti autoani, eikä minulla ollut paikkaa minne mennä. Aloin olla hieman hermostunut, koska en ollut varma, olivatko he tarpeeksi peloissaan hyökätäkseen autooni vai eivät. Juuri kun aloin todella pelätä, ne kaikki pysähtyivät aivan kuljettajan ikkunan viereen , seisoivat siinä ja katsoivat minua.</w:t>
      </w:r>
    </w:p>
    <w:p>
      <w:r>
        <w:rPr>
          <w:b/>
        </w:rPr>
        <w:t xml:space="preserve">Tulos</w:t>
      </w:r>
    </w:p>
    <w:p>
      <w:r>
        <w:t xml:space="preserve">Mitä voin tehdä minuutin kuluttua tästä?</w:t>
      </w:r>
    </w:p>
    <w:p>
      <w:r>
        <w:rPr>
          <w:b/>
        </w:rPr>
        <w:t xml:space="preserve">Tulos</w:t>
      </w:r>
    </w:p>
    <w:p>
      <w:r>
        <w:t xml:space="preserve">Mikseivät he jo hyökänneet kimppuumme?</w:t>
      </w:r>
    </w:p>
    <w:p>
      <w:r>
        <w:rPr>
          <w:b/>
        </w:rPr>
        <w:t xml:space="preserve">Esimerkki 1.6147</w:t>
      </w:r>
    </w:p>
    <w:p>
      <w:r>
        <w:t xml:space="preserve">Konteksti: Hän oli ryöminyt ulos ikkunasta ja häipynyt niin nopeasti kuin hänen suihkukoneensa saattoi viedä hänet prosessiin. Okei . Chimera ja Hellfire olivat melkein tappaneet hänet (mielessään). Cascade... Hänellä ei ollut aavistustakaan, mutta se, että hän antoi hänen kiivetä päälleen, oli plussaa, ja hän totesi, että hän oli siis "turvallinen" mennä lähelle ja kiivetä hänen päälleen. Mikä oli itse asiassa myönteistä , tiesi X sitä tai ei . Hän ei halunnut halata ketä tahansa ..... Hän oli oppinut nopeasti sen uhan, joka siitä aiheutui .</w:t>
      </w:r>
    </w:p>
    <w:p>
      <w:r>
        <w:rPr>
          <w:b/>
        </w:rPr>
        <w:t xml:space="preserve">Tulos</w:t>
      </w:r>
    </w:p>
    <w:p>
      <w:r>
        <w:t xml:space="preserve">Mikä voi olla kuvattu eläin ?</w:t>
      </w:r>
    </w:p>
    <w:p>
      <w:r>
        <w:rPr>
          <w:b/>
        </w:rPr>
        <w:t xml:space="preserve">Esimerkki 1.6148</w:t>
      </w:r>
    </w:p>
    <w:p>
      <w:r>
        <w:t xml:space="preserve">Konteksti: Peukalo ylös ! ! Ja vähemmän mutta ei vähäisimpänä sushilautanen, jossa meillä oli unagi , osteri , kuningaskala , valkoturska , lohi ( sekä raaka että kypsennetty ) , naudanliha , fotomaki ja lopuksi japsilainen hedelmäsalaatti jälkiruokana . Halusin crepes mutta koska mieheni ei ole maitotuotteiden ystävä sain jättää sen väliin L : ( ( ( ( ( ( ( ( ( ( Sushit olivat mielestäni todella erikoisia ... naudanliha ja kuningaskalasushi olivat hienosti grillattuja ( puolikypsinä ) ja ne olivat aivan suussa sulavia ... jam jam ! !.</w:t>
      </w:r>
    </w:p>
    <w:p>
      <w:r>
        <w:rPr>
          <w:b/>
        </w:rPr>
        <w:t xml:space="preserve">Tulos</w:t>
      </w:r>
    </w:p>
    <w:p>
      <w:r>
        <w:t xml:space="preserve">Mikä voi olla lempiruokani ?</w:t>
      </w:r>
    </w:p>
    <w:p>
      <w:r>
        <w:rPr>
          <w:b/>
        </w:rPr>
        <w:t xml:space="preserve">Esimerkki 1.6149</w:t>
      </w:r>
    </w:p>
    <w:p>
      <w:r>
        <w:t xml:space="preserve">Konteksti: Minusta tuntuu, että minut on sidottu niin tiukasti, etten voi enää liikkua. Tuntuu kuin olisin räjähtämässä milloin tahansa .</w:t>
      </w:r>
    </w:p>
    <w:p>
      <w:r>
        <w:rPr>
          <w:b/>
        </w:rPr>
        <w:t xml:space="preserve">Tulos</w:t>
      </w:r>
    </w:p>
    <w:p>
      <w:r>
        <w:t xml:space="preserve">Mikä voisi pitää paikkansa OIC:ssäsi ?</w:t>
      </w:r>
    </w:p>
    <w:p>
      <w:r>
        <w:rPr>
          <w:b/>
        </w:rPr>
        <w:t xml:space="preserve">Esimerkki 1.6150</w:t>
      </w:r>
    </w:p>
    <w:p>
      <w:r>
        <w:t xml:space="preserve">Konteksti: Me olemme kusessa. Tämä vuosi on vitun perseestä ! Luojan kiitos , minulla on Madonna jota odottaa marraskuussa muuten .... Mä en vittu enää edes tiedä. Olin koko viikon ilman sähköä, mutta eilen urani Bordersin lainaamisessa on virallisesti ohi.</w:t>
      </w:r>
    </w:p>
    <w:p>
      <w:r>
        <w:rPr>
          <w:b/>
        </w:rPr>
        <w:t xml:space="preserve">Tulos</w:t>
      </w:r>
    </w:p>
    <w:p>
      <w:r>
        <w:t xml:space="preserve">Mitä kertoja tekee marraskuussa ?</w:t>
      </w:r>
    </w:p>
    <w:p>
      <w:r>
        <w:rPr>
          <w:b/>
        </w:rPr>
        <w:t xml:space="preserve">Esimerkki 1.6151</w:t>
      </w:r>
    </w:p>
    <w:p>
      <w:r>
        <w:t xml:space="preserve">Konteksti: Mutta en aio moittia itseäni siitä, että onnistuin saamaan valmiiksi ensimmäisen kunnon kirjoitusjakson kuukausiin. Kello 18.00 halusin jatkaa, mutta tunsin itseni heikoksi ja tarvitsin ruokaa, kun olin keskittynyt niin pitkään ja pitkälti keskeytyksettä. Se on tyypillistä minulle: uppoudun niin paljon johonkin, että unohdan syödä.</w:t>
      </w:r>
    </w:p>
    <w:p>
      <w:r>
        <w:rPr>
          <w:b/>
        </w:rPr>
        <w:t xml:space="preserve">Tulos</w:t>
      </w:r>
    </w:p>
    <w:p>
      <w:r>
        <w:t xml:space="preserve">Mikä voi olla syynä siihen, että uppoutuin niin paljon kirjoittamiseeni ?</w:t>
      </w:r>
    </w:p>
    <w:p>
      <w:r>
        <w:rPr>
          <w:b/>
        </w:rPr>
        <w:t xml:space="preserve">Esimerkki 1.6152</w:t>
      </w:r>
    </w:p>
    <w:p>
      <w:r>
        <w:t xml:space="preserve">Konteksti: Äitini haluaa poikani sosiaaliturvatunnuksen, jotta he voivat hankkia hänelle säästötodistuksen. En ole kovin innostunut sanomaan sitä puhelimessa tai kirjoittamaan hänen tietojaan paperille. Äitini on tehnyt saman asian , mutta pyysi minua tulemaan hänen kanssaan , jotta mitään ei tapahtuisi tietojen kanssa .</w:t>
      </w:r>
    </w:p>
    <w:p>
      <w:r>
        <w:rPr>
          <w:b/>
        </w:rPr>
        <w:t xml:space="preserve">Tulos</w:t>
      </w:r>
    </w:p>
    <w:p>
      <w:r>
        <w:t xml:space="preserve">Mitä mahtaa olla takaraivossa, kun murehdin tätä ?</w:t>
      </w:r>
    </w:p>
    <w:p>
      <w:r>
        <w:rPr>
          <w:b/>
        </w:rPr>
        <w:t xml:space="preserve">Esimerkki 1.6153</w:t>
      </w:r>
    </w:p>
    <w:p>
      <w:r>
        <w:t xml:space="preserve">Konteksti: minä , sandy , indra , aldi , ibnu ja windy rakastavat keilailua keilahallissa. tänä päivänä pelasimme sitä taas. kävelin kotoa keilailuun, koska kotini on lähellä sitä.</w:t>
      </w:r>
    </w:p>
    <w:p>
      <w:r>
        <w:rPr>
          <w:b/>
        </w:rPr>
        <w:t xml:space="preserve">Tulos</w:t>
      </w:r>
    </w:p>
    <w:p>
      <w:r>
        <w:t xml:space="preserve">Mitä tämän jälkeen tapahtui?</w:t>
      </w:r>
    </w:p>
    <w:p>
      <w:r>
        <w:rPr>
          <w:b/>
        </w:rPr>
        <w:t xml:space="preserve">Esimerkki 1.6154</w:t>
      </w:r>
    </w:p>
    <w:p>
      <w:r>
        <w:t xml:space="preserve">Konteksti: Se ei ollut helppoa ja joskus se ei ole vieläkään helppoa. Luulen, että toisinaan unohdamme, kuinka vaikeita voimme olla rakkaillemme ja kuinka vaikeita rakkaamme voivat olla meille. On vaarallista yrittää suojella rakastamiamme ihmisiä itseltämme - en tarkoita sitä, että se olisi väärin - vaan pikemminkin sitä, ettemme voi jakaa pelkojamme, ahdistustamme ja turhautumistamme. Kun emme halua altistaa ihmisiä tai ihmistä elämässämme sille osalle itsestämme, jota pidämme negatiivisena .</w:t>
      </w:r>
    </w:p>
    <w:p>
      <w:r>
        <w:rPr>
          <w:b/>
        </w:rPr>
        <w:t xml:space="preserve">Tulos</w:t>
      </w:r>
    </w:p>
    <w:p>
      <w:r>
        <w:t xml:space="preserve">Mitä voisi tapahtua, jos näyttäisimme todellisen itsemme rakkaillemme ?</w:t>
      </w:r>
    </w:p>
    <w:p>
      <w:r>
        <w:rPr>
          <w:b/>
        </w:rPr>
        <w:t xml:space="preserve">Esimerkki 1.6155</w:t>
      </w:r>
    </w:p>
    <w:p>
      <w:r>
        <w:t xml:space="preserve">Konteksti: En ole tehnyt hyvää työtä pitämällä teidät ajan tasalla. Palasin juuri työhaastattelusta Englannista, joka meni todella hyvin ja sain työtarjouksen. Työpaikka on itse asiassa Alamedan toimistossa , joten päädyn luultavasti muuttamaan sinne. Vietän seuraavat pari päivää käyden läpi tarjouksen yksityiskohtia lähipiirini kanssa ennen kuin saan vastaukseni yritykselle. Yrityksen nimi on muuten Data Connection .</w:t>
      </w:r>
    </w:p>
    <w:p>
      <w:r>
        <w:rPr>
          <w:b/>
        </w:rPr>
        <w:t xml:space="preserve">Tulos</w:t>
      </w:r>
    </w:p>
    <w:p>
      <w:r>
        <w:t xml:space="preserve">Mihin asioihin heidän olisi valmistauduttava ennen uuden työpaikan vastaanottamista?</w:t>
      </w:r>
    </w:p>
    <w:p>
      <w:r>
        <w:rPr>
          <w:b/>
        </w:rPr>
        <w:t xml:space="preserve">Tulos</w:t>
      </w:r>
    </w:p>
    <w:p>
      <w:r>
        <w:t xml:space="preserve">Mitä yritys voisi tehdä?</w:t>
      </w:r>
    </w:p>
    <w:p>
      <w:r>
        <w:rPr>
          <w:b/>
        </w:rPr>
        <w:t xml:space="preserve">Esimerkki 1.6156</w:t>
      </w:r>
    </w:p>
    <w:p>
      <w:r>
        <w:t xml:space="preserve">Konteksti: NBA:n tulokkaiden siirtymisohjelma ... ruohoa ja huoria ... vaikuttaa minusta juuri oikealta . En ole varma, mikä on ongelma.---"New Lions RB Johnson sanoo Bellin varastaneen hänen matkatavaransa "Paskat. Dude varasti hänen työnsä.</w:t>
      </w:r>
    </w:p>
    <w:p>
      <w:r>
        <w:rPr>
          <w:b/>
        </w:rPr>
        <w:t xml:space="preserve">Tulos</w:t>
      </w:r>
    </w:p>
    <w:p>
      <w:r>
        <w:t xml:space="preserve">Mikä voi olla lempilajini ?</w:t>
      </w:r>
    </w:p>
    <w:p>
      <w:r>
        <w:rPr>
          <w:b/>
        </w:rPr>
        <w:t xml:space="preserve">Esimerkki 1.6157</w:t>
      </w:r>
    </w:p>
    <w:p>
      <w:r>
        <w:t xml:space="preserve">Konteksti: Hämähäkki laskeutui jonnekin muualle. Please do n't land on my nose ... &gt; &lt; ; Mutta hämähäkit ovat söpöjä~ ^^ En malta odottaa Spiderman 3:n katsomista ! ! Eilen olin niin tyhjä.</w:t>
      </w:r>
    </w:p>
    <w:p>
      <w:r>
        <w:rPr>
          <w:b/>
        </w:rPr>
        <w:t xml:space="preserve">Tulos</w:t>
      </w:r>
    </w:p>
    <w:p>
      <w:r>
        <w:t xml:space="preserve">Mitä on voinut tapahtua ennen kuin tartuin naruun ?</w:t>
      </w:r>
    </w:p>
    <w:p>
      <w:r>
        <w:rPr>
          <w:b/>
        </w:rPr>
        <w:t xml:space="preserve">Esimerkki 1.6158</w:t>
      </w:r>
    </w:p>
    <w:p>
      <w:r>
        <w:t xml:space="preserve">Konteksti: . Kun otimme lehden pois löysimme tämän lapun ( katso kuva ) . Jollain lapsella oli hauskaa . Tässä on uusi pöytä .</w:t>
      </w:r>
    </w:p>
    <w:p>
      <w:r>
        <w:rPr>
          <w:b/>
        </w:rPr>
        <w:t xml:space="preserve">Tulos</w:t>
      </w:r>
    </w:p>
    <w:p>
      <w:r>
        <w:t xml:space="preserve">Mitä on voinut tapahtua viestin löytymisen jälkeen?</w:t>
      </w:r>
    </w:p>
    <w:p>
      <w:r>
        <w:rPr>
          <w:b/>
        </w:rPr>
        <w:t xml:space="preserve">Tulos</w:t>
      </w:r>
    </w:p>
    <w:p>
      <w:r>
        <w:t xml:space="preserve">Mitä saattoi tapahtua ennen kuin pöytä otettiin pois ?</w:t>
      </w:r>
    </w:p>
    <w:p>
      <w:r>
        <w:rPr>
          <w:b/>
        </w:rPr>
        <w:t xml:space="preserve">Esimerkki 1.6159</w:t>
      </w:r>
    </w:p>
    <w:p>
      <w:r>
        <w:t xml:space="preserve">Konteksti: Kuntosalilla perjantaina suoritettu juoksu oli melko kova . En ole varma miksi, mutta jalkani tuntuivat niin raskailta!Mutta jatkoin juoksua 8.6 KPH:n vauhdilla koko matkan. Aioin lisätä nopeutta myöhemmin , mutta en pystynyt , joten se oli hidas juoksu . Kun olin juossut 20 - 25 minuuttia, ajattelin, että yritän juosta 5 kilometriä ... ja niin tein! Olin lopulta aika iloinen, että tein sen .</w:t>
      </w:r>
    </w:p>
    <w:p>
      <w:r>
        <w:rPr>
          <w:b/>
        </w:rPr>
        <w:t xml:space="preserve">Tulos</w:t>
      </w:r>
    </w:p>
    <w:p>
      <w:r>
        <w:t xml:space="preserve">Miksi kertojan jalat tuntuvat niin raskailta?</w:t>
      </w:r>
    </w:p>
    <w:p>
      <w:r>
        <w:rPr>
          <w:b/>
        </w:rPr>
        <w:t xml:space="preserve">Esimerkki 1.6160</w:t>
      </w:r>
    </w:p>
    <w:p>
      <w:r>
        <w:t xml:space="preserve">Konteksti: Tänä viikonloppuna sain viedä äitini hänen äitienpäivälahjakseen - Neil Diamondin konserttiin. ( Eräänä päivänä , aiemmin tänä keväänä , katsoimme televisiota ja näimme mainoksen hänen kiertueestaan . Äiti sanoi , " I would n't mind going to that " , mikä Minnesota - puhekielessä tarkoittaa I RILLY WANNA SEE THAT , mutta luoja tietää ettei äitini koskaan sanoisi niin , ja hänen maailmassaan ihmiset eivät vain mene konsertteihin . Joten äitienpäiväksi sain äidille hänen Greatest Hits -CD-levynsä , jota hänellä ei varmasti ollut CD-levyllä (vaikka mahdollisesti 8-levyllä), ja kaksi lippua konserttiin sillä varauksella, että minä menisin hänen kanssaan (halusin nähdä esityksen, OK?).</w:t>
      </w:r>
    </w:p>
    <w:p>
      <w:r>
        <w:rPr>
          <w:b/>
        </w:rPr>
        <w:t xml:space="preserve">Tulos</w:t>
      </w:r>
    </w:p>
    <w:p>
      <w:r>
        <w:t xml:space="preserve">Miksi äitienpäivälahjani oli Neil Diamondin konsertti?</w:t>
      </w:r>
    </w:p>
    <w:p>
      <w:r>
        <w:rPr>
          <w:b/>
        </w:rPr>
        <w:t xml:space="preserve">Esimerkki 1.6161</w:t>
      </w:r>
    </w:p>
    <w:p>
      <w:r>
        <w:t xml:space="preserve">Konteksti: Lupaan kuvia askartelustani pian ( ristin sydämeni toivon kuolevan ) . Mutta kunnes saan mahdollisuuden ottaa niitä hyvässä valossa aion jakaa joitakin awesomeness minun lapset . Eilen Evanilta piti ottaa verta joitakin rutiinitestejä varten ( osa uuden lääkärin myötä ) . Hän hämmästytti minua !.</w:t>
      </w:r>
    </w:p>
    <w:p>
      <w:r>
        <w:rPr>
          <w:b/>
        </w:rPr>
        <w:t xml:space="preserve">Tulos</w:t>
      </w:r>
    </w:p>
    <w:p>
      <w:r>
        <w:t xml:space="preserve">Mikä voi olla tämän viestin tarkoitus?</w:t>
      </w:r>
    </w:p>
    <w:p>
      <w:r>
        <w:rPr>
          <w:b/>
        </w:rPr>
        <w:t xml:space="preserve">Esimerkki 1.6162</w:t>
      </w:r>
    </w:p>
    <w:p>
      <w:r>
        <w:t xml:space="preserve">Konteksti: Vaikka unelmasi olisi niinkin yksinkertainen kuin "ottaa päiväunet kahtena iltapäivänä viikossa", sen puolesta kannattaa taistella. " Breathe " tarkoittaa elämistä hetkessä - pysähtymistä hengittämään syvään. Tiedän, että yritän aina muistuttaa itseäni tekemään tämän useammin .</w:t>
      </w:r>
    </w:p>
    <w:p>
      <w:r>
        <w:rPr>
          <w:b/>
        </w:rPr>
        <w:t xml:space="preserve">Tulos</w:t>
      </w:r>
    </w:p>
    <w:p>
      <w:r>
        <w:t xml:space="preserve">Miksi tämä henkilö antaa neuvoja siitä, miten unelmansa voi parhaiten saavuttaa?</w:t>
      </w:r>
    </w:p>
    <w:p>
      <w:r>
        <w:rPr>
          <w:b/>
        </w:rPr>
        <w:t xml:space="preserve">Esimerkki 1.6163</w:t>
      </w:r>
    </w:p>
    <w:p>
      <w:r>
        <w:t xml:space="preserve">Konteksti: ja viettää vapaa-aikani menossa katsomaan niitä. Se on pyörremyrsky ja se vain pahenee tulevina viikkoina .</w:t>
      </w:r>
    </w:p>
    <w:p>
      <w:r>
        <w:rPr>
          <w:b/>
        </w:rPr>
        <w:t xml:space="preserve">Tulos</w:t>
      </w:r>
    </w:p>
    <w:p>
      <w:r>
        <w:t xml:space="preserve">Mitä saatan tehdä ennen tämän lähettämistä ?</w:t>
      </w:r>
    </w:p>
    <w:p>
      <w:r>
        <w:rPr>
          <w:b/>
        </w:rPr>
        <w:t xml:space="preserve">Esimerkki 1.6164</w:t>
      </w:r>
    </w:p>
    <w:p>
      <w:r>
        <w:t xml:space="preserve">Konteksti: Minun on todella lopetettava tämä vitkuttelu. minun on saatava viime torstain pyykit valmiiksi, aloitettava psykologian lukeminen (joka annettiin kaksi viikkoa sitten), tehtävä latinan käännökset (niitä on vain kaksi, ja olen ollut aika hyvä XD) ja saatettava loppuun se ranskan kieli, jonka piti tulla maanantaina. vai oliko se perjantaina?.</w:t>
      </w:r>
    </w:p>
    <w:p>
      <w:r>
        <w:rPr>
          <w:b/>
        </w:rPr>
        <w:t xml:space="preserve">Tulos</w:t>
      </w:r>
    </w:p>
    <w:p>
      <w:r>
        <w:t xml:space="preserve">Mikä on kertojan ahdistuksen syy tässä vuoropuhelussa?</w:t>
      </w:r>
    </w:p>
    <w:p>
      <w:r>
        <w:rPr>
          <w:b/>
        </w:rPr>
        <w:t xml:space="preserve">Tulos</w:t>
      </w:r>
    </w:p>
    <w:p>
      <w:r>
        <w:t xml:space="preserve">Mikä voi olla syy siihen, että he viivyttelevät ?</w:t>
      </w:r>
    </w:p>
    <w:p>
      <w:r>
        <w:rPr>
          <w:b/>
        </w:rPr>
        <w:t xml:space="preserve">Esimerkki 1.6165</w:t>
      </w:r>
    </w:p>
    <w:p>
      <w:r>
        <w:t xml:space="preserve">Konteksti: Toivottavasti ensi viikkoon mennessä saamme aikaisemman osoitekilven tänne , jotta myös meidän osoitteemme pysyy samana. Tämä paikka on todella kiva . Siellä on jopa pesukone , joka sijaitsee aivan komodin yläpuolella .</w:t>
      </w:r>
    </w:p>
    <w:p>
      <w:r>
        <w:rPr>
          <w:b/>
        </w:rPr>
        <w:t xml:space="preserve">Tulos</w:t>
      </w:r>
    </w:p>
    <w:p>
      <w:r>
        <w:t xml:space="preserve">Miksi kertoja liikkuu laattojen ympärillä?</w:t>
      </w:r>
    </w:p>
    <w:p>
      <w:r>
        <w:rPr>
          <w:b/>
        </w:rPr>
        <w:t xml:space="preserve">Esimerkki 1.6166</w:t>
      </w:r>
    </w:p>
    <w:p>
      <w:r>
        <w:t xml:space="preserve">Konteksti: Lämmin kuin kylpyamme , ajattelin. Valitettavasti , jos sinulla ei ole rasvaa , ei ole väliä kuinka lämmintä vesi on , jos se ei ole kuumaa , se on kylmää . Tässä minä siis uin HAWAIIAN TROPICAL OCEANissa, täristen. Aurinko ei kuitenkaan paistanut kovin vahvasti kun menin sinne , joten toivon , että kuumempana päivänä kestän sen paremmin .</w:t>
      </w:r>
    </w:p>
    <w:p>
      <w:r>
        <w:rPr>
          <w:b/>
        </w:rPr>
        <w:t xml:space="preserve">Tulos</w:t>
      </w:r>
    </w:p>
    <w:p>
      <w:r>
        <w:t xml:space="preserve">Mikä voi olla fakta puhujasta ?</w:t>
      </w:r>
    </w:p>
    <w:p>
      <w:r>
        <w:rPr>
          <w:b/>
        </w:rPr>
        <w:t xml:space="preserve">Esimerkki 1.6167</w:t>
      </w:r>
    </w:p>
    <w:p>
      <w:r>
        <w:t xml:space="preserve">Konteksti: Odotin, kunnes baarimikko täytti kupin uudelleen, ja sanoin sitten twinkille: " vakavasti ? Annan sinulle sen tällä kertaa, mutta sinun pitäisi tietää, että maksoit juuri baarimikon juomarahat, koska hän otti sinut ensin. " Ennen kuin te kaikki tartutte soihtuihinne ja päätätte ajaa minut pois läänistä , minä annoin juomarahaa baarimikolle . Ensin mainittu sanoin vain osoittaakseni sen pikku metamfetamiinihörhön, joka käveli edessäni. Siitä pääsenkin siihen osaan iltaa, johon aiheviite viittaa.</w:t>
      </w:r>
    </w:p>
    <w:p>
      <w:r>
        <w:rPr>
          <w:b/>
        </w:rPr>
        <w:t xml:space="preserve">Tulos</w:t>
      </w:r>
    </w:p>
    <w:p>
      <w:r>
        <w:t xml:space="preserve">Miksi annoin juomarahaa baarimikolle?</w:t>
      </w:r>
    </w:p>
    <w:p>
      <w:r>
        <w:rPr>
          <w:b/>
        </w:rPr>
        <w:t xml:space="preserve">Esimerkki 1.6168</w:t>
      </w:r>
    </w:p>
    <w:p>
      <w:r>
        <w:t xml:space="preserve">Konteksti: Vastaan, että ostan itse ruokaa alakerrassa. Kuitenkin muutamaa minuuttia myöhemmin tajusin, etten todellakaan löytänyt mitään syötävää kouluni lähellä olevasta ruokalasta. Tiesin niiden ruoan laadun niin ... Joka tapauksessa , soitin äidilleni takaisin ja pyysin häntä viemään jotain minulle sen sijaan .</w:t>
      </w:r>
    </w:p>
    <w:p>
      <w:r>
        <w:rPr>
          <w:b/>
        </w:rPr>
        <w:t xml:space="preserve">Tulos</w:t>
      </w:r>
    </w:p>
    <w:p>
      <w:r>
        <w:t xml:space="preserve">Miksi kertoja soittaisi viime hetkellä äidilleen ?</w:t>
      </w:r>
    </w:p>
    <w:p>
      <w:r>
        <w:rPr>
          <w:b/>
        </w:rPr>
        <w:t xml:space="preserve">Esimerkki 1.6169</w:t>
      </w:r>
    </w:p>
    <w:p>
      <w:r>
        <w:t xml:space="preserve">Konteksti: Toivon, ettei joka luokassa ole samoja ihmisiä koko vuotta. Mikä on mahdollista edistyneen radan shtuffissa . Ai niin, mulla on rustolävistys. Suurin osa teistä tietää jo.</w:t>
      </w:r>
    </w:p>
    <w:p>
      <w:r>
        <w:rPr>
          <w:b/>
        </w:rPr>
        <w:t xml:space="preserve">Tulos</w:t>
      </w:r>
    </w:p>
    <w:p>
      <w:r>
        <w:t xml:space="preserve">Miksi toivon sitä, mitä toivoin ?</w:t>
      </w:r>
    </w:p>
    <w:p>
      <w:r>
        <w:rPr>
          <w:b/>
        </w:rPr>
        <w:t xml:space="preserve">Esimerkki 1.6170</w:t>
      </w:r>
    </w:p>
    <w:p>
      <w:r>
        <w:t xml:space="preserve">Konteksti: Ei ajamista , jne . Wes soitti aamulla työpaikalleen kertoakseen heille päivystyksen tuloksista ja siitä, että hän ei olisi töissä. Hänelle soitettiin takaisin klo 7:30 ja ilmoitettiin, että hän oli myöhässä ja että hänen oli tultava töihin . ... Vein hänet sinne ja nyt hänen vitun pomonsa pitää häntä siellä odottamassa, jotta hänet voidaan viedä vitun keskukseen.</w:t>
      </w:r>
    </w:p>
    <w:p>
      <w:r>
        <w:rPr>
          <w:b/>
        </w:rPr>
        <w:t xml:space="preserve">Tulos</w:t>
      </w:r>
    </w:p>
    <w:p>
      <w:r>
        <w:t xml:space="preserve">Miksi Wes ei ole tänään töissä?</w:t>
      </w:r>
    </w:p>
    <w:p>
      <w:r>
        <w:rPr>
          <w:b/>
        </w:rPr>
        <w:t xml:space="preserve">Esimerkki 1.6171</w:t>
      </w:r>
    </w:p>
    <w:p>
      <w:r>
        <w:t xml:space="preserve">Konteksti: Ja koska presidenttiä ei todellakaan tarvittu, Laura oli ulkona leikkimässä. " Meidän on oltava kevyesti jaloillamme " , hän vastasi virnistäen . " Kaiken varalta ... " " Siltä varalta, että haluatte pitää yksinäiselle naiselle seuraa? " Hän kysyi yrittäen saada äänensä kuuluviin musiikin yli, joka tuntui jatkuvasti voimistuvan.</w:t>
      </w:r>
    </w:p>
    <w:p>
      <w:r>
        <w:rPr>
          <w:b/>
        </w:rPr>
        <w:t xml:space="preserve">Tulos</w:t>
      </w:r>
    </w:p>
    <w:p>
      <w:r>
        <w:t xml:space="preserve">ketä tässä mahdollisesti tarkoitetaan ?</w:t>
      </w:r>
    </w:p>
    <w:p>
      <w:r>
        <w:rPr>
          <w:b/>
        </w:rPr>
        <w:t xml:space="preserve">Esimerkki 1.6172</w:t>
      </w:r>
    </w:p>
    <w:p>
      <w:r>
        <w:t xml:space="preserve">Konteksti: He voivat lähteä suoraan KL:stä JB:hen samana päivänä. Lisäksi he voivat paeta aavikon kuumuutta ! Jonotimme rakennuksen 21 edessä.</w:t>
      </w:r>
    </w:p>
    <w:p>
      <w:r>
        <w:rPr>
          <w:b/>
        </w:rPr>
        <w:t xml:space="preserve">Tulos</w:t>
      </w:r>
    </w:p>
    <w:p>
      <w:r>
        <w:t xml:space="preserve">Mitä hänen vanhempansa tekisivät päivällään, jos he eivät voisi lähteä ja joutuisivat jäämään vielä yhdeksi päiväksi?</w:t>
      </w:r>
    </w:p>
    <w:p>
      <w:r>
        <w:rPr>
          <w:b/>
        </w:rPr>
        <w:t xml:space="preserve">Esimerkki 1.6173</w:t>
      </w:r>
    </w:p>
    <w:p>
      <w:r>
        <w:t xml:space="preserve">Konteksti: Hän liukastui useammin kuin kerran laskeutuessaan laaksoon. Kukkulan juurella hän seurasi lisää langanpätkiä , nappeja ja romuja . Edessä oli tiheä kalliomuodostelmien metsikkö . Se oli autio ja karu paikka .</w:t>
      </w:r>
    </w:p>
    <w:p>
      <w:r>
        <w:rPr>
          <w:b/>
        </w:rPr>
        <w:t xml:space="preserve">Tulos</w:t>
      </w:r>
    </w:p>
    <w:p>
      <w:r>
        <w:t xml:space="preserve">Miksi hän seurasi asioita kaaduttuaan?</w:t>
      </w:r>
    </w:p>
    <w:p>
      <w:r>
        <w:rPr>
          <w:b/>
        </w:rPr>
        <w:t xml:space="preserve">Esimerkki 1.6174</w:t>
      </w:r>
    </w:p>
    <w:p>
      <w:r>
        <w:t xml:space="preserve">Konteksti: Söimme toisen aamiaisen McDonald'sissa , jossa söin vihreää teetä ja Oreo McFlurryn. Se oli vähintäänkin mielenkiintoista. Täyttääkseen aikamme , menimme Harajukuun , joka on minulle normaali kohde aina kun olen kaupungissa . Tein ostoksia ja onnistuin jotenkin saamaan aamualennuksen !.</w:t>
      </w:r>
    </w:p>
    <w:p>
      <w:r>
        <w:rPr>
          <w:b/>
        </w:rPr>
        <w:t xml:space="preserve">Tulos</w:t>
      </w:r>
    </w:p>
    <w:p>
      <w:r>
        <w:t xml:space="preserve">Mikä voi olla fakta tämän henkilön matkasta ?</w:t>
      </w:r>
    </w:p>
    <w:p>
      <w:r>
        <w:rPr>
          <w:b/>
        </w:rPr>
        <w:t xml:space="preserve">Tulos</w:t>
      </w:r>
    </w:p>
    <w:p>
      <w:r>
        <w:t xml:space="preserve">Mitä on voinut tapahtua ennen heidän matkaansa ?</w:t>
      </w:r>
    </w:p>
    <w:p>
      <w:r>
        <w:rPr>
          <w:b/>
        </w:rPr>
        <w:t xml:space="preserve">Esimerkki 1.6175</w:t>
      </w:r>
    </w:p>
    <w:p>
      <w:r>
        <w:t xml:space="preserve">Konteksti: 5 . Ajattele sekä pakastettua että tuoretta - Tuore ei ole aina parasta . Tutkimukset ovat osoittaneet, että pakastetut, säilötyt ja kuivatut tuotteet voivat olla ravinteikkaampia kuin "tuoreet" tuotteet, jotka ovat saattaneet istua kuorma-autossa tai kylmävarastossa päiviä tai jopa viikkoja.</w:t>
      </w:r>
    </w:p>
    <w:p>
      <w:r>
        <w:rPr>
          <w:b/>
        </w:rPr>
        <w:t xml:space="preserve">Tulos</w:t>
      </w:r>
    </w:p>
    <w:p>
      <w:r>
        <w:t xml:space="preserve">Mikä voi olla syy valita tuoreiden ja pakastettujen tai säilöttyjen vihannesten välillä ?</w:t>
      </w:r>
    </w:p>
    <w:p>
      <w:r>
        <w:rPr>
          <w:b/>
        </w:rPr>
        <w:t xml:space="preserve">Tulos</w:t>
      </w:r>
    </w:p>
    <w:p>
      <w:r>
        <w:t xml:space="preserve">Mikä voi olla syy siihen, että tuoreet vihannekset eivät ole lainkaan tuoreita ?</w:t>
      </w:r>
    </w:p>
    <w:p>
      <w:r>
        <w:rPr>
          <w:b/>
        </w:rPr>
        <w:t xml:space="preserve">Esimerkki 1.6176</w:t>
      </w:r>
    </w:p>
    <w:p>
      <w:r>
        <w:t xml:space="preserve">Konteksti: Hubby luuli kuulleensa, että yhdellä Bearsin pelaajista, Brian Urlacherilla, oli jokin yhteys Tucumcariin. Kuten kävi ilmi , hän oli oikeassa . Pysähdyimme pieneen apteekkiin, joka ei todellakaan ollut ketjuapteekkien, että olen tottunut . Tämä oli ehdottomasti heittää takaisin tyypin " vanhanaikainen " apteekki menneisyyden .</w:t>
      </w:r>
    </w:p>
    <w:p>
      <w:r>
        <w:rPr>
          <w:b/>
        </w:rPr>
        <w:t xml:space="preserve">Tulos</w:t>
      </w:r>
    </w:p>
    <w:p>
      <w:r>
        <w:t xml:space="preserve">Mistä tiedän, että se oli vanhanaikainen apteekki .?</w:t>
      </w:r>
    </w:p>
    <w:p>
      <w:r>
        <w:rPr>
          <w:b/>
        </w:rPr>
        <w:t xml:space="preserve">Esimerkki 1.6177</w:t>
      </w:r>
    </w:p>
    <w:p>
      <w:r>
        <w:t xml:space="preserve">Konteksti: Ick . " Rin nosti kätensä ylös ja teki ilmeen . " Tulen kohta takaisin . " Hän pyyhkäisi tahrat ja hajun pois juoksevassa purossa ja kuurasi hyvin puhtaalla hiekalla ja kynsiensä alta, kunnes iho muuttui vaaleanpunaiseksi . Hänen oikea kätensä näytti hieman heikolta , surina ja kihelmöinti lisääntyi eikä hävinnyt . Samalla puolella hänen kaulansa ja leukanivelensä puutuivat .</w:t>
      </w:r>
    </w:p>
    <w:p>
      <w:r>
        <w:rPr>
          <w:b/>
        </w:rPr>
        <w:t xml:space="preserve">Tulos</w:t>
      </w:r>
    </w:p>
    <w:p>
      <w:r>
        <w:t xml:space="preserve">Miten Rinin kättä todennäköisesti hoidetaan?</w:t>
      </w:r>
    </w:p>
    <w:p>
      <w:r>
        <w:rPr>
          <w:b/>
        </w:rPr>
        <w:t xml:space="preserve">Tulos</w:t>
      </w:r>
    </w:p>
    <w:p>
      <w:r>
        <w:t xml:space="preserve">Mitä Rinille on voinut tapahtua ennen kuin hän on puutunut oikealta puoleltaan?</w:t>
      </w:r>
    </w:p>
    <w:p>
      <w:r>
        <w:rPr>
          <w:b/>
        </w:rPr>
        <w:t xml:space="preserve">Tulos</w:t>
      </w:r>
    </w:p>
    <w:p>
      <w:r>
        <w:t xml:space="preserve">Miksi Rin pesi kätensä?</w:t>
      </w:r>
    </w:p>
    <w:p>
      <w:r>
        <w:rPr>
          <w:b/>
        </w:rPr>
        <w:t xml:space="preserve">Tulos</w:t>
      </w:r>
    </w:p>
    <w:p>
      <w:r>
        <w:t xml:space="preserve">Miksi Rinin käsi on niin vaaleanpunainen ja raaka?</w:t>
      </w:r>
    </w:p>
    <w:p>
      <w:r>
        <w:rPr>
          <w:b/>
        </w:rPr>
        <w:t xml:space="preserve">Esimerkki 1.6178</w:t>
      </w:r>
    </w:p>
    <w:p>
      <w:r>
        <w:t xml:space="preserve">Konteksti: Se oli melkein yhtä paha kuin se, että minun ja Lizin piti herätä klo 5 aamulla hääyönämme, koska hotellissamme oli palohälytys ja meidän piti hapuilla pimeässä etsimässä vaatteita, jotta meidän ei tarvinnut juosta ulkona alasti. Sitten kun pääsin puhelimeen, kaksi ensimmäistä puheluani olivat vihaisia ihmisiä, jotka pyysivät heti puhua esimiehelle, koska joku muu oli tehnyt jotain, josta he halusivat soittaa ja valittaa. Rakastan sitä, että meille huudetaan jonkun toisen kusipään virheiden takia . Ainakin loppupäiväni meni hyvin .</w:t>
      </w:r>
    </w:p>
    <w:p>
      <w:r>
        <w:rPr>
          <w:b/>
        </w:rPr>
        <w:t xml:space="preserve">Tulos</w:t>
      </w:r>
    </w:p>
    <w:p>
      <w:r>
        <w:t xml:space="preserve">Minkälaisissa puheluissa kertoja oli ?</w:t>
      </w:r>
    </w:p>
    <w:p>
      <w:r>
        <w:rPr>
          <w:b/>
        </w:rPr>
        <w:t xml:space="preserve">Esimerkki 1.6179</w:t>
      </w:r>
    </w:p>
    <w:p>
      <w:r>
        <w:t xml:space="preserve">Konteksti: Tänään oli Bradin ensimmäinen päivä lääketieteellisessä ! Heräsimme aikaisin ja menimme koulun kuntosalille yhdessä , sitten Brad lähti aikaisin valmistautumaan on 8:30 luokka . Hän unohti lounaansa ( olemme unohdusihmisiä ) , joten tapasin hänet koulun ruokalassa ja söimme lounaan hänen kanssaan . Hän tuli kotiin tunnilta klo 17:30 , söi päivällisen , tiskasi puolestani ( niin hurmaava prinssi ! ! ) .</w:t>
      </w:r>
    </w:p>
    <w:p>
      <w:r>
        <w:rPr>
          <w:b/>
        </w:rPr>
        <w:t xml:space="preserve">Tulos</w:t>
      </w:r>
    </w:p>
    <w:p>
      <w:r>
        <w:t xml:space="preserve">Miksi Brad tiskasi puhujan tiskit ensimmäisen opiskelupäivänsä jälkeen?</w:t>
      </w:r>
    </w:p>
    <w:p>
      <w:r>
        <w:rPr>
          <w:b/>
        </w:rPr>
        <w:t xml:space="preserve">Esimerkki 1.6180</w:t>
      </w:r>
    </w:p>
    <w:p>
      <w:r>
        <w:t xml:space="preserve">Konteksti: Nyt on harjoittelukesän aika. Joten , mitä tehdä ? En tiedä ... en tiedä ollenkaan ... Ai niin, ja huonot uutiset... LÄPPÄRINI ON POISSA! !.</w:t>
      </w:r>
    </w:p>
    <w:p>
      <w:r>
        <w:rPr>
          <w:b/>
        </w:rPr>
        <w:t xml:space="preserve">Tulos</w:t>
      </w:r>
    </w:p>
    <w:p>
      <w:r>
        <w:t xml:space="preserve">Mikä seuraavista on totta kertojasta?</w:t>
      </w:r>
    </w:p>
    <w:p>
      <w:r>
        <w:rPr>
          <w:b/>
        </w:rPr>
        <w:t xml:space="preserve">Esimerkki 1.6181</w:t>
      </w:r>
    </w:p>
    <w:p>
      <w:r>
        <w:t xml:space="preserve">Konteksti: Lopulta hän lyyhistyi polvilleen , pyyhki hikeä otsaltaan lopettaessaan ohjelman. Hän repi hanskat pois ja heitti ne huoneen poikki , itki kuullessaan niiden laskeutuvan teräkseen. Oli miten oli , hänestä tulisi aina hiton hylkiö .</w:t>
      </w:r>
    </w:p>
    <w:p>
      <w:r>
        <w:rPr>
          <w:b/>
        </w:rPr>
        <w:t xml:space="preserve">Tulos</w:t>
      </w:r>
    </w:p>
    <w:p>
      <w:r>
        <w:t xml:space="preserve">Mikä voi olla fakta tästä henkilöstä ?</w:t>
      </w:r>
    </w:p>
    <w:p>
      <w:r>
        <w:rPr>
          <w:b/>
        </w:rPr>
        <w:t xml:space="preserve">Tulos</w:t>
      </w:r>
    </w:p>
    <w:p>
      <w:r>
        <w:t xml:space="preserve">Mikä voi olla heidän tunteidensa syy ?</w:t>
      </w:r>
    </w:p>
    <w:p>
      <w:r>
        <w:rPr>
          <w:b/>
        </w:rPr>
        <w:t xml:space="preserve">Esimerkki 1.6182</w:t>
      </w:r>
    </w:p>
    <w:p>
      <w:r>
        <w:t xml:space="preserve">Konteksti: Se on nielurisatulehdus. Mutta hän on huolissaan myös rauhaskuumeesta. Vitun hienoa. Viikko ennen yliopistoa. Äitini ei voinut antaa minulle kyytiä kotiin, mutta näin Gazin autossaan parkkipaikalla ja pyysin häneltä kyytiä. Hän oli ihan ok, hiljainen, kohtelias. Mutta välinpitämätön.</w:t>
      </w:r>
    </w:p>
    <w:p>
      <w:r>
        <w:rPr>
          <w:b/>
        </w:rPr>
        <w:t xml:space="preserve">Tulos</w:t>
      </w:r>
    </w:p>
    <w:p>
      <w:r>
        <w:t xml:space="preserve">Mitä neuvoja lääkäri antoi potilaalle diagnoosin jälkeen ?</w:t>
      </w:r>
    </w:p>
    <w:p>
      <w:r>
        <w:rPr>
          <w:b/>
        </w:rPr>
        <w:t xml:space="preserve">Esimerkki 1.6183</w:t>
      </w:r>
    </w:p>
    <w:p>
      <w:r>
        <w:t xml:space="preserve">Konteksti: Olen yhä enemmän halukas palaamaan kouluun . Olin suunnitellut meneväni takaisin tammikuussa, mutta kaiken tämän tapahtuman myötä suunnittelen nyt meneväni takaisin syksyllä. Minun on saatava tutkintoni ja työpaikka, joka kunnioittaa pätevyyttäni .</w:t>
      </w:r>
    </w:p>
    <w:p>
      <w:r>
        <w:rPr>
          <w:b/>
        </w:rPr>
        <w:t xml:space="preserve">Tulos</w:t>
      </w:r>
    </w:p>
    <w:p>
      <w:r>
        <w:t xml:space="preserve">Mitä aiot tehdä seuraavaksi?</w:t>
      </w:r>
    </w:p>
    <w:p>
      <w:r>
        <w:rPr>
          <w:b/>
        </w:rPr>
        <w:t xml:space="preserve">Esimerkki 1.6184</w:t>
      </w:r>
    </w:p>
    <w:p>
      <w:r>
        <w:t xml:space="preserve">Konteksti: . * hymyilee * Viime kerralla kun hän tuli tänne, hänen moottorinsa räjähti, joten meidän piti purkaa ja rakentaa hänen moottorinsa uudelleen ( 2500 dollarin työ, joka kesti 3 viikkoa ), joten hän saa auton takaisin ja Will ja minä olimme soittaneet hänelle ja käskeneet hänen tulla tänne tänään, jotta voisimme tarkistaa sen ja tehdä öljynvaihdon. Joten me teimme tarkastuksen , ja arvatkaa mitä . Gpas jäähdytin vuotaa kuin hullu ( 200 dollarin työ, joka kesti tunnin ) ... kuka tiesi !.. .</w:t>
      </w:r>
    </w:p>
    <w:p>
      <w:r>
        <w:rPr>
          <w:b/>
        </w:rPr>
        <w:t xml:space="preserve">Tulos</w:t>
      </w:r>
    </w:p>
    <w:p>
      <w:r>
        <w:t xml:space="preserve">Mikä voi olla fakta kuorma-autosta ?</w:t>
      </w:r>
    </w:p>
    <w:p>
      <w:r>
        <w:rPr>
          <w:b/>
        </w:rPr>
        <w:t xml:space="preserve">Esimerkki 1.6185</w:t>
      </w:r>
    </w:p>
    <w:p>
      <w:r>
        <w:t xml:space="preserve">Konteksti: . Mutta vastaammeko me hänen kutsuunsa . ? Kun käyt läpi tätä tarinaa, aseta itsesi Mariamiksi . Mestari kutsui Mariamin eräänä päivänä, koska Hän tarvitsi jonkun menemään . Mariam sanoi: "Herra, vapaa-aikanani, koulun, mieheni kanssa vietetyn ajan, kahdeksasta kuuteen kestävän työn ja yhteisöni ohjelman koordinoinnin välillä, jotta lapsemme pärjäisivät paremmin, autan Sinua etsimään. Tiedän, etten voi mennä nyt, koska minulla on niin paljon tekemistä.</w:t>
      </w:r>
    </w:p>
    <w:p>
      <w:r>
        <w:rPr>
          <w:b/>
        </w:rPr>
        <w:t xml:space="preserve">Tulos</w:t>
      </w:r>
    </w:p>
    <w:p>
      <w:r>
        <w:t xml:space="preserve">Miksi Mariam on näennäisesti niin ärsyyntynyt ?</w:t>
      </w:r>
    </w:p>
    <w:p>
      <w:r>
        <w:rPr>
          <w:b/>
        </w:rPr>
        <w:t xml:space="preserve">Esimerkki 1.6186</w:t>
      </w:r>
    </w:p>
    <w:p>
      <w:r>
        <w:t xml:space="preserve">Konteksti: Menin parhaan kaverini kanssa hänen pubiinsa . Hänellä on osakkeita siinä , ja se on AIVAN mahtava . Se on valtava, kolmikerroksinen, pubi ja ravintola alakerrassa ja henkilökunnan asuintilat ja muut huoneet 1. ja 2. kerroksessa.</w:t>
      </w:r>
    </w:p>
    <w:p>
      <w:r>
        <w:rPr>
          <w:b/>
        </w:rPr>
        <w:t xml:space="preserve">Tulos</w:t>
      </w:r>
    </w:p>
    <w:p>
      <w:r>
        <w:t xml:space="preserve">Mitä mieltä olen hänen pubistaan ?</w:t>
      </w:r>
    </w:p>
    <w:p>
      <w:r>
        <w:rPr>
          <w:b/>
        </w:rPr>
        <w:t xml:space="preserve">Esimerkki 1.6187</w:t>
      </w:r>
    </w:p>
    <w:p>
      <w:r>
        <w:t xml:space="preserve">Konteksti: joten jos kukaan ei häiritse minua syömisestä siihen asti, niin mikäs siinä. Mutta jos hän mainitsee siitä , teen vain munanvalkomunakkaan jollain kevytjuustolla ja syön sen. Silloin hän ei ainakaan häiritse minua ainakaan ennen huomista .</w:t>
      </w:r>
    </w:p>
    <w:p>
      <w:r>
        <w:rPr>
          <w:b/>
        </w:rPr>
        <w:t xml:space="preserve">Tulos</w:t>
      </w:r>
    </w:p>
    <w:p>
      <w:r>
        <w:t xml:space="preserve">Miksi kertoja todennäköisesti sikaili ?</w:t>
      </w:r>
    </w:p>
    <w:p>
      <w:r>
        <w:rPr>
          <w:b/>
        </w:rPr>
        <w:t xml:space="preserve">Esimerkki 1.6188</w:t>
      </w:r>
    </w:p>
    <w:p>
      <w:r>
        <w:t xml:space="preserve">Konteksti: Olin niin vihainen , se oli hänen vitun vikansa , miksi edes tunsin näin . En tarvinnut tällä hetkellä tällaista paskaa lautaselleni , kotielämäni oli sekaisin , ja nyt ainoa asia missä olin hyvä oli liukumassa pois . Se oli paska päivä, että hän päätti lähestyä minua, kun istuin nurkassa eristyksissä tavalliseen tapaan itkien silmät päästäni , varmistaen, ettei kukaan näe minun itkevän, koska se olisi varmasti hyvä kiusaamismotiivi. Mutta olin niin ahdistunut, että tunsin kehoni luhistuvan ja kovaääniset nyyhkytykset hiipivät päälleni , mikä herätti Billyn huomion, kun hän teki tiensä kirjastoon.</w:t>
      </w:r>
    </w:p>
    <w:p>
      <w:r>
        <w:rPr>
          <w:b/>
        </w:rPr>
        <w:t xml:space="preserve">Tulos</w:t>
      </w:r>
    </w:p>
    <w:p>
      <w:r>
        <w:t xml:space="preserve">Miksi minua voisi ahdistaa, että minulla on niin niukka rooli näytelmässä ?</w:t>
      </w:r>
    </w:p>
    <w:p>
      <w:r>
        <w:rPr>
          <w:b/>
        </w:rPr>
        <w:t xml:space="preserve">Esimerkki 1.6189</w:t>
      </w:r>
    </w:p>
    <w:p>
      <w:r>
        <w:t xml:space="preserve">Konteksti: Kristina Fifen talolta Provosta. Hän oli hoitanut heitä tiistaiaamusta lähtien. Menimme Hortonin mummolaan , jossa isoisä piirsi MINUN kanssani ja HR ryömi ympäriinsä . Isoäiti teki meille grillattuja juustovoileipiä ja persikoita .</w:t>
      </w:r>
    </w:p>
    <w:p>
      <w:r>
        <w:rPr>
          <w:b/>
        </w:rPr>
        <w:t xml:space="preserve">Tulos</w:t>
      </w:r>
    </w:p>
    <w:p>
      <w:r>
        <w:t xml:space="preserve">Miksi isoäiti teki heille juustovoileipiä?</w:t>
      </w:r>
    </w:p>
    <w:p>
      <w:r>
        <w:rPr>
          <w:b/>
        </w:rPr>
        <w:t xml:space="preserve">Esimerkki 1.6190</w:t>
      </w:r>
    </w:p>
    <w:p>
      <w:r>
        <w:t xml:space="preserve">Konteksti: Saavuimme sinne noin 12:45 jotta me ( itse asiassa minä ) voisi nähdä noutajakoirat toiminnassa . Ne olivat hienoja , mutta eivät täydellisiä ; Tom huomautti , että ne saivat hänet tuntemaan olonsa paremmaksi Leeloon ajoittaisten tottelevaisuushäiriöiden suhteen . Maksoimme myös päästaksemme "friikkinäytökseen" , jota en ole nähnyt sitten viisivuotisikäni .</w:t>
      </w:r>
    </w:p>
    <w:p>
      <w:r>
        <w:rPr>
          <w:b/>
        </w:rPr>
        <w:t xml:space="preserve">Tulos</w:t>
      </w:r>
    </w:p>
    <w:p>
      <w:r>
        <w:t xml:space="preserve">Mitä he aikovat tehdä seuraavaksi?</w:t>
      </w:r>
    </w:p>
    <w:p>
      <w:r>
        <w:rPr>
          <w:b/>
        </w:rPr>
        <w:t xml:space="preserve">Tulos</w:t>
      </w:r>
    </w:p>
    <w:p>
      <w:r>
        <w:t xml:space="preserve">Kuka on Leeloo?</w:t>
      </w:r>
    </w:p>
    <w:p>
      <w:r>
        <w:rPr>
          <w:b/>
        </w:rPr>
        <w:t xml:space="preserve">Esimerkki 1.6191</w:t>
      </w:r>
    </w:p>
    <w:p>
      <w:r>
        <w:t xml:space="preserve">Konteksti: Jep isä soitti minulle tänä aamuna ennen kuin Tiffy ja minä menimme Mule Day kaupungissa ja kertoi minulle, että hän ajoi Diane pois, että hän muutti kaikki tavaransa ulos ja he ovat saamassa avioeron kahden kuukauden kuluttua . Ämmä sai mitä ansaitsi ... hän potki minut ulos talostani, joten KARMA ON ÄÄNI . Mhm .</w:t>
      </w:r>
    </w:p>
    <w:p>
      <w:r>
        <w:rPr>
          <w:b/>
        </w:rPr>
        <w:t xml:space="preserve">Tulos</w:t>
      </w:r>
    </w:p>
    <w:p>
      <w:r>
        <w:t xml:space="preserve">Kuka oli Diane kertojalle ?</w:t>
      </w:r>
    </w:p>
    <w:p>
      <w:r>
        <w:rPr>
          <w:b/>
        </w:rPr>
        <w:t xml:space="preserve">Esimerkki 1.6192</w:t>
      </w:r>
    </w:p>
    <w:p>
      <w:r>
        <w:t xml:space="preserve">Konteksti: Tänään heräsin siihen, että talossa oli teini-ikäisiä . Ei se mitään , heidät oli kutsuttu sisään ! Tein juustohiutaleita aamupalaksi kämppikselleni , ja he kieltäytyivät aamiaisesta mieluummin levittäytymällä lattialla ja lukemalla.</w:t>
      </w:r>
    </w:p>
    <w:p>
      <w:r>
        <w:rPr>
          <w:b/>
        </w:rPr>
        <w:t xml:space="preserve">Tulos</w:t>
      </w:r>
    </w:p>
    <w:p>
      <w:r>
        <w:t xml:space="preserve">Mikä on mahdollinen syy siihen, että kirjailija teki juustoisia hiutaleita aamiaiseksi kämppikselleen .?</w:t>
      </w:r>
    </w:p>
    <w:p>
      <w:r>
        <w:rPr>
          <w:b/>
        </w:rPr>
        <w:t xml:space="preserve">Esimerkki 1.6193</w:t>
      </w:r>
    </w:p>
    <w:p>
      <w:r>
        <w:t xml:space="preserve">Konteksti: Olen iloinen, että olemme molemmat samalla sivulla. Katsokaas , Ryan ja minä tapasimme 9 vuotta sitten ja olemme olleet naimisissa melkein 6 vuotta ja olen nähnyt hänen muuttuneen 170 lbs . 200 jotkut lbs .</w:t>
      </w:r>
    </w:p>
    <w:p>
      <w:r>
        <w:rPr>
          <w:b/>
        </w:rPr>
        <w:t xml:space="preserve">Tulos</w:t>
      </w:r>
    </w:p>
    <w:p>
      <w:r>
        <w:t xml:space="preserve">Miksi minun olisi pitänyt puhua Ryanin kanssa?</w:t>
      </w:r>
    </w:p>
    <w:p>
      <w:r>
        <w:rPr>
          <w:b/>
        </w:rPr>
        <w:t xml:space="preserve">Esimerkki 1.6194</w:t>
      </w:r>
    </w:p>
    <w:p>
      <w:r>
        <w:t xml:space="preserve">Konteksti: . " Mutta minun täytyy antaa tunnustusta Vision Centerille . Tulin paikalle, annoin heille hakkeroidut silmälasini ja sanoin: "Hei, eikö teillä sattuisi olemaan muovisia silmälaseja? Mä tavallaan syrjäytin omani. ".</w:t>
      </w:r>
    </w:p>
    <w:p>
      <w:r>
        <w:rPr>
          <w:b/>
        </w:rPr>
        <w:t xml:space="preserve">Tulos</w:t>
      </w:r>
    </w:p>
    <w:p>
      <w:r>
        <w:t xml:space="preserve">Miksi kirjoittaja antaa propsit visiokeskukselle ?</w:t>
      </w:r>
    </w:p>
    <w:p>
      <w:r>
        <w:rPr>
          <w:b/>
        </w:rPr>
        <w:t xml:space="preserve">Esimerkki 1.6195</w:t>
      </w:r>
    </w:p>
    <w:p>
      <w:r>
        <w:t xml:space="preserve">Konteksti: * Katsoin viime yönä asuntoa, jossa on halpa huone, joka olisi mahtava, ellei se olisi kuuden kapean portaikon yläpäässä ilman hissiä. Se tekee siitä vaikean kenelle tahansa saada tavaroitaan sinne ylös. Silti hintaansa nähden ja koska se on vain 45min raitiovaunumatkan päässä kaupungista, se on aika hyvä. * Internet on kohtuuttoman hidas tänä iltana .</w:t>
      </w:r>
    </w:p>
    <w:p>
      <w:r>
        <w:rPr>
          <w:b/>
        </w:rPr>
        <w:t xml:space="preserve">Tulos</w:t>
      </w:r>
    </w:p>
    <w:p>
      <w:r>
        <w:t xml:space="preserve">Mikä ei ole syy heidän hitaaseen internetiinsä ?</w:t>
      </w:r>
    </w:p>
    <w:p>
      <w:r>
        <w:rPr>
          <w:b/>
        </w:rPr>
        <w:t xml:space="preserve">Tulos</w:t>
      </w:r>
    </w:p>
    <w:p>
      <w:r>
        <w:t xml:space="preserve">Mikä on epätodennäköisin paikka tälle tarinalle ?</w:t>
      </w:r>
    </w:p>
    <w:p>
      <w:r>
        <w:rPr>
          <w:b/>
        </w:rPr>
        <w:t xml:space="preserve">Esimerkki 1.6196</w:t>
      </w:r>
    </w:p>
    <w:p>
      <w:r>
        <w:t xml:space="preserve">Konteksti: A. meni yläkertaan sulkemaan ikkunat, jotta Grey ei häiriintyisi . Hän tuli takaisin nauraen. Ilmeisesti poikani , joka ei yleensä vastusta pelleilyä nukkumaanmenoajan jälkeen , laittoi kädet lanteilleen ja sanoi isälleen tiukasti , " Lopeta nauraminen . Se ei ole hauskaa . Yritän mennä nukkumaan !.</w:t>
      </w:r>
    </w:p>
    <w:p>
      <w:r>
        <w:rPr>
          <w:b/>
        </w:rPr>
        <w:t xml:space="preserve">Tulos</w:t>
      </w:r>
    </w:p>
    <w:p>
      <w:r>
        <w:t xml:space="preserve">Miksi poikani reagoi niin kuin reagoi?</w:t>
      </w:r>
    </w:p>
    <w:p>
      <w:r>
        <w:rPr>
          <w:b/>
        </w:rPr>
        <w:t xml:space="preserve">Esimerkki 1.6197</w:t>
      </w:r>
    </w:p>
    <w:p>
      <w:r>
        <w:t xml:space="preserve">Konteksti: Jos äärimmäinen väsymys ja kipu, joka näyttää olevan olemassa solutasolla, on " ok " ( Itse asiassa minulle se on aika syvältä ! ) . Tässä on kaksi tämän päivän kuvaa Port Townsendin katumarkkinoilta . Ensimmäinen on nainen, joka myi ja kehräsi lankaa . Kun mainitsin kanadalaisen blogin , " The Yarn Harlot " , kehräävä nainen sanoi , " Oh , is n't she Amazing ! " No , värit ovat . Tässä Linda pysähtyi ostamaan 2 dollarin arvosta tuoreita herneitä puutarhasta sinä aamuna.</w:t>
      </w:r>
    </w:p>
    <w:p>
      <w:r>
        <w:rPr>
          <w:b/>
        </w:rPr>
        <w:t xml:space="preserve">Tulos</w:t>
      </w:r>
    </w:p>
    <w:p>
      <w:r>
        <w:t xml:space="preserve">Kenelle kertoja kirjoittaa kuvaillessaan kohtausta ?</w:t>
      </w:r>
    </w:p>
    <w:p>
      <w:r>
        <w:rPr>
          <w:b/>
        </w:rPr>
        <w:t xml:space="preserve">Esimerkki 1.6198</w:t>
      </w:r>
    </w:p>
    <w:p>
      <w:r>
        <w:t xml:space="preserve">Konteksti: Hyvää huomenta kaikille ( on aamu siellä missä minä olen ) . Minulla menee hyvin . Punnitsin itseni eilen illalla niin kuin aina ( painan enemmän illalla kuin aamulla siksi menen vaa'alle illalla ) ja olin 127 mikä on täydellinen b / c tavoitteeni tälle viikolle ( torstai ) on 126 . Alkaa todella ärsyttämään, että kaikki kertovat minulle jatkuvasti kuinka laiha olen ( olen 1,80 -melkein 1,90 pitkä ) .</w:t>
      </w:r>
    </w:p>
    <w:p>
      <w:r>
        <w:rPr>
          <w:b/>
        </w:rPr>
        <w:t xml:space="preserve">Tulos</w:t>
      </w:r>
    </w:p>
    <w:p>
      <w:r>
        <w:t xml:space="preserve">Mitä heidän päivänsä jälkeen voi tapahtua ?</w:t>
      </w:r>
    </w:p>
    <w:p>
      <w:r>
        <w:rPr>
          <w:b/>
        </w:rPr>
        <w:t xml:space="preserve">Esimerkki 1.6199</w:t>
      </w:r>
    </w:p>
    <w:p>
      <w:r>
        <w:t xml:space="preserve">Konteksti: Istuin betonikuutiolla aivan kallioiden vieressä, ja meri kuohui minua vasten. Muistan kaiken mitä minulla oli ylläni . Kallioilta nousi pieniä rapuja ja otin niistä kuvia polaroidikamerallani . Ylhäällä oli lentonäytös , lentokoneet lensivät silmukoita sillan ympäri ennen minua .</w:t>
      </w:r>
    </w:p>
    <w:p>
      <w:r>
        <w:rPr>
          <w:b/>
        </w:rPr>
        <w:t xml:space="preserve">Tulos</w:t>
      </w:r>
    </w:p>
    <w:p>
      <w:r>
        <w:t xml:space="preserve">Miksi kirjoittaja otti kuvia rapujen kanssa ?</w:t>
      </w:r>
    </w:p>
    <w:p>
      <w:r>
        <w:rPr>
          <w:b/>
        </w:rPr>
        <w:t xml:space="preserve">Esimerkki 1.6200</w:t>
      </w:r>
    </w:p>
    <w:p>
      <w:r>
        <w:t xml:space="preserve">Konteksti: Hänen takanaan huoneessa on seinää vasten pinottuja säkkejä, ja ulkona on kuorma-auto, johon lastataan viimeisen lajittelun laatikoita, jotka viedään ruokapankkikeskukseen. Kello 5:30 tässä käytävässä olleiden työntekijöiden oli alettava tuoda elintarvikkeita nopeammin ja pinottava ne esilajitteluhuoneeseen ( C:n takana ) . Tämä käytävä oli tyhjennettävä klo 6:00 mennessä.</w:t>
      </w:r>
    </w:p>
    <w:p>
      <w:r>
        <w:rPr>
          <w:b/>
        </w:rPr>
        <w:t xml:space="preserve">Tulos</w:t>
      </w:r>
    </w:p>
    <w:p>
      <w:r>
        <w:t xml:space="preserve">Mikä voi olla fakta tästä tilanteesta ?</w:t>
      </w:r>
    </w:p>
    <w:p>
      <w:r>
        <w:rPr>
          <w:b/>
        </w:rPr>
        <w:t xml:space="preserve">Tulos</w:t>
      </w:r>
    </w:p>
    <w:p>
      <w:r>
        <w:t xml:space="preserve">Mitä voi tapahtua sen jälkeen, kun kaikki laatikot on selvitetty?</w:t>
      </w:r>
    </w:p>
    <w:p>
      <w:r>
        <w:rPr>
          <w:b/>
        </w:rPr>
        <w:t xml:space="preserve">Esimerkki 1.6201</w:t>
      </w:r>
    </w:p>
    <w:p>
      <w:r>
        <w:t xml:space="preserve">Konteksti: Olin kiireinen, mutta istuin kuitenkin alas ja oletin, että hän halusi tanssia. Typerä minä . Ensimmäisestä sekunnista lähtien kun istuin yritin saada sitä lopettamaan tassuttelun ja selkäni hieromisen . Minun piti hienovaraisesti saada hänen kätensä pois minusta ja silti vaikuttaa tarpeeksi nuorelta, jotta voisin ostaa tanssin .</w:t>
      </w:r>
    </w:p>
    <w:p>
      <w:r>
        <w:rPr>
          <w:b/>
        </w:rPr>
        <w:t xml:space="preserve">Tulos</w:t>
      </w:r>
    </w:p>
    <w:p>
      <w:r>
        <w:t xml:space="preserve">Missä oli kertoja, kun hänellä oli vaikeaa, kun mies hieroi hänen selkäänsä ?</w:t>
      </w:r>
    </w:p>
    <w:p>
      <w:r>
        <w:rPr>
          <w:b/>
        </w:rPr>
        <w:t xml:space="preserve">Esimerkki 1.6202</w:t>
      </w:r>
    </w:p>
    <w:p>
      <w:r>
        <w:t xml:space="preserve">Konteksti: Jos pidät trillereistä , Tell No One on melko vankka sellainen. Kahdeksan vuotta tohtori Alex Beckin vaimon murhan jälkeen samalta alueelta löytyy kaksi ruumista - ja tohtori Beck saa salaperäisen sähköpostin .</w:t>
      </w:r>
    </w:p>
    <w:p>
      <w:r>
        <w:rPr>
          <w:b/>
        </w:rPr>
        <w:t xml:space="preserve">Tulos</w:t>
      </w:r>
    </w:p>
    <w:p>
      <w:r>
        <w:t xml:space="preserve">Jos joku veisi kertojan ulos elokuviin , mistä genrestä hän pitäisi?</w:t>
      </w:r>
    </w:p>
    <w:p>
      <w:r>
        <w:rPr>
          <w:b/>
        </w:rPr>
        <w:t xml:space="preserve">Tulos</w:t>
      </w:r>
    </w:p>
    <w:p>
      <w:r>
        <w:t xml:space="preserve">Mihin oikeudellisiin toimiin tohtori Beckin tulisi ryhtyä sähköpostin käsittelyssä?</w:t>
      </w:r>
    </w:p>
    <w:p>
      <w:r>
        <w:rPr>
          <w:b/>
        </w:rPr>
        <w:t xml:space="preserve">Tulos</w:t>
      </w:r>
    </w:p>
    <w:p>
      <w:r>
        <w:t xml:space="preserve">Mikä tekee siitä niin jännittävän?</w:t>
      </w:r>
    </w:p>
    <w:p>
      <w:r>
        <w:rPr>
          <w:b/>
        </w:rPr>
        <w:t xml:space="preserve">Tulos</w:t>
      </w:r>
    </w:p>
    <w:p>
      <w:r>
        <w:t xml:space="preserve">Keneltä salaperäinen sähköpostiviesti saattaa olla peräisin ?</w:t>
      </w:r>
    </w:p>
    <w:p>
      <w:r>
        <w:rPr>
          <w:b/>
        </w:rPr>
        <w:t xml:space="preserve">Esimerkki 1.6203</w:t>
      </w:r>
    </w:p>
    <w:p>
      <w:r>
        <w:t xml:space="preserve">Konteksti: Kun tulin olutkaupasta sadan metrin päähän autostani , oli valvontavirkailijalla tietysti digitaalinen tablettinsa esillä ja hän kirjoitti ylös rekisterikilveni numeron ! Palasin takaisin autolleni , avasin takakontin ja laitoin oluen sisään , sitten odotin , että konstaapeli viimeistelee sakkolapun , täysin odottaen saavani sakkolapun . Sitten hän sanoi minulle " kirjoitan todella hitaasti ! " . Sanoin " anteeksi " , ja hän sanoi " odotin että huudat minulle .</w:t>
      </w:r>
    </w:p>
    <w:p>
      <w:r>
        <w:rPr>
          <w:b/>
        </w:rPr>
        <w:t xml:space="preserve">Tulos</w:t>
      </w:r>
    </w:p>
    <w:p>
      <w:r>
        <w:t xml:space="preserve">Mikä voi olla fakta tästä tilanteesta ?</w:t>
      </w:r>
    </w:p>
    <w:p>
      <w:r>
        <w:rPr>
          <w:b/>
        </w:rPr>
        <w:t xml:space="preserve">Tulos</w:t>
      </w:r>
    </w:p>
    <w:p>
      <w:r>
        <w:t xml:space="preserve">Mitä tämän kohtaamisen jälkeen voi tapahtua ?</w:t>
      </w:r>
    </w:p>
    <w:p>
      <w:r>
        <w:rPr>
          <w:b/>
        </w:rPr>
        <w:t xml:space="preserve">Esimerkki 1.6204</w:t>
      </w:r>
    </w:p>
    <w:p>
      <w:r>
        <w:t xml:space="preserve">Konteksti: kenttätyön jälkeen menimme tampines swensensiin syömään . ms sim ei liittynyt seuraamme, mutta antoi meille 200 dollaria ja meitä oli yhdeksän . joten meillä oli noin 22 dollaria per pax ja me maksoimme loput .</w:t>
      </w:r>
    </w:p>
    <w:p>
      <w:r>
        <w:rPr>
          <w:b/>
        </w:rPr>
        <w:t xml:space="preserve">Tulos</w:t>
      </w:r>
    </w:p>
    <w:p>
      <w:r>
        <w:t xml:space="preserve">Mitä tämän jälkeen tapahtui?</w:t>
      </w:r>
    </w:p>
    <w:p>
      <w:r>
        <w:rPr>
          <w:b/>
        </w:rPr>
        <w:t xml:space="preserve">Esimerkki 1.6205</w:t>
      </w:r>
    </w:p>
    <w:p>
      <w:r>
        <w:t xml:space="preserve">Konteksti: Ystäväni Jocelyn tekee mitä ihanimpia neuletöitä. Voit lukea monista hänen teoksistaan hänen blogistaan . Mutta tänään surffailin etsimässä kuvia Bargellosta havainnollistaakseni erästä tekniikkaa jollekin ja löysin tämän lumoavan neulakotelon, jonka hän ompeli . Hän keksi sen matkan varrella .</w:t>
      </w:r>
    </w:p>
    <w:p>
      <w:r>
        <w:rPr>
          <w:b/>
        </w:rPr>
        <w:t xml:space="preserve">Tulos</w:t>
      </w:r>
    </w:p>
    <w:p>
      <w:r>
        <w:t xml:space="preserve">Mikä voi olla Jocelynin taide- ja käsityöintohimo ?</w:t>
      </w:r>
    </w:p>
    <w:p>
      <w:r>
        <w:rPr>
          <w:b/>
        </w:rPr>
        <w:t xml:space="preserve">Esimerkki 1.6206</w:t>
      </w:r>
    </w:p>
    <w:p>
      <w:r>
        <w:t xml:space="preserve">Konteksti: Ei ongelmia, ei onnettomuuksia. Aviomies halusi pysähtyä Fort Pitt -museossa , joten pysähdyimme , ja kävelimme hieman Point State Parkissa . Museo oli kiva , ja löysin siistejä postikortteja , joista jopa Robbo pitäisi , mutta valitettavasti minulla ei ole hänen postiosoitettaan .</w:t>
      </w:r>
    </w:p>
    <w:p>
      <w:r>
        <w:rPr>
          <w:b/>
        </w:rPr>
        <w:t xml:space="preserve">Tulos</w:t>
      </w:r>
    </w:p>
    <w:p>
      <w:r>
        <w:t xml:space="preserve">Mikä tuntui olevan kertojan suosikki osa matkasta ?</w:t>
      </w:r>
    </w:p>
    <w:p>
      <w:r>
        <w:rPr>
          <w:b/>
        </w:rPr>
        <w:t xml:space="preserve">Esimerkki 1.6207</w:t>
      </w:r>
    </w:p>
    <w:p>
      <w:r>
        <w:t xml:space="preserve">Konteksti: Asiat sujuvat hyvin tänään . Saimme laama-alueet siivottua 15 minuutissa ja sitten vaihdoimme poika- ja tyttökarjat ; pojat ylemmälle laitumelle ja tytöt nyt alempana ( Kumara taas keskellä).Työ 2 oli kuolleen puun kaataminen . Hermot olivat molemmilla kireällä ja etukäteen puhuttiin paljon miten , mitä , miksi ja missä . Laskeutumiskohde oli ajotien vieressä olevan sorakasan ja oikealla olevien pensaiden välissä .</w:t>
      </w:r>
    </w:p>
    <w:p>
      <w:r>
        <w:rPr>
          <w:b/>
        </w:rPr>
        <w:t xml:space="preserve">Tulos</w:t>
      </w:r>
    </w:p>
    <w:p>
      <w:r>
        <w:t xml:space="preserve">Missä saatan olla tällä hetkellä ?</w:t>
      </w:r>
    </w:p>
    <w:p>
      <w:r>
        <w:rPr>
          <w:b/>
        </w:rPr>
        <w:t xml:space="preserve">Esimerkki 1.6208</w:t>
      </w:r>
    </w:p>
    <w:p>
      <w:r>
        <w:t xml:space="preserve">Konteksti: Haluan vain viettää aikaa ihmisten kanssa, joita todella kaipaan ja naurettavia asioita, joita tulen kaipaamaan, kuten juomista serkkujeni kanssa ! haha se on luultavasti hauskinta ! Luulen, että koko syy miksi ihmiset ovat vihaisia minulle, kun en näe heitä on se, että en ole valmis menemään ja hengailemaan heidän kanssaan .</w:t>
      </w:r>
    </w:p>
    <w:p>
      <w:r>
        <w:rPr>
          <w:b/>
        </w:rPr>
        <w:t xml:space="preserve">Tulos</w:t>
      </w:r>
    </w:p>
    <w:p>
      <w:r>
        <w:t xml:space="preserve">Miksi kertoja ei ehkä halua hengailla ihmisten kanssa ?</w:t>
      </w:r>
    </w:p>
    <w:p>
      <w:r>
        <w:rPr>
          <w:b/>
        </w:rPr>
        <w:t xml:space="preserve">Esimerkki 1.6209</w:t>
      </w:r>
    </w:p>
    <w:p>
      <w:r>
        <w:t xml:space="preserve">Konteksti: Syksy on sama tapa , täysin kurja alue voi näyttää kauniilta , mutta värit tekevät eron . Viime yönä , taivas näytti kuin se olisi jotain majesteettista ja salaperäistä . Talviyöt ovat aina sellaisia , ja ne näyttävät aina tuovan hymyn kasvoilleni . Aina kun näen tuollaisen taivaan , se saa minut automaattisesti rauhoittumaan ja arvostamaan sitä, mitä näen .</w:t>
      </w:r>
    </w:p>
    <w:p>
      <w:r>
        <w:rPr>
          <w:b/>
        </w:rPr>
        <w:t xml:space="preserve">Tulos</w:t>
      </w:r>
    </w:p>
    <w:p>
      <w:r>
        <w:t xml:space="preserve">Miten kertojaa voisi kuvailla ?</w:t>
      </w:r>
    </w:p>
    <w:p>
      <w:r>
        <w:rPr>
          <w:b/>
        </w:rPr>
        <w:t xml:space="preserve">Esimerkki 1.6210</w:t>
      </w:r>
    </w:p>
    <w:p>
      <w:r>
        <w:t xml:space="preserve">Konteksti: . Oli kaksi asiaa, joihin en ollut aivan tyytyväinen. Ensinnäkin , kun avaat pakkauksen ei ole mitään keinoa pitää muita olkia tuoreena . Toinen ongelma on se, miksi en todennäköisesti osta niitä uudelleen, ja se on se, että sanoisin, että 3/4 oljista oli rikki.</w:t>
      </w:r>
    </w:p>
    <w:p>
      <w:r>
        <w:rPr>
          <w:b/>
        </w:rPr>
        <w:t xml:space="preserve">Tulos</w:t>
      </w:r>
    </w:p>
    <w:p>
      <w:r>
        <w:t xml:space="preserve">Mitä tapahtuisi, jos hänellä ei olisi olkia ?</w:t>
      </w:r>
    </w:p>
    <w:p>
      <w:r>
        <w:rPr>
          <w:b/>
        </w:rPr>
        <w:t xml:space="preserve">Tulos</w:t>
      </w:r>
    </w:p>
    <w:p>
      <w:r>
        <w:t xml:space="preserve">Miksi pillit olivat rikki ?</w:t>
      </w:r>
    </w:p>
    <w:p>
      <w:r>
        <w:rPr>
          <w:b/>
        </w:rPr>
        <w:t xml:space="preserve">Esimerkki 1.6211</w:t>
      </w:r>
    </w:p>
    <w:p>
      <w:r>
        <w:t xml:space="preserve">Konteksti: Useat lapset voivat pelata samaan aikaan, mutta he eivät ole lainkaan vuorovaikutuksessa keskenään. Berlioz vanheni ja sai odottamattomia valkoisia läiskiä . Minusta tämä kohtaus on oudon runollinen . Tiedoksi , hän halusi käyttää kaukoputkea . Lähetin Clairen tekemään läksyjään , jotka olivat ulkona jalkakäytävällä . Hän käveli koko matkan sinne, minne hän yleensä pudottaa sen, ja pudotti sen.</w:t>
      </w:r>
    </w:p>
    <w:p>
      <w:r>
        <w:rPr>
          <w:b/>
        </w:rPr>
        <w:t xml:space="preserve">Tulos</w:t>
      </w:r>
    </w:p>
    <w:p>
      <w:r>
        <w:t xml:space="preserve">Mikä saattoi aiheuttaa sen, että Claire jätti kotitehtävänsä tekemättä?</w:t>
      </w:r>
    </w:p>
    <w:p>
      <w:r>
        <w:rPr>
          <w:b/>
        </w:rPr>
        <w:t xml:space="preserve">Esimerkki 1.6212</w:t>
      </w:r>
    </w:p>
    <w:p>
      <w:r>
        <w:t xml:space="preserve">Konteksti: Minun piti tarkistaa parissa paikassa varmistaakseni, ettei kotiapulainen ollut juuri nollannut kelloani, kun olin poissa. Lauantai oli rehellisesti sanottuna aika sekava. Minulla oli nimikirjoitussessio, joka ei ollut täydellinen epäonnistuminen , mutta istuin Stephen Baxterin vieressä , jonka jono oli taukoamaton ja ihmiset joutuivat jonottamaan uudelleen ja uudelleen kolmen kappaleen rajoituksen vuoksi. Asiaa ei auttanut se, että vain yhdellä jälleenmyyjällä oli kirjojani, ja ne myytiin loppuun jo ensimmäisenä päivänä.</w:t>
      </w:r>
    </w:p>
    <w:p>
      <w:r>
        <w:rPr>
          <w:b/>
        </w:rPr>
        <w:t xml:space="preserve">Tulos</w:t>
      </w:r>
    </w:p>
    <w:p>
      <w:r>
        <w:t xml:space="preserve">Miksi ihmisten piti mennä jonoon uudelleen?</w:t>
      </w:r>
    </w:p>
    <w:p>
      <w:r>
        <w:rPr>
          <w:b/>
        </w:rPr>
        <w:t xml:space="preserve">Esimerkki 1.6213</w:t>
      </w:r>
    </w:p>
    <w:p>
      <w:r>
        <w:t xml:space="preserve">Konteksti: Tänä aamuna osallistuin niin sanottuun "komiteapäivään" osavaltioni opettajien liitolle, jossa kokoonnumme yhteen ja kokoamme yhteen yleisen suunnan ja enemmänkin painopisteen toimiston prioriteeteista tulevalle vuodelle. Olen ollut parissa tällaisessa tilaisuudessa aiemmin, ja se oli aina vitsi, että olen yksi harvoista republikaanien liiton jäsenistä, mutta huomasin, että tänään ei kovin moni nauranut vitsille. Minulle ei koskaan tullut mieleen , millainen tämä kokous olisi pari kuukautta ennen presidentinvaaleja . Hallituksen huone oli täynnä "NEA for Obama" -julisteita ja erilaisia julisteita muille VAIN demariehdokkaille .</w:t>
      </w:r>
    </w:p>
    <w:p>
      <w:r>
        <w:rPr>
          <w:b/>
        </w:rPr>
        <w:t xml:space="preserve">Tulos</w:t>
      </w:r>
    </w:p>
    <w:p>
      <w:r>
        <w:t xml:space="preserve">Minkälainen politiikka kertojalla on ?</w:t>
      </w:r>
    </w:p>
    <w:p>
      <w:r>
        <w:rPr>
          <w:b/>
        </w:rPr>
        <w:t xml:space="preserve">Esimerkki 1.6214</w:t>
      </w:r>
    </w:p>
    <w:p>
      <w:r>
        <w:t xml:space="preserve">Konteksti: Näin Redin etuhuoneessa tiskipöydällä , hän katsoi minuun päin. Sanoin " Red ! " , etäisyys lyheni muutamalla loikalla ja tuolilleni . Se seisoi sylissäni katsoen alaspäin vatsani ja tuolin käsinojan välissä olevaan koloonsa .</w:t>
      </w:r>
    </w:p>
    <w:p>
      <w:r>
        <w:rPr>
          <w:b/>
        </w:rPr>
        <w:t xml:space="preserve">Tulos</w:t>
      </w:r>
    </w:p>
    <w:p>
      <w:r>
        <w:t xml:space="preserve">Mitä voi tapahtua, kun kutsut Rediä ?</w:t>
      </w:r>
    </w:p>
    <w:p>
      <w:r>
        <w:rPr>
          <w:b/>
        </w:rPr>
        <w:t xml:space="preserve">Esimerkki 1.6215</w:t>
      </w:r>
    </w:p>
    <w:p>
      <w:r>
        <w:t xml:space="preserve">Konteksti: Flip - flops &amp; applesauce ... Ensin en uskonut, että minulla olisi mitään aakkosleikkureita ... ... ... mutta sitten huomasin, että karkkikeppeeni toimii hienosti " J " -merkkinä ! ! ! Mikä hieno löytö ! Tänä iltapäivänä päätin käyttää hieman liian pehmeän hunajamelonin ja tehdä omat mehujäät ... idean sain äidiltäni ( kiitos äiti ! ).</w:t>
      </w:r>
    </w:p>
    <w:p>
      <w:r>
        <w:rPr>
          <w:b/>
        </w:rPr>
        <w:t xml:space="preserve">Tulos</w:t>
      </w:r>
    </w:p>
    <w:p>
      <w:r>
        <w:t xml:space="preserve">Mitä kertoja ajattelee Flip Flop Applesauce -lehdestä?</w:t>
      </w:r>
    </w:p>
    <w:p>
      <w:r>
        <w:rPr>
          <w:b/>
        </w:rPr>
        <w:t xml:space="preserve">Esimerkki 1.6216</w:t>
      </w:r>
    </w:p>
    <w:p>
      <w:r>
        <w:t xml:space="preserve">Konteksti: He varustivat meidät märkäpuvuilla ja roisketakeilla torjumaan kylmää lämpötilaa, jota kylmävesi vielä lisää. Joki juoksi noin 820 cfs ( kuutiojalkaa sekunnissa ), mutta oli tänä vuonna 3600 cfs ja laskee niinkin alas kuin 250 cfs ( 1 cfs on vesimäärä, joka vastaa yhden koripallon kokoa ). 3500 cfs vesi virtaa hyvin nopeasti, mutta suurin osa joen teknisistä ominaisuuksista ( esim. lohkareet keskellä ) on peitetty, joten vaikka se on nopea juoksu , se ei ole niin tekninen .</w:t>
      </w:r>
    </w:p>
    <w:p>
      <w:r>
        <w:rPr>
          <w:b/>
        </w:rPr>
        <w:t xml:space="preserve">Tulos</w:t>
      </w:r>
    </w:p>
    <w:p>
      <w:r>
        <w:t xml:space="preserve">Mitä he saattavat tehdä täällä?</w:t>
      </w:r>
    </w:p>
    <w:p>
      <w:r>
        <w:rPr>
          <w:b/>
        </w:rPr>
        <w:t xml:space="preserve">Esimerkki 1.6217</w:t>
      </w:r>
    </w:p>
    <w:p>
      <w:r>
        <w:t xml:space="preserve">Konteksti: Kävelimme yhteen huoneeseen ja siellä oli joukko ihmisiä kynttilöiden kanssa, jotka olivat hiljaa ja kaikkea muuta. todennäköisesti rukoilivat.</w:t>
      </w:r>
    </w:p>
    <w:p>
      <w:r>
        <w:rPr>
          <w:b/>
        </w:rPr>
        <w:t xml:space="preserve">Tulos</w:t>
      </w:r>
    </w:p>
    <w:p>
      <w:r>
        <w:t xml:space="preserve">Miksi kirjailija ja hänen ystävänsä olivat menossa syysnäyttelyyn ?</w:t>
      </w:r>
    </w:p>
    <w:p>
      <w:r>
        <w:rPr>
          <w:b/>
        </w:rPr>
        <w:t xml:space="preserve">Esimerkki 1.6218</w:t>
      </w:r>
    </w:p>
    <w:p>
      <w:r>
        <w:t xml:space="preserve">Konteksti: . Lapsi käy läpi vähintään 20 kangasvaippaa päivässä ( Ajattelin, että voisin selvitä 4 vaippapeitteellä ja vain käyttää uudelleen vaippavuorta, kunnes ne likaantuvat tai kastuvat . Hän kakkaa nyt korkeintaan kaksi-kolme kertaa päivässä ) . Hän pissaa niin paljon, että pelkään, että jotain on vialla .</w:t>
      </w:r>
    </w:p>
    <w:p>
      <w:r>
        <w:rPr>
          <w:b/>
        </w:rPr>
        <w:t xml:space="preserve">Tulos</w:t>
      </w:r>
    </w:p>
    <w:p>
      <w:r>
        <w:t xml:space="preserve">Mitä kertoja todennäköisesti tekee seuraavaksi lapsen hyväksi ?</w:t>
      </w:r>
    </w:p>
    <w:p>
      <w:r>
        <w:rPr>
          <w:b/>
        </w:rPr>
        <w:t xml:space="preserve">Tulos</w:t>
      </w:r>
    </w:p>
    <w:p>
      <w:r>
        <w:t xml:space="preserve">Mistä syystä olen huolissani, että jokin on vialla?</w:t>
      </w:r>
    </w:p>
    <w:p>
      <w:r>
        <w:rPr>
          <w:b/>
        </w:rPr>
        <w:t xml:space="preserve">Tulos</w:t>
      </w:r>
    </w:p>
    <w:p>
      <w:r>
        <w:t xml:space="preserve">Mistä voi johtua, että hän pissaa niin paljon ?</w:t>
      </w:r>
    </w:p>
    <w:p>
      <w:r>
        <w:rPr>
          <w:b/>
        </w:rPr>
        <w:t xml:space="preserve">Tulos</w:t>
      </w:r>
    </w:p>
    <w:p>
      <w:r>
        <w:t xml:space="preserve">Miksi kertoja on huolissaan lapsensa terveydestä ?</w:t>
      </w:r>
    </w:p>
    <w:p>
      <w:r>
        <w:rPr>
          <w:b/>
        </w:rPr>
        <w:t xml:space="preserve">Esimerkki 1.6219</w:t>
      </w:r>
    </w:p>
    <w:p>
      <w:r>
        <w:t xml:space="preserve">Konteksti: oletettavasti aivan oikein . okei, tämä ei ole varsinaisesti hälyttävää, se on vain mahdollisesti hälyttävää . suurempi järkytys on se, mitä Mish kertoi minulle . en aio toistaa sitä , sheesh .</w:t>
      </w:r>
    </w:p>
    <w:p>
      <w:r>
        <w:rPr>
          <w:b/>
        </w:rPr>
        <w:t xml:space="preserve">Tulos</w:t>
      </w:r>
    </w:p>
    <w:p>
      <w:r>
        <w:t xml:space="preserve">Millainen olo minulla on juuri nyt?</w:t>
      </w:r>
    </w:p>
    <w:p>
      <w:r>
        <w:rPr>
          <w:b/>
        </w:rPr>
        <w:t xml:space="preserve">Esimerkki 1.6220</w:t>
      </w:r>
    </w:p>
    <w:p>
      <w:r>
        <w:t xml:space="preserve">Konteksti: Näin rintakuvan, jossa joku seisoi keskellä, mutta en pysähtynyt, koska minulla oli kiire ottaa kuvia koulusta, koska pelkäsin, että yön lähestyessä on liian pimeää hyviin kuviin. Kaikki toimistot ja luokkahuoneet olivat kiinni . Kävelin hiljaista käytävää pitkin, kun näin ilmoitustaulun, jossa luki " Working Class . Ei sisäänpääsyä " Ehkä se on myöhäinen luokka .</w:t>
      </w:r>
    </w:p>
    <w:p>
      <w:r>
        <w:rPr>
          <w:b/>
        </w:rPr>
        <w:t xml:space="preserve">Tulos</w:t>
      </w:r>
    </w:p>
    <w:p>
      <w:r>
        <w:t xml:space="preserve">Miksi kirjailijalla oli kiire ottaa kuvia ?</w:t>
      </w:r>
    </w:p>
    <w:p>
      <w:r>
        <w:rPr>
          <w:b/>
        </w:rPr>
        <w:t xml:space="preserve">Esimerkki 1.6221</w:t>
      </w:r>
    </w:p>
    <w:p>
      <w:r>
        <w:t xml:space="preserve">Konteksti: Sain tyttäriltäni syntymäpäivälahjakortin erääseen naistenvaateliikkeeseen . Kävin viime viikolla läpi vaatekaappini ja huomasin, että kaikki kolme mustaa pukuhousua eivät enää sovi . Ne ovat aivan liian suuret ja pussimaiset , koska olen yrittänyt alentaa kolesteroliani ruokavaliolla ja liikunnalla , bonus , painon , vatsan ja lantion pienentämisellä ! Meidän täytyy myös vaihtaa kylpyhuoneen hanat , pudottaa ei-toivotut vaatekassini , jotka keräsin viime viikolla .</w:t>
      </w:r>
    </w:p>
    <w:p>
      <w:r>
        <w:rPr>
          <w:b/>
        </w:rPr>
        <w:t xml:space="preserve">Tulos</w:t>
      </w:r>
    </w:p>
    <w:p>
      <w:r>
        <w:t xml:space="preserve">Mikä mahtaa olla syynä siihen, että he saivat lahjakortin vaatteisiin ?</w:t>
      </w:r>
    </w:p>
    <w:p>
      <w:r>
        <w:rPr>
          <w:b/>
        </w:rPr>
        <w:t xml:space="preserve">Esimerkki 1.6222</w:t>
      </w:r>
    </w:p>
    <w:p>
      <w:r>
        <w:t xml:space="preserve">Konteksti: Haluan todella mennä 20,30 ja 40-luvun tyyppinen sisustus huoneessamme ja nämä todella sopivat tällä alueella. Olen uhannut varastaa ne jo vuosia ja äiti ei aikonut käyttää niitä joten nappasin ne ! Tietenkin näiden laittamiseksi minun piti siirtää joitakin ympäriinsä ja sain tämän seinän kasaan. ..... En ole kovin tyytyväinen siihen , mutta se kelpaa siihen asti kunnes keksin jotain muuta .</w:t>
      </w:r>
    </w:p>
    <w:p>
      <w:r>
        <w:rPr>
          <w:b/>
        </w:rPr>
        <w:t xml:space="preserve">Tulos</w:t>
      </w:r>
    </w:p>
    <w:p>
      <w:r>
        <w:t xml:space="preserve">Mikä voi olla syy siihen, että he varastavat sisustuksen vanhemmiltaan ?</w:t>
      </w:r>
    </w:p>
    <w:p>
      <w:r>
        <w:rPr>
          <w:b/>
        </w:rPr>
        <w:t xml:space="preserve">Esimerkki 1.6223</w:t>
      </w:r>
    </w:p>
    <w:p>
      <w:r>
        <w:t xml:space="preserve">Konteksti: En ollut edes paikalla hänen tapaamisessaan, mutta hän tuli useita päiviä myöhemmin valittamaan parkkisakosta. Ilmeisesti hän oli käynyt pysäköintitoimistossa ja valittanut heille ja tuli sitten meidän toimistoon katsomaan, mitä voisimme tehdä. Mikä ei ollut juuri mitään.</w:t>
      </w:r>
    </w:p>
    <w:p>
      <w:r>
        <w:rPr>
          <w:b/>
        </w:rPr>
        <w:t xml:space="preserve">Tulos</w:t>
      </w:r>
    </w:p>
    <w:p>
      <w:r>
        <w:t xml:space="preserve">Minkä tuloksen mies odotti saavansa valittamalla pysäköintivirhemaksusta ?</w:t>
      </w:r>
    </w:p>
    <w:p>
      <w:r>
        <w:rPr>
          <w:b/>
        </w:rPr>
        <w:t xml:space="preserve">Esimerkki 1.6224</w:t>
      </w:r>
    </w:p>
    <w:p>
      <w:r>
        <w:t xml:space="preserve">Konteksti: Hän juo letkusta. Typerä peto . Otin siitä muutaman kuvan . Yksikään ei ole kovin hyvä, mutta kunhan saan liitettyä kameran läppäriin, lataan ne ylös.</w:t>
      </w:r>
    </w:p>
    <w:p>
      <w:r>
        <w:rPr>
          <w:b/>
        </w:rPr>
        <w:t xml:space="preserve">Tulos</w:t>
      </w:r>
    </w:p>
    <w:p>
      <w:r>
        <w:t xml:space="preserve">Miksi kertoja otti valokuvan tytöstä ?</w:t>
      </w:r>
    </w:p>
    <w:p>
      <w:r>
        <w:rPr>
          <w:b/>
        </w:rPr>
        <w:t xml:space="preserve">Esimerkki 1.6225</w:t>
      </w:r>
    </w:p>
    <w:p>
      <w:r>
        <w:t xml:space="preserve">Konteksti: Joku heitti tiineenä olevan kulkukissan naapurustoon, ja se sai pentujaan. Yksi kuoli tiellä, ja kaksi muuta asuu nyt kanssamme ulkona. Ne on kastroitu ja rokotettu.</w:t>
      </w:r>
    </w:p>
    <w:p>
      <w:r>
        <w:rPr>
          <w:b/>
        </w:rPr>
        <w:t xml:space="preserve">Tulos</w:t>
      </w:r>
    </w:p>
    <w:p>
      <w:r>
        <w:t xml:space="preserve">Miksi kissat eivät asu sisätiloissa teidän kanssanne?</w:t>
      </w:r>
    </w:p>
    <w:p>
      <w:r>
        <w:rPr>
          <w:b/>
        </w:rPr>
        <w:t xml:space="preserve">Esimerkki 1.6226</w:t>
      </w:r>
    </w:p>
    <w:p>
      <w:r>
        <w:t xml:space="preserve">Konteksti: Sanon vain, että pomoni on siisti . Kysyin vain, voinko ottaa loppupäivän vapaata asiointia varten, ja hän sanoi: "Toki!". Just make sure you log in it in ' Minun ei tarvinnut etsiä ketään tuuraamaan minua tai mitään. Asiat sujuvat hyvin.</w:t>
      </w:r>
    </w:p>
    <w:p>
      <w:r>
        <w:rPr>
          <w:b/>
        </w:rPr>
        <w:t xml:space="preserve">Tulos</w:t>
      </w:r>
    </w:p>
    <w:p>
      <w:r>
        <w:t xml:space="preserve">Mitä tein sen jälkeen, kun olin kirjautunut sisään?</w:t>
      </w:r>
    </w:p>
    <w:p>
      <w:r>
        <w:rPr>
          <w:b/>
        </w:rPr>
        <w:t xml:space="preserve">Esimerkki 1.6227</w:t>
      </w:r>
    </w:p>
    <w:p>
      <w:r>
        <w:t xml:space="preserve">Konteksti: Hän ei ollut nähnyt häntä 3 vuoteen. Perheeni pyytää minua perumaan tämän matkan , koska siskolleni on tärkeää , että me kaikki olemme siellä . Yksi mieheni setä maksaa matkamme ja lähtee mukaan. Mitä te tekisitte tässä tilanteessa ?</w:t>
      </w:r>
    </w:p>
    <w:p>
      <w:r>
        <w:rPr>
          <w:b/>
        </w:rPr>
        <w:t xml:space="preserve">Tulos</w:t>
      </w:r>
    </w:p>
    <w:p>
      <w:r>
        <w:t xml:space="preserve">Miksi kertojaa painostetaan välttämään matkaansa ?</w:t>
      </w:r>
    </w:p>
    <w:p>
      <w:r>
        <w:rPr>
          <w:b/>
        </w:rPr>
        <w:t xml:space="preserve">Esimerkki 1.6228</w:t>
      </w:r>
    </w:p>
    <w:p>
      <w:r>
        <w:t xml:space="preserve">Konteksti: Olen innoissani, niin innoissani, että hän rakastaa opettajaansa. Kun tiedän, että hän on hyvissä käsissä ja että hän itse asiassa PITÄÄ opettajan luona käymisestä, minusta tuntuu todella hyvältä. Se tekee töihin menemisestä paljon helpompaa. Se tekee töihin menemisestä myös paljon vaikeampaa.</w:t>
      </w:r>
    </w:p>
    <w:p>
      <w:r>
        <w:rPr>
          <w:b/>
        </w:rPr>
        <w:t xml:space="preserve">Tulos</w:t>
      </w:r>
    </w:p>
    <w:p>
      <w:r>
        <w:t xml:space="preserve">Mikä voi olla syynä siihen, että minun on helpompi mennä töihin?</w:t>
      </w:r>
    </w:p>
    <w:p>
      <w:r>
        <w:rPr>
          <w:b/>
        </w:rPr>
        <w:t xml:space="preserve">Tulos</w:t>
      </w:r>
    </w:p>
    <w:p>
      <w:r>
        <w:t xml:space="preserve">Mikä minusta voi olla totta ?</w:t>
      </w:r>
    </w:p>
    <w:p>
      <w:r>
        <w:rPr>
          <w:b/>
        </w:rPr>
        <w:t xml:space="preserve">Esimerkki 1.6229</w:t>
      </w:r>
    </w:p>
    <w:p>
      <w:r>
        <w:t xml:space="preserve">Konteksti: GRUBBED ! ! Kaikki oli mehevää ja mureaa , hyvin maustettua ja kastikkeet olivat loistavia makeine ja maukkaine makuineen . Hyvin havaijilaista ja erittäin hyvää . Lisukkeina oli yakisoba nuudeleita , valkoista riisiä , ananassalaattia , ja perunamakaronia . Paras lisuke oli valkoinen riisi .</w:t>
      </w:r>
    </w:p>
    <w:p>
      <w:r>
        <w:rPr>
          <w:b/>
        </w:rPr>
        <w:t xml:space="preserve">Tulos</w:t>
      </w:r>
    </w:p>
    <w:p>
      <w:r>
        <w:t xml:space="preserve">Miksi kertoja toimii niin verkkaisesti ?</w:t>
      </w:r>
    </w:p>
    <w:p>
      <w:r>
        <w:rPr>
          <w:b/>
        </w:rPr>
        <w:t xml:space="preserve">Esimerkki 1.6230</w:t>
      </w:r>
    </w:p>
    <w:p>
      <w:r>
        <w:t xml:space="preserve">Konteksti: ... Tulin juuri kotiin isolta illalliselta ( tädin syntymäpäivä ) ja sen on oltava yksi parhaista kiinalaisista ruokalajeista ( ja kalleimmista ) joita olen syönyt ! ! Lähes 800 dollaria 8 hengelle :p Tilasimme aterian 10 hengelle, mutta veljen tyttö joutui opiskelemaan huomista koetta varten ja isä on MIA - ing, joten vain 8 meistä jäi pyyhkimään ruokaa.</w:t>
      </w:r>
    </w:p>
    <w:p>
      <w:r>
        <w:rPr>
          <w:b/>
        </w:rPr>
        <w:t xml:space="preserve">Tulos</w:t>
      </w:r>
    </w:p>
    <w:p>
      <w:r>
        <w:t xml:space="preserve">Miksi kertoja ei ollut huolissaan ateriasta ?</w:t>
      </w:r>
    </w:p>
    <w:p>
      <w:r>
        <w:rPr>
          <w:b/>
        </w:rPr>
        <w:t xml:space="preserve">Esimerkki 1.6231</w:t>
      </w:r>
    </w:p>
    <w:p>
      <w:r>
        <w:t xml:space="preserve">Konteksti: Mikä tekee tästä maailmasta vähemmän tyhjän hänelle? Ehkä hän toivoo löytävänsä Jaken tästä maailmasta. Rose : Kun AU jakso loppui ja Bad Wolf kirjoitettiin joka paikkaan se oli mahtavaa . Ensimmäistä kertaa sen jälkeen kun sain tietää melkein vuosi sitten, että Rose palaa, olin tavallaan innoissani siitä .</w:t>
      </w:r>
    </w:p>
    <w:p>
      <w:r>
        <w:rPr>
          <w:b/>
        </w:rPr>
        <w:t xml:space="preserve">Tulos</w:t>
      </w:r>
    </w:p>
    <w:p>
      <w:r>
        <w:t xml:space="preserve">Mitä tapahtuu tähän televisio-ohjelmaan liittyvälle kertojalle ?</w:t>
      </w:r>
    </w:p>
    <w:p>
      <w:r>
        <w:rPr>
          <w:b/>
        </w:rPr>
        <w:t xml:space="preserve">Esimerkki 1.6232</w:t>
      </w:r>
    </w:p>
    <w:p>
      <w:r>
        <w:t xml:space="preserve">Konteksti: WOW , kuinka kauniit punaiset hiukset, kirkkaansiniset silmät ja täydellinen iho! " . Sitten otin hänet pienelle hauskalle kävelylle tutustuakseni häneen ja leikkimään samalla kun otimme kuvia ja sitten ajattelin " Mikä ihmeellinen pieni poika, jolla on suuri ja hauska persoonallisuus ! " . Kävelimme hyvän tovin ja sitten törmäsimme maalaismaisemiin, jotka sopivat haalarille .</w:t>
      </w:r>
    </w:p>
    <w:p>
      <w:r>
        <w:rPr>
          <w:b/>
        </w:rPr>
        <w:t xml:space="preserve">Tulos</w:t>
      </w:r>
    </w:p>
    <w:p>
      <w:r>
        <w:t xml:space="preserve">Minkä etnisyyden poika on todennäköisimmin näistä ?</w:t>
      </w:r>
    </w:p>
    <w:p>
      <w:r>
        <w:rPr>
          <w:b/>
        </w:rPr>
        <w:t xml:space="preserve">Esimerkki 1.6233</w:t>
      </w:r>
    </w:p>
    <w:p>
      <w:r>
        <w:t xml:space="preserve">Konteksti: Kun olimme jonossa, nämä tytöt, joiden on täytynyt olla noin 10-vuotiaita, kysyivät minulta, aioinko käyttää vaatteita, joita olin tällä hetkellä ylläni. He sanoivat, että minun pitäisi vaihtaa uimapukuni tai muuten kastuisin läpimäräksi ! Tytöt olivat oikeassa , kun olimme menossa kyytiin , ihmiset jotka nousivat kyydistä olivat tippuvan märkiä !.</w:t>
      </w:r>
    </w:p>
    <w:p>
      <w:r>
        <w:rPr>
          <w:b/>
        </w:rPr>
        <w:t xml:space="preserve">Tulos</w:t>
      </w:r>
    </w:p>
    <w:p>
      <w:r>
        <w:t xml:space="preserve">Mikä on kaiuttimen todennäköisin sijaintipaikka ?</w:t>
      </w:r>
    </w:p>
    <w:p>
      <w:r>
        <w:rPr>
          <w:b/>
        </w:rPr>
        <w:t xml:space="preserve">Tulos</w:t>
      </w:r>
    </w:p>
    <w:p>
      <w:r>
        <w:t xml:space="preserve">Mitä puhuja voisi tehdä seuraavaksi?</w:t>
      </w:r>
    </w:p>
    <w:p>
      <w:r>
        <w:rPr>
          <w:b/>
        </w:rPr>
        <w:t xml:space="preserve">Esimerkki 1.6234</w:t>
      </w:r>
    </w:p>
    <w:p>
      <w:r>
        <w:t xml:space="preserve">Konteksti: Äitini on paras ikinä . Vakavasti . Kävimme tänään Best Buyissa palauttamassa hänen TV:nsä, koska se on rikki, jotta he korjaisivat sen , ja kun olimme siellä , koska hänen mp3-soittimensa meni myös rikki , hän osti uuden.</w:t>
      </w:r>
    </w:p>
    <w:p>
      <w:r>
        <w:rPr>
          <w:b/>
        </w:rPr>
        <w:t xml:space="preserve">Tulos</w:t>
      </w:r>
    </w:p>
    <w:p>
      <w:r>
        <w:t xml:space="preserve">Miksi kertoja on niin onnellinen äitinsä kanssa ?</w:t>
      </w:r>
    </w:p>
    <w:p>
      <w:r>
        <w:rPr>
          <w:b/>
        </w:rPr>
        <w:t xml:space="preserve">Esimerkki 1.6235</w:t>
      </w:r>
    </w:p>
    <w:p>
      <w:r>
        <w:t xml:space="preserve">Konteksti: He antoivat minulle suojalasit, jotta en hankaa silmiäni nukkuessani. Kun heräsin, vähäinen valon määrä talossa oli tuskallista, ja television katsominen oli ehdoton kielletty. Otin ehdotetun unilääkkeen ja menin takaisin sänkyyn otettuani valokuvan .</w:t>
      </w:r>
    </w:p>
    <w:p>
      <w:r>
        <w:rPr>
          <w:b/>
        </w:rPr>
        <w:t xml:space="preserve">Tulos</w:t>
      </w:r>
    </w:p>
    <w:p>
      <w:r>
        <w:t xml:space="preserve">Mikä voi olla fakta tästä henkilöstä ?</w:t>
      </w:r>
    </w:p>
    <w:p>
      <w:r>
        <w:rPr>
          <w:b/>
        </w:rPr>
        <w:t xml:space="preserve">Tulos</w:t>
      </w:r>
    </w:p>
    <w:p>
      <w:r>
        <w:t xml:space="preserve">Mitä voi tapahtua tässä tilanteessa heidän suojalasiensa kanssa ?</w:t>
      </w:r>
    </w:p>
    <w:p>
      <w:r>
        <w:rPr>
          <w:b/>
        </w:rPr>
        <w:t xml:space="preserve">Esimerkki 1.6236</w:t>
      </w:r>
    </w:p>
    <w:p>
      <w:r>
        <w:t xml:space="preserve">Konteksti: Tiffany &amp; Co teki lahjojen antamisesta ja korujen ostamisesta helppoa vuonna 1974, kun he allekirjoittivat Elsa Perettin yritykseensä ja aloittivat sen, mistä tuli minulle siitä lähtien hyvin kiinnostava tapa. En ole sinänsä korujen ystävä ( hienoja timantteja ja Mikimoto-helmiä lukuun ottamatta ), mutta Elsan täydelliset hopeamallit puhuttelivat minua kahdella sanalla " Osta minut " . Ja ostin . New Yorkissa ja Los Angelesissa .</w:t>
      </w:r>
    </w:p>
    <w:p>
      <w:r>
        <w:rPr>
          <w:b/>
        </w:rPr>
        <w:t xml:space="preserve">Tulos</w:t>
      </w:r>
    </w:p>
    <w:p>
      <w:r>
        <w:t xml:space="preserve">Mitä voimme päätellä puhujasta ?</w:t>
      </w:r>
    </w:p>
    <w:p>
      <w:r>
        <w:rPr>
          <w:b/>
        </w:rPr>
        <w:t xml:space="preserve">Esimerkki 1.6237</w:t>
      </w:r>
    </w:p>
    <w:p>
      <w:r>
        <w:t xml:space="preserve">Konteksti: Hän teeskentelee olevansa alamaailman kuningas Yaman lähettiläs, joka on tulossa hakemaan sikaa, koska hänen aikansa on lopussa. Sika tarjoaa rahaa ostaakseen aikaa, ja kun hän tuottaa sitä, Apina raivostuu siitä, että Sika on hamstrannut rahaa. Se lupaa, ettei Sika näe siitä senttiäkään.</w:t>
      </w:r>
    </w:p>
    <w:p>
      <w:r>
        <w:rPr>
          <w:b/>
        </w:rPr>
        <w:t xml:space="preserve">Tulos</w:t>
      </w:r>
    </w:p>
    <w:p>
      <w:r>
        <w:t xml:space="preserve">Mikä voi olla totta Apinasta ?</w:t>
      </w:r>
    </w:p>
    <w:p>
      <w:r>
        <w:rPr>
          <w:b/>
        </w:rPr>
        <w:t xml:space="preserve">Esimerkki 1.6238</w:t>
      </w:r>
    </w:p>
    <w:p>
      <w:r>
        <w:t xml:space="preserve">Konteksti: joten se on mahtavaa.Ensimmäinen tutti oli tänä iltana, mutta meitä kusetettiin huoneiden kanssa, joten noin kuusi meistä istui tässä surkeassa luokkahuoneessa tunnin ajan ilman mitään vitun syytä, koska olimme kaikki liian laiskoja tajutaksemme, mitä oli tekeillä.Lopulta kaksi ihmistä lähti pois ja kaksi ihmistä meni selvittämään, mitä oli tekeillä.huoneen vaihto.</w:t>
      </w:r>
    </w:p>
    <w:p>
      <w:r>
        <w:rPr>
          <w:b/>
        </w:rPr>
        <w:t xml:space="preserve">Tulos</w:t>
      </w:r>
    </w:p>
    <w:p>
      <w:r>
        <w:t xml:space="preserve">Mitä voi tapahtua, kun saamme uuden huoneen?</w:t>
      </w:r>
    </w:p>
    <w:p>
      <w:r>
        <w:rPr>
          <w:b/>
        </w:rPr>
        <w:t xml:space="preserve">Esimerkki 1.6239</w:t>
      </w:r>
    </w:p>
    <w:p>
      <w:r>
        <w:t xml:space="preserve">Konteksti: Kaksi viikkoa jäljellä ! ! ! En malta odottaa kesää . Ensi viikolla on viimeinen viikko normaalitunteja ja sitten seuraavana on loppukokeet .</w:t>
      </w:r>
    </w:p>
    <w:p>
      <w:r>
        <w:rPr>
          <w:b/>
        </w:rPr>
        <w:t xml:space="preserve">Tulos</w:t>
      </w:r>
    </w:p>
    <w:p>
      <w:r>
        <w:t xml:space="preserve">Mitä voi tapahtua kesän jälkeen ?</w:t>
      </w:r>
    </w:p>
    <w:p>
      <w:r>
        <w:rPr>
          <w:b/>
        </w:rPr>
        <w:t xml:space="preserve">Esimerkki 1.6240</w:t>
      </w:r>
    </w:p>
    <w:p>
      <w:r>
        <w:t xml:space="preserve">Konteksti: . Olin ajamassa kaupasta kotiin ja olin motivoitunut maalaamaan nopeasti ennen kuin J tuli koulusta kotiin . Minun oli pakko tehdä pastellivärejä, koska öljyvärit vievät niin kauan aikaa, enkä yleensä maalaa taivasta pastellilla. Tämä oli kuitenkin hauskaa.</w:t>
      </w:r>
    </w:p>
    <w:p>
      <w:r>
        <w:rPr>
          <w:b/>
        </w:rPr>
        <w:t xml:space="preserve">Tulos</w:t>
      </w:r>
    </w:p>
    <w:p>
      <w:r>
        <w:t xml:space="preserve">Mikä voi olla valitsemani ammatti?</w:t>
      </w:r>
    </w:p>
    <w:p>
      <w:r>
        <w:rPr>
          <w:b/>
        </w:rPr>
        <w:t xml:space="preserve">Esimerkki 1.6241</w:t>
      </w:r>
    </w:p>
    <w:p>
      <w:r>
        <w:t xml:space="preserve">Konteksti: Päädyin nukkumaan pelkissä pitkissä alushousuissani. Säilytin seuraavan päivän sukat ja kamerani makuupussin pohjassa, joten aamulla pukeutuminen ei ollut kovin kamalaa. Tänään oli hyvin pilvinen päivä , ja ilman puita oli aika kurjaa aamulla . Päädyimme menemään lounaalle heti klo 12 , ja hengailimme mökillä tunnin .</w:t>
      </w:r>
    </w:p>
    <w:p>
      <w:r>
        <w:rPr>
          <w:b/>
        </w:rPr>
        <w:t xml:space="preserve">Tulos</w:t>
      </w:r>
    </w:p>
    <w:p>
      <w:r>
        <w:t xml:space="preserve">Mitä voi tapahtua ennen tätä päivää ?</w:t>
      </w:r>
    </w:p>
    <w:p>
      <w:r>
        <w:rPr>
          <w:b/>
        </w:rPr>
        <w:t xml:space="preserve">Esimerkki 1.6242</w:t>
      </w:r>
    </w:p>
    <w:p>
      <w:r>
        <w:t xml:space="preserve">Konteksti: On varmasti heikkous kehon joka heijastuu eri vaivoja, mutta se on pahentaa puute kiireellisyys . En ole varma onko se yleinen ajattelutapa vai ei , mutta toistaiseksi en ole kuullut kenenkään muistuttavan kuolemasta . Eikö meidän pitäisi puhua siitä enemmän ?.</w:t>
      </w:r>
    </w:p>
    <w:p>
      <w:r>
        <w:rPr>
          <w:b/>
        </w:rPr>
        <w:t xml:space="preserve">Tulos</w:t>
      </w:r>
    </w:p>
    <w:p>
      <w:r>
        <w:t xml:space="preserve">Mitä tapahtuu, jos et hae apua?</w:t>
      </w:r>
    </w:p>
    <w:p>
      <w:r>
        <w:rPr>
          <w:b/>
        </w:rPr>
        <w:t xml:space="preserve">Esimerkki 1.6243</w:t>
      </w:r>
    </w:p>
    <w:p>
      <w:r>
        <w:t xml:space="preserve">Konteksti: Ei väliä missä olimme, halusin olla yhtä kanssasi, ikuisesti. Mutta sinä löysit onnen maailmassa, jossa minua ei ollut olemassa, etkö löytänytkin? Siksi minä kuolen.</w:t>
      </w:r>
    </w:p>
    <w:p>
      <w:r>
        <w:rPr>
          <w:b/>
        </w:rPr>
        <w:t xml:space="preserve">Tulos</w:t>
      </w:r>
    </w:p>
    <w:p>
      <w:r>
        <w:t xml:space="preserve">mitä voimme kertoa kertojasta?</w:t>
      </w:r>
    </w:p>
    <w:p>
      <w:r>
        <w:rPr>
          <w:b/>
        </w:rPr>
        <w:t xml:space="preserve">Tulos</w:t>
      </w:r>
    </w:p>
    <w:p>
      <w:r>
        <w:t xml:space="preserve">Miksi kertoja sanoo kuolevansa?</w:t>
      </w:r>
    </w:p>
    <w:p>
      <w:r>
        <w:rPr>
          <w:b/>
        </w:rPr>
        <w:t xml:space="preserve">Esimerkki 1.6244</w:t>
      </w:r>
    </w:p>
    <w:p>
      <w:r>
        <w:t xml:space="preserve">Konteksti: eilen illalla, kun menin klubille, eräs tyttö sanoi minulle pesuhuoneessa, että näytät tosi laihalta! ja minä sanoin, että anteeksi, mitä? ja pakotin hänet toistamaan, koska olin niin epäuskoinen!.</w:t>
      </w:r>
    </w:p>
    <w:p>
      <w:r>
        <w:rPr>
          <w:b/>
        </w:rPr>
        <w:t xml:space="preserve">Tulos</w:t>
      </w:r>
    </w:p>
    <w:p>
      <w:r>
        <w:t xml:space="preserve">Miksi kirjoittaja oli niin epäuskoinen ?</w:t>
      </w:r>
    </w:p>
    <w:p>
      <w:r>
        <w:rPr>
          <w:b/>
        </w:rPr>
        <w:t xml:space="preserve">Esimerkki 1.6245</w:t>
      </w:r>
    </w:p>
    <w:p>
      <w:r>
        <w:t xml:space="preserve">Konteksti: El jätti minut B:n talolle - ei kovin pitkä ajomatka Mannin talolta yllättäen . Hän toivotti Elin ja minut tervetulleiksi kotiinsa.</w:t>
      </w:r>
    </w:p>
    <w:p>
      <w:r>
        <w:rPr>
          <w:b/>
        </w:rPr>
        <w:t xml:space="preserve">Tulos</w:t>
      </w:r>
    </w:p>
    <w:p>
      <w:r>
        <w:t xml:space="preserve">Miksi hän toivotti meidät tervetulleiksi taloon?</w:t>
      </w:r>
    </w:p>
    <w:p>
      <w:r>
        <w:rPr>
          <w:b/>
        </w:rPr>
        <w:t xml:space="preserve">Esimerkki 1.6246</w:t>
      </w:r>
    </w:p>
    <w:p>
      <w:r>
        <w:t xml:space="preserve">Konteksti: Se on ollut kylmää ja satanut jo pari viime päivää. En ole vielä varma, miten viihdytän lapsia, etteivät he ala kiipeilemään seinille. .... Keksin varmasti jotain ! Kiva kun sataa vähän ... Upeaa viikonloppua - mitä ikinä oletkaan suunnitellut !.</w:t>
      </w:r>
    </w:p>
    <w:p>
      <w:r>
        <w:rPr>
          <w:b/>
        </w:rPr>
        <w:t xml:space="preserve">Tulos</w:t>
      </w:r>
    </w:p>
    <w:p>
      <w:r>
        <w:t xml:space="preserve">Miksi huono sää on kertojalle positiivinen asia ?</w:t>
      </w:r>
    </w:p>
    <w:p>
      <w:r>
        <w:rPr>
          <w:b/>
        </w:rPr>
        <w:t xml:space="preserve">Tulos</w:t>
      </w:r>
    </w:p>
    <w:p>
      <w:r>
        <w:t xml:space="preserve">Miksi lapset saattavat kiivetä seinille ?</w:t>
      </w:r>
    </w:p>
    <w:p>
      <w:r>
        <w:rPr>
          <w:b/>
        </w:rPr>
        <w:t xml:space="preserve">Esimerkki 1.6247</w:t>
      </w:r>
    </w:p>
    <w:p>
      <w:r>
        <w:t xml:space="preserve">Konteksti: Jos joku teistä ei ole nähnyt sitä , kokeile sitä. Olen väsynyt ja henkisesti uupunut . Nielurisani ovat yhä turvoksissa, eikä minulla ole rahaa käydä niitä katsomassa ennen perjantaita .</w:t>
      </w:r>
    </w:p>
    <w:p>
      <w:r>
        <w:rPr>
          <w:b/>
        </w:rPr>
        <w:t xml:space="preserve">Tulos</w:t>
      </w:r>
    </w:p>
    <w:p>
      <w:r>
        <w:t xml:space="preserve">Miksi kertojalla on niin paljon kipuja?</w:t>
      </w:r>
    </w:p>
    <w:p>
      <w:r>
        <w:rPr>
          <w:b/>
        </w:rPr>
        <w:t xml:space="preserve">Esimerkki 1.6248</w:t>
      </w:r>
    </w:p>
    <w:p>
      <w:r>
        <w:t xml:space="preserve">Konteksti: Mutta en voinut pysyä poissa . Se oli minulle outo tapahtuma . Nyt en halua muuta kuin tehdä . Olla hänen kanssaan , puhua hänelle , pitää hänet .</w:t>
      </w:r>
    </w:p>
    <w:p>
      <w:r>
        <w:rPr>
          <w:b/>
        </w:rPr>
        <w:t xml:space="preserve">Tulos</w:t>
      </w:r>
    </w:p>
    <w:p>
      <w:r>
        <w:t xml:space="preserve">Mikä mahtaa olla syysi palata hänen luokseen ?</w:t>
      </w:r>
    </w:p>
    <w:p>
      <w:r>
        <w:rPr>
          <w:b/>
        </w:rPr>
        <w:t xml:space="preserve">Esimerkki 1.6249</w:t>
      </w:r>
    </w:p>
    <w:p>
      <w:r>
        <w:t xml:space="preserve">Konteksti: Hän on köyhä ja minä en. Mielestäni sijaisvanhemmat tarvitsevat tukea . Laatikossa on myös nalle, jotta tyttö saa oman nallen . Kun äiti lähetti minulle osoitteensa hän sanoi itkevänsä koska hän on niin kiitollinen .</w:t>
      </w:r>
    </w:p>
    <w:p>
      <w:r>
        <w:rPr>
          <w:b/>
        </w:rPr>
        <w:t xml:space="preserve">Tulos</w:t>
      </w:r>
    </w:p>
    <w:p>
      <w:r>
        <w:t xml:space="preserve">Miksi hän on niin kiitollinen vain muutamasta yksinkertaisesta tavarasta laatikossa, kuten nalleista ja vaatteista?</w:t>
      </w:r>
    </w:p>
    <w:p>
      <w:r>
        <w:rPr>
          <w:b/>
        </w:rPr>
        <w:t xml:space="preserve">Esimerkki 1.6250</w:t>
      </w:r>
    </w:p>
    <w:p>
      <w:r>
        <w:t xml:space="preserve">Konteksti: Ensi viikonloppuna olimme suunnitelleet mennä la Antigua perjantaista Satudar , koska sunnuntaina oli koulun kilpailu 7 kilometriä , jonka toivon, että olisin lopettaa ilman ongelmia , mutta olen todella epäilystäkään siitä . Joka tapauksessa , perjantaina kaverini ja minä , koulun jälkeen , menemme bussilla La Antiguaan . Se on viimeinen kouluvuotemme , joten yritämme suunnitella kaiken yhdessä , koska se voi olla viimeinen kerta , kun pidämme hauskaa sillä tavalla .</w:t>
      </w:r>
    </w:p>
    <w:p>
      <w:r>
        <w:rPr>
          <w:b/>
        </w:rPr>
        <w:t xml:space="preserve">Tulos</w:t>
      </w:r>
    </w:p>
    <w:p>
      <w:r>
        <w:t xml:space="preserve">Mihin urheilulajeihin voisin kuulua?</w:t>
      </w:r>
    </w:p>
    <w:p>
      <w:r>
        <w:rPr>
          <w:b/>
        </w:rPr>
        <w:t xml:space="preserve">Tulos</w:t>
      </w:r>
    </w:p>
    <w:p>
      <w:r>
        <w:t xml:space="preserve">Miksi kertoja lähtee ystäviensä kanssa matkalle Antiguaan ?</w:t>
      </w:r>
    </w:p>
    <w:p>
      <w:r>
        <w:rPr>
          <w:b/>
        </w:rPr>
        <w:t xml:space="preserve">Esimerkki 1.6251</w:t>
      </w:r>
    </w:p>
    <w:p>
      <w:r>
        <w:t xml:space="preserve">Konteksti: Ihmettelin hetken aikaa, pääsisimmekö Otttawaan. Itse asiassa en ollut varma, pääsisimmekö kaupungista pois. Olimme noin kaksikymmentä minuuttia myöhässä lähtemisestä ( ei mitään epätavallista ) ja kaikki oli hyvin, kunnes käännyimme 401-tielle itään. Ei mitään muuta kuin pysäköityjen autojen meri , joka ei näyttänyt olevan menossa mihinkään.</w:t>
      </w:r>
    </w:p>
    <w:p>
      <w:r>
        <w:rPr>
          <w:b/>
        </w:rPr>
        <w:t xml:space="preserve">Tulos</w:t>
      </w:r>
    </w:p>
    <w:p>
      <w:r>
        <w:t xml:space="preserve">Missä maassa henkilö tällä hetkellä asuu?</w:t>
      </w:r>
    </w:p>
    <w:p>
      <w:r>
        <w:rPr>
          <w:b/>
        </w:rPr>
        <w:t xml:space="preserve">Esimerkki 1.6252</w:t>
      </w:r>
    </w:p>
    <w:p>
      <w:r>
        <w:t xml:space="preserve">Konteksti: Toisessa kuvassa näkyy kaksipuolinen liivi, jossa on räjähteillä täytetyt taskut sekä edessä että takana. Sitten tyttö näytetään seisomassa huoneessa , käärittynä mustaan viittaan , hänen tummanruskeat hiuksensa on värjätty vaaleammaksi ja häntä ympäröi useita poliiseja . Julkisen kuulustelun aikana paikallisten ja ulkomaisten tiedotusvälineiden toimittajat seisoivat kameroiden takana, mutta eivät esittäneet epäillylle kysymyksiä. Kuulustelussa hän antaa ristiriitaisia vastauksia siitä, tunsiko hän liivin hänelle antaneet naiset.</w:t>
      </w:r>
    </w:p>
    <w:p>
      <w:r>
        <w:rPr>
          <w:b/>
        </w:rPr>
        <w:t xml:space="preserve">Tulos</w:t>
      </w:r>
    </w:p>
    <w:p>
      <w:r>
        <w:t xml:space="preserve">Mikä voi olla, että naisella oli yllään räjähteillä täytetty liivi ?</w:t>
      </w:r>
    </w:p>
    <w:p>
      <w:r>
        <w:rPr>
          <w:b/>
        </w:rPr>
        <w:t xml:space="preserve">Esimerkki 1.6253</w:t>
      </w:r>
    </w:p>
    <w:p>
      <w:r>
        <w:t xml:space="preserve">Konteksti: Näyttää siltä, että tunnemme toisemme jo ennen kuin olimme syntyneet . Meillä on miljoonia ja tuhansia sanoja jaettavana pienellä planeetallamme . Opiskelemme , pelleilemme ja teemme yhdessä ikkunaostoksia . Rakastimme käydä konserteissa , kun meillä oli ylimääräistä rahaa .</w:t>
      </w:r>
    </w:p>
    <w:p>
      <w:r>
        <w:rPr>
          <w:b/>
        </w:rPr>
        <w:t xml:space="preserve">Tulos</w:t>
      </w:r>
    </w:p>
    <w:p>
      <w:r>
        <w:t xml:space="preserve">Miksi he opiskelivat ?</w:t>
      </w:r>
    </w:p>
    <w:p>
      <w:r>
        <w:rPr>
          <w:b/>
        </w:rPr>
        <w:t xml:space="preserve">Esimerkki 1.6254</w:t>
      </w:r>
    </w:p>
    <w:p>
      <w:r>
        <w:t xml:space="preserve">Konteksti: (Hänen syntymäpäivänsä on päivää ennen minun syntymäpäivääni, joten hän muistaa aina soittaa.) . Sen lisäksi , että tuttujeni ihmiset ottavat yhteyttä , on niin sanottuja marginaalisia ihmisiä , jotka lähettivät kortteja tai soittivat . Facebook-profiilini toivotti minulle hyvää syntymäpäivää , eräs kuluttajansuoja-alan yritys lähetti sähköpostia , hammaslääkärini ja vakuutusasiamieheni lähettivät kortteja , ja Chevy-jälleenmyyjä, jolta ostin autoni 15 kuukautta sitten, jätti viestin puhelimeeni . Tämä on ollut hieno päivä ja on hienoa, että minulla on hyvä olo viikolla .</w:t>
      </w:r>
    </w:p>
    <w:p>
      <w:r>
        <w:rPr>
          <w:b/>
        </w:rPr>
        <w:t xml:space="preserve">Tulos</w:t>
      </w:r>
    </w:p>
    <w:p>
      <w:r>
        <w:t xml:space="preserve">Miksi kirjailijan vanha pomo soitti ja toivotti hyvää syntymäpäivää?</w:t>
      </w:r>
    </w:p>
    <w:p>
      <w:r>
        <w:rPr>
          <w:b/>
        </w:rPr>
        <w:t xml:space="preserve">Esimerkki 1.6255</w:t>
      </w:r>
    </w:p>
    <w:p>
      <w:r>
        <w:t xml:space="preserve">Konteksti: Ja se tekee minut onnettomaksi . Joten jätin sen kotiin ja kävelin ympäriinsä . Heti kun kävelin sisään , hän sanoi , " Tule tänne ! " Kävi ilmi, että hän oli ennen ortopedin töissä. Hän alkoi kertoa minulle, kuinka hän tunsi kaksi ihmistä, joiden jalka oli amputoitu, koska he eivät olleet voittaneet jalkansa sisäistä tulehdusta... kuten se, mitä lääkäri pelkäsi minun saavan. Hän käytti paljon aikaa tämän asian korostamiseen . Sen lisäksi, että hän säikäytti minut helvetisti, jalkani oli TODELLA kipeä tänään. Taidan käyttää kainalosauvoja huomenna .</w:t>
      </w:r>
    </w:p>
    <w:p>
      <w:r>
        <w:rPr>
          <w:b/>
        </w:rPr>
        <w:t xml:space="preserve">Tulos</w:t>
      </w:r>
    </w:p>
    <w:p>
      <w:r>
        <w:t xml:space="preserve">Mitä teen sen jälkeen, kun hän varoittaa minua amputaatioriskistä, jos en kuuntele lääkäriä?</w:t>
      </w:r>
    </w:p>
    <w:p>
      <w:r>
        <w:rPr>
          <w:b/>
        </w:rPr>
        <w:t xml:space="preserve">Tulos</w:t>
      </w:r>
    </w:p>
    <w:p>
      <w:r>
        <w:t xml:space="preserve">Miksi en halunnut käyttää kainalosauvojani ennen kuin hän kuritti minua?</w:t>
      </w:r>
    </w:p>
    <w:p>
      <w:r>
        <w:rPr>
          <w:b/>
        </w:rPr>
        <w:t xml:space="preserve">Esimerkki 1.6256</w:t>
      </w:r>
    </w:p>
    <w:p>
      <w:r>
        <w:t xml:space="preserve">Konteksti: Kun laskeuduin Honoluluun, minua tervehdittiin vielä enemmän merkkejä 6 tunnin välilaskuista huolimatta. Lentokenttäbaari oli erikoistunut Bloody Maryihin , juomaan jota olen himoinnut jo vuoden ajan . Sää oli TÄYDELLINEN , aurinkoinen ja ei liian kuuma .</w:t>
      </w:r>
    </w:p>
    <w:p>
      <w:r>
        <w:rPr>
          <w:b/>
        </w:rPr>
        <w:t xml:space="preserve">Tulos</w:t>
      </w:r>
    </w:p>
    <w:p>
      <w:r>
        <w:t xml:space="preserve">Mikä voi olla syynä siihen, että join Bloody Maryn ?</w:t>
      </w:r>
    </w:p>
    <w:p>
      <w:r>
        <w:rPr>
          <w:b/>
        </w:rPr>
        <w:t xml:space="preserve">Tulos</w:t>
      </w:r>
    </w:p>
    <w:p>
      <w:r>
        <w:t xml:space="preserve">Mikä voi olla totta matkastani ?</w:t>
      </w:r>
    </w:p>
    <w:p>
      <w:r>
        <w:rPr>
          <w:b/>
        </w:rPr>
        <w:t xml:space="preserve">Esimerkki 1.6257</w:t>
      </w:r>
    </w:p>
    <w:p>
      <w:r>
        <w:t xml:space="preserve">Konteksti: Sen sijaan poika , hänen virnistyksensä ei koskaan hellittänyt , oli sylkäissyt hänen kasvoilleen ja Danny oli tuntenut inhon kulkevan hänen kehossaan . He olivat nauraneet hänelle , lyöneet ja potkineet häntä , mutta hän oli ollut vahvempi . Vaikka hän oli juossut kotiin äitinsä luo , kyynelehtimään , hänen nyyhkytyksensä oli muuttunut huutamiseksi ja kiroiluksi , syyttämällä kaikkea ja kaikkia köyhyydestään , se osa hänestä , joka kaipasi muiden hyväksyntää , oli vihdoin saanut äänensä kuuluviin . Hänen nyrkkinsä olivat lyöneet hänen äitinsä rintaa, kun tämä oli pitänyt häntä tiukasti sylissään , kyyneleet hänen silmistään virtasivat kuin tulviva joki , ja hän lausui vain yhden sanan .</w:t>
      </w:r>
    </w:p>
    <w:p>
      <w:r>
        <w:rPr>
          <w:b/>
        </w:rPr>
        <w:t xml:space="preserve">Tulos</w:t>
      </w:r>
    </w:p>
    <w:p>
      <w:r>
        <w:t xml:space="preserve">Mitä pojalle on voinut tapahtua?</w:t>
      </w:r>
    </w:p>
    <w:p>
      <w:r>
        <w:rPr>
          <w:b/>
        </w:rPr>
        <w:t xml:space="preserve">Esimerkki 1.6258</w:t>
      </w:r>
    </w:p>
    <w:p>
      <w:r>
        <w:t xml:space="preserve">Konteksti: mutta meillä ei ole pallonkäsittelijöitä joukkueessamme, mikä voi osoittautua kalliiksi. Loppuviikosta otan taas vapaata perjantaina ja menen AC:hen torstai-iltana Glibsin kanssa . Sen pitäisi olla hauskaa, koska olemme oleskelevat trop , polttaa joitakin hyviä sikareita , ja toivottavasti tappaa pöydät .</w:t>
      </w:r>
    </w:p>
    <w:p>
      <w:r>
        <w:rPr>
          <w:b/>
        </w:rPr>
        <w:t xml:space="preserve">Tulos</w:t>
      </w:r>
    </w:p>
    <w:p>
      <w:r>
        <w:t xml:space="preserve">Mihin urheilulajiin saatan viitata ?</w:t>
      </w:r>
    </w:p>
    <w:p>
      <w:r>
        <w:rPr>
          <w:b/>
        </w:rPr>
        <w:t xml:space="preserve">Esimerkki 1.6259</w:t>
      </w:r>
    </w:p>
    <w:p>
      <w:r>
        <w:t xml:space="preserve">Konteksti: Ne ovat niin upeita , ja minulla oli hymy kasvoillani koko päivän, kun olin nähnyt postini. Kaunis esiliina sopii täydellisesti ja saa minut jopa haluamaan kokata - se on saavutus ! Ajattelin, että se ansaitsee kuvauksen, vaikka uskokaa minua, on parempi, että suurin osa päästäni on leikattu pois tästä kuvasta! Näytän hylätyt kuvat joskus ! !.</w:t>
      </w:r>
    </w:p>
    <w:p>
      <w:r>
        <w:rPr>
          <w:b/>
        </w:rPr>
        <w:t xml:space="preserve">Tulos</w:t>
      </w:r>
    </w:p>
    <w:p>
      <w:r>
        <w:t xml:space="preserve">Mikä on puhujan mielestä upea ?</w:t>
      </w:r>
    </w:p>
    <w:p>
      <w:r>
        <w:rPr>
          <w:b/>
        </w:rPr>
        <w:t xml:space="preserve">Esimerkki 1.6260</w:t>
      </w:r>
    </w:p>
    <w:p>
      <w:r>
        <w:t xml:space="preserve">Konteksti: Tänään pilkkoessani tomaatteja, paprikaa ja sipulia huomaan ajattelevani joitakin muita lempituoksujani - tuoksuja, jotka tuovat voimakkaita muistoja mieleen. Muistan mausteiden tuoksun, joita myydään Jerusalemin kaduilla avomarkkinoilla . Muistan laventelin tuoksun pelloilla lempeän kesäsateen jälkeen Walesissa . Muistan äitini vastaleivotun leivän tuoksun, jonka hän otti aina uunista, kun tulin koulusta kotiin .</w:t>
      </w:r>
    </w:p>
    <w:p>
      <w:r>
        <w:rPr>
          <w:b/>
        </w:rPr>
        <w:t xml:space="preserve">Tulos</w:t>
      </w:r>
    </w:p>
    <w:p>
      <w:r>
        <w:t xml:space="preserve">Miksi hän on niin ihastunut hajuihin?</w:t>
      </w:r>
    </w:p>
    <w:p>
      <w:r>
        <w:rPr>
          <w:b/>
        </w:rPr>
        <w:t xml:space="preserve">Esimerkki 1.6261</w:t>
      </w:r>
    </w:p>
    <w:p>
      <w:r>
        <w:t xml:space="preserve">Konteksti: Ja hänen ystävänsä Mack on erittäin mukava , ja vaikuttaa korkeasti koulutetulta . Mack teki kaikille ruokaa tänä iltana , ja se oli ilmiömäistä . En ole koskaan ennen syönyt kotitekoista pastaa , ja voin rehellisesti sanoa , että haluaisin oppia tekemään sitä itse .</w:t>
      </w:r>
    </w:p>
    <w:p>
      <w:r>
        <w:rPr>
          <w:b/>
        </w:rPr>
        <w:t xml:space="preserve">Tulos</w:t>
      </w:r>
    </w:p>
    <w:p>
      <w:r>
        <w:t xml:space="preserve">Mikä on uskottava tunne, joka minulla on Mack .?</w:t>
      </w:r>
    </w:p>
    <w:p>
      <w:r>
        <w:rPr>
          <w:b/>
        </w:rPr>
        <w:t xml:space="preserve">Tulos</w:t>
      </w:r>
    </w:p>
    <w:p>
      <w:r>
        <w:t xml:space="preserve">Miksi Mack laittoi kaikille ruokaa tänään?</w:t>
      </w:r>
    </w:p>
    <w:p>
      <w:r>
        <w:rPr>
          <w:b/>
        </w:rPr>
        <w:t xml:space="preserve">Esimerkki 1.6262</w:t>
      </w:r>
    </w:p>
    <w:p>
      <w:r>
        <w:t xml:space="preserve">Konteksti: Lämpimät kultaiset maisemat paljastavat, kuinka purevan kylmä ulkona oli. Darren puristi itseään ja tärisi hieman huolimatta kodikkaasta lämmöstä, joka täytti talon . Hän harkitsi paluuta sänkyyn ja miehensä syliin , mutta päätti mennä alakertaan olemaan yksin ja hiljaisuudessa , kun hän yritti muistaa unensa .</w:t>
      </w:r>
    </w:p>
    <w:p>
      <w:r>
        <w:rPr>
          <w:b/>
        </w:rPr>
        <w:t xml:space="preserve">Tulos</w:t>
      </w:r>
    </w:p>
    <w:p>
      <w:r>
        <w:t xml:space="preserve">Mitä tiedät kertojan aviomiehestä?</w:t>
      </w:r>
    </w:p>
    <w:p>
      <w:r>
        <w:rPr>
          <w:b/>
        </w:rPr>
        <w:t xml:space="preserve">Esimerkki 1.6263</w:t>
      </w:r>
    </w:p>
    <w:p>
      <w:r>
        <w:t xml:space="preserve">Konteksti: Vaihe 1 : Laita iTunes tai vastaava satunnaiseen . Vaihe 2 : Laita ensimmäinen rivi 30 ensimmäisestä soitettavasta kappaleesta, olipa se kuinka nolo tahansa. Vaihe 3 : Poista kappaleet, kun joku arvaa otsikot ja artistit oikein ja laita kappaleen nimi / kuka sen laulaa ja sen arvaajan käyttäjänimi sanoituksen loppuun . Vaihe 4 : Niiden etsiminen Googlella tai muulla hakukoneella on HUIJAROITUS !.</w:t>
      </w:r>
    </w:p>
    <w:p>
      <w:r>
        <w:rPr>
          <w:b/>
        </w:rPr>
        <w:t xml:space="preserve">Tulos</w:t>
      </w:r>
    </w:p>
    <w:p>
      <w:r>
        <w:t xml:space="preserve">Mitä kertoja avustaa ?</w:t>
      </w:r>
    </w:p>
    <w:p>
      <w:r>
        <w:rPr>
          <w:b/>
        </w:rPr>
        <w:t xml:space="preserve">Esimerkki 1.6264</w:t>
      </w:r>
    </w:p>
    <w:p>
      <w:r>
        <w:t xml:space="preserve">Konteksti: Minulla oli makuuhuone , pieni studiohuone , jonka yhdisti oma kylpyhuone. Äitini tiesi , että minun iässäni oli parempi olla tilaa , koska vietin vielä paljon aikaa heidän kanssaan . Kuka siis on minun ainoa oikea rakkauteni, mummo Deb - se ei ole kuka, se on paikka. Kukaan helvetin hullu ei käyttäisi sanaa rakkaus ja sanaa Pittsburgh samassa lauseessa , mutta minä aion rikkoa sitä sääntöä . Pittsburgh ( eli Pittsburghin suuralue ) on minun todellinen rakkauteni . Siellä on kirjaimellisesti kaikki mitä pidän rakkaana , kaikki joita rakastan .</w:t>
      </w:r>
    </w:p>
    <w:p>
      <w:r>
        <w:rPr>
          <w:b/>
        </w:rPr>
        <w:t xml:space="preserve">Tulos</w:t>
      </w:r>
    </w:p>
    <w:p>
      <w:r>
        <w:t xml:space="preserve">Mitä mieltä olen Pittsburghista?</w:t>
      </w:r>
    </w:p>
    <w:p>
      <w:r>
        <w:rPr>
          <w:b/>
        </w:rPr>
        <w:t xml:space="preserve">Esimerkki 1.6265</w:t>
      </w:r>
    </w:p>
    <w:p>
      <w:r>
        <w:t xml:space="preserve">Konteksti: ... tämä on kehittynyt viimeisten kahden viikon aikana . Juuri toissapäivänä katsoin vihdoin High School Musical 2:n ensimmäistä kertaa . Näin ensimmäisen elokuvan aikoja sitten ja inhosin heti Vanessa Hudgensia ... ja Zac Efron oli mielestäni viehättävä mutta ei kovin vaikuttava ... enkä pitänyt hänen äänestään . En tiennyt ennen kuin äskettäin, että hänen äänensä oli sekoitettu Drew Seeleyn äänen kanssa, mikä ärsyttää minua, koska sellainen tuntuu niin epäaidolta ja ontuvalta.</w:t>
      </w:r>
    </w:p>
    <w:p>
      <w:r>
        <w:rPr>
          <w:b/>
        </w:rPr>
        <w:t xml:space="preserve">Tulos</w:t>
      </w:r>
    </w:p>
    <w:p>
      <w:r>
        <w:t xml:space="preserve">Mitä mieltä he ovat High School Musical 2:sta ?</w:t>
      </w:r>
    </w:p>
    <w:p>
      <w:r>
        <w:rPr>
          <w:b/>
        </w:rPr>
        <w:t xml:space="preserve">Esimerkki 1.6266</w:t>
      </w:r>
    </w:p>
    <w:p>
      <w:r>
        <w:t xml:space="preserve">Konteksti: Kolmasosa kouluista on valmis ja uusi järjestelmä on mahtava. Useimmissa kouluissa, joita hoidan, on vielä vanhat laitteet, joten teen paljon huoltokäyntejä. Olen tällä hetkellä Ciscon CCNA-kurssilla yliopistossa.</w:t>
      </w:r>
    </w:p>
    <w:p>
      <w:r>
        <w:rPr>
          <w:b/>
        </w:rPr>
        <w:t xml:space="preserve">Tulos</w:t>
      </w:r>
    </w:p>
    <w:p>
      <w:r>
        <w:t xml:space="preserve">Mikä minun ammattini on oltava?</w:t>
      </w:r>
    </w:p>
    <w:p>
      <w:r>
        <w:rPr>
          <w:b/>
        </w:rPr>
        <w:t xml:space="preserve">Tulos</w:t>
      </w:r>
    </w:p>
    <w:p>
      <w:r>
        <w:t xml:space="preserve">Miksi kertoja matkustaa jatkuvasti kouluissa ?</w:t>
      </w:r>
    </w:p>
    <w:p>
      <w:r>
        <w:rPr>
          <w:b/>
        </w:rPr>
        <w:t xml:space="preserve">Tulos</w:t>
      </w:r>
    </w:p>
    <w:p>
      <w:r>
        <w:t xml:space="preserve">Miksi koulut saattavat päivittää järjestelmiään ?</w:t>
      </w:r>
    </w:p>
    <w:p>
      <w:r>
        <w:rPr>
          <w:b/>
        </w:rPr>
        <w:t xml:space="preserve">Esimerkki 1.6267</w:t>
      </w:r>
    </w:p>
    <w:p>
      <w:r>
        <w:t xml:space="preserve">Konteksti: Seitsemän vuotta sitten tänään, olin siunattu aloittaa suhde kaikkein hämmästyttävä mies olen koskaan tavannut. Olemme käyneet läpi helvetin yhdessä , ja olemme kokeneet lähes kaikki aikuisuuden osa-alueet yhdessä . Itse asiassa koko aikuisuuteni on kulunut hänen kanssaan.</w:t>
      </w:r>
    </w:p>
    <w:p>
      <w:r>
        <w:rPr>
          <w:b/>
        </w:rPr>
        <w:t xml:space="preserve">Tulos</w:t>
      </w:r>
    </w:p>
    <w:p>
      <w:r>
        <w:t xml:space="preserve">Mikä voi olla fakta puhujasta ja hänen merkkihenkilöstään ?</w:t>
      </w:r>
    </w:p>
    <w:p>
      <w:r>
        <w:rPr>
          <w:b/>
        </w:rPr>
        <w:t xml:space="preserve">Esimerkki 1.6268</w:t>
      </w:r>
    </w:p>
    <w:p>
      <w:r>
        <w:t xml:space="preserve">Konteksti: Luulin, että aikataulussani luki "HUM 113", mutta todellisuudessa siinä luki "HUM 311". " Alan luulla olevani lievästi lukihäiriöinen. Muina uutisina , tapasin eilen Cavalier King Charles Spanielit joita tulen vahtimaan kuukauden ajan.</w:t>
      </w:r>
    </w:p>
    <w:p>
      <w:r>
        <w:rPr>
          <w:b/>
        </w:rPr>
        <w:t xml:space="preserve">Tulos</w:t>
      </w:r>
    </w:p>
    <w:p>
      <w:r>
        <w:t xml:space="preserve">Miksi kertoja ei ollut aamulla luokassa?</w:t>
      </w:r>
    </w:p>
    <w:p>
      <w:r>
        <w:rPr>
          <w:b/>
        </w:rPr>
        <w:t xml:space="preserve">Esimerkki 1.6269</w:t>
      </w:r>
    </w:p>
    <w:p>
      <w:r>
        <w:t xml:space="preserve">Konteksti: Puhuimme eilen tunnilla ylikansallisesta historiasta ja visioimme maailmaa ilman kansallisvaltiota. Se johti mielenkiintoiseen keskusteluun. Minulle tuli mieleen, että on erityisen tärkeää ajatella kansakunnan historiaa viimeisten 20 vuoden aikana, kun otetaan huomioon internetin kehitys. Kun ihmiset kommunikoivat ja ovat yhteydessä toisiinsa aivan uudessa tilassa, meidän on analysoitava heidän (ja omia) kokemuksiaan maailmasta eri tavalla.</w:t>
      </w:r>
    </w:p>
    <w:p>
      <w:r>
        <w:rPr>
          <w:b/>
        </w:rPr>
        <w:t xml:space="preserve">Tulos</w:t>
      </w:r>
    </w:p>
    <w:p>
      <w:r>
        <w:t xml:space="preserve">Mitä tapahtuisi, jos maailmassa ei olisi kansallisvaltioita?</w:t>
      </w:r>
    </w:p>
    <w:p>
      <w:r>
        <w:rPr>
          <w:b/>
        </w:rPr>
        <w:t xml:space="preserve">Esimerkki 1.6270</w:t>
      </w:r>
    </w:p>
    <w:p>
      <w:r>
        <w:t xml:space="preserve">Konteksti: No . Minulla on paska olo juuri nyt . En tiedä miksi . Voitteko kuvitella yksitoikkoisen , kuoliaaksi kyllästyneen , ei - voisi - välittää - vähemmän - ääneni ?.</w:t>
      </w:r>
    </w:p>
    <w:p>
      <w:r>
        <w:rPr>
          <w:b/>
        </w:rPr>
        <w:t xml:space="preserve">Tulos</w:t>
      </w:r>
    </w:p>
    <w:p>
      <w:r>
        <w:t xml:space="preserve">Miksi voin tuntea oloni paskaksi, vaikka en tiedä miksi?</w:t>
      </w:r>
    </w:p>
    <w:p>
      <w:r>
        <w:rPr>
          <w:b/>
        </w:rPr>
        <w:t xml:space="preserve">Esimerkki 1.6271</w:t>
      </w:r>
    </w:p>
    <w:p>
      <w:r>
        <w:t xml:space="preserve">Konteksti: En pystynyt pidättelemään kyyneleitä enää . Vihasin todella sanoa hyvästit sulhaselleni , perheelleni , ystävilleni , asiakkailleni ( jotka ovat myös ystäviäni ) . Pääsin Jyvaskylään nukkumatta ja ilman tarpeeksi lämpimiä vaatteita ! Olin järkyttynyt kun pääsin lentokoneesta ja olin vielä kylmässä villapaidassa ja takissa .</w:t>
      </w:r>
    </w:p>
    <w:p>
      <w:r>
        <w:rPr>
          <w:b/>
        </w:rPr>
        <w:t xml:space="preserve">Tulos</w:t>
      </w:r>
    </w:p>
    <w:p>
      <w:r>
        <w:t xml:space="preserve">Miksi kertoja on järkyttynyt, vaikka matkustaa eksoottiseen paikkaan ?</w:t>
      </w:r>
    </w:p>
    <w:p>
      <w:r>
        <w:rPr>
          <w:b/>
        </w:rPr>
        <w:t xml:space="preserve">Tulos</w:t>
      </w:r>
    </w:p>
    <w:p>
      <w:r>
        <w:t xml:space="preserve">Miksi minulla oli vielä kylmä villapaita ja takki päällä ?</w:t>
      </w:r>
    </w:p>
    <w:p>
      <w:r>
        <w:rPr>
          <w:b/>
        </w:rPr>
        <w:t xml:space="preserve">Tulos</w:t>
      </w:r>
    </w:p>
    <w:p>
      <w:r>
        <w:t xml:space="preserve">Miksi henkilöllä oli kylmä, kun hän nousi lentokoneesta ?</w:t>
      </w:r>
    </w:p>
    <w:p>
      <w:r>
        <w:rPr>
          <w:b/>
        </w:rPr>
        <w:t xml:space="preserve">Tulos</w:t>
      </w:r>
    </w:p>
    <w:p>
      <w:r>
        <w:t xml:space="preserve">Miksi henkilö oli järkyttynyt ja hädissään ?</w:t>
      </w:r>
    </w:p>
    <w:p>
      <w:r>
        <w:rPr>
          <w:b/>
        </w:rPr>
        <w:t xml:space="preserve">Esimerkki 1.6272</w:t>
      </w:r>
    </w:p>
    <w:p>
      <w:r>
        <w:t xml:space="preserve">Konteksti: Olen kokenut pettymyksen koko kesän. KOLMEN ihmisen kännykät soivat. Miksi se pitää edes ottaa mukaan ? Et voi elää tuntiakaan ilman sitä ?.</w:t>
      </w:r>
    </w:p>
    <w:p>
      <w:r>
        <w:rPr>
          <w:b/>
        </w:rPr>
        <w:t xml:space="preserve">Tulos</w:t>
      </w:r>
    </w:p>
    <w:p>
      <w:r>
        <w:t xml:space="preserve">Miksi kertoja ei liikuttunut kirkossa ?</w:t>
      </w:r>
    </w:p>
    <w:p>
      <w:r>
        <w:rPr>
          <w:b/>
        </w:rPr>
        <w:t xml:space="preserve">Esimerkki 1.6273</w:t>
      </w:r>
    </w:p>
    <w:p>
      <w:r>
        <w:t xml:space="preserve">Konteksti: Tilasin digikameran verkkokaupasta ( Amazonin kautta ) hyvällä palautteella ajoissa, jotta E voisi ottaa sen mukaansa Turkkiin. Ei saapunut , ei yhteydenottoa , E lähtee lomalle .... Viimeinen päivä sen saapumiselle tuli ja meni 2 päivää sitten .</w:t>
      </w:r>
    </w:p>
    <w:p>
      <w:r>
        <w:rPr>
          <w:b/>
        </w:rPr>
        <w:t xml:space="preserve">Tulos</w:t>
      </w:r>
    </w:p>
    <w:p>
      <w:r>
        <w:t xml:space="preserve">Mitä on voinut tapahtua, kun he eivät koskaan saaneet kameraa ?</w:t>
      </w:r>
    </w:p>
    <w:p>
      <w:r>
        <w:rPr>
          <w:b/>
        </w:rPr>
        <w:t xml:space="preserve">Esimerkki 1.6274</w:t>
      </w:r>
    </w:p>
    <w:p>
      <w:r>
        <w:t xml:space="preserve">Konteksti: Mainitsin, että pidin erästä kaveria söpönä ( en oikeastaan tiennyt, pidin häntä vain viehättävänä ). Ystäväni oli ollut hänen kanssaan tunnilla , joten hän otti asiakseen kysyä oliko hän sinkku. Se oli mukava ele , mutta nyt tunnen itseni kuin olisin lukiossa. " OMG KYSY BRIANILTA TYKKÄÄKÖ HÄN MINUSTA ! ! ".</w:t>
      </w:r>
    </w:p>
    <w:p>
      <w:r>
        <w:rPr>
          <w:b/>
        </w:rPr>
        <w:t xml:space="preserve">Tulos</w:t>
      </w:r>
    </w:p>
    <w:p>
      <w:r>
        <w:t xml:space="preserve">Mikä voi olla fakta puhujasta ?</w:t>
      </w:r>
    </w:p>
    <w:p>
      <w:r>
        <w:rPr>
          <w:b/>
        </w:rPr>
        <w:t xml:space="preserve">Esimerkki 1.6275</w:t>
      </w:r>
    </w:p>
    <w:p>
      <w:r>
        <w:t xml:space="preserve">Konteksti: Huomasin, että jokin raapii napaani. Ajattelin, että vyönsolkeni oli väärässä paikassa tai jotain vastaavaa , kurotin säätää , vain naarmuttaakseni syvästi sormeani . Ow !.</w:t>
      </w:r>
    </w:p>
    <w:p>
      <w:r>
        <w:rPr>
          <w:b/>
        </w:rPr>
        <w:t xml:space="preserve">Tulos</w:t>
      </w:r>
    </w:p>
    <w:p>
      <w:r>
        <w:t xml:space="preserve">Miltä minusta tuntui lopussa?</w:t>
      </w:r>
    </w:p>
    <w:p>
      <w:r>
        <w:rPr>
          <w:b/>
        </w:rPr>
        <w:t xml:space="preserve">Esimerkki 1.6276</w:t>
      </w:r>
    </w:p>
    <w:p>
      <w:r>
        <w:t xml:space="preserve">Konteksti: Voitinko minä ? Ei , nainen oli jo aloittamassa treeniä . Niin epäolennaista kuin se olikin minun päiväni kannalta , päädyin menemään hänen kanssaan töihin . No , hän vei minut kouluun sitä kirjekuoripalvelutyötä varten , joka minun piti tehdä .</w:t>
      </w:r>
    </w:p>
    <w:p>
      <w:r>
        <w:rPr>
          <w:b/>
        </w:rPr>
        <w:t xml:space="preserve">Tulos</w:t>
      </w:r>
    </w:p>
    <w:p>
      <w:r>
        <w:t xml:space="preserve">Mikä on mahdollinen syy siihen, että he menivät töihin yhdessä ?</w:t>
      </w:r>
    </w:p>
    <w:p>
      <w:r>
        <w:rPr>
          <w:b/>
        </w:rPr>
        <w:t xml:space="preserve">Esimerkki 1.6277</w:t>
      </w:r>
    </w:p>
    <w:p>
      <w:r>
        <w:t xml:space="preserve">Konteksti: ( Ihan vain tiedoksi , olen ollut ihastunut Mattiin 7. luokalta lähtien. Minun harmikseni hänen parinsa Andy voitti hänen sydämensä. Joten , sen sijaan istuimme viime viikonloppuna yhdessä laivalla Bahamalle ja arvioimme kuumia tyyppejä .</w:t>
      </w:r>
    </w:p>
    <w:p>
      <w:r>
        <w:rPr>
          <w:b/>
        </w:rPr>
        <w:t xml:space="preserve">Tulos</w:t>
      </w:r>
    </w:p>
    <w:p>
      <w:r>
        <w:t xml:space="preserve">Mitä Matt ja kirjailija tekisivät ilman Andya?</w:t>
      </w:r>
    </w:p>
    <w:p>
      <w:r>
        <w:rPr>
          <w:b/>
        </w:rPr>
        <w:t xml:space="preserve">Esimerkki 1.6278</w:t>
      </w:r>
    </w:p>
    <w:p>
      <w:r>
        <w:t xml:space="preserve">Konteksti: Jos jotain, sanoisin, että hän oli parempi väittelymuodossa. Hän puhui Obaman päälle ja osui omiin asioihinsa yhä uudelleen ja uudelleen. Samaan aikaan Obama oli täysin johdonmukainen (McCainin ajoittainen ongelma), mutta änkytti melko paljon.</w:t>
      </w:r>
    </w:p>
    <w:p>
      <w:r>
        <w:rPr>
          <w:b/>
        </w:rPr>
        <w:t xml:space="preserve">Tulos</w:t>
      </w:r>
    </w:p>
    <w:p>
      <w:r>
        <w:t xml:space="preserve">Mistä täällä keskustellaan?</w:t>
      </w:r>
    </w:p>
    <w:p>
      <w:r>
        <w:rPr>
          <w:b/>
        </w:rPr>
        <w:t xml:space="preserve">Esimerkki 1.6279</w:t>
      </w:r>
    </w:p>
    <w:p>
      <w:r>
        <w:t xml:space="preserve">Konteksti: Ei taivasta eikä helvettiä, vain maa siltä väliltä Ja enkö minä ole ihminen ? Miksi siis rakastan, kun vielä tunnen kipua ? Milloin se loppuu, milloin työni on tehty ?.</w:t>
      </w:r>
    </w:p>
    <w:p>
      <w:r>
        <w:rPr>
          <w:b/>
        </w:rPr>
        <w:t xml:space="preserve">Tulos</w:t>
      </w:r>
    </w:p>
    <w:p>
      <w:r>
        <w:t xml:space="preserve">Miksi luulet, että haluat edelleen kokea rakkautta, kun tunnet kipua halutessasi rakastaa ?</w:t>
      </w:r>
    </w:p>
    <w:p>
      <w:r>
        <w:rPr>
          <w:b/>
        </w:rPr>
        <w:t xml:space="preserve">Esimerkki 1.6280</w:t>
      </w:r>
    </w:p>
    <w:p>
      <w:r>
        <w:t xml:space="preserve">Konteksti: Jokaisella 4. ja 5. luokalla olisi oma oikeinkirjoituskilpailunsa 3 päivää peräkkäin. Sitten kunkin luokan 3 voittajaa tavuttaisivat pois . Kun jokaisella luokalla oli voittaja , kaikki voittajat tavasivat ja voittaja siirtyi seuraavalle tasolle. Minä voitin oman luokkani oikeinkirjoituskilpailun, mutta voitin myös kaikki kolme päivää, joten minun luokassani ei ollut yhtään loppukilpailua, ja pääsin 4. ja 5. luokan yleiseen oikeinkirjoituskilpailuun.</w:t>
      </w:r>
    </w:p>
    <w:p>
      <w:r>
        <w:rPr>
          <w:b/>
        </w:rPr>
        <w:t xml:space="preserve">Tulos</w:t>
      </w:r>
    </w:p>
    <w:p>
      <w:r>
        <w:t xml:space="preserve">Miksi luokkahuoneissa järjestetään oikeinkirjoituskilpailuja?</w:t>
      </w:r>
    </w:p>
    <w:p>
      <w:r>
        <w:rPr>
          <w:b/>
        </w:rPr>
        <w:t xml:space="preserve">Esimerkki 1.6281</w:t>
      </w:r>
    </w:p>
    <w:p>
      <w:r>
        <w:t xml:space="preserve">Konteksti: Tänä aamuna aloin purkaa vanhaa jääkaappiamme valmistautuakseni seuraavaan kodinkonetoimitukseen. Suunnitelmana oli, että Yalen kaverit kantaisivat vanhan jääkaapin alas portaita, jotta voisimme käyttää sitä ylivuotona ja juhlia varten. Otin pois hyllyt , laatikot ja aloin pestä sekä jääkaapin että pakastimen sisäpuolta ollakseni täysin valmis .</w:t>
      </w:r>
    </w:p>
    <w:p>
      <w:r>
        <w:rPr>
          <w:b/>
        </w:rPr>
        <w:t xml:space="preserve">Tulos</w:t>
      </w:r>
    </w:p>
    <w:p>
      <w:r>
        <w:t xml:space="preserve">Miksi kertoja pitää vanhan jääkaapin ?</w:t>
      </w:r>
    </w:p>
    <w:p>
      <w:r>
        <w:rPr>
          <w:b/>
        </w:rPr>
        <w:t xml:space="preserve">Esimerkki 1.6282</w:t>
      </w:r>
    </w:p>
    <w:p>
      <w:r>
        <w:t xml:space="preserve">Konteksti: Toivottavasti se ei häiritse ketään ja joku vastaa. Haluan todella tietää, onko joku muu kärsinyt hyväksikäytöstä &amp; miten he reagoivat siihen , haluan verrata sitä omaani ... Joten , aloittaakseni minut käytettiin seksuaalisesti hyväksi ensimmäisen kerran, kun olin 5-vuotias . Minulla ei ole ongelmaa sen kanssa, koska tiedän, että henkilö, joka teki sen , oli joitakin vakavia mielenterveysongelmia ja että hän oli tuote hänen elämänsä .</w:t>
      </w:r>
    </w:p>
    <w:p>
      <w:r>
        <w:rPr>
          <w:b/>
        </w:rPr>
        <w:t xml:space="preserve">Tulos</w:t>
      </w:r>
    </w:p>
    <w:p>
      <w:r>
        <w:t xml:space="preserve">Miksi kirjailija pystyy päästämään irti siitä, mitä hänelle tapahtui ?</w:t>
      </w:r>
    </w:p>
    <w:p>
      <w:r>
        <w:rPr>
          <w:b/>
        </w:rPr>
        <w:t xml:space="preserve">Tulos</w:t>
      </w:r>
    </w:p>
    <w:p>
      <w:r>
        <w:t xml:space="preserve">Miksi reaktioiden vertailu voisi olla hyödyllistä kirjoittajalle?</w:t>
      </w:r>
    </w:p>
    <w:p>
      <w:r>
        <w:rPr>
          <w:b/>
        </w:rPr>
        <w:t xml:space="preserve">Esimerkki 1.6283</w:t>
      </w:r>
    </w:p>
    <w:p>
      <w:r>
        <w:t xml:space="preserve">Konteksti: Joten tein parhaani ajaakseni ulos tontilta, seuraten niitä renkaanjälkiä. Kun lähestyin katua , tunsin ison kolauksen , ja tajusin , että olin ajanut pois jalkakäytävältä ja kadulle ! ! Tämä tarkoittaa, että joku muu hölmö teki saman .</w:t>
      </w:r>
    </w:p>
    <w:p>
      <w:r>
        <w:rPr>
          <w:b/>
        </w:rPr>
        <w:t xml:space="preserve">Tulos</w:t>
      </w:r>
    </w:p>
    <w:p>
      <w:r>
        <w:t xml:space="preserve">Miksi kertojalle sattui pieni onnettomuus ?</w:t>
      </w:r>
    </w:p>
    <w:p>
      <w:r>
        <w:rPr>
          <w:b/>
        </w:rPr>
        <w:t xml:space="preserve">Esimerkki 1.6284</w:t>
      </w:r>
    </w:p>
    <w:p>
      <w:r>
        <w:t xml:space="preserve">Konteksti: Lisäksi me kaikki pysyimme ystävinä puolisomme entisen puolison kanssa. Meillä oli paljon jaettavaa ja teimme aamukävelyjä ja nauroimme ja itkimme yhdessä. Jeff oli ollut poissa yli kaksi vuotta , ja minä kerroin kokemuksistani , joita olin käynyt läpi ennen hänen kuolemaansa ja sen jälkeen .</w:t>
      </w:r>
    </w:p>
    <w:p>
      <w:r>
        <w:rPr>
          <w:b/>
        </w:rPr>
        <w:t xml:space="preserve">Tulos</w:t>
      </w:r>
    </w:p>
    <w:p>
      <w:r>
        <w:t xml:space="preserve">Mitä mieltä olen Jeffistä?</w:t>
      </w:r>
    </w:p>
    <w:p>
      <w:r>
        <w:rPr>
          <w:b/>
        </w:rPr>
        <w:t xml:space="preserve">Esimerkki 1.6285</w:t>
      </w:r>
    </w:p>
    <w:p>
      <w:r>
        <w:t xml:space="preserve">Konteksti: Toivon päivittää viikoittain kaikki uudet ilmiö, joka tapahtuu suhteessa tähän maalaukseen, ja aion käyttää muutaman ensimmäisen virkaa selittää, mitä tiedän historiasta tämän maalauksen ja minun henkilökohtaisia kokemuksia sen jälkeen, kun se ottaa sen kotiini. TÄRKEÄÄ : Olen päättänyt sisällyttää kuvan kummitusmaalauksesta tämän postauksen loppuun, enkä sen alkuun, antaakseni seuraavan varoituksen . Jos olet erityisen herkkä metafyysisille ilmiöille tai henkienergioille , ole varovainen, kun katsot maalauksen kuvaa .</w:t>
      </w:r>
    </w:p>
    <w:p>
      <w:r>
        <w:rPr>
          <w:b/>
        </w:rPr>
        <w:t xml:space="preserve">Tulos</w:t>
      </w:r>
    </w:p>
    <w:p>
      <w:r>
        <w:t xml:space="preserve">Mikä voi olla syy siihen, että maalauksessa kummittelee ?</w:t>
      </w:r>
    </w:p>
    <w:p>
      <w:r>
        <w:rPr>
          <w:b/>
        </w:rPr>
        <w:t xml:space="preserve">Esimerkki 1.6286</w:t>
      </w:r>
    </w:p>
    <w:p>
      <w:r>
        <w:t xml:space="preserve">Konteksti: Hei kaikki , Koska tämä on ensimmäinen blogini , teidän on kestettävä minua ja seurattava tietoisuuteni virtaa. Juuri nyt istun internetkahvilassa San Juan Del Surissa , Nicaraguan lounaiskärjessä Tyynenmeren puolella . Olen täällä kanadalaisen pariskunnan kanssa, jonka tapasin 4 päivää sitten Tegucigalpassa Tobacco Inn -hotellissa, joka on lonely planetin suosittelema hondurasilaisvierastalo. Meistä tuli ystäviä , koska meillä oli useita yhteisiä asioita : jaoimme kylpyhuoneen , 6 muun vieraan lisäksi , 7 hondurasialaisen kanssa , jotka asuivat hotellissa ja baarin asiakkaat .</w:t>
      </w:r>
    </w:p>
    <w:p>
      <w:r>
        <w:rPr>
          <w:b/>
        </w:rPr>
        <w:t xml:space="preserve">Tulos</w:t>
      </w:r>
    </w:p>
    <w:p>
      <w:r>
        <w:t xml:space="preserve">Missä saatan olla kirjoittamassa tätä blogikirjoitusta ?</w:t>
      </w:r>
    </w:p>
    <w:p>
      <w:r>
        <w:rPr>
          <w:b/>
        </w:rPr>
        <w:t xml:space="preserve">Esimerkki 1.6287</w:t>
      </w:r>
    </w:p>
    <w:p>
      <w:r>
        <w:t xml:space="preserve">Konteksti: . Tein ensimmäiset kahdeksan tuntia pitkään aikaan . En viettänyt kirjaimellisesti yhtään aikaa kirjastossa, koska menin töihin klo 18 ja olin sitten 2:een asti yöllä . Se on hyvä minun palkka ja en välitä, koska tänään lisään työaikaani ja saan kolmekymmentä tuntia tasan .</w:t>
      </w:r>
    </w:p>
    <w:p>
      <w:r>
        <w:rPr>
          <w:b/>
        </w:rPr>
        <w:t xml:space="preserve">Tulos</w:t>
      </w:r>
    </w:p>
    <w:p>
      <w:r>
        <w:t xml:space="preserve">Mikä voi olla syynä siihen, että pääset töistä niin myöhään ?</w:t>
      </w:r>
    </w:p>
    <w:p>
      <w:r>
        <w:rPr>
          <w:b/>
        </w:rPr>
        <w:t xml:space="preserve">Esimerkki 1.6288</w:t>
      </w:r>
    </w:p>
    <w:p>
      <w:r>
        <w:t xml:space="preserve">Konteksti: Tyhjä videokoppi ! Yugi lauloi ensimmäisenä , sitten Pam . Ela oli pakko pakottaa laulamaan aluksi , mutta ensimmäisen laulun jälkeen hän osoitti merkkejä riippuvuudesta videokeilaan .</w:t>
      </w:r>
    </w:p>
    <w:p>
      <w:r>
        <w:rPr>
          <w:b/>
        </w:rPr>
        <w:t xml:space="preserve">Tulos</w:t>
      </w:r>
    </w:p>
    <w:p>
      <w:r>
        <w:t xml:space="preserve">Mitä on voinut tapahtua ennen kuin he menivät videokeilaan ?</w:t>
      </w:r>
    </w:p>
    <w:p>
      <w:r>
        <w:rPr>
          <w:b/>
        </w:rPr>
        <w:t xml:space="preserve">Esimerkki 1.6289</w:t>
      </w:r>
    </w:p>
    <w:p>
      <w:r>
        <w:t xml:space="preserve">Konteksti: Mutta putkien köysi oli jäänyt jumiin veneen alla olevaan potkuriin. Huusin rauhallisesti että tulkaa takaisin ja hakekaa meidät . Katsoin heidän tekevän juttujaan veneessä kun he kelluivat isä pois , aloin väsyä ja ajattelin ok , heidän on parempi tulla takaisin tänne . Istuessani siellä uimassa ajattelin, että tule nyt, huusin tule ja tule tänne .</w:t>
      </w:r>
    </w:p>
    <w:p>
      <w:r>
        <w:rPr>
          <w:b/>
        </w:rPr>
        <w:t xml:space="preserve">Tulos</w:t>
      </w:r>
    </w:p>
    <w:p>
      <w:r>
        <w:t xml:space="preserve">Mikä tunne minulla on vedessä .?</w:t>
      </w:r>
    </w:p>
    <w:p>
      <w:r>
        <w:rPr>
          <w:b/>
        </w:rPr>
        <w:t xml:space="preserve">Tulos</w:t>
      </w:r>
    </w:p>
    <w:p>
      <w:r>
        <w:t xml:space="preserve">Miksi kertoja on jätetty veteen?</w:t>
      </w:r>
    </w:p>
    <w:p>
      <w:r>
        <w:rPr>
          <w:b/>
        </w:rPr>
        <w:t xml:space="preserve">Tulos</w:t>
      </w:r>
    </w:p>
    <w:p>
      <w:r>
        <w:t xml:space="preserve">Miksi yritin saada heidät tulemaan luokseni sen sijaan, että olisin mennyt heidän luokseen?</w:t>
      </w:r>
    </w:p>
    <w:p>
      <w:r>
        <w:rPr>
          <w:b/>
        </w:rPr>
        <w:t xml:space="preserve">Tulos</w:t>
      </w:r>
    </w:p>
    <w:p>
      <w:r>
        <w:t xml:space="preserve">Miksi kertojalla oli niin paljon vaikeuksia vedessä ?</w:t>
      </w:r>
    </w:p>
    <w:p>
      <w:r>
        <w:rPr>
          <w:b/>
        </w:rPr>
        <w:t xml:space="preserve">Esimerkki 1.6290</w:t>
      </w:r>
    </w:p>
    <w:p>
      <w:r>
        <w:t xml:space="preserve">Konteksti: &amp; se ei ole muuttumassa kauniimmaksi tbh .. Hän kääriytyy kuutioon, joten en halua puhua hänelle niin paljon nykyään . Matt ei ole vieläkään tullut birminghamista :( Chaz näyttää olevan taas raskaana. En ole puhunut Eddien kanssa vähään aikaan.</w:t>
      </w:r>
    </w:p>
    <w:p>
      <w:r>
        <w:rPr>
          <w:b/>
        </w:rPr>
        <w:t xml:space="preserve">Tulos</w:t>
      </w:r>
    </w:p>
    <w:p>
      <w:r>
        <w:t xml:space="preserve">Mikä voi olla syy siihen, että hän kietoo kätensä Cubin ympärille ?</w:t>
      </w:r>
    </w:p>
    <w:p>
      <w:r>
        <w:rPr>
          <w:b/>
        </w:rPr>
        <w:t xml:space="preserve">Esimerkki 1.6291</w:t>
      </w:r>
    </w:p>
    <w:p>
      <w:r>
        <w:t xml:space="preserve">Konteksti: Olisimme aloittaneet ja viettäneet aikaa Delhissä, jossa on ollut viime aikoina useita pommi-iskuja. Eeep!~ Fic . Kaksi itse asiassa.dm_lunsford mainitsi Daniel / Janet ficin tarpeesta vähän aikaa sitten ja vihjasi minun ei - niin - yleiseen suuntaan .</w:t>
      </w:r>
    </w:p>
    <w:p>
      <w:r>
        <w:rPr>
          <w:b/>
        </w:rPr>
        <w:t xml:space="preserve">Tulos</w:t>
      </w:r>
    </w:p>
    <w:p>
      <w:r>
        <w:t xml:space="preserve">Missä maassa saatan olla tällä hetkellä?</w:t>
      </w:r>
    </w:p>
    <w:p>
      <w:r>
        <w:rPr>
          <w:b/>
        </w:rPr>
        <w:t xml:space="preserve">Esimerkki 1.6292</w:t>
      </w:r>
    </w:p>
    <w:p>
      <w:r>
        <w:t xml:space="preserve">Konteksti: En tiedä miksi, mutta jostain syystä päätin kokeilla sitä ja BAM neljä tulosta ! ! ! Blockbuster online oguri shun ! ! ! Ya Siirsin ne listani kärkeen Olen niin innoissani, että haluan ne tänne nyt tänään ! Lol Olen dorka ja en n välitä . Kävin ja käännytti tavaraa vanhan apt .</w:t>
      </w:r>
    </w:p>
    <w:p>
      <w:r>
        <w:rPr>
          <w:b/>
        </w:rPr>
        <w:t xml:space="preserve">Tulos</w:t>
      </w:r>
    </w:p>
    <w:p>
      <w:r>
        <w:t xml:space="preserve">Mitä kertoja tekee seuraavaksi, kun hän on siirtänyt elokuvat soittolistansa kärkeen ?</w:t>
      </w:r>
    </w:p>
    <w:p>
      <w:r>
        <w:rPr>
          <w:b/>
        </w:rPr>
        <w:t xml:space="preserve">Esimerkki 1.6293</w:t>
      </w:r>
    </w:p>
    <w:p>
      <w:r>
        <w:t xml:space="preserve">Konteksti: Niinpä minä itkin . MC vietti päivän kanssamme ja jopa mutisi Kaddishin isän haudalla, siunatkoon häntä. Hänellä oli illalla töitä ja jäi vielä parille drinkille sen jälkeen . Ja kyllä , minä sekosin taas .</w:t>
      </w:r>
    </w:p>
    <w:p>
      <w:r>
        <w:rPr>
          <w:b/>
        </w:rPr>
        <w:t xml:space="preserve">Tulos</w:t>
      </w:r>
    </w:p>
    <w:p>
      <w:r>
        <w:t xml:space="preserve">Mikä aiheutti sen, että puhuja menetti jälleen kerran sen , kuten hän on kuvannut täällä ?</w:t>
      </w:r>
    </w:p>
    <w:p>
      <w:r>
        <w:rPr>
          <w:b/>
        </w:rPr>
        <w:t xml:space="preserve">Esimerkki 1.6294</w:t>
      </w:r>
    </w:p>
    <w:p>
      <w:r>
        <w:t xml:space="preserve">Konteksti: Se on vaikeaa olla yksi kirkon nuoriso-ohjaajista . Jos joku pakottaisi minut tekemään tätä, olisin varmaan lopettanut jo kauan sitten. Mutta rakastan aidosti näitä lapsia ... ja se on niin hauskaa! Mutta tämä työ oli tänään rankkaa !.</w:t>
      </w:r>
    </w:p>
    <w:p>
      <w:r>
        <w:rPr>
          <w:b/>
        </w:rPr>
        <w:t xml:space="preserve">Tulos</w:t>
      </w:r>
    </w:p>
    <w:p>
      <w:r>
        <w:t xml:space="preserve">Mikä voi olla syynä siihen, että heillä on vaikea päivä lasten kanssa ?</w:t>
      </w:r>
    </w:p>
    <w:p>
      <w:r>
        <w:rPr>
          <w:b/>
        </w:rPr>
        <w:t xml:space="preserve">Esimerkki 1.6295</w:t>
      </w:r>
    </w:p>
    <w:p>
      <w:r>
        <w:t xml:space="preserve">Konteksti: Minulla oli hammaslääkärin tapaaminen aiemmin tällä viikolla . Kaikki, jotka tuntevat minut tietävät, että on olemassa muutamia asioita, joita vihaan enemmän kuin hammaslääkärissä käyntiä. Varttuessani kävin loistavalla hammaslääkärillä, ja yleisesti ottaen hampaani ovat melko hyvässä kunnossa, mutta minulle on tehty muutama paikkaus, enkä voi kuvitella, että kukaan nauttii siitä. Kun muutin D.C:hen ja otin vakuutuksen , päätin olla lisäämättä hammaslääkärivakuutusta , mutta kun sain uudet vakuutustiedot vuodelle 2008 , näytti siltä , että vakuutusyhtiöni oli päättänyt lisätä joitakin hammaslääkärin etuja .</w:t>
      </w:r>
    </w:p>
    <w:p>
      <w:r>
        <w:rPr>
          <w:b/>
        </w:rPr>
        <w:t xml:space="preserve">Tulos</w:t>
      </w:r>
    </w:p>
    <w:p>
      <w:r>
        <w:t xml:space="preserve">Miten kertoja suhtautuu suuhygieniaan ?</w:t>
      </w:r>
    </w:p>
    <w:p>
      <w:r>
        <w:rPr>
          <w:b/>
        </w:rPr>
        <w:t xml:space="preserve">Tulos</w:t>
      </w:r>
    </w:p>
    <w:p>
      <w:r>
        <w:t xml:space="preserve">Mikä on totta kertojan vakuutuksesta?</w:t>
      </w:r>
    </w:p>
    <w:p>
      <w:r>
        <w:rPr>
          <w:b/>
        </w:rPr>
        <w:t xml:space="preserve">Esimerkki 1.6296</w:t>
      </w:r>
    </w:p>
    <w:p>
      <w:r>
        <w:t xml:space="preserve">Konteksti: En voi sietää tyttöjä, jotka luulevat olevansa juhlien kuumimpia ja joiden on siksi oltava kaikkien poikien kimpussa. Me ymmärrämme sen . Tykkäätte flirttailla ... ja pussailla ... ja käyttää valtavia määriä meikkiä .</w:t>
      </w:r>
    </w:p>
    <w:p>
      <w:r>
        <w:rPr>
          <w:b/>
        </w:rPr>
        <w:t xml:space="preserve">Tulos</w:t>
      </w:r>
    </w:p>
    <w:p>
      <w:r>
        <w:t xml:space="preserve">Mikä minua häiritsee, kun menen juhliin ?</w:t>
      </w:r>
    </w:p>
    <w:p>
      <w:r>
        <w:rPr>
          <w:b/>
        </w:rPr>
        <w:t xml:space="preserve">Tulos</w:t>
      </w:r>
    </w:p>
    <w:p>
      <w:r>
        <w:t xml:space="preserve">Mitä yleensä tapahtuu, kun menen juhliin ?</w:t>
      </w:r>
    </w:p>
    <w:p>
      <w:r>
        <w:rPr>
          <w:b/>
        </w:rPr>
        <w:t xml:space="preserve">Esimerkki 1.6297</w:t>
      </w:r>
    </w:p>
    <w:p>
      <w:r>
        <w:t xml:space="preserve">Konteksti: Ajattelin, että minun on parasta keittää se nyt , ennen kuin se pilaantuu. Ja pesin sellerin ja salaatin, jotta nekin ovat valmiita syötäväksi. Sillä välin kun nuo asiat olivat kypsennettyinä , ompelin Jonnan paitaan napin . Sillä välin Nadav tuli illalliselle ja söimme molemmat kalkkunaleivät. Kun olin valmis , siivosin ja laitoin kaiken pois . Sitten vein roskat ja kierrätyksen.</w:t>
      </w:r>
    </w:p>
    <w:p>
      <w:r>
        <w:rPr>
          <w:b/>
        </w:rPr>
        <w:t xml:space="preserve">Tulos</w:t>
      </w:r>
    </w:p>
    <w:p>
      <w:r>
        <w:t xml:space="preserve">Miksi kirjoittaja halusi keittää jotain ennen kuin se pilaantuu ?</w:t>
      </w:r>
    </w:p>
    <w:p>
      <w:r>
        <w:rPr>
          <w:b/>
        </w:rPr>
        <w:t xml:space="preserve">Esimerkki 1.6298</w:t>
      </w:r>
    </w:p>
    <w:p>
      <w:r>
        <w:t xml:space="preserve">Konteksti: Minusta tuntuu, että kaikki lukioaikana ( ja elämässäni sitä ennen , oletan ) tapahtui oikeassa järjestyksessä. Toistaiseksi en oikeastaan kadu mitään . No , okei , ehkä olisi ollut parempi , jos en olisi seurustellut sen yhden tyypin kanssa .</w:t>
      </w:r>
    </w:p>
    <w:p>
      <w:r>
        <w:rPr>
          <w:b/>
        </w:rPr>
        <w:t xml:space="preserve">Tulos</w:t>
      </w:r>
    </w:p>
    <w:p>
      <w:r>
        <w:t xml:space="preserve">Miksi kirjailijalla olisi mahdollisesti ollut parempi olla, jos hän ei olisi seurustellut tuon yhden tyypin kanssa?</w:t>
      </w:r>
    </w:p>
    <w:p>
      <w:r>
        <w:rPr>
          <w:b/>
        </w:rPr>
        <w:t xml:space="preserve">Esimerkki 1.6299</w:t>
      </w:r>
    </w:p>
    <w:p>
      <w:r>
        <w:t xml:space="preserve">Konteksti: Tuntuu, että palvelen nyt Jumalan Hengen ylivuodosta, en liian kiireisen ja stressaantuneen elämän jäännöksistä. Olen todella oppinut paljon siitä, miten olla "Jumalan kanssa" ja sitten "tehdä Jumalan hyväksi" tuosta yhteisestä ajasta. Vaikka minulla on muutamia uusia ideoita, ei, minulla ei ole uutta palvelustrategiaa. Minulla ei ole mitään nerokasta vastausta ikivanhoihin ongelmiin.</w:t>
      </w:r>
    </w:p>
    <w:p>
      <w:r>
        <w:rPr>
          <w:b/>
        </w:rPr>
        <w:t xml:space="preserve">Tulos</w:t>
      </w:r>
    </w:p>
    <w:p>
      <w:r>
        <w:t xml:space="preserve">Mikä on suunnitelmasi Jumalan palvelutyötä varten?</w:t>
      </w:r>
    </w:p>
    <w:p>
      <w:r>
        <w:rPr>
          <w:b/>
        </w:rPr>
        <w:t xml:space="preserve">Esimerkki 1.6300</w:t>
      </w:r>
    </w:p>
    <w:p>
      <w:r>
        <w:t xml:space="preserve">Konteksti: Aloitin myös päivähoidon Cheadle Royalissa .. se oli hermoja raastavinta mitä olen kokenut vähään aikaan .. kun kävelin sisään sinä päivänä, sydämeni hakkasi melkein ihosta ulos ... istuin aulassa ja oli hiljainen päivä .. minut punnittiin ja otettiin verikokeet ! ! ... sitten puhuin Suen kanssa ... selitti etten ole täysin valmis ... piti istua ja syödä välipalaa en voinut. hän katseli.</w:t>
      </w:r>
    </w:p>
    <w:p>
      <w:r>
        <w:rPr>
          <w:b/>
        </w:rPr>
        <w:t xml:space="preserve">Tulos</w:t>
      </w:r>
    </w:p>
    <w:p>
      <w:r>
        <w:t xml:space="preserve">Minne olen saattanut mennä aiemmin päivällä ?</w:t>
      </w:r>
    </w:p>
    <w:p>
      <w:r>
        <w:rPr>
          <w:b/>
        </w:rPr>
        <w:t xml:space="preserve">Esimerkki 1.6301</w:t>
      </w:r>
    </w:p>
    <w:p>
      <w:r>
        <w:t xml:space="preserve">Konteksti: ... En jaksaisi aloittaa alusta ! Minun on myös saatava valmiiksi tyynyt, jotka tytöt aloittivat Meganin syntymäpäiväjuhlissa tällä viikolla.</w:t>
      </w:r>
    </w:p>
    <w:p>
      <w:r>
        <w:rPr>
          <w:b/>
        </w:rPr>
        <w:t xml:space="preserve">Tulos</w:t>
      </w:r>
    </w:p>
    <w:p>
      <w:r>
        <w:t xml:space="preserve">Miltä tuntuu aloittaa alusta ?</w:t>
      </w:r>
    </w:p>
    <w:p>
      <w:r>
        <w:rPr>
          <w:b/>
        </w:rPr>
        <w:t xml:space="preserve">Esimerkki 1.6302</w:t>
      </w:r>
    </w:p>
    <w:p>
      <w:r>
        <w:t xml:space="preserve">Konteksti: Anna minun elää elämäni näin , anna minun olla vaihteeksi lapsi . Elämä , unelma , todellisuus ... Kaikki pala lapsuuttani . Tule leikkimään kanssani , soitetaan iloista sinfoniaa ja lauletaan kehtolauluja , tule tekemään elämästä kaunista valhetta .</w:t>
      </w:r>
    </w:p>
    <w:p>
      <w:r>
        <w:rPr>
          <w:b/>
        </w:rPr>
        <w:t xml:space="preserve">Tulos</w:t>
      </w:r>
    </w:p>
    <w:p>
      <w:r>
        <w:t xml:space="preserve">Mikä voi olla uskottava fakta lapsuudestani ?</w:t>
      </w:r>
    </w:p>
    <w:p>
      <w:r>
        <w:rPr>
          <w:b/>
        </w:rPr>
        <w:t xml:space="preserve">Esimerkki 1.6303</w:t>
      </w:r>
    </w:p>
    <w:p>
      <w:r>
        <w:t xml:space="preserve">Konteksti: Voi kyllä .... eilisen kiukutteluni jälkeen, josta Josh ei tiennyt mitään . Hän nousi ylös ja siivosi olohuoneen . Hän imuroi ja kaikkea . Se oli kuin hän olisi lukenut ajatukseni .</w:t>
      </w:r>
    </w:p>
    <w:p>
      <w:r>
        <w:rPr>
          <w:b/>
        </w:rPr>
        <w:t xml:space="preserve">Tulos</w:t>
      </w:r>
    </w:p>
    <w:p>
      <w:r>
        <w:t xml:space="preserve">Miksi halusin talon olevan puhdas ?</w:t>
      </w:r>
    </w:p>
    <w:p>
      <w:r>
        <w:rPr>
          <w:b/>
        </w:rPr>
        <w:t xml:space="preserve">Esimerkki 1.6304</w:t>
      </w:r>
    </w:p>
    <w:p>
      <w:r>
        <w:t xml:space="preserve">Konteksti: D Image of the Day - Tänään 's kuva tulee tietenkin , Harley - Davison 105th Anniversary Parade . Tuhannet ihmiset reunustivat Wisconsin Ave . ja Milwaukee St . tervehtimään ja kiittämään yli 7500 ajajaa eri puolilta maailmaa Milwaukeessa vierailusta. Paraatista on tehty erillinen diaesitys, jossa on 105 kuvaa .</w:t>
      </w:r>
    </w:p>
    <w:p>
      <w:r>
        <w:rPr>
          <w:b/>
        </w:rPr>
        <w:t xml:space="preserve">Tulos</w:t>
      </w:r>
    </w:p>
    <w:p>
      <w:r>
        <w:t xml:space="preserve">Mikä mahtaa olla syynä siihen, että ratsastajia kiitettiin ?</w:t>
      </w:r>
    </w:p>
    <w:p>
      <w:r>
        <w:rPr>
          <w:b/>
        </w:rPr>
        <w:t xml:space="preserve">Tulos</w:t>
      </w:r>
    </w:p>
    <w:p>
      <w:r>
        <w:t xml:space="preserve">Mikä voi olla totta ratsastajista ?</w:t>
      </w:r>
    </w:p>
    <w:p>
      <w:r>
        <w:rPr>
          <w:b/>
        </w:rPr>
        <w:t xml:space="preserve">Esimerkki 1.6305</w:t>
      </w:r>
    </w:p>
    <w:p>
      <w:r>
        <w:t xml:space="preserve">Konteksti: ilmeisesti noin 5 venettä hyökkäsi, yksi niistä piiloutui Chandin veneen taakse ( tuttu kalastaja ) . hän oli sanonut heille " älkää menkö tuohon suuntaan tai merivoimien vartijat ampuvat teidät !". " he eivät vastanneet ja osoittivat muita veneitä, jotka olivat täynnä ihmisiä ja aseita . sen jälkeen 2 meni tukikohdan satamaan ja räjäytti itsensä , muut 3 alkoivat ampua ja laukaista rpg:tä "tsunamiveneeseen" ( ennalta luultavasti vaurioituneeseen ) luullen sen olevan aktiivinen .</w:t>
      </w:r>
    </w:p>
    <w:p>
      <w:r>
        <w:rPr>
          <w:b/>
        </w:rPr>
        <w:t xml:space="preserve">Tulos</w:t>
      </w:r>
    </w:p>
    <w:p>
      <w:r>
        <w:t xml:space="preserve">Minkä tyylistä videopeliä saatan parhaillaan pelata ?</w:t>
      </w:r>
    </w:p>
    <w:p>
      <w:r>
        <w:rPr>
          <w:b/>
        </w:rPr>
        <w:t xml:space="preserve">Esimerkki 1.6306</w:t>
      </w:r>
    </w:p>
    <w:p>
      <w:r>
        <w:t xml:space="preserve">Konteksti: Sitten hyppelin ylös ja alas ja viihdytin ihmisiä, sitten he ajoivat minua takaa ja menin heidän huoneeseensa ja varastin heidän tavaroitaan, kun he näkivät minut. Joten he vainosivat minua ja saivat ne takaisin . Sitten he halusivat tietää kuka oli naamion takana ja kun he saivat minut kiinni vaihdoin henkilöä b/c en halunnut heidän tietävän että se olin minä . Sitten näin unta, että koko koulu oli vihainen minulle ja vihasivat minua, koska valehtelin heille tupakoinnistani.</w:t>
      </w:r>
    </w:p>
    <w:p>
      <w:r>
        <w:rPr>
          <w:b/>
        </w:rPr>
        <w:t xml:space="preserve">Tulos</w:t>
      </w:r>
    </w:p>
    <w:p>
      <w:r>
        <w:t xml:space="preserve">Mitä tapahtumaa puhuja kuvaa ?</w:t>
      </w:r>
    </w:p>
    <w:p>
      <w:r>
        <w:rPr>
          <w:b/>
        </w:rPr>
        <w:t xml:space="preserve">Esimerkki 1.6307</w:t>
      </w:r>
    </w:p>
    <w:p>
      <w:r>
        <w:t xml:space="preserve">Konteksti: Tämä on normaalia ! Emme voi aina saada haluamaamme halausta silloin kun haluamme . Olemme molemmat stressaantuneita rahasta ja työstä ( molempien puute ) tällä hetkellä . A ei ole luonteeltaan murehtija , mutta nyt hän on huolissaan .</w:t>
      </w:r>
    </w:p>
    <w:p>
      <w:r>
        <w:rPr>
          <w:b/>
        </w:rPr>
        <w:t xml:space="preserve">Tulos</w:t>
      </w:r>
    </w:p>
    <w:p>
      <w:r>
        <w:t xml:space="preserve">Mikä voi olla syy heidän huolestuneisuuteensa?</w:t>
      </w:r>
    </w:p>
    <w:p>
      <w:r>
        <w:rPr>
          <w:b/>
        </w:rPr>
        <w:t xml:space="preserve">Tulos</w:t>
      </w:r>
    </w:p>
    <w:p>
      <w:r>
        <w:t xml:space="preserve">Mitä heidän suhteelleen voi tapahtua tässä tilanteessa ?</w:t>
      </w:r>
    </w:p>
    <w:p>
      <w:r>
        <w:rPr>
          <w:b/>
        </w:rPr>
        <w:t xml:space="preserve">Esimerkki 1.6308</w:t>
      </w:r>
    </w:p>
    <w:p>
      <w:r>
        <w:t xml:space="preserve">Konteksti: Tein siitä parhaani ja tein elämäni ensimmäisen lumiukkoni ! Siitäs sait , Singaporen ikuinen kesä ! Käytiin pari kertaa patikoimassa , mutta ei läheskään niin paljon kuin viime vuonna . Porukka ei tainnut tänä vuonna tykätä vaeltamisesta niin paljon .</w:t>
      </w:r>
    </w:p>
    <w:p>
      <w:r>
        <w:rPr>
          <w:b/>
        </w:rPr>
        <w:t xml:space="preserve">Tulos</w:t>
      </w:r>
    </w:p>
    <w:p>
      <w:r>
        <w:t xml:space="preserve">Miksi luulet, että sinä ja muut ihmiset eivät vaeltaneet paljon tänä vuonna?</w:t>
      </w:r>
    </w:p>
    <w:p>
      <w:r>
        <w:rPr>
          <w:b/>
        </w:rPr>
        <w:t xml:space="preserve">Esimerkki 1.6309</w:t>
      </w:r>
    </w:p>
    <w:p>
      <w:r>
        <w:t xml:space="preserve">Konteksti: Wichita Kansas , 11. elokuuta 2007 Tervetuloa Lin Linin seikkailujen toiseen numeroon. Koska kirjoitan lähes viikoittaista päivitystä elämästäni Yhdysvalloissa, voin yhtä hyvin olla luova . Olen aina rakastanut ABC:n Tin Tin -sarjaa , joten päätin käyttää samaa teemaa . Ehkä yksin eläminen on ajanut minut hulluuteen ?.</w:t>
      </w:r>
    </w:p>
    <w:p>
      <w:r>
        <w:rPr>
          <w:b/>
        </w:rPr>
        <w:t xml:space="preserve">Tulos</w:t>
      </w:r>
    </w:p>
    <w:p>
      <w:r>
        <w:t xml:space="preserve">Miksi pidät mahdollisena, että yksin asuminen on tehnyt sinut hulluksi ?</w:t>
      </w:r>
    </w:p>
    <w:p>
      <w:r>
        <w:rPr>
          <w:b/>
        </w:rPr>
        <w:t xml:space="preserve">Esimerkki 1.6310</w:t>
      </w:r>
    </w:p>
    <w:p>
      <w:r>
        <w:t xml:space="preserve">Konteksti: Ei ole edes väliä, jos se on taloustieteen tai tietotekniikan. Minulla oli siis vaikeuksia vastata helpoimpaan kysymykseen kunnolla , mutta sain sentään vastauksen ylipäätään. Seuraavan puolen tunnin aikana jokainen kysymys oli hieman vaikeampi kuin edellinen.</w:t>
      </w:r>
    </w:p>
    <w:p>
      <w:r>
        <w:rPr>
          <w:b/>
        </w:rPr>
        <w:t xml:space="preserve">Tulos</w:t>
      </w:r>
    </w:p>
    <w:p>
      <w:r>
        <w:t xml:space="preserve">Mitä saatan tehdä juuri nyt?</w:t>
      </w:r>
    </w:p>
    <w:p>
      <w:r>
        <w:rPr>
          <w:b/>
        </w:rPr>
        <w:t xml:space="preserve">Esimerkki 1.6311</w:t>
      </w:r>
    </w:p>
    <w:p>
      <w:r>
        <w:t xml:space="preserve">Konteksti: Mahdollisuudet ovat hyvät, että en ollut sitäkään. Päässäni oli vain demokraatti . Bill Clinton oli demokraatti ja pidin hänestä , joten valitsin sen . Kun tuli aika äänestää, valitsin edelleen sen.</w:t>
      </w:r>
    </w:p>
    <w:p>
      <w:r>
        <w:rPr>
          <w:b/>
        </w:rPr>
        <w:t xml:space="preserve">Tulos</w:t>
      </w:r>
    </w:p>
    <w:p>
      <w:r>
        <w:t xml:space="preserve">Missä kohde asuu?</w:t>
      </w:r>
    </w:p>
    <w:p>
      <w:r>
        <w:rPr>
          <w:b/>
        </w:rPr>
        <w:t xml:space="preserve">Esimerkki 1.6312</w:t>
      </w:r>
    </w:p>
    <w:p>
      <w:r>
        <w:t xml:space="preserve">Konteksti: Kahden tunnin kuluttua kissa ryntäsi pientä poikaa vastaan, ja tämän pienen pojan äiti menetti malttinsa, tarttui pojan käsivarteen, veti hänet pois ja sanoi: "Hus!". HUUS! Voi pikku kultaseni! Älä ikinä koske mustaan kissaan tuolla tavalla!".</w:t>
      </w:r>
    </w:p>
    <w:p>
      <w:r>
        <w:rPr>
          <w:b/>
        </w:rPr>
        <w:t xml:space="preserve">Tulos</w:t>
      </w:r>
    </w:p>
    <w:p>
      <w:r>
        <w:t xml:space="preserve">Mikä voisi olla huono asia, jota tämä äiti opettaa lapselleen ?</w:t>
      </w:r>
    </w:p>
    <w:p>
      <w:r>
        <w:rPr>
          <w:b/>
        </w:rPr>
        <w:t xml:space="preserve">Esimerkki 1.6313</w:t>
      </w:r>
    </w:p>
    <w:p>
      <w:r>
        <w:t xml:space="preserve">Konteksti: Slaton on kaksi vahinkoa - altis kaverit ennen häntä syvyys kaavio , ja voisi olla sleeper jos hän näkee paljon toimintaa. En onnistunut saamaan laillinen numero yksi WR linjoilla Terrell Owens tai Reggie Wayne , mutta Boldin voisi olla hyvä arvo ja Cotchery näyttää vankka sleeper ( vaikka olen ehkä hieman yli maksanut hänelle ) . Minusta tuntui, että Lee Evans meni melko halvalla , mutta hän on osoittautunut epäjohdonmukaiseksi urallaan .</w:t>
      </w:r>
    </w:p>
    <w:p>
      <w:r>
        <w:rPr>
          <w:b/>
        </w:rPr>
        <w:t xml:space="preserve">Tulos</w:t>
      </w:r>
    </w:p>
    <w:p>
      <w:r>
        <w:t xml:space="preserve">Mitä urheilua kertoja katsoo ?</w:t>
      </w:r>
    </w:p>
    <w:p>
      <w:r>
        <w:rPr>
          <w:b/>
        </w:rPr>
        <w:t xml:space="preserve">Esimerkki 1.6314</w:t>
      </w:r>
    </w:p>
    <w:p>
      <w:r>
        <w:t xml:space="preserve">Konteksti: Päätin, että oli aika koskettaa rapua. Hengitä syvään. Se ei ollutkaan niin paha.</w:t>
      </w:r>
    </w:p>
    <w:p>
      <w:r>
        <w:rPr>
          <w:b/>
        </w:rPr>
        <w:t xml:space="preserve">Tulos</w:t>
      </w:r>
    </w:p>
    <w:p>
      <w:r>
        <w:t xml:space="preserve">Miksi puhuja päätti lopulta koskettaa rapua ?</w:t>
      </w:r>
    </w:p>
    <w:p>
      <w:r>
        <w:rPr>
          <w:b/>
        </w:rPr>
        <w:t xml:space="preserve">Esimerkki 1.6315</w:t>
      </w:r>
    </w:p>
    <w:p>
      <w:r>
        <w:t xml:space="preserve">Konteksti: Muistan vieläkin, kun olin vielä Filippiineillä . Meillä oli niin hauskaa syödä tätä hedelmää . Äitini antoi jokaiselle meistä 2 palaa ja olimme kaikki hyvin tyytyväisiä siihen . Kukaan perheessä ei vihannut tämän hedelmän hajua ja makua.</w:t>
      </w:r>
    </w:p>
    <w:p>
      <w:r>
        <w:rPr>
          <w:b/>
        </w:rPr>
        <w:t xml:space="preserve">Tulos</w:t>
      </w:r>
    </w:p>
    <w:p>
      <w:r>
        <w:t xml:space="preserve">Miksi on epätavallista, että kaikki pitävät samasta hedelmästä?</w:t>
      </w:r>
    </w:p>
    <w:p>
      <w:r>
        <w:rPr>
          <w:b/>
        </w:rPr>
        <w:t xml:space="preserve">Esimerkki 1.6316</w:t>
      </w:r>
    </w:p>
    <w:p>
      <w:r>
        <w:t xml:space="preserve">Konteksti: He tietysti pitivät ideasta, ja sitten mentiin . Kuvitelkaa tämä , me kolme istuimme ison pöydän toisella puolella , kuulokkeet ja mikrofoni ja kaksi kannettavaa tietokonetta suorittamassa virtuaalimaailman istuntoa . Rockin ' ! !.</w:t>
      </w:r>
    </w:p>
    <w:p>
      <w:r>
        <w:rPr>
          <w:b/>
        </w:rPr>
        <w:t xml:space="preserve">Tulos</w:t>
      </w:r>
    </w:p>
    <w:p>
      <w:r>
        <w:t xml:space="preserve">Miksi kaikki kolme olivat istunnossa yhdessä?</w:t>
      </w:r>
    </w:p>
    <w:p>
      <w:r>
        <w:rPr>
          <w:b/>
        </w:rPr>
        <w:t xml:space="preserve">Esimerkki 1.6317</w:t>
      </w:r>
    </w:p>
    <w:p>
      <w:r>
        <w:t xml:space="preserve">Konteksti: Meillä molemmilla on tämä "kevyempi" tunne kodistamme ja itsestämme. Se saa minut tuntemaan oloni hyväksi valmistautuessani uuteen perheenjäseneen . Kotimme ei ole ainoa asia, joka rullaa eteenpäin . Kellot menivät eteenpäin , samoin kuin ikäni , ja vauva rullaa eteenpäin , kirjaimellisesti , näyttää siltä .</w:t>
      </w:r>
    </w:p>
    <w:p>
      <w:r>
        <w:rPr>
          <w:b/>
        </w:rPr>
        <w:t xml:space="preserve">Tulos</w:t>
      </w:r>
    </w:p>
    <w:p>
      <w:r>
        <w:t xml:space="preserve">Mitä tarkoittaa se, että valmistaudumme "uuteen perheeseen"?</w:t>
      </w:r>
    </w:p>
    <w:p>
      <w:r>
        <w:rPr>
          <w:b/>
        </w:rPr>
        <w:t xml:space="preserve">Esimerkki 1.6318</w:t>
      </w:r>
    </w:p>
    <w:p>
      <w:r>
        <w:t xml:space="preserve">Konteksti: Sitten hän leikkasi otsatukkani . Ensin en ollut kovin huolissani , mutta yhtäkkiä hän alkoi leikata hiuksiini otsatukkaa myös vasemmalta puolelta ( siltä puolelta minulla ei yleensä ole otsatukkaa , kuten hiusteni ulkonäöstä selvästi näkyi ) . Kun pysäytin hänet, hän sanoi: " Mutta niinhän se tehdään, bla bla bla, he ovat varmaan aina tehneet niin ja sinä et vain tajunnut" - joo, koska en elä hiusteni kanssa koko päivää. Silloin oli jo liian myöhäistä , koska hän oli jo tehnyt ensimmäisen leikkauksen , mutta ainakin estin pahemman ja sen voi piilottaa aika hyvin .</w:t>
      </w:r>
    </w:p>
    <w:p>
      <w:r>
        <w:rPr>
          <w:b/>
        </w:rPr>
        <w:t xml:space="preserve">Tulos</w:t>
      </w:r>
    </w:p>
    <w:p>
      <w:r>
        <w:t xml:space="preserve">Miksi kertoja hermostuu salongissa ?</w:t>
      </w:r>
    </w:p>
    <w:p>
      <w:r>
        <w:rPr>
          <w:b/>
        </w:rPr>
        <w:t xml:space="preserve">Esimerkki 1.6319</w:t>
      </w:r>
    </w:p>
    <w:p>
      <w:r>
        <w:t xml:space="preserve">Konteksti: Pyysin Herraa kertomaan minulle, miksi taloni on niin sotkuinen. Hän kysyi, olinko "laskenut", ja minun täytyi vastata "kyllä". Hän käski minun nousta perseeltäni ja siivota talo. Niinpä aloin siivota... Tahrat hiireltäni.</w:t>
      </w:r>
    </w:p>
    <w:p>
      <w:r>
        <w:rPr>
          <w:b/>
        </w:rPr>
        <w:t xml:space="preserve">Tulos</w:t>
      </w:r>
    </w:p>
    <w:p>
      <w:r>
        <w:t xml:space="preserve">Miksi kirjailija siivosi talon ?</w:t>
      </w:r>
    </w:p>
    <w:p>
      <w:r>
        <w:rPr>
          <w:b/>
        </w:rPr>
        <w:t xml:space="preserve">Esimerkki 1.6320</w:t>
      </w:r>
    </w:p>
    <w:p>
      <w:r>
        <w:t xml:space="preserve">Konteksti: Isäni on jo kertonut edesmenneen isäntäni pojalle (joka sai isänsä osuuden puistosta), että emme missään tapauksessa luovu kissoistamme. Omistamme oman talomme ja vuokraamme vain maata . Voiko " uusi " vuokranantaja vaatia meitä luopumaan kissoistamme ? Kolme kissaamme eivät koskaan mene ulos, paitsi että heidät kannetaan autoon eläinlääkärikäyntejä varten lemmikkieläinten kuljetuslaitteissa.</w:t>
      </w:r>
    </w:p>
    <w:p>
      <w:r>
        <w:rPr>
          <w:b/>
        </w:rPr>
        <w:t xml:space="preserve">Tulos</w:t>
      </w:r>
    </w:p>
    <w:p>
      <w:r>
        <w:t xml:space="preserve">Mikä voi olla syy siihen, että he ovat huolissaan kissoistaan ?</w:t>
      </w:r>
    </w:p>
    <w:p>
      <w:r>
        <w:rPr>
          <w:b/>
        </w:rPr>
        <w:t xml:space="preserve">Esimerkki 1.6321</w:t>
      </w:r>
    </w:p>
    <w:p>
      <w:r>
        <w:t xml:space="preserve">Konteksti: Koko tilanne saa minut haluamaan päiväunille, mieluiten jonkun pehmoisen, kuten kissan tai George Clooneyn kanssa. En ole saanut mitään aikaiseksi viimeiseen tuntiin , ja olen luovuttamassa . En tiedä, olenko maininnut tätä aiemmin , mutta työskentelen rakennukseni 23. kerroksessa , joten aina kun sataa , sää tuntuu sekaantuvan asioihini , ja minun on lopetettava tekemiseni ja katsottava , ettei salama tule ikkunoista sisään ja kurista minua työpöydälläni . Joka , olen varma , että se ... olisi , ja kaikki .</w:t>
      </w:r>
    </w:p>
    <w:p>
      <w:r>
        <w:rPr>
          <w:b/>
        </w:rPr>
        <w:t xml:space="preserve">Tulos</w:t>
      </w:r>
    </w:p>
    <w:p>
      <w:r>
        <w:t xml:space="preserve">Miksi kertoja on hajamielinen työssään ?</w:t>
      </w:r>
    </w:p>
    <w:p>
      <w:r>
        <w:rPr>
          <w:b/>
        </w:rPr>
        <w:t xml:space="preserve">Esimerkki 1.6322</w:t>
      </w:r>
    </w:p>
    <w:p>
      <w:r>
        <w:t xml:space="preserve">Konteksti: En jaksanut juuri ja juuri katsoa peiliin . Käytin peruukkeja ja hattuja ja huiveja ja voin kertoa siitä tarinan toiste . Ja hiukseni kasvoivat takaisin . Vaikka alussa ne olivat todella kiharat ja lyhyet , ja mieheni V. sanoi , että näytin George Clooneylta .</w:t>
      </w:r>
    </w:p>
    <w:p>
      <w:r>
        <w:rPr>
          <w:b/>
        </w:rPr>
        <w:t xml:space="preserve">Tulos</w:t>
      </w:r>
    </w:p>
    <w:p>
      <w:r>
        <w:t xml:space="preserve">Miksi kertoja piilotti päänsä ?</w:t>
      </w:r>
    </w:p>
    <w:p>
      <w:r>
        <w:rPr>
          <w:b/>
        </w:rPr>
        <w:t xml:space="preserve">Esimerkki 1.6323</w:t>
      </w:r>
    </w:p>
    <w:p>
      <w:r>
        <w:t xml:space="preserve">Konteksti: Tämä kaikki tapahtui ääniraita "Englanti puhuva matkaopas" olimme kaikki maksaneet 300 bhat varten (noin vitonen), joka ei n't niin paljon puhu Englanti kuin slur joitakin epämääräisesti eurooppalainen kuulostava tavuja yhdessä. Istuin noin kahden metrin päässä hänestä enkä silti saanut selvää. Mutta hän oli hyvin hilpeä ja hän sai tärkeät asiansa perille ( palaa laivaan KOLMEEN iltapäivään mennessä tai jätän sinut ! ) ja hän oli myös pukeutunut kuin olisi noussut sängystä noin kolme sekuntia ennen laivan lähtöä , joten hänelle oli vaikea olla vihainen .</w:t>
      </w:r>
    </w:p>
    <w:p>
      <w:r>
        <w:rPr>
          <w:b/>
        </w:rPr>
        <w:t xml:space="preserve">Tulos</w:t>
      </w:r>
    </w:p>
    <w:p>
      <w:r>
        <w:t xml:space="preserve">Minkälaisesta retkestä maksoimme 300 bhatia?</w:t>
      </w:r>
    </w:p>
    <w:p>
      <w:r>
        <w:rPr>
          <w:b/>
        </w:rPr>
        <w:t xml:space="preserve">Esimerkki 1.6324</w:t>
      </w:r>
    </w:p>
    <w:p>
      <w:r>
        <w:t xml:space="preserve">Konteksti: Nämä korkeat äänet, kiihkeät keskustelut käytiin englanniksi, jota maustettiin laulavalla gujaratilla, ja niiden välissä oli naurua ja ihastuksen kiljahduksia tai epäuskon henkäyksiä. Ja aina , aina , aina , niin tarttuvan innostuksen kyllästämänä , että toivoin olevani osallisena heidän suunnitelmissaan ja lupauksissaan enkä näkymätön sivustakatsoja . Katselin, kun laukkuja purettiin ja hymyilin sisäisesti, kun joukko intialaisia kaunottaria kulki salongin peilien edessä, sareja olkapäille nostettuna, kun he - ja minä - ihailimme kankaan rikkautta, paljettien hopeanhohtoista kiiltoa, kun kangaspätkiä heilutettiin ja heitettiin ja rakastavasti hyväiltiin ja huokailtiin .</w:t>
      </w:r>
    </w:p>
    <w:p>
      <w:r>
        <w:rPr>
          <w:b/>
        </w:rPr>
        <w:t xml:space="preserve">Tulos</w:t>
      </w:r>
    </w:p>
    <w:p>
      <w:r>
        <w:t xml:space="preserve">Missä maassa kertoja matkustaa ?</w:t>
      </w:r>
    </w:p>
    <w:p>
      <w:r>
        <w:rPr>
          <w:b/>
        </w:rPr>
        <w:t xml:space="preserve">Esimerkki 1.6325</w:t>
      </w:r>
    </w:p>
    <w:p>
      <w:r>
        <w:t xml:space="preserve">Konteksti: kaikkialla kadulla lapset ja aikuiset hiipivät toistensa kimppuun ja heittelevät toisiaan vedellä ja kirkkaanvärisellä jauheella, kunnes kaikki kaupungin asukkaat ovat läpimärkiä ja neonvärisiä . valitettavasti passini , jonka luulin olevan turvassa rahavyössäni , osallistui myös holiin ja on nyt vaaleanpunaisen värin peitossa . joudun viettämään muutaman päivän haisevassa Delfissä ja hakemaan väliaikaista passia .</w:t>
      </w:r>
    </w:p>
    <w:p>
      <w:r>
        <w:rPr>
          <w:b/>
        </w:rPr>
        <w:t xml:space="preserve">Tulos</w:t>
      </w:r>
    </w:p>
    <w:p>
      <w:r>
        <w:t xml:space="preserve">Mitä olisi voinut tapahtua, jos passini ei olisi ollut vaaleanpunaisen värin peitossa?</w:t>
      </w:r>
    </w:p>
    <w:p>
      <w:r>
        <w:rPr>
          <w:b/>
        </w:rPr>
        <w:t xml:space="preserve">Tulos</w:t>
      </w:r>
    </w:p>
    <w:p>
      <w:r>
        <w:t xml:space="preserve">Mitä olisi tapahtunut, jos olisin lähtenyt ennen kuin kaikki olisivat heittäneet kirkkaanväristä vettä toistensa päälle?</w:t>
      </w:r>
    </w:p>
    <w:p>
      <w:r>
        <w:rPr>
          <w:b/>
        </w:rPr>
        <w:t xml:space="preserve">Esimerkki 1.6326</w:t>
      </w:r>
    </w:p>
    <w:p>
      <w:r>
        <w:t xml:space="preserve">Konteksti: Lähettäjä: : Aubbiedoo - Olin eläintarhassa äidin ja isän kanssa . Ja päätimme mennä katsomaan apinoita . Sitten kuului paljon huutoa kun ihmiset juoksivat pois . Minä ja perheeni ihmettelimme mitä oli tekeillä joten jatkoimme kävelyä samaan suuntaan .</w:t>
      </w:r>
    </w:p>
    <w:p>
      <w:r>
        <w:rPr>
          <w:b/>
        </w:rPr>
        <w:t xml:space="preserve">Tulos</w:t>
      </w:r>
    </w:p>
    <w:p>
      <w:r>
        <w:t xml:space="preserve">Miksi ihmiset ovat saattaneet paeta?</w:t>
      </w:r>
    </w:p>
    <w:p>
      <w:r>
        <w:rPr>
          <w:b/>
        </w:rPr>
        <w:t xml:space="preserve">Tulos</w:t>
      </w:r>
    </w:p>
    <w:p>
      <w:r>
        <w:t xml:space="preserve">Miksi kertoja seuraisi muita ihmisiä?</w:t>
      </w:r>
    </w:p>
    <w:p>
      <w:r>
        <w:rPr>
          <w:b/>
        </w:rPr>
        <w:t xml:space="preserve">Esimerkki 1.6327</w:t>
      </w:r>
    </w:p>
    <w:p>
      <w:r>
        <w:t xml:space="preserve">Konteksti: Kokonaisuutena tämä oli erittäin hyvä johdatus Eastern Standardiin, ja aion ehdottomasti palata. Ruoka on herkullista , erittäin kohtuuhintaista ja nautin myös viineistä . Suosittelen teitä tarkistamaan sen myös .</w:t>
      </w:r>
    </w:p>
    <w:p>
      <w:r>
        <w:rPr>
          <w:b/>
        </w:rPr>
        <w:t xml:space="preserve">Tulos</w:t>
      </w:r>
    </w:p>
    <w:p>
      <w:r>
        <w:t xml:space="preserve">Mitä tapahtuu kertojalle, jos he palaavat itäiseen standardiin ?</w:t>
      </w:r>
    </w:p>
    <w:p>
      <w:r>
        <w:rPr>
          <w:b/>
        </w:rPr>
        <w:t xml:space="preserve">Tulos</w:t>
      </w:r>
    </w:p>
    <w:p>
      <w:r>
        <w:t xml:space="preserve">Miksi kertoja suosittelee Eastern Standardia ?</w:t>
      </w:r>
    </w:p>
    <w:p>
      <w:r>
        <w:rPr>
          <w:b/>
        </w:rPr>
        <w:t xml:space="preserve">Esimerkki 1.6328</w:t>
      </w:r>
    </w:p>
    <w:p>
      <w:r>
        <w:t xml:space="preserve">Konteksti: Ahhhh ! Surkea nukkumisaikataulu täällä , juuri nyt . Olen tuskin nukkunut viimeiset kaksi päivää tai niin, koska kaikki viime hetken asioita minun piti tehdä . En vieläkään voi oikein uskoa, että olen täällä.</w:t>
      </w:r>
    </w:p>
    <w:p>
      <w:r>
        <w:rPr>
          <w:b/>
        </w:rPr>
        <w:t xml:space="preserve">Tulos</w:t>
      </w:r>
    </w:p>
    <w:p>
      <w:r>
        <w:t xml:space="preserve">Mitä terveysriskejä EI tule hänen nukkumisaikataulustaan ?</w:t>
      </w:r>
    </w:p>
    <w:p>
      <w:r>
        <w:rPr>
          <w:b/>
        </w:rPr>
        <w:t xml:space="preserve">Esimerkki 1.6329</w:t>
      </w:r>
    </w:p>
    <w:p>
      <w:r>
        <w:t xml:space="preserve">Konteksti: Ei ainakaan vielä. Tuntuu siltä, että ainoa asia, joka voi lämmittää minua, on nikotiinin lohdullinen poltto . Vedän tuoreen savukkeen takkini taskusta , asetan sen halkeilevien huulieni väliin . Nappaan sytyttimen samasta taskusta , suojaan herkkää liekkiä ohimenevältä jäiseltä tuulenpuuskalta ja sytytän savukkeen .</w:t>
      </w:r>
    </w:p>
    <w:p>
      <w:r>
        <w:rPr>
          <w:b/>
        </w:rPr>
        <w:t xml:space="preserve">Tulos</w:t>
      </w:r>
    </w:p>
    <w:p>
      <w:r>
        <w:t xml:space="preserve">Miksi kirjailija suojasi liekin tuulenpuuskalta ?</w:t>
      </w:r>
    </w:p>
    <w:p>
      <w:r>
        <w:rPr>
          <w:b/>
        </w:rPr>
        <w:t xml:space="preserve">Esimerkki 1.6330</w:t>
      </w:r>
    </w:p>
    <w:p>
      <w:r>
        <w:t xml:space="preserve">Konteksti: Lisäksi kysyin työtovereiltani, eikä kukaan heistä pitänyt minua väsyneen näköisenä. Lähinnä olin vihainen , koska hän teki kommentin fyysisestä ulkonäöstäni ja se sai minut vainoharhaiseksi . Lauantaina työtoverini oli tarjoilemassa miehelle, joka haisi hyvin selvästi ruoholle .</w:t>
      </w:r>
    </w:p>
    <w:p>
      <w:r>
        <w:rPr>
          <w:b/>
        </w:rPr>
        <w:t xml:space="preserve">Tulos</w:t>
      </w:r>
    </w:p>
    <w:p>
      <w:r>
        <w:t xml:space="preserve">Miksi kertoja on suuttunut asiakkaalleen ?</w:t>
      </w:r>
    </w:p>
    <w:p>
      <w:r>
        <w:rPr>
          <w:b/>
        </w:rPr>
        <w:t xml:space="preserve">Esimerkki 1.6331</w:t>
      </w:r>
    </w:p>
    <w:p>
      <w:r>
        <w:t xml:space="preserve">Konteksti: Täydellisiä juhlia ei ole olemassakaan. Mutta täydellisyyden saavuttaminen tarkoittaisi, että vietät enemmän aikaa juhlien suunnitteluun, jotta et jättäisi pois yhtäkään yksityiskohtaa, jonka haluat juhliisi . Ei ole väliä, onko kyseessä kahden vai kahden sadan hengen juhlat, jokainen yksityiskohta on valmisteltava hyvin.</w:t>
      </w:r>
    </w:p>
    <w:p>
      <w:r>
        <w:rPr>
          <w:b/>
        </w:rPr>
        <w:t xml:space="preserve">Tulos</w:t>
      </w:r>
    </w:p>
    <w:p>
      <w:r>
        <w:t xml:space="preserve">Miksi pitäisi käyttää niin paljon aikaa valmisteluun, jos haluaa juhlien olevan täydelliset?</w:t>
      </w:r>
    </w:p>
    <w:p>
      <w:r>
        <w:rPr>
          <w:b/>
        </w:rPr>
        <w:t xml:space="preserve">Esimerkki 1.6332</w:t>
      </w:r>
    </w:p>
    <w:p>
      <w:r>
        <w:t xml:space="preserve">Konteksti: Äskettäin ostin joitakin kanisterit jauhoja ja sokeria , vain huomata ne eivät ole täysin ilmatiivis. Koska asun Seattlessa ja ilmankosteus on täällä melko korkea , se on ongelma . Varsinkin sokerille , joka on taipumus tulla kokkareiseksi ja ällöttäväksi . Joten aion tyhjentää ne ja säilyttää niissä sen sijaan popcornia , riisiä ja pastaa . Käytin jauhot ja valkoisen sokerin loppuun , mutta ruskea sokeri on ongelma .</w:t>
      </w:r>
    </w:p>
    <w:p>
      <w:r>
        <w:rPr>
          <w:b/>
        </w:rPr>
        <w:t xml:space="preserve">Tulos</w:t>
      </w:r>
    </w:p>
    <w:p>
      <w:r>
        <w:t xml:space="preserve">Mitä hänen piti tehdä ennen kuin hän osti kanisterit?</w:t>
      </w:r>
    </w:p>
    <w:p>
      <w:r>
        <w:rPr>
          <w:b/>
        </w:rPr>
        <w:t xml:space="preserve">Tulos</w:t>
      </w:r>
    </w:p>
    <w:p>
      <w:r>
        <w:t xml:space="preserve">Mikä on jotain, mitä kertojalla on ?</w:t>
      </w:r>
    </w:p>
    <w:p>
      <w:r>
        <w:rPr>
          <w:b/>
        </w:rPr>
        <w:t xml:space="preserve">Esimerkki 1.6333</w:t>
      </w:r>
    </w:p>
    <w:p>
      <w:r>
        <w:t xml:space="preserve">Konteksti: Se ... puute ... häiritsi minua enemmän kuin olin valmis myöntämään . Luulen, että sen myöntäminen olisi sattunut enemmän kuin teeskenteleminen, että asiat olivat kunnossa. Tai ei ollut, tässä tapauksessa . Se oli mullistava viikonloppu .</w:t>
      </w:r>
    </w:p>
    <w:p>
      <w:r>
        <w:rPr>
          <w:b/>
        </w:rPr>
        <w:t xml:space="preserve">Tulos</w:t>
      </w:r>
    </w:p>
    <w:p>
      <w:r>
        <w:t xml:space="preserve">Miltä tuntuisi sen jälkeen?</w:t>
      </w:r>
    </w:p>
    <w:p>
      <w:r>
        <w:rPr>
          <w:b/>
        </w:rPr>
        <w:t xml:space="preserve">Esimerkki 1.6334</w:t>
      </w:r>
    </w:p>
    <w:p>
      <w:r>
        <w:t xml:space="preserve">Konteksti: Mark ja minä päätimme luopua pyykinpesusta ja kotitöistä ympäri taloa ja vain viettää päivän tekemällä hauskoja asioita tyttöjen kanssa. Lähdimme vuorovesialtaille, ja meillä oli mielikuvia siitä, kuinka lapset riehuvat matalassa vedessä, iloisesti osoittavat olentoja ja löytävät kaikki luonnonmaailman ilot ja ihmeet. Valitettavasti unohdimme tarkistaa vuorovesiraportin. Oli KORKEA vuorovesi .</w:t>
      </w:r>
    </w:p>
    <w:p>
      <w:r>
        <w:rPr>
          <w:b/>
        </w:rPr>
        <w:t xml:space="preserve">Tulos</w:t>
      </w:r>
    </w:p>
    <w:p>
      <w:r>
        <w:t xml:space="preserve">Kuinka vanha Lily voi olla juuri nyt ?</w:t>
      </w:r>
    </w:p>
    <w:p>
      <w:r>
        <w:rPr>
          <w:b/>
        </w:rPr>
        <w:t xml:space="preserve">Esimerkki 1.6335</w:t>
      </w:r>
    </w:p>
    <w:p>
      <w:r>
        <w:t xml:space="preserve">Konteksti: IS - LCDTV32 32 kuoli kuukausi sitten . Lähetin tv:n huoltoon ja he sanoivat että minun pitää vaihtaa piirilevy . Kieltäydyin 400 taalaa ja tein sen itse 30 taalaa .</w:t>
      </w:r>
    </w:p>
    <w:p>
      <w:r>
        <w:rPr>
          <w:b/>
        </w:rPr>
        <w:t xml:space="preserve">Tulos</w:t>
      </w:r>
    </w:p>
    <w:p>
      <w:r>
        <w:t xml:space="preserve">Mikä voi olla viran tarkoitus ?</w:t>
      </w:r>
    </w:p>
    <w:p>
      <w:r>
        <w:rPr>
          <w:b/>
        </w:rPr>
        <w:t xml:space="preserve">Esimerkki 1.6336</w:t>
      </w:r>
    </w:p>
    <w:p>
      <w:r>
        <w:t xml:space="preserve">Konteksti: Lisäksi jouduin käsin - muokata pois m4v ja mp4 pitää minun videokokoelma hidastamasta teoksia. Kun muokkaus oli tehty , ei ollut " palaa normaaliin " painiketta vaihtoehto , joten se on hyvä asia kirjoitin ylös nimet tiedostotyyppejä , että olin 'd otettu pois . Ohjelma on vain marginaalisesti vakaa eikä täysin vakaa .</w:t>
      </w:r>
    </w:p>
    <w:p>
      <w:r>
        <w:rPr>
          <w:b/>
        </w:rPr>
        <w:t xml:space="preserve">Tulos</w:t>
      </w:r>
    </w:p>
    <w:p>
      <w:r>
        <w:t xml:space="preserve">Mitä voi tapahtua sen jälkeen, kun olen lopettanut muokkauksen?</w:t>
      </w:r>
    </w:p>
    <w:p>
      <w:r>
        <w:rPr>
          <w:b/>
        </w:rPr>
        <w:t xml:space="preserve">Esimerkki 1.6337</w:t>
      </w:r>
    </w:p>
    <w:p>
      <w:r>
        <w:t xml:space="preserve">Konteksti: Kävelin ulos asuntoni ovesta tänä iltana viedäkseni Frankien päivän viimeiselle kävelylle. Keskellä yhteistä ajotietä taloni ja naapuritalon identtisen talon välillä istui pieni pupu . Pysähdyin . Frankie rähisi ja hiljeni .</w:t>
      </w:r>
    </w:p>
    <w:p>
      <w:r>
        <w:rPr>
          <w:b/>
        </w:rPr>
        <w:t xml:space="preserve">Tulos</w:t>
      </w:r>
    </w:p>
    <w:p>
      <w:r>
        <w:t xml:space="preserve">Mitä Frankie teki nähtyään jäniksen ja harjaannuttuaan?</w:t>
      </w:r>
    </w:p>
    <w:p>
      <w:r>
        <w:rPr>
          <w:b/>
        </w:rPr>
        <w:t xml:space="preserve">Esimerkki 1.6338</w:t>
      </w:r>
    </w:p>
    <w:p>
      <w:r>
        <w:t xml:space="preserve">Konteksti: Löysin kuitenkin joogahousut laukkuni pohjalta. Soitin operaatiopäälliköllemme ja kysyin: " Ajaisinko kotiin vai pitäisikö minun käyttää joogahousujani ? " Hän sanoi , " En välitä. Jos joku henkilöstöhallinnosta kysyy, sano, että sinulla oli tänään projekti katolla. " Ajattelin , että tämä toimisi hyvin , koska minulla ei ollut mitään kokouksia , ja vaikka olisikin ollut , ne eivät vaatineet minua menemään HR:n kautta .</w:t>
      </w:r>
    </w:p>
    <w:p>
      <w:r>
        <w:rPr>
          <w:b/>
        </w:rPr>
        <w:t xml:space="preserve">Tulos</w:t>
      </w:r>
    </w:p>
    <w:p>
      <w:r>
        <w:t xml:space="preserve">Miksi kysyin, pitäisikö minun ajaa kotiin vai käyttää joogahousuja?</w:t>
      </w:r>
    </w:p>
    <w:p>
      <w:r>
        <w:rPr>
          <w:b/>
        </w:rPr>
        <w:t xml:space="preserve">Esimerkki 1.6339</w:t>
      </w:r>
    </w:p>
    <w:p>
      <w:r>
        <w:t xml:space="preserve">Konteksti: Työttömänä ollessani minulla on kuitenkin paljon aikaa pakata. Se ei kuitenkaan anna minulle paljon rahaa ostaa uusia huonekaluja. Ja hitto vieköön , haluan uusia huonekaluja . Näin myynnissä parhaan ruokapöydän ja tuolit 389 dollarilla, 300 taalaa halvemmalla, ja harkitsen itse asiassa rikoksen tekemistä hankkiakseni ne.</w:t>
      </w:r>
    </w:p>
    <w:p>
      <w:r>
        <w:rPr>
          <w:b/>
        </w:rPr>
        <w:t xml:space="preserve">Tulos</w:t>
      </w:r>
    </w:p>
    <w:p>
      <w:r>
        <w:t xml:space="preserve">Mikä on syy siihen, että työttömänä oleminen ei anna rahaa ostaa tavaroita?</w:t>
      </w:r>
    </w:p>
    <w:p>
      <w:r>
        <w:rPr>
          <w:b/>
        </w:rPr>
        <w:t xml:space="preserve">Tulos</w:t>
      </w:r>
    </w:p>
    <w:p>
      <w:r>
        <w:t xml:space="preserve">Millaiseen rikokseen joku syyllistyisi hankkiakseen ruokapöydän ja tuolit?</w:t>
      </w:r>
    </w:p>
    <w:p>
      <w:r>
        <w:rPr>
          <w:b/>
        </w:rPr>
        <w:t xml:space="preserve">Tulos</w:t>
      </w:r>
    </w:p>
    <w:p>
      <w:r>
        <w:t xml:space="preserve">Miksi kertoja hillitsee huonekalujen ostamista halusta huolimatta ?</w:t>
      </w:r>
    </w:p>
    <w:p>
      <w:r>
        <w:rPr>
          <w:b/>
        </w:rPr>
        <w:t xml:space="preserve">Esimerkki 1.6340</w:t>
      </w:r>
    </w:p>
    <w:p>
      <w:r>
        <w:t xml:space="preserve">Konteksti: Boo-vauva on oppinut rullaamaan. Hän pyörähti ensimmäisen kerran vatsalta selälleen ollessaan noin viikon ikäinen ja on tehnyt sen muutaman kerran sen jälkeen . Noin kolme viikkoa sitten hän keksi, miten hän voi rullata selästä vatsalleen vasemmalle kyljelleen, ja hän on ollut siitä lähtien rullaava poika. Nyt , kun asetamme hänet lattialle , hän kääntyy takaisin vatsaan ja takaisin vatsaan yhä uudelleen ja uudelleen .</w:t>
      </w:r>
    </w:p>
    <w:p>
      <w:r>
        <w:rPr>
          <w:b/>
        </w:rPr>
        <w:t xml:space="preserve">Tulos</w:t>
      </w:r>
    </w:p>
    <w:p>
      <w:r>
        <w:t xml:space="preserve">Mitä Boo-vauva tekee lähiviikkoina .?</w:t>
      </w:r>
    </w:p>
    <w:p>
      <w:r>
        <w:rPr>
          <w:b/>
        </w:rPr>
        <w:t xml:space="preserve">Tulos</w:t>
      </w:r>
    </w:p>
    <w:p>
      <w:r>
        <w:t xml:space="preserve">Miksi vauva pyöri edestakaisin?</w:t>
      </w:r>
    </w:p>
    <w:p>
      <w:r>
        <w:rPr>
          <w:b/>
        </w:rPr>
        <w:t xml:space="preserve">Esimerkki 1.6341</w:t>
      </w:r>
    </w:p>
    <w:p>
      <w:r>
        <w:t xml:space="preserve">Konteksti: Eräänä päivänä voittaa 5 biljoonaa dollaria ja muuttaa sinne . 5 ) Huomasin, etten ole ihon peittämä robotti ja minulla on kaikki vaaleanpunaiset muhkeat osat, jotka ihmisillä on . 6 ) Valitsin urasuunnitelman .</w:t>
      </w:r>
    </w:p>
    <w:p>
      <w:r>
        <w:rPr>
          <w:b/>
        </w:rPr>
        <w:t xml:space="preserve">Tulos</w:t>
      </w:r>
    </w:p>
    <w:p>
      <w:r>
        <w:t xml:space="preserve">Jos päätän muuttaa, mikä on tärkein syy?</w:t>
      </w:r>
    </w:p>
    <w:p>
      <w:r>
        <w:rPr>
          <w:b/>
        </w:rPr>
        <w:t xml:space="preserve">Esimerkki 1.6342</w:t>
      </w:r>
    </w:p>
    <w:p>
      <w:r>
        <w:t xml:space="preserve">Konteksti: Hän polvistui tuolin viereen ja kysyi , " Haluatko puhua siitä ? " Justin katsoi vihdoin pois ikkunasta ja virnisti . " Kysyikö Brian Kinney juuri minulta haluanko jakaa tunteitani ? ".</w:t>
      </w:r>
    </w:p>
    <w:p>
      <w:r>
        <w:rPr>
          <w:b/>
        </w:rPr>
        <w:t xml:space="preserve">Tulos</w:t>
      </w:r>
    </w:p>
    <w:p>
      <w:r>
        <w:t xml:space="preserve">Mikä voi olla syy siihen, että Justin oli niin yllättynyt Brianin kysymyksestä?</w:t>
      </w:r>
    </w:p>
    <w:p>
      <w:r>
        <w:rPr>
          <w:b/>
        </w:rPr>
        <w:t xml:space="preserve">Esimerkki 1.6343</w:t>
      </w:r>
    </w:p>
    <w:p>
      <w:r>
        <w:t xml:space="preserve">Konteksti: He haluavat tehdä tästä alueesta mukavan paikan, jossa ihmiset voivat tulla käyttämään rahaa. Mutta joo ... aina kun olen uudessa paikassa ja seikkailen, kärsin siitä, että " voi, mitä tuolla on?". " tautia.</w:t>
      </w:r>
    </w:p>
    <w:p>
      <w:r>
        <w:rPr>
          <w:b/>
        </w:rPr>
        <w:t xml:space="preserve">Tulos</w:t>
      </w:r>
    </w:p>
    <w:p>
      <w:r>
        <w:t xml:space="preserve">Millainen on tapahtumapaikka?</w:t>
      </w:r>
    </w:p>
    <w:p>
      <w:r>
        <w:rPr>
          <w:b/>
        </w:rPr>
        <w:t xml:space="preserve">Esimerkki 1.6344</w:t>
      </w:r>
    </w:p>
    <w:p>
      <w:r>
        <w:t xml:space="preserve">Konteksti: Minun ei olisi pitänyt antaa hänen tehdä testiä . minun olisi pitänyt tehdä se itse . mutta minä viivyttelen ja lykkään kaikkea, enkä kestä sitä.</w:t>
      </w:r>
    </w:p>
    <w:p>
      <w:r>
        <w:rPr>
          <w:b/>
        </w:rPr>
        <w:t xml:space="preserve">Tulos</w:t>
      </w:r>
    </w:p>
    <w:p>
      <w:r>
        <w:t xml:space="preserve">Mitä voi tapahtua sen jälkeen, kun hän on tehnyt testin?</w:t>
      </w:r>
    </w:p>
    <w:p>
      <w:r>
        <w:rPr>
          <w:b/>
        </w:rPr>
        <w:t xml:space="preserve">Esimerkki 1.6345</w:t>
      </w:r>
    </w:p>
    <w:p>
      <w:r>
        <w:t xml:space="preserve">Konteksti: Paikka, joka oli niin tyylikäs, että jopa kylpyhuoneen kopeissa oli omat peilit , ja kristallikruunut roikkuivat vaarallisesti päämme yläpuolella koko ajan. Herkullisia, herkullisen täyteläisiä ruoanpaloja tarjoiltiin meille pinotuilla lautasilla , ja ruokalistamme sisälsi hienostuneita kertomuksia sekä teemme että teehuoneen historiasta. Tarjoilija yritti jopa laittaa taitetun lautasliinan syliini , mutta otin sen häneltä pois. Pikkuveljeni oli tullut kanssani sinne vain vilkaistakseen ruokalistan hintoja ja soittaakseen ystävälleen kertoakseen hänelle kaiken.</w:t>
      </w:r>
    </w:p>
    <w:p>
      <w:r>
        <w:rPr>
          <w:b/>
        </w:rPr>
        <w:t xml:space="preserve">Tulos</w:t>
      </w:r>
    </w:p>
    <w:p>
      <w:r>
        <w:t xml:space="preserve">Miksi kirjailijan pikkuveli soitti ystävälleen?</w:t>
      </w:r>
    </w:p>
    <w:p>
      <w:r>
        <w:rPr>
          <w:b/>
        </w:rPr>
        <w:t xml:space="preserve">Esimerkki 1.6346</w:t>
      </w:r>
    </w:p>
    <w:p>
      <w:r>
        <w:t xml:space="preserve">Konteksti: Nykyaikainen filosofi oli kertonut minulle yhä uudelleen ja uudelleen, että olin oikeassa paikassa, ja olin silti tuntenut itseni masentuneeksi, vaikka olin suostunut siihen. Mutta olin kuullut, että olin väärässä paikassa , ja sieluni lauloi ilosta kuin lintu keväällä. Tieto löysi ja valaisi unohdetut kammiot lapsuuden pimeässä talossa . Nyt tiesin , miksi ruoho oli aina tuntunut minusta oudolta kuin jättiläisen vihreä parta , ja miksi saatoin tuntea koti-ikävää kotona .</w:t>
      </w:r>
    </w:p>
    <w:p>
      <w:r>
        <w:rPr>
          <w:b/>
        </w:rPr>
        <w:t xml:space="preserve">Tulos</w:t>
      </w:r>
    </w:p>
    <w:p>
      <w:r>
        <w:t xml:space="preserve">Kaipasiko henkilö olla erilainen ?</w:t>
      </w:r>
    </w:p>
    <w:p>
      <w:r>
        <w:rPr>
          <w:b/>
        </w:rPr>
        <w:t xml:space="preserve">Esimerkki 1.6347</w:t>
      </w:r>
    </w:p>
    <w:p>
      <w:r>
        <w:t xml:space="preserve">Konteksti: Suuri osa siitä pyörii sen ympärillä, kuinka paljon curryä on liikaa, minulla oli yhtäkkiä himo intialaiseen ruokaan. Tämä curryn kaltainen resepti oli yksinkertainen , sai keittiöni tuoksumaan herkulliselta ja oli lisäksi aika maukas. Valitettavasti jouduin jättämään tuoreen basilikan pois, sillä aiemmin viikolla ostamani nippu ei ollut enää syötävä.</w:t>
      </w:r>
    </w:p>
    <w:p>
      <w:r>
        <w:rPr>
          <w:b/>
        </w:rPr>
        <w:t xml:space="preserve">Tulos</w:t>
      </w:r>
    </w:p>
    <w:p>
      <w:r>
        <w:t xml:space="preserve">Mikä on syy siihen, että basilikani ei ollut syötävää?</w:t>
      </w:r>
    </w:p>
    <w:p>
      <w:r>
        <w:rPr>
          <w:b/>
        </w:rPr>
        <w:t xml:space="preserve">Tulos</w:t>
      </w:r>
    </w:p>
    <w:p>
      <w:r>
        <w:t xml:space="preserve">Mikä sai keittiön tuoksumaan hyvältä .?</w:t>
      </w:r>
    </w:p>
    <w:p>
      <w:r>
        <w:rPr>
          <w:b/>
        </w:rPr>
        <w:t xml:space="preserve">Tulos</w:t>
      </w:r>
    </w:p>
    <w:p>
      <w:r>
        <w:t xml:space="preserve">Mikä mahtaa olla syynä siihen, että basilika ei ollut enää syötävää ?</w:t>
      </w:r>
    </w:p>
    <w:p>
      <w:r>
        <w:rPr>
          <w:b/>
        </w:rPr>
        <w:t xml:space="preserve">Tulos</w:t>
      </w:r>
    </w:p>
    <w:p>
      <w:r>
        <w:t xml:space="preserve">Mikä oli syy siihen, että heitin basilikan pois?</w:t>
      </w:r>
    </w:p>
    <w:p>
      <w:r>
        <w:rPr>
          <w:b/>
        </w:rPr>
        <w:t xml:space="preserve">Esimerkki 1.6348</w:t>
      </w:r>
    </w:p>
    <w:p>
      <w:r>
        <w:t xml:space="preserve">Konteksti: ... niin typerää, että en edes tunne, että sen kertominen auttaisi ... se vain saisi minut tuntemaan itseni vielä tyhmemmäksi. Pahempaa kuin dumb &amp; dumber -lajin typeryys .... Sanotaan vain, että olen NIIN kyllästynyt tekemään asioita ajattelematta niitä loppuun asti ja vain impulsiivisesti hyppäämään asioihin pää edellä. I ' m 23 vuotta vanha .</w:t>
      </w:r>
    </w:p>
    <w:p>
      <w:r>
        <w:rPr>
          <w:b/>
        </w:rPr>
        <w:t xml:space="preserve">Tulos</w:t>
      </w:r>
    </w:p>
    <w:p>
      <w:r>
        <w:t xml:space="preserve">Miten saattaisin käyttäytyä tulevaisuudessa nyt, kun olen ymmärtänyt käyttäytymismallini ?</w:t>
      </w:r>
    </w:p>
    <w:p>
      <w:r>
        <w:rPr>
          <w:b/>
        </w:rPr>
        <w:t xml:space="preserve">Esimerkki 1.6349</w:t>
      </w:r>
    </w:p>
    <w:p>
      <w:r>
        <w:t xml:space="preserve">Konteksti: En voi tehdä sitä puolestasi. En ole selvänäkijä, en edes lukenut PSP:n pienellä präntättyä tekstiä ... en edes muistanut, että olin ostanut PSP:n tulostinta varten, joten, herra, olette pirun fiksu.</w:t>
      </w:r>
    </w:p>
    <w:p>
      <w:r>
        <w:rPr>
          <w:b/>
        </w:rPr>
        <w:t xml:space="preserve">Tulos</w:t>
      </w:r>
    </w:p>
    <w:p>
      <w:r>
        <w:t xml:space="preserve">Miksi puhuja paljastaa, että hän ei ole selvänäkijä?</w:t>
      </w:r>
    </w:p>
    <w:p>
      <w:r>
        <w:rPr>
          <w:b/>
        </w:rPr>
        <w:t xml:space="preserve">Esimerkki 1.6350</w:t>
      </w:r>
    </w:p>
    <w:p>
      <w:r>
        <w:t xml:space="preserve">Konteksti: Iqah ja minä voitimme 7 - 7 pelin ! Mutta 7 - 7 peli on aika tylsä ah . Sitten oli yksi peli, jossa Nad tai Roy tarjosi 4 pataa tai jotain, joten se oli 11 - 3 haha helvetin helppoa Iqahille ja minulle, voitimme juuri 3 sarjaa peräkkäin! : DWatch Seniman Bujang Lapok during History omg my favourite P Ramlee movie ever .</w:t>
      </w:r>
    </w:p>
    <w:p>
      <w:r>
        <w:rPr>
          <w:b/>
        </w:rPr>
        <w:t xml:space="preserve">Tulos</w:t>
      </w:r>
    </w:p>
    <w:p>
      <w:r>
        <w:t xml:space="preserve">Mitä tämä peli on voinut käyttää pelatessaan ?</w:t>
      </w:r>
    </w:p>
    <w:p>
      <w:r>
        <w:rPr>
          <w:b/>
        </w:rPr>
        <w:t xml:space="preserve">Tulos</w:t>
      </w:r>
    </w:p>
    <w:p>
      <w:r>
        <w:t xml:space="preserve">Mikä on totta kertojasta ?</w:t>
      </w:r>
    </w:p>
    <w:p>
      <w:r>
        <w:rPr>
          <w:b/>
        </w:rPr>
        <w:t xml:space="preserve">Esimerkki 1.6351</w:t>
      </w:r>
    </w:p>
    <w:p>
      <w:r>
        <w:t xml:space="preserve">Konteksti: Olin kastettu kokaiinilla outoja tasan klo 12midnight.looking pirun sotkuinen kanssa meikki - up menin kotiin.Sitten äitini pilasi tunnelman täysin.En usko, että hän muistaa sen syntymäpäiväni ollenkaan . mutta kuka välittää .</w:t>
      </w:r>
    </w:p>
    <w:p>
      <w:r>
        <w:rPr>
          <w:b/>
        </w:rPr>
        <w:t xml:space="preserve">Tulos</w:t>
      </w:r>
    </w:p>
    <w:p>
      <w:r>
        <w:t xml:space="preserve">Mikä voi olla syy siihen, että heidän vanhempansa olivat järkyttyneitä ?</w:t>
      </w:r>
    </w:p>
    <w:p>
      <w:r>
        <w:rPr>
          <w:b/>
        </w:rPr>
        <w:t xml:space="preserve">Tulos</w:t>
      </w:r>
    </w:p>
    <w:p>
      <w:r>
        <w:t xml:space="preserve">Mitä heidän syntymäpäiväjuhliensa aikana on voinut tapahtua ?</w:t>
      </w:r>
    </w:p>
    <w:p>
      <w:r>
        <w:rPr>
          <w:b/>
        </w:rPr>
        <w:t xml:space="preserve">Esimerkki 1.6352</w:t>
      </w:r>
    </w:p>
    <w:p>
      <w:r>
        <w:t xml:space="preserve">Konteksti: Hänellä oli pieni keittiösarja astioineen, jota hän piti leikkihuoneessa, ja toisinaan hän otti sen alas ja valmisti pienen lounaan, joka sisälsi ruokaa, jota voisimme syödä astioilla. Isoäiti oli ihana puutarhuri. Hän kasvatti vadelmia ja mansikoita ja hänellä oli kauneimmat ruusut.</w:t>
      </w:r>
    </w:p>
    <w:p>
      <w:r>
        <w:rPr>
          <w:b/>
        </w:rPr>
        <w:t xml:space="preserve">Tulos</w:t>
      </w:r>
    </w:p>
    <w:p>
      <w:r>
        <w:t xml:space="preserve">Mitä minä ja isoäiti teimme syömisen jälkeen?</w:t>
      </w:r>
    </w:p>
    <w:p>
      <w:r>
        <w:rPr>
          <w:b/>
        </w:rPr>
        <w:t xml:space="preserve">Esimerkki 1.6353</w:t>
      </w:r>
    </w:p>
    <w:p>
      <w:r>
        <w:t xml:space="preserve">Konteksti: Mitch , olet paskapää . Toivottavasti Richelle on jotenkin järkevä ja tietää, että hän on huono uutinen, eikä yritä jatkaa mitään. Mitchillä ei ole tahdonvoimaa näissä asioissa, hän tuntuu "rakastuvan" nopeasti ja helposti ja hyvin lyhyiksi ajoiksi .</w:t>
      </w:r>
    </w:p>
    <w:p>
      <w:r>
        <w:rPr>
          <w:b/>
        </w:rPr>
        <w:t xml:space="preserve">Tulos</w:t>
      </w:r>
    </w:p>
    <w:p>
      <w:r>
        <w:t xml:space="preserve">Mitä tapahtuu, kun Mitch saa Richellen?</w:t>
      </w:r>
    </w:p>
    <w:p>
      <w:r>
        <w:rPr>
          <w:b/>
        </w:rPr>
        <w:t xml:space="preserve">Tulos</w:t>
      </w:r>
    </w:p>
    <w:p>
      <w:r>
        <w:t xml:space="preserve">Miksi he kutsuvat Mitchiä paskapääksi?</w:t>
      </w:r>
    </w:p>
    <w:p>
      <w:r>
        <w:rPr>
          <w:b/>
        </w:rPr>
        <w:t xml:space="preserve">Esimerkki 1.6354</w:t>
      </w:r>
    </w:p>
    <w:p>
      <w:r>
        <w:t xml:space="preserve">Konteksti: Tauko uudelleen . Tch , tch - tch , tch . Kun toinen ukkosen jyrinä vyöryi yläpuolella, ovi aukesi ja paljasti Remus Lupinin kasvot, joka kurkisti varovasti ympärilleen, kädessään teepyyhe roikkuen. Hän katsoi alas märkää koiraa ja nyrpisti otsaansa. Hän pudotti pyyhkeen koiran pään päälle, kiirehti käytävää pitkin ja ilmestyi hetkeä myöhemmin takaisin suuren sinisen kylpypyyhkeen kanssa, jonka hän ojensi laihalle miehelle, joka nyt valui eteisen matolle.</w:t>
      </w:r>
    </w:p>
    <w:p>
      <w:r>
        <w:rPr>
          <w:b/>
        </w:rPr>
        <w:t xml:space="preserve">Tulos</w:t>
      </w:r>
    </w:p>
    <w:p>
      <w:r>
        <w:t xml:space="preserve">Miksi Remus Lupin ojensi kylpypyyhkeen laihalle miehelle ?</w:t>
      </w:r>
    </w:p>
    <w:p>
      <w:r>
        <w:rPr>
          <w:b/>
        </w:rPr>
        <w:t xml:space="preserve">Esimerkki 1.6355</w:t>
      </w:r>
    </w:p>
    <w:p>
      <w:r>
        <w:t xml:space="preserve">Konteksti: Se on muoto, josta todella nautin, mutta en tiedä siitä paljon. Joten aion yrittää päästä rutiiniin kirjoittamalla yhden lyhyen novellin ( 100 sanaa tai vähemmän ) joka päivä tai kaksi, joka perustuu kehotukseen kirjastani " Writer 's Block " . Tämän päivän kehotus on vain yksi sana , " Deadline . " Toivottavasti tämä pieni projekti ei käy liian tylsäksi .</w:t>
      </w:r>
    </w:p>
    <w:p>
      <w:r>
        <w:rPr>
          <w:b/>
        </w:rPr>
        <w:t xml:space="preserve">Tulos</w:t>
      </w:r>
    </w:p>
    <w:p>
      <w:r>
        <w:t xml:space="preserve">Miksi kertoja ryhtyy tähän ikävään hankkeeseen?</w:t>
      </w:r>
    </w:p>
    <w:p>
      <w:r>
        <w:rPr>
          <w:b/>
        </w:rPr>
        <w:t xml:space="preserve">Esimerkki 1.6356</w:t>
      </w:r>
    </w:p>
    <w:p>
      <w:r>
        <w:t xml:space="preserve">Konteksti: Hän pelasi kaikissa asennoissa samanaikaisesti, juoksenteli ylös ja alas kuin hullu, kun toinen joukkue pelasi keep - away . Koko sydämeni ei kestänyt katsoa, kun hän teki sitä koko sydämestään , joten revin paidan pois ja liityin myös mukaan , ja siinä minä juoksin kuin hullu , kuin Steve ! Enkä ollut kovin hyväkuntoinen, koska olin tupakoinnin takia, jota aioin tehdä 16 vuoden kuluttua: väsyin.</w:t>
      </w:r>
    </w:p>
    <w:p>
      <w:r>
        <w:rPr>
          <w:b/>
        </w:rPr>
        <w:t xml:space="preserve">Tulos</w:t>
      </w:r>
    </w:p>
    <w:p>
      <w:r>
        <w:t xml:space="preserve">Mikä mahtaa olla syynä siihen, että hän hyppäsi tuolla tavalla sisään, vaikka oli huonokuntoinen ?</w:t>
      </w:r>
    </w:p>
    <w:p>
      <w:r>
        <w:rPr>
          <w:b/>
        </w:rPr>
        <w:t xml:space="preserve">Esimerkki 1.6357</w:t>
      </w:r>
    </w:p>
    <w:p>
      <w:r>
        <w:t xml:space="preserve">Konteksti: Yaaay ! Joka aamu 7:45 alkaen aina siihen asti kun tekee mieli lähteä , ja teen aamiaista vieraille ( Pitäisi olla mielenkiintoista koska en ole koskaan elämässäni rikkonut kananmunaa ) ja sitten siivoan ja siivoan huoneita ja sellaista . Ja kun kaikki tuo jazz on tehty, voin jäädä auttamaan kätevää miestä maalaamaan, puutarhaan ja niin edelleen.</w:t>
      </w:r>
    </w:p>
    <w:p>
      <w:r>
        <w:rPr>
          <w:b/>
        </w:rPr>
        <w:t xml:space="preserve">Tulos</w:t>
      </w:r>
    </w:p>
    <w:p>
      <w:r>
        <w:t xml:space="preserve">Miksi teet ruokaa vieraille?</w:t>
      </w:r>
    </w:p>
    <w:p>
      <w:r>
        <w:rPr>
          <w:b/>
        </w:rPr>
        <w:t xml:space="preserve">Esimerkki 1.6358</w:t>
      </w:r>
    </w:p>
    <w:p>
      <w:r>
        <w:t xml:space="preserve">Konteksti: Onneksi näin ei käynyt, ja kirjani menivät kaikki neljänkymmenen minuutin sisällä, mutta pelko oli olemassa. Tapahtuman avajaisia edeltävänä aikana huoneessa oli paljon hälinää. Nora Roberts tuli sisään ja käveli pöytääni kahden metrin päähän. Olin halunnut nähdä hänet henkilökohtaisesti , mutta en ollut saanut tilaisuutta.</w:t>
      </w:r>
    </w:p>
    <w:p>
      <w:r>
        <w:rPr>
          <w:b/>
        </w:rPr>
        <w:t xml:space="preserve">Tulos</w:t>
      </w:r>
    </w:p>
    <w:p>
      <w:r>
        <w:t xml:space="preserve">Mitä Nora Robertsin esiintymisen aikana voi tapahtua?</w:t>
      </w:r>
    </w:p>
    <w:p>
      <w:r>
        <w:rPr>
          <w:b/>
        </w:rPr>
        <w:t xml:space="preserve">Esimerkki 1.6359</w:t>
      </w:r>
    </w:p>
    <w:p>
      <w:r>
        <w:t xml:space="preserve">Konteksti: Amherst sijaitsee sisämaassa lähellä rannikkoa ja on aivan Lynchburgin ja Madison Heightsin vieressä. Amherst Real Estate Market on yksi parhaista tässä maassa juuri nyt . Monet tämän alueen kodeista ovat kunnostettuja taloja . Hintahaarukka koteja Amherst on noin $ 120.000 - $ 300.000 .</w:t>
      </w:r>
    </w:p>
    <w:p>
      <w:r>
        <w:rPr>
          <w:b/>
        </w:rPr>
        <w:t xml:space="preserve">Tulos</w:t>
      </w:r>
    </w:p>
    <w:p>
      <w:r>
        <w:t xml:space="preserve">Mitä Amherstin alueesta voi sanoa juuri nyt ?</w:t>
      </w:r>
    </w:p>
    <w:p>
      <w:r>
        <w:rPr>
          <w:b/>
        </w:rPr>
        <w:t xml:space="preserve">Esimerkki 1.6360</w:t>
      </w:r>
    </w:p>
    <w:p>
      <w:r>
        <w:t xml:space="preserve">Konteksti: Paljon on muuttunut viime päivinä . Yhdellä ystävistäni on diagnosoitu syöpä , isäni on ollut sairaalassa , ja olen menettänyt jonkun läheiseni jonkin typerän asian takia . On ollut niin vaikea tajuta, mitä tarkalleen ottaen tapahtuu, ja vielä vaikeampaa on ollut ymmärtää sitä. En tiedä miksi sen piti tapahtua hänelle. En voi edes alkaa ymmärtää sitä. Enkä tiedä miksi sen piti mennä tähän Garrettin kanssa. Hän vain teki minut niin vihaiseksi etten kestänyt sitä enää .</w:t>
      </w:r>
    </w:p>
    <w:p>
      <w:r>
        <w:rPr>
          <w:b/>
        </w:rPr>
        <w:t xml:space="preserve">Tulos</w:t>
      </w:r>
    </w:p>
    <w:p>
      <w:r>
        <w:t xml:space="preserve">Mikä voi olla syy siihen, että olin vihainen ?</w:t>
      </w:r>
    </w:p>
    <w:p>
      <w:r>
        <w:rPr>
          <w:b/>
        </w:rPr>
        <w:t xml:space="preserve">Esimerkki 1.6361</w:t>
      </w:r>
    </w:p>
    <w:p>
      <w:r>
        <w:t xml:space="preserve">Konteksti: Sain yllä olevan kuvan kamerani 4x optisella zoomilla kuvatessani aurinkoon päin. Otin kuvan ja häivyin sieltä ennen kuin äiti ilmestyi paikalle . Klikkaa kuvaa suuremmaksi . Ajoin vielä 20 mailia ennen kuin pääsin takaisin Hwy 2:lle .</w:t>
      </w:r>
    </w:p>
    <w:p>
      <w:r>
        <w:rPr>
          <w:b/>
        </w:rPr>
        <w:t xml:space="preserve">Tulos</w:t>
      </w:r>
    </w:p>
    <w:p>
      <w:r>
        <w:t xml:space="preserve">Miksi ehdotan kuvan klikkaamista ?</w:t>
      </w:r>
    </w:p>
    <w:p>
      <w:r>
        <w:rPr>
          <w:b/>
        </w:rPr>
        <w:t xml:space="preserve">Esimerkki 1.6362</w:t>
      </w:r>
    </w:p>
    <w:p>
      <w:r>
        <w:t xml:space="preserve">Konteksti: Täällä on kokonainen maailma, joka on olemassa, mutta olen niin täysin poissa.Tänään makasin sängyssä tuntien välissä, lounaan jälkeen. dana nukkui, ikkuna oli auki. ja ajattelin, kuinka voit todella tuntea ilman liikkeen ihollasi.</w:t>
      </w:r>
    </w:p>
    <w:p>
      <w:r>
        <w:rPr>
          <w:b/>
        </w:rPr>
        <w:t xml:space="preserve">Tulos</w:t>
      </w:r>
    </w:p>
    <w:p>
      <w:r>
        <w:t xml:space="preserve">Miksi kertoja pitää taukoa päiväunilla ?</w:t>
      </w:r>
    </w:p>
    <w:p>
      <w:r>
        <w:rPr>
          <w:b/>
        </w:rPr>
        <w:t xml:space="preserve">Esimerkki 1.6363</w:t>
      </w:r>
    </w:p>
    <w:p>
      <w:r>
        <w:t xml:space="preserve">Konteksti: Tajusin tänään, että vihaan viikonloppuja, koska minua vainoavat ihmiset, joita en todellakaan halua elämääni. Jostain syystä he eivät lopeta tekstiviestejä, vaikka olen jättänyt heidät huomiotta viikon ajan. Väsyttää ja vituttaa , että joka viikonloppu joudun torjumaan aaseja .</w:t>
      </w:r>
    </w:p>
    <w:p>
      <w:r>
        <w:rPr>
          <w:b/>
        </w:rPr>
        <w:t xml:space="preserve">Tulos</w:t>
      </w:r>
    </w:p>
    <w:p>
      <w:r>
        <w:t xml:space="preserve">Miksi kertoja ei näytä olevan tyytyväinen viikonloppuun?</w:t>
      </w:r>
    </w:p>
    <w:p>
      <w:r>
        <w:rPr>
          <w:b/>
        </w:rPr>
        <w:t xml:space="preserve">Esimerkki 1.6364</w:t>
      </w:r>
    </w:p>
    <w:p>
      <w:r>
        <w:t xml:space="preserve">Konteksti: . Olen vieläkin kylläinen, ja nyt on seuraava päivä lounasaikaan . Saatan syödä popcornia lounaaksi, koska en ole niin nälkäinen . Toivottavasti pääsen taas aikaisin lähtemään ja pääsen kotiin kuuteen mennessä .</w:t>
      </w:r>
    </w:p>
    <w:p>
      <w:r>
        <w:rPr>
          <w:b/>
        </w:rPr>
        <w:t xml:space="preserve">Tulos</w:t>
      </w:r>
    </w:p>
    <w:p>
      <w:r>
        <w:t xml:space="preserve">Mikä voi olla fakta tästä henkilöstä ?</w:t>
      </w:r>
    </w:p>
    <w:p>
      <w:r>
        <w:rPr>
          <w:b/>
        </w:rPr>
        <w:t xml:space="preserve">Esimerkki 1.6365</w:t>
      </w:r>
    </w:p>
    <w:p>
      <w:r>
        <w:t xml:space="preserve">Konteksti: Vaikka lääkitys oli heikentänyt libidoani eikä kehoni kyennyt vastaamaan hänen hyväilyihinsä, läheisyytemme ja hänen huolenpitonsa lämmittivät jäätynyttä sydäntäni. Hän soitti minulle aikaisin aamulla ja viimeisenä yönä rohkaistakseen minua . " Se menee ohi , kulta , sinä selviät kyllä " , Jim sanoi . " En anna minkään tapahtua sinulle.</w:t>
      </w:r>
    </w:p>
    <w:p>
      <w:r>
        <w:rPr>
          <w:b/>
        </w:rPr>
        <w:t xml:space="preserve">Tulos</w:t>
      </w:r>
    </w:p>
    <w:p>
      <w:r>
        <w:t xml:space="preserve">Mikä oli syy kiinnostukseni puutteeseen ?</w:t>
      </w:r>
    </w:p>
    <w:p>
      <w:r>
        <w:rPr>
          <w:b/>
        </w:rPr>
        <w:t xml:space="preserve">Esimerkki 1.6366</w:t>
      </w:r>
    </w:p>
    <w:p>
      <w:r>
        <w:t xml:space="preserve">Konteksti: Se oli kuin pelottavan elokuvan tie. Ja jos et tiedä, mikä yksikaistainen silta on , säikähdät varmasti, kun tulet sellaiselle . Kaksikaistainen tie, jolla olet, muuttuu yksikaistaiseksi, jotta voit mennä sillan alitse. Joten jos vastakkaisesta suunnasta tulee auto , teidän on vain taisteltava siitä , kumpi menee ensin sillan alle .</w:t>
      </w:r>
    </w:p>
    <w:p>
      <w:r>
        <w:rPr>
          <w:b/>
        </w:rPr>
        <w:t xml:space="preserve">Tulos</w:t>
      </w:r>
    </w:p>
    <w:p>
      <w:r>
        <w:t xml:space="preserve">Mitä puhuja tekisi, jos hän joskus kohtaisi yksikaistaisen tien sillan alla, jonka toiselle puolelle yrittää ajaa auto ?</w:t>
      </w:r>
    </w:p>
    <w:p>
      <w:r>
        <w:rPr>
          <w:b/>
        </w:rPr>
        <w:t xml:space="preserve">Esimerkki 1.6367</w:t>
      </w:r>
    </w:p>
    <w:p>
      <w:r>
        <w:t xml:space="preserve">Konteksti: Tänään menin äitini kanssa matto - koukussa saada yhdessä . Se on tässä mahtavassa vanhassa talossa, joka on 1/3 ikivanhaa hirsitaloa ja 2/3 eeppistä lisäosaa. Hänellä on 11 ( muistaakseni ? ) koiraa , joista suurin osa irlanninsusikoiria , jotka kaikki makasivat kyljellään tiellä kuin vauhtipuskurit .</w:t>
      </w:r>
    </w:p>
    <w:p>
      <w:r>
        <w:rPr>
          <w:b/>
        </w:rPr>
        <w:t xml:space="preserve">Tulos</w:t>
      </w:r>
    </w:p>
    <w:p>
      <w:r>
        <w:t xml:space="preserve">Mitä ihmiset tekivät kokoontumisessa?</w:t>
      </w:r>
    </w:p>
    <w:p>
      <w:r>
        <w:rPr>
          <w:b/>
        </w:rPr>
        <w:t xml:space="preserve">Esimerkki 1.6368</w:t>
      </w:r>
    </w:p>
    <w:p>
      <w:r>
        <w:t xml:space="preserve">Konteksti: : suklaa65 ) Yö vai päivä?hm ... päivä64 ) Appelsiinit vai omenat ? : riippuu lajista molempien osalta63 ) Kiharat vai suorat hiukset : ? : no, hiukseni näyttävät hyvältä kiharrettuina, mutta se ei tule koskaan tapahtumaan, joten voinko valita aaltoilevat hiukset lol ?.</w:t>
      </w:r>
    </w:p>
    <w:p>
      <w:r>
        <w:rPr>
          <w:b/>
        </w:rPr>
        <w:t xml:space="preserve">Tulos</w:t>
      </w:r>
    </w:p>
    <w:p>
      <w:r>
        <w:t xml:space="preserve">Mikä on syy siihen, että henkilö vastaa näihin avoimiin kysymyksiin mieltymyksistään ja vastenmielisyyksistään ?</w:t>
      </w:r>
    </w:p>
    <w:p>
      <w:r>
        <w:rPr>
          <w:b/>
        </w:rPr>
        <w:t xml:space="preserve">Esimerkki 1.6369</w:t>
      </w:r>
    </w:p>
    <w:p>
      <w:r>
        <w:t xml:space="preserve">Konteksti: Viidakko on pimeä ja yksinäinen, ja korkeita puita on kaikkialla. Joten on vaikea löytää veljeäni ja siskoani . Se ei ole viimeinen ongelmani, sillä jäljet loppuvat puiden takia.</w:t>
      </w:r>
    </w:p>
    <w:p>
      <w:r>
        <w:rPr>
          <w:b/>
        </w:rPr>
        <w:t xml:space="preserve">Tulos</w:t>
      </w:r>
    </w:p>
    <w:p>
      <w:r>
        <w:t xml:space="preserve">Mikä on kertojan viimeinen ongelma?</w:t>
      </w:r>
    </w:p>
    <w:p>
      <w:r>
        <w:rPr>
          <w:b/>
        </w:rPr>
        <w:t xml:space="preserve">Tulos</w:t>
      </w:r>
    </w:p>
    <w:p>
      <w:r>
        <w:t xml:space="preserve">Mikä seuraavista on totta kertojasta?</w:t>
      </w:r>
    </w:p>
    <w:p>
      <w:r>
        <w:rPr>
          <w:b/>
        </w:rPr>
        <w:t xml:space="preserve">Esimerkki 1.6370</w:t>
      </w:r>
    </w:p>
    <w:p>
      <w:r>
        <w:t xml:space="preserve">Konteksti: Asentaja saapui muutaman minuutin kuluttua 8 ja koukussa 4 vastaanottimet yksi oli 1 DVR . Muutama huomautus : Johdotukset tehtiin hyvin , piilotettu niin ettei näyttänyt häiritsevältä . Hän otti aikaa keskustella asennusvaihtoehdoista ja sain ensimmäisen valintani . Erittäin ystävällinen ja selitti kaiken mitä hän teki .</w:t>
      </w:r>
    </w:p>
    <w:p>
      <w:r>
        <w:rPr>
          <w:b/>
        </w:rPr>
        <w:t xml:space="preserve">Tulos</w:t>
      </w:r>
    </w:p>
    <w:p>
      <w:r>
        <w:t xml:space="preserve">Mikä 's mahdollinen syy asentaja oli erittäin ystävällinen ja selitti kaiken mitä hän teki ?</w:t>
      </w:r>
    </w:p>
    <w:p>
      <w:r>
        <w:rPr>
          <w:b/>
        </w:rPr>
        <w:t xml:space="preserve">Esimerkki 1.6371</w:t>
      </w:r>
    </w:p>
    <w:p>
      <w:r>
        <w:t xml:space="preserve">Konteksti: Vau , se pitkä ja tylsä paska on ohi , nyt pitkä ja tylsä tämän päivän juttu , HA ! ! Heräsin tänä aamuna 4:30 aamulla päästäkseni kuntokeskukseen 5:ksi, jotta voisin juosta 5 mailia rastimyllyllä , UGH ! ! Oli tosi vaikea nousta sängystä , oli lämmin ja paahteinen , ja juuri sopivasti lisää unta .</w:t>
      </w:r>
    </w:p>
    <w:p>
      <w:r>
        <w:rPr>
          <w:b/>
        </w:rPr>
        <w:t xml:space="preserve">Tulos</w:t>
      </w:r>
    </w:p>
    <w:p>
      <w:r>
        <w:t xml:space="preserve">Miltä tuntuisi juosta juoksumatolla ?</w:t>
      </w:r>
    </w:p>
    <w:p>
      <w:r>
        <w:rPr>
          <w:b/>
        </w:rPr>
        <w:t xml:space="preserve">Tulos</w:t>
      </w:r>
    </w:p>
    <w:p>
      <w:r>
        <w:t xml:space="preserve">Mikä voi olla syy siihen, että he nousivat ylös klo 4:30 aamulla ?</w:t>
      </w:r>
    </w:p>
    <w:p>
      <w:r>
        <w:rPr>
          <w:b/>
        </w:rPr>
        <w:t xml:space="preserve">Tulos</w:t>
      </w:r>
    </w:p>
    <w:p>
      <w:r>
        <w:t xml:space="preserve">Miksi kertoja niin vastustaa kuntosalilla olemista ?</w:t>
      </w:r>
    </w:p>
    <w:p>
      <w:r>
        <w:rPr>
          <w:b/>
        </w:rPr>
        <w:t xml:space="preserve">Esimerkki 1.6372</w:t>
      </w:r>
    </w:p>
    <w:p>
      <w:r>
        <w:t xml:space="preserve">Konteksti: Anteeksi, että kesti näin kauan kirjoittaa toisesta pelistämme . hävisimme 9 - 2, mutta pisteet eivät kuvaa peliä ollenkaan . olemme hyvin tasoissa toisen joukkueen kanssa , he eivät ole parempia kuin me millään tavalla, mutta oli muutamia tekijöitä, jotka johtivat näin suureen tappioon . ensinnäkin meillä oli varamaalivahtimme netissä .</w:t>
      </w:r>
    </w:p>
    <w:p>
      <w:r>
        <w:rPr>
          <w:b/>
        </w:rPr>
        <w:t xml:space="preserve">Tulos</w:t>
      </w:r>
    </w:p>
    <w:p>
      <w:r>
        <w:t xml:space="preserve">Miten kuvailisit kertojaa ?</w:t>
      </w:r>
    </w:p>
    <w:p>
      <w:r>
        <w:rPr>
          <w:b/>
        </w:rPr>
        <w:t xml:space="preserve">Tulos</w:t>
      </w:r>
    </w:p>
    <w:p>
      <w:r>
        <w:t xml:space="preserve">Miten kuvailisit pelin lopputulosta?</w:t>
      </w:r>
    </w:p>
    <w:p>
      <w:r>
        <w:rPr>
          <w:b/>
        </w:rPr>
        <w:t xml:space="preserve">Esimerkki 1.6373</w:t>
      </w:r>
    </w:p>
    <w:p>
      <w:r>
        <w:t xml:space="preserve">Konteksti: Tein kuolata hieman yli Heritage Stripe Blue vaippalaukku . Se on täydellinen koko ja istuvuus tote . Tietenkin , en olisi n tarvitse vaippa pad , mutta muuten , se sopii mukavasti olkapääni yli , plus oli gobs taskuja sisällä ja ulkona , ja oli pitkä hihna, joka voidaan kiinnittää tai ei . Jos olisin kokopäivätyössä , olisin ostanut sen varmasti .</w:t>
      </w:r>
    </w:p>
    <w:p>
      <w:r>
        <w:rPr>
          <w:b/>
        </w:rPr>
        <w:t xml:space="preserve">Tulos</w:t>
      </w:r>
    </w:p>
    <w:p>
      <w:r>
        <w:t xml:space="preserve">Mikä saattoi olla syynä siihen, ettet hankkinut Heritage Stripe Blue -vaippalaukkua ?</w:t>
      </w:r>
    </w:p>
    <w:p>
      <w:r>
        <w:rPr>
          <w:b/>
        </w:rPr>
        <w:t xml:space="preserve">Esimerkki 1.6374</w:t>
      </w:r>
    </w:p>
    <w:p>
      <w:r>
        <w:t xml:space="preserve">Konteksti: Kun aikoinaan kasvatin "ensimmäistä perhettäni", törmäsin usein naisten vapautusrintaman asenteeseen, joka sai minut uskomaan, että nainen, joka päätti jäädä kotiin ja kasvattaa lapsensa, oli yksinkertaisesti liian tyhmä tekemään mitään muuta elämässään. " Äitiyssodat " olivat silloin aika julmia ! Niinpä oltuani lähes kaksikymmentä vuotta kotiäitinä palasin takaisin yliopistoon ja suoritin kolme tutkintoa (se siitä, että olin liian tyhmä!) ja työskentelin sitten useita vuosia poissa kotoa yliopisto-opettajana.</w:t>
      </w:r>
    </w:p>
    <w:p>
      <w:r>
        <w:rPr>
          <w:b/>
        </w:rPr>
        <w:t xml:space="preserve">Tulos</w:t>
      </w:r>
    </w:p>
    <w:p>
      <w:r>
        <w:t xml:space="preserve">Miksi palasin yliopistoon?</w:t>
      </w:r>
    </w:p>
    <w:p>
      <w:r>
        <w:rPr>
          <w:b/>
        </w:rPr>
        <w:t xml:space="preserve">Esimerkki 1.6375</w:t>
      </w:r>
    </w:p>
    <w:p>
      <w:r>
        <w:t xml:space="preserve">Konteksti: . Olen pakonomainen , avoin , ja joskus emotionaalisesti epävakaa . Mitä tämä suloinen Romeo-poika näki minussa , minulla ei ole aavistustakaan . Minua ei todellakaan ollut tarkoitettu hänen Juliakseen .</w:t>
      </w:r>
    </w:p>
    <w:p>
      <w:r>
        <w:rPr>
          <w:b/>
        </w:rPr>
        <w:t xml:space="preserve">Tulos</w:t>
      </w:r>
    </w:p>
    <w:p>
      <w:r>
        <w:t xml:space="preserve">Miksi minua ei ehkä ole tarkoitettu Romeopojan Juliaksi?</w:t>
      </w:r>
    </w:p>
    <w:p>
      <w:r>
        <w:rPr>
          <w:b/>
        </w:rPr>
        <w:t xml:space="preserve">Esimerkki 1.6376</w:t>
      </w:r>
    </w:p>
    <w:p>
      <w:r>
        <w:t xml:space="preserve">Konteksti: Hän oli täällä , siellä , kaikkialla ! Leikkiminen - ja potkiminen - liassa on aina Jackin lempipuuhaa ! Oikealla , Nikki , meidän uusi ryhmänjohtajamme , saa kaikki ruskeat yhteen tekemään ystävyyspiirin ja päättämään kokouksen .</w:t>
      </w:r>
    </w:p>
    <w:p>
      <w:r>
        <w:rPr>
          <w:b/>
        </w:rPr>
        <w:t xml:space="preserve">Tulos</w:t>
      </w:r>
    </w:p>
    <w:p>
      <w:r>
        <w:t xml:space="preserve">Mitä Nikki johtaa ?</w:t>
      </w:r>
    </w:p>
    <w:p>
      <w:r>
        <w:rPr>
          <w:b/>
        </w:rPr>
        <w:t xml:space="preserve">Esimerkki 1.6377</w:t>
      </w:r>
    </w:p>
    <w:p>
      <w:r>
        <w:t xml:space="preserve">Konteksti: Monolith Preview Yllä oleva kuva - kopin kuvat ovat kavereilta, kun he tulivat Denveriin neljätoista kuukautta sitten. He olivat kertoneet minulle , että he luulivat minun olevan ainoa messuilla , koska he eivät uskonut , että kukaan ei tiennyt heistä kaupungissa . Paikalla oli vaatimaton yleisö . Menimme viereiseen Sputnikiin , ostimme heille kierroksen ja annoimme heidän ottaa kuvia valokuvakopissa .</w:t>
      </w:r>
    </w:p>
    <w:p>
      <w:r>
        <w:rPr>
          <w:b/>
        </w:rPr>
        <w:t xml:space="preserve">Tulos</w:t>
      </w:r>
    </w:p>
    <w:p>
      <w:r>
        <w:t xml:space="preserve">Mikä oli vaatimattoman osallistujamäärän vaikutus yhtyeen moraaliin ?</w:t>
      </w:r>
    </w:p>
    <w:p>
      <w:r>
        <w:rPr>
          <w:b/>
        </w:rPr>
        <w:t xml:space="preserve">Esimerkki 1.6378</w:t>
      </w:r>
    </w:p>
    <w:p>
      <w:r>
        <w:t xml:space="preserve">Konteksti: Hän ei ennen välittänyt siitä, pidänkö siitä vai en, mutta asiat ovat muuttuneet monimutkaisemmiksi välillämme. Kaikesta huolimatta olen varovaisen iloinen ja toiveikas . Onko mahdollista olla varovaisen iloinen ? Tunnen itseni eloisaksi ja hereillä olevaksi . En ole nukkunut kuin Rip Van Winkle vuosikymmeniin , mutta olen kävelnyt unissani läpi elämäni aivan liian kauan.</w:t>
      </w:r>
    </w:p>
    <w:p>
      <w:r>
        <w:rPr>
          <w:b/>
        </w:rPr>
        <w:t xml:space="preserve">Tulos</w:t>
      </w:r>
    </w:p>
    <w:p>
      <w:r>
        <w:t xml:space="preserve">Miksi olet varovaisen iloinen ja toiveikas ?</w:t>
      </w:r>
    </w:p>
    <w:p>
      <w:r>
        <w:rPr>
          <w:b/>
        </w:rPr>
        <w:t xml:space="preserve">Esimerkki 1.6379</w:t>
      </w:r>
    </w:p>
    <w:p>
      <w:r>
        <w:t xml:space="preserve">Konteksti: Lupaan, että yritän pitää sen lyhyenä . (Se ei ole niin lyhyt kuin toivoin, anteeksi.) Minulle tehtiin tänään toimenpide, mutta sen valmistelu oli turhauttavampaa kuin useimmat muut testit. Lähinnä siksi, että valmistelu tapahtui kotona , eikä sairaalassa .</w:t>
      </w:r>
    </w:p>
    <w:p>
      <w:r>
        <w:rPr>
          <w:b/>
        </w:rPr>
        <w:t xml:space="preserve">Tulos</w:t>
      </w:r>
    </w:p>
    <w:p>
      <w:r>
        <w:t xml:space="preserve">Mikä on mahdollinen syy siihen, että kirjoittaja yrittää pitää sen lyhyenä?</w:t>
      </w:r>
    </w:p>
    <w:p>
      <w:r>
        <w:rPr>
          <w:b/>
        </w:rPr>
        <w:t xml:space="preserve">Esimerkki 1.6380</w:t>
      </w:r>
    </w:p>
    <w:p>
      <w:r>
        <w:t xml:space="preserve">Konteksti: Vietin tänään aikaa minun crockpot ja teki joitakin mahtavia naudanlihaa ja kasviksia muhennos , ja käytin myös minun leipäkone tehdä joitakin namia ranskalaista leipää. Nyt olen niin täynnä, että voisin räjähtää. Sain myös purettua kaiken muun paitsi ompelukamat ! GO ME ! Olen nyt virallisesti muuttanut sisään !.</w:t>
      </w:r>
    </w:p>
    <w:p>
      <w:r>
        <w:rPr>
          <w:b/>
        </w:rPr>
        <w:t xml:space="preserve">Tulos</w:t>
      </w:r>
    </w:p>
    <w:p>
      <w:r>
        <w:t xml:space="preserve">Mitä teet talossa seuraavaksi?</w:t>
      </w:r>
    </w:p>
    <w:p>
      <w:r>
        <w:rPr>
          <w:b/>
        </w:rPr>
        <w:t xml:space="preserve">Esimerkki 1.6381</w:t>
      </w:r>
    </w:p>
    <w:p>
      <w:r>
        <w:t xml:space="preserve">Konteksti: Lopetin kaiken yhteydenpidon häneen tuon sähköpostin jälkeen ja poistin Facebook- ja MySpace-tilini ( eri syistä - hän oli vain yksi niistä ) . Olen saanut häneltä vielä viisi muuta sähköpostiviestiä, joista viimeisin oli , " Olet siis lakannut puhumasta minulle . Voisitko antaa minulle selityksen ? ".</w:t>
      </w:r>
    </w:p>
    <w:p>
      <w:r>
        <w:rPr>
          <w:b/>
        </w:rPr>
        <w:t xml:space="preserve">Tulos</w:t>
      </w:r>
    </w:p>
    <w:p>
      <w:r>
        <w:t xml:space="preserve">Miksi yhteys on katkennut?</w:t>
      </w:r>
    </w:p>
    <w:p>
      <w:r>
        <w:rPr>
          <w:b/>
        </w:rPr>
        <w:t xml:space="preserve">Esimerkki 1.6382</w:t>
      </w:r>
    </w:p>
    <w:p>
      <w:r>
        <w:t xml:space="preserve">Konteksti: Äitipuoleni oli hyvin innostunut kurittamaan käyttämällä sähköistä karjanpiikkiä . Kasvoin 70-luvulla , joten juhliminen huumeiden kanssa oli normaalia , vaikka suosikkini oli tiputtaa blotterihappoa suoraan silmiin . Joo , aika tyhmää kun katson sitä taaksepäin enkä sanoisi suosittelevani mitään tuollaista nyt , toivottavasti olen iän myötä hieman viisaampi ! lol Ja valitettavasti , on saattanut vaikuttaa siihen , että minulla on erittäin korkea toleranssi huumausaineita kohtaan ( vaikka isälläni oli myös tämä ) .</w:t>
      </w:r>
    </w:p>
    <w:p>
      <w:r>
        <w:rPr>
          <w:b/>
        </w:rPr>
        <w:t xml:space="preserve">Tulos</w:t>
      </w:r>
    </w:p>
    <w:p>
      <w:r>
        <w:t xml:space="preserve">Mitä voidaan päätellä drub-ongelmieni syystä ?</w:t>
      </w:r>
    </w:p>
    <w:p>
      <w:r>
        <w:rPr>
          <w:b/>
        </w:rPr>
        <w:t xml:space="preserve">Tulos</w:t>
      </w:r>
    </w:p>
    <w:p>
      <w:r>
        <w:t xml:space="preserve">Mitä äitipuolelle tapahtuisi, jos hän jatkaisi käyttäytymistään ?</w:t>
      </w:r>
    </w:p>
    <w:p>
      <w:r>
        <w:rPr>
          <w:b/>
        </w:rPr>
        <w:t xml:space="preserve">Esimerkki 1.6383</w:t>
      </w:r>
    </w:p>
    <w:p>
      <w:r>
        <w:t xml:space="preserve">Konteksti: En ole koskaan päässyt kiinni maanantaihin . Heräsin myöhään tänä aamuna , koska en saanut nukuttua ennen kuin noin kolmen maissa .... Joka tapauksessa , pääsin tunnille , tein historian kokeen ja minulla oli täydet 45 minuuttia aikaa ennen seuraavaa tuntia ... Ajattelin, että olisi aika juoda kahvia, mutta tajusin, että minulla oli esitelmä seuraavalla kurssillani , joten juoksin kirjastoon , tein valmistelutyöt ja juoksin luokkaan. Minun ei tarvinnut pitää sitä ennen keskiviikkoa , tai ehkä jopa perjantaina .</w:t>
      </w:r>
    </w:p>
    <w:p>
      <w:r>
        <w:rPr>
          <w:b/>
        </w:rPr>
        <w:t xml:space="preserve">Tulos</w:t>
      </w:r>
    </w:p>
    <w:p>
      <w:r>
        <w:t xml:space="preserve">Millainen olo minulla on juuri nyt?</w:t>
      </w:r>
    </w:p>
    <w:p>
      <w:r>
        <w:rPr>
          <w:b/>
        </w:rPr>
        <w:t xml:space="preserve">Esimerkki 1.6384</w:t>
      </w:r>
    </w:p>
    <w:p>
      <w:r>
        <w:t xml:space="preserve">Konteksti: Kävin tatuoijalla eräänä päivänä . Meillä oli keskustelua vasemman käden hihan tatuoinnista . Se alkaa kalasta ja jatkuu ja jatkuu ja jatkuu . Annoin rajat tatuointi on enemmän tumma kuin kirkas , ei päällekkäin lohikäärme takana ja ei mene yli nännin .</w:t>
      </w:r>
    </w:p>
    <w:p>
      <w:r>
        <w:rPr>
          <w:b/>
        </w:rPr>
        <w:t xml:space="preserve">Tulos</w:t>
      </w:r>
    </w:p>
    <w:p>
      <w:r>
        <w:t xml:space="preserve">Kuinka kauan voi kestää, ennen kuin tatuointini on valmis?</w:t>
      </w:r>
    </w:p>
    <w:p>
      <w:r>
        <w:rPr>
          <w:b/>
        </w:rPr>
        <w:t xml:space="preserve">Esimerkki 1.6385</w:t>
      </w:r>
    </w:p>
    <w:p>
      <w:r>
        <w:t xml:space="preserve">Konteksti: Kävin ratsastustunneilla lauantaina . En oo ollu melkein koko kesänä ja kaipasin sitä tosi paljon . Menin sinne ja opettajani kertoi minulle, että ratsastan ilman selkää ! ! ! Olin vähän säikähtänyt, koska en ollut koskaan ennen tehnyt sitä.</w:t>
      </w:r>
    </w:p>
    <w:p>
      <w:r>
        <w:rPr>
          <w:b/>
        </w:rPr>
        <w:t xml:space="preserve">Tulos</w:t>
      </w:r>
    </w:p>
    <w:p>
      <w:r>
        <w:t xml:space="preserve">Mikä on kertojan harrastus dialogin perusteella ?</w:t>
      </w:r>
    </w:p>
    <w:p>
      <w:r>
        <w:rPr>
          <w:b/>
        </w:rPr>
        <w:t xml:space="preserve">Esimerkki 1.6386</w:t>
      </w:r>
    </w:p>
    <w:p>
      <w:r>
        <w:t xml:space="preserve">Konteksti: Ystäväni on menossa uudelleen naimisiin . Ensimmäinen avioliitto oli heidän molempien välinen mukavuusavioliitto, mutta avioliiton ulkopuolella kaikki luulivat, että se oli rakkauden avioliitto . Hänen oli lähdettävä kotoa, koska hänen isänsä oli / on alkoholisti ja erittäin väkivaltainen ja hän on homo, mutta kukaan perheessä ei tiennyt ja jos he saisivat tietää, hänet olisi 1) potkittu ulos perheestä [ hylättiin ] ja 2) potkittu ulos testamentista [ ne ovat LOADED ! ] . He olivat parhaita ystäviä ja niin gree on naimisissa kirkossa mutta elää erillisiä elämiä ERILLISESTI .</w:t>
      </w:r>
    </w:p>
    <w:p>
      <w:r>
        <w:rPr>
          <w:b/>
        </w:rPr>
        <w:t xml:space="preserve">Tulos</w:t>
      </w:r>
    </w:p>
    <w:p>
      <w:r>
        <w:t xml:space="preserve">Mikä mahtaa olla uskottava syy siihen, että eräs ystäväni lopetti ensimmäisen avioliittonsa ?</w:t>
      </w:r>
    </w:p>
    <w:p>
      <w:r>
        <w:rPr>
          <w:b/>
        </w:rPr>
        <w:t xml:space="preserve">Esimerkki 1.6387</w:t>
      </w:r>
    </w:p>
    <w:p>
      <w:r>
        <w:t xml:space="preserve">Konteksti: " " " Ei se ok se ei "lol . Maria tönäisi meidät housuihinsa vessanpönttöön oli aika lailla yöni kohokohta . Mä oikeesti menin homoilemaan koko minuutiksi . Lopetin illan maukkailla spot-lastuilla ja juustolla kuten tapana on .</w:t>
      </w:r>
    </w:p>
    <w:p>
      <w:r>
        <w:rPr>
          <w:b/>
        </w:rPr>
        <w:t xml:space="preserve">Tulos</w:t>
      </w:r>
    </w:p>
    <w:p>
      <w:r>
        <w:t xml:space="preserve">Millainen olo minulla on juuri nyt?</w:t>
      </w:r>
    </w:p>
    <w:p>
      <w:r>
        <w:rPr>
          <w:b/>
        </w:rPr>
        <w:t xml:space="preserve">Esimerkki 1.6388</w:t>
      </w:r>
    </w:p>
    <w:p>
      <w:r>
        <w:t xml:space="preserve">Konteksti: Aion nähdä, voiko se auttaa minua useissa asioissa, mukaan lukien sääriluun ja lihassärkyjen kanssa, joita olen kokenut. Lisäksi se on vain niin rentouttavaa. Perjantai : Tänä aamuna tapasin jälleen Richin .</w:t>
      </w:r>
    </w:p>
    <w:p>
      <w:r>
        <w:rPr>
          <w:b/>
        </w:rPr>
        <w:t xml:space="preserve">Tulos</w:t>
      </w:r>
    </w:p>
    <w:p>
      <w:r>
        <w:t xml:space="preserve">Mikä voi olla syynä siihen, että heillä on sääriluuvaivoja ?</w:t>
      </w:r>
    </w:p>
    <w:p>
      <w:r>
        <w:rPr>
          <w:b/>
        </w:rPr>
        <w:t xml:space="preserve">Esimerkki 1.6389</w:t>
      </w:r>
    </w:p>
    <w:p>
      <w:r>
        <w:t xml:space="preserve">Konteksti: Mama Anna antoi huiveja käytettäväksi , koleaa säätä varten. Hänen miehensä johdatti meidät sitten talosta kahvi- ja banaanipeltojen läpi . Hän osoitti puita ja viljelykasveja , kehottaen meitä antamaan jatkuvasti vääriä arvauksia tuotteista . Vaikka sää oli sateinen , se oli silti aika kaunis .</w:t>
      </w:r>
    </w:p>
    <w:p>
      <w:r>
        <w:rPr>
          <w:b/>
        </w:rPr>
        <w:t xml:space="preserve">Tulos</w:t>
      </w:r>
    </w:p>
    <w:p>
      <w:r>
        <w:t xml:space="preserve">Millaisessa ympäristössä kertojan ystävä elää?</w:t>
      </w:r>
    </w:p>
    <w:p>
      <w:r>
        <w:rPr>
          <w:b/>
        </w:rPr>
        <w:t xml:space="preserve">Esimerkki 1.6390</w:t>
      </w:r>
    </w:p>
    <w:p>
      <w:r>
        <w:t xml:space="preserve">Konteksti: Ss ystävällisesti ilmoitti minulle ostoksista, jotka minun pitäisi tehdä tänään, koska minulla ei ollut ruokaa varastossa . Supermarket on varmasti suljettu pankkipäivän takia , kun kukaan ei halua pilata ihmisoikeuksiaan tällä rauhallisella saarella . Juuri lähdössä pikkuruinen suru , Zy ilmestyi terveisiä , jonka kanssa en ole puhunut useaan kuukauteen ja olen aivan ihastunut aina kun näen hänet .</w:t>
      </w:r>
    </w:p>
    <w:p>
      <w:r>
        <w:rPr>
          <w:b/>
        </w:rPr>
        <w:t xml:space="preserve">Tulos</w:t>
      </w:r>
    </w:p>
    <w:p>
      <w:r>
        <w:t xml:space="preserve">Miksi kertoja on huolissaan heidän selviytymisestään ?</w:t>
      </w:r>
    </w:p>
    <w:p>
      <w:r>
        <w:rPr>
          <w:b/>
        </w:rPr>
        <w:t xml:space="preserve">Esimerkki 1.6391</w:t>
      </w:r>
    </w:p>
    <w:p>
      <w:r>
        <w:t xml:space="preserve">Konteksti: Laiturit olivat vähintäänkin kipeästi korjauksen tarpeessa, ja kaunis korvaava laituri on erittäin vaikuttava. Vau , ajattelimme , kaikki risteilijät tulevat rakastamaan tänne tulemista ! Ja juku - kaikki tämä meidän takiamme !.</w:t>
      </w:r>
    </w:p>
    <w:p>
      <w:r>
        <w:rPr>
          <w:b/>
        </w:rPr>
        <w:t xml:space="preserve">Tulos</w:t>
      </w:r>
    </w:p>
    <w:p>
      <w:r>
        <w:t xml:space="preserve">Mitä saattoi tapahtua ennen laitureiden uusimista ?</w:t>
      </w:r>
    </w:p>
    <w:p>
      <w:r>
        <w:rPr>
          <w:b/>
        </w:rPr>
        <w:t xml:space="preserve">Esimerkki 1.6392</w:t>
      </w:r>
    </w:p>
    <w:p>
      <w:r>
        <w:t xml:space="preserve">Konteksti: Avasin sydämeni tuntemaan ja koin joitain kauheimpia, kauheimpia tunteita, joita olin koskaan kohdannut. Mutta Jumala oli niin lähellä, niin läsnä koko sen ajan. Se, mitä tiesin Jumalasta tuolloin, oli varmaa .</w:t>
      </w:r>
    </w:p>
    <w:p>
      <w:r>
        <w:rPr>
          <w:b/>
        </w:rPr>
        <w:t xml:space="preserve">Tulos</w:t>
      </w:r>
    </w:p>
    <w:p>
      <w:r>
        <w:t xml:space="preserve">Mikä voi olla syy siihen, että avaan sydämeni ?</w:t>
      </w:r>
    </w:p>
    <w:p>
      <w:r>
        <w:rPr>
          <w:b/>
        </w:rPr>
        <w:t xml:space="preserve">Esimerkki 1.6393</w:t>
      </w:r>
    </w:p>
    <w:p>
      <w:r>
        <w:t xml:space="preserve">Konteksti: Tiedän, että nyt, kuunnella (er, lukeminen) minun rants tästä pirun blogger lukija on luultavasti saada todella vanha monille teistä, mutta minulle, se ei ole vain ärsyttävää enää, mutta se on suorastaan ärsyttävää. Toisella tasolla - selitän pian - se on myös jokseenkin hauska , sanan " hauska " oudossa merkityksessä. "Kaksi viikkoa sitten perjantaina lukijani sekosi. Ei toiminut kunnolla ollenkaan .</w:t>
      </w:r>
    </w:p>
    <w:p>
      <w:r>
        <w:rPr>
          <w:b/>
        </w:rPr>
        <w:t xml:space="preserve">Tulos</w:t>
      </w:r>
    </w:p>
    <w:p>
      <w:r>
        <w:t xml:space="preserve">Mikä voi olla tämän viestin tarkoitus?</w:t>
      </w:r>
    </w:p>
    <w:p>
      <w:r>
        <w:rPr>
          <w:b/>
        </w:rPr>
        <w:t xml:space="preserve">Esimerkki 1.6394</w:t>
      </w:r>
    </w:p>
    <w:p>
      <w:r>
        <w:t xml:space="preserve">Konteksti: . Joten tietenkin pidämme kaapissa suklaata sisältäviä proteiinipatukoita . Mutta pidämme suklaattomat suklaapatukat tiskillä olevassa välipala-astiassa .</w:t>
      </w:r>
    </w:p>
    <w:p>
      <w:r>
        <w:rPr>
          <w:b/>
        </w:rPr>
        <w:t xml:space="preserve">Tulos</w:t>
      </w:r>
    </w:p>
    <w:p>
      <w:r>
        <w:t xml:space="preserve">Mitä ruokaa kaapissa on ?</w:t>
      </w:r>
    </w:p>
    <w:p>
      <w:r>
        <w:rPr>
          <w:b/>
        </w:rPr>
        <w:t xml:space="preserve">Esimerkki 1.6395</w:t>
      </w:r>
    </w:p>
    <w:p>
      <w:r>
        <w:t xml:space="preserve">Konteksti: Meillä on ongelma pienen hullun koiramme kanssa. Siitä on tullut todellinen ongelma viime aikoina . Se ei anna meidän nukkua ... Makuuhuoneemme on yläkerrassa ja yleensä se nukkuu korissa suljetun makuuhuoneen oven edessä .</w:t>
      </w:r>
    </w:p>
    <w:p>
      <w:r>
        <w:rPr>
          <w:b/>
        </w:rPr>
        <w:t xml:space="preserve">Tulos</w:t>
      </w:r>
    </w:p>
    <w:p>
      <w:r>
        <w:t xml:space="preserve">Jos pääsisimme eroon pikku koirasta, voisimmeko nukkua paremmin?</w:t>
      </w:r>
    </w:p>
    <w:p>
      <w:r>
        <w:rPr>
          <w:b/>
        </w:rPr>
        <w:t xml:space="preserve">Esimerkki 1.6396</w:t>
      </w:r>
    </w:p>
    <w:p>
      <w:r>
        <w:t xml:space="preserve">Konteksti: Se on todella hyvä uutinen : ) Olin vanhempieni luona pari tuntia sen jälkeen, kun isä oli tullut kotiin, ja sitten erehdyin menemään käsityökauppaan .... Mieleni räjähti kaikenlaisista söpöistä ideoista, joita voisin tehdä! En melkein kestä sitä, haluan aloittaa ne kaikki tänä iltana!.</w:t>
      </w:r>
    </w:p>
    <w:p>
      <w:r>
        <w:rPr>
          <w:b/>
        </w:rPr>
        <w:t xml:space="preserve">Tulos</w:t>
      </w:r>
    </w:p>
    <w:p>
      <w:r>
        <w:t xml:space="preserve">Mitä voi tapahtua, jos menet käsityökauppaan ?</w:t>
      </w:r>
    </w:p>
    <w:p>
      <w:r>
        <w:rPr>
          <w:b/>
        </w:rPr>
        <w:t xml:space="preserve">Esimerkki 1.6397</w:t>
      </w:r>
    </w:p>
    <w:p>
      <w:r>
        <w:t xml:space="preserve">Konteksti: Hän oli päässyt ulos, mutta ei ollut saanut tulta syttymään. Hän oli jäätynyt kuoliaaksi ennen kuin lääkintämiehet pääsivät hänen luokseen . Leirissä oli lisää lääkintämiehiä .</w:t>
      </w:r>
    </w:p>
    <w:p>
      <w:r>
        <w:rPr>
          <w:b/>
        </w:rPr>
        <w:t xml:space="preserve">Tulos</w:t>
      </w:r>
    </w:p>
    <w:p>
      <w:r>
        <w:t xml:space="preserve">Mitä lääkärit kuvaisivat kuolinsyyksi ?</w:t>
      </w:r>
    </w:p>
    <w:p>
      <w:r>
        <w:rPr>
          <w:b/>
        </w:rPr>
        <w:t xml:space="preserve">Esimerkki 1.6398</w:t>
      </w:r>
    </w:p>
    <w:p>
      <w:r>
        <w:t xml:space="preserve">Konteksti: Otimme vauvan repun , takit ja piknikin mukaan ja patikoimme Fehr Lake -polkua. Sinne oli vain .5 mailia , mutta sen takana oli toinen järvi .75 mailia . Satoi vähän , mutta oli silti hauskaa . Dallinin kantaminen oli vähän väsyttävää , mutta silti ihan mukavaa . Sain eilen postissa huilukirjani ja soitin pari jo osaamaani huilukappaletta.</w:t>
      </w:r>
    </w:p>
    <w:p>
      <w:r>
        <w:rPr>
          <w:b/>
        </w:rPr>
        <w:t xml:space="preserve">Tulos</w:t>
      </w:r>
    </w:p>
    <w:p>
      <w:r>
        <w:t xml:space="preserve">Miksi kertojalla oli hyvä päivä perheen kanssa ?</w:t>
      </w:r>
    </w:p>
    <w:p>
      <w:r>
        <w:rPr>
          <w:b/>
        </w:rPr>
        <w:t xml:space="preserve">Esimerkki 1.6399</w:t>
      </w:r>
    </w:p>
    <w:p>
      <w:r>
        <w:t xml:space="preserve">Konteksti: Monique ja Ceara ... ja olen varma, että muutkin. Hän on oikeastaan vitun ärsyttävä. Ilmeisesti pikku neiti Jamie on myös tuskallinen lutka.</w:t>
      </w:r>
    </w:p>
    <w:p>
      <w:r>
        <w:rPr>
          <w:b/>
        </w:rPr>
        <w:t xml:space="preserve">Tulos</w:t>
      </w:r>
    </w:p>
    <w:p>
      <w:r>
        <w:t xml:space="preserve">Miksi kertoja on ärsyyntynyt "hänestä"?</w:t>
      </w:r>
    </w:p>
    <w:p>
      <w:r>
        <w:rPr>
          <w:b/>
        </w:rPr>
        <w:t xml:space="preserve">Esimerkki 1.6400</w:t>
      </w:r>
    </w:p>
    <w:p>
      <w:r>
        <w:t xml:space="preserve">Konteksti: ja kyllä , meillä on todella hauskaa . mutta en edes uskaltaisi olla näyttämättä onnelliselta heidän seurassaan . kaikki tuntemani ihmiset pitävät minua onnellisena ja ongelmattomana ihmisenä . Asia on niin , että olen hautautunut heidän ongelmiinsa , joten minulla ei ole koskaan aikaa valittaa omista ongelmistani .</w:t>
      </w:r>
    </w:p>
    <w:p>
      <w:r>
        <w:rPr>
          <w:b/>
        </w:rPr>
        <w:t xml:space="preserve">Tulos</w:t>
      </w:r>
    </w:p>
    <w:p>
      <w:r>
        <w:t xml:space="preserve">Miltä minusta kaikkien mielestä tuntuu?</w:t>
      </w:r>
    </w:p>
    <w:p>
      <w:r>
        <w:rPr>
          <w:b/>
        </w:rPr>
        <w:t xml:space="preserve">Tulos</w:t>
      </w:r>
    </w:p>
    <w:p>
      <w:r>
        <w:t xml:space="preserve">Miksi en valita ongelmistani .?</w:t>
      </w:r>
    </w:p>
    <w:p>
      <w:r>
        <w:rPr>
          <w:b/>
        </w:rPr>
        <w:t xml:space="preserve">Esimerkki 1.6401</w:t>
      </w:r>
    </w:p>
    <w:p>
      <w:r>
        <w:t xml:space="preserve">Konteksti: Jim sanoo, että meidän pitäisi hankkia ilmankostutin, ja olen samaa mieltä . Aloitin taas Celexan käytön masennukseeni . Toistaiseksi se sujuu hyvin . Tuntuu taas kuin aivoista olisi poistunut valtava sumu .</w:t>
      </w:r>
    </w:p>
    <w:p>
      <w:r>
        <w:rPr>
          <w:b/>
        </w:rPr>
        <w:t xml:space="preserve">Tulos</w:t>
      </w:r>
    </w:p>
    <w:p>
      <w:r>
        <w:t xml:space="preserve">Miksi masennuksen remissio on johtanut aivosumun vähenemisen tunteeseen ?</w:t>
      </w:r>
    </w:p>
    <w:p>
      <w:r>
        <w:rPr>
          <w:b/>
        </w:rPr>
        <w:t xml:space="preserve">Esimerkki 1.6402</w:t>
      </w:r>
    </w:p>
    <w:p>
      <w:r>
        <w:t xml:space="preserve">Konteksti: Menimme etelään, pysähdyimme kotonani näyttämään Ginnille JD:n ja minun uutta kotia ja hakemaan tavarani. Unohdin vaatteeni , jotka minulla oli roikkuvat ovenpielessä . Onneksi olin laittanut laukkuun pari tavaraa , joita en aikonut käyttää .</w:t>
      </w:r>
    </w:p>
    <w:p>
      <w:r>
        <w:rPr>
          <w:b/>
        </w:rPr>
        <w:t xml:space="preserve">Tulos</w:t>
      </w:r>
    </w:p>
    <w:p>
      <w:r>
        <w:t xml:space="preserve">Miksi unohdin roikkuvat vaatteet?</w:t>
      </w:r>
    </w:p>
    <w:p>
      <w:r>
        <w:rPr>
          <w:b/>
        </w:rPr>
        <w:t xml:space="preserve">Esimerkki 1.6403</w:t>
      </w:r>
    </w:p>
    <w:p>
      <w:r>
        <w:t xml:space="preserve">Konteksti: Tunsin itseni vahvaksi . Uskallan sanoa, että tunsin itseni jopa kauniiksi, kun olin siellä. En ole tuntenut mitään näistä asioista muutamaan kuukauteen.</w:t>
      </w:r>
    </w:p>
    <w:p>
      <w:r>
        <w:rPr>
          <w:b/>
        </w:rPr>
        <w:t xml:space="preserve">Tulos</w:t>
      </w:r>
    </w:p>
    <w:p>
      <w:r>
        <w:t xml:space="preserve">Mitä tunteita sinulta on puuttunut viime kuukausina?</w:t>
      </w:r>
    </w:p>
    <w:p>
      <w:r>
        <w:rPr>
          <w:b/>
        </w:rPr>
        <w:t xml:space="preserve">Esimerkki 1.6404</w:t>
      </w:r>
    </w:p>
    <w:p>
      <w:r>
        <w:t xml:space="preserve">Konteksti: Söin kaksi kandeerattua mantelia , eli 25 kaloria , ja se oli siinä , kunnes lähdimme kotiin . Paljon kävelyä koko päivän . Sitten kun tankkasimme kotimatkalla , nappasin 110 kalorin proteiinipatukan .</w:t>
      </w:r>
    </w:p>
    <w:p>
      <w:r>
        <w:rPr>
          <w:b/>
        </w:rPr>
        <w:t xml:space="preserve">Tulos</w:t>
      </w:r>
    </w:p>
    <w:p>
      <w:r>
        <w:t xml:space="preserve">Mikä on lueteltujen tuotteiden ja kalorien merkitys?</w:t>
      </w:r>
    </w:p>
    <w:p>
      <w:r>
        <w:rPr>
          <w:b/>
        </w:rPr>
        <w:t xml:space="preserve">Tulos</w:t>
      </w:r>
    </w:p>
    <w:p>
      <w:r>
        <w:t xml:space="preserve">Mitä on saattanut tapahtua kävelemällä .?</w:t>
      </w:r>
    </w:p>
    <w:p>
      <w:r>
        <w:rPr>
          <w:b/>
        </w:rPr>
        <w:t xml:space="preserve">Tulos</w:t>
      </w:r>
    </w:p>
    <w:p>
      <w:r>
        <w:t xml:space="preserve">Miksi kertoja keskittyy kaloreihin ?</w:t>
      </w:r>
    </w:p>
    <w:p>
      <w:r>
        <w:rPr>
          <w:b/>
        </w:rPr>
        <w:t xml:space="preserve">Esimerkki 1.6405</w:t>
      </w:r>
    </w:p>
    <w:p>
      <w:r>
        <w:t xml:space="preserve">Konteksti: Käärimme tämän energisen , tulipalo - punatukkainen MILF nimeltä Neesa . Hän vaikutti smokin ' kuuma äiti ja halusimme vilkaista hieman enemmän ! Annoimme hänelle kyydin cruiserissa , sitten hän antoi meille kyydin hänen kuumalla MILF-vartalollaan . Nämä vanhemmat naiset ovat aina valmiina lähtöön ja valmiita ottamaan, koska heidän vartaloissaan potkivat raivoavat hormonit .</w:t>
      </w:r>
    </w:p>
    <w:p>
      <w:r>
        <w:rPr>
          <w:b/>
        </w:rPr>
        <w:t xml:space="preserve">Tulos</w:t>
      </w:r>
    </w:p>
    <w:p>
      <w:r>
        <w:t xml:space="preserve">Mikä sai puhujan ja hänen ystävänsä antamaan viehättävälle naiselle kyydin risteilyautolla ?</w:t>
      </w:r>
    </w:p>
    <w:p>
      <w:r>
        <w:rPr>
          <w:b/>
        </w:rPr>
        <w:t xml:space="preserve">Esimerkki 1.6406</w:t>
      </w:r>
    </w:p>
    <w:p>
      <w:r>
        <w:t xml:space="preserve">Konteksti: Luulisi, että on lämmin . Mutta ei, minä palelin. Vieressäni seisoi kaveri, jonka hengitys haisi kuin Jack Sparrows saaren ryyppyjuhlien jälkeen .</w:t>
      </w:r>
    </w:p>
    <w:p>
      <w:r>
        <w:rPr>
          <w:b/>
        </w:rPr>
        <w:t xml:space="preserve">Tulos</w:t>
      </w:r>
    </w:p>
    <w:p>
      <w:r>
        <w:t xml:space="preserve">Mitä voi tapahtua hänen ryyppyjuhliensa vuoksi ?</w:t>
      </w:r>
    </w:p>
    <w:p>
      <w:r>
        <w:rPr>
          <w:b/>
        </w:rPr>
        <w:t xml:space="preserve">Tulos</w:t>
      </w:r>
    </w:p>
    <w:p>
      <w:r>
        <w:t xml:space="preserve">Mikä oli syy siihen, että merirosvolla oli hajuhaittoja ?</w:t>
      </w:r>
    </w:p>
    <w:p>
      <w:r>
        <w:rPr>
          <w:b/>
        </w:rPr>
        <w:t xml:space="preserve">Esimerkki 1.6407</w:t>
      </w:r>
    </w:p>
    <w:p>
      <w:r>
        <w:t xml:space="preserve">Konteksti: Jollain oudolla tavalla se auttoi minua kiinnittämään enemmän huomiota . Luulen, että se johtui siitä, että tulen niin levottomaksi katsellessani elokuvia, ja tavallaan vain pomppasin koko ajan . Ha .</w:t>
      </w:r>
    </w:p>
    <w:p>
      <w:r>
        <w:rPr>
          <w:b/>
        </w:rPr>
        <w:t xml:space="preserve">Tulos</w:t>
      </w:r>
    </w:p>
    <w:p>
      <w:r>
        <w:t xml:space="preserve">Mikä olisi voinut auttaa heitä kiinnittämään huomiota?</w:t>
      </w:r>
    </w:p>
    <w:p>
      <w:r>
        <w:rPr>
          <w:b/>
        </w:rPr>
        <w:t xml:space="preserve">Tulos</w:t>
      </w:r>
    </w:p>
    <w:p>
      <w:r>
        <w:t xml:space="preserve">Mikä mahtaa OP:lla olla syynä tällaiseen käytökseen ?</w:t>
      </w:r>
    </w:p>
    <w:p>
      <w:r>
        <w:rPr>
          <w:b/>
        </w:rPr>
        <w:t xml:space="preserve">Esimerkki 1.6408</w:t>
      </w:r>
    </w:p>
    <w:p>
      <w:r>
        <w:t xml:space="preserve">Konteksti: Mies nousi yhtäkkiä seisomaan , totesi " No , minun on aika kastella kukkiva punaköynnökseni " tai jotain sellaista ja käveli hitaasti kohti niityn reunaa . En tiennyt pitäisikö sanoa hyvästit vai ei . Hän kyykistyi joidenkin pensaiden sekaan , veti repustaan vettä täynnä olevan purkin ja kasteli jotain .</w:t>
      </w:r>
    </w:p>
    <w:p>
      <w:r>
        <w:rPr>
          <w:b/>
        </w:rPr>
        <w:t xml:space="preserve">Tulos</w:t>
      </w:r>
    </w:p>
    <w:p>
      <w:r>
        <w:t xml:space="preserve">Missä kertoja oli, kun mies sanoi, että hänen piti kastella kukat?</w:t>
      </w:r>
    </w:p>
    <w:p>
      <w:r>
        <w:rPr>
          <w:b/>
        </w:rPr>
        <w:t xml:space="preserve">Esimerkki 1.6409</w:t>
      </w:r>
    </w:p>
    <w:p>
      <w:r>
        <w:t xml:space="preserve">Konteksti: Cullercoatsiin asti , jossa kiertelimme hieman heidän katedraalinsa ympärillä. Hyvin välinpitämätön Internet-etsintä paljastaa, että se on 1800-luvun, vaikka se onkin goottilaista arkkitehtuuria. ( Aivan kuten sanoit , atanwende ! .</w:t>
      </w:r>
    </w:p>
    <w:p>
      <w:r>
        <w:rPr>
          <w:b/>
        </w:rPr>
        <w:t xml:space="preserve">Tulos</w:t>
      </w:r>
    </w:p>
    <w:p>
      <w:r>
        <w:t xml:space="preserve">Miksi kävimme heidän katedraalissaan ?</w:t>
      </w:r>
    </w:p>
    <w:p>
      <w:r>
        <w:rPr>
          <w:b/>
        </w:rPr>
        <w:t xml:space="preserve">Esimerkki 1.6410</w:t>
      </w:r>
    </w:p>
    <w:p>
      <w:r>
        <w:t xml:space="preserve">Konteksti: Olen onnellisin istuessani primin päällä tyhjällä simillä luomassa juttuja. Vietin niin paljon aikaa päivittäisten tehtävien hoitamiseen , uuden viihteen etsimiseen ja ongelmien selvittämiseen sekä pakolliseen SL-draamaan , että minulla ei ollut enää aikaa rakentaa tai vain lentää ympäri manteretta päämäärättömästi kuten ennen , piipahtaen satunnaisissa hienoissa jutuissa . Tajusin, että minulla ei ollut enää hauskaa.</w:t>
      </w:r>
    </w:p>
    <w:p>
      <w:r>
        <w:rPr>
          <w:b/>
        </w:rPr>
        <w:t xml:space="preserve">Tulos</w:t>
      </w:r>
    </w:p>
    <w:p>
      <w:r>
        <w:t xml:space="preserve">Mikä voi olla syy siihen, että peli ei ollut enää hauskaa ?</w:t>
      </w:r>
    </w:p>
    <w:p>
      <w:r>
        <w:rPr>
          <w:b/>
        </w:rPr>
        <w:t xml:space="preserve">Esimerkki 1.6411</w:t>
      </w:r>
    </w:p>
    <w:p>
      <w:r>
        <w:t xml:space="preserve">Konteksti: Se olisi outoa, ellen aio tarttua johonkin. Niin se on aina ollut . Joten eilen illalla menin elokuviin puistoon Selenen kanssa. Hän ei ollut koskaan nähnyt elokuvaa aikaisemmin, mutta minä olin.</w:t>
      </w:r>
    </w:p>
    <w:p>
      <w:r>
        <w:rPr>
          <w:b/>
        </w:rPr>
        <w:t xml:space="preserve">Tulos</w:t>
      </w:r>
    </w:p>
    <w:p>
      <w:r>
        <w:t xml:space="preserve">Mihin kertoja olisi voinut varautua nähdessään elokuvan kahdesti ?</w:t>
      </w:r>
    </w:p>
    <w:p>
      <w:r>
        <w:rPr>
          <w:b/>
        </w:rPr>
        <w:t xml:space="preserve">Esimerkki 1.6412</w:t>
      </w:r>
    </w:p>
    <w:p>
      <w:r>
        <w:t xml:space="preserve">Konteksti: Mutta vielä pahempaa on se, että minulla oli se halu . Ainakaan en nauttinut sitä . Lisään siihen 100 kaloria ... vain ... koska ... . Minun pitää vähentää purkan käyttöä , ja silloin olisin oikeastaan vain 150/200 .</w:t>
      </w:r>
    </w:p>
    <w:p>
      <w:r>
        <w:rPr>
          <w:b/>
        </w:rPr>
        <w:t xml:space="preserve">Tulos</w:t>
      </w:r>
    </w:p>
    <w:p>
      <w:r>
        <w:t xml:space="preserve">Miksi päätin olla nauttimatta sitä ?</w:t>
      </w:r>
    </w:p>
    <w:p>
      <w:r>
        <w:rPr>
          <w:b/>
        </w:rPr>
        <w:t xml:space="preserve">Esimerkki 1.6413</w:t>
      </w:r>
    </w:p>
    <w:p>
      <w:r>
        <w:t xml:space="preserve">Konteksti: Tai ainakin se alkoi sillä tavalla. Heräsin aikaisemmin kuin oli tarkoitus , mikä tarkoitti, että sain mennä takaisin sänkyyn tunniksi , mikä oli itse asiassa aika mukava tapa aloittaa päivä . Käytiin suihkussa , surffailtiin netissä ja syötiin maukas muffinssi ennen kuin mentiin kampaajalle , josta tulin hyvällä fiiliksellä . Menin toimistoon lyhyeksi päiväksi - vain kolme tuntia tukiopetusta , mukaan lukien viidentoista minuutin tauko istuntojen välillä ja paluumatka.</w:t>
      </w:r>
    </w:p>
    <w:p>
      <w:r>
        <w:rPr>
          <w:b/>
        </w:rPr>
        <w:t xml:space="preserve">Tulos</w:t>
      </w:r>
    </w:p>
    <w:p>
      <w:r>
        <w:t xml:space="preserve">Miten hänen päivänsä alkoi?</w:t>
      </w:r>
    </w:p>
    <w:p>
      <w:r>
        <w:rPr>
          <w:b/>
        </w:rPr>
        <w:t xml:space="preserve">Tulos</w:t>
      </w:r>
    </w:p>
    <w:p>
      <w:r>
        <w:t xml:space="preserve">Miksi hän meni toimistoon?</w:t>
      </w:r>
    </w:p>
    <w:p>
      <w:r>
        <w:rPr>
          <w:b/>
        </w:rPr>
        <w:t xml:space="preserve">Esimerkki 1.6414</w:t>
      </w:r>
    </w:p>
    <w:p>
      <w:r>
        <w:t xml:space="preserve">Konteksti: Minä tein sen ! Sain Gregin viemään siskonsa rättipeiton postiin ja se on postitettu. Tässä on kuva Stacy leikkaamalla neliöt .</w:t>
      </w:r>
    </w:p>
    <w:p>
      <w:r>
        <w:rPr>
          <w:b/>
        </w:rPr>
        <w:t xml:space="preserve">Tulos</w:t>
      </w:r>
    </w:p>
    <w:p>
      <w:r>
        <w:t xml:space="preserve">Miksi ehkä onnittelen itseäni ?</w:t>
      </w:r>
    </w:p>
    <w:p>
      <w:r>
        <w:rPr>
          <w:b/>
        </w:rPr>
        <w:t xml:space="preserve">Esimerkki 1.6415</w:t>
      </w:r>
    </w:p>
    <w:p>
      <w:r>
        <w:t xml:space="preserve">Konteksti: Paikkaan oli murtauduttu ja heidän äänimikserinsä oli varastettu. Nyt sekä homobaarin että Late Show'n omistaa Crae , jonka isä kuoli muutama päivä sitten . Hän oli tänään muistotilaisuudessa , kun hänelle soitettiin ja ilmoitettiin murtovarkaudesta .</w:t>
      </w:r>
    </w:p>
    <w:p>
      <w:r>
        <w:rPr>
          <w:b/>
        </w:rPr>
        <w:t xml:space="preserve">Tulos</w:t>
      </w:r>
    </w:p>
    <w:p>
      <w:r>
        <w:t xml:space="preserve">Miksi tapahtui se, mitä paikalle tapahtui?</w:t>
      </w:r>
    </w:p>
    <w:p>
      <w:r>
        <w:rPr>
          <w:b/>
        </w:rPr>
        <w:t xml:space="preserve">Esimerkki 1.6416</w:t>
      </w:r>
    </w:p>
    <w:p>
      <w:r>
        <w:t xml:space="preserve">Konteksti: " Vastasin , " Silti, sinun täytyi olla pelottavaa päätyä vieraaseen paikkaan, etkä tiennyt mitä tehdä tai minne mennä ... ainakaan aluksi . " Liette kohautti olkapäitään ja jatkoi sitten: " No, huomasin pian, että tämä voi olla todella kiehtova paikka. Itse asiassa , olen kuullut , että jossain päin tätä kaupunkia on maaginen paikka , jossa on suuri aarre .</w:t>
      </w:r>
    </w:p>
    <w:p>
      <w:r>
        <w:rPr>
          <w:b/>
        </w:rPr>
        <w:t xml:space="preserve">Tulos</w:t>
      </w:r>
    </w:p>
    <w:p>
      <w:r>
        <w:t xml:space="preserve">Mitä tämän keskustelun jälkeen voisi tapahtua ?</w:t>
      </w:r>
    </w:p>
    <w:p>
      <w:r>
        <w:rPr>
          <w:b/>
        </w:rPr>
        <w:t xml:space="preserve">Tulos</w:t>
      </w:r>
    </w:p>
    <w:p>
      <w:r>
        <w:t xml:space="preserve">Mitä on voinut tapahtua ennen tätä keskustelua ?</w:t>
      </w:r>
    </w:p>
    <w:p>
      <w:r>
        <w:rPr>
          <w:b/>
        </w:rPr>
        <w:t xml:space="preserve">Tulos</w:t>
      </w:r>
    </w:p>
    <w:p>
      <w:r>
        <w:t xml:space="preserve">Miksi kertoja ja Liette ovat niin innoissaan tästä uudesta alueesta ?</w:t>
      </w:r>
    </w:p>
    <w:p>
      <w:r>
        <w:rPr>
          <w:b/>
        </w:rPr>
        <w:t xml:space="preserve">Esimerkki 1.6417</w:t>
      </w:r>
    </w:p>
    <w:p>
      <w:r>
        <w:t xml:space="preserve">Konteksti: Sen jälkeen hän on ollut väärässä lähes kaikissa ulkopoliittisissa kysymyksissä. Hänen saavutuksensa ovat laihoja tai olemattomia . Tämä herättää kysymyksen: miksi äänestää jotakuta, jolla on ollut huomattavan keskinkertainen ura, kun voi valita jonkun, jonka politiikka auttaisi hänen äänestäjiään ja jolla on runsaasti kokemusta kotimaan turvallisuuteen liittyvistä kysymyksistä?</w:t>
      </w:r>
    </w:p>
    <w:p>
      <w:r>
        <w:rPr>
          <w:b/>
        </w:rPr>
        <w:t xml:space="preserve">Tulos</w:t>
      </w:r>
    </w:p>
    <w:p>
      <w:r>
        <w:t xml:space="preserve">Kuka hän on?</w:t>
      </w:r>
    </w:p>
    <w:p>
      <w:r>
        <w:rPr>
          <w:b/>
        </w:rPr>
        <w:t xml:space="preserve">Esimerkki 1.6418</w:t>
      </w:r>
    </w:p>
    <w:p>
      <w:r>
        <w:t xml:space="preserve">Konteksti: Kisses tänä jouluna? Vastaus ? Lisää hieman häikäisyä valkaisupulloon ja voila ! Onko mitään ruokaisampaa kuin karkkia, jonka voi poimia valkaisuainepullosta ?.</w:t>
      </w:r>
    </w:p>
    <w:p>
      <w:r>
        <w:rPr>
          <w:b/>
        </w:rPr>
        <w:t xml:space="preserve">Tulos</w:t>
      </w:r>
    </w:p>
    <w:p>
      <w:r>
        <w:t xml:space="preserve">Mitä voi tapahtua, jos sinun on näytettävä Hersheyn suukkoja?</w:t>
      </w:r>
    </w:p>
    <w:p>
      <w:r>
        <w:rPr>
          <w:b/>
        </w:rPr>
        <w:t xml:space="preserve">Esimerkki 1.6419</w:t>
      </w:r>
    </w:p>
    <w:p>
      <w:r>
        <w:t xml:space="preserve">Konteksti: He kumartuivat yhteen, kun mies katsoi naisen olkapään yli sivua, jota tämä luki. Hän liu'utti kätensä tämän ympärille , vetäen tämän lähelle, kun tämä nojasi häntä vasten. Hän kuiskasi hänen korvaansa vastaukset hänen kysymyksiinsä ... " Fotosynteesissä on siis kolme sykliä, eikö niin ? " " Ei, vain kaksi. ".</w:t>
      </w:r>
    </w:p>
    <w:p>
      <w:r>
        <w:rPr>
          <w:b/>
        </w:rPr>
        <w:t xml:space="preserve">Tulos</w:t>
      </w:r>
    </w:p>
    <w:p>
      <w:r>
        <w:t xml:space="preserve">Miksi hän liu'utti kätensä tytön ympärille?</w:t>
      </w:r>
    </w:p>
    <w:p>
      <w:r>
        <w:rPr>
          <w:b/>
        </w:rPr>
        <w:t xml:space="preserve">Esimerkki 1.6420</w:t>
      </w:r>
    </w:p>
    <w:p>
      <w:r>
        <w:t xml:space="preserve">Konteksti: Mutta tämä on yksi viini, josta olen tuhlaillut koko laatikon ( 13 dollaria pullo ) , joka on nyt valitettavasti loppumassa, kiitos oman ehtymiseni - ja antamalla yhden tädilleni . Rehellisesti sanottuna tämä viini on listattu 16 dollarin vähittäismyyntihintaan, joten hieman yli hänen kynnyksensä. Mutta 10 %:n koteloalennuksen ansiosta hän on selvillä.</w:t>
      </w:r>
    </w:p>
    <w:p>
      <w:r>
        <w:rPr>
          <w:b/>
        </w:rPr>
        <w:t xml:space="preserve">Tulos</w:t>
      </w:r>
    </w:p>
    <w:p>
      <w:r>
        <w:t xml:space="preserve">Miksi viiniä on jäljellä rajallinen määrä ?</w:t>
      </w:r>
    </w:p>
    <w:p>
      <w:r>
        <w:rPr>
          <w:b/>
        </w:rPr>
        <w:t xml:space="preserve">Esimerkki 1.6421</w:t>
      </w:r>
    </w:p>
    <w:p>
      <w:r>
        <w:t xml:space="preserve">Konteksti: Avery sai nerokkaan idean ottaa puolet pahvilaatikosta, jossa oli kerran ollut Red Stripe, ja täyttää se paperilla ja hiilillä. Se oli kuin hiilipiippu, paitsi että se itse oli syttyvää. Jälleen kerran , se olisi voinut mennä kauheasti pieleen , mutta se toimi täydellisesti .</w:t>
      </w:r>
    </w:p>
    <w:p>
      <w:r>
        <w:rPr>
          <w:b/>
        </w:rPr>
        <w:t xml:space="preserve">Tulos</w:t>
      </w:r>
    </w:p>
    <w:p>
      <w:r>
        <w:t xml:space="preserve">Miksi he käyttäisivät Red Stripen laatikkoa?</w:t>
      </w:r>
    </w:p>
    <w:p>
      <w:r>
        <w:rPr>
          <w:b/>
        </w:rPr>
        <w:t xml:space="preserve">Esimerkki 1.6422</w:t>
      </w:r>
    </w:p>
    <w:p>
      <w:r>
        <w:t xml:space="preserve">Konteksti: Marraskuussa saimme tietää olevamme raskaana. Aluksi pelkäsimme mutta pian innostuimme . Maaliskuussa saimme tietää, että se oli tyttö . Pian sen jälkeen hän jätti minut tekstiviestillä ja haki avioeroa .</w:t>
      </w:r>
    </w:p>
    <w:p>
      <w:r>
        <w:rPr>
          <w:b/>
        </w:rPr>
        <w:t xml:space="preserve">Tulos</w:t>
      </w:r>
    </w:p>
    <w:p>
      <w:r>
        <w:t xml:space="preserve">Miksi hän haki avioeroa?</w:t>
      </w:r>
    </w:p>
    <w:p>
      <w:r>
        <w:rPr>
          <w:b/>
        </w:rPr>
        <w:t xml:space="preserve">Esimerkki 1.6423</w:t>
      </w:r>
    </w:p>
    <w:p>
      <w:r>
        <w:t xml:space="preserve">Konteksti: Eikö niin? Sulkemisvuorot ovat pitäneet minut töissä kolmeen asti yöllä useimpina öinä , joten en voi kertoa, millaista avioelämä on. Pomoni eivät ole osoittaneet käytännössä minkäänlaista arvostusta uhrauksia kohtaan, joita minä (ja muut johtajat) olemme kestäneet, lukuun ottamatta äskettäistä bonusta, joka riitti juuri ja juuri kattamaan kulut, jotka minun oli laitettava luottokortilleni viimeisten kuukausien aikana avajaisten aikana. Joten viime keskiviikkona valitsin elämän.</w:t>
      </w:r>
    </w:p>
    <w:p>
      <w:r>
        <w:rPr>
          <w:b/>
        </w:rPr>
        <w:t xml:space="preserve">Tulos</w:t>
      </w:r>
    </w:p>
    <w:p>
      <w:r>
        <w:t xml:space="preserve">Lopettiko tämä henkilö työnsä ?</w:t>
      </w:r>
    </w:p>
    <w:p>
      <w:r>
        <w:rPr>
          <w:b/>
        </w:rPr>
        <w:t xml:space="preserve">Esimerkki 1.6424</w:t>
      </w:r>
    </w:p>
    <w:p>
      <w:r>
        <w:t xml:space="preserve">Konteksti: Mutta jos on mahdollista, että rukoilette heidän puolestaan, en voi olla tekemättä sitä. Sain eilen illalla rukouspyynnön Drewsin perheen puolesta. Olen ollut Marshan nettikaveri ainakin 3 vuotta siitä lähtien, kun aloitin blogimaailman. Olemme aina pitäneet yhteyttä ja kommentoineet toisiamme .</w:t>
      </w:r>
    </w:p>
    <w:p>
      <w:r>
        <w:rPr>
          <w:b/>
        </w:rPr>
        <w:t xml:space="preserve">Tulos</w:t>
      </w:r>
    </w:p>
    <w:p>
      <w:r>
        <w:t xml:space="preserve">Mikä motivaatio puhujalla on blogata Drews-perheestä ?</w:t>
      </w:r>
    </w:p>
    <w:p>
      <w:r>
        <w:rPr>
          <w:b/>
        </w:rPr>
        <w:t xml:space="preserve">Esimerkki 1.6425</w:t>
      </w:r>
    </w:p>
    <w:p>
      <w:r>
        <w:t xml:space="preserve">Konteksti: Viime viikot ovat olleet vuoristorataa ; enimmäkseen nousuja , mutta myös joitakin laskuja . Töissä asiat ovat kääntyneet melko hyvin tämän vuosineljänneksen loppupuolella , mutta ei ilman ylimääräisiä työtunteja ( ja stressiä ), jotka on käytetty kaikkeen . On ollut kiireistä, kun kaupunkilaiset ovat tulleet vierailulle ja yöpyneet luonani. Viime viikonloppuna Chi oli kaupungissa . Olisin mennyt ja tehnyt vähän enemmän, ellen olisi sairastunut aika pahasti sinä lauantaina.</w:t>
      </w:r>
    </w:p>
    <w:p>
      <w:r>
        <w:rPr>
          <w:b/>
        </w:rPr>
        <w:t xml:space="preserve">Tulos</w:t>
      </w:r>
    </w:p>
    <w:p>
      <w:r>
        <w:t xml:space="preserve">Mitä voi tapahtua viimeisten viikkojen nousujen ja laskujen aikana ?</w:t>
      </w:r>
    </w:p>
    <w:p>
      <w:r>
        <w:rPr>
          <w:b/>
        </w:rPr>
        <w:t xml:space="preserve">Esimerkki 1.6426</w:t>
      </w:r>
    </w:p>
    <w:p>
      <w:r>
        <w:t xml:space="preserve">Konteksti: ja olen Minneapolisissa koko viikonlopun . ja ... johtuen valitettavista olosuhteista, jotka johtivat perheen kiintolevyjen pyyhkimiseen ja kaikkien aiemmin piraattiohjelmien menettämiseen ... minulla ei ole microsoft officea asennettuna mihinkään kotitalouden tietokoneisiin . ja kaikki, mitä hän lähetti minulle, oli word-muodossa.</w:t>
      </w:r>
    </w:p>
    <w:p>
      <w:r>
        <w:rPr>
          <w:b/>
        </w:rPr>
        <w:t xml:space="preserve">Tulos</w:t>
      </w:r>
    </w:p>
    <w:p>
      <w:r>
        <w:t xml:space="preserve">Mikä tämän aiheutti?</w:t>
      </w:r>
    </w:p>
    <w:p>
      <w:r>
        <w:rPr>
          <w:b/>
        </w:rPr>
        <w:t xml:space="preserve">Tulos</w:t>
      </w:r>
    </w:p>
    <w:p>
      <w:r>
        <w:t xml:space="preserve">Mikä voi olla syynä kiintolevyjen pyyhkimiseen ?</w:t>
      </w:r>
    </w:p>
    <w:p>
      <w:r>
        <w:rPr>
          <w:b/>
        </w:rPr>
        <w:t xml:space="preserve">Esimerkki 1.6427</w:t>
      </w:r>
    </w:p>
    <w:p>
      <w:r>
        <w:t xml:space="preserve">Konteksti: Hän oli erittäin mukava ja ystävällinen ja otti aikaa viikonlopultaan ja katsoi Breaking the Curse -kirjan läpi. Hän ei löytänyt mitään virheitä ( yllättävää kyllä ) ja sitten hän hyvin ystävällisesti ja niin ihanasti laittoi sen sivustolleen .</w:t>
      </w:r>
    </w:p>
    <w:p>
      <w:r>
        <w:rPr>
          <w:b/>
        </w:rPr>
        <w:t xml:space="preserve">Tulos</w:t>
      </w:r>
    </w:p>
    <w:p>
      <w:r>
        <w:t xml:space="preserve">Miksi kertoja on kiitollinen Jessistä tässä tilanteessa ?</w:t>
      </w:r>
    </w:p>
    <w:p>
      <w:r>
        <w:rPr>
          <w:b/>
        </w:rPr>
        <w:t xml:space="preserve">Esimerkki 1.6428</w:t>
      </w:r>
    </w:p>
    <w:p>
      <w:r>
        <w:t xml:space="preserve">Konteksti: Kysyin jopa häneltä, voisinko istua hänen viereensä sohvalle ja pidimme toisiamme sylissä . kyyneleet vierivät pitkin poskeani, kun tajusin, että se on todella ohi muutamassa kuukaudessa.</w:t>
      </w:r>
    </w:p>
    <w:p>
      <w:r>
        <w:rPr>
          <w:b/>
        </w:rPr>
        <w:t xml:space="preserve">Tulos</w:t>
      </w:r>
    </w:p>
    <w:p>
      <w:r>
        <w:t xml:space="preserve">Mitä voi tapahtua parin kuukauden kuluttua?</w:t>
      </w:r>
    </w:p>
    <w:p>
      <w:r>
        <w:rPr>
          <w:b/>
        </w:rPr>
        <w:t xml:space="preserve">Esimerkki 1.6429</w:t>
      </w:r>
    </w:p>
    <w:p>
      <w:r>
        <w:t xml:space="preserve">Konteksti: Vastikään palasin uuvuttavasta sukukokouksesta . Ei , perhe ei ollut ongelma . Olin tarjoutunut vapaaehtoisesti tekemään kaiken ruoanlaiton, ja kolmen päivän ajan pyöritin pientä ravintolaa. Olen nyt kotona ja juuri ja juuri toipunut.</w:t>
      </w:r>
    </w:p>
    <w:p>
      <w:r>
        <w:rPr>
          <w:b/>
        </w:rPr>
        <w:t xml:space="preserve">Tulos</w:t>
      </w:r>
    </w:p>
    <w:p>
      <w:r>
        <w:t xml:space="preserve">Mikä voi olla syy siihen, että ne ovat niin väsyneitä ?</w:t>
      </w:r>
    </w:p>
    <w:p>
      <w:r>
        <w:rPr>
          <w:b/>
        </w:rPr>
        <w:t xml:space="preserve">Esimerkki 1.6430</w:t>
      </w:r>
    </w:p>
    <w:p>
      <w:r>
        <w:t xml:space="preserve">Konteksti: Okei , joten se on sileä purjehdus nyt . Tarkoitan , rehellisesti sanottuna , se alkoi olla hetken aikaa absurdia . Vietin yli 24 tuntia lentokentillä kolmen päivän aikana , ja itkin ainakin 9 tuntia niistä. Mutta nyt olen hienossa hotellihuoneessa juomassa texas-olutta ja maissin ja leivänmurujen peitossa.</w:t>
      </w:r>
    </w:p>
    <w:p>
      <w:r>
        <w:rPr>
          <w:b/>
        </w:rPr>
        <w:t xml:space="preserve">Tulos</w:t>
      </w:r>
    </w:p>
    <w:p>
      <w:r>
        <w:t xml:space="preserve">Mikä saattoi olla syynä siihen, että itkin yhdeksän noista tunneista?</w:t>
      </w:r>
    </w:p>
    <w:p>
      <w:r>
        <w:rPr>
          <w:b/>
        </w:rPr>
        <w:t xml:space="preserve">Esimerkki 1.6431</w:t>
      </w:r>
    </w:p>
    <w:p>
      <w:r>
        <w:t xml:space="preserve">Konteksti: Täytin eilen 33 vuotta. En koskaan kuvitellut, että olisin 33-vuotias ja raskaana ensimmäisellä lapsellani . Luulin, että joko saisin lapsia nuorena tai en saisi niitä ollenkaan. Päädyimme viettämään syntymäpäiväni yrittäen korjata tietokonetta, joka sai viruksen töissä. Vauvauutisia : Kaikki menee edelleen hyvin .</w:t>
      </w:r>
    </w:p>
    <w:p>
      <w:r>
        <w:rPr>
          <w:b/>
        </w:rPr>
        <w:t xml:space="preserve">Tulos</w:t>
      </w:r>
    </w:p>
    <w:p>
      <w:r>
        <w:t xml:space="preserve">Mitä voi tapahtua syntymäpäivän jälkeen ?</w:t>
      </w:r>
    </w:p>
    <w:p>
      <w:r>
        <w:rPr>
          <w:b/>
        </w:rPr>
        <w:t xml:space="preserve">Esimerkki 1.6432</w:t>
      </w:r>
    </w:p>
    <w:p>
      <w:r>
        <w:t xml:space="preserve">Konteksti: Kirjoitin jokin aika sitten eräästä Will-nimisestä kaverista. No , olin rehellinen sille toukokuussa ja se oli vitun ääliö sen suhteen. Me vain tekstailimme toisillemme ja mun mielestä se oli niin vitun tyhmää.</w:t>
      </w:r>
    </w:p>
    <w:p>
      <w:r>
        <w:rPr>
          <w:b/>
        </w:rPr>
        <w:t xml:space="preserve">Tulos</w:t>
      </w:r>
    </w:p>
    <w:p>
      <w:r>
        <w:t xml:space="preserve">Mikä on ehkä suurin syy siihen, että Will ja minä emme ole enää ystäviä?</w:t>
      </w:r>
    </w:p>
    <w:p>
      <w:r>
        <w:rPr>
          <w:b/>
        </w:rPr>
        <w:t xml:space="preserve">Esimerkki 1.6433</w:t>
      </w:r>
    </w:p>
    <w:p>
      <w:r>
        <w:t xml:space="preserve">Konteksti: Labor Day oli mahtava ! Carl aloitti aamun ilkeällä kierroksella paintballia kavereidensa kanssa . Mutta hän tuli myös kotiin ja kehui Carl 's Jr:n tacoja ja toi minulle yhden maistettavaksi, herkullista herkkua, joka tuotiin meidän tietoisuuteemme sunnuntaikoulun tunnilla.</w:t>
      </w:r>
    </w:p>
    <w:p>
      <w:r>
        <w:rPr>
          <w:b/>
        </w:rPr>
        <w:t xml:space="preserve">Tulos</w:t>
      </w:r>
    </w:p>
    <w:p>
      <w:r>
        <w:t xml:space="preserve">Mitä ainesosia tacossa on?</w:t>
      </w:r>
    </w:p>
    <w:p>
      <w:r>
        <w:rPr>
          <w:b/>
        </w:rPr>
        <w:t xml:space="preserve">Esimerkki 1.6434</w:t>
      </w:r>
    </w:p>
    <w:p>
      <w:r>
        <w:t xml:space="preserve">Konteksti: Jos en tee sitä, minun on käveltävä 2 - 4 mailia saadakseni sen. Kävelen noin 8 mailia viikossa , ja kehoni ei ole koskaan ollut näin terve . Olen tajunnut , että olen ollut mielettömän hemmoteltu lähes koko elämäni ajan . En usko, että minulla on ollut hemmoteltu persoonallisuus ( korjatkaa jos olen väärässä ), mutta olen aina odottanut asioiden olevan paljon helpompia kuin ne todellisuudessa ovat .</w:t>
      </w:r>
    </w:p>
    <w:p>
      <w:r>
        <w:rPr>
          <w:b/>
        </w:rPr>
        <w:t xml:space="preserve">Tulos</w:t>
      </w:r>
    </w:p>
    <w:p>
      <w:r>
        <w:t xml:space="preserve">Mikä on mahdollinen syy siihen, että kirjoittaja kokkaa kaiken mitä syö ?</w:t>
      </w:r>
    </w:p>
    <w:p>
      <w:r>
        <w:rPr>
          <w:b/>
        </w:rPr>
        <w:t xml:space="preserve">Esimerkki 1.6435</w:t>
      </w:r>
    </w:p>
    <w:p>
      <w:r>
        <w:t xml:space="preserve">Konteksti: Cenotit ovat luolia, jotka muodostuivat Jukatanin kalkkikivitasangon sortumissa ja täyttyivät sitten vedellä. Jotkut niistä ovat osa maailman pisintä vedenalaista luolajärjestelmää ( Luultavasti enemmän kuin pystymme todentamaan, koska monet käytävät ovat liian pieniä ihmisten tai kauko-ohjauskameroiden kulkua varten ) .</w:t>
      </w:r>
    </w:p>
    <w:p>
      <w:r>
        <w:rPr>
          <w:b/>
        </w:rPr>
        <w:t xml:space="preserve">Tulos</w:t>
      </w:r>
    </w:p>
    <w:p>
      <w:r>
        <w:t xml:space="preserve">Mikä mahtaa olla syynä näiden kuvien lataamiseen ?</w:t>
      </w:r>
    </w:p>
    <w:p>
      <w:r>
        <w:rPr>
          <w:b/>
        </w:rPr>
        <w:t xml:space="preserve">Esimerkki 1.6436</w:t>
      </w:r>
    </w:p>
    <w:p>
      <w:r>
        <w:t xml:space="preserve">Konteksti: He tulevat vain laulamaan sinulle ja rohkaisemaan sinua ja osoittamaan Jumalan rakkautta. Joka tapauksessa , viime yönä menimme ja saavuimme sinne noin 19:30 ja noin puolitoista tuntia teimme vain laulua , rukoilimme pyhiinvaeltajien puolesta ja vain nautimme Jumalasta . On hienoa päästä ulos tavallisesta seurakuntakodista ja kokea ylistystä ja palvontaa täysin tuntemattomien kanssa.</w:t>
      </w:r>
    </w:p>
    <w:p>
      <w:r>
        <w:rPr>
          <w:b/>
        </w:rPr>
        <w:t xml:space="preserve">Tulos</w:t>
      </w:r>
    </w:p>
    <w:p>
      <w:r>
        <w:t xml:space="preserve">Mitä voidaan sanoa henkilöstä, joka kirjoitti tämän viestin .??</w:t>
      </w:r>
    </w:p>
    <w:p>
      <w:r>
        <w:rPr>
          <w:b/>
        </w:rPr>
        <w:t xml:space="preserve">Esimerkki 1.6437</w:t>
      </w:r>
    </w:p>
    <w:p>
      <w:r>
        <w:t xml:space="preserve">Konteksti: Näin voimme kerätä munat menemättä sisälle kanalaan. Ja tietysti on ovi, jonka kautta kanat pääsevät karsinaan suljetulta pihalta luiskaa pitkin, sekä ovi, jonka kautta me pääsemme karsinaan, useimmiten vain siivoamaan sitä. Toivomme saavamme katon ja sivuraiteen valmiiksi tällä viikolla sekä tolpat pihalle ja kanalankaa aitaa varten.</w:t>
      </w:r>
    </w:p>
    <w:p>
      <w:r>
        <w:rPr>
          <w:b/>
        </w:rPr>
        <w:t xml:space="preserve">Tulos</w:t>
      </w:r>
    </w:p>
    <w:p>
      <w:r>
        <w:t xml:space="preserve">Miksi puhuja panostaa näin paljon siihen, että hän pystyy keräämään munat tehokkaasti?</w:t>
      </w:r>
    </w:p>
    <w:p>
      <w:r>
        <w:rPr>
          <w:b/>
        </w:rPr>
        <w:t xml:space="preserve">Esimerkki 1.6438</w:t>
      </w:r>
    </w:p>
    <w:p>
      <w:r>
        <w:t xml:space="preserve">Konteksti: Olen katsonut netissä ja mielestäni aika ja huono restaurointi ponnistelut ovat tehneet hänet näyttää ruma . Minulla on paljon opittavaa . Nautin erityisesti tästä kirjasta koska nuorimmaiseni on niin kiinnostunut taiteesta ja minä en . Tämä antoi minulle keinon samaistua hänen intohimoonsa , innostua siitä .</w:t>
      </w:r>
    </w:p>
    <w:p>
      <w:r>
        <w:rPr>
          <w:b/>
        </w:rPr>
        <w:t xml:space="preserve">Tulos</w:t>
      </w:r>
    </w:p>
    <w:p>
      <w:r>
        <w:t xml:space="preserve">Miksi hän halusi ryhtyä taiteeseen?</w:t>
      </w:r>
    </w:p>
    <w:p>
      <w:r>
        <w:rPr>
          <w:b/>
        </w:rPr>
        <w:t xml:space="preserve">Esimerkki 1.6439</w:t>
      </w:r>
    </w:p>
    <w:p>
      <w:r>
        <w:t xml:space="preserve">Konteksti: Tapaamme ystäväni samassa paikassa lounaalla joka päivä, ja eräänä päivänä hän oli heidän kanssaan. Hän vain ilmestyi, eikä kukaan viitsinyt esitellä meitä toisillemme, joten meni yli viikko ennen kuin sain tietää hänen nimensä. Hänellä oli hullu huumorintaju , ja koska hänellä oli ulkomaalaiset vanhemmat , hänen tarinansa tuntuivat aina mielenkiintoisemmilta kuin meidän. Lukiossa me selailimme Vogue , Elle ja GQ -lehtiä metron poikien kanssa ja surkuttelimme IB-tehtävistämme.</w:t>
      </w:r>
    </w:p>
    <w:p>
      <w:r>
        <w:rPr>
          <w:b/>
        </w:rPr>
        <w:t xml:space="preserve">Tulos</w:t>
      </w:r>
    </w:p>
    <w:p>
      <w:r>
        <w:t xml:space="preserve">Mitä tapahtuisi, jos en tuntisi häntä?</w:t>
      </w:r>
    </w:p>
    <w:p>
      <w:r>
        <w:rPr>
          <w:b/>
        </w:rPr>
        <w:t xml:space="preserve">Tulos</w:t>
      </w:r>
    </w:p>
    <w:p>
      <w:r>
        <w:t xml:space="preserve">Mitä ei ehkä tapahdu, jos en syö lounasta samassa paikassa?</w:t>
      </w:r>
    </w:p>
    <w:p>
      <w:r>
        <w:rPr>
          <w:b/>
        </w:rPr>
        <w:t xml:space="preserve">Esimerkki 1.6440</w:t>
      </w:r>
    </w:p>
    <w:p>
      <w:r>
        <w:t xml:space="preserve">Konteksti: Niinpä työt vain kasaantuvat, kun hän on poissa. Lisäksi hän on ollut juuri 2 viikkoa matkalla ja heti palattuaan hänen piti pakata tavarat tätä toista matkaa varten. Onneksi Dada on kunnossa. Olin todella huolissani, kun vanhempani kertoivat, että hänet testataan ( ennen kuin tiesimme mitä oli tapahtunut ) .</w:t>
      </w:r>
    </w:p>
    <w:p>
      <w:r>
        <w:rPr>
          <w:b/>
        </w:rPr>
        <w:t xml:space="preserve">Tulos</w:t>
      </w:r>
    </w:p>
    <w:p>
      <w:r>
        <w:t xml:space="preserve">Mitä hän ajattelee työstään .?</w:t>
      </w:r>
    </w:p>
    <w:p>
      <w:r>
        <w:rPr>
          <w:b/>
        </w:rPr>
        <w:t xml:space="preserve">Esimerkki 1.6441</w:t>
      </w:r>
    </w:p>
    <w:p>
      <w:r>
        <w:t xml:space="preserve">Asiayhteys: en voisi koskaan samaistua . Kun muut ihmiset ( yleensä minua vanhemmat ) valittivat olevansa elämänsä tienhaarassa . Ajattelin, että he olivat kaikki draamaa , tai käymässä läpi jonkinlaista mid - life kriisi . Mutta se oli tapahtunut minulle .</w:t>
      </w:r>
    </w:p>
    <w:p>
      <w:r>
        <w:rPr>
          <w:b/>
        </w:rPr>
        <w:t xml:space="preserve">Tulos</w:t>
      </w:r>
    </w:p>
    <w:p>
      <w:r>
        <w:t xml:space="preserve">Miksi kertoja tuntee yhtäkkiä ahdistusta ?</w:t>
      </w:r>
    </w:p>
    <w:p>
      <w:r>
        <w:rPr>
          <w:b/>
        </w:rPr>
        <w:t xml:space="preserve">Esimerkki 1.6442</w:t>
      </w:r>
    </w:p>
    <w:p>
      <w:r>
        <w:t xml:space="preserve">Konteksti: enkä todellakaan koskaan pyytänyt häntä lopettamaan syömistä.Tässä on todellinen syy, miksi reid erosi minusta : katie parker.around the time I lost my job , reid uhkasi erota minusta . kysyin häneltä, jos hän vielä rakastaa minua ja hän sanoi kyllä, joten pyysin häntä jäämään luokseni . hän sanoi, että pysyy kanssani . hän sanoi, että hän haluaa ja pyysi minua etsimään työpaikan ja lopettaa karkea hänen kanssaan pienistä asioista, joilla ei ollut väliä, kuten astioiden siivoaminen ja roskien vieminen ulos . pyysin häntä tekemään vain yhden asian koko ajan olimme suhteessamme .</w:t>
      </w:r>
    </w:p>
    <w:p>
      <w:r>
        <w:rPr>
          <w:b/>
        </w:rPr>
        <w:t xml:space="preserve">Tulos</w:t>
      </w:r>
    </w:p>
    <w:p>
      <w:r>
        <w:t xml:space="preserve">Miksi Reid sanoi, että puhujan ei pitäisi enää pyytää häntä tekemään asioita, minkä vuoksi nainen erosi Reidistä?</w:t>
      </w:r>
    </w:p>
    <w:p>
      <w:r>
        <w:rPr>
          <w:b/>
        </w:rPr>
        <w:t xml:space="preserve">Esimerkki 1.6443</w:t>
      </w:r>
    </w:p>
    <w:p>
      <w:r>
        <w:t xml:space="preserve">Konteksti: Alkuperäisiin matkasuunnitelmiin kuului vielä yksi lyhyt pätkä Houstonissa perheeni kanssa, mutta Ike heitti ison, tuulisen jakoavaimen näihin suunnitelmiin. Poika ja minä saavuimme turvallisesti eilen iltapäivällä. En oikeastaan tajunnut, kuinka paljon kaipasin kotiin, ennen kuin astuin kynnyksen yli ja tunsin stressitasoni laskevan noin kuusikymmentä kerrosta ; se oli hyvin, hyvin mukavaa.</w:t>
      </w:r>
    </w:p>
    <w:p>
      <w:r>
        <w:rPr>
          <w:b/>
        </w:rPr>
        <w:t xml:space="preserve">Tulos</w:t>
      </w:r>
    </w:p>
    <w:p>
      <w:r>
        <w:t xml:space="preserve">Mitä voi tapahtua sen jälkeen, kun saavumme kotiin ?</w:t>
      </w:r>
    </w:p>
    <w:p>
      <w:r>
        <w:rPr>
          <w:b/>
        </w:rPr>
        <w:t xml:space="preserve">Esimerkki 1.6444</w:t>
      </w:r>
    </w:p>
    <w:p>
      <w:r>
        <w:t xml:space="preserve">Konteksti: Unessa hän ja hänen siskonsa leikkivät koulunsa leikkikentällä. Hän sanoo, että heillä on hauskaa ja se tekee hänet onnelliseksi . Kun hän on nähnyt unen, hän herää hyvällä tuulella . Olen onnellinen hänen puolestaan ja hieman kateellinen . Tiedän , että vaimoni on nähnyt unia Delaneysta .</w:t>
      </w:r>
    </w:p>
    <w:p>
      <w:r>
        <w:rPr>
          <w:b/>
        </w:rPr>
        <w:t xml:space="preserve">Tulos</w:t>
      </w:r>
    </w:p>
    <w:p>
      <w:r>
        <w:t xml:space="preserve">mikä voi olla järkevä fakta minusta ?</w:t>
      </w:r>
    </w:p>
    <w:p>
      <w:r>
        <w:rPr>
          <w:b/>
        </w:rPr>
        <w:t xml:space="preserve">Tulos</w:t>
      </w:r>
    </w:p>
    <w:p>
      <w:r>
        <w:t xml:space="preserve">Mitä olisi voinut tapahtua, jos hänellä ei olisi ollut sisarta?</w:t>
      </w:r>
    </w:p>
    <w:p>
      <w:r>
        <w:rPr>
          <w:b/>
        </w:rPr>
        <w:t xml:space="preserve">Esimerkki 1.6445</w:t>
      </w:r>
    </w:p>
    <w:p>
      <w:r>
        <w:t xml:space="preserve">Konteksti: Ensinnäkin, vihasin tätä versiota Ruususen elokuvasta. En pitänyt siitä, että hänen piti nukkua sata vuotta, en pitänyt siitä, että keijuja oli niin paljon, enkä siitä, että prinssi ei suudellut häntä, jotta hän heräisi. Kasvoin Disneyn version Ruususen unelmasta ja se on yksi suosikkiprinsessaelokuvistani, mutta luulin, että tämä tarina olisi enemmän kuin se versio, jota se todellisuudessa oli.</w:t>
      </w:r>
    </w:p>
    <w:p>
      <w:r>
        <w:rPr>
          <w:b/>
        </w:rPr>
        <w:t xml:space="preserve">Tulos</w:t>
      </w:r>
    </w:p>
    <w:p>
      <w:r>
        <w:t xml:space="preserve">Mitä kertoja suosittelee ystävilleen elokuviin liittyen tulevaisuudessa ?</w:t>
      </w:r>
    </w:p>
    <w:p>
      <w:r>
        <w:rPr>
          <w:b/>
        </w:rPr>
        <w:t xml:space="preserve">Esimerkki 1.6446</w:t>
      </w:r>
    </w:p>
    <w:p>
      <w:r>
        <w:t xml:space="preserve">Konteksti: Palinilla on kokemusta ulkopolitiikasta ... koska hänellä on Venäjän ja Kanadan rajanaapureita ( hänen sanojensa mukaan ) ... katsokaa tämä haastattelu tarkkaan . Hän näytti hyvin tyhmältä ja näytti viimeisenä pystyssä olevalta kuuluisalta " laakson tytöltä . " Muuten , on kirjoitettu juttuja , että media on ollut kova häntä kohtaan ja Couric oli yksi niistä , joka ei koskaan puhunut hänelle kunnolla . Hän sanoi kuvernööri Palin ainakin kerran .</w:t>
      </w:r>
    </w:p>
    <w:p>
      <w:r>
        <w:rPr>
          <w:b/>
        </w:rPr>
        <w:t xml:space="preserve">Tulos</w:t>
      </w:r>
    </w:p>
    <w:p>
      <w:r>
        <w:t xml:space="preserve">Mitä olisi voinut tapahtua, jos häntä olisi puhuteltu johdonmukaisesti kuvernööriksi ?</w:t>
      </w:r>
    </w:p>
    <w:p>
      <w:r>
        <w:rPr>
          <w:b/>
        </w:rPr>
        <w:t xml:space="preserve">Tulos</w:t>
      </w:r>
    </w:p>
    <w:p>
      <w:r>
        <w:t xml:space="preserve">Miksi hän sanoi kuvernööri Palin?</w:t>
      </w:r>
    </w:p>
    <w:p>
      <w:r>
        <w:rPr>
          <w:b/>
        </w:rPr>
        <w:t xml:space="preserve">Esimerkki 1.6447</w:t>
      </w:r>
    </w:p>
    <w:p>
      <w:r>
        <w:t xml:space="preserve">Konteksti: Fury and yet neither of them do . Ei kasvoihin . Ranteet napsahtavat ja hän työntää koko painonsa eteenpäin tarpeeksi voimalla kaareutuakseen patjasta . Hän haluaa tarttua heidän laihoihin kauloihinsa ja nyrkkiä heidän hiuksiinsa ja pakottaa heidät katsomaan, saada heidät näkemään hänet vain varmistaakseen, että hän on todellinen, kuullut, ihminen. Ovi paiskautuu kiinni sekunnin murto-osaa myöhemmin ja ääni kaikuu kiviseinistä .</w:t>
      </w:r>
    </w:p>
    <w:p>
      <w:r>
        <w:rPr>
          <w:b/>
        </w:rPr>
        <w:t xml:space="preserve">Tulos</w:t>
      </w:r>
    </w:p>
    <w:p>
      <w:r>
        <w:t xml:space="preserve">Minkälaista tapahtumaa kertoja kuvaa ?</w:t>
      </w:r>
    </w:p>
    <w:p>
      <w:r>
        <w:rPr>
          <w:b/>
        </w:rPr>
        <w:t xml:space="preserve">Esimerkki 1.6448</w:t>
      </w:r>
    </w:p>
    <w:p>
      <w:r>
        <w:t xml:space="preserve">Konteksti: Lempipuoltani työssä on eläinten kouluttaminen ja käsittely. Pidän todella siitä, että he luottavat siihen, että pystyn käsittelemään joitakin eläimiä ilman valvontaa . Jos tarvitsen apua, joku on aina paikalla, mutta he eivät valvo sitä niin kuin alussa, mikä saa minut tuntemaan, että he luottavat minuun, mikä on tärkeää työympäristössä. Se saa minut tuntemaan, että olen ansainnut paikkani siellä ... ja uskon, että olen ansainnut.</w:t>
      </w:r>
    </w:p>
    <w:p>
      <w:r>
        <w:rPr>
          <w:b/>
        </w:rPr>
        <w:t xml:space="preserve">Tulos</w:t>
      </w:r>
    </w:p>
    <w:p>
      <w:r>
        <w:t xml:space="preserve">Mistä syystä luulet, että olet ansainnut paikkasi siellä?</w:t>
      </w:r>
    </w:p>
    <w:p>
      <w:r>
        <w:rPr>
          <w:b/>
        </w:rPr>
        <w:t xml:space="preserve">Esimerkki 1.6449</w:t>
      </w:r>
    </w:p>
    <w:p>
      <w:r>
        <w:t xml:space="preserve">Konteksti: Tietokone ei vain tunnistanut soitinta. Poking ympäri verkossa tuotti vihjeen, että koska Creative 's firmware surkea se oli ristiriita Windows Media Player 11 . Olen kuuliaisesti rullaa minun WMP takaisin 10 mutta silti ei ollut onnea. Toinen tutkimusmatka Googleen tuotti houkuttelevan vihjeen !.</w:t>
      </w:r>
    </w:p>
    <w:p>
      <w:r>
        <w:rPr>
          <w:b/>
        </w:rPr>
        <w:t xml:space="preserve">Tulos</w:t>
      </w:r>
    </w:p>
    <w:p>
      <w:r>
        <w:t xml:space="preserve">Mikä on voinut olla ongelma ?</w:t>
      </w:r>
    </w:p>
    <w:p>
      <w:r>
        <w:rPr>
          <w:b/>
        </w:rPr>
        <w:t xml:space="preserve">Esimerkki 1.6450</w:t>
      </w:r>
    </w:p>
    <w:p>
      <w:r>
        <w:t xml:space="preserve">Konteksti: Dan ja minä lähdimme viime viikonloppuna vuoden ensimmäiselle vaellukselle. Luulimme, että Carbon River Road olisi tarpeeksi matalalla, jotta se olisi jokseenkin lumeton, mutta olimme väärässä. Meillä oli lunta tiellä koko matkan Evansin maastoalueelta.</w:t>
      </w:r>
    </w:p>
    <w:p>
      <w:r>
        <w:rPr>
          <w:b/>
        </w:rPr>
        <w:t xml:space="preserve">Tulos</w:t>
      </w:r>
    </w:p>
    <w:p>
      <w:r>
        <w:t xml:space="preserve">Mitä voi tapahtua, jos ennen vaellusta sataa?</w:t>
      </w:r>
    </w:p>
    <w:p>
      <w:r>
        <w:rPr>
          <w:b/>
        </w:rPr>
        <w:t xml:space="preserve">Tulos</w:t>
      </w:r>
    </w:p>
    <w:p>
      <w:r>
        <w:t xml:space="preserve">Mitä voi tapahtua, jos lykkäämme vaellusretkeä lämpimämpään säähän ?</w:t>
      </w:r>
    </w:p>
    <w:p>
      <w:r>
        <w:rPr>
          <w:b/>
        </w:rPr>
        <w:t xml:space="preserve">Esimerkki 1.6451</w:t>
      </w:r>
    </w:p>
    <w:p>
      <w:r>
        <w:t xml:space="preserve">Konteksti: Stephen oli tekemässä ASVAB-koettaan . Hän yritti puhua hänelle silloin, mutta mies ei välittänyt hänestä. Myöhemmin samana iltana hän lähetti miehelle myspace-viestin, jossa hän sanoi onnittelut naimisiinmenostamme, mutta että hän rakastaisi miestä aina, vaikka mitä tapahtuisi.</w:t>
      </w:r>
    </w:p>
    <w:p>
      <w:r>
        <w:rPr>
          <w:b/>
        </w:rPr>
        <w:t xml:space="preserve">Tulos</w:t>
      </w:r>
    </w:p>
    <w:p>
      <w:r>
        <w:t xml:space="preserve">Mitä voi tapahtua ASVAB-testin suorittamisen jälkeen ?</w:t>
      </w:r>
    </w:p>
    <w:p>
      <w:r>
        <w:rPr>
          <w:b/>
        </w:rPr>
        <w:t xml:space="preserve">Esimerkki 1.6452</w:t>
      </w:r>
    </w:p>
    <w:p>
      <w:r>
        <w:t xml:space="preserve">Konteksti: Hän ja Eric päätyvät Silverlightiin , ja heidät erotetaan. Kimberly joutuu ryhmän minsteral keijuja , ja yksi heistä , Joshua Oaks , on hyvin varovainen ja suojeleva häntä , ja Kimberly tulee vakuuttuneeksi , että hän on isä hänen lapsensa , ja alkaa rakastua häneen . Mutta sitten hän tapaa Derrickin ja kaikki hänen muistonsa palaavat . Joten nyt hän välittää syvästi / on rakastunut heihin kolmeen , ja hänen on valittava yksi ; Joshua , Derrick , tai Eric .</w:t>
      </w:r>
    </w:p>
    <w:p>
      <w:r>
        <w:rPr>
          <w:b/>
        </w:rPr>
        <w:t xml:space="preserve">Tulos</w:t>
      </w:r>
    </w:p>
    <w:p>
      <w:r>
        <w:t xml:space="preserve">Mitä voi tapahtua ennen kuin valitaan kolmen miehen välillä ?</w:t>
      </w:r>
    </w:p>
    <w:p>
      <w:r>
        <w:rPr>
          <w:b/>
        </w:rPr>
        <w:t xml:space="preserve">Esimerkki 1.6453</w:t>
      </w:r>
    </w:p>
    <w:p>
      <w:r>
        <w:t xml:space="preserve">Konteksti: No tänään pitäisi olla hyvin interesting.I ehkä mennä katsomaan pinaple express , ja se näyttää hilpeä. ja sitten olen menossa telttailu minun isäni syntymäpäivä, joka on coool mutta imee samaan aikaan. saan ehdottomasti mitään matkapuhelinpalvelu missä olemme menossa joten minulla ei ole mitään viestintää ulkomaailmaan.</w:t>
      </w:r>
    </w:p>
    <w:p>
      <w:r>
        <w:rPr>
          <w:b/>
        </w:rPr>
        <w:t xml:space="preserve">Tulos</w:t>
      </w:r>
    </w:p>
    <w:p>
      <w:r>
        <w:t xml:space="preserve">Millainen olo minulla voi olla retkeilyn aikana ?</w:t>
      </w:r>
    </w:p>
    <w:p>
      <w:r>
        <w:rPr>
          <w:b/>
        </w:rPr>
        <w:t xml:space="preserve">Esimerkki 1.6454</w:t>
      </w:r>
    </w:p>
    <w:p>
      <w:r>
        <w:t xml:space="preserve">Konteksti: Mutta heti kun pääsemme lähemmäksi , huomaamme hissin sammutetun ja kaikki portit lukittuina. David ei pidä sitä isona asiana , joten hän menee Family Mart -kauppaan ostamaan jotain syötävää ja juotavaa . Pian Alex ja minä seuraamme häntä. Istumme Family Martin ulkopuolella ja juttelemme musiikista ja elokuvista ja politiikasta ja televisiosta, ja minua keskeytetään ja sivuutetaan yhä enemmän.</w:t>
      </w:r>
    </w:p>
    <w:p>
      <w:r>
        <w:rPr>
          <w:b/>
        </w:rPr>
        <w:t xml:space="preserve">Tulos</w:t>
      </w:r>
    </w:p>
    <w:p>
      <w:r>
        <w:t xml:space="preserve">Miksi minut jätetään näin huomiotta?</w:t>
      </w:r>
    </w:p>
    <w:p>
      <w:r>
        <w:rPr>
          <w:b/>
        </w:rPr>
        <w:t xml:space="preserve">Esimerkki 1.6455</w:t>
      </w:r>
    </w:p>
    <w:p>
      <w:r>
        <w:t xml:space="preserve">Asiayhteys: darnok ja minä teemme tänään ja huomenna joitakin kunnostustöitä olohuoneessamme . Tänä aamuna , siirsimme kaikki huonekalut pois huoneesta ja aloimme repiä jalkalistoja irti . Neljän tunnin sisällä ovikello soi . Se oli nelihenkinen perhe , joka kysyi , aiommeko vuokrata kämppää .</w:t>
      </w:r>
    </w:p>
    <w:p>
      <w:r>
        <w:rPr>
          <w:b/>
        </w:rPr>
        <w:t xml:space="preserve">Tulos</w:t>
      </w:r>
    </w:p>
    <w:p>
      <w:r>
        <w:t xml:space="preserve">Mikä olisi voinut olla minun vastaukseni perheelle ?</w:t>
      </w:r>
    </w:p>
    <w:p>
      <w:r>
        <w:rPr>
          <w:b/>
        </w:rPr>
        <w:t xml:space="preserve">Esimerkki 1.6456</w:t>
      </w:r>
    </w:p>
    <w:p>
      <w:r>
        <w:t xml:space="preserve">Konteksti: ja mikä vielä tärkeämpää , annoin hänen tehdä niin . minulla on ikävä häntä , ja halusin niin kovasti ottaa häneen yhteyttä ja nähdä hänen kasvonsa ja puhua kaikista kokemuksista, joita olen kokenut viimeisen vuoden - ja - puolentoista - aikana , kysyä häneltä koulusta ja Koreasta ja kirjoista, joita hän on varmasti lukenut sen jälkeen, kun viimeksi näimme toisemme . minulla on ikävä häntä .</w:t>
      </w:r>
    </w:p>
    <w:p>
      <w:r>
        <w:rPr>
          <w:b/>
        </w:rPr>
        <w:t xml:space="preserve">Tulos</w:t>
      </w:r>
    </w:p>
    <w:p>
      <w:r>
        <w:t xml:space="preserve">Miltä minusta tuntuu tämän postauksen aikana?</w:t>
      </w:r>
    </w:p>
    <w:p>
      <w:r>
        <w:rPr>
          <w:b/>
        </w:rPr>
        <w:t xml:space="preserve">Esimerkki 1.6457</w:t>
      </w:r>
    </w:p>
    <w:p>
      <w:r>
        <w:t xml:space="preserve">Konteksti: Muppet ja minä olemme olleet lomalla jo kauan aikaa sitten. Joten , epätoivoisesti päästä pois , päätimme , melko myöhään , että menisimme telttailemaan tänä Kanadan päivän pitkänä viikonloppuna . Koska meillä ei ollut paljon vaihtoehtoja , onnistuimme varaamaan kaksi yötä sisätiloissa leiriytymistä mukavassa puistossa pohjoisessa ja yhden yön autoleiriytymistä . Minulla ei ollut kovin suuria odotuksia tälle reissulle lähtiessäni , mutta olin iloisesti yllättynyt löytäessäni JEWELin .</w:t>
      </w:r>
    </w:p>
    <w:p>
      <w:r>
        <w:rPr>
          <w:b/>
        </w:rPr>
        <w:t xml:space="preserve">Tulos</w:t>
      </w:r>
    </w:p>
    <w:p>
      <w:r>
        <w:t xml:space="preserve">Mitä heidän viikonloppumatkansa aikana voi tapahtua ?</w:t>
      </w:r>
    </w:p>
    <w:p>
      <w:r>
        <w:rPr>
          <w:b/>
        </w:rPr>
        <w:t xml:space="preserve">Esimerkki 1.6458</w:t>
      </w:r>
    </w:p>
    <w:p>
      <w:r>
        <w:t xml:space="preserve">Konteksti: Päätin, että haluan lisää syliä äidin kanssa. Hän on aina niin kiireinen eikä koskaan istu pitkään . Joten teeskentelin olevani yhteistyöhaluton, jotta hän kantaisi minut kadun varrelle puistoon . Hän halasi minua koko matkan .</w:t>
      </w:r>
    </w:p>
    <w:p>
      <w:r>
        <w:rPr>
          <w:b/>
        </w:rPr>
        <w:t xml:space="preserve">Tulos</w:t>
      </w:r>
    </w:p>
    <w:p>
      <w:r>
        <w:t xml:space="preserve">Mikä seuraavista on totta äidistä?</w:t>
      </w:r>
    </w:p>
    <w:p>
      <w:r>
        <w:rPr>
          <w:b/>
        </w:rPr>
        <w:t xml:space="preserve">Tulos</w:t>
      </w:r>
    </w:p>
    <w:p>
      <w:r>
        <w:t xml:space="preserve">Mikä seuraavista on totta kertojasta?</w:t>
      </w:r>
    </w:p>
    <w:p>
      <w:r>
        <w:rPr>
          <w:b/>
        </w:rPr>
        <w:t xml:space="preserve">Esimerkki 1.6459</w:t>
      </w:r>
    </w:p>
    <w:p>
      <w:r>
        <w:t xml:space="preserve">Konteksti: mutta otin vapaata tänään maata ympäriinsä hotellissa ja lukea Chuck Klostermanin kirjaa, jonka olen työstämässä läpi, ja kuunnella uutta tv:tä radiossa toistuvasti . seuraava americorps-luokka viivästyy 4 kuukautta talouden epäonnistumisen vuoksi , joten muutoksia saattaa olla tulossa tiimiini , palaavat jäsenet , palaava katkeruus . no hyvä.</w:t>
      </w:r>
    </w:p>
    <w:p>
      <w:r>
        <w:rPr>
          <w:b/>
        </w:rPr>
        <w:t xml:space="preserve">Tulos</w:t>
      </w:r>
    </w:p>
    <w:p>
      <w:r>
        <w:t xml:space="preserve">Miten kuvailisit kertojan persoonaa?</w:t>
      </w:r>
    </w:p>
    <w:p>
      <w:r>
        <w:rPr>
          <w:b/>
        </w:rPr>
        <w:t xml:space="preserve">Esimerkki 1.6460</w:t>
      </w:r>
    </w:p>
    <w:p>
      <w:r>
        <w:t xml:space="preserve">Konteksti: Jaeger Bombs ja showtunes . Sen jälkeen oli aika muutamalle tacolle ja viimeiselle laukaukselle @ Hydrate ennen kotiinlähtöä . Siitä saattaa tulla video , jos saan luvan .</w:t>
      </w:r>
    </w:p>
    <w:p>
      <w:r>
        <w:rPr>
          <w:b/>
        </w:rPr>
        <w:t xml:space="preserve">Tulos</w:t>
      </w:r>
    </w:p>
    <w:p>
      <w:r>
        <w:t xml:space="preserve">Miksi oli aika muutamalle tacolle ?</w:t>
      </w:r>
    </w:p>
    <w:p>
      <w:r>
        <w:rPr>
          <w:b/>
        </w:rPr>
        <w:t xml:space="preserve">Esimerkki 1.6461</w:t>
      </w:r>
    </w:p>
    <w:p>
      <w:r>
        <w:t xml:space="preserve">Konteksti: Hän on aina rakastanut maanviljelyä. Entinen aviomieheni ( poikani isä ) on maanviljelijä , ja poikani viljelee siellä isänsä kanssa joka päivä, kun hän voi. Se on hänen intohimonsa .</w:t>
      </w:r>
    </w:p>
    <w:p>
      <w:r>
        <w:rPr>
          <w:b/>
        </w:rPr>
        <w:t xml:space="preserve">Tulos</w:t>
      </w:r>
    </w:p>
    <w:p>
      <w:r>
        <w:t xml:space="preserve">Mitä pojalle tapahtuu muutaman vuoden kuluttua ?</w:t>
      </w:r>
    </w:p>
    <w:p>
      <w:r>
        <w:rPr>
          <w:b/>
        </w:rPr>
        <w:t xml:space="preserve">Esimerkki 1.6462</w:t>
      </w:r>
    </w:p>
    <w:p>
      <w:r>
        <w:t xml:space="preserve">Konteksti: Miten olen koskaan ajatellut, että kampuksella oleminen tänään olisi nopeaa ollenkaan. Muiden suunniteltujen aktiviteettieni joukossa , olin halunnut kysyä rahoitustukitoimistosta muiden varojeni tilasta. He antoivat minulle jo 320 dollaria , mutta ilmeisesti unohtivat muut 4100 dollaria .</w:t>
      </w:r>
    </w:p>
    <w:p>
      <w:r>
        <w:rPr>
          <w:b/>
        </w:rPr>
        <w:t xml:space="preserve">Tulos</w:t>
      </w:r>
    </w:p>
    <w:p>
      <w:r>
        <w:t xml:space="preserve">Miksi kertoja uskoi, että vierailu olisi nopea ?</w:t>
      </w:r>
    </w:p>
    <w:p>
      <w:r>
        <w:rPr>
          <w:b/>
        </w:rPr>
        <w:t xml:space="preserve">Tulos</w:t>
      </w:r>
    </w:p>
    <w:p>
      <w:r>
        <w:t xml:space="preserve">Miksi kertoja vierailee taloudellisen tuen toimistossa ?</w:t>
      </w:r>
    </w:p>
    <w:p>
      <w:r>
        <w:rPr>
          <w:b/>
        </w:rPr>
        <w:t xml:space="preserve">Esimerkki 1.6463</w:t>
      </w:r>
    </w:p>
    <w:p>
      <w:r>
        <w:t xml:space="preserve">Konteksti: . Kieltäydyin hänen pyynnöstään saada viimeinen suudelma ja menin keittiön roskakoriin ja autoin kukan löytämään lopullisen lepopaikkansa . Jatkan samalla ajatuksella elän elämääni ilman katumusta . En halua jättää lopputulosta sattuman varaan .</w:t>
      </w:r>
    </w:p>
    <w:p>
      <w:r>
        <w:rPr>
          <w:b/>
        </w:rPr>
        <w:t xml:space="preserve">Tulos</w:t>
      </w:r>
    </w:p>
    <w:p>
      <w:r>
        <w:t xml:space="preserve">Mitä minä tein kukalla?</w:t>
      </w:r>
    </w:p>
    <w:p>
      <w:r>
        <w:rPr>
          <w:b/>
        </w:rPr>
        <w:t xml:space="preserve">Tulos</w:t>
      </w:r>
    </w:p>
    <w:p>
      <w:r>
        <w:t xml:space="preserve">Mitä minun ja hänen välillämme on voinut tapahtua?</w:t>
      </w:r>
    </w:p>
    <w:p>
      <w:r>
        <w:rPr>
          <w:b/>
        </w:rPr>
        <w:t xml:space="preserve">Esimerkki 1.6464</w:t>
      </w:r>
    </w:p>
    <w:p>
      <w:r>
        <w:t xml:space="preserve">Konteksti: Tällä hetkellä olen ollut pois pikaruoasta pari kuukautta, luultavasti ensimmäistä kertaa elämässäni. Osittain siksi, että minulla ei ole rahaa . Ja myös siksi, että se saa minut tuntemaan oloni kamalaksi , sekä päässäni että vatsassani sen jälkeen. En harkitse vegaanista elämäntapaa, en protestoi karjatiloja vastaan enkä käytä vain "luomuruokaa", tällä hetkellä se on vain mielessäni.</w:t>
      </w:r>
    </w:p>
    <w:p>
      <w:r>
        <w:rPr>
          <w:b/>
        </w:rPr>
        <w:t xml:space="preserve">Tulos</w:t>
      </w:r>
    </w:p>
    <w:p>
      <w:r>
        <w:t xml:space="preserve">Miksi kertoja on lopettanut pikaruokailun ?</w:t>
      </w:r>
    </w:p>
    <w:p>
      <w:r>
        <w:rPr>
          <w:b/>
        </w:rPr>
        <w:t xml:space="preserve">Esimerkki 1.6465</w:t>
      </w:r>
    </w:p>
    <w:p>
      <w:r>
        <w:t xml:space="preserve">Konteksti: " Aiotko tuijottaa minua koko illan? " hän kysyi. Tytön katse kääntyi heti poispäin . " Miksi et ole satuttanut minua ? " hän kysyi , ilmaisten suurimman pelkonsa .</w:t>
      </w:r>
    </w:p>
    <w:p>
      <w:r>
        <w:rPr>
          <w:b/>
        </w:rPr>
        <w:t xml:space="preserve">Tulos</w:t>
      </w:r>
    </w:p>
    <w:p>
      <w:r>
        <w:t xml:space="preserve">Miksi hän pelkää, että minä satutan häntä?</w:t>
      </w:r>
    </w:p>
    <w:p>
      <w:r>
        <w:rPr>
          <w:b/>
        </w:rPr>
        <w:t xml:space="preserve">Esimerkki 1.6466</w:t>
      </w:r>
    </w:p>
    <w:p>
      <w:r>
        <w:t xml:space="preserve">Konteksti: Pari kuukautta sitten ostin 12-vuotiaan tuberkuloositamman vanhalta englannin opettajaltani. Tamma ontui tuolloin , mutta oli vain hieman rampa ja omistaja vakuutti minulle , että se oli kivivamma . Pyysin eläinlääkäriä katsomaan sitä, ja se oli todellakin kivivamma. Nyt muutama kuukausi ( ja luultavasti hieman yli 1000 dollaria röntgenkuvia , nivelravinteita ja kaikkea myöhemmin ) olemme saaneet selville , että sillä on navicular .</w:t>
      </w:r>
    </w:p>
    <w:p>
      <w:r>
        <w:rPr>
          <w:b/>
        </w:rPr>
        <w:t xml:space="preserve">Tulos</w:t>
      </w:r>
    </w:p>
    <w:p>
      <w:r>
        <w:t xml:space="preserve">Miksi he menivät eläinlääkärille?</w:t>
      </w:r>
    </w:p>
    <w:p>
      <w:r>
        <w:rPr>
          <w:b/>
        </w:rPr>
        <w:t xml:space="preserve">Esimerkki 1.6467</w:t>
      </w:r>
    </w:p>
    <w:p>
      <w:r>
        <w:t xml:space="preserve">Konteksti: Tyttö oli niin iloinen nähdessään meidät ! Hän näyttää hieman , palasina , juuri nyt ( masuparka ajeltu ultraäänitutkimusta varten ! ) , mutta hän on niin onnellinen kuin olla voi . Yritämme pärjätä ilman kartiokaulusta , ja sen sijaan kokeilemme t-paitaa , jotta hän ei sotkisi tikkejään .</w:t>
      </w:r>
    </w:p>
    <w:p>
      <w:r>
        <w:rPr>
          <w:b/>
        </w:rPr>
        <w:t xml:space="preserve">Tulos</w:t>
      </w:r>
    </w:p>
    <w:p>
      <w:r>
        <w:t xml:space="preserve">Mikä se suloinen tyttö on ?</w:t>
      </w:r>
    </w:p>
    <w:p>
      <w:r>
        <w:rPr>
          <w:b/>
        </w:rPr>
        <w:t xml:space="preserve">Tulos</w:t>
      </w:r>
    </w:p>
    <w:p>
      <w:r>
        <w:t xml:space="preserve">Mikä voi olla syy siihen, että hän oli iloinen nähdessään heidät ?</w:t>
      </w:r>
    </w:p>
    <w:p>
      <w:r>
        <w:rPr>
          <w:b/>
        </w:rPr>
        <w:t xml:space="preserve">Tulos</w:t>
      </w:r>
    </w:p>
    <w:p>
      <w:r>
        <w:t xml:space="preserve">Miksi naishenkilö voi olla niin iloinen nähdessään kertojan ?</w:t>
      </w:r>
    </w:p>
    <w:p>
      <w:r>
        <w:rPr>
          <w:b/>
        </w:rPr>
        <w:t xml:space="preserve">Esimerkki 1.6468</w:t>
      </w:r>
    </w:p>
    <w:p>
      <w:r>
        <w:t xml:space="preserve">Konteksti: yksi tänään ja yksi torstaina . ja olen edelleen heräämässä töihin 430 aamulla joka aamu . kyllä, olen kai hieman ylpeä itsestäni .</w:t>
      </w:r>
    </w:p>
    <w:p>
      <w:r>
        <w:rPr>
          <w:b/>
        </w:rPr>
        <w:t xml:space="preserve">Tulos</w:t>
      </w:r>
    </w:p>
    <w:p>
      <w:r>
        <w:t xml:space="preserve">Mikä saa kertojan olemaan ylpeämpi ?</w:t>
      </w:r>
    </w:p>
    <w:p>
      <w:r>
        <w:rPr>
          <w:b/>
        </w:rPr>
        <w:t xml:space="preserve">Esimerkki 1.6469</w:t>
      </w:r>
    </w:p>
    <w:p>
      <w:r>
        <w:t xml:space="preserve">Konteksti: Lapset - yksi asia, jonka haluatte ehkä tietää minusta, on se, että isänne ja minä katsomme mielellämme televisiota yhdessä. Kun te olette nukkumassa, niin me tykkäämme tehdä.</w:t>
      </w:r>
    </w:p>
    <w:p>
      <w:r>
        <w:rPr>
          <w:b/>
        </w:rPr>
        <w:t xml:space="preserve">Tulos</w:t>
      </w:r>
    </w:p>
    <w:p>
      <w:r>
        <w:t xml:space="preserve">Mikä voi olla syynä siihen, että he katsovat mielellään televisiota yhdessä ?</w:t>
      </w:r>
    </w:p>
    <w:p>
      <w:r>
        <w:rPr>
          <w:b/>
        </w:rPr>
        <w:t xml:space="preserve">Tulos</w:t>
      </w:r>
    </w:p>
    <w:p>
      <w:r>
        <w:t xml:space="preserve">Miksi kerron lapsille, että heidän isänsä ja minä katsomme mielellämme televisiota?</w:t>
      </w:r>
    </w:p>
    <w:p>
      <w:r>
        <w:rPr>
          <w:b/>
        </w:rPr>
        <w:t xml:space="preserve">Tulos</w:t>
      </w:r>
    </w:p>
    <w:p>
      <w:r>
        <w:t xml:space="preserve">Miksi kertoja selittää lapsilleen, mistä hän pitää?</w:t>
      </w:r>
    </w:p>
    <w:p>
      <w:r>
        <w:rPr>
          <w:b/>
        </w:rPr>
        <w:t xml:space="preserve">Esimerkki 1.6470</w:t>
      </w:r>
    </w:p>
    <w:p>
      <w:r>
        <w:t xml:space="preserve">Konteksti: Peruutettiin noin 4 kertaa sama lenkkeily tapaaminen jonkun kanssa . Vaikka tällä kertaa sanoin, että hänen ei tarvitse lenkkeillä kanssani, koska hän on väsynyt ja aikaisin herääminen vain lisää hänen turhautumistaan, olin jotenkin ärtynyt ja surullinen. Loppujen lopuksi kuka tykkää olla peruttu 4 kertaa ? Luulin todella, että juoksisimme vihdoin sunnuntaiaamuna ... Ei kai sittenkään.</w:t>
      </w:r>
    </w:p>
    <w:p>
      <w:r>
        <w:rPr>
          <w:b/>
        </w:rPr>
        <w:t xml:space="preserve">Tulos</w:t>
      </w:r>
    </w:p>
    <w:p>
      <w:r>
        <w:t xml:space="preserve">Miksi kertoja alkaa epäillä ystäväänsä?</w:t>
      </w:r>
    </w:p>
    <w:p>
      <w:r>
        <w:rPr>
          <w:b/>
        </w:rPr>
        <w:t xml:space="preserve">Esimerkki 1.6471</w:t>
      </w:r>
    </w:p>
    <w:p>
      <w:r>
        <w:t xml:space="preserve">Konteksti: Mutta sitten , " sukua mutta etäinen " kuvaa perhettäni täydellisesti . Suurin osa äitini suvusta on kuollut , myös hänen molemmat vanhempansa . Hänellä on jäljellä yksi täyssisko , pari puolisiskoa , veljenpoika ja muutama kaukainen serkku . Se on koko Ashe-sukupuu , josta itse asiassa nyt puuttuu sukunimi .</w:t>
      </w:r>
    </w:p>
    <w:p>
      <w:r>
        <w:rPr>
          <w:b/>
        </w:rPr>
        <w:t xml:space="preserve">Tulos</w:t>
      </w:r>
    </w:p>
    <w:p>
      <w:r>
        <w:t xml:space="preserve">Miksi luulisin, että Ashe-suvusta puuttuu sukunimi nyt ?</w:t>
      </w:r>
    </w:p>
    <w:p>
      <w:r>
        <w:rPr>
          <w:b/>
        </w:rPr>
        <w:t xml:space="preserve">Esimerkki 1.6472</w:t>
      </w:r>
    </w:p>
    <w:p>
      <w:r>
        <w:t xml:space="preserve">Konteksti: Olen halunnut lähteä telttailemaan koko kesän, mutta teltan unohtaminen, uhkaava sade ja pitkät työpäivät ovat estäneet sen kerta toisensa jälkeen. Sää ei näyttänyt lupaavalta , mutta olin niin naiivi , että uskoin ennusteeseen , jonka mukaan sateen mahdollisuus oli " 20 % " . Sade alkoi ennen kuin olimme edes matkalla .</w:t>
      </w:r>
    </w:p>
    <w:p>
      <w:r>
        <w:rPr>
          <w:b/>
        </w:rPr>
        <w:t xml:space="preserve">Tulos</w:t>
      </w:r>
    </w:p>
    <w:p>
      <w:r>
        <w:t xml:space="preserve">Miksi kertojan mielestä matka oli epäonnistunut ?</w:t>
      </w:r>
    </w:p>
    <w:p>
      <w:r>
        <w:rPr>
          <w:b/>
        </w:rPr>
        <w:t xml:space="preserve">Esimerkki 1.6473</w:t>
      </w:r>
    </w:p>
    <w:p>
      <w:r>
        <w:t xml:space="preserve">Konteksti: Sitten Ciara ja minä päätimme mennä katsomaan Tropic Thunderia elokuvateatteriin, kun taas Nicole ja Monica aikoivat jäädä sinne ja laulaa karoakea. Ciara ja minä menimme elokuviin ja lippukassa oli suljettu , kaveri sanoi että se oli suljettu 10 minuuttia ennen kuin pääsimme sinne : ( Joten päätimme mennä hakemaan pirtelöt McDonald'sista vain tajutaksemme että se oli päinvastainen suunta kuin mihin olimme menossa . Joten tyydyimme Burger Kingiin , joka odottaessamme drive thru:ssa sanoi , että he eivät ota enää tilauksia vastaan .</w:t>
      </w:r>
    </w:p>
    <w:p>
      <w:r>
        <w:rPr>
          <w:b/>
        </w:rPr>
        <w:t xml:space="preserve">Tulos</w:t>
      </w:r>
    </w:p>
    <w:p>
      <w:r>
        <w:t xml:space="preserve">Mitä kertoja tarttui syömään ?</w:t>
      </w:r>
    </w:p>
    <w:p>
      <w:r>
        <w:rPr>
          <w:b/>
        </w:rPr>
        <w:t xml:space="preserve">Esimerkki 1.6474</w:t>
      </w:r>
    </w:p>
    <w:p>
      <w:r>
        <w:t xml:space="preserve">Konteksti: Toistaiseksi ei ole ollut onnea. Kun se tulee lähelle saatan tyytyä toiseen rotuun jota minulla ei vielä ole . Tai ehkä mä ajan itseni ulos enkä saa toista munaa ennen kuin mulla on taas neljä poikasia . Jos jaettu poikanen osoittautuu naaraaksi , se hylätään tai mahdollisesti adoptioon , jos voin koordinoida sen ja joku haluaa sen . Vaikuttaa siltä, että palvelinvaikeudet ovat takanamme , koputtaa puuta !.</w:t>
      </w:r>
    </w:p>
    <w:p>
      <w:r>
        <w:rPr>
          <w:b/>
        </w:rPr>
        <w:t xml:space="preserve">Tulos</w:t>
      </w:r>
    </w:p>
    <w:p>
      <w:r>
        <w:t xml:space="preserve">Miksi kirjoittaja voisi tyytyä toiseen rotuun, jota heillä ei vielä ole?</w:t>
      </w:r>
    </w:p>
    <w:p>
      <w:r>
        <w:rPr>
          <w:b/>
        </w:rPr>
        <w:t xml:space="preserve">Esimerkki 1.6475</w:t>
      </w:r>
    </w:p>
    <w:p>
      <w:r>
        <w:t xml:space="preserve">Konteksti: Yritin laittaa kappaleita puhelimeeni . laitoin ne kaikki sinne, mutta puhelimessani ne kaikki tulivat ulos otsikko track1 ja track2 ja stufff . joten menin takaisin itunesiin .</w:t>
      </w:r>
    </w:p>
    <w:p>
      <w:r>
        <w:rPr>
          <w:b/>
        </w:rPr>
        <w:t xml:space="preserve">Tulos</w:t>
      </w:r>
    </w:p>
    <w:p>
      <w:r>
        <w:t xml:space="preserve">Mikä mahtaa olla syynä siihen, että palaat takaisin iTunesiin ?</w:t>
      </w:r>
    </w:p>
    <w:p>
      <w:r>
        <w:rPr>
          <w:b/>
        </w:rPr>
        <w:t xml:space="preserve">Esimerkki 1.6476</w:t>
      </w:r>
    </w:p>
    <w:p>
      <w:r>
        <w:t xml:space="preserve">Konteksti: Tänään illalla töissä löysin kaksi näistä sisältä : Baby Alligator Lizards ! They looked exactly like these , and were sooooo CUTE ! Ne eivät myöskään pelänneet minua, joten ne oli helppo ottaa kiinni. Löysin ensimmäisen läheltä ovea, joka yhdistää grooming hoitoon, kun olin aikeissa aloittaa kuivamoppauksen . olin aivan kuin ' awwww awsome ja cutness ! '.</w:t>
      </w:r>
    </w:p>
    <w:p>
      <w:r>
        <w:rPr>
          <w:b/>
        </w:rPr>
        <w:t xml:space="preserve">Tulos</w:t>
      </w:r>
    </w:p>
    <w:p>
      <w:r>
        <w:t xml:space="preserve">Miksi minusta tuntuu siltä, miltä minusta tuntuu?</w:t>
      </w:r>
    </w:p>
    <w:p>
      <w:r>
        <w:rPr>
          <w:b/>
        </w:rPr>
        <w:t xml:space="preserve">Esimerkki 1.6477</w:t>
      </w:r>
    </w:p>
    <w:p>
      <w:r>
        <w:t xml:space="preserve">Konteksti: Paluumatkalla, kun Max oli hoitanut asiansa, huomasin, että siellä oli vielä ainakin yksi munankuori, jota en ollut huomannut aiemmin. Tällä hetkellä ajattelin , että ehkä joku oli tehnyt jotain autolleni .... ja olin oikeassa . Onneksi , kuka ikinä se olikin , oli ollut niin kiltti , että oli joko erittäin humalassa , tai osui hirveän huonosti .</w:t>
      </w:r>
    </w:p>
    <w:p>
      <w:r>
        <w:rPr>
          <w:b/>
        </w:rPr>
        <w:t xml:space="preserve">Tulos</w:t>
      </w:r>
    </w:p>
    <w:p>
      <w:r>
        <w:t xml:space="preserve">Miltä minusta tuntui se, mitä olisi voinut tapahtua?</w:t>
      </w:r>
    </w:p>
    <w:p>
      <w:r>
        <w:rPr>
          <w:b/>
        </w:rPr>
        <w:t xml:space="preserve">Esimerkki 1.6478</w:t>
      </w:r>
    </w:p>
    <w:p>
      <w:r>
        <w:t xml:space="preserve">Konteksti: Lähes kaikkien muiden lentojen laskurit olivat näkyvissä , meidän lentomme puuttui. Kävelimme siis tiskien ohi uudestaan ja uudestaan , joissa näytettiin kaikenlaisia kohteita , mutta ei Langkawia . Lopulta löysimme kaksi tiskiä, joissa ei ollut näyttöä, ja kyllä, arvasimme oikein.</w:t>
      </w:r>
    </w:p>
    <w:p>
      <w:r>
        <w:rPr>
          <w:b/>
        </w:rPr>
        <w:t xml:space="preserve">Tulos</w:t>
      </w:r>
    </w:p>
    <w:p>
      <w:r>
        <w:t xml:space="preserve">Mitä kertoja huomasi, kun he pääsivät viimeisille tiskeille ?</w:t>
      </w:r>
    </w:p>
    <w:p>
      <w:r>
        <w:rPr>
          <w:b/>
        </w:rPr>
        <w:t xml:space="preserve">Tulos</w:t>
      </w:r>
    </w:p>
    <w:p>
      <w:r>
        <w:t xml:space="preserve">Mikä voi olla syynä siihen, että lentoa ei näy ?</w:t>
      </w:r>
    </w:p>
    <w:p>
      <w:r>
        <w:rPr>
          <w:b/>
        </w:rPr>
        <w:t xml:space="preserve">Tulos</w:t>
      </w:r>
    </w:p>
    <w:p>
      <w:r>
        <w:t xml:space="preserve">Miksi luulet, että lennollasi ei ollut merkittyä tiskiä ?</w:t>
      </w:r>
    </w:p>
    <w:p>
      <w:r>
        <w:rPr>
          <w:b/>
        </w:rPr>
        <w:t xml:space="preserve">Esimerkki 1.6479</w:t>
      </w:r>
    </w:p>
    <w:p>
      <w:r>
        <w:t xml:space="preserve">Konteksti: Joten elokuva jatkui tilauksen tekemisen jälkeen. Ruoan ja elokuvan PROPER-lopetuksen ( Directors Cut hakkaa alkuperäisen elokuvaversion ) jälkeen pelattiin Wii Fitiä :) Vähän Kongregaten pelaamisen jälkeen ( pelasin Pandemic 2:sta ja hävitin maailman väestön ) oli nukkumaanmeno vuorossa . Heräsin kerrankin virkeänä , joten kävelin tyytyväisenä töihin sumun läpi .</w:t>
      </w:r>
    </w:p>
    <w:p>
      <w:r>
        <w:rPr>
          <w:b/>
        </w:rPr>
        <w:t xml:space="preserve">Tulos</w:t>
      </w:r>
    </w:p>
    <w:p>
      <w:r>
        <w:t xml:space="preserve">Mitä kertoja syö päivälliseksi ?</w:t>
      </w:r>
    </w:p>
    <w:p>
      <w:r>
        <w:rPr>
          <w:b/>
        </w:rPr>
        <w:t xml:space="preserve">Esimerkki 1.6480</w:t>
      </w:r>
    </w:p>
    <w:p>
      <w:r>
        <w:t xml:space="preserve">Konteksti: Yhdysvalloissa on yli 600 vankileiriä, jotka kaikki ovat täysin toiminnassa ja valmiina vastaanottamaan vankeja. Niissä kaikissa on henkilökuntaa ja jopa kokopäiväisiä vartijoita , mutta ne ovat kaikki tyhjiä . Näitä leirejä hoitaa FEMA ( Federal Emergency Management Agency ) , jos Yhdysvalloissa joudutaan soveltamaan sotatilalakia .</w:t>
      </w:r>
    </w:p>
    <w:p>
      <w:r>
        <w:rPr>
          <w:b/>
        </w:rPr>
        <w:t xml:space="preserve">Tulos</w:t>
      </w:r>
    </w:p>
    <w:p>
      <w:r>
        <w:t xml:space="preserve">Mitä vartijat kokevat ?</w:t>
      </w:r>
    </w:p>
    <w:p>
      <w:r>
        <w:rPr>
          <w:b/>
        </w:rPr>
        <w:t xml:space="preserve">Esimerkki 1.6481</w:t>
      </w:r>
    </w:p>
    <w:p>
      <w:r>
        <w:t xml:space="preserve">Konteksti: Olin juuri lukenut Hippy Chick ' s blogi hänen laihtuminen jälkeen lap band leikkaus ja haluan jakaa kokemuksiani laihtuminen . Varoitus : se ei ole yhtä vakuuttava tarina , joten saatat olla hieman tylsistynyt . Olin laiha lapsi ja teini-ikäinen . Hitto , sain jopa takaisin vartaloni saatuani neljä ensimmäistä lastani .</w:t>
      </w:r>
    </w:p>
    <w:p>
      <w:r>
        <w:rPr>
          <w:b/>
        </w:rPr>
        <w:t xml:space="preserve">Tulos</w:t>
      </w:r>
    </w:p>
    <w:p>
      <w:r>
        <w:t xml:space="preserve">Miksi kirjoittaja haluaa jakaa kokemuksiaan painonpudotuksesta ?</w:t>
      </w:r>
    </w:p>
    <w:p>
      <w:r>
        <w:rPr>
          <w:b/>
        </w:rPr>
        <w:t xml:space="preserve">Esimerkki 1.6482</w:t>
      </w:r>
    </w:p>
    <w:p>
      <w:r>
        <w:t xml:space="preserve">Konteksti: Tosi helvetin söpö . Hyvä asia on se, että emme saaneet vettä taloon . Äitini meni kirkkoon tänä aamuna klo 10:30 ja oli pakko parkkeerata pakettiauto Waltsin parkkipaikalle, koska kun kirkko oli ohi, vesi oli niin syvällä, ettei pakettiauto olisi mitenkään selvinnyt pysähtymättä. Joten klo 12:30 hän käveli takaisin Waltsille, koska hänen oli mentävä töihin, oli hauska katsella, kun hän käveli kaikkien etupihojen poikki huppu päällään ja kantoi valtavaa sinistä sateenvarjoa lol .</w:t>
      </w:r>
    </w:p>
    <w:p>
      <w:r>
        <w:rPr>
          <w:b/>
        </w:rPr>
        <w:t xml:space="preserve">Tulos</w:t>
      </w:r>
    </w:p>
    <w:p>
      <w:r>
        <w:t xml:space="preserve">Mistä voi johtua, että kohtaus on niin hauska ?</w:t>
      </w:r>
    </w:p>
    <w:p>
      <w:r>
        <w:rPr>
          <w:b/>
        </w:rPr>
        <w:t xml:space="preserve">Esimerkki 1.6483</w:t>
      </w:r>
    </w:p>
    <w:p>
      <w:r>
        <w:t xml:space="preserve">Konteksti: Dinosaurukset Luonnontieteellisessä museossa ! Blogissani NYC , tiedätte, että meillä oli onni nähdä paavi . Se oli meille onnekas yhteensattuma , koska olimme vain kävelemässä ohi ja satuimme törmäämään hänen reitilleen .</w:t>
      </w:r>
    </w:p>
    <w:p>
      <w:r>
        <w:rPr>
          <w:b/>
        </w:rPr>
        <w:t xml:space="preserve">Tulos</w:t>
      </w:r>
    </w:p>
    <w:p>
      <w:r>
        <w:t xml:space="preserve">Mikä on mahdollinen syy, miksi kirjoittaja pitää itseään onnekkaana nähdessään paavin?</w:t>
      </w:r>
    </w:p>
    <w:p>
      <w:r>
        <w:rPr>
          <w:b/>
        </w:rPr>
        <w:t xml:space="preserve">Esimerkki 1.6484</w:t>
      </w:r>
    </w:p>
    <w:p>
      <w:r>
        <w:t xml:space="preserve">Konteksti: He eivät anna minulle huumeita . He ehdottivat lämpimiä kylpyjä . Halusin tappaa heidät kaikki . Lopulta 30 tunnin kidutuksen jälkeen rukoilin jotakuta "tarkastamaan" minut ja kun hän teki sen, hän sanoi: "Vau, olet 6!".</w:t>
      </w:r>
    </w:p>
    <w:p>
      <w:r>
        <w:rPr>
          <w:b/>
        </w:rPr>
        <w:t xml:space="preserve">Tulos</w:t>
      </w:r>
    </w:p>
    <w:p>
      <w:r>
        <w:t xml:space="preserve">Miksi kertoja on niin vaativa?</w:t>
      </w:r>
    </w:p>
    <w:p>
      <w:r>
        <w:rPr>
          <w:b/>
        </w:rPr>
        <w:t xml:space="preserve">Esimerkki 1.6485</w:t>
      </w:r>
    </w:p>
    <w:p>
      <w:r>
        <w:t xml:space="preserve">Konteksti: Olin jättimäisellä pavunpehmusteella ruudun edessä. Marty tuli ja lysähti viereeni puusäkkiini. Koko kehoni tuntui kuin se olisi kääntymässä itseensä, niin kuin kun äkillinen tuulenpuuska saa sinut vetämään takkisi tiukemmin ympärillesi.</w:t>
      </w:r>
    </w:p>
    <w:p>
      <w:r>
        <w:rPr>
          <w:b/>
        </w:rPr>
        <w:t xml:space="preserve">Tulos</w:t>
      </w:r>
    </w:p>
    <w:p>
      <w:r>
        <w:t xml:space="preserve">Mikä voisi olla erilaista, jos Marty ei istuisi pehmopatjalla?</w:t>
      </w:r>
    </w:p>
    <w:p>
      <w:r>
        <w:rPr>
          <w:b/>
        </w:rPr>
        <w:t xml:space="preserve">Esimerkki 1.6486</w:t>
      </w:r>
    </w:p>
    <w:p>
      <w:r>
        <w:t xml:space="preserve">Konteksti: Chiefsin päävalmentaja Herman Edwards sanoi, että joukkue ei ole luopunut pelinrakentaja Tyler Thigpenistä. " Tyler on valmis pelaamaan, jos hänen on mentävä sisään ", Edwards sanoi. " Hän on saamassa ( snaps ) , ja hän on valmis , jos hän on mennä sisään .</w:t>
      </w:r>
    </w:p>
    <w:p>
      <w:r>
        <w:rPr>
          <w:b/>
        </w:rPr>
        <w:t xml:space="preserve">Tulos</w:t>
      </w:r>
    </w:p>
    <w:p>
      <w:r>
        <w:t xml:space="preserve">Mitä voi tapahtua ennen kuin Thigpin pelaa ?</w:t>
      </w:r>
    </w:p>
    <w:p>
      <w:r>
        <w:rPr>
          <w:b/>
        </w:rPr>
        <w:t xml:space="preserve">Esimerkki 1.6487</w:t>
      </w:r>
    </w:p>
    <w:p>
      <w:r>
        <w:t xml:space="preserve">Konteksti: Se ei ole muhinointia tai hautomista... se on vain ajattelua. Ja jostain syystä ajatukset ovat selkeämpiä , myönteisempiä , päättäväisempiä kuin kotona .</w:t>
      </w:r>
    </w:p>
    <w:p>
      <w:r>
        <w:rPr>
          <w:b/>
        </w:rPr>
        <w:t xml:space="preserve">Tulos</w:t>
      </w:r>
    </w:p>
    <w:p>
      <w:r>
        <w:t xml:space="preserve">Miksi sinun pitäisi ajatella tietyllä tavalla?</w:t>
      </w:r>
    </w:p>
    <w:p>
      <w:r>
        <w:rPr>
          <w:b/>
        </w:rPr>
        <w:t xml:space="preserve">Esimerkki 1.6488</w:t>
      </w:r>
    </w:p>
    <w:p>
      <w:r>
        <w:t xml:space="preserve">Konteksti: Mutta hänen opetuslapsensa tulivat hänen luokseen näyttääkseen hänelle temppelin rakennuksia. 2 Ja Jeesus sanoi heille: "Ettekö te näe kaikkea tätä? totisesti minä sanon teille: tänne ei jätetä kiveä kiven päälle, jota ei kaadettaisi alas". 3 Ja kun hän istui Öljymäellä, tulivat opetuslapset hänen tykönsä kahden kesken ja sanoivat: "Sano meille, milloin nämä tapahtuvat?".</w:t>
      </w:r>
    </w:p>
    <w:p>
      <w:r>
        <w:rPr>
          <w:b/>
        </w:rPr>
        <w:t xml:space="preserve">Tulos</w:t>
      </w:r>
    </w:p>
    <w:p>
      <w:r>
        <w:t xml:space="preserve">Miksi opetuslapset kysyivät sitä Jeesukselta?</w:t>
      </w:r>
    </w:p>
    <w:p>
      <w:r>
        <w:rPr>
          <w:b/>
        </w:rPr>
        <w:t xml:space="preserve">Esimerkki 1.6489</w:t>
      </w:r>
    </w:p>
    <w:p>
      <w:r>
        <w:t xml:space="preserve">Konteksti: Se tapahtui 2 kuukautta sitten . Hän meni VIELÄ yli tekstiviestien ja minuuttien ja sitten he saivat ison riidan siitä ja hän antoi miehelle asennetta ja luulen, että hän oli humalassa ja se sai hänet raivostumaan . Ja hän piiskaisi häntä paljaalle takapuolelle pitkään ja löi häntä kytkimellä useita kertoja ja sitten puulusikalla ja metallisella keittokauhalla myös ja sitten hän pakotti hänet nurkkaan joksikin aikaa ennen kuin hän antoi hänen pukeutua uudelleen . Tuon täytyy olla seksuaalista hyväksikäyttöä , tai fyysistä ehkä ?.</w:t>
      </w:r>
    </w:p>
    <w:p>
      <w:r>
        <w:rPr>
          <w:b/>
        </w:rPr>
        <w:t xml:space="preserve">Tulos</w:t>
      </w:r>
    </w:p>
    <w:p>
      <w:r>
        <w:t xml:space="preserve">Mikä on saanut puhujan kyseenalaistamaan tämän suhteen ja harkitsemaan sen leimaamista väkivaltaiseksi ?</w:t>
      </w:r>
    </w:p>
    <w:p>
      <w:r>
        <w:rPr>
          <w:b/>
        </w:rPr>
        <w:t xml:space="preserve">Esimerkki 1.6490</w:t>
      </w:r>
    </w:p>
    <w:p>
      <w:r>
        <w:t xml:space="preserve">Konteksti: He soittivat minulle muutaman kerran kännykkääni ja pyysivät minua maksamaan velan tai he lähettävät perintätoimiston luokseni. Löysin onneksi kyseisen kiinteistön vuokranantajan . Hän lähetti minulle allekirjoitetun kirjeen , jossa oli selvästi kirjoitettu oleskelujaksoni kyseisessä kiinteistössä . Lähetin kirjeen Buchananille heidän seuraavan häirintäsoiton jälkeen .</w:t>
      </w:r>
    </w:p>
    <w:p>
      <w:r>
        <w:rPr>
          <w:b/>
        </w:rPr>
        <w:t xml:space="preserve">Tulos</w:t>
      </w:r>
    </w:p>
    <w:p>
      <w:r>
        <w:t xml:space="preserve">Mitä olisi voinut tapahtua, jos he eivät olisi saaneet allekirjoitettua lomaketta?</w:t>
      </w:r>
    </w:p>
    <w:p>
      <w:r>
        <w:rPr>
          <w:b/>
        </w:rPr>
        <w:t xml:space="preserve">Tulos</w:t>
      </w:r>
    </w:p>
    <w:p>
      <w:r>
        <w:t xml:space="preserve">Miksi virasto on voinut ottaa minuun yhteyttä?</w:t>
      </w:r>
    </w:p>
    <w:p>
      <w:r>
        <w:rPr>
          <w:b/>
        </w:rPr>
        <w:t xml:space="preserve">Esimerkki 1.6491</w:t>
      </w:r>
    </w:p>
    <w:p>
      <w:r>
        <w:t xml:space="preserve">Konteksti: Ihmiset kutsuivat minua Jenniferiksi ... ihmiset kutsuivat minua Jenniferiksi . He eivät vain huutaneet sitä koko pihalla, koska näytin kaukaa joltain muulta, ja seurasivat sen jälkeen harmissaan " oh , anteeksi ! " kun he tulivat lähelle ja henkilökohtaisesti.</w:t>
      </w:r>
    </w:p>
    <w:p>
      <w:r>
        <w:rPr>
          <w:b/>
        </w:rPr>
        <w:t xml:space="preserve">Tulos</w:t>
      </w:r>
    </w:p>
    <w:p>
      <w:r>
        <w:t xml:space="preserve">Mitä tiedät puhujasta?</w:t>
      </w:r>
    </w:p>
    <w:p>
      <w:r>
        <w:rPr>
          <w:b/>
        </w:rPr>
        <w:t xml:space="preserve">Tulos</w:t>
      </w:r>
    </w:p>
    <w:p>
      <w:r>
        <w:t xml:space="preserve">Mitä voi tapahtua, kun kirjoittaja valmistuu lukukauden aikana ?</w:t>
      </w:r>
    </w:p>
    <w:p>
      <w:r>
        <w:rPr>
          <w:b/>
        </w:rPr>
        <w:t xml:space="preserve">Tulos</w:t>
      </w:r>
    </w:p>
    <w:p>
      <w:r>
        <w:t xml:space="preserve">Miksi voisi olla outoa, että minua kutsuttiin Jenniferiksi?</w:t>
      </w:r>
    </w:p>
    <w:p>
      <w:r>
        <w:rPr>
          <w:b/>
        </w:rPr>
        <w:t xml:space="preserve">Esimerkki 1.6492</w:t>
      </w:r>
    </w:p>
    <w:p>
      <w:r>
        <w:t xml:space="preserve">Konteksti: Nyt minulla on myös lapsia ! Kasvoin maaseudulla , jossa talossamme oli mm. lepakoita , mutta siitä lähtien kun olen asunut kaupungissa , vilkas mielikuvitukseni villiintyy nähdessäni eläimiä paikoissa , joissa niiden ei pitäisi olla - kuten asunnossani .</w:t>
      </w:r>
    </w:p>
    <w:p>
      <w:r>
        <w:rPr>
          <w:b/>
        </w:rPr>
        <w:t xml:space="preserve">Tulos</w:t>
      </w:r>
    </w:p>
    <w:p>
      <w:r>
        <w:t xml:space="preserve">Miksi minullakin on nyt lapsia?</w:t>
      </w:r>
    </w:p>
    <w:p>
      <w:r>
        <w:rPr>
          <w:b/>
        </w:rPr>
        <w:t xml:space="preserve">Esimerkki 1.6493</w:t>
      </w:r>
    </w:p>
    <w:p>
      <w:r>
        <w:t xml:space="preserve">Konteksti: Eilen illalla matkalla illalliselle ystävieni Bobin ja vanhan professorin kanssa pysähdyin pankkiautomaatille hakemaan käteistä. Pankkiautomaatti sijaitsee pankin puolella ajotien vieressä, ja ajotien toisella puolella on parkkipaikka. Koska oli perjantai ja Atlantin yllä riehui hurrikaani , jonossa oli noin neljä tai viisi ihmistä odottamassa automaatin käyttöä , mutta minulla ei ollut vaikeuksia löytää parkkipaikkaa . Kun odotin jonossa , suuri Chevy Suburban ajoi jalkakäytävälle ja pysäköi ajotielle . Nainen nousi ulos ja meni jonoon , jättäen jättiläismäisen auton pihatielle, vaikka sen vieressä oli suuri pysäköinti kielletty -kyltti.</w:t>
      </w:r>
    </w:p>
    <w:p>
      <w:r>
        <w:rPr>
          <w:b/>
        </w:rPr>
        <w:t xml:space="preserve">Tulos</w:t>
      </w:r>
    </w:p>
    <w:p>
      <w:r>
        <w:t xml:space="preserve">Miksi tuleva hurrikaani saa monet ihmiset haluamaan käyttää pankkiautomaattia ?</w:t>
      </w:r>
    </w:p>
    <w:p>
      <w:r>
        <w:rPr>
          <w:b/>
        </w:rPr>
        <w:t xml:space="preserve">Esimerkki 1.6494</w:t>
      </w:r>
    </w:p>
    <w:p>
      <w:r>
        <w:t xml:space="preserve">Konteksti: Collegessa opin kaiken medialainsäädännöstä, etelävaltioiden kirjallisuudesta ja jopa tanssisalitanssista (hei, minun oli täytettävä se liikuntakoulutusvaatimus jotenkin). En kuitenkaan oppinut mitään rahan hallinnasta.</w:t>
      </w:r>
    </w:p>
    <w:p>
      <w:r>
        <w:rPr>
          <w:b/>
        </w:rPr>
        <w:t xml:space="preserve">Tulos</w:t>
      </w:r>
    </w:p>
    <w:p>
      <w:r>
        <w:t xml:space="preserve">Mikä voi olla fakta tästä henkilöstä ?</w:t>
      </w:r>
    </w:p>
    <w:p>
      <w:r>
        <w:rPr>
          <w:b/>
        </w:rPr>
        <w:t xml:space="preserve">Tulos</w:t>
      </w:r>
    </w:p>
    <w:p>
      <w:r>
        <w:t xml:space="preserve">Mitä on saattanut tapahtua sen jälkeen, kun he ovat valmistuneet koulusta ?</w:t>
      </w:r>
    </w:p>
    <w:p>
      <w:r>
        <w:rPr>
          <w:b/>
        </w:rPr>
        <w:t xml:space="preserve">Esimerkki 1.6495</w:t>
      </w:r>
    </w:p>
    <w:p>
      <w:r>
        <w:t xml:space="preserve">Konteksti: Yksi mielenkiintoisimmista löydöistä Waukesha tänä viikonloppuna oli ryhmä perustettu ja pelaa kunnon sävelet ulkopuolella Martha Merrill 's . Ajatus Guitars For Vets alkoi vain vuosi sitten, kun Dan Van Buskirk , Vietnamin veteraani, jolla on PTSD , kertoi helpotuksesta ja paranemisesta, jota hän tunsi musiikista Patrickille , hänen kitaraopettajalleen . Melko lyhyessä ajassa , lahjoitusten ja sponsoreiden avulla tämä uskomaton järjestö tarjoaa nyt kuusi kitaratuntia ja kitaran Yhdysvaltain armeijan veteraaneille, jotka ovat kärsineet traumasta ja saavat hoitoa VA-järjestelmän kautta. He työskentelevät tällä hetkellä Milwaukeen , Madisonin ja Tomahin VA-keskusten kanssa, mutta toivovat voivansa laajentaa toimintaansa keskilänteen ja ympäri maata ensi vuoteen mennessä.</w:t>
      </w:r>
    </w:p>
    <w:p>
      <w:r>
        <w:rPr>
          <w:b/>
        </w:rPr>
        <w:t xml:space="preserve">Tulos</w:t>
      </w:r>
    </w:p>
    <w:p>
      <w:r>
        <w:t xml:space="preserve">Mitä voi tapahtua sen jälkeen, kun musiikkiohjelma on perustettu VA:n kanssa?</w:t>
      </w:r>
    </w:p>
    <w:p>
      <w:r>
        <w:rPr>
          <w:b/>
        </w:rPr>
        <w:t xml:space="preserve">Esimerkki 1.6496</w:t>
      </w:r>
    </w:p>
    <w:p>
      <w:r>
        <w:t xml:space="preserve">Konteksti: Nyt mietin, olikohan tämä jonkinlainen puolustus mehiläisiä vastaan . Ehkä siinä oli jotain, joka suojasi meitä . Vielä monen päivän kuluttua menimme veden alle ja kuulimme taas karhean äänen kertovan meille , että olimme Valittuja . Veden alla olevien roskien sijasta oli outoja olentoja , kuten violetti hirviö , jolla oli kaksi jalkaa ja kolme silmää .</w:t>
      </w:r>
    </w:p>
    <w:p>
      <w:r>
        <w:rPr>
          <w:b/>
        </w:rPr>
        <w:t xml:space="preserve">Tulos</w:t>
      </w:r>
    </w:p>
    <w:p>
      <w:r>
        <w:t xml:space="preserve">Mikä mahtaa olla postauksen syy ?</w:t>
      </w:r>
    </w:p>
    <w:p>
      <w:r>
        <w:rPr>
          <w:b/>
        </w:rPr>
        <w:t xml:space="preserve">Esimerkki 1.6497</w:t>
      </w:r>
    </w:p>
    <w:p>
      <w:r>
        <w:t xml:space="preserve">Konteksti: Järjestelmä, jonka avulla voin tallentaa, mitä televisio-ohjelmia olen katsonut niiden pilottijaksosta lähtien. Vaikka sitä ei ole suunniteltu maailman käyttämäksi web-sovellukseksi , voin lisätä ja muokata mitä tahansa luetteloitua sarjaa. Ja luettelo, joka on siellä ei ole tyhjentävä ; se on lähinnä niin, että tiedän, mitä sarjoja olen jäljessä katsomassa. Aloitin tämän sovelluksen , koska se oli yksinkertainen . Tietoskeema ei ole suhteita , joten minun ei n tarvitse huolehtia tehdä mitään monia - to - yksi suhteita ( mutta toinen sovellus olen suunnitellut tulee ) .</w:t>
      </w:r>
    </w:p>
    <w:p>
      <w:r>
        <w:rPr>
          <w:b/>
        </w:rPr>
        <w:t xml:space="preserve">Tulos</w:t>
      </w:r>
    </w:p>
    <w:p>
      <w:r>
        <w:t xml:space="preserve">Mikä on mahdollinen syy kirjoittaja rakensi tämän sivuston?</w:t>
      </w:r>
    </w:p>
    <w:p>
      <w:r>
        <w:rPr>
          <w:b/>
        </w:rPr>
        <w:t xml:space="preserve">Esimerkki 1.6498</w:t>
      </w:r>
    </w:p>
    <w:p>
      <w:r>
        <w:t xml:space="preserve">Konteksti: I ' m glad I made a reservation - siellä oli puolitoista tuntia odottaa kukaan muu klo 17:30PM . Istuimme Volcano Barin vieressä, jonka päällä on toimiva tulivuori . Meillä molemmilla oli juustohampurilaiset ja namia juomia . Ruoka oli todella hyvää ja nopeaa , olin yllättynyt .</w:t>
      </w:r>
    </w:p>
    <w:p>
      <w:r>
        <w:rPr>
          <w:b/>
        </w:rPr>
        <w:t xml:space="preserve">Tulos</w:t>
      </w:r>
    </w:p>
    <w:p>
      <w:r>
        <w:t xml:space="preserve">Mitä olisi voinut tapahtua ilman varausta ?</w:t>
      </w:r>
    </w:p>
    <w:p>
      <w:r>
        <w:rPr>
          <w:b/>
        </w:rPr>
        <w:t xml:space="preserve">Tulos</w:t>
      </w:r>
    </w:p>
    <w:p>
      <w:r>
        <w:t xml:space="preserve">Mitä olisi voinut tapahtua ennen saapumista?</w:t>
      </w:r>
    </w:p>
    <w:p>
      <w:r>
        <w:rPr>
          <w:b/>
        </w:rPr>
        <w:t xml:space="preserve">Tulos</w:t>
      </w:r>
    </w:p>
    <w:p>
      <w:r>
        <w:t xml:space="preserve">Miksi varauksen tekeminen olisi vaikuttanut odotusaikaamme?</w:t>
      </w:r>
    </w:p>
    <w:p>
      <w:r>
        <w:rPr>
          <w:b/>
        </w:rPr>
        <w:t xml:space="preserve">Tulos</w:t>
      </w:r>
    </w:p>
    <w:p>
      <w:r>
        <w:t xml:space="preserve">Miksi joku haluaisi istua lähellä toimivaa tulivuorta?</w:t>
      </w:r>
    </w:p>
    <w:p>
      <w:r>
        <w:rPr>
          <w:b/>
        </w:rPr>
        <w:t xml:space="preserve">Esimerkki 1.6499</w:t>
      </w:r>
    </w:p>
    <w:p>
      <w:r>
        <w:t xml:space="preserve">Konteksti: En ollut varma, että olin todella valmis tämänpäiväiseen kilpailuun, mutta onnistuin saavuttamaan tavoitteeni ja maaliin hieman alle tunnissa. Kelloni näytti noin 59:50 , mutta odotan virallista aikaa. Jouduin spurttaamaan viimeiset kolme korttelia , joten minusta tuntui kuin olisin kuollut hieman maalissa.</w:t>
      </w:r>
    </w:p>
    <w:p>
      <w:r>
        <w:rPr>
          <w:b/>
        </w:rPr>
        <w:t xml:space="preserve">Tulos</w:t>
      </w:r>
    </w:p>
    <w:p>
      <w:r>
        <w:t xml:space="preserve">Miksi kertoja oli niin tyytyväinen väsymyksestä huolimatta ?</w:t>
      </w:r>
    </w:p>
    <w:p>
      <w:r>
        <w:rPr>
          <w:b/>
          <w:u w:val="single"/>
        </w:rPr>
        <w:t xml:space="preserve">Tehtävä numero 2</w:t>
      </w:r>
    </w:p>
    <w:p>
      <w:r>
        <w:t xml:space="preserve">Tässä tehtävässä sinulle annetaan kolmiosaisen tarinan alku ja keskikohta. Tehtävänäsi on täydentää novelli kirjoittamalla todennäköinen loppu. Generoitujen lauseiden on oltava lyhyitä, niissä on oltava alle 10 sanaa, ja niiden on oltava yksinkertaisia, ikään kuin kertoisit lapselle. Vältä loppua luodessasi kaikenlaista epäolennaista lisätietoa ja käytä nimiä pronominien sijasta (esim. hän / nainen) aina kun mahdollista.</w:t>
      </w:r>
    </w:p>
    <w:p>
      <w:r>
        <w:rPr>
          <w:b/>
        </w:rPr>
        <w:t xml:space="preserve">Esimerkki 2.0</w:t>
      </w:r>
    </w:p>
    <w:p>
      <w:r>
        <w:t xml:space="preserve">Alku: Leslie oli ison vähittäiskaupan yrityksen sivuliikkeen pomo. Keskikohta: Hän tajusi, että yksi hänen työntekijöistään oli laiska.</w:t>
      </w:r>
    </w:p>
    <w:p>
      <w:r>
        <w:rPr>
          <w:b/>
        </w:rPr>
        <w:t xml:space="preserve">Tulos</w:t>
      </w:r>
    </w:p>
    <w:p>
      <w:r>
        <w:t xml:space="preserve">Leslie antoi juuri potkut työntekijälle, jonka myyntitulos oli heikoin.</w:t>
      </w:r>
    </w:p>
    <w:p>
      <w:r>
        <w:rPr>
          <w:b/>
        </w:rPr>
        <w:t xml:space="preserve">Esimerkki 2.1</w:t>
      </w:r>
    </w:p>
    <w:p>
      <w:r>
        <w:t xml:space="preserve">Alku: Vein koirani kävelylle. Keskikohta: Kulkukoira juoksi meitä kohti!.</w:t>
      </w:r>
    </w:p>
    <w:p>
      <w:r>
        <w:rPr>
          <w:b/>
        </w:rPr>
        <w:t xml:space="preserve">Tulos</w:t>
      </w:r>
    </w:p>
    <w:p>
      <w:r>
        <w:t xml:space="preserve">Hän juoksi koiran perään ja alkoi raahata minua sen sijaan!</w:t>
      </w:r>
    </w:p>
    <w:p>
      <w:r>
        <w:rPr>
          <w:b/>
        </w:rPr>
        <w:t xml:space="preserve">Esimerkki 2.2</w:t>
      </w:r>
    </w:p>
    <w:p>
      <w:r>
        <w:t xml:space="preserve">Alku: Becky ja Hallie olivat yksin kotona ilman muita lapsia. Keskikohta: Becky ja Hallie tajusivat, että he voivat valvoa myöhään.</w:t>
      </w:r>
    </w:p>
    <w:p>
      <w:r>
        <w:rPr>
          <w:b/>
        </w:rPr>
        <w:t xml:space="preserve">Tulos</w:t>
      </w:r>
    </w:p>
    <w:p>
      <w:r>
        <w:t xml:space="preserve">He leikkivät Barbeja koko illan.</w:t>
      </w:r>
    </w:p>
    <w:p>
      <w:r>
        <w:rPr>
          <w:b/>
        </w:rPr>
        <w:t xml:space="preserve">Esimerkki 2.3</w:t>
      </w:r>
    </w:p>
    <w:p>
      <w:r>
        <w:t xml:space="preserve">Alku: Nancy adoptoi koiran paikallisesta turvakodista. Keskikohta: Koira oli aluksi hermostunut.</w:t>
      </w:r>
    </w:p>
    <w:p>
      <w:r>
        <w:rPr>
          <w:b/>
        </w:rPr>
        <w:t xml:space="preserve">Tulos</w:t>
      </w:r>
    </w:p>
    <w:p>
      <w:r>
        <w:t xml:space="preserve">Sunnuntai-iltana hän oli paljon rauhallisempi, kun nainen lähti talosta.</w:t>
      </w:r>
    </w:p>
    <w:p>
      <w:r>
        <w:rPr>
          <w:b/>
        </w:rPr>
        <w:t xml:space="preserve">Esimerkki 2.4</w:t>
      </w:r>
    </w:p>
    <w:p>
      <w:r>
        <w:t xml:space="preserve">Alku: Oli pieni koira nimeltä Scout. Keskikohta: Scout-koira adoptoitiin.</w:t>
      </w:r>
    </w:p>
    <w:p>
      <w:r>
        <w:rPr>
          <w:b/>
        </w:rPr>
        <w:t xml:space="preserve">Tulos</w:t>
      </w:r>
    </w:p>
    <w:p>
      <w:r>
        <w:t xml:space="preserve">Nyt Scout asuu uuden upean perheen kanssa.</w:t>
      </w:r>
    </w:p>
    <w:p>
      <w:r>
        <w:rPr>
          <w:b/>
        </w:rPr>
        <w:t xml:space="preserve">Esimerkki 2.5</w:t>
      </w:r>
    </w:p>
    <w:p>
      <w:r>
        <w:t xml:space="preserve">Alku: Hän oli kahvilan ulkopuolella varhain aamulla. Keskikohta: Hän oli epävarma rakennuksen edessä oleskelevasta henkilöstä.</w:t>
      </w:r>
    </w:p>
    <w:p>
      <w:r>
        <w:rPr>
          <w:b/>
        </w:rPr>
        <w:t xml:space="preserve">Tulos</w:t>
      </w:r>
    </w:p>
    <w:p>
      <w:r>
        <w:t xml:space="preserve">Hän aikoi jäädä ulos kylmään, kunnes kyseinen henkilö lähtisi.</w:t>
      </w:r>
    </w:p>
    <w:p>
      <w:r>
        <w:rPr>
          <w:b/>
        </w:rPr>
        <w:t xml:space="preserve">Esimerkki 2.6</w:t>
      </w:r>
    </w:p>
    <w:p>
      <w:r>
        <w:t xml:space="preserve">Alku: Adrian oli niin nälkäinen, että olisi voinut syödä lehmän. Keskikohta: Saadakseen rahaa ruokaan Adrian päätti varastaa.</w:t>
      </w:r>
    </w:p>
    <w:p>
      <w:r>
        <w:rPr>
          <w:b/>
        </w:rPr>
        <w:t xml:space="preserve">Tulos</w:t>
      </w:r>
    </w:p>
    <w:p>
      <w:r>
        <w:t xml:space="preserve">Uloskäynnillä tappionesto pysäytti hänet ja laittoi hänet käsirautoihin.</w:t>
      </w:r>
    </w:p>
    <w:p>
      <w:r>
        <w:rPr>
          <w:b/>
        </w:rPr>
        <w:t xml:space="preserve">Esimerkki 2.7</w:t>
      </w:r>
    </w:p>
    <w:p>
      <w:r>
        <w:t xml:space="preserve">Alku: Rita ja Katie kuulivat melua hylätystä talosta. Keskikohta: Rita ja Katie menivät taloon tutkimaan asiaa.</w:t>
      </w:r>
    </w:p>
    <w:p>
      <w:r>
        <w:rPr>
          <w:b/>
        </w:rPr>
        <w:t xml:space="preserve">Tulos</w:t>
      </w:r>
    </w:p>
    <w:p>
      <w:r>
        <w:t xml:space="preserve">Se oli haisunäätä, joka piti ääntä!</w:t>
      </w:r>
    </w:p>
    <w:p>
      <w:r>
        <w:rPr>
          <w:b/>
        </w:rPr>
        <w:t xml:space="preserve">Esimerkki 2.8</w:t>
      </w:r>
    </w:p>
    <w:p>
      <w:r>
        <w:t xml:space="preserve">Alku: Lonny halusi matkustaa Intiaan. Keskimmäinen: Lonny otti tamilitunteja voidakseen olla vuorovaikutuksessa.</w:t>
      </w:r>
    </w:p>
    <w:p>
      <w:r>
        <w:rPr>
          <w:b/>
        </w:rPr>
        <w:t xml:space="preserve">Tulos</w:t>
      </w:r>
    </w:p>
    <w:p>
      <w:r>
        <w:t xml:space="preserve">Lonny puhuu nyt sujuvasti tamilia.</w:t>
      </w:r>
    </w:p>
    <w:p>
      <w:r>
        <w:rPr>
          <w:b/>
        </w:rPr>
        <w:t xml:space="preserve">Esimerkki 2.9</w:t>
      </w:r>
    </w:p>
    <w:p>
      <w:r>
        <w:t xml:space="preserve">Alku: Mummo lukitsi itsensä vahingossa kylpyhuoneeseen. Keskikohta: Isoäiti huusi isoisälle.</w:t>
      </w:r>
    </w:p>
    <w:p>
      <w:r>
        <w:rPr>
          <w:b/>
        </w:rPr>
        <w:t xml:space="preserve">Tulos</w:t>
      </w:r>
    </w:p>
    <w:p>
      <w:r>
        <w:t xml:space="preserve">Isoisä pystyi avaamaan oven ulkopuolelta.</w:t>
      </w:r>
    </w:p>
    <w:p>
      <w:r>
        <w:rPr>
          <w:b/>
        </w:rPr>
        <w:t xml:space="preserve">Esimerkki 2.10</w:t>
      </w:r>
    </w:p>
    <w:p>
      <w:r>
        <w:t xml:space="preserve">Alku: Jack halusi parantaa dribblingia ja päätti tehdä harjoituksen. Keskivaihe: Jack harjoitteli ahkerasti dribblausta pari tuntia.</w:t>
      </w:r>
    </w:p>
    <w:p>
      <w:r>
        <w:rPr>
          <w:b/>
        </w:rPr>
        <w:t xml:space="preserve">Tulos</w:t>
      </w:r>
    </w:p>
    <w:p>
      <w:r>
        <w:t xml:space="preserve">Kun hän oli valmis, Jack oli paljon parempi dribblaamaan.</w:t>
      </w:r>
    </w:p>
    <w:p>
      <w:r>
        <w:rPr>
          <w:b/>
        </w:rPr>
        <w:t xml:space="preserve">Esimerkki 2.11</w:t>
      </w:r>
    </w:p>
    <w:p>
      <w:r>
        <w:t xml:space="preserve">Alku: Mayson oli joutunut vaikeuksiin koulussa. Keskikohta: Mayson päätti, että heidän pitäisi puhua muiden ihmisten kanssa.</w:t>
      </w:r>
    </w:p>
    <w:p>
      <w:r>
        <w:rPr>
          <w:b/>
        </w:rPr>
        <w:t xml:space="preserve">Tulos</w:t>
      </w:r>
    </w:p>
    <w:p>
      <w:r>
        <w:t xml:space="preserve">Mayson tunsi itsensä paljon paremmaksi ja onnellisemmaksi sen jälkeen.</w:t>
      </w:r>
    </w:p>
    <w:p>
      <w:r>
        <w:rPr>
          <w:b/>
        </w:rPr>
        <w:t xml:space="preserve">Esimerkki 2.12</w:t>
      </w:r>
    </w:p>
    <w:p>
      <w:r>
        <w:t xml:space="preserve">Alku: Rod poltti koko ikänsä. Keskikohta: Rod sai apua lääkäriltään ja lopetti tupakoinnin.</w:t>
      </w:r>
    </w:p>
    <w:p>
      <w:r>
        <w:rPr>
          <w:b/>
        </w:rPr>
        <w:t xml:space="preserve">Tulos</w:t>
      </w:r>
    </w:p>
    <w:p>
      <w:r>
        <w:t xml:space="preserve">Rod oli ylpeä siitä, mitä hän oli tehnyt.</w:t>
      </w:r>
    </w:p>
    <w:p>
      <w:r>
        <w:rPr>
          <w:b/>
        </w:rPr>
        <w:t xml:space="preserve">Esimerkki 2.13</w:t>
      </w:r>
    </w:p>
    <w:p>
      <w:r>
        <w:t xml:space="preserve">Alku: Kuuntelin tänään radiota. Keskikohta: Kuulin radiosta kauhean kappaleen.</w:t>
      </w:r>
    </w:p>
    <w:p>
      <w:r>
        <w:rPr>
          <w:b/>
        </w:rPr>
        <w:t xml:space="preserve">Tulos</w:t>
      </w:r>
    </w:p>
    <w:p>
      <w:r>
        <w:t xml:space="preserve">Toivon, etten enää koskaan kuule tuota laulua.</w:t>
      </w:r>
    </w:p>
    <w:p>
      <w:r>
        <w:rPr>
          <w:b/>
        </w:rPr>
        <w:t xml:space="preserve">Esimerkki 2.14</w:t>
      </w:r>
    </w:p>
    <w:p>
      <w:r>
        <w:t xml:space="preserve">Alku: Tameka haluaa toimittajaksi. Keskikohta: Tamekalla ei ollut rahaa collegeen.</w:t>
      </w:r>
    </w:p>
    <w:p>
      <w:r>
        <w:rPr>
          <w:b/>
        </w:rPr>
        <w:t xml:space="preserve">Tulos</w:t>
      </w:r>
    </w:p>
    <w:p>
      <w:r>
        <w:t xml:space="preserve">Tameka opiskelee päivisin koulussa ja tanssii iltaisin rahasta.</w:t>
      </w:r>
    </w:p>
    <w:p>
      <w:r>
        <w:rPr>
          <w:b/>
        </w:rPr>
        <w:t xml:space="preserve">Esimerkki 2.15</w:t>
      </w:r>
    </w:p>
    <w:p>
      <w:r>
        <w:t xml:space="preserve">Alku: Bess osti juuri uuden käsilaukun. Keskikohta: Bess käveli ulos, kun hälytys soi.</w:t>
      </w:r>
    </w:p>
    <w:p>
      <w:r>
        <w:rPr>
          <w:b/>
        </w:rPr>
        <w:t xml:space="preserve">Tulos</w:t>
      </w:r>
    </w:p>
    <w:p>
      <w:r>
        <w:t xml:space="preserve">Kappas vain, hänen suuressa käsilaukussaan oli kaksi anturia!</w:t>
      </w:r>
    </w:p>
    <w:p>
      <w:r>
        <w:rPr>
          <w:b/>
        </w:rPr>
        <w:t xml:space="preserve">Esimerkki 2.16</w:t>
      </w:r>
    </w:p>
    <w:p>
      <w:r>
        <w:t xml:space="preserve">Alku: Kuulin verkkotyöstä. Keskikohta: Ilmoittauduin sellaiseen tarkistamatta, oliko se laillinen. Menetin yli 200 dollaria rahoistani.</w:t>
      </w:r>
    </w:p>
    <w:p>
      <w:r>
        <w:rPr>
          <w:b/>
        </w:rPr>
        <w:t xml:space="preserve">Tulos</w:t>
      </w:r>
    </w:p>
    <w:p>
      <w:r>
        <w:t xml:space="preserve">Tajusin, että useimmat verkkotyöpaikat ovat huijauksia.</w:t>
      </w:r>
    </w:p>
    <w:p>
      <w:r>
        <w:rPr>
          <w:b/>
        </w:rPr>
        <w:t xml:space="preserve">Esimerkki 2.17</w:t>
      </w:r>
    </w:p>
    <w:p>
      <w:r>
        <w:t xml:space="preserve">Alku: Stacey halusi yllättää poikaystävänsä. Keskikohta: Hän tilasi 3 pizzaa, hampurilaisia ja juomia.</w:t>
      </w:r>
    </w:p>
    <w:p>
      <w:r>
        <w:rPr>
          <w:b/>
        </w:rPr>
        <w:t xml:space="preserve">Tulos</w:t>
      </w:r>
    </w:p>
    <w:p>
      <w:r>
        <w:t xml:space="preserve">Heillä oli paljon syötävää.</w:t>
      </w:r>
    </w:p>
    <w:p>
      <w:r>
        <w:rPr>
          <w:b/>
        </w:rPr>
        <w:t xml:space="preserve">Esimerkki 2.18</w:t>
      </w:r>
    </w:p>
    <w:p>
      <w:r>
        <w:t xml:space="preserve">Alku: Amy oli saanut neuvontaa päivän ensimmäiselle tunnille. Keskimmäinen: Amy viihtyi neuvontatunneilla.</w:t>
      </w:r>
    </w:p>
    <w:p>
      <w:r>
        <w:rPr>
          <w:b/>
        </w:rPr>
        <w:t xml:space="preserve">Tulos</w:t>
      </w:r>
    </w:p>
    <w:p>
      <w:r>
        <w:t xml:space="preserve">Amy luuli varmasti pitävänsä tästä uudesta koulusta.</w:t>
      </w:r>
    </w:p>
    <w:p>
      <w:r>
        <w:rPr>
          <w:b/>
        </w:rPr>
        <w:t xml:space="preserve">Esimerkki 2.19</w:t>
      </w:r>
    </w:p>
    <w:p>
      <w:r>
        <w:t xml:space="preserve">Alku: Ben oli innoissaan päästessään ensimmäistä kertaa kalastamaan isoisänsä kanssa. Keskikohta: Benillä oli hauskaa kalassa.</w:t>
      </w:r>
    </w:p>
    <w:p>
      <w:r>
        <w:rPr>
          <w:b/>
        </w:rPr>
        <w:t xml:space="preserve">Tulos</w:t>
      </w:r>
    </w:p>
    <w:p>
      <w:r>
        <w:t xml:space="preserve">Ben kysyi isoisältään, milloin he voisivat mennä seuraavaksi kalaan.</w:t>
      </w:r>
    </w:p>
    <w:p>
      <w:r>
        <w:rPr>
          <w:b/>
        </w:rPr>
        <w:t xml:space="preserve">Esimerkki 2.20</w:t>
      </w:r>
    </w:p>
    <w:p>
      <w:r>
        <w:t xml:space="preserve">Alku: Eläintarhanhoitaja sulki eläintarhan yöksi. Keskikohta: Kello oli 21.00, ja kaikkien eläinten häkit oli lukittava.</w:t>
      </w:r>
    </w:p>
    <w:p>
      <w:r>
        <w:rPr>
          <w:b/>
        </w:rPr>
        <w:t xml:space="preserve">Tulos</w:t>
      </w:r>
    </w:p>
    <w:p>
      <w:r>
        <w:t xml:space="preserve">Eläintarhanhoitaja oli iloinen, kun sarvikuono nukkui häkissään.</w:t>
      </w:r>
    </w:p>
    <w:p>
      <w:r>
        <w:rPr>
          <w:b/>
        </w:rPr>
        <w:t xml:space="preserve">Esimerkki 2.21</w:t>
      </w:r>
    </w:p>
    <w:p>
      <w:r>
        <w:t xml:space="preserve">Alku: Paul oli abstrakti taiteilija. Keskikohta: Paul päätti monipuolistaa kykyjään.</w:t>
      </w:r>
    </w:p>
    <w:p>
      <w:r>
        <w:rPr>
          <w:b/>
        </w:rPr>
        <w:t xml:space="preserve">Tulos</w:t>
      </w:r>
    </w:p>
    <w:p>
      <w:r>
        <w:t xml:space="preserve">Paul tunsi saavuttavansa tavoitteen maalata jotain muuta kuin abstraktia taidetta.</w:t>
      </w:r>
    </w:p>
    <w:p>
      <w:r>
        <w:rPr>
          <w:b/>
        </w:rPr>
        <w:t xml:space="preserve">Esimerkki 2.22</w:t>
      </w:r>
    </w:p>
    <w:p>
      <w:r>
        <w:t xml:space="preserve">Alku: Joka sunnuntaiaamu isoäitini tekee pannukakkuja aamiaiseksi. Keskikohta: Mummi kysyi, millaisia haluamme, ennen kuin hän keräsi ainekset.</w:t>
      </w:r>
    </w:p>
    <w:p>
      <w:r>
        <w:rPr>
          <w:b/>
        </w:rPr>
        <w:t xml:space="preserve">Tulos</w:t>
      </w:r>
    </w:p>
    <w:p>
      <w:r>
        <w:t xml:space="preserve">Pannukakkujen sekoittaminen on kovaa työtä, mutta isoäiti tekee siitä hauskaa.</w:t>
      </w:r>
    </w:p>
    <w:p>
      <w:r>
        <w:rPr>
          <w:b/>
        </w:rPr>
        <w:t xml:space="preserve">Esimerkki 2.23</w:t>
      </w:r>
    </w:p>
    <w:p>
      <w:r>
        <w:t xml:space="preserve">Alku: Olipa kerran maa, jota vaivasi kuivuus. Keskikohta: Monet ihmiset täyttivät ämpäreitä kuumeisesti vedellä.</w:t>
      </w:r>
    </w:p>
    <w:p>
      <w:r>
        <w:rPr>
          <w:b/>
        </w:rPr>
        <w:t xml:space="preserve">Tulos</w:t>
      </w:r>
    </w:p>
    <w:p>
      <w:r>
        <w:t xml:space="preserve">Pian vesi voi loppua kokonaan näiltä ihmisraukoista.</w:t>
      </w:r>
    </w:p>
    <w:p>
      <w:r>
        <w:rPr>
          <w:b/>
        </w:rPr>
        <w:t xml:space="preserve">Esimerkki 2.24</w:t>
      </w:r>
    </w:p>
    <w:p>
      <w:r>
        <w:t xml:space="preserve">Alku: Löysin ystäväni surullisena koulusta. Keskikohta: Kerroin hänelle huonon vitsin piristääkseni häntä.</w:t>
      </w:r>
    </w:p>
    <w:p>
      <w:r>
        <w:rPr>
          <w:b/>
        </w:rPr>
        <w:t xml:space="preserve">Tulos</w:t>
      </w:r>
    </w:p>
    <w:p>
      <w:r>
        <w:t xml:space="preserve">Hän oli iloinen, että edes yritin.</w:t>
      </w:r>
    </w:p>
    <w:p>
      <w:r>
        <w:rPr>
          <w:b/>
        </w:rPr>
        <w:t xml:space="preserve">Esimerkki 2.25</w:t>
      </w:r>
    </w:p>
    <w:p>
      <w:r>
        <w:t xml:space="preserve">Alku: Ystäväni huomasivat, että he käyttäytyvät oudosti täysikuun aikaan. Keskikohta: Päätin hengailla heidän kanssaan täysikuun yönä.</w:t>
      </w:r>
    </w:p>
    <w:p>
      <w:r>
        <w:rPr>
          <w:b/>
        </w:rPr>
        <w:t xml:space="preserve">Tulos</w:t>
      </w:r>
    </w:p>
    <w:p>
      <w:r>
        <w:t xml:space="preserve">Yllätyin huomatessani, että he olivat oikeassa kokemustensa suhteen.</w:t>
      </w:r>
    </w:p>
    <w:p>
      <w:r>
        <w:rPr>
          <w:b/>
        </w:rPr>
        <w:t xml:space="preserve">Esimerkki 2.26</w:t>
      </w:r>
    </w:p>
    <w:p>
      <w:r>
        <w:t xml:space="preserve">Alku: George päätti yllättää isänsä syntymäpäivälahjaksi. Keskikohta: George osti liput baseball-otteluun.</w:t>
      </w:r>
    </w:p>
    <w:p>
      <w:r>
        <w:rPr>
          <w:b/>
        </w:rPr>
        <w:t xml:space="preserve">Tulos</w:t>
      </w:r>
    </w:p>
    <w:p>
      <w:r>
        <w:t xml:space="preserve">Kun he saapuivat stadionille, Georgen isä oli niin innoissaan!</w:t>
      </w:r>
    </w:p>
    <w:p>
      <w:r>
        <w:rPr>
          <w:b/>
        </w:rPr>
        <w:t xml:space="preserve">Esimerkki 2.27</w:t>
      </w:r>
    </w:p>
    <w:p>
      <w:r>
        <w:t xml:space="preserve">Alku: Thomas oli tuntenut olonsa viime aikoina piilossa. Keskikohta: Hän meni lääkäriin hakemaan diagnoosia, koska oli huolissaan.</w:t>
      </w:r>
    </w:p>
    <w:p>
      <w:r>
        <w:rPr>
          <w:b/>
        </w:rPr>
        <w:t xml:space="preserve">Tulos</w:t>
      </w:r>
    </w:p>
    <w:p>
      <w:r>
        <w:t xml:space="preserve">Hänellä todettiin diabetes lihottuaan neljäkymmentä kiloa.</w:t>
      </w:r>
    </w:p>
    <w:p>
      <w:r>
        <w:rPr>
          <w:b/>
        </w:rPr>
        <w:t xml:space="preserve">Esimerkki 2.28</w:t>
      </w:r>
    </w:p>
    <w:p>
      <w:r>
        <w:t xml:space="preserve">Alku: Eva meni ulos hyppäämään köyttä. Keskikohta: Eva kompastui köyteen ja nylki polvensa.</w:t>
      </w:r>
    </w:p>
    <w:p>
      <w:r>
        <w:rPr>
          <w:b/>
        </w:rPr>
        <w:t xml:space="preserve">Tulos</w:t>
      </w:r>
    </w:p>
    <w:p>
      <w:r>
        <w:t xml:space="preserve">Eva toivoi olleensa varovaisempi.</w:t>
      </w:r>
    </w:p>
    <w:p>
      <w:r>
        <w:rPr>
          <w:b/>
        </w:rPr>
        <w:t xml:space="preserve">Esimerkki 2.29</w:t>
      </w:r>
    </w:p>
    <w:p>
      <w:r>
        <w:t xml:space="preserve">Alku: Nainen kuuli jatkuvasti surisevaa ääntä. Keskikohta: Nainen lyyhistyi ja oli tajuton.</w:t>
      </w:r>
    </w:p>
    <w:p>
      <w:r>
        <w:rPr>
          <w:b/>
        </w:rPr>
        <w:t xml:space="preserve">Tulos</w:t>
      </w:r>
    </w:p>
    <w:p>
      <w:r>
        <w:t xml:space="preserve">Hän heräsi tunteja myöhemmin sairaalassa ilman kuuloa toisesta korvasta.</w:t>
      </w:r>
    </w:p>
    <w:p>
      <w:r>
        <w:rPr>
          <w:b/>
        </w:rPr>
        <w:t xml:space="preserve">Esimerkki 2.30</w:t>
      </w:r>
    </w:p>
    <w:p>
      <w:r>
        <w:t xml:space="preserve">Alku: Steve kysyi tyttöystävältään, haluaisiko tämä avoimen suhteen. Keskikohta: Steven tyttöystävä läimäyttää häntä.</w:t>
      </w:r>
    </w:p>
    <w:p>
      <w:r>
        <w:rPr>
          <w:b/>
        </w:rPr>
        <w:t xml:space="preserve">Tulos</w:t>
      </w:r>
    </w:p>
    <w:p>
      <w:r>
        <w:t xml:space="preserve">Steve on järkyttynyt ja ärsyyntynyt.</w:t>
      </w:r>
    </w:p>
    <w:p>
      <w:r>
        <w:rPr>
          <w:b/>
        </w:rPr>
        <w:t xml:space="preserve">Esimerkki 2.31</w:t>
      </w:r>
    </w:p>
    <w:p>
      <w:r>
        <w:t xml:space="preserve">Alku: Annilla oli isoäidiltään kallisarvoinen medaljonki. Keskikohta: Isoäidin kuoltua hän ei löytänyt sitä.</w:t>
      </w:r>
    </w:p>
    <w:p>
      <w:r>
        <w:rPr>
          <w:b/>
        </w:rPr>
        <w:t xml:space="preserve">Tulos</w:t>
      </w:r>
    </w:p>
    <w:p>
      <w:r>
        <w:t xml:space="preserve">Lopulta hän löysi sen sänkynsä alta.</w:t>
      </w:r>
    </w:p>
    <w:p>
      <w:r>
        <w:rPr>
          <w:b/>
        </w:rPr>
        <w:t xml:space="preserve">Esimerkki 2.32</w:t>
      </w:r>
    </w:p>
    <w:p>
      <w:r>
        <w:t xml:space="preserve">Alku: Joka päivä minun piti saada sanomalehti toimitettua. Keskikohta: Mutta sanomalehtimies ei koskaan tuonut lehteä.</w:t>
      </w:r>
    </w:p>
    <w:p>
      <w:r>
        <w:rPr>
          <w:b/>
        </w:rPr>
        <w:t xml:space="preserve">Tulos</w:t>
      </w:r>
    </w:p>
    <w:p>
      <w:r>
        <w:t xml:space="preserve">Onneksi pystyin näkemään sen tietokoneella.</w:t>
      </w:r>
    </w:p>
    <w:p>
      <w:r>
        <w:rPr>
          <w:b/>
        </w:rPr>
        <w:t xml:space="preserve">Esimerkki 2.33</w:t>
      </w:r>
    </w:p>
    <w:p>
      <w:r>
        <w:t xml:space="preserve">Alku: Julie löysi kulkukoiran tienvarresta. Keskikohta: Julie lähestyi koiraa ja teki löydön.</w:t>
      </w:r>
    </w:p>
    <w:p>
      <w:r>
        <w:rPr>
          <w:b/>
        </w:rPr>
        <w:t xml:space="preserve">Tulos</w:t>
      </w:r>
    </w:p>
    <w:p>
      <w:r>
        <w:t xml:space="preserve">Koira oli synnyttänyt pentuja!</w:t>
      </w:r>
    </w:p>
    <w:p>
      <w:r>
        <w:rPr>
          <w:b/>
        </w:rPr>
        <w:t xml:space="preserve">Esimerkki 2.34</w:t>
      </w:r>
    </w:p>
    <w:p>
      <w:r>
        <w:t xml:space="preserve">Alku: Morgan keräsi sarjakuvia. Keskikohta: Morgan osti kalliin sarjakuvan kokoelmaansa.</w:t>
      </w:r>
    </w:p>
    <w:p>
      <w:r>
        <w:rPr>
          <w:b/>
        </w:rPr>
        <w:t xml:space="preserve">Tulos</w:t>
      </w:r>
    </w:p>
    <w:p>
      <w:r>
        <w:t xml:space="preserve">Nyt hänen kokoelmansa on vielä parempi.</w:t>
      </w:r>
    </w:p>
    <w:p>
      <w:r>
        <w:rPr>
          <w:b/>
        </w:rPr>
        <w:t xml:space="preserve">Esimerkki 2.35</w:t>
      </w:r>
    </w:p>
    <w:p>
      <w:r>
        <w:t xml:space="preserve">Alku: Shelleyllä oli juhlahattu juhlia varten. Keskikohta: Shelley ei pitänyt hatusta.</w:t>
      </w:r>
    </w:p>
    <w:p>
      <w:r>
        <w:rPr>
          <w:b/>
        </w:rPr>
        <w:t xml:space="preserve">Tulos</w:t>
      </w:r>
    </w:p>
    <w:p>
      <w:r>
        <w:t xml:space="preserve">Juhlahattu päätyi roskiin.</w:t>
      </w:r>
    </w:p>
    <w:p>
      <w:r>
        <w:rPr>
          <w:b/>
        </w:rPr>
        <w:t xml:space="preserve">Esimerkki 2.36</w:t>
      </w:r>
    </w:p>
    <w:p>
      <w:r>
        <w:t xml:space="preserve">Alku: Bob ajoi moottoritiellä. Keskikohta: Bobilta meinasi loppua bensa ja hän pysähtyi hakemaan lisää.</w:t>
      </w:r>
    </w:p>
    <w:p>
      <w:r>
        <w:rPr>
          <w:b/>
        </w:rPr>
        <w:t xml:space="preserve">Tulos</w:t>
      </w:r>
    </w:p>
    <w:p>
      <w:r>
        <w:t xml:space="preserve">Viidessätoista minuutissa Bob oli takaisin moottoritiellä.</w:t>
      </w:r>
    </w:p>
    <w:p>
      <w:r>
        <w:rPr>
          <w:b/>
        </w:rPr>
        <w:t xml:space="preserve">Esimerkki 2.37</w:t>
      </w:r>
    </w:p>
    <w:p>
      <w:r>
        <w:t xml:space="preserve">Alku: Bob oli vanki. Keskikohta: Bob alkoi lukea Raamattua ollessaan vankilassa.</w:t>
      </w:r>
    </w:p>
    <w:p>
      <w:r>
        <w:rPr>
          <w:b/>
        </w:rPr>
        <w:t xml:space="preserve">Tulos</w:t>
      </w:r>
    </w:p>
    <w:p>
      <w:r>
        <w:t xml:space="preserve">Bob oli samaa mieltä raamatullisesta filosofiasta ja päätti kääntyä.</w:t>
      </w:r>
    </w:p>
    <w:p>
      <w:r>
        <w:rPr>
          <w:b/>
        </w:rPr>
        <w:t xml:space="preserve">Esimerkki 2.38</w:t>
      </w:r>
    </w:p>
    <w:p>
      <w:r>
        <w:t xml:space="preserve">Alku: Olin niin innoissani eilen, että usher julkaisi uuden kappaleen. Keskikohta: Uusi kappale ei kuulostanut samalta kuin useimmat Usherin kappaleet.</w:t>
      </w:r>
    </w:p>
    <w:p>
      <w:r>
        <w:rPr>
          <w:b/>
        </w:rPr>
        <w:t xml:space="preserve">Tulos</w:t>
      </w:r>
    </w:p>
    <w:p>
      <w:r>
        <w:t xml:space="preserve">Vihasin uutta laulua.</w:t>
      </w:r>
    </w:p>
    <w:p>
      <w:r>
        <w:rPr>
          <w:b/>
        </w:rPr>
        <w:t xml:space="preserve">Esimerkki 2.39</w:t>
      </w:r>
    </w:p>
    <w:p>
      <w:r>
        <w:t xml:space="preserve">Alku: Colby haaveili oman puumajan rakentamisesta. Keskikohta: Hän päätti toteuttaa sen.</w:t>
      </w:r>
    </w:p>
    <w:p>
      <w:r>
        <w:rPr>
          <w:b/>
        </w:rPr>
        <w:t xml:space="preserve">Tulos</w:t>
      </w:r>
    </w:p>
    <w:p>
      <w:r>
        <w:t xml:space="preserve">Puumajasta tuli loistava paikka leikkiä.</w:t>
      </w:r>
    </w:p>
    <w:p>
      <w:r>
        <w:rPr>
          <w:b/>
        </w:rPr>
        <w:t xml:space="preserve">Esimerkki 2.40</w:t>
      </w:r>
    </w:p>
    <w:p>
      <w:r>
        <w:t xml:space="preserve">Alku: Kim rakasti tarinoiden kirjoittamista. Keskimmäinen: Kimin ystävät pitivät hänen tarinoistaan.</w:t>
      </w:r>
    </w:p>
    <w:p>
      <w:r>
        <w:rPr>
          <w:b/>
        </w:rPr>
        <w:t xml:space="preserve">Tulos</w:t>
      </w:r>
    </w:p>
    <w:p>
      <w:r>
        <w:t xml:space="preserve">Kim oli ylpeä.</w:t>
      </w:r>
    </w:p>
    <w:p>
      <w:r>
        <w:rPr>
          <w:b/>
        </w:rPr>
        <w:t xml:space="preserve">Esimerkki 2.41</w:t>
      </w:r>
    </w:p>
    <w:p>
      <w:r>
        <w:t xml:space="preserve">Alku: Stassi vihasi elämäänsä Los Angelesissa. Keskikohta: Stassi päätti muuttaa takaisin Kaliforniaan.</w:t>
      </w:r>
    </w:p>
    <w:p>
      <w:r>
        <w:rPr>
          <w:b/>
        </w:rPr>
        <w:t xml:space="preserve">Tulos</w:t>
      </w:r>
    </w:p>
    <w:p>
      <w:r>
        <w:t xml:space="preserve">Niinpä Stassi muutti vastahakoisesti takaisin Kaliforniaan entisten ystäviensä luokse.</w:t>
      </w:r>
    </w:p>
    <w:p>
      <w:r>
        <w:rPr>
          <w:b/>
        </w:rPr>
        <w:t xml:space="preserve">Esimerkki 2.42</w:t>
      </w:r>
    </w:p>
    <w:p>
      <w:r>
        <w:t xml:space="preserve">Alku: Viime viikolla tein joitakin satunnaisia ostoksia verkossa. Keskikohta: Tilaus ei koskaan mennyt läpi, eikä minulta veloitettu mitään.</w:t>
      </w:r>
    </w:p>
    <w:p>
      <w:r>
        <w:rPr>
          <w:b/>
        </w:rPr>
        <w:t xml:space="preserve">Tulos</w:t>
      </w:r>
    </w:p>
    <w:p>
      <w:r>
        <w:t xml:space="preserve">Minun piti kuitenkin tilata kaikki uudelleen.</w:t>
      </w:r>
    </w:p>
    <w:p>
      <w:r>
        <w:rPr>
          <w:b/>
        </w:rPr>
        <w:t xml:space="preserve">Esimerkki 2.43</w:t>
      </w:r>
    </w:p>
    <w:p>
      <w:r>
        <w:t xml:space="preserve">Alku: Johnsonin koira rakasti pureskella. Keskikohta: He suihkuttivat tavaroitaan pureskelunestosuihkeella.</w:t>
      </w:r>
    </w:p>
    <w:p>
      <w:r>
        <w:rPr>
          <w:b/>
        </w:rPr>
        <w:t xml:space="preserve">Tulos</w:t>
      </w:r>
    </w:p>
    <w:p>
      <w:r>
        <w:t xml:space="preserve">Hän lakkasi pureskelemasta heidän tavaroitaan!</w:t>
      </w:r>
    </w:p>
    <w:p>
      <w:r>
        <w:rPr>
          <w:b/>
        </w:rPr>
        <w:t xml:space="preserve">Esimerkki 2.44</w:t>
      </w:r>
    </w:p>
    <w:p>
      <w:r>
        <w:t xml:space="preserve">Alku: Steven vapisi ja änkytti nimensä vastaanottovirkailijalle. Keskikohta: Steven oli hermostunut uuden pomon työhaastattelusta.</w:t>
      </w:r>
    </w:p>
    <w:p>
      <w:r>
        <w:rPr>
          <w:b/>
        </w:rPr>
        <w:t xml:space="preserve">Tulos</w:t>
      </w:r>
    </w:p>
    <w:p>
      <w:r>
        <w:t xml:space="preserve">Steven muistelee kaihoisasti sitä päivää, jolloin hän tapasi pomonsa kauan sitten.</w:t>
      </w:r>
    </w:p>
    <w:p>
      <w:r>
        <w:rPr>
          <w:b/>
        </w:rPr>
        <w:t xml:space="preserve">Esimerkki 2.45</w:t>
      </w:r>
    </w:p>
    <w:p>
      <w:r>
        <w:t xml:space="preserve">Alku: Yu Darvish on Texas Rangersin syöttäjä. Keskikohta: Yu Darvish loukkaantui viime pelissä.</w:t>
      </w:r>
    </w:p>
    <w:p>
      <w:r>
        <w:rPr>
          <w:b/>
        </w:rPr>
        <w:t xml:space="preserve">Tulos</w:t>
      </w:r>
    </w:p>
    <w:p>
      <w:r>
        <w:t xml:space="preserve">Ranger-fanit odottavat innolla hänen paluutaan.</w:t>
      </w:r>
    </w:p>
    <w:p>
      <w:r>
        <w:rPr>
          <w:b/>
        </w:rPr>
        <w:t xml:space="preserve">Esimerkki 2.46</w:t>
      </w:r>
    </w:p>
    <w:p>
      <w:r>
        <w:t xml:space="preserve">Alku: Henry laittoi kanansa uuniin. Keskikohta: Henry nukahti kahdeksaksi tunniksi.</w:t>
      </w:r>
    </w:p>
    <w:p>
      <w:r>
        <w:rPr>
          <w:b/>
        </w:rPr>
        <w:t xml:space="preserve">Tulos</w:t>
      </w:r>
    </w:p>
    <w:p>
      <w:r>
        <w:t xml:space="preserve">Hän huomasi, että kana oli palanut.</w:t>
      </w:r>
    </w:p>
    <w:p>
      <w:r>
        <w:rPr>
          <w:b/>
        </w:rPr>
        <w:t xml:space="preserve">Esimerkki 2.47</w:t>
      </w:r>
    </w:p>
    <w:p>
      <w:r>
        <w:t xml:space="preserve">Alku: Shirley oli aina halunnut nähdä linnan oikeassa elämässä. Keskikohta: Shirley's löysi linnan muutaman tunnin matkan päästä ja vei Shirleyn sinne syntymäpäivänään.</w:t>
      </w:r>
    </w:p>
    <w:p>
      <w:r>
        <w:rPr>
          <w:b/>
        </w:rPr>
        <w:t xml:space="preserve">Tulos</w:t>
      </w:r>
    </w:p>
    <w:p>
      <w:r>
        <w:t xml:space="preserve">Hän nautti siitä joka minuutti.</w:t>
      </w:r>
    </w:p>
    <w:p>
      <w:r>
        <w:rPr>
          <w:b/>
        </w:rPr>
        <w:t xml:space="preserve">Esimerkki 2.48</w:t>
      </w:r>
    </w:p>
    <w:p>
      <w:r>
        <w:t xml:space="preserve">Alku: Ostin kerran viulun panttilainaamosta. Keskikohta: Kävi ilmi, että olin ostanut Stradivariuksen.</w:t>
      </w:r>
    </w:p>
    <w:p>
      <w:r>
        <w:rPr>
          <w:b/>
        </w:rPr>
        <w:t xml:space="preserve">Tulos</w:t>
      </w:r>
    </w:p>
    <w:p>
      <w:r>
        <w:t xml:space="preserve">Myin viulun 2 000 dollarilla.</w:t>
      </w:r>
    </w:p>
    <w:p>
      <w:r>
        <w:rPr>
          <w:b/>
        </w:rPr>
        <w:t xml:space="preserve">Esimerkki 2.49</w:t>
      </w:r>
    </w:p>
    <w:p>
      <w:r>
        <w:t xml:space="preserve">Alku: Monty-kissan kasvoista poistettiin suuri kasvain. Keskikohta: Monty oli paljon leikkisämpi leikkauksen jälkeen.</w:t>
      </w:r>
    </w:p>
    <w:p>
      <w:r>
        <w:rPr>
          <w:b/>
        </w:rPr>
        <w:t xml:space="preserve">Tulos</w:t>
      </w:r>
    </w:p>
    <w:p>
      <w:r>
        <w:t xml:space="preserve">Kissa eli vielä useita vuosia ennen kuin kasvain palasi.</w:t>
      </w:r>
    </w:p>
    <w:p>
      <w:r>
        <w:rPr>
          <w:b/>
        </w:rPr>
        <w:t xml:space="preserve">Esimerkki 2.50</w:t>
      </w:r>
    </w:p>
    <w:p>
      <w:r>
        <w:t xml:space="preserve">Alku: Kävimme viime vuonna NYC:ssä tapaamassa lapsenlastamme. Keskikohta: Jätin sinne joitakin tavaroita.</w:t>
      </w:r>
    </w:p>
    <w:p>
      <w:r>
        <w:rPr>
          <w:b/>
        </w:rPr>
        <w:t xml:space="preserve">Tulos</w:t>
      </w:r>
    </w:p>
    <w:p>
      <w:r>
        <w:t xml:space="preserve">Tyttäreni lähetti ne meille takaisin.</w:t>
      </w:r>
    </w:p>
    <w:p>
      <w:r>
        <w:rPr>
          <w:b/>
        </w:rPr>
        <w:t xml:space="preserve">Esimerkki 2.51</w:t>
      </w:r>
    </w:p>
    <w:p>
      <w:r>
        <w:t xml:space="preserve">Alku: Megin äiti oli järkyttynyt, kun hän löysi täitä tyttärensä hiuksista. Keskikohta: Megin äidin oli leikattava kaikki hänen hiuksensa.</w:t>
      </w:r>
    </w:p>
    <w:p>
      <w:r>
        <w:rPr>
          <w:b/>
        </w:rPr>
        <w:t xml:space="preserve">Tulos</w:t>
      </w:r>
    </w:p>
    <w:p>
      <w:r>
        <w:t xml:space="preserve">Tyttö itki, ja hänen hiuksensa oli leikattu lyhyiksi.</w:t>
      </w:r>
    </w:p>
    <w:p>
      <w:r>
        <w:rPr>
          <w:b/>
        </w:rPr>
        <w:t xml:space="preserve">Esimerkki 2.52</w:t>
      </w:r>
    </w:p>
    <w:p>
      <w:r>
        <w:t xml:space="preserve">Alku: Kun olet veneessä ystävien kanssa. Keskikohta: Ystäväni pitivät paljon meteliä ja järkyttivät muita matkustajia.</w:t>
      </w:r>
    </w:p>
    <w:p>
      <w:r>
        <w:rPr>
          <w:b/>
        </w:rPr>
        <w:t xml:space="preserve">Tulos</w:t>
      </w:r>
    </w:p>
    <w:p>
      <w:r>
        <w:t xml:space="preserve">Kun pääsimme sisään, he eivät enää ajaneet veneellä.</w:t>
      </w:r>
    </w:p>
    <w:p>
      <w:r>
        <w:rPr>
          <w:b/>
        </w:rPr>
        <w:t xml:space="preserve">Esimerkki 2.53</w:t>
      </w:r>
    </w:p>
    <w:p>
      <w:r>
        <w:t xml:space="preserve">Alku: Amy rakasti piirakan syömistä, ja hän pystyi syömään sitä paljon! Keskikohta: Amy päätti olla valmistautumatta kilpailuun, jonka hän voisi voittaa.</w:t>
      </w:r>
    </w:p>
    <w:p>
      <w:r>
        <w:rPr>
          <w:b/>
        </w:rPr>
        <w:t xml:space="preserve">Tulos</w:t>
      </w:r>
    </w:p>
    <w:p>
      <w:r>
        <w:t xml:space="preserve">Valitettavasti Amy ei kuitenkaan pystynyt syömään tarpeeksi piirakkaa voittaakseen kilpailun!</w:t>
      </w:r>
    </w:p>
    <w:p>
      <w:r>
        <w:rPr>
          <w:b/>
        </w:rPr>
        <w:t xml:space="preserve">Esimerkki 2.54</w:t>
      </w:r>
    </w:p>
    <w:p>
      <w:r>
        <w:t xml:space="preserve">Alku: Sal hyppäsi köyttä. Keskikohta: Sal mursi jalkansa.</w:t>
      </w:r>
    </w:p>
    <w:p>
      <w:r>
        <w:rPr>
          <w:b/>
        </w:rPr>
        <w:t xml:space="preserve">Tulos</w:t>
      </w:r>
    </w:p>
    <w:p>
      <w:r>
        <w:t xml:space="preserve">Sal inhosi hammastukea.</w:t>
      </w:r>
    </w:p>
    <w:p>
      <w:r>
        <w:rPr>
          <w:b/>
        </w:rPr>
        <w:t xml:space="preserve">Esimerkki 2.55</w:t>
      </w:r>
    </w:p>
    <w:p>
      <w:r>
        <w:t xml:space="preserve">Alku: Keskimmäinen: Chris pysähtyi ruokakauppaan kotimatkallaan.</w:t>
      </w:r>
    </w:p>
    <w:p>
      <w:r>
        <w:rPr>
          <w:b/>
        </w:rPr>
        <w:t xml:space="preserve">Tulos</w:t>
      </w:r>
    </w:p>
    <w:p>
      <w:r>
        <w:t xml:space="preserve">Chris osti ruokakaupasta monia herkullisia ruokia.</w:t>
      </w:r>
    </w:p>
    <w:p>
      <w:r>
        <w:rPr>
          <w:b/>
        </w:rPr>
        <w:t xml:space="preserve">Esimerkki 2.56</w:t>
      </w:r>
    </w:p>
    <w:p>
      <w:r>
        <w:t xml:space="preserve">Alku: Sivelin siveltimellä kankaalle. Keskellä: Jatkoin ajatusteni mukaan eri väreillä.</w:t>
      </w:r>
    </w:p>
    <w:p>
      <w:r>
        <w:rPr>
          <w:b/>
        </w:rPr>
        <w:t xml:space="preserve">Tulos</w:t>
      </w:r>
    </w:p>
    <w:p>
      <w:r>
        <w:t xml:space="preserve">Kun katsoin luomustani, olin ylpeä.</w:t>
      </w:r>
    </w:p>
    <w:p>
      <w:r>
        <w:rPr>
          <w:b/>
        </w:rPr>
        <w:t xml:space="preserve">Esimerkki 2.57</w:t>
      </w:r>
    </w:p>
    <w:p>
      <w:r>
        <w:t xml:space="preserve">Alku: Maryn ovikello soi yllättäen. Keskikohta: Maryn ystävät toivat juomia ja jälkiruokia.</w:t>
      </w:r>
    </w:p>
    <w:p>
      <w:r>
        <w:rPr>
          <w:b/>
        </w:rPr>
        <w:t xml:space="preserve">Tulos</w:t>
      </w:r>
    </w:p>
    <w:p>
      <w:r>
        <w:t xml:space="preserve">Ystävykset nauttivat flat white -juomistaan.</w:t>
      </w:r>
    </w:p>
    <w:p>
      <w:r>
        <w:rPr>
          <w:b/>
        </w:rPr>
        <w:t xml:space="preserve">Esimerkki 2.58</w:t>
      </w:r>
    </w:p>
    <w:p>
      <w:r>
        <w:t xml:space="preserve">Alku: Lauren huomaa, että hänen farkkuihinsa on tullut pieni repeämä. Keskikohta: Lauren ompelee ne ompelukoneellaan.</w:t>
      </w:r>
    </w:p>
    <w:p>
      <w:r>
        <w:rPr>
          <w:b/>
        </w:rPr>
        <w:t xml:space="preserve">Tulos</w:t>
      </w:r>
    </w:p>
    <w:p>
      <w:r>
        <w:t xml:space="preserve">Lauren on iloinen siitä, että hänen farkkunsa eivät enää repeä.</w:t>
      </w:r>
    </w:p>
    <w:p>
      <w:r>
        <w:rPr>
          <w:b/>
        </w:rPr>
        <w:t xml:space="preserve">Esimerkki 2.59</w:t>
      </w:r>
    </w:p>
    <w:p>
      <w:r>
        <w:t xml:space="preserve">Alku: Amy oli vaikeuksissa. Keskikohta: Amyn vanhemmat tiesivät, että Amy oli tulossa kotiin kaksi tuntia kotiintuloaikansa jälkeen.</w:t>
      </w:r>
    </w:p>
    <w:p>
      <w:r>
        <w:rPr>
          <w:b/>
        </w:rPr>
        <w:t xml:space="preserve">Tulos</w:t>
      </w:r>
    </w:p>
    <w:p>
      <w:r>
        <w:t xml:space="preserve">Hän huokaisi syvään ja käveli taloon.</w:t>
      </w:r>
    </w:p>
    <w:p>
      <w:r>
        <w:rPr>
          <w:b/>
        </w:rPr>
        <w:t xml:space="preserve">Esimerkki 2.60</w:t>
      </w:r>
    </w:p>
    <w:p>
      <w:r>
        <w:t xml:space="preserve">Alku: Amy istui luokassa Rayn vieressä kuten joka päivä. Keskikohta: Amy pilkkasi Rayn uutta hiustyyliä.</w:t>
      </w:r>
    </w:p>
    <w:p>
      <w:r>
        <w:rPr>
          <w:b/>
        </w:rPr>
        <w:t xml:space="preserve">Tulos</w:t>
      </w:r>
    </w:p>
    <w:p>
      <w:r>
        <w:t xml:space="preserve">Ray ei sanonut Amylle mitään loppupäivän aikana.</w:t>
      </w:r>
    </w:p>
    <w:p>
      <w:r>
        <w:rPr>
          <w:b/>
        </w:rPr>
        <w:t xml:space="preserve">Esimerkki 2.61</w:t>
      </w:r>
    </w:p>
    <w:p>
      <w:r>
        <w:t xml:space="preserve">Alku: Mayn veli Danilla oli uusi kuorma-auto. Keskikohta: May toivoi saavansa myös kuorma-auton.</w:t>
      </w:r>
    </w:p>
    <w:p>
      <w:r>
        <w:rPr>
          <w:b/>
        </w:rPr>
        <w:t xml:space="preserve">Tulos</w:t>
      </w:r>
    </w:p>
    <w:p>
      <w:r>
        <w:t xml:space="preserve">Hän oli surullinen, kun hänelle annettiin nukke sen sijaan.</w:t>
      </w:r>
    </w:p>
    <w:p>
      <w:r>
        <w:rPr>
          <w:b/>
        </w:rPr>
        <w:t xml:space="preserve">Esimerkki 2.62</w:t>
      </w:r>
    </w:p>
    <w:p>
      <w:r>
        <w:t xml:space="preserve">Alku: Mirna oli aina ollut terve nainen. Keskikohta: Mimalla oli kipuja ja hän päätti mennä lääkäriin.</w:t>
      </w:r>
    </w:p>
    <w:p>
      <w:r>
        <w:rPr>
          <w:b/>
        </w:rPr>
        <w:t xml:space="preserve">Tulos</w:t>
      </w:r>
    </w:p>
    <w:p>
      <w:r>
        <w:t xml:space="preserve">Lääkäri diagnosoi hänellä fibromyalgian.</w:t>
      </w:r>
    </w:p>
    <w:p>
      <w:r>
        <w:rPr>
          <w:b/>
        </w:rPr>
        <w:t xml:space="preserve">Esimerkki 2.63</w:t>
      </w:r>
    </w:p>
    <w:p>
      <w:r>
        <w:t xml:space="preserve">Alku: Jim rakasti lenkkeilyä. Keskimmäinen: Jim osti uudet lenkkitossut.</w:t>
      </w:r>
    </w:p>
    <w:p>
      <w:r>
        <w:rPr>
          <w:b/>
        </w:rPr>
        <w:t xml:space="preserve">Tulos</w:t>
      </w:r>
    </w:p>
    <w:p>
      <w:r>
        <w:t xml:space="preserve">Hän lenkkeilee paljon paremmin.</w:t>
      </w:r>
    </w:p>
    <w:p>
      <w:r>
        <w:rPr>
          <w:b/>
        </w:rPr>
        <w:t xml:space="preserve">Esimerkki 2.64</w:t>
      </w:r>
    </w:p>
    <w:p>
      <w:r>
        <w:t xml:space="preserve">Alku: George rakasti syksyistä säätä ja halusi päästä ulos. Keskikohta: Hän otti vapaapäivän ja lähti patikoimaan.</w:t>
      </w:r>
    </w:p>
    <w:p>
      <w:r>
        <w:rPr>
          <w:b/>
        </w:rPr>
        <w:t xml:space="preserve">Tulos</w:t>
      </w:r>
    </w:p>
    <w:p>
      <w:r>
        <w:t xml:space="preserve">Hän päätti päivänsä mukavaan piknikiin läheisessä piknik-katoksessa.</w:t>
      </w:r>
    </w:p>
    <w:p>
      <w:r>
        <w:rPr>
          <w:b/>
        </w:rPr>
        <w:t xml:space="preserve">Esimerkki 2.65</w:t>
      </w:r>
    </w:p>
    <w:p>
      <w:r>
        <w:t xml:space="preserve">Alku: Tänä aamuna Debra ei osannut päättää, mitä pukea päälleen. Keskikohta: Hän päätti valita perusvaatteet.</w:t>
      </w:r>
    </w:p>
    <w:p>
      <w:r>
        <w:rPr>
          <w:b/>
        </w:rPr>
        <w:t xml:space="preserve">Tulos</w:t>
      </w:r>
    </w:p>
    <w:p>
      <w:r>
        <w:t xml:space="preserve">Debra lähti ulos pukeutuneena tavalliseen valkoiseen t-paitaan ja farkkuihin.</w:t>
      </w:r>
    </w:p>
    <w:p>
      <w:r>
        <w:rPr>
          <w:b/>
        </w:rPr>
        <w:t xml:space="preserve">Esimerkki 2.66</w:t>
      </w:r>
    </w:p>
    <w:p>
      <w:r>
        <w:t xml:space="preserve">Alku: Kauhea tuulimyrsky oli puhaltanut Avan talon ohi. Keskikohta: Tuulimyrsky tuhosi kaiken.</w:t>
      </w:r>
    </w:p>
    <w:p>
      <w:r>
        <w:rPr>
          <w:b/>
        </w:rPr>
        <w:t xml:space="preserve">Tulos</w:t>
      </w:r>
    </w:p>
    <w:p>
      <w:r>
        <w:t xml:space="preserve">Koko salonki oli särkyneen lasin peitossa!</w:t>
      </w:r>
    </w:p>
    <w:p>
      <w:r>
        <w:rPr>
          <w:b/>
        </w:rPr>
        <w:t xml:space="preserve">Esimerkki 2.67</w:t>
      </w:r>
    </w:p>
    <w:p>
      <w:r>
        <w:t xml:space="preserve">Alku: Lulu oli innoissaan kokeillessaan kaupungin uutta karkkikauppaa. Keskikohta: Lulu päätti, että hän söi liikaa karkkia ja lihoi.</w:t>
      </w:r>
    </w:p>
    <w:p>
      <w:r>
        <w:rPr>
          <w:b/>
        </w:rPr>
        <w:t xml:space="preserve">Tulos</w:t>
      </w:r>
    </w:p>
    <w:p>
      <w:r>
        <w:t xml:space="preserve">Lulu istutti tontilleen hedelmä- ja vihannespuita.</w:t>
      </w:r>
    </w:p>
    <w:p>
      <w:r>
        <w:rPr>
          <w:b/>
        </w:rPr>
        <w:t xml:space="preserve">Esimerkki 2.68</w:t>
      </w:r>
    </w:p>
    <w:p>
      <w:r>
        <w:t xml:space="preserve">Alku: Eric, innostava muusikko, halusi ansaita elantonsa esiintymällä. Keskikohta: Hän teki kappaleen, josta tuli sensaatio ja joka myi tuhansia dollareita maailmanlaajuisesti.</w:t>
      </w:r>
    </w:p>
    <w:p>
      <w:r>
        <w:rPr>
          <w:b/>
        </w:rPr>
        <w:t xml:space="preserve">Tulos</w:t>
      </w:r>
    </w:p>
    <w:p>
      <w:r>
        <w:t xml:space="preserve">Eric pystyi elämään yhden yksinkertaisen kappaleen menestyksestä!</w:t>
      </w:r>
    </w:p>
    <w:p>
      <w:r>
        <w:rPr>
          <w:b/>
        </w:rPr>
        <w:t xml:space="preserve">Esimerkki 2.69</w:t>
      </w:r>
    </w:p>
    <w:p>
      <w:r>
        <w:t xml:space="preserve">Alku: Ginan piti tulla rehtorin kansliaan. Keskikohta: Gina oli lintsannut koulusta viikkoja, ja kirjastonhoitaja sai hänet lopulta kiinni.</w:t>
      </w:r>
    </w:p>
    <w:p>
      <w:r>
        <w:rPr>
          <w:b/>
        </w:rPr>
        <w:t xml:space="preserve">Tulos</w:t>
      </w:r>
    </w:p>
    <w:p>
      <w:r>
        <w:t xml:space="preserve">Mutta kirjastonhoitaja näki hänet ja lähetti hänet menemään.</w:t>
      </w:r>
    </w:p>
    <w:p>
      <w:r>
        <w:rPr>
          <w:b/>
        </w:rPr>
        <w:t xml:space="preserve">Esimerkki 2.70</w:t>
      </w:r>
    </w:p>
    <w:p>
      <w:r>
        <w:t xml:space="preserve">Alku: Yves halusi suklaata, mutta hänen ruokakomeronsa oli tyhjä. Keskikohta: Yves löysi yhden ikkunalaudalta.</w:t>
      </w:r>
    </w:p>
    <w:p>
      <w:r>
        <w:rPr>
          <w:b/>
        </w:rPr>
        <w:t xml:space="preserve">Tulos</w:t>
      </w:r>
    </w:p>
    <w:p>
      <w:r>
        <w:t xml:space="preserve">Valitettavasti suklaa paloi, eikä Yves voinut syödä sitä.</w:t>
      </w:r>
    </w:p>
    <w:p>
      <w:r>
        <w:rPr>
          <w:b/>
        </w:rPr>
        <w:t xml:space="preserve">Esimerkki 2.71</w:t>
      </w:r>
    </w:p>
    <w:p>
      <w:r>
        <w:t xml:space="preserve">Alku: Shawn halusi saada ylennyksen töissä. Keskikohta: Shawn teki jatkuvasti kovasti töitä.</w:t>
      </w:r>
    </w:p>
    <w:p>
      <w:r>
        <w:rPr>
          <w:b/>
        </w:rPr>
        <w:t xml:space="preserve">Tulos</w:t>
      </w:r>
    </w:p>
    <w:p>
      <w:r>
        <w:t xml:space="preserve">Hänen pomonsa suostui palkankorotukseen.</w:t>
      </w:r>
    </w:p>
    <w:p>
      <w:r>
        <w:rPr>
          <w:b/>
        </w:rPr>
        <w:t xml:space="preserve">Esimerkki 2.72</w:t>
      </w:r>
    </w:p>
    <w:p>
      <w:r>
        <w:t xml:space="preserve">Alku: Suuri myrsky tuli kaupungin läpi viikkojen sateettomuuden jälkeen. Keskikohta: Myrskyn aikana pormestarille soitettiin tarkastamaan vahingot.</w:t>
      </w:r>
    </w:p>
    <w:p>
      <w:r>
        <w:rPr>
          <w:b/>
        </w:rPr>
        <w:t xml:space="preserve">Tulos</w:t>
      </w:r>
    </w:p>
    <w:p>
      <w:r>
        <w:t xml:space="preserve">Kaikki ihmiset kiittivät pormestaria tarkastuksesta.</w:t>
      </w:r>
    </w:p>
    <w:p>
      <w:r>
        <w:rPr>
          <w:b/>
        </w:rPr>
        <w:t xml:space="preserve">Esimerkki 2.73</w:t>
      </w:r>
    </w:p>
    <w:p>
      <w:r>
        <w:t xml:space="preserve">Alku: Sarah oli elokuvissa lauantaina. Keskikohta: Sarah haistoi jotain kamalaa.</w:t>
      </w:r>
    </w:p>
    <w:p>
      <w:r>
        <w:rPr>
          <w:b/>
        </w:rPr>
        <w:t xml:space="preserve">Tulos</w:t>
      </w:r>
    </w:p>
    <w:p>
      <w:r>
        <w:t xml:space="preserve">Sarahin oli siirrettävä paikkaa, jotta hänen ei tarvinnut haistaa hajua.</w:t>
      </w:r>
    </w:p>
    <w:p>
      <w:r>
        <w:rPr>
          <w:b/>
        </w:rPr>
        <w:t xml:space="preserve">Esimerkki 2.74</w:t>
      </w:r>
    </w:p>
    <w:p>
      <w:r>
        <w:t xml:space="preserve">Alku: Bill ei voi hyvin maanantaina. Keskikohta: Bill jäi paitsi Iphonea koskevasta työkilpailusta.</w:t>
      </w:r>
    </w:p>
    <w:p>
      <w:r>
        <w:rPr>
          <w:b/>
        </w:rPr>
        <w:t xml:space="preserve">Tulos</w:t>
      </w:r>
    </w:p>
    <w:p>
      <w:r>
        <w:t xml:space="preserve">Bill pahoittelee, ettei hän kestänyt maanantaina.</w:t>
      </w:r>
    </w:p>
    <w:p>
      <w:r>
        <w:rPr>
          <w:b/>
        </w:rPr>
        <w:t xml:space="preserve">Esimerkki 2.75</w:t>
      </w:r>
    </w:p>
    <w:p>
      <w:r>
        <w:t xml:space="preserve">Alku: Tom oli myöhässä lääkärin vastaanotoltaan. Keskikohta: Hän ehti sinne 15 minuuttia tapaamisensa jälkeen.</w:t>
      </w:r>
    </w:p>
    <w:p>
      <w:r>
        <w:rPr>
          <w:b/>
        </w:rPr>
        <w:t xml:space="preserve">Tulos</w:t>
      </w:r>
    </w:p>
    <w:p>
      <w:r>
        <w:t xml:space="preserve">Hän joutui maksamaan 50 dollarin sakon tapaamisensa laiminlyönnistä.</w:t>
      </w:r>
    </w:p>
    <w:p>
      <w:r>
        <w:rPr>
          <w:b/>
        </w:rPr>
        <w:t xml:space="preserve">Esimerkki 2.76</w:t>
      </w:r>
    </w:p>
    <w:p>
      <w:r>
        <w:t xml:space="preserve">Alku: Megan yritti maalata jotain. Keskikohta: Megan päätti maalata farkkuihinsa.</w:t>
      </w:r>
    </w:p>
    <w:p>
      <w:r>
        <w:rPr>
          <w:b/>
        </w:rPr>
        <w:t xml:space="preserve">Tulos</w:t>
      </w:r>
    </w:p>
    <w:p>
      <w:r>
        <w:t xml:space="preserve">Megan päätti mennä ostamaan uudet heti.</w:t>
      </w:r>
    </w:p>
    <w:p>
      <w:r>
        <w:rPr>
          <w:b/>
        </w:rPr>
        <w:t xml:space="preserve">Esimerkki 2.77</w:t>
      </w:r>
    </w:p>
    <w:p>
      <w:r>
        <w:t xml:space="preserve">Alku: Seanilla oli joitakin kitaroita jalustoilla. Keskellä: Sean ei varmistanut, että jalustat olivat vakaat.</w:t>
      </w:r>
    </w:p>
    <w:p>
      <w:r>
        <w:rPr>
          <w:b/>
        </w:rPr>
        <w:t xml:space="preserve">Tulos</w:t>
      </w:r>
    </w:p>
    <w:p>
      <w:r>
        <w:t xml:space="preserve">Kitara hajosi, ja Sean oli aika järkyttynyt.</w:t>
      </w:r>
    </w:p>
    <w:p>
      <w:r>
        <w:rPr>
          <w:b/>
        </w:rPr>
        <w:t xml:space="preserve">Esimerkki 2.78</w:t>
      </w:r>
    </w:p>
    <w:p>
      <w:r>
        <w:t xml:space="preserve">Alku: Miriam riiteli jatkuvasti kaikesta. Keskikohta: Miriam oli hyvin turhautunut.</w:t>
      </w:r>
    </w:p>
    <w:p>
      <w:r>
        <w:rPr>
          <w:b/>
        </w:rPr>
        <w:t xml:space="preserve">Tulos</w:t>
      </w:r>
    </w:p>
    <w:p>
      <w:r>
        <w:t xml:space="preserve">Miriam ei nauttinut riitelystä.</w:t>
      </w:r>
    </w:p>
    <w:p>
      <w:r>
        <w:rPr>
          <w:b/>
        </w:rPr>
        <w:t xml:space="preserve">Esimerkki 2.79</w:t>
      </w:r>
    </w:p>
    <w:p>
      <w:r>
        <w:t xml:space="preserve">Alku: Pysäytin autoni puiston parkkipaikalle. Keskikohta: Joku ajoi autoni perään.</w:t>
      </w:r>
    </w:p>
    <w:p>
      <w:r>
        <w:rPr>
          <w:b/>
        </w:rPr>
        <w:t xml:space="preserve">Tulos</w:t>
      </w:r>
    </w:p>
    <w:p>
      <w:r>
        <w:t xml:space="preserve">Soitin poliisille ja ilmoitin onnettomuudesta.</w:t>
      </w:r>
    </w:p>
    <w:p>
      <w:r>
        <w:rPr>
          <w:b/>
        </w:rPr>
        <w:t xml:space="preserve">Esimerkki 2.80</w:t>
      </w:r>
    </w:p>
    <w:p>
      <w:r>
        <w:t xml:space="preserve">Alku: Tyttäreni halusi jotain lounaaksi. Keskikohta: Hän päätti laittaa quesadillan mikroaaltouuniin itselleen.</w:t>
      </w:r>
    </w:p>
    <w:p>
      <w:r>
        <w:rPr>
          <w:b/>
        </w:rPr>
        <w:t xml:space="preserve">Tulos</w:t>
      </w:r>
    </w:p>
    <w:p>
      <w:r>
        <w:t xml:space="preserve">Kun tulin takaisin, juusto oli sulanut kaikkialle.</w:t>
      </w:r>
    </w:p>
    <w:p>
      <w:r>
        <w:rPr>
          <w:b/>
        </w:rPr>
        <w:t xml:space="preserve">Esimerkki 2.81</w:t>
      </w:r>
    </w:p>
    <w:p>
      <w:r>
        <w:t xml:space="preserve">Alku: Mike oli suuri musiikin ystävä. Keskikohta: Mike kuuroutui yhtäkkiä.</w:t>
      </w:r>
    </w:p>
    <w:p>
      <w:r>
        <w:rPr>
          <w:b/>
        </w:rPr>
        <w:t xml:space="preserve">Tulos</w:t>
      </w:r>
    </w:p>
    <w:p>
      <w:r>
        <w:t xml:space="preserve">Mike oli pitkään murtunut musiikin menettämisestä.</w:t>
      </w:r>
    </w:p>
    <w:p>
      <w:r>
        <w:rPr>
          <w:b/>
        </w:rPr>
        <w:t xml:space="preserve">Esimerkki 2.82</w:t>
      </w:r>
    </w:p>
    <w:p>
      <w:r>
        <w:t xml:space="preserve">Alku: Smithit hankkivat uuden mehustimen. Keskikohta: Perhe valmisti tuoretta appelsiini- ja ananasmehua.</w:t>
      </w:r>
    </w:p>
    <w:p>
      <w:r>
        <w:rPr>
          <w:b/>
        </w:rPr>
        <w:t xml:space="preserve">Tulos</w:t>
      </w:r>
    </w:p>
    <w:p>
      <w:r>
        <w:t xml:space="preserve">Perhe nautti yhdessä tuoreesta mehusta.</w:t>
      </w:r>
    </w:p>
    <w:p>
      <w:r>
        <w:rPr>
          <w:b/>
        </w:rPr>
        <w:t xml:space="preserve">Esimerkki 2.83</w:t>
      </w:r>
    </w:p>
    <w:p>
      <w:r>
        <w:t xml:space="preserve">Alku: Gina ja April halusivat molemmat töitä. Keskikohta: Gina kävi työhaastattelussa, ja hänelle tarjottiin työtä.</w:t>
      </w:r>
    </w:p>
    <w:p>
      <w:r>
        <w:rPr>
          <w:b/>
        </w:rPr>
        <w:t xml:space="preserve">Tulos</w:t>
      </w:r>
    </w:p>
    <w:p>
      <w:r>
        <w:t xml:space="preserve">April oli hyvin iloinen ystävänsä puolesta mutta surullinen työttömyyden vuoksi.</w:t>
      </w:r>
    </w:p>
    <w:p>
      <w:r>
        <w:rPr>
          <w:b/>
        </w:rPr>
        <w:t xml:space="preserve">Esimerkki 2.84</w:t>
      </w:r>
    </w:p>
    <w:p>
      <w:r>
        <w:t xml:space="preserve">Alku: Jack raivostui ja polkaisi toimistoon. Keskikohta: Jack huusi pomolleen.</w:t>
      </w:r>
    </w:p>
    <w:p>
      <w:r>
        <w:rPr>
          <w:b/>
        </w:rPr>
        <w:t xml:space="preserve">Tulos</w:t>
      </w:r>
    </w:p>
    <w:p>
      <w:r>
        <w:t xml:space="preserve">Jackin pomo tuli ulos toimistostaan ja kertoi hänelle, että hän sai potkut.</w:t>
      </w:r>
    </w:p>
    <w:p>
      <w:r>
        <w:rPr>
          <w:b/>
        </w:rPr>
        <w:t xml:space="preserve">Esimerkki 2.85</w:t>
      </w:r>
    </w:p>
    <w:p>
      <w:r>
        <w:t xml:space="preserve">Alku: Eddie ja Rita ovat seurustelleet kaksi vuotta. Keskikohta: Rita mietti, milloin Eddie kosisi.</w:t>
      </w:r>
    </w:p>
    <w:p>
      <w:r>
        <w:rPr>
          <w:b/>
        </w:rPr>
        <w:t xml:space="preserve">Tulos</w:t>
      </w:r>
    </w:p>
    <w:p>
      <w:r>
        <w:t xml:space="preserve">Rita tutkii Eddyn tavaroita ja löytää kihlasormuksen.</w:t>
      </w:r>
    </w:p>
    <w:p>
      <w:r>
        <w:rPr>
          <w:b/>
        </w:rPr>
        <w:t xml:space="preserve">Esimerkki 2.86</w:t>
      </w:r>
    </w:p>
    <w:p>
      <w:r>
        <w:t xml:space="preserve">Alku: Lauren oli ottamassa kuvia pojastaan ulkona. Keskikohta: Lauren pudotti kameransa.</w:t>
      </w:r>
    </w:p>
    <w:p>
      <w:r>
        <w:rPr>
          <w:b/>
        </w:rPr>
        <w:t xml:space="preserve">Tulos</w:t>
      </w:r>
    </w:p>
    <w:p>
      <w:r>
        <w:t xml:space="preserve">Hän yritti parhaansa mukaan korjata sen, mutta se näytti olevan pysyvästi rikki.</w:t>
      </w:r>
    </w:p>
    <w:p>
      <w:r>
        <w:rPr>
          <w:b/>
        </w:rPr>
        <w:t xml:space="preserve">Esimerkki 2.87</w:t>
      </w:r>
    </w:p>
    <w:p>
      <w:r>
        <w:t xml:space="preserve">Alku: Tänä aamuna Emmanuel ei saanut hiuksiaan näyttämään hyvältä. Keskikohta: Emmanuel osti sitten uuden hiustenhoitotuotteen.</w:t>
      </w:r>
    </w:p>
    <w:p>
      <w:r>
        <w:rPr>
          <w:b/>
        </w:rPr>
        <w:t xml:space="preserve">Tulos</w:t>
      </w:r>
    </w:p>
    <w:p>
      <w:r>
        <w:t xml:space="preserve">Emmanuel pitää uudesta kampauksestaan vielä enemmän kuin tavallisesta.</w:t>
      </w:r>
    </w:p>
    <w:p>
      <w:r>
        <w:rPr>
          <w:b/>
        </w:rPr>
        <w:t xml:space="preserve">Esimerkki 2.88</w:t>
      </w:r>
    </w:p>
    <w:p>
      <w:r>
        <w:t xml:space="preserve">Alku: Heräsin onnellisena ja innostuneena. Keskikohta: Tänään oli hääpäiväni.</w:t>
      </w:r>
    </w:p>
    <w:p>
      <w:r>
        <w:rPr>
          <w:b/>
        </w:rPr>
        <w:t xml:space="preserve">Tulos</w:t>
      </w:r>
    </w:p>
    <w:p>
      <w:r>
        <w:t xml:space="preserve">Menin naimisiin sulhaseni kanssa perheeni edessä.</w:t>
      </w:r>
    </w:p>
    <w:p>
      <w:r>
        <w:rPr>
          <w:b/>
        </w:rPr>
        <w:t xml:space="preserve">Esimerkki 2.89</w:t>
      </w:r>
    </w:p>
    <w:p>
      <w:r>
        <w:t xml:space="preserve">Alku: Jane oli laittanut talonsa myyntiin vasta viime viikolla. Keskikohta: Kiinteistönvälittäjä kertoi Janelle, että joku halusi ostaa hänen talonsa.</w:t>
      </w:r>
    </w:p>
    <w:p>
      <w:r>
        <w:rPr>
          <w:b/>
        </w:rPr>
        <w:t xml:space="preserve">Tulos</w:t>
      </w:r>
    </w:p>
    <w:p>
      <w:r>
        <w:t xml:space="preserve">Hän kertoi päättäneensä pitää talonsa.</w:t>
      </w:r>
    </w:p>
    <w:p>
      <w:r>
        <w:rPr>
          <w:b/>
        </w:rPr>
        <w:t xml:space="preserve">Esimerkki 2.90</w:t>
      </w:r>
    </w:p>
    <w:p>
      <w:r>
        <w:t xml:space="preserve">Alku: Rocky heräsi lauantaina päättäväisenä lähtemään kalastamaan. Keskikohta: Rocky sai monta kalaa.</w:t>
      </w:r>
    </w:p>
    <w:p>
      <w:r>
        <w:rPr>
          <w:b/>
        </w:rPr>
        <w:t xml:space="preserve">Tulos</w:t>
      </w:r>
    </w:p>
    <w:p>
      <w:r>
        <w:t xml:space="preserve">Rocky tuli kotiin kalan kanssa eikä maistanut eroa.</w:t>
      </w:r>
    </w:p>
    <w:p>
      <w:r>
        <w:rPr>
          <w:b/>
        </w:rPr>
        <w:t xml:space="preserve">Esimerkki 2.91</w:t>
      </w:r>
    </w:p>
    <w:p>
      <w:r>
        <w:t xml:space="preserve">Alku: Stevenin loppukoe on essee. Keskikohta: Joe oli hänen luokallaan ja hänet kutsuttiin Stevenin juhliin.</w:t>
      </w:r>
    </w:p>
    <w:p>
      <w:r>
        <w:rPr>
          <w:b/>
        </w:rPr>
        <w:t xml:space="preserve">Tulos</w:t>
      </w:r>
    </w:p>
    <w:p>
      <w:r>
        <w:t xml:space="preserve">Joe päätti jättää juhlat väliin ja kirjoittaa tutkielmansa.</w:t>
      </w:r>
    </w:p>
    <w:p>
      <w:r>
        <w:rPr>
          <w:b/>
        </w:rPr>
        <w:t xml:space="preserve">Esimerkki 2.92</w:t>
      </w:r>
    </w:p>
    <w:p>
      <w:r>
        <w:t xml:space="preserve">Alku: Jed oli väsynyt. Keskiosa: Jed oli kiireinen koko työvuoronsa ajan.</w:t>
      </w:r>
    </w:p>
    <w:p>
      <w:r>
        <w:rPr>
          <w:b/>
        </w:rPr>
        <w:t xml:space="preserve">Tulos</w:t>
      </w:r>
    </w:p>
    <w:p>
      <w:r>
        <w:t xml:space="preserve">Johtaja kysyi heiltä, mitä he odottavat lomien aikana.</w:t>
      </w:r>
    </w:p>
    <w:p>
      <w:r>
        <w:rPr>
          <w:b/>
        </w:rPr>
        <w:t xml:space="preserve">Esimerkki 2.93</w:t>
      </w:r>
    </w:p>
    <w:p>
      <w:r>
        <w:t xml:space="preserve">Alku: Jim käytti aina samoja kenkiä. Keskikohta: Jim tajusi, etteivät hänen samat kenkänsä sopineet työhön.</w:t>
      </w:r>
    </w:p>
    <w:p>
      <w:r>
        <w:rPr>
          <w:b/>
        </w:rPr>
        <w:t xml:space="preserve">Tulos</w:t>
      </w:r>
    </w:p>
    <w:p>
      <w:r>
        <w:t xml:space="preserve">Jim osti lopulta mustat kengät, joissa oli mustat nauhat töihin.</w:t>
      </w:r>
    </w:p>
    <w:p>
      <w:r>
        <w:rPr>
          <w:b/>
        </w:rPr>
        <w:t xml:space="preserve">Esimerkki 2.94</w:t>
      </w:r>
    </w:p>
    <w:p>
      <w:r>
        <w:t xml:space="preserve">Alku: Lamron Goon Squad oli voittamaton Chicagon kaupungissa. Keskimmäinen: Lamron Goon Squad harjoitteli ahkerasti.</w:t>
      </w:r>
    </w:p>
    <w:p>
      <w:r>
        <w:rPr>
          <w:b/>
        </w:rPr>
        <w:t xml:space="preserve">Tulos</w:t>
      </w:r>
    </w:p>
    <w:p>
      <w:r>
        <w:t xml:space="preserve">He voittivat hiljattain toisen mestaruuden.</w:t>
      </w:r>
    </w:p>
    <w:p>
      <w:r>
        <w:rPr>
          <w:b/>
        </w:rPr>
        <w:t xml:space="preserve">Esimerkki 2.95</w:t>
      </w:r>
    </w:p>
    <w:p>
      <w:r>
        <w:t xml:space="preserve">Alku: Mattin vieressä oleva puhelin värisi rajusti. Keskikohta: Soittajan tunnus näytti, että mafiapäällikkö oli jäljittänyt hänet.</w:t>
      </w:r>
    </w:p>
    <w:p>
      <w:r>
        <w:rPr>
          <w:b/>
        </w:rPr>
        <w:t xml:space="preserve">Tulos</w:t>
      </w:r>
    </w:p>
    <w:p>
      <w:r>
        <w:t xml:space="preserve">Matt huokaisi ja vastasi siihen tietäen, että hän lopulta kohtaisi kohtalonsa.</w:t>
      </w:r>
    </w:p>
    <w:p>
      <w:r>
        <w:rPr>
          <w:b/>
        </w:rPr>
        <w:t xml:space="preserve">Esimerkki 2.96</w:t>
      </w:r>
    </w:p>
    <w:p>
      <w:r>
        <w:t xml:space="preserve">Alku: Henry halusi uuden Xboxin, koska hänellä oli tylsää. Keskikohta: Henry päätti hankkia rahat Xboxin ostamiseen itse.</w:t>
      </w:r>
    </w:p>
    <w:p>
      <w:r>
        <w:rPr>
          <w:b/>
        </w:rPr>
        <w:t xml:space="preserve">Tulos</w:t>
      </w:r>
    </w:p>
    <w:p>
      <w:r>
        <w:t xml:space="preserve">Henry myi lopulta tarpeeksi tavaraa ostaakseen uuden Xboxinsa.</w:t>
      </w:r>
    </w:p>
    <w:p>
      <w:r>
        <w:rPr>
          <w:b/>
        </w:rPr>
        <w:t xml:space="preserve">Esimerkki 2.97</w:t>
      </w:r>
    </w:p>
    <w:p>
      <w:r>
        <w:t xml:space="preserve">Alku: Alice rakasti omenapiirakkaa. Keskikohta: Alice halusi tehdä omenapiirakkaa ensimmäistä kertaa.</w:t>
      </w:r>
    </w:p>
    <w:p>
      <w:r>
        <w:rPr>
          <w:b/>
        </w:rPr>
        <w:t xml:space="preserve">Tulos</w:t>
      </w:r>
    </w:p>
    <w:p>
      <w:r>
        <w:t xml:space="preserve">Alice päätti leipoa piirakan isoäitinsä reseptillä.</w:t>
      </w:r>
    </w:p>
    <w:p>
      <w:r>
        <w:rPr>
          <w:b/>
        </w:rPr>
        <w:t xml:space="preserve">Esimerkki 2.98</w:t>
      </w:r>
    </w:p>
    <w:p>
      <w:r>
        <w:t xml:space="preserve">Alku: Maria meni pesuhuoneeseen pesemään vaatteita. Keskikohta: Kimin ja Maryn muut lapset tulivat sisään ja leikkivät likaisten vaatteiden korilla muutaman minuutin ajan.</w:t>
      </w:r>
    </w:p>
    <w:p>
      <w:r>
        <w:rPr>
          <w:b/>
        </w:rPr>
        <w:t xml:space="preserve">Tulos</w:t>
      </w:r>
    </w:p>
    <w:p>
      <w:r>
        <w:t xml:space="preserve">Kun lapset poistuivat huoneesta, Mary vannoi kuulleensa Kimin nauravan.</w:t>
      </w:r>
    </w:p>
    <w:p>
      <w:r>
        <w:rPr>
          <w:b/>
        </w:rPr>
        <w:t xml:space="preserve">Esimerkki 2.99</w:t>
      </w:r>
    </w:p>
    <w:p>
      <w:r>
        <w:t xml:space="preserve">Alku: Kissa tykkää torkkua sängyssämme. Keskikohta: Se karvaa kuin hullu.</w:t>
      </w:r>
    </w:p>
    <w:p>
      <w:r>
        <w:rPr>
          <w:b/>
        </w:rPr>
        <w:t xml:space="preserve">Tulos</w:t>
      </w:r>
    </w:p>
    <w:p>
      <w:r>
        <w:t xml:space="preserve">Peitin sängyn tänä aamuna.</w:t>
      </w:r>
    </w:p>
    <w:p>
      <w:r>
        <w:rPr>
          <w:b/>
        </w:rPr>
        <w:t xml:space="preserve">Esimerkki 2.100</w:t>
      </w:r>
    </w:p>
    <w:p>
      <w:r>
        <w:t xml:space="preserve">Alku: Amy aikoi valmistua lukiosta. Keskikohta: Amy näki videon boot campista.</w:t>
      </w:r>
    </w:p>
    <w:p>
      <w:r>
        <w:rPr>
          <w:b/>
        </w:rPr>
        <w:t xml:space="preserve">Tulos</w:t>
      </w:r>
    </w:p>
    <w:p>
      <w:r>
        <w:t xml:space="preserve">Päivän kuluttua hän päätti olla liittymättä armeijaan.</w:t>
      </w:r>
    </w:p>
    <w:p>
      <w:r>
        <w:rPr>
          <w:b/>
        </w:rPr>
        <w:t xml:space="preserve">Esimerkki 2.101</w:t>
      </w:r>
    </w:p>
    <w:p>
      <w:r>
        <w:t xml:space="preserve">Alku: Olin ajamassa moottoritiellä ylinopeutta. Keskikohta: Minut pysäytettiin ja tarjosin poliisille lahjusta.</w:t>
      </w:r>
    </w:p>
    <w:p>
      <w:r>
        <w:rPr>
          <w:b/>
        </w:rPr>
        <w:t xml:space="preserve">Tulos</w:t>
      </w:r>
    </w:p>
    <w:p>
      <w:r>
        <w:t xml:space="preserve">Hän hyväksyi sen, koska hän oli korruptoitunut.</w:t>
      </w:r>
    </w:p>
    <w:p>
      <w:r>
        <w:rPr>
          <w:b/>
        </w:rPr>
        <w:t xml:space="preserve">Esimerkki 2.102</w:t>
      </w:r>
    </w:p>
    <w:p>
      <w:r>
        <w:t xml:space="preserve">Alku: Tim laittoi pakasteburriton mikroaaltouuniinsa. Keskikohta: Timin burritosta tuli kamala.</w:t>
      </w:r>
    </w:p>
    <w:p>
      <w:r>
        <w:rPr>
          <w:b/>
        </w:rPr>
        <w:t xml:space="preserve">Tulos</w:t>
      </w:r>
    </w:p>
    <w:p>
      <w:r>
        <w:t xml:space="preserve">Tim ei kuitenkaan lämmittänyt pakasteburritoa oikein.</w:t>
      </w:r>
    </w:p>
    <w:p>
      <w:r>
        <w:rPr>
          <w:b/>
        </w:rPr>
        <w:t xml:space="preserve">Esimerkki 2.103</w:t>
      </w:r>
    </w:p>
    <w:p>
      <w:r>
        <w:t xml:space="preserve">Alku: Jake päätti lähteä tänään patikoimaan. Keskikohta: Jake kaatui ja mursi jalkansa.</w:t>
      </w:r>
    </w:p>
    <w:p>
      <w:r>
        <w:rPr>
          <w:b/>
        </w:rPr>
        <w:t xml:space="preserve">Tulos</w:t>
      </w:r>
    </w:p>
    <w:p>
      <w:r>
        <w:t xml:space="preserve">Kukaan ei kuullut hänen huutavan, eikä kukaan kuullut Jakesta enää koskaan.</w:t>
      </w:r>
    </w:p>
    <w:p>
      <w:r>
        <w:rPr>
          <w:b/>
        </w:rPr>
        <w:t xml:space="preserve">Esimerkki 2.104</w:t>
      </w:r>
    </w:p>
    <w:p>
      <w:r>
        <w:t xml:space="preserve">Alku: Peruskoulu suunnitteli maanjäristysharjoitusta lounaan jälkeen. Keskimmäinen: Todellinen maanjäristys tapahtui juuri lounaan alkaessa, eikä harjoituksiin jäänyt aikaa.</w:t>
      </w:r>
    </w:p>
    <w:p>
      <w:r>
        <w:rPr>
          <w:b/>
        </w:rPr>
        <w:t xml:space="preserve">Tulos</w:t>
      </w:r>
    </w:p>
    <w:p>
      <w:r>
        <w:t xml:space="preserve">Kaikki olivat kuitenkin helpottuneita siitä, että he olivat turvassa.</w:t>
      </w:r>
    </w:p>
    <w:p>
      <w:r>
        <w:rPr>
          <w:b/>
        </w:rPr>
        <w:t xml:space="preserve">Esimerkki 2.105</w:t>
      </w:r>
    </w:p>
    <w:p>
      <w:r>
        <w:t xml:space="preserve">Alku: Kun Billy meni nukkumaan tiistai-iltana, satoi lunta. Keskikohta: Kun Billy heräsi, satoi yhä lunta.</w:t>
      </w:r>
    </w:p>
    <w:p>
      <w:r>
        <w:rPr>
          <w:b/>
        </w:rPr>
        <w:t xml:space="preserve">Tulos</w:t>
      </w:r>
    </w:p>
    <w:p>
      <w:r>
        <w:t xml:space="preserve">Koulu peruttiin kolmeksi seuraavaksi päiväksi.</w:t>
      </w:r>
    </w:p>
    <w:p>
      <w:r>
        <w:rPr>
          <w:b/>
        </w:rPr>
        <w:t xml:space="preserve">Esimerkki 2.106</w:t>
      </w:r>
    </w:p>
    <w:p>
      <w:r>
        <w:t xml:space="preserve">Alku: Alexia ja hänen ystävänsä menivät peliohjelmaan. Keskikohta: He voittivat mukavia palkintoja.</w:t>
      </w:r>
    </w:p>
    <w:p>
      <w:r>
        <w:rPr>
          <w:b/>
        </w:rPr>
        <w:t xml:space="preserve">Tulos</w:t>
      </w:r>
    </w:p>
    <w:p>
      <w:r>
        <w:t xml:space="preserve">He olivat tyytyväisiä, että lähtivät mukaan.</w:t>
      </w:r>
    </w:p>
    <w:p>
      <w:r>
        <w:rPr>
          <w:b/>
        </w:rPr>
        <w:t xml:space="preserve">Esimerkki 2.107</w:t>
      </w:r>
    </w:p>
    <w:p>
      <w:r>
        <w:t xml:space="preserve">Alku: Pörröinen kissa rakasti jahdata oravia. Keskikohta: Pörrö jahtasi oravaa suoraan puuhun.</w:t>
      </w:r>
    </w:p>
    <w:p>
      <w:r>
        <w:rPr>
          <w:b/>
        </w:rPr>
        <w:t xml:space="preserve">Tulos</w:t>
      </w:r>
    </w:p>
    <w:p>
      <w:r>
        <w:t xml:space="preserve">Minun piti ottaa tikkaat esiin auttaakseni Pörriäisen alas.</w:t>
      </w:r>
    </w:p>
    <w:p>
      <w:r>
        <w:rPr>
          <w:b/>
        </w:rPr>
        <w:t xml:space="preserve">Esimerkki 2.108</w:t>
      </w:r>
    </w:p>
    <w:p>
      <w:r>
        <w:t xml:space="preserve">Alku: Keskimmäinen: Andrea puhui puhelimessa ystävänsä kanssa. q Keskimmäinen: Andrea puhui puhelimessa ystävänsä kanssa: Andrea sanoi joitakin hyvin loukkaavia asioita, ja hänen ystävänsä löi luurin korvaan.</w:t>
      </w:r>
    </w:p>
    <w:p>
      <w:r>
        <w:rPr>
          <w:b/>
        </w:rPr>
        <w:t xml:space="preserve">Tulos</w:t>
      </w:r>
    </w:p>
    <w:p>
      <w:r>
        <w:t xml:space="preserve">Lopulta hän päätti soittaa ystävälleen ja pyytää anteeksi.</w:t>
      </w:r>
    </w:p>
    <w:p>
      <w:r>
        <w:rPr>
          <w:b/>
        </w:rPr>
        <w:t xml:space="preserve">Esimerkki 2.109</w:t>
      </w:r>
    </w:p>
    <w:p>
      <w:r>
        <w:t xml:space="preserve">Alku: Bart rakasti rullalautailua. Keskimmäinen: Bartilta vietiin lauta.</w:t>
      </w:r>
    </w:p>
    <w:p>
      <w:r>
        <w:rPr>
          <w:b/>
        </w:rPr>
        <w:t xml:space="preserve">Tulos</w:t>
      </w:r>
    </w:p>
    <w:p>
      <w:r>
        <w:t xml:space="preserve">Bartin oli odotettava päivän loppuun asti saadakseen sen takaisin.</w:t>
      </w:r>
    </w:p>
    <w:p>
      <w:r>
        <w:rPr>
          <w:b/>
        </w:rPr>
        <w:t xml:space="preserve">Esimerkki 2.110</w:t>
      </w:r>
    </w:p>
    <w:p>
      <w:r>
        <w:t xml:space="preserve">Alku: Vanessa ja Fred ovat naimisissa. Keskikohta: Vanessa pettää Frediä .</w:t>
      </w:r>
    </w:p>
    <w:p>
      <w:r>
        <w:rPr>
          <w:b/>
        </w:rPr>
        <w:t xml:space="preserve">Tulos</w:t>
      </w:r>
    </w:p>
    <w:p>
      <w:r>
        <w:t xml:space="preserve">He eroavat.</w:t>
      </w:r>
    </w:p>
    <w:p>
      <w:r>
        <w:rPr>
          <w:b/>
        </w:rPr>
        <w:t xml:space="preserve">Esimerkki 2.111</w:t>
      </w:r>
    </w:p>
    <w:p>
      <w:r>
        <w:t xml:space="preserve">Alku: Äiti käski minun keittää riisiä. Keskikohta: En laittanut tarpeeksi vettä riisinkeittimeen.</w:t>
      </w:r>
    </w:p>
    <w:p>
      <w:r>
        <w:rPr>
          <w:b/>
        </w:rPr>
        <w:t xml:space="preserve">Tulos</w:t>
      </w:r>
    </w:p>
    <w:p>
      <w:r>
        <w:t xml:space="preserve">Riisi oli lopulta erittäin haurasta ja pehmeää.</w:t>
      </w:r>
    </w:p>
    <w:p>
      <w:r>
        <w:rPr>
          <w:b/>
        </w:rPr>
        <w:t xml:space="preserve">Esimerkki 2.112</w:t>
      </w:r>
    </w:p>
    <w:p>
      <w:r>
        <w:t xml:space="preserve">Alku: Minulla oli nörttiystävä lapsuudesta. Keskikohta: Hänestä tuli urheilumies lukiossa.</w:t>
      </w:r>
    </w:p>
    <w:p>
      <w:r>
        <w:rPr>
          <w:b/>
        </w:rPr>
        <w:t xml:space="preserve">Tulos</w:t>
      </w:r>
    </w:p>
    <w:p>
      <w:r>
        <w:t xml:space="preserve">Hän oli muuttunut aivan liikaa, jotta voisimme olla taas ystäviä.</w:t>
      </w:r>
    </w:p>
    <w:p>
      <w:r>
        <w:rPr>
          <w:b/>
        </w:rPr>
        <w:t xml:space="preserve">Esimerkki 2.113</w:t>
      </w:r>
    </w:p>
    <w:p>
      <w:r>
        <w:t xml:space="preserve">Alku: Igorilla oli jano. Keskikohta: Igor haki kaapista kupin.</w:t>
      </w:r>
    </w:p>
    <w:p>
      <w:r>
        <w:rPr>
          <w:b/>
        </w:rPr>
        <w:t xml:space="preserve">Tulos</w:t>
      </w:r>
    </w:p>
    <w:p>
      <w:r>
        <w:t xml:space="preserve">Hän täytti sen vedellä lavuaarista ja joi sen.</w:t>
      </w:r>
    </w:p>
    <w:p>
      <w:r>
        <w:rPr>
          <w:b/>
        </w:rPr>
        <w:t xml:space="preserve">Esimerkki 2.114</w:t>
      </w:r>
    </w:p>
    <w:p>
      <w:r>
        <w:t xml:space="preserve">Alku: Neil rakasti nähdä saaria. Keskellä: Neil oli käynyt monilla saarilla.</w:t>
      </w:r>
    </w:p>
    <w:p>
      <w:r>
        <w:rPr>
          <w:b/>
        </w:rPr>
        <w:t xml:space="preserve">Tulos</w:t>
      </w:r>
    </w:p>
    <w:p>
      <w:r>
        <w:t xml:space="preserve">Hänen mielestään Orkneysaaret olivat kauneimmat saaret, joita hän oli koskaan nähnyt.</w:t>
      </w:r>
    </w:p>
    <w:p>
      <w:r>
        <w:rPr>
          <w:b/>
        </w:rPr>
        <w:t xml:space="preserve">Esimerkki 2.115</w:t>
      </w:r>
    </w:p>
    <w:p>
      <w:r>
        <w:t xml:space="preserve">Alku: Ostin käytetyn pokkarin amazonista pennillä. Keskikohta: mutta halusin silti tukevamman kappaleen.</w:t>
      </w:r>
    </w:p>
    <w:p>
      <w:r>
        <w:rPr>
          <w:b/>
        </w:rPr>
        <w:t xml:space="preserve">Tulos</w:t>
      </w:r>
    </w:p>
    <w:p>
      <w:r>
        <w:t xml:space="preserve">Ostin kovakantisen version dollarilla plus 4 dollaria postikuluista.</w:t>
      </w:r>
    </w:p>
    <w:p>
      <w:r>
        <w:rPr>
          <w:b/>
        </w:rPr>
        <w:t xml:space="preserve">Esimerkki 2.116</w:t>
      </w:r>
    </w:p>
    <w:p>
      <w:r>
        <w:t xml:space="preserve">Alku: Jazzklubilla trumpetisti astui lavalle. Keskikohta: Trumpetisti harjoitteli joka päivä tätä hetkeä varten.</w:t>
      </w:r>
    </w:p>
    <w:p>
      <w:r>
        <w:rPr>
          <w:b/>
        </w:rPr>
        <w:t xml:space="preserve">Tulos</w:t>
      </w:r>
    </w:p>
    <w:p>
      <w:r>
        <w:t xml:space="preserve">Koko klubi hiljeni ja kuunteli miehen soittoa.</w:t>
      </w:r>
    </w:p>
    <w:p>
      <w:r>
        <w:rPr>
          <w:b/>
        </w:rPr>
        <w:t xml:space="preserve">Esimerkki 2.117</w:t>
      </w:r>
    </w:p>
    <w:p>
      <w:r>
        <w:t xml:space="preserve">Alku: Samilla oli todella paha flunssa. Keskikohta: Sam meni päivystykseen, koska hänen tilansa paheni.</w:t>
      </w:r>
    </w:p>
    <w:p>
      <w:r>
        <w:rPr>
          <w:b/>
        </w:rPr>
        <w:t xml:space="preserve">Tulos</w:t>
      </w:r>
    </w:p>
    <w:p>
      <w:r>
        <w:t xml:space="preserve">Sam toipui täysin sairaalassa.</w:t>
      </w:r>
    </w:p>
    <w:p>
      <w:r>
        <w:rPr>
          <w:b/>
        </w:rPr>
        <w:t xml:space="preserve">Esimerkki 2.118</w:t>
      </w:r>
    </w:p>
    <w:p>
      <w:r>
        <w:t xml:space="preserve">Alku: Harry halusi kovasti kokeilla koulunsa koripallojoukkueeseen pääsyä. Keskikohta: Harry meni seuraavana päivänä harjoituksiin.</w:t>
      </w:r>
    </w:p>
    <w:p>
      <w:r>
        <w:rPr>
          <w:b/>
        </w:rPr>
        <w:t xml:space="preserve">Tulos</w:t>
      </w:r>
    </w:p>
    <w:p>
      <w:r>
        <w:t xml:space="preserve">Valmentajat kertoivat hänelle, että hän pääsi joukkueeseen kokeiden jälkeen.</w:t>
      </w:r>
    </w:p>
    <w:p>
      <w:r>
        <w:rPr>
          <w:b/>
        </w:rPr>
        <w:t xml:space="preserve">Esimerkki 2.119</w:t>
      </w:r>
    </w:p>
    <w:p>
      <w:r>
        <w:t xml:space="preserve">Alku: Fred ja Tim päättivät pelata ilmakiekkoa. Keskikohta: Fred pelasi epäreilusti.</w:t>
      </w:r>
    </w:p>
    <w:p>
      <w:r>
        <w:rPr>
          <w:b/>
        </w:rPr>
        <w:t xml:space="preserve">Tulos</w:t>
      </w:r>
    </w:p>
    <w:p>
      <w:r>
        <w:t xml:space="preserve">Tim oli halunnut voittaa.</w:t>
      </w:r>
    </w:p>
    <w:p>
      <w:r>
        <w:rPr>
          <w:b/>
        </w:rPr>
        <w:t xml:space="preserve">Esimerkki 2.120</w:t>
      </w:r>
    </w:p>
    <w:p>
      <w:r>
        <w:t xml:space="preserve">Alku: Sue jakoi kaiken parhaan ystävänsä Salin kanssa. Keskikohta: Sal kysyi Sueelta, voisiko hän lainata tämän mekkoa.</w:t>
      </w:r>
    </w:p>
    <w:p>
      <w:r>
        <w:rPr>
          <w:b/>
        </w:rPr>
        <w:t xml:space="preserve">Tulos</w:t>
      </w:r>
    </w:p>
    <w:p>
      <w:r>
        <w:t xml:space="preserve">Sisällä Salilla oli yllään mekko, jonka hän oli lainannut Suelta.</w:t>
      </w:r>
    </w:p>
    <w:p>
      <w:r>
        <w:rPr>
          <w:b/>
        </w:rPr>
        <w:t xml:space="preserve">Esimerkki 2.121</w:t>
      </w:r>
    </w:p>
    <w:p>
      <w:r>
        <w:t xml:space="preserve">Alku: Kun olin viisi tai kuusi, juoksin vilkkaasti liikennöidylle kadulle. Keskikohta: Melkein jäin auton alle, mutta se oli vain lähellä.</w:t>
      </w:r>
    </w:p>
    <w:p>
      <w:r>
        <w:rPr>
          <w:b/>
        </w:rPr>
        <w:t xml:space="preserve">Tulos</w:t>
      </w:r>
    </w:p>
    <w:p>
      <w:r>
        <w:t xml:space="preserve">Kuljettaja ja vanhempani olivat molemmat kauhuissaan ja järkyttyneitä.</w:t>
      </w:r>
    </w:p>
    <w:p>
      <w:r>
        <w:rPr>
          <w:b/>
        </w:rPr>
        <w:t xml:space="preserve">Esimerkki 2.122</w:t>
      </w:r>
    </w:p>
    <w:p>
      <w:r>
        <w:t xml:space="preserve">Alku: Julie on aina ollut kiinnostunut Latinalaisen Amerikan kulttuurista. Keskikohta: Hän päätti opetella espanjaa.</w:t>
      </w:r>
    </w:p>
    <w:p>
      <w:r>
        <w:rPr>
          <w:b/>
        </w:rPr>
        <w:t xml:space="preserve">Tulos</w:t>
      </w:r>
    </w:p>
    <w:p>
      <w:r>
        <w:t xml:space="preserve">Espanjan kielen opiskelu auttaa häntä ymmärtämään latinalaisamerikkalaista kulttuuria.</w:t>
      </w:r>
    </w:p>
    <w:p>
      <w:r>
        <w:rPr>
          <w:b/>
        </w:rPr>
        <w:t xml:space="preserve">Esimerkki 2.123</w:t>
      </w:r>
    </w:p>
    <w:p>
      <w:r>
        <w:t xml:space="preserve">Alku: Cora oli hyvin janoinen. Keskikohta: Cora täytti nopeasti lasin vesijohtovedellä.</w:t>
      </w:r>
    </w:p>
    <w:p>
      <w:r>
        <w:rPr>
          <w:b/>
        </w:rPr>
        <w:t xml:space="preserve">Tulos</w:t>
      </w:r>
    </w:p>
    <w:p>
      <w:r>
        <w:t xml:space="preserve">Se sammutti hänen janonsa yhtä hyvin kuin limsa tai mehu!</w:t>
      </w:r>
    </w:p>
    <w:p>
      <w:r>
        <w:rPr>
          <w:b/>
        </w:rPr>
        <w:t xml:space="preserve">Esimerkki 2.124</w:t>
      </w:r>
    </w:p>
    <w:p>
      <w:r>
        <w:t xml:space="preserve">Alku: Timin ystävät pelasivat. Keskikohta: Ystävät löysivät laulajan kadulta.</w:t>
      </w:r>
    </w:p>
    <w:p>
      <w:r>
        <w:rPr>
          <w:b/>
        </w:rPr>
        <w:t xml:space="preserve">Tulos</w:t>
      </w:r>
    </w:p>
    <w:p>
      <w:r>
        <w:t xml:space="preserve">Hän lauloi niin hyvin, että Tim päätti soittaa hänen kanssaan.</w:t>
      </w:r>
    </w:p>
    <w:p>
      <w:r>
        <w:rPr>
          <w:b/>
        </w:rPr>
        <w:t xml:space="preserve">Esimerkki 2.125</w:t>
      </w:r>
    </w:p>
    <w:p>
      <w:r>
        <w:t xml:space="preserve">Alku: Donna herää puhelinsoittoon. Keskikohta: Hänen isänsä oli kuollut.</w:t>
      </w:r>
    </w:p>
    <w:p>
      <w:r>
        <w:rPr>
          <w:b/>
        </w:rPr>
        <w:t xml:space="preserve">Tulos</w:t>
      </w:r>
    </w:p>
    <w:p>
      <w:r>
        <w:t xml:space="preserve">Donna on hyvin surullinen ja alkaa suunnitella hautajaisia.</w:t>
      </w:r>
    </w:p>
    <w:p>
      <w:r>
        <w:rPr>
          <w:b/>
        </w:rPr>
        <w:t xml:space="preserve">Esimerkki 2.126</w:t>
      </w:r>
    </w:p>
    <w:p>
      <w:r>
        <w:t xml:space="preserve">Alku: Riley oli markkinointiyrityksen johtaja. Keskikohta: Hänen suunnitelmansa oli liukas ja linjat olivat puhtaat.</w:t>
      </w:r>
    </w:p>
    <w:p>
      <w:r>
        <w:rPr>
          <w:b/>
        </w:rPr>
        <w:t xml:space="preserve">Tulos</w:t>
      </w:r>
    </w:p>
    <w:p>
      <w:r>
        <w:t xml:space="preserve">Kampanja käynnistyi suunnitelmien mukaisesti, ja myynti oli ennätysmäärä.</w:t>
      </w:r>
    </w:p>
    <w:p>
      <w:r>
        <w:rPr>
          <w:b/>
        </w:rPr>
        <w:t xml:space="preserve">Esimerkki 2.127</w:t>
      </w:r>
    </w:p>
    <w:p>
      <w:r>
        <w:t xml:space="preserve">Alku: 14-vuotias veljenpoikani jäi kiinni myymälävarkaudesta. Keskikohta: Kerran veljenpoikani jäi kiinni varastamisesta.</w:t>
      </w:r>
    </w:p>
    <w:p>
      <w:r>
        <w:rPr>
          <w:b/>
        </w:rPr>
        <w:t xml:space="preserve">Tulos</w:t>
      </w:r>
    </w:p>
    <w:p>
      <w:r>
        <w:t xml:space="preserve">Vartijat eivät nostaneet syytettä, mutta antoivat hänelle porttikiellon kauppaan.</w:t>
      </w:r>
    </w:p>
    <w:p>
      <w:r>
        <w:rPr>
          <w:b/>
        </w:rPr>
        <w:t xml:space="preserve">Esimerkki 2.128</w:t>
      </w:r>
    </w:p>
    <w:p>
      <w:r>
        <w:t xml:space="preserve">Alku: Kämppikseni haastatteli uuteen työpaikkaan. Keskikohta: Kämppikseni tuli hyvin toimeen haastattelijan kanssa.</w:t>
      </w:r>
    </w:p>
    <w:p>
      <w:r>
        <w:rPr>
          <w:b/>
        </w:rPr>
        <w:t xml:space="preserve">Tulos</w:t>
      </w:r>
    </w:p>
    <w:p>
      <w:r>
        <w:t xml:space="preserve">Muutamaa päivää myöhemmin hänelle soitettiin ja kerrottiin, että hän sai työpaikan.</w:t>
      </w:r>
    </w:p>
    <w:p>
      <w:r>
        <w:rPr>
          <w:b/>
        </w:rPr>
        <w:t xml:space="preserve">Esimerkki 2.129</w:t>
      </w:r>
    </w:p>
    <w:p>
      <w:r>
        <w:t xml:space="preserve">Alku: Sarah odotti pääsevänsä ulos ystäviensä kanssa. Keskikohta: Sarahin päälle kaadettiin juomaa.</w:t>
      </w:r>
    </w:p>
    <w:p>
      <w:r>
        <w:rPr>
          <w:b/>
        </w:rPr>
        <w:t xml:space="preserve">Tulos</w:t>
      </w:r>
    </w:p>
    <w:p>
      <w:r>
        <w:t xml:space="preserve">Hänen mekkonsa oli pilalla, ja hänen oli vaihdettava vaatteita.</w:t>
      </w:r>
    </w:p>
    <w:p>
      <w:r>
        <w:rPr>
          <w:b/>
        </w:rPr>
        <w:t xml:space="preserve">Esimerkki 2.130</w:t>
      </w:r>
    </w:p>
    <w:p>
      <w:r>
        <w:t xml:space="preserve">Alku: Amy aikoi ostaa kahvia voittaakseen kahvihädän. Keskikohta: Kaupassa ei ollut sellaista kahvia, jota Amy halusi.</w:t>
      </w:r>
    </w:p>
    <w:p>
      <w:r>
        <w:rPr>
          <w:b/>
        </w:rPr>
        <w:t xml:space="preserve">Tulos</w:t>
      </w:r>
    </w:p>
    <w:p>
      <w:r>
        <w:t xml:space="preserve">Amy valitsi juomakseen Pepsin.</w:t>
      </w:r>
    </w:p>
    <w:p>
      <w:r>
        <w:rPr>
          <w:b/>
        </w:rPr>
        <w:t xml:space="preserve">Esimerkki 2.131</w:t>
      </w:r>
    </w:p>
    <w:p>
      <w:r>
        <w:t xml:space="preserve">Alku: Päätin murhata naapurini. Keskikohta: Ammuin naapurini.</w:t>
      </w:r>
    </w:p>
    <w:p>
      <w:r>
        <w:rPr>
          <w:b/>
        </w:rPr>
        <w:t xml:space="preserve">Tulos</w:t>
      </w:r>
    </w:p>
    <w:p>
      <w:r>
        <w:t xml:space="preserve">Oli kauheaa tulla tuomituksi elinkautiseen vankeuteen.</w:t>
      </w:r>
    </w:p>
    <w:p>
      <w:r>
        <w:rPr>
          <w:b/>
        </w:rPr>
        <w:t xml:space="preserve">Esimerkki 2.132</w:t>
      </w:r>
    </w:p>
    <w:p>
      <w:r>
        <w:t xml:space="preserve">Alku: Oli satanut kaksi päivää putkeen. Keskikohta: Kaste teki kaikesta kiiltävää.</w:t>
      </w:r>
    </w:p>
    <w:p>
      <w:r>
        <w:rPr>
          <w:b/>
        </w:rPr>
        <w:t xml:space="preserve">Tulos</w:t>
      </w:r>
    </w:p>
    <w:p>
      <w:r>
        <w:t xml:space="preserve">Se oli kaunis näky sateisen päivän jälkeen.</w:t>
      </w:r>
    </w:p>
    <w:p>
      <w:r>
        <w:rPr>
          <w:b/>
        </w:rPr>
        <w:t xml:space="preserve">Esimerkki 2.133</w:t>
      </w:r>
    </w:p>
    <w:p>
      <w:r>
        <w:t xml:space="preserve">Alku: Henryn serkku juoksi hänen luokseen. Keskikohta: Henry muuttui nopeasti aggressiiviseksi serkkuaan kohtaan.</w:t>
      </w:r>
    </w:p>
    <w:p>
      <w:r>
        <w:rPr>
          <w:b/>
        </w:rPr>
        <w:t xml:space="preserve">Tulos</w:t>
      </w:r>
    </w:p>
    <w:p>
      <w:r>
        <w:t xml:space="preserve">Serkku päätyi kävelemään pois.</w:t>
      </w:r>
    </w:p>
    <w:p>
      <w:r>
        <w:rPr>
          <w:b/>
        </w:rPr>
        <w:t xml:space="preserve">Esimerkki 2.134</w:t>
      </w:r>
    </w:p>
    <w:p>
      <w:r>
        <w:t xml:space="preserve">Alku: Rakastin taskulamppuja lapsena. Keskimmäinen: Aloin ostaa paljon taskulamppuja, kun kasvoin aikuiseksi ja jäin koukkuun ajatukseen taskulampuista.</w:t>
      </w:r>
    </w:p>
    <w:p>
      <w:r>
        <w:rPr>
          <w:b/>
        </w:rPr>
        <w:t xml:space="preserve">Tulos</w:t>
      </w:r>
    </w:p>
    <w:p>
      <w:r>
        <w:t xml:space="preserve">Taloni on nyt täynnä taskulamppuja, joiden kanssa en tiedä mitä tehdä.</w:t>
      </w:r>
    </w:p>
    <w:p>
      <w:r>
        <w:rPr>
          <w:b/>
        </w:rPr>
        <w:t xml:space="preserve">Esimerkki 2.135</w:t>
      </w:r>
    </w:p>
    <w:p>
      <w:r>
        <w:t xml:space="preserve">Alku: Cassie oli uimassa altaassa. Keskikohta: Hän inhosi veden joutumista nenäänsä, joten hän hankki tulpan.</w:t>
      </w:r>
    </w:p>
    <w:p>
      <w:r>
        <w:rPr>
          <w:b/>
        </w:rPr>
        <w:t xml:space="preserve">Tulos</w:t>
      </w:r>
    </w:p>
    <w:p>
      <w:r>
        <w:t xml:space="preserve">Cassie kokeili sitä ja pystyi pitämään veden ulkona.</w:t>
      </w:r>
    </w:p>
    <w:p>
      <w:r>
        <w:rPr>
          <w:b/>
        </w:rPr>
        <w:t xml:space="preserve">Esimerkki 2.136</w:t>
      </w:r>
    </w:p>
    <w:p>
      <w:r>
        <w:t xml:space="preserve">Alku: Billin perhe asui kukkulalla. Keskikohta: Tornado tuli ja repi katon irti.</w:t>
      </w:r>
    </w:p>
    <w:p>
      <w:r>
        <w:rPr>
          <w:b/>
        </w:rPr>
        <w:t xml:space="preserve">Tulos</w:t>
      </w:r>
    </w:p>
    <w:p>
      <w:r>
        <w:t xml:space="preserve">Vakuutusyhtiö korvasi uuden katon kustannukset.</w:t>
      </w:r>
    </w:p>
    <w:p>
      <w:r>
        <w:rPr>
          <w:b/>
        </w:rPr>
        <w:t xml:space="preserve">Esimerkki 2.137</w:t>
      </w:r>
    </w:p>
    <w:p>
      <w:r>
        <w:t xml:space="preserve">Alku: Junioripesäpallojoukkue tarvitsi nimen. Keskikohta: Joukkueen oli valittava Warriors ja Brutalizers.</w:t>
      </w:r>
    </w:p>
    <w:p>
      <w:r>
        <w:rPr>
          <w:b/>
        </w:rPr>
        <w:t xml:space="preserve">Tulos</w:t>
      </w:r>
    </w:p>
    <w:p>
      <w:r>
        <w:t xml:space="preserve">He valitsivat Warriorsin, joka oli siisti, mutta vähemmän väkivaltainen.</w:t>
      </w:r>
    </w:p>
    <w:p>
      <w:r>
        <w:rPr>
          <w:b/>
        </w:rPr>
        <w:t xml:space="preserve">Esimerkki 2.138</w:t>
      </w:r>
    </w:p>
    <w:p>
      <w:r>
        <w:t xml:space="preserve">Alku: Mieheni ja minä kävimme eilen puistossa Puget Soundin rannalla. Keskikohta: Toimme voileivän jaettavaksi, mutta lokki syöksyi alas ja vei sen mukanaan.</w:t>
      </w:r>
    </w:p>
    <w:p>
      <w:r>
        <w:rPr>
          <w:b/>
        </w:rPr>
        <w:t xml:space="preserve">Tulos</w:t>
      </w:r>
    </w:p>
    <w:p>
      <w:r>
        <w:t xml:space="preserve">Katselimme sitä useita minuutteja, kun se kiersi Soundin yllä.</w:t>
      </w:r>
    </w:p>
    <w:p>
      <w:r>
        <w:rPr>
          <w:b/>
        </w:rPr>
        <w:t xml:space="preserve">Esimerkki 2.139</w:t>
      </w:r>
    </w:p>
    <w:p>
      <w:r>
        <w:t xml:space="preserve">Alku: Johnnyn opettaja tarjosi luokalle kotitekoisia jäätelötötteröitä. Keskikohta: Johnny halusi lisää makuja jäätelöönsä.</w:t>
      </w:r>
    </w:p>
    <w:p>
      <w:r>
        <w:rPr>
          <w:b/>
        </w:rPr>
        <w:t xml:space="preserve">Tulos</w:t>
      </w:r>
    </w:p>
    <w:p>
      <w:r>
        <w:t xml:space="preserve">Johnny kertoi opettajalle olevansa järkyttynyt siitä, ettei hän saanut lisää värejä.</w:t>
      </w:r>
    </w:p>
    <w:p>
      <w:r>
        <w:rPr>
          <w:b/>
        </w:rPr>
        <w:t xml:space="preserve">Esimerkki 2.140</w:t>
      </w:r>
    </w:p>
    <w:p>
      <w:r>
        <w:t xml:space="preserve">Alku: Lindseyllä oli IT-sertifiointikokeet tulossa. Keskikohta: Lindsey ei opiskellut paljon edellisenä iltana.</w:t>
      </w:r>
    </w:p>
    <w:p>
      <w:r>
        <w:rPr>
          <w:b/>
        </w:rPr>
        <w:t xml:space="preserve">Tulos</w:t>
      </w:r>
    </w:p>
    <w:p>
      <w:r>
        <w:t xml:space="preserve">Hän sai lopulta juuri ja juuri tarpeeksi pisteitä läpäistäkseen sen.</w:t>
      </w:r>
    </w:p>
    <w:p>
      <w:r>
        <w:rPr>
          <w:b/>
        </w:rPr>
        <w:t xml:space="preserve">Esimerkki 2.141</w:t>
      </w:r>
    </w:p>
    <w:p>
      <w:r>
        <w:t xml:space="preserve">Alku: Melody ja Johnny hyppivät innoissaan portaita alas joulupäivänä. Keskikohta: Heillä oli mahtava joulupäivä.</w:t>
      </w:r>
    </w:p>
    <w:p>
      <w:r>
        <w:rPr>
          <w:b/>
        </w:rPr>
        <w:t xml:space="preserve">Tulos</w:t>
      </w:r>
    </w:p>
    <w:p>
      <w:r>
        <w:t xml:space="preserve">Äiti laittoi heidät sänkyynsä ja rukoili uuden vuoden alkamista.</w:t>
      </w:r>
    </w:p>
    <w:p>
      <w:r>
        <w:rPr>
          <w:b/>
        </w:rPr>
        <w:t xml:space="preserve">Esimerkki 2.142</w:t>
      </w:r>
    </w:p>
    <w:p>
      <w:r>
        <w:t xml:space="preserve">Alku: Edgar oli lähdössä Havaijille. Keskikohta: Edgar nukkui yön yli.</w:t>
      </w:r>
    </w:p>
    <w:p>
      <w:r>
        <w:rPr>
          <w:b/>
        </w:rPr>
        <w:t xml:space="preserve">Tulos</w:t>
      </w:r>
    </w:p>
    <w:p>
      <w:r>
        <w:t xml:space="preserve">Hänen koneensa oli lähtenyt ilman häntä.</w:t>
      </w:r>
    </w:p>
    <w:p>
      <w:r>
        <w:rPr>
          <w:b/>
        </w:rPr>
        <w:t xml:space="preserve">Esimerkki 2.143</w:t>
      </w:r>
    </w:p>
    <w:p>
      <w:r>
        <w:t xml:space="preserve">Alku: Pennyn isä sanoi, että hänellä on suuri yllätys. Keskikohta: Pennyn isä antoi hänelle uuden auton syntymäpäivälahjaksi.</w:t>
      </w:r>
    </w:p>
    <w:p>
      <w:r>
        <w:rPr>
          <w:b/>
        </w:rPr>
        <w:t xml:space="preserve">Tulos</w:t>
      </w:r>
    </w:p>
    <w:p>
      <w:r>
        <w:t xml:space="preserve">Penny piti yllätyksestä.</w:t>
      </w:r>
    </w:p>
    <w:p>
      <w:r>
        <w:rPr>
          <w:b/>
        </w:rPr>
        <w:t xml:space="preserve">Esimerkki 2.144</w:t>
      </w:r>
    </w:p>
    <w:p>
      <w:r>
        <w:t xml:space="preserve">Alku: Jane halusi tehdä munia aamiaiseksi. Keskikohta: Jane sotki munat.</w:t>
      </w:r>
    </w:p>
    <w:p>
      <w:r>
        <w:rPr>
          <w:b/>
        </w:rPr>
        <w:t xml:space="preserve">Tulos</w:t>
      </w:r>
    </w:p>
    <w:p>
      <w:r>
        <w:t xml:space="preserve">Sen sijaan hän teki niistä munakokkelia.</w:t>
      </w:r>
    </w:p>
    <w:p>
      <w:r>
        <w:rPr>
          <w:b/>
        </w:rPr>
        <w:t xml:space="preserve">Esimerkki 2.145</w:t>
      </w:r>
    </w:p>
    <w:p>
      <w:r>
        <w:t xml:space="preserve">Alku: Kävimme ystävieni kanssa syömässä ennen konserttiin menoa. Keskikohta: Päädyimme hukkaan ja saavuimme myöhässä konserttiin.</w:t>
      </w:r>
    </w:p>
    <w:p>
      <w:r>
        <w:rPr>
          <w:b/>
        </w:rPr>
        <w:t xml:space="preserve">Tulos</w:t>
      </w:r>
    </w:p>
    <w:p>
      <w:r>
        <w:t xml:space="preserve">Meiltä evättiin pääsy konserttiin, koska olimme myöhässä.</w:t>
      </w:r>
    </w:p>
    <w:p>
      <w:r>
        <w:rPr>
          <w:b/>
        </w:rPr>
        <w:t xml:space="preserve">Esimerkki 2.146</w:t>
      </w:r>
    </w:p>
    <w:p>
      <w:r>
        <w:t xml:space="preserve">Alku: Smithin perhe meni piirikunnan messuille. Keskikohta: Smithit eivät olleet koskaan aikaisemmin käyneet perheenä ulkona.</w:t>
      </w:r>
    </w:p>
    <w:p>
      <w:r>
        <w:rPr>
          <w:b/>
        </w:rPr>
        <w:t xml:space="preserve">Tulos</w:t>
      </w:r>
    </w:p>
    <w:p>
      <w:r>
        <w:t xml:space="preserve">Se oli niin hauskaa, että he päättivät tehdä siitä perinteen ja mennä joka vuosi!</w:t>
      </w:r>
    </w:p>
    <w:p>
      <w:r>
        <w:rPr>
          <w:b/>
        </w:rPr>
        <w:t xml:space="preserve">Esimerkki 2.147</w:t>
      </w:r>
    </w:p>
    <w:p>
      <w:r>
        <w:t xml:space="preserve">Alku: Thomas ja hänen ystävänsä halusivat pelata leikkiä välitunnilla. Keskikohta: Thomas ja hänen ystävänsä päättivät leikkiä hippaa.</w:t>
      </w:r>
    </w:p>
    <w:p>
      <w:r>
        <w:rPr>
          <w:b/>
        </w:rPr>
        <w:t xml:space="preserve">Tulos</w:t>
      </w:r>
    </w:p>
    <w:p>
      <w:r>
        <w:t xml:space="preserve">Yhdessä he jahtasivat toisiaan koko välitunnin ajan.</w:t>
      </w:r>
    </w:p>
    <w:p>
      <w:r>
        <w:rPr>
          <w:b/>
        </w:rPr>
        <w:t xml:space="preserve">Esimerkki 2.148</w:t>
      </w:r>
    </w:p>
    <w:p>
      <w:r>
        <w:t xml:space="preserve">Alku: Millie on aina värjännyt hiuksensa ruskeiksi. Keskikohta: Hän piti siitä, miltä ne näyttävät.</w:t>
      </w:r>
    </w:p>
    <w:p>
      <w:r>
        <w:rPr>
          <w:b/>
        </w:rPr>
        <w:t xml:space="preserve">Tulos</w:t>
      </w:r>
    </w:p>
    <w:p>
      <w:r>
        <w:t xml:space="preserve">Millie meni sinä päivänä kotiin ja värjäsi hiuksensa uudelleen ruskeiksi.</w:t>
      </w:r>
    </w:p>
    <w:p>
      <w:r>
        <w:rPr>
          <w:b/>
        </w:rPr>
        <w:t xml:space="preserve">Esimerkki 2.149</w:t>
      </w:r>
    </w:p>
    <w:p>
      <w:r>
        <w:t xml:space="preserve">Alku: Eräänä päivänä oli kauhea lumimyrsky. Keskikohta: Myrsky jätti kissan ilman ruokaa.</w:t>
      </w:r>
    </w:p>
    <w:p>
      <w:r>
        <w:rPr>
          <w:b/>
        </w:rPr>
        <w:t xml:space="preserve">Tulos</w:t>
      </w:r>
    </w:p>
    <w:p>
      <w:r>
        <w:t xml:space="preserve">Onneksi kissa oli valmis jakamaan ruokansa Mabelin kanssa.</w:t>
      </w:r>
    </w:p>
    <w:p>
      <w:r>
        <w:rPr>
          <w:b/>
        </w:rPr>
        <w:t xml:space="preserve">Esimerkki 2.150</w:t>
      </w:r>
    </w:p>
    <w:p>
      <w:r>
        <w:t xml:space="preserve">Alku: Joe oli kuuma eräänä kesänä. Keskikohta: Joe sai osa-aikatyön.</w:t>
      </w:r>
    </w:p>
    <w:p>
      <w:r>
        <w:rPr>
          <w:b/>
        </w:rPr>
        <w:t xml:space="preserve">Tulos</w:t>
      </w:r>
    </w:p>
    <w:p>
      <w:r>
        <w:t xml:space="preserve">Ja hän pystyi myöhemmin ostamaan ilmastointilaitteen.</w:t>
      </w:r>
    </w:p>
    <w:p>
      <w:r>
        <w:rPr>
          <w:b/>
        </w:rPr>
        <w:t xml:space="preserve">Esimerkki 2.151</w:t>
      </w:r>
    </w:p>
    <w:p>
      <w:r>
        <w:t xml:space="preserve">Alku: Timillä oli suklaapatukka. Keskikohta: Hän antoi tyttöystävälleen puolet.</w:t>
      </w:r>
    </w:p>
    <w:p>
      <w:r>
        <w:rPr>
          <w:b/>
        </w:rPr>
        <w:t xml:space="preserve">Tulos</w:t>
      </w:r>
    </w:p>
    <w:p>
      <w:r>
        <w:t xml:space="preserve">Molemmat päätyivät hyvin onnellisiksi.</w:t>
      </w:r>
    </w:p>
    <w:p>
      <w:r>
        <w:rPr>
          <w:b/>
        </w:rPr>
        <w:t xml:space="preserve">Esimerkki 2.152</w:t>
      </w:r>
    </w:p>
    <w:p>
      <w:r>
        <w:t xml:space="preserve">Alku: Rudy joutui ikätovereidensa hylkäämäksi. Keskikohta: Rudysta tuli sitten koripallotähti.</w:t>
      </w:r>
    </w:p>
    <w:p>
      <w:r>
        <w:rPr>
          <w:b/>
        </w:rPr>
        <w:t xml:space="preserve">Tulos</w:t>
      </w:r>
    </w:p>
    <w:p>
      <w:r>
        <w:t xml:space="preserve">Kaikki hänen ikäisensä ylistivät ja hyväksyivät hänet.</w:t>
      </w:r>
    </w:p>
    <w:p>
      <w:r>
        <w:rPr>
          <w:b/>
        </w:rPr>
        <w:t xml:space="preserve">Esimerkki 2.153</w:t>
      </w:r>
    </w:p>
    <w:p>
      <w:r>
        <w:t xml:space="preserve">Alku: Maria rakasti nähdä auringonnousun. Keskikohta: Mary alkoi herätä aikaisemmin.</w:t>
      </w:r>
    </w:p>
    <w:p>
      <w:r>
        <w:rPr>
          <w:b/>
        </w:rPr>
        <w:t xml:space="preserve">Tulos</w:t>
      </w:r>
    </w:p>
    <w:p>
      <w:r>
        <w:t xml:space="preserve">Nyt hän pystyi näkemään auringonnousun joka päivä.</w:t>
      </w:r>
    </w:p>
    <w:p>
      <w:r>
        <w:rPr>
          <w:b/>
        </w:rPr>
        <w:t xml:space="preserve">Esimerkki 2.154</w:t>
      </w:r>
    </w:p>
    <w:p>
      <w:r>
        <w:t xml:space="preserve">Alku: Cindy nousi sängystä. Keskikohta: Cindy päätti mennä kenkäostoksille ja ostaa lisää kenkiä.</w:t>
      </w:r>
    </w:p>
    <w:p>
      <w:r>
        <w:rPr>
          <w:b/>
        </w:rPr>
        <w:t xml:space="preserve">Tulos</w:t>
      </w:r>
    </w:p>
    <w:p>
      <w:r>
        <w:t xml:space="preserve">Onneksi uudet olivat mukavammat kuin vanhat.</w:t>
      </w:r>
    </w:p>
    <w:p>
      <w:r>
        <w:rPr>
          <w:b/>
        </w:rPr>
        <w:t xml:space="preserve">Esimerkki 2.155</w:t>
      </w:r>
    </w:p>
    <w:p>
      <w:r>
        <w:t xml:space="preserve">Alku: Ginan ystävä Mary oli kateellinen Ginan uudesta kirjasta. Keskikohta: Gina alkoi kertoa Marylle siitä.</w:t>
      </w:r>
    </w:p>
    <w:p>
      <w:r>
        <w:rPr>
          <w:b/>
        </w:rPr>
        <w:t xml:space="preserve">Tulos</w:t>
      </w:r>
    </w:p>
    <w:p>
      <w:r>
        <w:t xml:space="preserve">Hän huomasi, että hän oli menossa Maryn ihon alle.</w:t>
      </w:r>
    </w:p>
    <w:p>
      <w:r>
        <w:rPr>
          <w:b/>
        </w:rPr>
        <w:t xml:space="preserve">Esimerkki 2.156</w:t>
      </w:r>
    </w:p>
    <w:p>
      <w:r>
        <w:t xml:space="preserve">Alku: Amy rakasti piirakan syömistä, ja hän pystyi syömään sitä paljon! Keskikohta: Niinpä hän päätti osallistua piirakansyöntikilpailuun.</w:t>
      </w:r>
    </w:p>
    <w:p>
      <w:r>
        <w:rPr>
          <w:b/>
        </w:rPr>
        <w:t xml:space="preserve">Tulos</w:t>
      </w:r>
    </w:p>
    <w:p>
      <w:r>
        <w:t xml:space="preserve">Valitettavasti Amy ei kuitenkaan pystynyt syömään tarpeeksi piirakkaa voittaakseen kilpailun!</w:t>
      </w:r>
    </w:p>
    <w:p>
      <w:r>
        <w:rPr>
          <w:b/>
        </w:rPr>
        <w:t xml:space="preserve">Esimerkki 2.157</w:t>
      </w:r>
    </w:p>
    <w:p>
      <w:r>
        <w:t xml:space="preserve">Alku: Ben oli naimisissa lukioaikaisen rakkaansa kanssa. Keskikohta: Ben petti vaimoaan avioliiton aikana.</w:t>
      </w:r>
    </w:p>
    <w:p>
      <w:r>
        <w:rPr>
          <w:b/>
        </w:rPr>
        <w:t xml:space="preserve">Tulos</w:t>
      </w:r>
    </w:p>
    <w:p>
      <w:r>
        <w:t xml:space="preserve">Hänen vaimonsa sai tietää asiasta, ja he erosivat.</w:t>
      </w:r>
    </w:p>
    <w:p>
      <w:r>
        <w:rPr>
          <w:b/>
        </w:rPr>
        <w:t xml:space="preserve">Esimerkki 2.158</w:t>
      </w:r>
    </w:p>
    <w:p>
      <w:r>
        <w:t xml:space="preserve">Alku: Amyn työ alkoi hyvin aikaisin aamulla. Keskikohta: Amy nukahti ajaessaan töihin.</w:t>
      </w:r>
    </w:p>
    <w:p>
      <w:r>
        <w:rPr>
          <w:b/>
        </w:rPr>
        <w:t xml:space="preserve">Tulos</w:t>
      </w:r>
    </w:p>
    <w:p>
      <w:r>
        <w:t xml:space="preserve">Hän törmäsi kahteen suojakaiteeseen ennen kuin heräsi.</w:t>
      </w:r>
    </w:p>
    <w:p>
      <w:r>
        <w:rPr>
          <w:b/>
        </w:rPr>
        <w:t xml:space="preserve">Esimerkki 2.159</w:t>
      </w:r>
    </w:p>
    <w:p>
      <w:r>
        <w:t xml:space="preserve">Alku: Amy istui luokassa Rayn vieressä kuten joka päivä. Keskikohta: Amy pilkkasi Rayn uutta hiustenleikkuuta.</w:t>
      </w:r>
    </w:p>
    <w:p>
      <w:r>
        <w:rPr>
          <w:b/>
        </w:rPr>
        <w:t xml:space="preserve">Tulos</w:t>
      </w:r>
    </w:p>
    <w:p>
      <w:r>
        <w:t xml:space="preserve">Ray ei sanonut Amylle mitään loppupäivän aikana.</w:t>
      </w:r>
    </w:p>
    <w:p>
      <w:r>
        <w:rPr>
          <w:b/>
        </w:rPr>
        <w:t xml:space="preserve">Esimerkki 2.160</w:t>
      </w:r>
    </w:p>
    <w:p>
      <w:r>
        <w:t xml:space="preserve">Alku: Janet kutsui minut studioonsa. Keskikohta: Hän lauloi äänikopissa.</w:t>
      </w:r>
    </w:p>
    <w:p>
      <w:r>
        <w:rPr>
          <w:b/>
        </w:rPr>
        <w:t xml:space="preserve">Tulos</w:t>
      </w:r>
    </w:p>
    <w:p>
      <w:r>
        <w:t xml:space="preserve">Otin heti äänen pois päältä, ja hänen äänensä kuulosti huonolta.</w:t>
      </w:r>
    </w:p>
    <w:p>
      <w:r>
        <w:rPr>
          <w:b/>
        </w:rPr>
        <w:t xml:space="preserve">Esimerkki 2.161</w:t>
      </w:r>
    </w:p>
    <w:p>
      <w:r>
        <w:t xml:space="preserve">Alku: Mable halusi tehdä minulle jotain syötävää. Keskikohta: Sanoin Mablelle, etten pidä tonnikalasta.</w:t>
      </w:r>
    </w:p>
    <w:p>
      <w:r>
        <w:rPr>
          <w:b/>
        </w:rPr>
        <w:t xml:space="preserve">Tulos</w:t>
      </w:r>
    </w:p>
    <w:p>
      <w:r>
        <w:t xml:space="preserve">Hän sanoi, että se käy hyvin, ja teki minulle herkullista kinkkua ruisleivällä.</w:t>
      </w:r>
    </w:p>
    <w:p>
      <w:r>
        <w:rPr>
          <w:b/>
        </w:rPr>
        <w:t xml:space="preserve">Esimerkki 2.162</w:t>
      </w:r>
    </w:p>
    <w:p>
      <w:r>
        <w:t xml:space="preserve">Alku: Minulla oli kotiremonttiyritys. Keskivaihe: Korjasin lattialautaa, mutta kodin omistaja kompastui siihen ennen kuin sain työn valmiiksi.</w:t>
      </w:r>
    </w:p>
    <w:p>
      <w:r>
        <w:rPr>
          <w:b/>
        </w:rPr>
        <w:t xml:space="preserve">Tulos</w:t>
      </w:r>
    </w:p>
    <w:p>
      <w:r>
        <w:t xml:space="preserve">Nyt minulla on suoja siltä varalta, että joku haastaa minut oikeuteen.</w:t>
      </w:r>
    </w:p>
    <w:p>
      <w:r>
        <w:rPr>
          <w:b/>
        </w:rPr>
        <w:t xml:space="preserve">Esimerkki 2.163</w:t>
      </w:r>
    </w:p>
    <w:p>
      <w:r>
        <w:t xml:space="preserve">Alku: Husaari ratsasti eräänä päivänä metsässä etsimässä vihollista. Keskikohta: Husaari ratsasti erään talonpojan tontille ja repi maata.</w:t>
      </w:r>
    </w:p>
    <w:p>
      <w:r>
        <w:rPr>
          <w:b/>
        </w:rPr>
        <w:t xml:space="preserve">Tulos</w:t>
      </w:r>
    </w:p>
    <w:p>
      <w:r>
        <w:t xml:space="preserve">Talonmies kirosi husaarin, joka ratsasti pois päätään pudistellen.</w:t>
      </w:r>
    </w:p>
    <w:p>
      <w:r>
        <w:rPr>
          <w:b/>
        </w:rPr>
        <w:t xml:space="preserve">Esimerkki 2.164</w:t>
      </w:r>
    </w:p>
    <w:p>
      <w:r>
        <w:t xml:space="preserve">Alku: Janna on aina rakastanut lapsia. Keskimmäinen: Hän opiskeli lastenpsykologiaa.</w:t>
      </w:r>
    </w:p>
    <w:p>
      <w:r>
        <w:rPr>
          <w:b/>
        </w:rPr>
        <w:t xml:space="preserve">Tulos</w:t>
      </w:r>
    </w:p>
    <w:p>
      <w:r>
        <w:t xml:space="preserve">Tämä tutkinto auttoi häntä saamaan työpaikan koulunkäynninohjaajana.</w:t>
      </w:r>
    </w:p>
    <w:p>
      <w:r>
        <w:rPr>
          <w:b/>
        </w:rPr>
        <w:t xml:space="preserve">Esimerkki 2.165</w:t>
      </w:r>
    </w:p>
    <w:p>
      <w:r>
        <w:t xml:space="preserve">Alku: Amanda oli hukannut puhelimensa. Keskikohta: Amanda etsi kaikkialta, hän melkein luovutti!.</w:t>
      </w:r>
    </w:p>
    <w:p>
      <w:r>
        <w:rPr>
          <w:b/>
        </w:rPr>
        <w:t xml:space="preserve">Tulos</w:t>
      </w:r>
    </w:p>
    <w:p>
      <w:r>
        <w:t xml:space="preserve">Hän löysi sen vihdoin sänkynsä alta!</w:t>
      </w:r>
    </w:p>
    <w:p>
      <w:r>
        <w:rPr>
          <w:b/>
        </w:rPr>
        <w:t xml:space="preserve">Esimerkki 2.166</w:t>
      </w:r>
    </w:p>
    <w:p>
      <w:r>
        <w:t xml:space="preserve">Alku: Johnnyn piti lähteä kotiin loman jälkeen. Keskikohta: Johnny ei tiennyt pääsisikö hän lennolle.</w:t>
      </w:r>
    </w:p>
    <w:p>
      <w:r>
        <w:rPr>
          <w:b/>
        </w:rPr>
        <w:t xml:space="preserve">Tulos</w:t>
      </w:r>
    </w:p>
    <w:p>
      <w:r>
        <w:t xml:space="preserve">Päivän päätteeksi hän ehti lennolle kotiin.</w:t>
      </w:r>
    </w:p>
    <w:p>
      <w:r>
        <w:rPr>
          <w:b/>
        </w:rPr>
        <w:t xml:space="preserve">Esimerkki 2.167</w:t>
      </w:r>
    </w:p>
    <w:p>
      <w:r>
        <w:t xml:space="preserve">Alku: Saavuin juuri Amerikkaan. Keskikohta: Ensimmäiseksi söin donitsin.</w:t>
      </w:r>
    </w:p>
    <w:p>
      <w:r>
        <w:rPr>
          <w:b/>
        </w:rPr>
        <w:t xml:space="preserve">Tulos</w:t>
      </w:r>
    </w:p>
    <w:p>
      <w:r>
        <w:t xml:space="preserve">Ne olivat herkullisia ja tilasin toisenkin!</w:t>
      </w:r>
    </w:p>
    <w:p>
      <w:r>
        <w:rPr>
          <w:b/>
        </w:rPr>
        <w:t xml:space="preserve">Esimerkki 2.168</w:t>
      </w:r>
    </w:p>
    <w:p>
      <w:r>
        <w:t xml:space="preserve">Alku: Tee halusi maalata kyntensä. Keskikohta: Tee katsoi videon kynsien maalaamisesta.</w:t>
      </w:r>
    </w:p>
    <w:p>
      <w:r>
        <w:rPr>
          <w:b/>
        </w:rPr>
        <w:t xml:space="preserve">Tulos</w:t>
      </w:r>
    </w:p>
    <w:p>
      <w:r>
        <w:t xml:space="preserve">Hänen kyntensä tulivat kauniisti!</w:t>
      </w:r>
    </w:p>
    <w:p>
      <w:r>
        <w:rPr>
          <w:b/>
        </w:rPr>
        <w:t xml:space="preserve">Esimerkki 2.169</w:t>
      </w:r>
    </w:p>
    <w:p>
      <w:r>
        <w:t xml:space="preserve">Alku: Remi päätti syödä kiinalaisessa ravintolassa. Keskikohta: Ravintolan tarjoilija mokasi Remin tilauksen.</w:t>
      </w:r>
    </w:p>
    <w:p>
      <w:r>
        <w:rPr>
          <w:b/>
        </w:rPr>
        <w:t xml:space="preserve">Tulos</w:t>
      </w:r>
    </w:p>
    <w:p>
      <w:r>
        <w:t xml:space="preserve">Sitten hän huusi tarjoilijalleen ja lähti.</w:t>
      </w:r>
    </w:p>
    <w:p>
      <w:r>
        <w:rPr>
          <w:b/>
        </w:rPr>
        <w:t xml:space="preserve">Esimerkki 2.170</w:t>
      </w:r>
    </w:p>
    <w:p>
      <w:r>
        <w:t xml:space="preserve">Alku: En voinut uskoa, mitä kuulin olevan uusin huumevillitys. Keskikohta: Ihmiset saattoivat tilata huumeita droneilla.</w:t>
      </w:r>
    </w:p>
    <w:p>
      <w:r>
        <w:rPr>
          <w:b/>
        </w:rPr>
        <w:t xml:space="preserve">Tulos</w:t>
      </w:r>
    </w:p>
    <w:p>
      <w:r>
        <w:t xml:space="preserve">Näin omin silmin huumeiden kuljetukseen käytetyt huumeradionit.</w:t>
      </w:r>
    </w:p>
    <w:p>
      <w:r>
        <w:rPr>
          <w:b/>
        </w:rPr>
        <w:t xml:space="preserve">Esimerkki 2.171</w:t>
      </w:r>
    </w:p>
    <w:p>
      <w:r>
        <w:t xml:space="preserve">Alku: Maeve päätti kokeilla kalliokiipeilyä. Keskikohta: Maeve lähti valloittamaan vuoria.</w:t>
      </w:r>
    </w:p>
    <w:p>
      <w:r>
        <w:rPr>
          <w:b/>
        </w:rPr>
        <w:t xml:space="preserve">Tulos</w:t>
      </w:r>
    </w:p>
    <w:p>
      <w:r>
        <w:t xml:space="preserve">Hän onnistui kuitenkin kiipeämään molempiin ja tunsi itsensä melko ylpeäksi!</w:t>
      </w:r>
    </w:p>
    <w:p>
      <w:r>
        <w:rPr>
          <w:b/>
        </w:rPr>
        <w:t xml:space="preserve">Esimerkki 2.172</w:t>
      </w:r>
    </w:p>
    <w:p>
      <w:r>
        <w:t xml:space="preserve">Alku: Frank oli valmis lähtemään kotiin pitkän tuplavuoron jälkeen. Keskikohta: Frank tuli kotiin ja huomasi, että hänen vaimonsa Annie oli tehnyt hänelle päivällistä.</w:t>
      </w:r>
    </w:p>
    <w:p>
      <w:r>
        <w:rPr>
          <w:b/>
        </w:rPr>
        <w:t xml:space="preserve">Tulos</w:t>
      </w:r>
    </w:p>
    <w:p>
      <w:r>
        <w:t xml:space="preserve">Frank oli niin kiitollinen Anniesta, joka oli paikalla hänen hädän hetkellä.</w:t>
      </w:r>
    </w:p>
    <w:p>
      <w:r>
        <w:rPr>
          <w:b/>
        </w:rPr>
        <w:t xml:space="preserve">Esimerkki 2.173</w:t>
      </w:r>
    </w:p>
    <w:p>
      <w:r>
        <w:t xml:space="preserve">Alku: Kun tapasin Janicen ensimmäisen kerran, hän ei osannut murtaa pähkinää. Keskikohta: Janice ei pidä saksanpähkinöistä.</w:t>
      </w:r>
    </w:p>
    <w:p>
      <w:r>
        <w:rPr>
          <w:b/>
        </w:rPr>
        <w:t xml:space="preserve">Tulos</w:t>
      </w:r>
    </w:p>
    <w:p>
      <w:r>
        <w:t xml:space="preserve">Janice päätti, ettei hän halua oppia murtamaan saksanpähkinöitä.</w:t>
      </w:r>
    </w:p>
    <w:p>
      <w:r>
        <w:rPr>
          <w:b/>
        </w:rPr>
        <w:t xml:space="preserve">Esimerkki 2.174</w:t>
      </w:r>
    </w:p>
    <w:p>
      <w:r>
        <w:t xml:space="preserve">Alku: Lana tykkää kokeilla erilaisia meikkejä. Keskikohta: Sitten hän menee klubille meikattuna.</w:t>
      </w:r>
    </w:p>
    <w:p>
      <w:r>
        <w:rPr>
          <w:b/>
        </w:rPr>
        <w:t xml:space="preserve">Tulos</w:t>
      </w:r>
    </w:p>
    <w:p>
      <w:r>
        <w:t xml:space="preserve">Hän sai kohteliaisuuksia myös satunnaisilta pojilta klubilla.</w:t>
      </w:r>
    </w:p>
    <w:p>
      <w:r>
        <w:rPr>
          <w:b/>
        </w:rPr>
        <w:t xml:space="preserve">Esimerkki 2.175</w:t>
      </w:r>
    </w:p>
    <w:p>
      <w:r>
        <w:t xml:space="preserve">Alku: Bella luuli, ettei hän koskaan täyttäisi kuusitoista vuotta. Keskikohta: Bella täytti tänään kuusitoista.</w:t>
      </w:r>
    </w:p>
    <w:p>
      <w:r>
        <w:rPr>
          <w:b/>
        </w:rPr>
        <w:t xml:space="preserve">Tulos</w:t>
      </w:r>
    </w:p>
    <w:p>
      <w:r>
        <w:t xml:space="preserve">Hänen kuudestoista syntymäpäivänsä oli fantastinen!</w:t>
      </w:r>
    </w:p>
    <w:p>
      <w:r>
        <w:rPr>
          <w:b/>
        </w:rPr>
        <w:t xml:space="preserve">Esimerkki 2.176</w:t>
      </w:r>
    </w:p>
    <w:p>
      <w:r>
        <w:t xml:space="preserve">Alku: Jeb-setä pelasi korttia kavereidensa kanssa: Jeb kuuli kauheaa raapimista ja ulvontaa.</w:t>
      </w:r>
    </w:p>
    <w:p>
      <w:r>
        <w:rPr>
          <w:b/>
        </w:rPr>
        <w:t xml:space="preserve">Tulos</w:t>
      </w:r>
    </w:p>
    <w:p>
      <w:r>
        <w:t xml:space="preserve">Se oli vain hänen koiranpentunsa, joka joutui roskikseen -</w:t>
      </w:r>
    </w:p>
    <w:p>
      <w:r>
        <w:rPr>
          <w:b/>
        </w:rPr>
        <w:t xml:space="preserve">Esimerkki 2.177</w:t>
      </w:r>
    </w:p>
    <w:p>
      <w:r>
        <w:t xml:space="preserve">Alku: Amy ja työtoveri olivat lounastauolla. Keskikohta: Amy puhui uudesta ravintolasta.</w:t>
      </w:r>
    </w:p>
    <w:p>
      <w:r>
        <w:rPr>
          <w:b/>
        </w:rPr>
        <w:t xml:space="preserve">Tulos</w:t>
      </w:r>
    </w:p>
    <w:p>
      <w:r>
        <w:t xml:space="preserve">Amy kehotti kaikkia ystäviään kokeilemaan sitä, kun he olivat keskustassa.</w:t>
      </w:r>
    </w:p>
    <w:p>
      <w:r>
        <w:rPr>
          <w:b/>
        </w:rPr>
        <w:t xml:space="preserve">Esimerkki 2.178</w:t>
      </w:r>
    </w:p>
    <w:p>
      <w:r>
        <w:t xml:space="preserve">Alku: Kissa herätti Jimin tänä aamuna. Keskikohta: Kissa ei vain lopettanut määkimistä.</w:t>
      </w:r>
    </w:p>
    <w:p>
      <w:r>
        <w:rPr>
          <w:b/>
        </w:rPr>
        <w:t xml:space="preserve">Tulos</w:t>
      </w:r>
    </w:p>
    <w:p>
      <w:r>
        <w:t xml:space="preserve">Jim luovutti ja nousi sängystä.</w:t>
      </w:r>
    </w:p>
    <w:p>
      <w:r>
        <w:rPr>
          <w:b/>
        </w:rPr>
        <w:t xml:space="preserve">Esimerkki 2.179</w:t>
      </w:r>
    </w:p>
    <w:p>
      <w:r>
        <w:t xml:space="preserve">Alku: James rakasti haastaa itsensä fyysisesti. Keskimmäinen: James päätti eräänä iltana yrittää päihittää kaverinsa.</w:t>
      </w:r>
    </w:p>
    <w:p>
      <w:r>
        <w:rPr>
          <w:b/>
        </w:rPr>
        <w:t xml:space="preserve">Tulos</w:t>
      </w:r>
    </w:p>
    <w:p>
      <w:r>
        <w:t xml:space="preserve">James häpeili tekoaan.</w:t>
      </w:r>
    </w:p>
    <w:p>
      <w:r>
        <w:rPr>
          <w:b/>
        </w:rPr>
        <w:t xml:space="preserve">Esimerkki 2.180</w:t>
      </w:r>
    </w:p>
    <w:p>
      <w:r>
        <w:t xml:space="preserve">Alku: Karen oli syömässä päivällistä. Keskikohta: Karenin ruoka oli kuivaa.</w:t>
      </w:r>
    </w:p>
    <w:p>
      <w:r>
        <w:rPr>
          <w:b/>
        </w:rPr>
        <w:t xml:space="preserve">Tulos</w:t>
      </w:r>
    </w:p>
    <w:p>
      <w:r>
        <w:t xml:space="preserve">Johtaja korvasi hänen ateriansa.</w:t>
      </w:r>
    </w:p>
    <w:p>
      <w:r>
        <w:rPr>
          <w:b/>
        </w:rPr>
        <w:t xml:space="preserve">Esimerkki 2.181</w:t>
      </w:r>
    </w:p>
    <w:p>
      <w:r>
        <w:t xml:space="preserve">Alku: Claire oli menossa junalla takaisin asunnolleen. Keskikohta: Clairella oli paljon tavaraa mukanaan ja hän oli hajamielinen noustessaan junasta.</w:t>
      </w:r>
    </w:p>
    <w:p>
      <w:r>
        <w:rPr>
          <w:b/>
        </w:rPr>
        <w:t xml:space="preserve">Tulos</w:t>
      </w:r>
    </w:p>
    <w:p>
      <w:r>
        <w:t xml:space="preserve">Seuraavana aamuna hän huomasi, että oli jättänyt viulun junaan.</w:t>
      </w:r>
    </w:p>
    <w:p>
      <w:r>
        <w:rPr>
          <w:b/>
        </w:rPr>
        <w:t xml:space="preserve">Esimerkki 2.182</w:t>
      </w:r>
    </w:p>
    <w:p>
      <w:r>
        <w:t xml:space="preserve">Alku: Janetin ystävällä Maryllä oli syntymäpäivä tulossa. Keskikohta: Janet suunnitteli Marylle yllätysjuhlat.</w:t>
      </w:r>
    </w:p>
    <w:p>
      <w:r>
        <w:rPr>
          <w:b/>
        </w:rPr>
        <w:t xml:space="preserve">Tulos</w:t>
      </w:r>
    </w:p>
    <w:p>
      <w:r>
        <w:t xml:space="preserve">Maria meni taloon, joka oli täynnä ihmisiä, ja oli iloisesti yllättynyt.</w:t>
      </w:r>
    </w:p>
    <w:p>
      <w:r>
        <w:rPr>
          <w:b/>
        </w:rPr>
        <w:t xml:space="preserve">Esimerkki 2.183</w:t>
      </w:r>
    </w:p>
    <w:p>
      <w:r>
        <w:t xml:space="preserve">Alku: Harry oli menossa yliopistoon ensi vuonna. Keskikohta: Harry sai tietää, että college oli kallis.</w:t>
      </w:r>
    </w:p>
    <w:p>
      <w:r>
        <w:rPr>
          <w:b/>
        </w:rPr>
        <w:t xml:space="preserve">Tulos</w:t>
      </w:r>
    </w:p>
    <w:p>
      <w:r>
        <w:t xml:space="preserve">Harry pystyi maksamaan opintonsa osa-aikatyön avulla.</w:t>
      </w:r>
    </w:p>
    <w:p>
      <w:r>
        <w:rPr>
          <w:b/>
        </w:rPr>
        <w:t xml:space="preserve">Esimerkki 2.184</w:t>
      </w:r>
    </w:p>
    <w:p>
      <w:r>
        <w:t xml:space="preserve">Alku: Susan päättää tehdä fondanttia suunnittelemiinsa juhliin. Keskikohta: Susan ei ole koskaan aikaisemmin tehnyt fondanttia.</w:t>
      </w:r>
    </w:p>
    <w:p>
      <w:r>
        <w:rPr>
          <w:b/>
        </w:rPr>
        <w:t xml:space="preserve">Tulos</w:t>
      </w:r>
    </w:p>
    <w:p>
      <w:r>
        <w:t xml:space="preserve">Susan on ylpeä tekemästään fondusta.</w:t>
      </w:r>
    </w:p>
    <w:p>
      <w:r>
        <w:rPr>
          <w:b/>
        </w:rPr>
        <w:t xml:space="preserve">Esimerkki 2.185</w:t>
      </w:r>
    </w:p>
    <w:p>
      <w:r>
        <w:t xml:space="preserve">Alku: Morgan keräsi sarjakuvia. Keskikohta: Morgan sai isänsä vanhan sarjakuvakokoelman.</w:t>
      </w:r>
    </w:p>
    <w:p>
      <w:r>
        <w:rPr>
          <w:b/>
        </w:rPr>
        <w:t xml:space="preserve">Tulos</w:t>
      </w:r>
    </w:p>
    <w:p>
      <w:r>
        <w:t xml:space="preserve">Nyt hänen kokoelmansa on vielä parempi.</w:t>
      </w:r>
    </w:p>
    <w:p>
      <w:r>
        <w:rPr>
          <w:b/>
        </w:rPr>
        <w:t xml:space="preserve">Esimerkki 2.186</w:t>
      </w:r>
    </w:p>
    <w:p>
      <w:r>
        <w:t xml:space="preserve">Alku: Seanilla oli kitaroita jalustoilla. Keskellä: Kitarat kaatuivat.</w:t>
      </w:r>
    </w:p>
    <w:p>
      <w:r>
        <w:rPr>
          <w:b/>
        </w:rPr>
        <w:t xml:space="preserve">Tulos</w:t>
      </w:r>
    </w:p>
    <w:p>
      <w:r>
        <w:t xml:space="preserve">Kitara hajosi, ja Sean oli aika järkyttynyt.</w:t>
      </w:r>
    </w:p>
    <w:p>
      <w:r>
        <w:rPr>
          <w:b/>
        </w:rPr>
        <w:t xml:space="preserve">Esimerkki 2.187</w:t>
      </w:r>
    </w:p>
    <w:p>
      <w:r>
        <w:t xml:space="preserve">Alku: Rakastan valvoa myöhään ja katsoa myöhäisillan keskusteluohjelmia. Keskimmäinen: Sitten sain varoituksen töistä myöhästymisestä.</w:t>
      </w:r>
    </w:p>
    <w:p>
      <w:r>
        <w:rPr>
          <w:b/>
        </w:rPr>
        <w:t xml:space="preserve">Tulos</w:t>
      </w:r>
    </w:p>
    <w:p>
      <w:r>
        <w:t xml:space="preserve">Olen siirtynyt nauhoittamaan ohjelmat ja katsomaan niitä päivällä.</w:t>
      </w:r>
    </w:p>
    <w:p>
      <w:r>
        <w:rPr>
          <w:b/>
        </w:rPr>
        <w:t xml:space="preserve">Esimerkki 2.188</w:t>
      </w:r>
    </w:p>
    <w:p>
      <w:r>
        <w:t xml:space="preserve">Alku: Alexandran syntymäpäivä. Keskikohta: Alexandralla oli pienet juhlat.</w:t>
      </w:r>
    </w:p>
    <w:p>
      <w:r>
        <w:rPr>
          <w:b/>
        </w:rPr>
        <w:t xml:space="preserve">Tulos</w:t>
      </w:r>
    </w:p>
    <w:p>
      <w:r>
        <w:t xml:space="preserve">Alexandra oli tyytyväinen siihen, miten hänen syntymäpäivänsä sujui.</w:t>
      </w:r>
    </w:p>
    <w:p>
      <w:r>
        <w:rPr>
          <w:b/>
        </w:rPr>
        <w:t xml:space="preserve">Esimerkki 2.189</w:t>
      </w:r>
    </w:p>
    <w:p>
      <w:r>
        <w:t xml:space="preserve">Alku: Amy ja hänen ystävänsä valvoivat koko yön. Keskikohta: Amy kertoi ystävilleen tarinaa lähellä auringonnousua.</w:t>
      </w:r>
    </w:p>
    <w:p>
      <w:r>
        <w:rPr>
          <w:b/>
        </w:rPr>
        <w:t xml:space="preserve">Tulos</w:t>
      </w:r>
    </w:p>
    <w:p>
      <w:r>
        <w:t xml:space="preserve">Hän katsoi ja näki, että molemmat tytöt nukahtivat hänen puhuessaan.</w:t>
      </w:r>
    </w:p>
    <w:p>
      <w:r>
        <w:rPr>
          <w:b/>
        </w:rPr>
        <w:t xml:space="preserve">Esimerkki 2.190</w:t>
      </w:r>
    </w:p>
    <w:p>
      <w:r>
        <w:t xml:space="preserve">Alku: Ava oli vihainen siitä, että hänen piti pitää altaassa liivejä. Keskikohta: Ava oppi uimaan.</w:t>
      </w:r>
    </w:p>
    <w:p>
      <w:r>
        <w:rPr>
          <w:b/>
        </w:rPr>
        <w:t xml:space="preserve">Tulos</w:t>
      </w:r>
    </w:p>
    <w:p>
      <w:r>
        <w:t xml:space="preserve">Hän oli iloinen siitä, ettei hänen tarvinnut enää käyttää liiviä.</w:t>
      </w:r>
    </w:p>
    <w:p>
      <w:r>
        <w:rPr>
          <w:b/>
        </w:rPr>
        <w:t xml:space="preserve">Esimerkki 2.191</w:t>
      </w:r>
    </w:p>
    <w:p>
      <w:r>
        <w:t xml:space="preserve">Alku: Manny oli kotona töissä ja söi aamiaista. Keskikohta: Hänen huomionsa kiinnittyi paikallisuutisiin.</w:t>
      </w:r>
    </w:p>
    <w:p>
      <w:r>
        <w:rPr>
          <w:b/>
        </w:rPr>
        <w:t xml:space="preserve">Tulos</w:t>
      </w:r>
    </w:p>
    <w:p>
      <w:r>
        <w:t xml:space="preserve">Manny oli koko päivän niin vangittuna, ettei saanut mitään aikaan.</w:t>
      </w:r>
    </w:p>
    <w:p>
      <w:r>
        <w:rPr>
          <w:b/>
        </w:rPr>
        <w:t xml:space="preserve">Esimerkki 2.192</w:t>
      </w:r>
    </w:p>
    <w:p>
      <w:r>
        <w:t xml:space="preserve">Alku: Gina ja hänen perheensä olivat Frank-sedän luona. Keskikohta: Gina rikkoi maljakon juostessaan.</w:t>
      </w:r>
    </w:p>
    <w:p>
      <w:r>
        <w:rPr>
          <w:b/>
        </w:rPr>
        <w:t xml:space="preserve">Tulos</w:t>
      </w:r>
    </w:p>
    <w:p>
      <w:r>
        <w:t xml:space="preserve">Gina tiesi tehneensä virheen, ja oli liian myöhäistä korjata sitä.</w:t>
      </w:r>
    </w:p>
    <w:p>
      <w:r>
        <w:rPr>
          <w:b/>
        </w:rPr>
        <w:t xml:space="preserve">Esimerkki 2.193</w:t>
      </w:r>
    </w:p>
    <w:p>
      <w:r>
        <w:t xml:space="preserve">Alku: Keskimmäinen: Jenny luuli olevansa uskomaton laulaja Keskimmäinen: Jenny luuli olevansa uskomaton laulaja: Hän alkoi soittaa bändissä.</w:t>
      </w:r>
    </w:p>
    <w:p>
      <w:r>
        <w:rPr>
          <w:b/>
        </w:rPr>
        <w:t xml:space="preserve">Tulos</w:t>
      </w:r>
    </w:p>
    <w:p>
      <w:r>
        <w:t xml:space="preserve">Lopulta Jenny ja bändi soittivat livekeikkoja -</w:t>
      </w:r>
    </w:p>
    <w:p>
      <w:r>
        <w:rPr>
          <w:b/>
        </w:rPr>
        <w:t xml:space="preserve">Esimerkki 2.194</w:t>
      </w:r>
    </w:p>
    <w:p>
      <w:r>
        <w:t xml:space="preserve">Alku: Ystäväni asui aikoinaan Virginiassa. Keskikohta: Viime kesänä teimme ystäväni kanssa roadtripin hänen vanhalle asuinalueelleen Virginiassa.</w:t>
      </w:r>
    </w:p>
    <w:p>
      <w:r>
        <w:rPr>
          <w:b/>
        </w:rPr>
        <w:t xml:space="preserve">Tulos</w:t>
      </w:r>
    </w:p>
    <w:p>
      <w:r>
        <w:t xml:space="preserve">Se oli hyvä matka.</w:t>
      </w:r>
    </w:p>
    <w:p>
      <w:r>
        <w:rPr>
          <w:b/>
        </w:rPr>
        <w:t xml:space="preserve">Esimerkki 2.195</w:t>
      </w:r>
    </w:p>
    <w:p>
      <w:r>
        <w:t xml:space="preserve">Alku: Kaikki sanoivat, että Cecil oli hyvä kokki. Keskikohta: Cecil päätti kokata ravintolassa.</w:t>
      </w:r>
    </w:p>
    <w:p>
      <w:r>
        <w:rPr>
          <w:b/>
        </w:rPr>
        <w:t xml:space="preserve">Tulos</w:t>
      </w:r>
    </w:p>
    <w:p>
      <w:r>
        <w:t xml:space="preserve">Cecil pitää ravintolaansa menestyksenä.</w:t>
      </w:r>
    </w:p>
    <w:p>
      <w:r>
        <w:rPr>
          <w:b/>
        </w:rPr>
        <w:t xml:space="preserve">Esimerkki 2.196</w:t>
      </w:r>
    </w:p>
    <w:p>
      <w:r>
        <w:t xml:space="preserve">Alku: Kun Sam adoptoi Buttonsin, se oli sairas pentu. Keskikohta: Buttonsin vatsa kasvoi ja kasvoi seuraavien viikkojen aikana.</w:t>
      </w:r>
    </w:p>
    <w:p>
      <w:r>
        <w:rPr>
          <w:b/>
        </w:rPr>
        <w:t xml:space="preserve">Tulos</w:t>
      </w:r>
    </w:p>
    <w:p>
      <w:r>
        <w:t xml:space="preserve">Sam käveli sisään ja huomasi, että Buttonsilla oli pentue!</w:t>
      </w:r>
    </w:p>
    <w:p>
      <w:r>
        <w:rPr>
          <w:b/>
        </w:rPr>
        <w:t xml:space="preserve">Esimerkki 2.197</w:t>
      </w:r>
    </w:p>
    <w:p>
      <w:r>
        <w:t xml:space="preserve">Alku: Naapurini päättivät ostaa koiranpennun. Keskikohta: Se oli söpöin ja suloisin koiranpentu.</w:t>
      </w:r>
    </w:p>
    <w:p>
      <w:r>
        <w:rPr>
          <w:b/>
        </w:rPr>
        <w:t xml:space="preserve">Tulos</w:t>
      </w:r>
    </w:p>
    <w:p>
      <w:r>
        <w:t xml:space="preserve">Kaikki naapurit toivovat, ettei se olisi koskaan kasvanut.</w:t>
      </w:r>
    </w:p>
    <w:p>
      <w:r>
        <w:rPr>
          <w:b/>
        </w:rPr>
        <w:t xml:space="preserve">Esimerkki 2.198</w:t>
      </w:r>
    </w:p>
    <w:p>
      <w:r>
        <w:t xml:space="preserve">Alku: Lucy kaatoi valkaisuainetta lempifarkkuihinsa. Keskikohta: Lucy kysyy isoäidiltään, voiko tämä korjata sen.</w:t>
      </w:r>
    </w:p>
    <w:p>
      <w:r>
        <w:rPr>
          <w:b/>
        </w:rPr>
        <w:t xml:space="preserve">Tulos</w:t>
      </w:r>
    </w:p>
    <w:p>
      <w:r>
        <w:t xml:space="preserve">Lucy itki, kun isoäiti kertoi, ettei tahraa voi korjata.</w:t>
      </w:r>
    </w:p>
    <w:p>
      <w:r>
        <w:rPr>
          <w:b/>
        </w:rPr>
        <w:t xml:space="preserve">Esimerkki 2.199</w:t>
      </w:r>
    </w:p>
    <w:p>
      <w:r>
        <w:t xml:space="preserve">Alku: Brandon vei pienen poikansa eläintarhaan. Keskikohta: Gorillat olivat hänen poikansa lempieläimiä.</w:t>
      </w:r>
    </w:p>
    <w:p>
      <w:r>
        <w:rPr>
          <w:b/>
        </w:rPr>
        <w:t xml:space="preserve">Tulos</w:t>
      </w:r>
    </w:p>
    <w:p>
      <w:r>
        <w:t xml:space="preserve">Pieni lapsi lähti pois mukanaan paljon tietoa gorilloista.</w:t>
      </w:r>
    </w:p>
    <w:p>
      <w:r>
        <w:rPr>
          <w:b/>
        </w:rPr>
        <w:t xml:space="preserve">Esimerkki 2.200</w:t>
      </w:r>
    </w:p>
    <w:p>
      <w:r>
        <w:t xml:space="preserve">Alku: Shaunna oli vastikään eronnut sinkkunainen. Keskikohta: Shaunnalla ei ollut seuralaista teatteriin.</w:t>
      </w:r>
    </w:p>
    <w:p>
      <w:r>
        <w:rPr>
          <w:b/>
        </w:rPr>
        <w:t xml:space="preserve">Tulos</w:t>
      </w:r>
    </w:p>
    <w:p>
      <w:r>
        <w:t xml:space="preserve">Shaunan tytär tarjoutui mukaan, ja heillä oli hauskaa.</w:t>
      </w:r>
    </w:p>
    <w:p>
      <w:r>
        <w:rPr>
          <w:b/>
        </w:rPr>
        <w:t xml:space="preserve">Esimerkki 2.201</w:t>
      </w:r>
    </w:p>
    <w:p>
      <w:r>
        <w:t xml:space="preserve">Alku: Bill oli eräänä perjantai-iltapäivänä ulkona ja päätti mennä kahvilaan. Keskikohta: Bill tapaa kahvilassa jonkun uuden henkilön.</w:t>
      </w:r>
    </w:p>
    <w:p>
      <w:r>
        <w:rPr>
          <w:b/>
        </w:rPr>
        <w:t xml:space="preserve">Tulos</w:t>
      </w:r>
    </w:p>
    <w:p>
      <w:r>
        <w:t xml:space="preserve">Hänen nimensä oli Ted, ja hän oli Billin uusi paras ystävä.</w:t>
      </w:r>
    </w:p>
    <w:p>
      <w:r>
        <w:rPr>
          <w:b/>
        </w:rPr>
        <w:t xml:space="preserve">Esimerkki 2.202</w:t>
      </w:r>
    </w:p>
    <w:p>
      <w:r>
        <w:t xml:space="preserve">Alku: Ella halusi olla hoikka ja kaunis, mutta hän oli aina ollut pullea. Keskikohta: Ella, alkoi harrastaa liikuntaa laihduttaakseen.</w:t>
      </w:r>
    </w:p>
    <w:p>
      <w:r>
        <w:rPr>
          <w:b/>
        </w:rPr>
        <w:t xml:space="preserve">Tulos</w:t>
      </w:r>
    </w:p>
    <w:p>
      <w:r>
        <w:t xml:space="preserve">Ja alle kuukaudessa hän oli laihtunut jo kahdeksan kiloa!</w:t>
      </w:r>
    </w:p>
    <w:p>
      <w:r>
        <w:rPr>
          <w:b/>
        </w:rPr>
        <w:t xml:space="preserve">Esimerkki 2.203</w:t>
      </w:r>
    </w:p>
    <w:p>
      <w:r>
        <w:t xml:space="preserve">Alku: Cam meni rannalle rentoutumaan. Keskikohta: Cam unohti aurinkolasit.</w:t>
      </w:r>
    </w:p>
    <w:p>
      <w:r>
        <w:rPr>
          <w:b/>
        </w:rPr>
        <w:t xml:space="preserve">Tulos</w:t>
      </w:r>
    </w:p>
    <w:p>
      <w:r>
        <w:t xml:space="preserve">Hän siristi silmiään, mutta ei nähnyt mitään.</w:t>
      </w:r>
    </w:p>
    <w:p>
      <w:r>
        <w:rPr>
          <w:b/>
        </w:rPr>
        <w:t xml:space="preserve">Esimerkki 2.204</w:t>
      </w:r>
    </w:p>
    <w:p>
      <w:r>
        <w:t xml:space="preserve">Alku: Gregory osallistui keramiikkakurssille läheisessä iltakoulussa. Keskimmäinen: Gregory kompastui ruukkuihin.</w:t>
      </w:r>
    </w:p>
    <w:p>
      <w:r>
        <w:rPr>
          <w:b/>
        </w:rPr>
        <w:t xml:space="preserve">Tulos</w:t>
      </w:r>
    </w:p>
    <w:p>
      <w:r>
        <w:t xml:space="preserve">Hän rikkoi kaikki tekemänsä ruukut.</w:t>
      </w:r>
    </w:p>
    <w:p>
      <w:r>
        <w:rPr>
          <w:b/>
        </w:rPr>
        <w:t xml:space="preserve">Esimerkki 2.205</w:t>
      </w:r>
    </w:p>
    <w:p>
      <w:r>
        <w:t xml:space="preserve">Alku: Tilasin uudet aknelääkkeet. Keskikohta: Aknelääke kuivatti kasvoni ja teki niistä punaiset.</w:t>
      </w:r>
    </w:p>
    <w:p>
      <w:r>
        <w:rPr>
          <w:b/>
        </w:rPr>
        <w:t xml:space="preserve">Tulos</w:t>
      </w:r>
    </w:p>
    <w:p>
      <w:r>
        <w:t xml:space="preserve">Monet ihmiset huomasivat punaiset, hilseilevät kasvot.</w:t>
      </w:r>
    </w:p>
    <w:p>
      <w:r>
        <w:rPr>
          <w:b/>
        </w:rPr>
        <w:t xml:space="preserve">Esimerkki 2.206</w:t>
      </w:r>
    </w:p>
    <w:p>
      <w:r>
        <w:t xml:space="preserve">Alku: Sophie halusi oppia voimistelemaan. Keskikohta: Sophie palkkasi ohjaajan näyttämään hänelle uusia liikkeitä.</w:t>
      </w:r>
    </w:p>
    <w:p>
      <w:r>
        <w:rPr>
          <w:b/>
        </w:rPr>
        <w:t xml:space="preserve">Tulos</w:t>
      </w:r>
    </w:p>
    <w:p>
      <w:r>
        <w:t xml:space="preserve">Nyt hän osaa tehdä paljon voltteja.</w:t>
      </w:r>
    </w:p>
    <w:p>
      <w:r>
        <w:rPr>
          <w:b/>
        </w:rPr>
        <w:t xml:space="preserve">Esimerkki 2.207</w:t>
      </w:r>
    </w:p>
    <w:p>
      <w:r>
        <w:t xml:space="preserve">Alku: Marla vietti viikonlopun säilöntäpurkkeja puutarhastaan. Keskikohta: Marlan tytär auttoi häntä purkittamisessa.</w:t>
      </w:r>
    </w:p>
    <w:p>
      <w:r>
        <w:rPr>
          <w:b/>
        </w:rPr>
        <w:t xml:space="preserve">Tulos</w:t>
      </w:r>
    </w:p>
    <w:p>
      <w:r>
        <w:t xml:space="preserve">Kun hän näki tyttärensä olevan niin ylpeä, hän tarttui purkkiin ja kiitti Marlaa.</w:t>
      </w:r>
    </w:p>
    <w:p>
      <w:r>
        <w:rPr>
          <w:b/>
        </w:rPr>
        <w:t xml:space="preserve">Esimerkki 2.208</w:t>
      </w:r>
    </w:p>
    <w:p>
      <w:r>
        <w:t xml:space="preserve">Alku: Ike oli kaupungin rakastama, koska hän valmisti parasta jäätelöä. Keskikohta: Ike sääli köyhää tyttöä, jolla ei ollut rahaa.</w:t>
      </w:r>
    </w:p>
    <w:p>
      <w:r>
        <w:rPr>
          <w:b/>
        </w:rPr>
        <w:t xml:space="preserve">Tulos</w:t>
      </w:r>
    </w:p>
    <w:p>
      <w:r>
        <w:t xml:space="preserve">Ike antoi hänelle ilmaisen jäätelön, ja koko kaupunki kuuli siitä.</w:t>
      </w:r>
    </w:p>
    <w:p>
      <w:r>
        <w:rPr>
          <w:b/>
        </w:rPr>
        <w:t xml:space="preserve">Esimerkki 2.209</w:t>
      </w:r>
    </w:p>
    <w:p>
      <w:r>
        <w:t xml:space="preserve">Alku: Erica halusi mennä norsuratsastamaan. Keskikohta: Erica näki kyltin, jossa mainostettiin norsuratsastusta.</w:t>
      </w:r>
    </w:p>
    <w:p>
      <w:r>
        <w:rPr>
          <w:b/>
        </w:rPr>
        <w:t xml:space="preserve">Tulos</w:t>
      </w:r>
    </w:p>
    <w:p>
      <w:r>
        <w:t xml:space="preserve">Erica oli innoissaan siitä, että hän sai tilaisuuden ratsastaa norsulla.</w:t>
      </w:r>
    </w:p>
    <w:p>
      <w:r>
        <w:rPr>
          <w:b/>
        </w:rPr>
        <w:t xml:space="preserve">Esimerkki 2.210</w:t>
      </w:r>
    </w:p>
    <w:p>
      <w:r>
        <w:t xml:space="preserve">Alku: Jen oli sairas. Keskikohta: Jen ajatteli, että lepääminen parantaisi hänen oloaan.</w:t>
      </w:r>
    </w:p>
    <w:p>
      <w:r>
        <w:rPr>
          <w:b/>
        </w:rPr>
        <w:t xml:space="preserve">Tulos</w:t>
      </w:r>
    </w:p>
    <w:p>
      <w:r>
        <w:t xml:space="preserve">Muutamaa tuntia myöhemmin hänen olonsa oli kuitenkin paljon huonompi.</w:t>
      </w:r>
    </w:p>
    <w:p>
      <w:r>
        <w:rPr>
          <w:b/>
        </w:rPr>
        <w:t xml:space="preserve">Esimerkki 2.211</w:t>
      </w:r>
    </w:p>
    <w:p>
      <w:r>
        <w:t xml:space="preserve">Alku: Amanda katseli oravaa keräämässä tammenterhoja. Keskikohta: Amanda vihaa ulkona olemista.</w:t>
      </w:r>
    </w:p>
    <w:p>
      <w:r>
        <w:rPr>
          <w:b/>
        </w:rPr>
        <w:t xml:space="preserve">Tulos</w:t>
      </w:r>
    </w:p>
    <w:p>
      <w:r>
        <w:t xml:space="preserve">Amanda pitää luontoa tylsänä.</w:t>
      </w:r>
    </w:p>
    <w:p>
      <w:r>
        <w:rPr>
          <w:b/>
        </w:rPr>
        <w:t xml:space="preserve">Esimerkki 2.212</w:t>
      </w:r>
    </w:p>
    <w:p>
      <w:r>
        <w:t xml:space="preserve">Alku: Amy pyysi Bethiä tulemaan kotiinsa joulun jälkeisenä päivänä. Keskikohta: Beth vietti koko päivän leikkien Amyn kemian sarjalla.</w:t>
      </w:r>
    </w:p>
    <w:p>
      <w:r>
        <w:rPr>
          <w:b/>
        </w:rPr>
        <w:t xml:space="preserve">Tulos</w:t>
      </w:r>
    </w:p>
    <w:p>
      <w:r>
        <w:t xml:space="preserve">Amy ei koskaan päässyt leikkimään uudella kemian sarjallaan.</w:t>
      </w:r>
    </w:p>
    <w:p>
      <w:r>
        <w:rPr>
          <w:b/>
        </w:rPr>
        <w:t xml:space="preserve">Esimerkki 2.213</w:t>
      </w:r>
    </w:p>
    <w:p>
      <w:r>
        <w:t xml:space="preserve">Alku: Joulukuun 27. päivänä 2010 päätin mennä uimaan. Keskikohta: Se oli hauskinta, mitä minulla on koskaan ollut uidessani.</w:t>
      </w:r>
    </w:p>
    <w:p>
      <w:r>
        <w:rPr>
          <w:b/>
        </w:rPr>
        <w:t xml:space="preserve">Tulos</w:t>
      </w:r>
    </w:p>
    <w:p>
      <w:r>
        <w:t xml:space="preserve">Juoksimme nauraen takaisin autolle.</w:t>
      </w:r>
    </w:p>
    <w:p>
      <w:r>
        <w:rPr>
          <w:b/>
        </w:rPr>
        <w:t xml:space="preserve">Esimerkki 2.214</w:t>
      </w:r>
    </w:p>
    <w:p>
      <w:r>
        <w:t xml:space="preserve">Alku: Stacey oli eilen illalla pitämässä hauskaa. Keskikohta: Staceylla oli aamulla koe, eikä hän ollut opiskellut.</w:t>
      </w:r>
    </w:p>
    <w:p>
      <w:r>
        <w:rPr>
          <w:b/>
        </w:rPr>
        <w:t xml:space="preserve">Tulos</w:t>
      </w:r>
    </w:p>
    <w:p>
      <w:r>
        <w:t xml:space="preserve">Hän tiesi, ettei pärjäisi hyvin.</w:t>
      </w:r>
    </w:p>
    <w:p>
      <w:r>
        <w:rPr>
          <w:b/>
        </w:rPr>
        <w:t xml:space="preserve">Esimerkki 2.215</w:t>
      </w:r>
    </w:p>
    <w:p>
      <w:r>
        <w:t xml:space="preserve">Alku: Angel sai suuren bonuksen kaikesta kovasta työstään. Keskikohta: Angel päätti hemmotella itseään jollain mukavalla.</w:t>
      </w:r>
    </w:p>
    <w:p>
      <w:r>
        <w:rPr>
          <w:b/>
        </w:rPr>
        <w:t xml:space="preserve">Tulos</w:t>
      </w:r>
    </w:p>
    <w:p>
      <w:r>
        <w:t xml:space="preserve">Hän meni nettiin ja löysi muutaman asun, joista hän piti, ja osti ne.</w:t>
      </w:r>
    </w:p>
    <w:p>
      <w:r>
        <w:rPr>
          <w:b/>
        </w:rPr>
        <w:t xml:space="preserve">Esimerkki 2.216</w:t>
      </w:r>
    </w:p>
    <w:p>
      <w:r>
        <w:t xml:space="preserve">Alku: Perheemme oli innoissaan siitä, että saimme viettää kiitospäivän mökillä. Keskikohta: Meillä oli suuri kiitospäivän päivällinen.</w:t>
      </w:r>
    </w:p>
    <w:p>
      <w:r>
        <w:rPr>
          <w:b/>
        </w:rPr>
        <w:t xml:space="preserve">Tulos</w:t>
      </w:r>
    </w:p>
    <w:p>
      <w:r>
        <w:t xml:space="preserve">Meillä oli ihanaa viettää kiitospäivää mökillä.</w:t>
      </w:r>
    </w:p>
    <w:p>
      <w:r>
        <w:rPr>
          <w:b/>
        </w:rPr>
        <w:t xml:space="preserve">Esimerkki 2.217</w:t>
      </w:r>
    </w:p>
    <w:p>
      <w:r>
        <w:t xml:space="preserve">Alku: Se oli kiitospäivä. Keskikohta: Äitini paistoi kalkkunan ja sytytti tulipalon.</w:t>
      </w:r>
    </w:p>
    <w:p>
      <w:r>
        <w:rPr>
          <w:b/>
        </w:rPr>
        <w:t xml:space="preserve">Tulos</w:t>
      </w:r>
    </w:p>
    <w:p>
      <w:r>
        <w:t xml:space="preserve">Tulipalo tuhosi hänen takapihansa kuistin täysin.</w:t>
      </w:r>
    </w:p>
    <w:p>
      <w:r>
        <w:rPr>
          <w:b/>
        </w:rPr>
        <w:t xml:space="preserve">Esimerkki 2.218</w:t>
      </w:r>
    </w:p>
    <w:p>
      <w:r>
        <w:t xml:space="preserve">Alku: Kim oli tehnyt kovasti töitä koko päivän. Keskikohta: Hän meni kotiin ja otti pitkät päiväunet.</w:t>
      </w:r>
    </w:p>
    <w:p>
      <w:r>
        <w:rPr>
          <w:b/>
        </w:rPr>
        <w:t xml:space="preserve">Tulos</w:t>
      </w:r>
    </w:p>
    <w:p>
      <w:r>
        <w:t xml:space="preserve">Hän palasi virkistyneenä ja valmiina päivään.</w:t>
      </w:r>
    </w:p>
    <w:p>
      <w:r>
        <w:rPr>
          <w:b/>
        </w:rPr>
        <w:t xml:space="preserve">Esimerkki 2.219</w:t>
      </w:r>
    </w:p>
    <w:p>
      <w:r>
        <w:t xml:space="preserve">Alku: Jimmy rakastaa pizzaa. Keskikohta: Jimmy päätti tehdä oman pizzansa.</w:t>
      </w:r>
    </w:p>
    <w:p>
      <w:r>
        <w:rPr>
          <w:b/>
        </w:rPr>
        <w:t xml:space="preserve">Tulos</w:t>
      </w:r>
    </w:p>
    <w:p>
      <w:r>
        <w:t xml:space="preserve">Hän on erittäin tyytyväinen pizzaansa.</w:t>
      </w:r>
    </w:p>
    <w:p>
      <w:r>
        <w:rPr>
          <w:b/>
        </w:rPr>
        <w:t xml:space="preserve">Esimerkki 2.220</w:t>
      </w:r>
    </w:p>
    <w:p>
      <w:r>
        <w:t xml:space="preserve">Alku: Englannin opettajani antaa aivan liikaa kotitehtäviä. Keskikohta: Hän antaa meille kokonaisia kirjoja luettavaksi kotitehtävinä.</w:t>
      </w:r>
    </w:p>
    <w:p>
      <w:r>
        <w:rPr>
          <w:b/>
        </w:rPr>
        <w:t xml:space="preserve">Tulos</w:t>
      </w:r>
    </w:p>
    <w:p>
      <w:r>
        <w:t xml:space="preserve">Tänä iltana minun on luettava kaikki kolme kirjaa luokkaan.</w:t>
      </w:r>
    </w:p>
    <w:p>
      <w:r>
        <w:rPr>
          <w:b/>
        </w:rPr>
        <w:t xml:space="preserve">Esimerkki 2.221</w:t>
      </w:r>
    </w:p>
    <w:p>
      <w:r>
        <w:t xml:space="preserve">Alku: Dan teki perheelleen ruokaostokset. Keskikohta: Dan teki listan ostettavista ainesosista.</w:t>
      </w:r>
    </w:p>
    <w:p>
      <w:r>
        <w:rPr>
          <w:b/>
        </w:rPr>
        <w:t xml:space="preserve">Tulos</w:t>
      </w:r>
    </w:p>
    <w:p>
      <w:r>
        <w:t xml:space="preserve">Dan oli järjestäytynyt ja teki hyvää työtä perheensä ruokkimiseksi.</w:t>
      </w:r>
    </w:p>
    <w:p>
      <w:r>
        <w:rPr>
          <w:b/>
        </w:rPr>
        <w:t xml:space="preserve">Esimerkki 2.222</w:t>
      </w:r>
    </w:p>
    <w:p>
      <w:r>
        <w:t xml:space="preserve">Alku: Smithin perhe oli lähdössä lomalle viikoksi pois kaupungista. Keskikohta: Smithin perhe jätti koiransa naapureille.</w:t>
      </w:r>
    </w:p>
    <w:p>
      <w:r>
        <w:rPr>
          <w:b/>
        </w:rPr>
        <w:t xml:space="preserve">Tulos</w:t>
      </w:r>
    </w:p>
    <w:p>
      <w:r>
        <w:t xml:space="preserve">Hän pystyi vahtimaan koiria, ja he nauttivat lomastaan.</w:t>
      </w:r>
    </w:p>
    <w:p>
      <w:r>
        <w:rPr>
          <w:b/>
        </w:rPr>
        <w:t xml:space="preserve">Esimerkki 2.223</w:t>
      </w:r>
    </w:p>
    <w:p>
      <w:r>
        <w:t xml:space="preserve">Alku: Jenny päätti, että hän tarvitsee vapaapäivän töistä. Keskikohta: Jenny lintsasi töistä ilman lupaa.</w:t>
      </w:r>
    </w:p>
    <w:p>
      <w:r>
        <w:rPr>
          <w:b/>
        </w:rPr>
        <w:t xml:space="preserve">Tulos</w:t>
      </w:r>
    </w:p>
    <w:p>
      <w:r>
        <w:t xml:space="preserve">Jenny pelkäsi, että pomo antaisi hänelle potkut.</w:t>
      </w:r>
    </w:p>
    <w:p>
      <w:r>
        <w:rPr>
          <w:b/>
        </w:rPr>
        <w:t xml:space="preserve">Esimerkki 2.224</w:t>
      </w:r>
    </w:p>
    <w:p>
      <w:r>
        <w:t xml:space="preserve">Alku: Sally aloitti uuden työn paikallisessa voileipäkaupassa. Keskikohta: Sally ei aluksi pitänyt uudesta esimiehestään, mutta puhui hänelle edelleen.</w:t>
      </w:r>
    </w:p>
    <w:p>
      <w:r>
        <w:rPr>
          <w:b/>
        </w:rPr>
        <w:t xml:space="preserve">Tulos</w:t>
      </w:r>
    </w:p>
    <w:p>
      <w:r>
        <w:t xml:space="preserve">Heistä tuli lopulta parhaita ystäviä.</w:t>
      </w:r>
    </w:p>
    <w:p>
      <w:r>
        <w:rPr>
          <w:b/>
        </w:rPr>
        <w:t xml:space="preserve">Esimerkki 2.225</w:t>
      </w:r>
    </w:p>
    <w:p>
      <w:r>
        <w:t xml:space="preserve">Alku: Brandon asuu Clearwaterissa. Keskikohta: Hän otti töitä hengenpelastajana.</w:t>
      </w:r>
    </w:p>
    <w:p>
      <w:r>
        <w:rPr>
          <w:b/>
        </w:rPr>
        <w:t xml:space="preserve">Tulos</w:t>
      </w:r>
    </w:p>
    <w:p>
      <w:r>
        <w:t xml:space="preserve">Brandonista tuli sitten surffaaja.</w:t>
      </w:r>
    </w:p>
    <w:p>
      <w:r>
        <w:rPr>
          <w:b/>
        </w:rPr>
        <w:t xml:space="preserve">Esimerkki 2.226</w:t>
      </w:r>
    </w:p>
    <w:p>
      <w:r>
        <w:t xml:space="preserve">Alku: Tim halusi lopettaa tupakoinnin. Keskikohta: Tim päätti ottaa yhteyttä lääkäriin.</w:t>
      </w:r>
    </w:p>
    <w:p>
      <w:r>
        <w:rPr>
          <w:b/>
        </w:rPr>
        <w:t xml:space="preserve">Tulos</w:t>
      </w:r>
    </w:p>
    <w:p>
      <w:r>
        <w:t xml:space="preserve">Pian Tim oli savuton!</w:t>
      </w:r>
    </w:p>
    <w:p>
      <w:r>
        <w:rPr>
          <w:b/>
        </w:rPr>
        <w:t xml:space="preserve">Esimerkki 2.227</w:t>
      </w:r>
    </w:p>
    <w:p>
      <w:r>
        <w:t xml:space="preserve">Alku: Tyttö luki kirjaa. Keskikohta: Hän tutki jokaista kuvaa lukiessaan ääneen pikkusiskolleen.</w:t>
      </w:r>
    </w:p>
    <w:p>
      <w:r>
        <w:rPr>
          <w:b/>
        </w:rPr>
        <w:t xml:space="preserve">Tulos</w:t>
      </w:r>
    </w:p>
    <w:p>
      <w:r>
        <w:t xml:space="preserve">Tyttö ymmärsi sitten kirjan.</w:t>
      </w:r>
    </w:p>
    <w:p>
      <w:r>
        <w:rPr>
          <w:b/>
        </w:rPr>
        <w:t xml:space="preserve">Esimerkki 2.228</w:t>
      </w:r>
    </w:p>
    <w:p>
      <w:r>
        <w:t xml:space="preserve">Alku: Cindy istui keittiönsä pöydän ääressä leikaten kuponkeja. Keskellä: Cindy näki jonkin liikkuvan takapihalla.</w:t>
      </w:r>
    </w:p>
    <w:p>
      <w:r>
        <w:rPr>
          <w:b/>
        </w:rPr>
        <w:t xml:space="preserve">Tulos</w:t>
      </w:r>
    </w:p>
    <w:p>
      <w:r>
        <w:t xml:space="preserve">Se oli kissanpentu, mutta kettu, joka oli heidän takapihallaan.</w:t>
      </w:r>
    </w:p>
    <w:p>
      <w:r>
        <w:rPr>
          <w:b/>
        </w:rPr>
        <w:t xml:space="preserve">Esimerkki 2.229</w:t>
      </w:r>
    </w:p>
    <w:p>
      <w:r>
        <w:t xml:space="preserve">Alku: Halusin elää jokaisen kirjailijan unelmaa. Keskikohta: Kirjoitin unelmieni kirjan.</w:t>
      </w:r>
    </w:p>
    <w:p>
      <w:r>
        <w:rPr>
          <w:b/>
        </w:rPr>
        <w:t xml:space="preserve">Tulos</w:t>
      </w:r>
    </w:p>
    <w:p>
      <w:r>
        <w:t xml:space="preserve">Sitä ei koskaan julkaistu.</w:t>
      </w:r>
    </w:p>
    <w:p>
      <w:r>
        <w:rPr>
          <w:b/>
        </w:rPr>
        <w:t xml:space="preserve">Esimerkki 2.230</w:t>
      </w:r>
    </w:p>
    <w:p>
      <w:r>
        <w:t xml:space="preserve">Alku: Barbecue on kuuluisaa Daven talossa. Keskikohta: Dave valmisti kuuluisan grilliruokansa kyseenalaisesta lihasta.</w:t>
      </w:r>
    </w:p>
    <w:p>
      <w:r>
        <w:rPr>
          <w:b/>
        </w:rPr>
        <w:t xml:space="preserve">Tulos</w:t>
      </w:r>
    </w:p>
    <w:p>
      <w:r>
        <w:t xml:space="preserve">Kaikki sairastuivat lopulta.</w:t>
      </w:r>
    </w:p>
    <w:p>
      <w:r>
        <w:rPr>
          <w:b/>
        </w:rPr>
        <w:t xml:space="preserve">Esimerkki 2.231</w:t>
      </w:r>
    </w:p>
    <w:p>
      <w:r>
        <w:t xml:space="preserve">Alku: Naapurustossa oli vanha talo, joka oli hylätty. Keskikohta: Tim löysi koiran.</w:t>
      </w:r>
    </w:p>
    <w:p>
      <w:r>
        <w:rPr>
          <w:b/>
        </w:rPr>
        <w:t xml:space="preserve">Tulos</w:t>
      </w:r>
    </w:p>
    <w:p>
      <w:r>
        <w:t xml:space="preserve">Tim adoptoi koiran ja vei sen kotiin.</w:t>
      </w:r>
    </w:p>
    <w:p>
      <w:r>
        <w:rPr>
          <w:b/>
        </w:rPr>
        <w:t xml:space="preserve">Esimerkki 2.232</w:t>
      </w:r>
    </w:p>
    <w:p>
      <w:r>
        <w:t xml:space="preserve">Alku: Opettaja vei oppilaansa retkelle. Keskikohta: He eivät päässeet kotiin ajoissa.</w:t>
      </w:r>
    </w:p>
    <w:p>
      <w:r>
        <w:rPr>
          <w:b/>
        </w:rPr>
        <w:t xml:space="preserve">Tulos</w:t>
      </w:r>
    </w:p>
    <w:p>
      <w:r>
        <w:t xml:space="preserve">Heidän vanhempansa olivat vihaisia.</w:t>
      </w:r>
    </w:p>
    <w:p>
      <w:r>
        <w:rPr>
          <w:b/>
        </w:rPr>
        <w:t xml:space="preserve">Esimerkki 2.233</w:t>
      </w:r>
    </w:p>
    <w:p>
      <w:r>
        <w:t xml:space="preserve">Alku: Adam oli lounaalla. Keskikohta: Adam asettui uuden tytön viereen.</w:t>
      </w:r>
    </w:p>
    <w:p>
      <w:r>
        <w:rPr>
          <w:b/>
        </w:rPr>
        <w:t xml:space="preserve">Tulos</w:t>
      </w:r>
    </w:p>
    <w:p>
      <w:r>
        <w:t xml:space="preserve">Pian heistä tuli hyviä ystäviä.</w:t>
      </w:r>
    </w:p>
    <w:p>
      <w:r>
        <w:rPr>
          <w:b/>
        </w:rPr>
        <w:t xml:space="preserve">Esimerkki 2.234</w:t>
      </w:r>
    </w:p>
    <w:p>
      <w:r>
        <w:t xml:space="preserve">Alku: Tammikuun 10. päivänä 2011 näin hiiren juoksevan uunimme alle. Keskikohta: Menin samana päivänä rautakauppaan.</w:t>
      </w:r>
    </w:p>
    <w:p>
      <w:r>
        <w:rPr>
          <w:b/>
        </w:rPr>
        <w:t xml:space="preserve">Tulos</w:t>
      </w:r>
    </w:p>
    <w:p>
      <w:r>
        <w:t xml:space="preserve">Ostin uudet ansat, mutta en koskaan saanut hiirtä kiinni.</w:t>
      </w:r>
    </w:p>
    <w:p>
      <w:r>
        <w:rPr>
          <w:b/>
        </w:rPr>
        <w:t xml:space="preserve">Esimerkki 2.235</w:t>
      </w:r>
    </w:p>
    <w:p>
      <w:r>
        <w:t xml:space="preserve">Alku: Jennan jalat palelivat. Keskikohta: Jenna laittoi jalkansa lähelle takkaa.</w:t>
      </w:r>
    </w:p>
    <w:p>
      <w:r>
        <w:rPr>
          <w:b/>
        </w:rPr>
        <w:t xml:space="preserve">Tulos</w:t>
      </w:r>
    </w:p>
    <w:p>
      <w:r>
        <w:t xml:space="preserve">Hän tunsi varpaidensa lämpenevän heti.</w:t>
      </w:r>
    </w:p>
    <w:p>
      <w:r>
        <w:rPr>
          <w:b/>
        </w:rPr>
        <w:t xml:space="preserve">Esimerkki 2.236</w:t>
      </w:r>
    </w:p>
    <w:p>
      <w:r>
        <w:t xml:space="preserve">Alku: Sean oli koditon. Keskikohta: Sean sai uuden, hyvin palkatun työpaikan.</w:t>
      </w:r>
    </w:p>
    <w:p>
      <w:r>
        <w:rPr>
          <w:b/>
        </w:rPr>
        <w:t xml:space="preserve">Tulos</w:t>
      </w:r>
    </w:p>
    <w:p>
      <w:r>
        <w:t xml:space="preserve">Sean muutti lopulta valtavaan taloon.</w:t>
      </w:r>
    </w:p>
    <w:p>
      <w:r>
        <w:rPr>
          <w:b/>
        </w:rPr>
        <w:t xml:space="preserve">Esimerkki 2.237</w:t>
      </w:r>
    </w:p>
    <w:p>
      <w:r>
        <w:t xml:space="preserve">Alku: Jake ja Dan näkivät televisiossa Power Wheels -mainoksen. Keskikohta: Mainos mainosti Power Wheeliä todella hyvin.</w:t>
      </w:r>
    </w:p>
    <w:p>
      <w:r>
        <w:rPr>
          <w:b/>
        </w:rPr>
        <w:t xml:space="preserve">Tulos</w:t>
      </w:r>
    </w:p>
    <w:p>
      <w:r>
        <w:t xml:space="preserve">Dan päätti kysyä äidiltään heti kotiin päästyään.</w:t>
      </w:r>
    </w:p>
    <w:p>
      <w:r>
        <w:rPr>
          <w:b/>
        </w:rPr>
        <w:t xml:space="preserve">Esimerkki 2.238</w:t>
      </w:r>
    </w:p>
    <w:p>
      <w:r>
        <w:t xml:space="preserve">Alku: Eva istutti maissia. Keskellä: Eva hoiti kasvavaa maissia.</w:t>
      </w:r>
    </w:p>
    <w:p>
      <w:r>
        <w:rPr>
          <w:b/>
        </w:rPr>
        <w:t xml:space="preserve">Tulos</w:t>
      </w:r>
    </w:p>
    <w:p>
      <w:r>
        <w:t xml:space="preserve">Eva nautti todella kotikasvatetun maissinsa syömisestä!</w:t>
      </w:r>
    </w:p>
    <w:p>
      <w:r>
        <w:rPr>
          <w:b/>
        </w:rPr>
        <w:t xml:space="preserve">Esimerkki 2.239</w:t>
      </w:r>
    </w:p>
    <w:p>
      <w:r>
        <w:t xml:space="preserve">Alku: Siskollani on paha tapa joutua väkivaltaisiin suhteisiin. Keskikohta: Siskoni hyväksikäyttäjät pakottivat hänet usein auttamaan rikoksissaan.</w:t>
      </w:r>
    </w:p>
    <w:p>
      <w:r>
        <w:rPr>
          <w:b/>
        </w:rPr>
        <w:t xml:space="preserve">Tulos</w:t>
      </w:r>
    </w:p>
    <w:p>
      <w:r>
        <w:t xml:space="preserve">Eräänä päivänä tulin töistä kotiin, ja talo oli tyhjä tavaroista.</w:t>
      </w:r>
    </w:p>
    <w:p>
      <w:r>
        <w:rPr>
          <w:b/>
        </w:rPr>
        <w:t xml:space="preserve">Esimerkki 2.240</w:t>
      </w:r>
    </w:p>
    <w:p>
      <w:r>
        <w:t xml:space="preserve">Alku: Maria makasi sängyssä ja yritti nukkua. Keskikohta: Maria oli hyvin kylmä.</w:t>
      </w:r>
    </w:p>
    <w:p>
      <w:r>
        <w:rPr>
          <w:b/>
        </w:rPr>
        <w:t xml:space="preserve">Tulos</w:t>
      </w:r>
    </w:p>
    <w:p>
      <w:r>
        <w:t xml:space="preserve">Lopulta hän hyppäsi ylös sängystä ja laittoi lämmittimen päälle.</w:t>
      </w:r>
    </w:p>
    <w:p>
      <w:r>
        <w:rPr>
          <w:b/>
        </w:rPr>
        <w:t xml:space="preserve">Esimerkki 2.241</w:t>
      </w:r>
    </w:p>
    <w:p>
      <w:r>
        <w:t xml:space="preserve">Alku: Alexis keräsi nalleja. Keskikohta: Alexisin veli varasti hänen kokoelmansa.</w:t>
      </w:r>
    </w:p>
    <w:p>
      <w:r>
        <w:rPr>
          <w:b/>
        </w:rPr>
        <w:t xml:space="preserve">Tulos</w:t>
      </w:r>
    </w:p>
    <w:p>
      <w:r>
        <w:t xml:space="preserve">Lopulta hänen veljensä antoi ne takaisin.</w:t>
      </w:r>
    </w:p>
    <w:p>
      <w:r>
        <w:rPr>
          <w:b/>
        </w:rPr>
        <w:t xml:space="preserve">Esimerkki 2.242</w:t>
      </w:r>
    </w:p>
    <w:p>
      <w:r>
        <w:t xml:space="preserve">Alku: Paul ei halunnut mennä tänään kouluun. Keskikohta: Paul lintsasi koulusta, mutta jäi kiinni.</w:t>
      </w:r>
    </w:p>
    <w:p>
      <w:r>
        <w:rPr>
          <w:b/>
        </w:rPr>
        <w:t xml:space="preserve">Tulos</w:t>
      </w:r>
    </w:p>
    <w:p>
      <w:r>
        <w:t xml:space="preserve">Nyt Paul on kahden viikon kotiarestissa.</w:t>
      </w:r>
    </w:p>
    <w:p>
      <w:r>
        <w:rPr>
          <w:b/>
        </w:rPr>
        <w:t xml:space="preserve">Esimerkki 2.243</w:t>
      </w:r>
    </w:p>
    <w:p>
      <w:r>
        <w:t xml:space="preserve">Alku: Dakota sai kesäleirin pakkauslistan. Keskikohta: Dakota kävi ostoksilla ja osti kaiken listalla olevan.</w:t>
      </w:r>
    </w:p>
    <w:p>
      <w:r>
        <w:rPr>
          <w:b/>
        </w:rPr>
        <w:t xml:space="preserve">Tulos</w:t>
      </w:r>
    </w:p>
    <w:p>
      <w:r>
        <w:t xml:space="preserve">Kun oli aika lähteä leirille, hän oli valmis.</w:t>
      </w:r>
    </w:p>
    <w:p>
      <w:r>
        <w:rPr>
          <w:b/>
        </w:rPr>
        <w:t xml:space="preserve">Esimerkki 2.244</w:t>
      </w:r>
    </w:p>
    <w:p>
      <w:r>
        <w:t xml:space="preserve">Alku: Ronald potkaisi kengät jalasta ja makasi sohvalla päiväunilla. Keskikohta: Hänen pikkuveljensä otti hänen kengännauhansa.</w:t>
      </w:r>
    </w:p>
    <w:p>
      <w:r>
        <w:rPr>
          <w:b/>
        </w:rPr>
        <w:t xml:space="preserve">Tulos</w:t>
      </w:r>
    </w:p>
    <w:p>
      <w:r>
        <w:t xml:space="preserve">Ronald meni etsimään lisää nauhoja.</w:t>
      </w:r>
    </w:p>
    <w:p>
      <w:r>
        <w:rPr>
          <w:b/>
        </w:rPr>
        <w:t xml:space="preserve">Esimerkki 2.245</w:t>
      </w:r>
    </w:p>
    <w:p>
      <w:r>
        <w:t xml:space="preserve">Alku: Abby halusi mennä tapaamaan tätiään, mutta pelkäsi lentämistä. Keskikohta: Abby puhui lääkärinsä kanssa keinoista rentoutua lennon aikana.</w:t>
      </w:r>
    </w:p>
    <w:p>
      <w:r>
        <w:rPr>
          <w:b/>
        </w:rPr>
        <w:t xml:space="preserve">Tulos</w:t>
      </w:r>
    </w:p>
    <w:p>
      <w:r>
        <w:t xml:space="preserve">Abby noudatti lääkärin neuvoja, ja matka sujui ongelmitta.</w:t>
      </w:r>
    </w:p>
    <w:p>
      <w:r>
        <w:rPr>
          <w:b/>
        </w:rPr>
        <w:t xml:space="preserve">Esimerkki 2.246</w:t>
      </w:r>
    </w:p>
    <w:p>
      <w:r>
        <w:t xml:space="preserve">Alku: Jo valittiin esiintymään tv-peliohjelmaan. Keskikohta: Jo yritti parhaansa ja piti hauskaa.</w:t>
      </w:r>
    </w:p>
    <w:p>
      <w:r>
        <w:rPr>
          <w:b/>
        </w:rPr>
        <w:t xml:space="preserve">Tulos</w:t>
      </w:r>
    </w:p>
    <w:p>
      <w:r>
        <w:t xml:space="preserve">Jo oli harmissaan häviöstään, mutta kokemus oli erittäin hauska ja ikimuistoinen.</w:t>
      </w:r>
    </w:p>
    <w:p>
      <w:r>
        <w:rPr>
          <w:b/>
        </w:rPr>
        <w:t xml:space="preserve">Esimerkki 2.247</w:t>
      </w:r>
    </w:p>
    <w:p>
      <w:r>
        <w:t xml:space="preserve">Alku: Jack halusi ostaa kaulakorun Amyn joululahjaksi. Keskikohta: Jack lähti etsimään suurinta löytötavaraa.</w:t>
      </w:r>
    </w:p>
    <w:p>
      <w:r>
        <w:rPr>
          <w:b/>
        </w:rPr>
        <w:t xml:space="preserve">Tulos</w:t>
      </w:r>
    </w:p>
    <w:p>
      <w:r>
        <w:t xml:space="preserve">Hän oli hyvin iloinen löytäessään samanlaisen 80 dollaria halvemmalla kuin kaupasta.</w:t>
      </w:r>
    </w:p>
    <w:p>
      <w:r>
        <w:rPr>
          <w:b/>
        </w:rPr>
        <w:t xml:space="preserve">Esimerkki 2.248</w:t>
      </w:r>
    </w:p>
    <w:p>
      <w:r>
        <w:t xml:space="preserve">Alku: Syyskuussa kaupungissa järjestettiin joka vuosi tivoli. Keskikohta: Kaksi lasta meni yhtenä vuonna ja pelasi pelejä.</w:t>
      </w:r>
    </w:p>
    <w:p>
      <w:r>
        <w:rPr>
          <w:b/>
        </w:rPr>
        <w:t xml:space="preserve">Tulos</w:t>
      </w:r>
    </w:p>
    <w:p>
      <w:r>
        <w:t xml:space="preserve">Molemmat voittivat pehmoleluja ja koripallon.</w:t>
      </w:r>
    </w:p>
    <w:p>
      <w:r>
        <w:rPr>
          <w:b/>
        </w:rPr>
        <w:t xml:space="preserve">Esimerkki 2.249</w:t>
      </w:r>
    </w:p>
    <w:p>
      <w:r>
        <w:t xml:space="preserve">Alku: Uma lupasi katsoa vain yhden jakson suosikkiohjelmastaan. Keskikohta: Uma piti ohjelmasta ja halusi katsoa sitä lisää.</w:t>
      </w:r>
    </w:p>
    <w:p>
      <w:r>
        <w:rPr>
          <w:b/>
        </w:rPr>
        <w:t xml:space="preserve">Tulos</w:t>
      </w:r>
    </w:p>
    <w:p>
      <w:r>
        <w:t xml:space="preserve">Uma oli katsonut koko ohjelman yön aikana.</w:t>
      </w:r>
    </w:p>
    <w:p>
      <w:r>
        <w:rPr>
          <w:b/>
        </w:rPr>
        <w:t xml:space="preserve">Esimerkki 2.250</w:t>
      </w:r>
    </w:p>
    <w:p>
      <w:r>
        <w:t xml:space="preserve">Alku: Työskentelin pienessä toimistossa vuonna 1976. Keskimmäinen: Työskentelin siellä vielä monta vuotta sen jälkeen.</w:t>
      </w:r>
    </w:p>
    <w:p>
      <w:r>
        <w:rPr>
          <w:b/>
        </w:rPr>
        <w:t xml:space="preserve">Tulos</w:t>
      </w:r>
    </w:p>
    <w:p>
      <w:r>
        <w:t xml:space="preserve">Olin hyvin innoissani ja onnellinen.</w:t>
      </w:r>
    </w:p>
    <w:p>
      <w:r>
        <w:rPr>
          <w:b/>
        </w:rPr>
        <w:t xml:space="preserve">Esimerkki 2.251</w:t>
      </w:r>
    </w:p>
    <w:p>
      <w:r>
        <w:t xml:space="preserve">Alku: Justinilla oli intohimo tanssimiseen. Keskikohta: Justin tanssi hämmästyttävästi yleisön edessä.</w:t>
      </w:r>
    </w:p>
    <w:p>
      <w:r>
        <w:rPr>
          <w:b/>
        </w:rPr>
        <w:t xml:space="preserve">Tulos</w:t>
      </w:r>
    </w:p>
    <w:p>
      <w:r>
        <w:t xml:space="preserve">Justinilla ei ollut housuja.</w:t>
      </w:r>
    </w:p>
    <w:p>
      <w:r>
        <w:rPr>
          <w:b/>
        </w:rPr>
        <w:t xml:space="preserve">Esimerkki 2.252</w:t>
      </w:r>
    </w:p>
    <w:p>
      <w:r>
        <w:t xml:space="preserve">Alku: Jane päätti tehdä puhdistusruokavalion. Keskikohta: Se oli hyvin vaikeaa.</w:t>
      </w:r>
    </w:p>
    <w:p>
      <w:r>
        <w:rPr>
          <w:b/>
        </w:rPr>
        <w:t xml:space="preserve">Tulos</w:t>
      </w:r>
    </w:p>
    <w:p>
      <w:r>
        <w:t xml:space="preserve">Neljäntenä päivänä hän lopetti puhdistusruokavalionsa 3 päivää etuajassa.</w:t>
      </w:r>
    </w:p>
    <w:p>
      <w:r>
        <w:rPr>
          <w:b/>
        </w:rPr>
        <w:t xml:space="preserve">Esimerkki 2.253</w:t>
      </w:r>
    </w:p>
    <w:p>
      <w:r>
        <w:t xml:space="preserve">Alku: Jimmy oli viikonloppuna mummonsa luona. Keskikohta: Isoäiti antoi Jimmylle keksejä.</w:t>
      </w:r>
    </w:p>
    <w:p>
      <w:r>
        <w:rPr>
          <w:b/>
        </w:rPr>
        <w:t xml:space="preserve">Tulos</w:t>
      </w:r>
    </w:p>
    <w:p>
      <w:r>
        <w:t xml:space="preserve">Jimmy söi koko erän sen jälkeen.</w:t>
      </w:r>
    </w:p>
    <w:p>
      <w:r>
        <w:rPr>
          <w:b/>
        </w:rPr>
        <w:t xml:space="preserve">Esimerkki 2.254</w:t>
      </w:r>
    </w:p>
    <w:p>
      <w:r>
        <w:t xml:space="preserve">Alku: Jay halusi todella veneen. Keskikohta: Jayn vanha vene ei riitä hänen liiketoimintaansa.</w:t>
      </w:r>
    </w:p>
    <w:p>
      <w:r>
        <w:rPr>
          <w:b/>
        </w:rPr>
        <w:t xml:space="preserve">Tulos</w:t>
      </w:r>
    </w:p>
    <w:p>
      <w:r>
        <w:t xml:space="preserve">Jay päätti myydä veneensä.</w:t>
      </w:r>
    </w:p>
    <w:p>
      <w:r>
        <w:rPr>
          <w:b/>
        </w:rPr>
        <w:t xml:space="preserve">Esimerkki 2.255</w:t>
      </w:r>
    </w:p>
    <w:p>
      <w:r>
        <w:t xml:space="preserve">Alku: Kun olin pieni, asuimme maatilalla maaseudulla. Keskimmäinen: Eräänä päivänä jänis jäi jumiin aitaan.</w:t>
      </w:r>
    </w:p>
    <w:p>
      <w:r>
        <w:rPr>
          <w:b/>
        </w:rPr>
        <w:t xml:space="preserve">Tulos</w:t>
      </w:r>
    </w:p>
    <w:p>
      <w:r>
        <w:t xml:space="preserve">Jänis vinkui.</w:t>
      </w:r>
    </w:p>
    <w:p>
      <w:r>
        <w:rPr>
          <w:b/>
        </w:rPr>
        <w:t xml:space="preserve">Esimerkki 2.256</w:t>
      </w:r>
    </w:p>
    <w:p>
      <w:r>
        <w:t xml:space="preserve">Alku: Steve oli innoissaan ajamisen opettelusta. Keskivaihe: Steve harjoitteli ajamista vanhempiensa kanssa monta tuntia.</w:t>
      </w:r>
    </w:p>
    <w:p>
      <w:r>
        <w:rPr>
          <w:b/>
        </w:rPr>
        <w:t xml:space="preserve">Tulos</w:t>
      </w:r>
    </w:p>
    <w:p>
      <w:r>
        <w:t xml:space="preserve">Ennen pitkää hän oli onnellinen yksin ajava kuljettaja.</w:t>
      </w:r>
    </w:p>
    <w:p>
      <w:r>
        <w:rPr>
          <w:b/>
        </w:rPr>
        <w:t xml:space="preserve">Esimerkki 2.257</w:t>
      </w:r>
    </w:p>
    <w:p>
      <w:r>
        <w:t xml:space="preserve">Alku: Tara oli lentopallojoukkueensa kapteeni. Keskimmäinen: Hän panosti paljon harjoitteluun.</w:t>
      </w:r>
    </w:p>
    <w:p>
      <w:r>
        <w:rPr>
          <w:b/>
        </w:rPr>
        <w:t xml:space="preserve">Tulos</w:t>
      </w:r>
    </w:p>
    <w:p>
      <w:r>
        <w:t xml:space="preserve">Hänen joukkueensa voitti lopulta seuraavan pelin.</w:t>
      </w:r>
    </w:p>
    <w:p>
      <w:r>
        <w:rPr>
          <w:b/>
        </w:rPr>
        <w:t xml:space="preserve">Esimerkki 2.258</w:t>
      </w:r>
    </w:p>
    <w:p>
      <w:r>
        <w:t xml:space="preserve">Alku: Veljenpoikani on ammattikokki. Keskikohta: Hän teki kovasti töitä kokkikoulussa.</w:t>
      </w:r>
    </w:p>
    <w:p>
      <w:r>
        <w:rPr>
          <w:b/>
        </w:rPr>
        <w:t xml:space="preserve">Tulos</w:t>
      </w:r>
    </w:p>
    <w:p>
      <w:r>
        <w:t xml:space="preserve">Hän on fantastinen kokki.</w:t>
      </w:r>
    </w:p>
    <w:p>
      <w:r>
        <w:rPr>
          <w:b/>
        </w:rPr>
        <w:t xml:space="preserve">Esimerkki 2.259</w:t>
      </w:r>
    </w:p>
    <w:p>
      <w:r>
        <w:t xml:space="preserve">Alku: Menin eräänä päivänä isäni kanssa kalaan. Keskimmäinen: Koukku kalan läpi säikäytti minut.</w:t>
      </w:r>
    </w:p>
    <w:p>
      <w:r>
        <w:rPr>
          <w:b/>
        </w:rPr>
        <w:t xml:space="preserve">Tulos</w:t>
      </w:r>
    </w:p>
    <w:p>
      <w:r>
        <w:t xml:space="preserve">Vannoin, etten enää koskaan kalastaisi!</w:t>
      </w:r>
    </w:p>
    <w:p>
      <w:r>
        <w:rPr>
          <w:b/>
        </w:rPr>
        <w:t xml:space="preserve">Esimerkki 2.260</w:t>
      </w:r>
    </w:p>
    <w:p>
      <w:r>
        <w:t xml:space="preserve">Alku: Veronica halusi päihittää veljensä pisteet arcade-pelissä. Keskikohta: Veronica työskenteli ahkerasti pelin parissa.</w:t>
      </w:r>
    </w:p>
    <w:p>
      <w:r>
        <w:rPr>
          <w:b/>
        </w:rPr>
        <w:t xml:space="preserve">Tulos</w:t>
      </w:r>
    </w:p>
    <w:p>
      <w:r>
        <w:t xml:space="preserve">Molemmat päätyivät sitomaan ja päättivät sanoa, että molemmat olivat hyviä.</w:t>
      </w:r>
    </w:p>
    <w:p>
      <w:r>
        <w:rPr>
          <w:b/>
        </w:rPr>
        <w:t xml:space="preserve">Esimerkki 2.261</w:t>
      </w:r>
    </w:p>
    <w:p>
      <w:r>
        <w:t xml:space="preserve">Alku: Cindyllä oli miesystävä. Keskikohta: Cindy ja miesystävä alkoivat seurustella.</w:t>
      </w:r>
    </w:p>
    <w:p>
      <w:r>
        <w:rPr>
          <w:b/>
        </w:rPr>
        <w:t xml:space="preserve">Tulos</w:t>
      </w:r>
    </w:p>
    <w:p>
      <w:r>
        <w:t xml:space="preserve">Mies ei koskaan kertonut tyttöystävälleen, että hän petti.</w:t>
      </w:r>
    </w:p>
    <w:p>
      <w:r>
        <w:rPr>
          <w:b/>
        </w:rPr>
        <w:t xml:space="preserve">Esimerkki 2.262</w:t>
      </w:r>
    </w:p>
    <w:p>
      <w:r>
        <w:t xml:space="preserve">Alku: Leah on täysipäiväinen opiskelija, joka haluaa osa-aikatyön. Keskikohta: Leah haluaa juhlia eikä mennä töihin.</w:t>
      </w:r>
    </w:p>
    <w:p>
      <w:r>
        <w:rPr>
          <w:b/>
        </w:rPr>
        <w:t xml:space="preserve">Tulos</w:t>
      </w:r>
    </w:p>
    <w:p>
      <w:r>
        <w:t xml:space="preserve">Leah saa potkut.</w:t>
      </w:r>
    </w:p>
    <w:p>
      <w:r>
        <w:rPr>
          <w:b/>
        </w:rPr>
        <w:t xml:space="preserve">Esimerkki 2.263</w:t>
      </w:r>
    </w:p>
    <w:p>
      <w:r>
        <w:t xml:space="preserve">Alku: Sean oli kyllästynyt kaupunkiinsa. Keskikohta: Eräänä yönä Sean ryöstettiin hänen pihatiellään.</w:t>
      </w:r>
    </w:p>
    <w:p>
      <w:r>
        <w:rPr>
          <w:b/>
        </w:rPr>
        <w:t xml:space="preserve">Tulos</w:t>
      </w:r>
    </w:p>
    <w:p>
      <w:r>
        <w:t xml:space="preserve">Hän päätti heti silloin muuttaa mahdollisimman pian.</w:t>
      </w:r>
    </w:p>
    <w:p>
      <w:r>
        <w:rPr>
          <w:b/>
        </w:rPr>
        <w:t xml:space="preserve">Esimerkki 2.264</w:t>
      </w:r>
    </w:p>
    <w:p>
      <w:r>
        <w:t xml:space="preserve">Alku: Mies istui pimeän huoneen nurkassa. Keskikohta: Miehen huomio kiinnittyi salissa hetkeksi puhjenneeseen mellakkaan.</w:t>
      </w:r>
    </w:p>
    <w:p>
      <w:r>
        <w:rPr>
          <w:b/>
        </w:rPr>
        <w:t xml:space="preserve">Tulos</w:t>
      </w:r>
    </w:p>
    <w:p>
      <w:r>
        <w:t xml:space="preserve">Mies palasi polttamaan savukettaan.</w:t>
      </w:r>
    </w:p>
    <w:p>
      <w:r>
        <w:rPr>
          <w:b/>
        </w:rPr>
        <w:t xml:space="preserve">Esimerkki 2.265</w:t>
      </w:r>
    </w:p>
    <w:p>
      <w:r>
        <w:t xml:space="preserve">Alku: Amy halusi ryhtyä kasvissyöjäksi. Keskikohta: Amy sai houkuteltua paljon lihaa ja mereneläviä.</w:t>
      </w:r>
    </w:p>
    <w:p>
      <w:r>
        <w:rPr>
          <w:b/>
        </w:rPr>
        <w:t xml:space="preserve">Tulos</w:t>
      </w:r>
    </w:p>
    <w:p>
      <w:r>
        <w:t xml:space="preserve">Amy päätti lykätä kasvissyöjäunelmiaan hummerin jälkeen.</w:t>
      </w:r>
    </w:p>
    <w:p>
      <w:r>
        <w:rPr>
          <w:b/>
        </w:rPr>
        <w:t xml:space="preserve">Esimerkki 2.266</w:t>
      </w:r>
    </w:p>
    <w:p>
      <w:r>
        <w:t xml:space="preserve">Alku: Ray ajoi autollaan asuinkadulla varhain eräänä aamuna. Keskikohta: Hän ajoi nurmikolle, jossa oli joulukoristeita.</w:t>
      </w:r>
    </w:p>
    <w:p>
      <w:r>
        <w:rPr>
          <w:b/>
        </w:rPr>
        <w:t xml:space="preserve">Tulos</w:t>
      </w:r>
    </w:p>
    <w:p>
      <w:r>
        <w:t xml:space="preserve">Hän piti ehjät eläimet ja jätti kaikki rikkinäiset eläimet.</w:t>
      </w:r>
    </w:p>
    <w:p>
      <w:r>
        <w:rPr>
          <w:b/>
        </w:rPr>
        <w:t xml:space="preserve">Esimerkki 2.267</w:t>
      </w:r>
    </w:p>
    <w:p>
      <w:r>
        <w:t xml:space="preserve">Alku: Lapsena törmäsin matoon, joka ryömi, kun olin leikkimässä. Keskikohta: Se oli lopulta myrkyllinen ja sai minut voimaan pahoin.</w:t>
      </w:r>
    </w:p>
    <w:p>
      <w:r>
        <w:rPr>
          <w:b/>
        </w:rPr>
        <w:t xml:space="preserve">Tulos</w:t>
      </w:r>
    </w:p>
    <w:p>
      <w:r>
        <w:t xml:space="preserve">Tämä kokenut on saanut minut vihaamaan matoja vielä tänäkin päivänä!</w:t>
      </w:r>
    </w:p>
    <w:p>
      <w:r>
        <w:rPr>
          <w:b/>
        </w:rPr>
        <w:t xml:space="preserve">Esimerkki 2.268</w:t>
      </w:r>
    </w:p>
    <w:p>
      <w:r>
        <w:t xml:space="preserve">Alku: Paloman aviomies on alkoholisti. Keskikohta: Hän satutti itsensä ja joutui kolariin.</w:t>
      </w:r>
    </w:p>
    <w:p>
      <w:r>
        <w:rPr>
          <w:b/>
        </w:rPr>
        <w:t xml:space="preserve">Tulos</w:t>
      </w:r>
    </w:p>
    <w:p>
      <w:r>
        <w:t xml:space="preserve">Lopulta hän hakee miehelle pitkäaikaista apua.</w:t>
      </w:r>
    </w:p>
    <w:p>
      <w:r>
        <w:rPr>
          <w:b/>
        </w:rPr>
        <w:t xml:space="preserve">Esimerkki 2.269</w:t>
      </w:r>
    </w:p>
    <w:p>
      <w:r>
        <w:t xml:space="preserve">Alku: Brandon on ollut räppäri 22 vuotta. Keskikohta: Brandon lähetti mixtapen studion johtajalle.</w:t>
      </w:r>
    </w:p>
    <w:p>
      <w:r>
        <w:rPr>
          <w:b/>
        </w:rPr>
        <w:t xml:space="preserve">Tulos</w:t>
      </w:r>
    </w:p>
    <w:p>
      <w:r>
        <w:t xml:space="preserve">Johtaja piti kappaleesta ja kutsui Brandonin studioon.</w:t>
      </w:r>
    </w:p>
    <w:p>
      <w:r>
        <w:rPr>
          <w:b/>
        </w:rPr>
        <w:t xml:space="preserve">Esimerkki 2.270</w:t>
      </w:r>
    </w:p>
    <w:p>
      <w:r>
        <w:t xml:space="preserve">Alku: Heidän piti valita kiuas uuteen taloonsa. Keskikohta: Vain yksi henkilö tarvitsi aurinkoenergialla toimivan lieden. Tämä tarkoitti muiden vaihtoehtojen valitsemista.</w:t>
      </w:r>
    </w:p>
    <w:p>
      <w:r>
        <w:rPr>
          <w:b/>
        </w:rPr>
        <w:t xml:space="preserve">Tulos</w:t>
      </w:r>
    </w:p>
    <w:p>
      <w:r>
        <w:t xml:space="preserve">He päättivät ostaa Viking-hellan.</w:t>
      </w:r>
    </w:p>
    <w:p>
      <w:r>
        <w:rPr>
          <w:b/>
        </w:rPr>
        <w:t xml:space="preserve">Esimerkki 2.271</w:t>
      </w:r>
    </w:p>
    <w:p>
      <w:r>
        <w:t xml:space="preserve">Alku: Se oli luminen jouluaamu. Keskikohta: Lahjoja oli kaikkialla kuusen alla.</w:t>
      </w:r>
    </w:p>
    <w:p>
      <w:r>
        <w:rPr>
          <w:b/>
        </w:rPr>
        <w:t xml:space="preserve">Tulos</w:t>
      </w:r>
    </w:p>
    <w:p>
      <w:r>
        <w:t xml:space="preserve">Sisällä oli suuri kauko-ohjattava auto.</w:t>
      </w:r>
    </w:p>
    <w:p>
      <w:r>
        <w:rPr>
          <w:b/>
        </w:rPr>
        <w:t xml:space="preserve">Esimerkki 2.272</w:t>
      </w:r>
    </w:p>
    <w:p>
      <w:r>
        <w:t xml:space="preserve">Alku: Mark löysi kotinsa sotkuisena, kun hän tuli töistä kotiin. Keskikohta: Mark huomasi koirien kaataneen kukkaruukun.</w:t>
      </w:r>
    </w:p>
    <w:p>
      <w:r>
        <w:rPr>
          <w:b/>
        </w:rPr>
        <w:t xml:space="preserve">Tulos</w:t>
      </w:r>
    </w:p>
    <w:p>
      <w:r>
        <w:t xml:space="preserve">Sen jälkeen Mark siivosi sotkun pölynimurilla.</w:t>
      </w:r>
    </w:p>
    <w:p>
      <w:r>
        <w:rPr>
          <w:b/>
        </w:rPr>
        <w:t xml:space="preserve">Esimerkki 2.273</w:t>
      </w:r>
    </w:p>
    <w:p>
      <w:r>
        <w:t xml:space="preserve">Alku: Kellyn kaupungissa oli tänä aamuna lumimyrskytunnelma. Keskikohta: Kellyn koulussa peruttiin oppitunnit tältä päivältä.</w:t>
      </w:r>
    </w:p>
    <w:p>
      <w:r>
        <w:rPr>
          <w:b/>
        </w:rPr>
        <w:t xml:space="preserve">Tulos</w:t>
      </w:r>
    </w:p>
    <w:p>
      <w:r>
        <w:t xml:space="preserve">Kelly hurrasi.</w:t>
      </w:r>
    </w:p>
    <w:p>
      <w:r>
        <w:rPr>
          <w:b/>
        </w:rPr>
        <w:t xml:space="preserve">Esimerkki 2.274</w:t>
      </w:r>
    </w:p>
    <w:p>
      <w:r>
        <w:t xml:space="preserve">Alku: Rob löysi vaaleanpunaisen puhelimen ravintolapöydästä. Keskikohta: Rob ajatteli, että hänen siskonsa pitäisi puhelimesta.</w:t>
      </w:r>
    </w:p>
    <w:p>
      <w:r>
        <w:rPr>
          <w:b/>
        </w:rPr>
        <w:t xml:space="preserve">Tulos</w:t>
      </w:r>
    </w:p>
    <w:p>
      <w:r>
        <w:t xml:space="preserve">Hän paketoi sen ja antoi sen tytölle syntymäpäivälahjaksi.</w:t>
      </w:r>
    </w:p>
    <w:p>
      <w:r>
        <w:rPr>
          <w:b/>
        </w:rPr>
        <w:t xml:space="preserve">Esimerkki 2.275</w:t>
      </w:r>
    </w:p>
    <w:p>
      <w:r>
        <w:t xml:space="preserve">Alku: Baylor Bears -koripallojoukkue pelasi torstaina Yalea vastaan. Keskimmäinen: Baylor ja Yale olivat tasaväkisiä joukkueita.</w:t>
      </w:r>
    </w:p>
    <w:p>
      <w:r>
        <w:rPr>
          <w:b/>
        </w:rPr>
        <w:t xml:space="preserve">Tulos</w:t>
      </w:r>
    </w:p>
    <w:p>
      <w:r>
        <w:t xml:space="preserve">Baylor piti pelin tiukasti kiinni, mutta lopulta se hävisi pelin.</w:t>
      </w:r>
    </w:p>
    <w:p>
      <w:r>
        <w:rPr>
          <w:b/>
        </w:rPr>
        <w:t xml:space="preserve">Esimerkki 2.276</w:t>
      </w:r>
    </w:p>
    <w:p>
      <w:r>
        <w:t xml:space="preserve">Alku: Janet kutsui minut studioonsa. Keskikohta: Janet käytti autotunea kuulostaakseen paremmalta.</w:t>
      </w:r>
    </w:p>
    <w:p>
      <w:r>
        <w:rPr>
          <w:b/>
        </w:rPr>
        <w:t xml:space="preserve">Tulos</w:t>
      </w:r>
    </w:p>
    <w:p>
      <w:r>
        <w:t xml:space="preserve">Otin heti äänen pois päältä, ja hänen äänensä kuulosti huonolta.</w:t>
      </w:r>
    </w:p>
    <w:p>
      <w:r>
        <w:rPr>
          <w:b/>
        </w:rPr>
        <w:t xml:space="preserve">Esimerkki 2.277</w:t>
      </w:r>
    </w:p>
    <w:p>
      <w:r>
        <w:t xml:space="preserve">Alku: Eric oli menossa ensimmäisiin teinibileisiinsä. Keskikohta: Juhlissa Ericin käskettiin sulkea silmänsä.</w:t>
      </w:r>
    </w:p>
    <w:p>
      <w:r>
        <w:rPr>
          <w:b/>
        </w:rPr>
        <w:t xml:space="preserve">Tulos</w:t>
      </w:r>
    </w:p>
    <w:p>
      <w:r>
        <w:t xml:space="preserve">Hän avasi ne ja näki Ugly Bettyn nyrpistelevän huuliaan suudelmaa varten.</w:t>
      </w:r>
    </w:p>
    <w:p>
      <w:r>
        <w:rPr>
          <w:b/>
        </w:rPr>
        <w:t xml:space="preserve">Esimerkki 2.278</w:t>
      </w:r>
    </w:p>
    <w:p>
      <w:r>
        <w:t xml:space="preserve">Alku: Beth halusi hankkia lahjan sedälleen. Keskikohta: Beth päätti hankkia sedälleen bobbleheadin urheiluhahmosta, josta tämä piti.</w:t>
      </w:r>
    </w:p>
    <w:p>
      <w:r>
        <w:rPr>
          <w:b/>
        </w:rPr>
        <w:t xml:space="preserve">Tulos</w:t>
      </w:r>
    </w:p>
    <w:p>
      <w:r>
        <w:t xml:space="preserve">Hänen setänsä rakasti bobbleheadia ja kiitti häntä vuolaasti.</w:t>
      </w:r>
    </w:p>
    <w:p>
      <w:r>
        <w:rPr>
          <w:b/>
        </w:rPr>
        <w:t xml:space="preserve">Esimerkki 2.279</w:t>
      </w:r>
    </w:p>
    <w:p>
      <w:r>
        <w:t xml:space="preserve">Alku: Duke rakasti musiikkia. Keskiosa: Duke ei rakastanut kaikkia albumin kappaleita.</w:t>
      </w:r>
    </w:p>
    <w:p>
      <w:r>
        <w:rPr>
          <w:b/>
        </w:rPr>
        <w:t xml:space="preserve">Tulos</w:t>
      </w:r>
    </w:p>
    <w:p>
      <w:r>
        <w:t xml:space="preserve">Hän alkoi ostaa yksittäisiä kappaleita iTunesista ja rakasti sitä.</w:t>
      </w:r>
    </w:p>
    <w:p>
      <w:r>
        <w:rPr>
          <w:b/>
        </w:rPr>
        <w:t xml:space="preserve">Esimerkki 2.280</w:t>
      </w:r>
    </w:p>
    <w:p>
      <w:r>
        <w:t xml:space="preserve">Alku: Tom jätti kaiken lasin, alumiinin ja muovin autotalliinsa. Keskikohta: Kun Tom lahjoitti materiaalinsa, hän otti käteistä ja meni kauppaan.</w:t>
      </w:r>
    </w:p>
    <w:p>
      <w:r>
        <w:rPr>
          <w:b/>
        </w:rPr>
        <w:t xml:space="preserve">Tulos</w:t>
      </w:r>
    </w:p>
    <w:p>
      <w:r>
        <w:t xml:space="preserve">Hän käytti rahat ostaakseen lisää siivoustarvikkeita.</w:t>
      </w:r>
    </w:p>
    <w:p>
      <w:r>
        <w:rPr>
          <w:b/>
        </w:rPr>
        <w:t xml:space="preserve">Esimerkki 2.281</w:t>
      </w:r>
    </w:p>
    <w:p>
      <w:r>
        <w:t xml:space="preserve">Alku: Gina oli pakkaamassa isoäitinsä lipastoa. Keskikohta: Gina löysi paljon nostalgisia tavaroita.</w:t>
      </w:r>
    </w:p>
    <w:p>
      <w:r>
        <w:rPr>
          <w:b/>
        </w:rPr>
        <w:t xml:space="preserve">Tulos</w:t>
      </w:r>
    </w:p>
    <w:p>
      <w:r>
        <w:t xml:space="preserve">Hän käveli ihanasti muistoissa, kun hän pakkasi lipastoa.</w:t>
      </w:r>
    </w:p>
    <w:p>
      <w:r>
        <w:rPr>
          <w:b/>
        </w:rPr>
        <w:t xml:space="preserve">Esimerkki 2.282</w:t>
      </w:r>
    </w:p>
    <w:p>
      <w:r>
        <w:t xml:space="preserve">Alku: Alin jalkapallojoukkueen pudotuspeliottelun viimeinen minuutti. Keskikohta: Alin jalkapallojoukkue ei saanut voittoa.</w:t>
      </w:r>
    </w:p>
    <w:p>
      <w:r>
        <w:rPr>
          <w:b/>
        </w:rPr>
        <w:t xml:space="preserve">Tulos</w:t>
      </w:r>
    </w:p>
    <w:p>
      <w:r>
        <w:t xml:space="preserve">Alin joukkue lähti kotiin ilman pokaalia sinä päivänä.</w:t>
      </w:r>
    </w:p>
    <w:p>
      <w:r>
        <w:rPr>
          <w:b/>
        </w:rPr>
        <w:t xml:space="preserve">Esimerkki 2.283</w:t>
      </w:r>
    </w:p>
    <w:p>
      <w:r>
        <w:t xml:space="preserve">Alku: John unohti viedä roskat ulos kaksi viikkoa peräkkäin. Keskikohta: Kaupunki huomasi, että Johnin roskat olivat kasaantumassa.</w:t>
      </w:r>
    </w:p>
    <w:p>
      <w:r>
        <w:rPr>
          <w:b/>
        </w:rPr>
        <w:t xml:space="preserve">Tulos</w:t>
      </w:r>
    </w:p>
    <w:p>
      <w:r>
        <w:t xml:space="preserve">Johanneksen oli poistettava roskat ja maksettava sakko.</w:t>
      </w:r>
    </w:p>
    <w:p>
      <w:r>
        <w:rPr>
          <w:b/>
        </w:rPr>
        <w:t xml:space="preserve">Esimerkki 2.284</w:t>
      </w:r>
    </w:p>
    <w:p>
      <w:r>
        <w:t xml:space="preserve">Alku: Ginan työ oli huonosti palkattua. Keskikohta: Gina halusi toisen työn.</w:t>
      </w:r>
    </w:p>
    <w:p>
      <w:r>
        <w:rPr>
          <w:b/>
        </w:rPr>
        <w:t xml:space="preserve">Tulos</w:t>
      </w:r>
    </w:p>
    <w:p>
      <w:r>
        <w:t xml:space="preserve">Hän päätti, että hänen olisi hankittava toinen työpaikka.</w:t>
      </w:r>
    </w:p>
    <w:p>
      <w:r>
        <w:rPr>
          <w:b/>
        </w:rPr>
        <w:t xml:space="preserve">Esimerkki 2.285</w:t>
      </w:r>
    </w:p>
    <w:p>
      <w:r>
        <w:t xml:space="preserve">Alku: Greg oli hiljaisessa huutokaupassa. Keskikohta: Greg teki tarjouksen esineestä ja voitti sen.</w:t>
      </w:r>
    </w:p>
    <w:p>
      <w:r>
        <w:rPr>
          <w:b/>
        </w:rPr>
        <w:t xml:space="preserve">Tulos</w:t>
      </w:r>
    </w:p>
    <w:p>
      <w:r>
        <w:t xml:space="preserve">Hän pystyi viemään esineen kotiin.</w:t>
      </w:r>
    </w:p>
    <w:p>
      <w:r>
        <w:rPr>
          <w:b/>
        </w:rPr>
        <w:t xml:space="preserve">Esimerkki 2.286</w:t>
      </w:r>
    </w:p>
    <w:p>
      <w:r>
        <w:t xml:space="preserve">Alku: Oli koripalloilija nimeltä Michael. Keskikohta: Michael loukkaantui hyvin usein.</w:t>
      </w:r>
    </w:p>
    <w:p>
      <w:r>
        <w:rPr>
          <w:b/>
        </w:rPr>
        <w:t xml:space="preserve">Tulos</w:t>
      </w:r>
    </w:p>
    <w:p>
      <w:r>
        <w:t xml:space="preserve">Tämä johti kuitenkin hänen uransa romahdukseen.</w:t>
      </w:r>
    </w:p>
    <w:p>
      <w:r>
        <w:rPr>
          <w:b/>
        </w:rPr>
        <w:t xml:space="preserve">Esimerkki 2.287</w:t>
      </w:r>
    </w:p>
    <w:p>
      <w:r>
        <w:t xml:space="preserve">Alku: Minut herätti kova ukkosen jyrinä. Keskikohta: Se oli myrskyinen ja erittäin tuulinen.</w:t>
      </w:r>
    </w:p>
    <w:p>
      <w:r>
        <w:rPr>
          <w:b/>
        </w:rPr>
        <w:t xml:space="preserve">Tulos</w:t>
      </w:r>
    </w:p>
    <w:p>
      <w:r>
        <w:t xml:space="preserve">Tornado kulki taloni yli sinä yönä!</w:t>
      </w:r>
    </w:p>
    <w:p>
      <w:r>
        <w:rPr>
          <w:b/>
        </w:rPr>
        <w:t xml:space="preserve">Esimerkki 2.288</w:t>
      </w:r>
    </w:p>
    <w:p>
      <w:r>
        <w:t xml:space="preserve">Alku: Lester oli ihastunut Christinaan. Keskikohta: Christina löi häntä kasvoihin.</w:t>
      </w:r>
    </w:p>
    <w:p>
      <w:r>
        <w:rPr>
          <w:b/>
        </w:rPr>
        <w:t xml:space="preserve">Tulos</w:t>
      </w:r>
    </w:p>
    <w:p>
      <w:r>
        <w:t xml:space="preserve">Lester ei enää koskaan puhunut hänelle.</w:t>
      </w:r>
    </w:p>
    <w:p>
      <w:r>
        <w:rPr>
          <w:b/>
        </w:rPr>
        <w:t xml:space="preserve">Esimerkki 2.289</w:t>
      </w:r>
    </w:p>
    <w:p>
      <w:r>
        <w:t xml:space="preserve">Alku: Linda asui Baltimoressa mellakoiden aikana. Keskikohta: Linda auttoi ihmisiä, joiden kimppuun hyökättiin.</w:t>
      </w:r>
    </w:p>
    <w:p>
      <w:r>
        <w:rPr>
          <w:b/>
        </w:rPr>
        <w:t xml:space="preserve">Tulos</w:t>
      </w:r>
    </w:p>
    <w:p>
      <w:r>
        <w:t xml:space="preserve">He nostivat hänet hartioidensa yläpuolelle ja veisasivat hänen nimeään.</w:t>
      </w:r>
    </w:p>
    <w:p>
      <w:r>
        <w:rPr>
          <w:b/>
        </w:rPr>
        <w:t xml:space="preserve">Esimerkki 2.290</w:t>
      </w:r>
    </w:p>
    <w:p>
      <w:r>
        <w:t xml:space="preserve">Alku: Nancy huomaa saman kodittoman miehen kerjäävän rahaa joka päivä. Keskikohta: Nancy päättää tuoda miehelle ruokaa.</w:t>
      </w:r>
    </w:p>
    <w:p>
      <w:r>
        <w:rPr>
          <w:b/>
        </w:rPr>
        <w:t xml:space="preserve">Tulos</w:t>
      </w:r>
    </w:p>
    <w:p>
      <w:r>
        <w:t xml:space="preserve">Nancy on onnellinen siitä, että hän on auttanut koditonta miestä.</w:t>
      </w:r>
    </w:p>
    <w:p>
      <w:r>
        <w:rPr>
          <w:b/>
        </w:rPr>
        <w:t xml:space="preserve">Esimerkki 2.291</w:t>
      </w:r>
    </w:p>
    <w:p>
      <w:r>
        <w:t xml:space="preserve">Alku: Anna oli telttailemassa metsässä. Keskikohta: Anna kuuli karhun ympärillään.</w:t>
      </w:r>
    </w:p>
    <w:p>
      <w:r>
        <w:rPr>
          <w:b/>
        </w:rPr>
        <w:t xml:space="preserve">Tulos</w:t>
      </w:r>
    </w:p>
    <w:p>
      <w:r>
        <w:t xml:space="preserve">Onneksi karhu oli lähtenyt pois.</w:t>
      </w:r>
    </w:p>
    <w:p>
      <w:r>
        <w:rPr>
          <w:b/>
        </w:rPr>
        <w:t xml:space="preserve">Esimerkki 2.292</w:t>
      </w:r>
    </w:p>
    <w:p>
      <w:r>
        <w:t xml:space="preserve">Alku: John lähti lomalle Meksikoon. Keskikohta: Härkien juoksutapahtumassa eläin löi häntä kovaa.</w:t>
      </w:r>
    </w:p>
    <w:p>
      <w:r>
        <w:rPr>
          <w:b/>
        </w:rPr>
        <w:t xml:space="preserve">Tulos</w:t>
      </w:r>
    </w:p>
    <w:p>
      <w:r>
        <w:t xml:space="preserve">Koko matkan ajan John oli niin kipeä, että hän pystyi tuskin kävelemään.</w:t>
      </w:r>
    </w:p>
    <w:p>
      <w:r>
        <w:rPr>
          <w:b/>
        </w:rPr>
        <w:t xml:space="preserve">Esimerkki 2.293</w:t>
      </w:r>
    </w:p>
    <w:p>
      <w:r>
        <w:t xml:space="preserve">Alku: Tyler tilasi pizzan. Keskikohta: He eivät löytäneet Tylerin taloa ja soittivat hänelle.</w:t>
      </w:r>
    </w:p>
    <w:p>
      <w:r>
        <w:rPr>
          <w:b/>
        </w:rPr>
        <w:t xml:space="preserve">Tulos</w:t>
      </w:r>
    </w:p>
    <w:p>
      <w:r>
        <w:t xml:space="preserve">Hän antoi heille paremmat ohjeet, ja he toivat hänelle pizzan.</w:t>
      </w:r>
    </w:p>
    <w:p>
      <w:r>
        <w:rPr>
          <w:b/>
        </w:rPr>
        <w:t xml:space="preserve">Esimerkki 2.294</w:t>
      </w:r>
    </w:p>
    <w:p>
      <w:r>
        <w:t xml:space="preserve">Alku: Lähdin kiipeämään vuorelle kello 4:00 aamulla kaiken tarvitsemani kanssa. Keskikohta: Se oli raskasta, mutta lopetus tuntui niin hyvältä.</w:t>
      </w:r>
    </w:p>
    <w:p>
      <w:r>
        <w:rPr>
          <w:b/>
        </w:rPr>
        <w:t xml:space="preserve">Tulos</w:t>
      </w:r>
    </w:p>
    <w:p>
      <w:r>
        <w:t xml:space="preserve">Auringonlaskuun mennessä olin valloittanut vuoren ja osoittanut kaikkien olevan väärässä.</w:t>
      </w:r>
    </w:p>
    <w:p>
      <w:r>
        <w:rPr>
          <w:b/>
        </w:rPr>
        <w:t xml:space="preserve">Esimerkki 2.295</w:t>
      </w:r>
    </w:p>
    <w:p>
      <w:r>
        <w:t xml:space="preserve">Alku: Toissapäivänä autostani puhkesi rengas. Keskikohta: Minulla ei ollut vararengasta, mutta eräs ihana vanha mies pysähtyi, vei minut rengaspaikalle ja toi minut takaisin.</w:t>
      </w:r>
    </w:p>
    <w:p>
      <w:r>
        <w:rPr>
          <w:b/>
        </w:rPr>
        <w:t xml:space="preserve">Tulos</w:t>
      </w:r>
    </w:p>
    <w:p>
      <w:r>
        <w:t xml:space="preserve">Joskus ihmisten ystävällisyys voi yllättää.</w:t>
      </w:r>
    </w:p>
    <w:p>
      <w:r>
        <w:rPr>
          <w:b/>
        </w:rPr>
        <w:t xml:space="preserve">Esimerkki 2.296</w:t>
      </w:r>
    </w:p>
    <w:p>
      <w:r>
        <w:t xml:space="preserve">Alku: Sally pilkkoi vihanneksia. Keskikohta: Sally leikkasi sormensa.</w:t>
      </w:r>
    </w:p>
    <w:p>
      <w:r>
        <w:rPr>
          <w:b/>
        </w:rPr>
        <w:t xml:space="preserve">Tulos</w:t>
      </w:r>
    </w:p>
    <w:p>
      <w:r>
        <w:t xml:space="preserve">Hän tarkisti haavan, eikä se ollut kovin paha.</w:t>
      </w:r>
    </w:p>
    <w:p>
      <w:r>
        <w:rPr>
          <w:b/>
        </w:rPr>
        <w:t xml:space="preserve">Esimerkki 2.297</w:t>
      </w:r>
    </w:p>
    <w:p>
      <w:r>
        <w:t xml:space="preserve">Alku: Cammie oli kaupassa. Keskikohta: Cammie palasi kotiin, jossa keittiö ja olohuone olivat tulvillaan.</w:t>
      </w:r>
    </w:p>
    <w:p>
      <w:r>
        <w:rPr>
          <w:b/>
        </w:rPr>
        <w:t xml:space="preserve">Tulos</w:t>
      </w:r>
    </w:p>
    <w:p>
      <w:r>
        <w:t xml:space="preserve">Se oli aika paha, ja hänen oli yövyttävä muualla sinä yönä.</w:t>
      </w:r>
    </w:p>
    <w:p>
      <w:r>
        <w:rPr>
          <w:b/>
        </w:rPr>
        <w:t xml:space="preserve">Esimerkki 2.298</w:t>
      </w:r>
    </w:p>
    <w:p>
      <w:r>
        <w:t xml:space="preserve">Alku: Amy sai rengasrikon matkalla töistä kotiin. Keskikohta: Muutama ihminen pysähtyi nähdessään Amyn hajonneen.</w:t>
      </w:r>
    </w:p>
    <w:p>
      <w:r>
        <w:rPr>
          <w:b/>
        </w:rPr>
        <w:t xml:space="preserve">Tulos</w:t>
      </w:r>
    </w:p>
    <w:p>
      <w:r>
        <w:t xml:space="preserve">Amy ajoi pois onnellisena siitä, että maailmassa oli vielä hyviä samarialaisia.</w:t>
      </w:r>
    </w:p>
    <w:p>
      <w:r>
        <w:rPr>
          <w:b/>
        </w:rPr>
        <w:t xml:space="preserve">Esimerkki 2.299</w:t>
      </w:r>
    </w:p>
    <w:p>
      <w:r>
        <w:t xml:space="preserve">Alku: Lisa rakasti käyttää paljon meikkiä. Keskikohta: Hän esiintyi usein drag-esityksissä.</w:t>
      </w:r>
    </w:p>
    <w:p>
      <w:r>
        <w:rPr>
          <w:b/>
        </w:rPr>
        <w:t xml:space="preserve">Tulos</w:t>
      </w:r>
    </w:p>
    <w:p>
      <w:r>
        <w:t xml:space="preserve">Hän kutsui itseään Pollyksi, eikä kukaan saanut selville hänen salaisuuttaan kuukausiin.</w:t>
      </w:r>
    </w:p>
    <w:p>
      <w:r>
        <w:rPr>
          <w:b/>
        </w:rPr>
        <w:t xml:space="preserve">Esimerkki 2.300</w:t>
      </w:r>
    </w:p>
    <w:p>
      <w:r>
        <w:t xml:space="preserve">Alku: Bill yritti päästä golfjoukkueeseen. Keskikohta: Bill ei osunut palloon ja heitti mailan järveen.</w:t>
      </w:r>
    </w:p>
    <w:p>
      <w:r>
        <w:rPr>
          <w:b/>
        </w:rPr>
        <w:t xml:space="preserve">Tulos</w:t>
      </w:r>
    </w:p>
    <w:p>
      <w:r>
        <w:t xml:space="preserve">Vuotta myöhemmin hän yritti jälleen päästä joukkueeseen ja hänet valittiin.</w:t>
      </w:r>
    </w:p>
    <w:p>
      <w:r>
        <w:rPr>
          <w:b/>
        </w:rPr>
        <w:t xml:space="preserve">Esimerkki 2.301</w:t>
      </w:r>
    </w:p>
    <w:p>
      <w:r>
        <w:t xml:space="preserve">Alku: Shane pelkäsi voimakkaasti vuoristoratoja. Keskikohta: Shanen ystävät suostuttelivat hänet kokeilemaan vuoristorataa heidän kanssaan.</w:t>
      </w:r>
    </w:p>
    <w:p>
      <w:r>
        <w:rPr>
          <w:b/>
        </w:rPr>
        <w:t xml:space="preserve">Tulos</w:t>
      </w:r>
    </w:p>
    <w:p>
      <w:r>
        <w:t xml:space="preserve">Siitä päivästä lähtien Shane on rakastanut vuoristoratoja!</w:t>
      </w:r>
    </w:p>
    <w:p>
      <w:r>
        <w:rPr>
          <w:b/>
        </w:rPr>
        <w:t xml:space="preserve">Esimerkki 2.302</w:t>
      </w:r>
    </w:p>
    <w:p>
      <w:r>
        <w:t xml:space="preserve">Alku: Mila inhosi peilin näkemistä. Keskikohta: Mila 3 peiliä kaupan pukuhuoneessa.</w:t>
      </w:r>
    </w:p>
    <w:p>
      <w:r>
        <w:rPr>
          <w:b/>
        </w:rPr>
        <w:t xml:space="preserve">Tulos</w:t>
      </w:r>
    </w:p>
    <w:p>
      <w:r>
        <w:t xml:space="preserve">Hän sai niin vakavan ahdistuskohtauksen, että hänen äitinsä pakotti hänet terapiaan.</w:t>
      </w:r>
    </w:p>
    <w:p>
      <w:r>
        <w:rPr>
          <w:b/>
        </w:rPr>
        <w:t xml:space="preserve">Esimerkki 2.303</w:t>
      </w:r>
    </w:p>
    <w:p>
      <w:r>
        <w:t xml:space="preserve">Alku: Menin Intiaan. Keskikohta: Autoin orpokodissa.</w:t>
      </w:r>
    </w:p>
    <w:p>
      <w:r>
        <w:rPr>
          <w:b/>
        </w:rPr>
        <w:t xml:space="preserve">Tulos</w:t>
      </w:r>
    </w:p>
    <w:p>
      <w:r>
        <w:t xml:space="preserve">Tein siitä vuosittaisen perinteen, ja sain iloa siitä, että sain auttaa heitä.</w:t>
      </w:r>
    </w:p>
    <w:p>
      <w:r>
        <w:rPr>
          <w:b/>
        </w:rPr>
        <w:t xml:space="preserve">Esimerkki 2.304</w:t>
      </w:r>
    </w:p>
    <w:p>
      <w:r>
        <w:t xml:space="preserve">Alku: Sam yritti heittää jalkapalloa minulle. Keskikohta: Sam ei osunut, ja jalkapallo osui viereiseen ikkunaan.</w:t>
      </w:r>
    </w:p>
    <w:p>
      <w:r>
        <w:rPr>
          <w:b/>
        </w:rPr>
        <w:t xml:space="preserve">Tulos</w:t>
      </w:r>
    </w:p>
    <w:p>
      <w:r>
        <w:t xml:space="preserve">Naapuri koputti ovellemme useita minuutteja myöhemmin.</w:t>
      </w:r>
    </w:p>
    <w:p>
      <w:r>
        <w:rPr>
          <w:b/>
        </w:rPr>
        <w:t xml:space="preserve">Esimerkki 2.305</w:t>
      </w:r>
    </w:p>
    <w:p>
      <w:r>
        <w:t xml:space="preserve">Alku: Autoni jarrut alkoivat sykkiä. Keskikohta: Tarvitsin uudet jarrut.</w:t>
      </w:r>
    </w:p>
    <w:p>
      <w:r>
        <w:rPr>
          <w:b/>
        </w:rPr>
        <w:t xml:space="preserve">Tulos</w:t>
      </w:r>
    </w:p>
    <w:p>
      <w:r>
        <w:t xml:space="preserve">Vaihdoin molemmat pultit ja korjasin jarrut.</w:t>
      </w:r>
    </w:p>
    <w:p>
      <w:r>
        <w:rPr>
          <w:b/>
        </w:rPr>
        <w:t xml:space="preserve">Esimerkki 2.306</w:t>
      </w:r>
    </w:p>
    <w:p>
      <w:r>
        <w:t xml:space="preserve">Alku: Yritys, jossa Charlie työskenteli, meni konkurssiin. Keskikohta: Hän teki ansioluettelonsa uusiksi ja laittoi hakemuksia alueelleen.</w:t>
      </w:r>
    </w:p>
    <w:p>
      <w:r>
        <w:rPr>
          <w:b/>
        </w:rPr>
        <w:t xml:space="preserve">Tulos</w:t>
      </w:r>
    </w:p>
    <w:p>
      <w:r>
        <w:t xml:space="preserve">Charlie palkattiin loistavaan työhön.</w:t>
      </w:r>
    </w:p>
    <w:p>
      <w:r>
        <w:rPr>
          <w:b/>
        </w:rPr>
        <w:t xml:space="preserve">Esimerkki 2.307</w:t>
      </w:r>
    </w:p>
    <w:p>
      <w:r>
        <w:t xml:space="preserve">Alku: Core rikkoi vanhempiensa antiikkisen lasimaljakon. Keskikohta: Core löysi maljakon sisältä 1000 dollaria.</w:t>
      </w:r>
    </w:p>
    <w:p>
      <w:r>
        <w:rPr>
          <w:b/>
        </w:rPr>
        <w:t xml:space="preserve">Tulos</w:t>
      </w:r>
    </w:p>
    <w:p>
      <w:r>
        <w:t xml:space="preserve">He päättivät onnitella Corea.</w:t>
      </w:r>
    </w:p>
    <w:p>
      <w:r>
        <w:rPr>
          <w:b/>
        </w:rPr>
        <w:t xml:space="preserve">Esimerkki 2.308</w:t>
      </w:r>
    </w:p>
    <w:p>
      <w:r>
        <w:t xml:space="preserve">Alku: Macin vegaaniystävä oli tulossa illalliselle. Keskikohta: Mac löysi ihanan vegaanireseptin.</w:t>
      </w:r>
    </w:p>
    <w:p>
      <w:r>
        <w:rPr>
          <w:b/>
        </w:rPr>
        <w:t xml:space="preserve">Tulos</w:t>
      </w:r>
    </w:p>
    <w:p>
      <w:r>
        <w:t xml:space="preserve">Kaikki nauttivat ateriasta.</w:t>
      </w:r>
    </w:p>
    <w:p>
      <w:r>
        <w:rPr>
          <w:b/>
        </w:rPr>
        <w:t xml:space="preserve">Esimerkki 2.309</w:t>
      </w:r>
    </w:p>
    <w:p>
      <w:r>
        <w:t xml:space="preserve">Alku: Oli lapsi, joka ei osannut lukea kovin hyvin. Keskikohta: Kävi ilmi, että hän ei nähnyt sanoja.</w:t>
      </w:r>
    </w:p>
    <w:p>
      <w:r>
        <w:rPr>
          <w:b/>
        </w:rPr>
        <w:t xml:space="preserve">Tulos</w:t>
      </w:r>
    </w:p>
    <w:p>
      <w:r>
        <w:t xml:space="preserve">Hän sai silmälasit ja luki paremmin.</w:t>
      </w:r>
    </w:p>
    <w:p>
      <w:r>
        <w:rPr>
          <w:b/>
        </w:rPr>
        <w:t xml:space="preserve">Esimerkki 2.310</w:t>
      </w:r>
    </w:p>
    <w:p>
      <w:r>
        <w:t xml:space="preserve">Alku: Jackie pääsi tänään sairaalaan. Keskikohta: Hän oli huolissaan siitä, että hänen turvonnut jalkansa oli veritulppa. Se oli vain mustelma.</w:t>
      </w:r>
    </w:p>
    <w:p>
      <w:r>
        <w:rPr>
          <w:b/>
        </w:rPr>
        <w:t xml:space="preserve">Tulos</w:t>
      </w:r>
    </w:p>
    <w:p>
      <w:r>
        <w:t xml:space="preserve">Jackie ja hänen miehensä olivat hyvin onnellisia.</w:t>
      </w:r>
    </w:p>
    <w:p>
      <w:r>
        <w:rPr>
          <w:b/>
        </w:rPr>
        <w:t xml:space="preserve">Esimerkki 2.311</w:t>
      </w:r>
    </w:p>
    <w:p>
      <w:r>
        <w:t xml:space="preserve">Alku: Al meni baariin hakemaan viiniä. Keskikohta: Baarimikko täytti lasin puoliväliin ja Al valitti.</w:t>
      </w:r>
    </w:p>
    <w:p>
      <w:r>
        <w:rPr>
          <w:b/>
        </w:rPr>
        <w:t xml:space="preserve">Tulos</w:t>
      </w:r>
    </w:p>
    <w:p>
      <w:r>
        <w:t xml:space="preserve">Väittelyn sijaan baarimikko täytti Alin lasin.</w:t>
      </w:r>
    </w:p>
    <w:p>
      <w:r>
        <w:rPr>
          <w:b/>
        </w:rPr>
        <w:t xml:space="preserve">Esimerkki 2.312</w:t>
      </w:r>
    </w:p>
    <w:p>
      <w:r>
        <w:t xml:space="preserve">Alku: Jack on kadottanut kännykkänsä. Keskikohta: Jackilla oli se taskussaan koko ajan.</w:t>
      </w:r>
    </w:p>
    <w:p>
      <w:r>
        <w:rPr>
          <w:b/>
        </w:rPr>
        <w:t xml:space="preserve">Tulos</w:t>
      </w:r>
    </w:p>
    <w:p>
      <w:r>
        <w:t xml:space="preserve">Jack tajusi yhtäkkiä, miten idiootti hän oli ollut.</w:t>
      </w:r>
    </w:p>
    <w:p>
      <w:r>
        <w:rPr>
          <w:b/>
        </w:rPr>
        <w:t xml:space="preserve">Esimerkki 2.313</w:t>
      </w:r>
    </w:p>
    <w:p>
      <w:r>
        <w:t xml:space="preserve">Alku: Joan oli lähdössä asunnostaan myöhään illalla. Keskikohta: Joan ajoi tiellä.</w:t>
      </w:r>
    </w:p>
    <w:p>
      <w:r>
        <w:rPr>
          <w:b/>
        </w:rPr>
        <w:t xml:space="preserve">Tulos</w:t>
      </w:r>
    </w:p>
    <w:p>
      <w:r>
        <w:t xml:space="preserve">Poliisi antoi hänelle kalliin sakot.</w:t>
      </w:r>
    </w:p>
    <w:p>
      <w:r>
        <w:rPr>
          <w:b/>
        </w:rPr>
        <w:t xml:space="preserve">Esimerkki 2.314</w:t>
      </w:r>
    </w:p>
    <w:p>
      <w:r>
        <w:t xml:space="preserve">Alku: Leikkikentällä oli kummallinen kohtaus. Keskikohta: Jotkut lapset halusivat häiritä leikkikentällä olevaa lintua, mutta jotkut lapset estivät heidän tiensä.</w:t>
      </w:r>
    </w:p>
    <w:p>
      <w:r>
        <w:rPr>
          <w:b/>
        </w:rPr>
        <w:t xml:space="preserve">Tulos</w:t>
      </w:r>
    </w:p>
    <w:p>
      <w:r>
        <w:t xml:space="preserve">Heidän saartonsa pelasti sen muilta lapsilta, kunnes se lensi pois.</w:t>
      </w:r>
    </w:p>
    <w:p>
      <w:r>
        <w:rPr>
          <w:b/>
        </w:rPr>
        <w:t xml:space="preserve">Esimerkki 2.315</w:t>
      </w:r>
    </w:p>
    <w:p>
      <w:r>
        <w:t xml:space="preserve">Alku: Amy ja Kim hyppivät trampoliinilla Kimin pihalla. Keskikohta: Amy liukastui ja kaatui.</w:t>
      </w:r>
    </w:p>
    <w:p>
      <w:r>
        <w:rPr>
          <w:b/>
        </w:rPr>
        <w:t xml:space="preserve">Tulos</w:t>
      </w:r>
    </w:p>
    <w:p>
      <w:r>
        <w:t xml:space="preserve">Hänen jalassaan oli viikon ajan mustelma kaatumisen seurauksena.</w:t>
      </w:r>
    </w:p>
    <w:p>
      <w:r>
        <w:rPr>
          <w:b/>
        </w:rPr>
        <w:t xml:space="preserve">Esimerkki 2.316</w:t>
      </w:r>
    </w:p>
    <w:p>
      <w:r>
        <w:t xml:space="preserve">Alku: Rex on aina halunnut käydä Argentiinassa. Keskikohta: Rexillä ei ollut hauskaa Argentiinassa.</w:t>
      </w:r>
    </w:p>
    <w:p>
      <w:r>
        <w:rPr>
          <w:b/>
        </w:rPr>
        <w:t xml:space="preserve">Tulos</w:t>
      </w:r>
    </w:p>
    <w:p>
      <w:r>
        <w:t xml:space="preserve">Rex vannoo, ettei palaa koskaan Argentiinaan.</w:t>
      </w:r>
    </w:p>
    <w:p>
      <w:r>
        <w:rPr>
          <w:b/>
        </w:rPr>
        <w:t xml:space="preserve">Esimerkki 2.317</w:t>
      </w:r>
    </w:p>
    <w:p>
      <w:r>
        <w:t xml:space="preserve">Alku: Jim laittoi kaikki tavaransa paperipussiin ja lähti talosta. Keskikohta: Jimin pussi kastui ja repesi.</w:t>
      </w:r>
    </w:p>
    <w:p>
      <w:r>
        <w:rPr>
          <w:b/>
        </w:rPr>
        <w:t xml:space="preserve">Tulos</w:t>
      </w:r>
    </w:p>
    <w:p>
      <w:r>
        <w:t xml:space="preserve">Jim keräsi tavaroitaan sateessa.</w:t>
      </w:r>
    </w:p>
    <w:p>
      <w:r>
        <w:rPr>
          <w:b/>
        </w:rPr>
        <w:t xml:space="preserve">Esimerkki 2.318</w:t>
      </w:r>
    </w:p>
    <w:p>
      <w:r>
        <w:t xml:space="preserve">Alku: John ja Eric olivat olleet parhaita ystäviä pienestä pitäen. Keskikohta: Eric päätti ryhtyä tanssimaan.</w:t>
      </w:r>
    </w:p>
    <w:p>
      <w:r>
        <w:rPr>
          <w:b/>
        </w:rPr>
        <w:t xml:space="preserve">Tulos</w:t>
      </w:r>
    </w:p>
    <w:p>
      <w:r>
        <w:t xml:space="preserve">John vakuutti ystävälleen, ettei hän koskaan tuomitsisi tätä tämän harrastusten vuoksi.</w:t>
      </w:r>
    </w:p>
    <w:p>
      <w:r>
        <w:rPr>
          <w:b/>
        </w:rPr>
        <w:t xml:space="preserve">Esimerkki 2.319</w:t>
      </w:r>
    </w:p>
    <w:p>
      <w:r>
        <w:t xml:space="preserve">Alku: Sain konserttiliput. Keskikohta: Sain istua konsertissa eturivissä.</w:t>
      </w:r>
    </w:p>
    <w:p>
      <w:r>
        <w:rPr>
          <w:b/>
        </w:rPr>
        <w:t xml:space="preserve">Tulos</w:t>
      </w:r>
    </w:p>
    <w:p>
      <w:r>
        <w:t xml:space="preserve">Hurrasin, kun Beatle tuli valokeilaan.</w:t>
      </w:r>
    </w:p>
    <w:p>
      <w:r>
        <w:rPr>
          <w:b/>
        </w:rPr>
        <w:t xml:space="preserve">Esimerkki 2.320</w:t>
      </w:r>
    </w:p>
    <w:p>
      <w:r>
        <w:t xml:space="preserve">Alku: Oli pieni koira nimeltä Scout. Keskikohta: Se oli osa suurta adoptiotapahtumaa.</w:t>
      </w:r>
    </w:p>
    <w:p>
      <w:r>
        <w:rPr>
          <w:b/>
        </w:rPr>
        <w:t xml:space="preserve">Tulos</w:t>
      </w:r>
    </w:p>
    <w:p>
      <w:r>
        <w:t xml:space="preserve">Nyt Scout asuu uuden upean perheen kanssa.</w:t>
      </w:r>
    </w:p>
    <w:p>
      <w:r>
        <w:rPr>
          <w:b/>
        </w:rPr>
        <w:t xml:space="preserve">Esimerkki 2.321</w:t>
      </w:r>
    </w:p>
    <w:p>
      <w:r>
        <w:t xml:space="preserve">Alku: Lisa halusi todella uudet kuulokkeet. Keskikohta: Lisa toi uudet kuulokkeet.</w:t>
      </w:r>
    </w:p>
    <w:p>
      <w:r>
        <w:rPr>
          <w:b/>
        </w:rPr>
        <w:t xml:space="preserve">Tulos</w:t>
      </w:r>
    </w:p>
    <w:p>
      <w:r>
        <w:t xml:space="preserve">Kun hän laittoi ne päähänsä, hän rakasti niitä.</w:t>
      </w:r>
    </w:p>
    <w:p>
      <w:r>
        <w:rPr>
          <w:b/>
        </w:rPr>
        <w:t xml:space="preserve">Esimerkki 2.322</w:t>
      </w:r>
    </w:p>
    <w:p>
      <w:r>
        <w:t xml:space="preserve">Alku: Susan oli erityisopettaja, joka ei halunnut ilmoittautua sairaaksi Keskellä: Susan oli liian sairas mennäkseen kouluun, ja hänen oli mentävä lääkäriin.</w:t>
      </w:r>
    </w:p>
    <w:p>
      <w:r>
        <w:rPr>
          <w:b/>
        </w:rPr>
        <w:t xml:space="preserve">Tulos</w:t>
      </w:r>
    </w:p>
    <w:p>
      <w:r>
        <w:t xml:space="preserve">Hän tajusi, että yhden työpäivän menettäminen lääkärin tapaamista varten ei ole paha asia.</w:t>
      </w:r>
    </w:p>
    <w:p>
      <w:r>
        <w:rPr>
          <w:b/>
        </w:rPr>
        <w:t xml:space="preserve">Esimerkki 2.323</w:t>
      </w:r>
    </w:p>
    <w:p>
      <w:r>
        <w:t xml:space="preserve">Alku: Anna tarvitsi viitan osana koulupukuaan. Keskikohta: Niinpä hän hankki kangasta.</w:t>
      </w:r>
    </w:p>
    <w:p>
      <w:r>
        <w:rPr>
          <w:b/>
        </w:rPr>
        <w:t xml:space="preserve">Tulos</w:t>
      </w:r>
    </w:p>
    <w:p>
      <w:r>
        <w:t xml:space="preserve">Sitten hän ompeli sen viittansa päälle ja teki siitä viitan!</w:t>
      </w:r>
    </w:p>
    <w:p>
      <w:r>
        <w:rPr>
          <w:b/>
        </w:rPr>
        <w:t xml:space="preserve">Esimerkki 2.324</w:t>
      </w:r>
    </w:p>
    <w:p>
      <w:r>
        <w:t xml:space="preserve">Alku: Minun piti leikellä sammakko biologiaa varten. Keskivaihe: Opin siitä paljon.</w:t>
      </w:r>
    </w:p>
    <w:p>
      <w:r>
        <w:rPr>
          <w:b/>
        </w:rPr>
        <w:t xml:space="preserve">Tulos</w:t>
      </w:r>
    </w:p>
    <w:p>
      <w:r>
        <w:t xml:space="preserve">Se oli hieno kokemus.</w:t>
      </w:r>
    </w:p>
    <w:p>
      <w:r>
        <w:rPr>
          <w:b/>
        </w:rPr>
        <w:t xml:space="preserve">Esimerkki 2.325</w:t>
      </w:r>
    </w:p>
    <w:p>
      <w:r>
        <w:t xml:space="preserve">Alku: Jorie kävi perheensä kanssa Anne Frankin kotona Amsterdamissa. Keskikohta: Jorie pidätti kyyneleitä koko kierroksen ajan.</w:t>
      </w:r>
    </w:p>
    <w:p>
      <w:r>
        <w:rPr>
          <w:b/>
        </w:rPr>
        <w:t xml:space="preserve">Tulos</w:t>
      </w:r>
    </w:p>
    <w:p>
      <w:r>
        <w:t xml:space="preserve">Jorie myönsi, että kiertue oli hyvin tunteikas.</w:t>
      </w:r>
    </w:p>
    <w:p>
      <w:r>
        <w:rPr>
          <w:b/>
        </w:rPr>
        <w:t xml:space="preserve">Esimerkki 2.326</w:t>
      </w:r>
    </w:p>
    <w:p>
      <w:r>
        <w:t xml:space="preserve">Alku: Lucy ja hänen isovanhempansa päättivät katsoa elokuvan. Keskikohta: Lucyn isoisä halusi katsoa lempielokuvansa.</w:t>
      </w:r>
    </w:p>
    <w:p>
      <w:r>
        <w:rPr>
          <w:b/>
        </w:rPr>
        <w:t xml:space="preserve">Tulos</w:t>
      </w:r>
    </w:p>
    <w:p>
      <w:r>
        <w:t xml:space="preserve">Lucy ja hänen isoäitinsä äänestivät molemmat sen sijaan Funny Girlin katsomista.</w:t>
      </w:r>
    </w:p>
    <w:p>
      <w:r>
        <w:rPr>
          <w:b/>
        </w:rPr>
        <w:t xml:space="preserve">Esimerkki 2.327</w:t>
      </w:r>
    </w:p>
    <w:p>
      <w:r>
        <w:t xml:space="preserve">Alku: Olen ollut vegaani useita vuosia. Keskimmäinen: Uusi poikaystäväni syö mielellään lihaa.</w:t>
      </w:r>
    </w:p>
    <w:p>
      <w:r>
        <w:rPr>
          <w:b/>
        </w:rPr>
        <w:t xml:space="preserve">Tulos</w:t>
      </w:r>
    </w:p>
    <w:p>
      <w:r>
        <w:t xml:space="preserve">Suhteemme ei toimi.</w:t>
      </w:r>
    </w:p>
    <w:p>
      <w:r>
        <w:rPr>
          <w:b/>
        </w:rPr>
        <w:t xml:space="preserve">Esimerkki 2.328</w:t>
      </w:r>
    </w:p>
    <w:p>
      <w:r>
        <w:t xml:space="preserve">Alku: Joe hakee yliopistoon. Keskikohta: Hän odotti kirjettä kuukausia.</w:t>
      </w:r>
    </w:p>
    <w:p>
      <w:r>
        <w:rPr>
          <w:b/>
        </w:rPr>
        <w:t xml:space="preserve">Tulos</w:t>
      </w:r>
    </w:p>
    <w:p>
      <w:r>
        <w:t xml:space="preserve">Lopulta hän sai kirjeen, ja hänet hyväksyttiin.</w:t>
      </w:r>
    </w:p>
    <w:p>
      <w:r>
        <w:rPr>
          <w:b/>
        </w:rPr>
        <w:t xml:space="preserve">Esimerkki 2.329</w:t>
      </w:r>
    </w:p>
    <w:p>
      <w:r>
        <w:t xml:space="preserve">Alku: Tom ja Dick rakastivat kuorma-autojaan. Keskikohta: Tom ei nähnyt kissaa ajaessaan ja väisti, jolloin hän törmäsi pensaaseen.</w:t>
      </w:r>
    </w:p>
    <w:p>
      <w:r>
        <w:rPr>
          <w:b/>
        </w:rPr>
        <w:t xml:space="preserve">Tulos</w:t>
      </w:r>
    </w:p>
    <w:p>
      <w:r>
        <w:t xml:space="preserve">Se maksoi paljon rahaa, mutta hän sai sen korjattua.</w:t>
      </w:r>
    </w:p>
    <w:p>
      <w:r>
        <w:rPr>
          <w:b/>
        </w:rPr>
        <w:t xml:space="preserve">Esimerkki 2.330</w:t>
      </w:r>
    </w:p>
    <w:p>
      <w:r>
        <w:t xml:space="preserve">Alku: Sammy oli softball-joukkueensa syöttäjä. Keskimmäinen: Valitettavasti Sammy sai kipeän kyynärpään eikä pystynyt syöttämään viime lauantain pelissä.</w:t>
      </w:r>
    </w:p>
    <w:p>
      <w:r>
        <w:rPr>
          <w:b/>
        </w:rPr>
        <w:t xml:space="preserve">Tulos</w:t>
      </w:r>
    </w:p>
    <w:p>
      <w:r>
        <w:t xml:space="preserve">Hänen joukkueensa onnistui silti voittamaan pelin.</w:t>
      </w:r>
    </w:p>
    <w:p>
      <w:r>
        <w:rPr>
          <w:b/>
        </w:rPr>
        <w:t xml:space="preserve">Esimerkki 2.331</w:t>
      </w:r>
    </w:p>
    <w:p>
      <w:r>
        <w:t xml:space="preserve">Alku: Max vihasi lautapelejä. Keskikohta: Hänen äitinsä haastoi hänet Monopoli-peliin.</w:t>
      </w:r>
    </w:p>
    <w:p>
      <w:r>
        <w:rPr>
          <w:b/>
        </w:rPr>
        <w:t xml:space="preserve">Tulos</w:t>
      </w:r>
    </w:p>
    <w:p>
      <w:r>
        <w:t xml:space="preserve">Kolme tuntia on kulunut, ja Max inhoaa yhä lautapelejä.</w:t>
      </w:r>
    </w:p>
    <w:p>
      <w:r>
        <w:rPr>
          <w:b/>
        </w:rPr>
        <w:t xml:space="preserve">Esimerkki 2.332</w:t>
      </w:r>
    </w:p>
    <w:p>
      <w:r>
        <w:t xml:space="preserve">Alku: Tony halusi todella olla vahva ja terve. Keskikohta: Tony asetti itselleen tiukan ohjelman.</w:t>
      </w:r>
    </w:p>
    <w:p>
      <w:r>
        <w:rPr>
          <w:b/>
        </w:rPr>
        <w:t xml:space="preserve">Tulos</w:t>
      </w:r>
    </w:p>
    <w:p>
      <w:r>
        <w:t xml:space="preserve">Kuuden kuukauden kuluttua Tony oli iso, vahva ja ylpeä saavutuksestaan.</w:t>
      </w:r>
    </w:p>
    <w:p>
      <w:r>
        <w:rPr>
          <w:b/>
        </w:rPr>
        <w:t xml:space="preserve">Esimerkki 2.333</w:t>
      </w:r>
    </w:p>
    <w:p>
      <w:r>
        <w:t xml:space="preserve">Alku: Davidilla oli vaikeat ajat. Keskikohta: David sanoi tappavansa itsensä.</w:t>
      </w:r>
    </w:p>
    <w:p>
      <w:r>
        <w:rPr>
          <w:b/>
        </w:rPr>
        <w:t xml:space="preserve">Tulos</w:t>
      </w:r>
    </w:p>
    <w:p>
      <w:r>
        <w:t xml:space="preserve">Poliisi estää häntä tappamasta itseään ja pelastaa hänen henkensä.</w:t>
      </w:r>
    </w:p>
    <w:p>
      <w:r>
        <w:rPr>
          <w:b/>
        </w:rPr>
        <w:t xml:space="preserve">Esimerkki 2.334</w:t>
      </w:r>
    </w:p>
    <w:p>
      <w:r>
        <w:t xml:space="preserve">Alku: James sai syntymäpäivälahjaksi uuden rullalautan. Keskikohta: James ei osannut rullalautailla.</w:t>
      </w:r>
    </w:p>
    <w:p>
      <w:r>
        <w:rPr>
          <w:b/>
        </w:rPr>
        <w:t xml:space="preserve">Tulos</w:t>
      </w:r>
    </w:p>
    <w:p>
      <w:r>
        <w:t xml:space="preserve">Veljensä avustuksella James luisteli onnistuneesti ensimmäistä kertaa!</w:t>
      </w:r>
    </w:p>
    <w:p>
      <w:r>
        <w:rPr>
          <w:b/>
        </w:rPr>
        <w:t xml:space="preserve">Esimerkki 2.335</w:t>
      </w:r>
    </w:p>
    <w:p>
      <w:r>
        <w:t xml:space="preserve">Alku: Pete yritti olla varovainen viinirypälemehulasin kanssa. Keskikohta: Pete pudotti viinirypälemehun matolle.</w:t>
      </w:r>
    </w:p>
    <w:p>
      <w:r>
        <w:rPr>
          <w:b/>
        </w:rPr>
        <w:t xml:space="preserve">Tulos</w:t>
      </w:r>
    </w:p>
    <w:p>
      <w:r>
        <w:t xml:space="preserve">Pete menetti rangaistukseksi viikkorahansa ja tv-oikeutensa.</w:t>
      </w:r>
    </w:p>
    <w:p>
      <w:r>
        <w:rPr>
          <w:b/>
        </w:rPr>
        <w:t xml:space="preserve">Esimerkki 2.336</w:t>
      </w:r>
    </w:p>
    <w:p>
      <w:r>
        <w:t xml:space="preserve">Alku: Kelly nukkui hyvin. Keskikohta: Hänen herätyskellonsa soi aamulla.</w:t>
      </w:r>
    </w:p>
    <w:p>
      <w:r>
        <w:rPr>
          <w:b/>
        </w:rPr>
        <w:t xml:space="preserve">Tulos</w:t>
      </w:r>
    </w:p>
    <w:p>
      <w:r>
        <w:t xml:space="preserve">Hän ei halunnut vielä herätä.</w:t>
      </w:r>
    </w:p>
    <w:p>
      <w:r>
        <w:rPr>
          <w:b/>
        </w:rPr>
        <w:t xml:space="preserve">Esimerkki 2.337</w:t>
      </w:r>
    </w:p>
    <w:p>
      <w:r>
        <w:t xml:space="preserve">Alku: On roskien päivä. Keskikohta: Minulla ei ole roskakoria.</w:t>
      </w:r>
    </w:p>
    <w:p>
      <w:r>
        <w:rPr>
          <w:b/>
        </w:rPr>
        <w:t xml:space="preserve">Tulos</w:t>
      </w:r>
    </w:p>
    <w:p>
      <w:r>
        <w:t xml:space="preserve">Aion hankkia teräksisen roskakorin.</w:t>
      </w:r>
    </w:p>
    <w:p>
      <w:r>
        <w:rPr>
          <w:b/>
        </w:rPr>
        <w:t xml:space="preserve">Esimerkki 2.338</w:t>
      </w:r>
    </w:p>
    <w:p>
      <w:r>
        <w:t xml:space="preserve">Alku: Ella oli pakannut piknikin perheelleen. Keskikohta: Ella käytti kylmälaukkua ruokaa varten.</w:t>
      </w:r>
    </w:p>
    <w:p>
      <w:r>
        <w:rPr>
          <w:b/>
        </w:rPr>
        <w:t xml:space="preserve">Tulos</w:t>
      </w:r>
    </w:p>
    <w:p>
      <w:r>
        <w:t xml:space="preserve">Ella oli iloinen, ettei piknik ollut pilalla.</w:t>
      </w:r>
    </w:p>
    <w:p>
      <w:r>
        <w:rPr>
          <w:b/>
        </w:rPr>
        <w:t xml:space="preserve">Esimerkki 2.339</w:t>
      </w:r>
    </w:p>
    <w:p>
      <w:r>
        <w:t xml:space="preserve">Alku: Lauren on aina halunnut käyttää farkkuja juhlissa. Keskikohta: Lauren näki ostoskeskuksessa tytön, jolla oli upeat farkut.</w:t>
      </w:r>
    </w:p>
    <w:p>
      <w:r>
        <w:rPr>
          <w:b/>
        </w:rPr>
        <w:t xml:space="preserve">Tulos</w:t>
      </w:r>
    </w:p>
    <w:p>
      <w:r>
        <w:t xml:space="preserve">Hän oli kateellinen.</w:t>
      </w:r>
    </w:p>
    <w:p>
      <w:r>
        <w:rPr>
          <w:b/>
        </w:rPr>
        <w:t xml:space="preserve">Esimerkki 2.340</w:t>
      </w:r>
    </w:p>
    <w:p>
      <w:r>
        <w:t xml:space="preserve">Alku: Jim halusi astronautiksi. Keskikohta: Jim meni avaruusleirille.</w:t>
      </w:r>
    </w:p>
    <w:p>
      <w:r>
        <w:rPr>
          <w:b/>
        </w:rPr>
        <w:t xml:space="preserve">Tulos</w:t>
      </w:r>
    </w:p>
    <w:p>
      <w:r>
        <w:t xml:space="preserve">Jim nautti kokemuksesta ja päätti hakea työtä.</w:t>
      </w:r>
    </w:p>
    <w:p>
      <w:r>
        <w:rPr>
          <w:b/>
        </w:rPr>
        <w:t xml:space="preserve">Esimerkki 2.341</w:t>
      </w:r>
    </w:p>
    <w:p>
      <w:r>
        <w:t xml:space="preserve">Alku: Bella heräsi aikaisin eräänä aamuna kylmään huoneeseen. Keskikohta: Yöllä oli suuri lumimyrsky, ja sähköt olivat poikki.</w:t>
      </w:r>
    </w:p>
    <w:p>
      <w:r>
        <w:rPr>
          <w:b/>
        </w:rPr>
        <w:t xml:space="preserve">Tulos</w:t>
      </w:r>
    </w:p>
    <w:p>
      <w:r>
        <w:t xml:space="preserve">Bella pukeutui ja juoksi ulos leikkimään lumessa.</w:t>
      </w:r>
    </w:p>
    <w:p>
      <w:r>
        <w:rPr>
          <w:b/>
        </w:rPr>
        <w:t xml:space="preserve">Esimerkki 2.342</w:t>
      </w:r>
    </w:p>
    <w:p>
      <w:r>
        <w:t xml:space="preserve">Alku: Halusin saada puutarhan takapihalleni. Keskimmäinen: Istutin vihanneksia ja kasveja takapihalleni.</w:t>
      </w:r>
    </w:p>
    <w:p>
      <w:r>
        <w:rPr>
          <w:b/>
        </w:rPr>
        <w:t xml:space="preserve">Tulos</w:t>
      </w:r>
    </w:p>
    <w:p>
      <w:r>
        <w:t xml:space="preserve">Olin iloinen uudesta hankkeesta.</w:t>
      </w:r>
    </w:p>
    <w:p>
      <w:r>
        <w:rPr>
          <w:b/>
        </w:rPr>
        <w:t xml:space="preserve">Esimerkki 2.343</w:t>
      </w:r>
    </w:p>
    <w:p>
      <w:r>
        <w:t xml:space="preserve">Alku: Stew keräsi kaikki kynänkorkit, jotka hän löysi koulussa. Keskikohta: Kaikki kynät kuivuivat.</w:t>
      </w:r>
    </w:p>
    <w:p>
      <w:r>
        <w:rPr>
          <w:b/>
        </w:rPr>
        <w:t xml:space="preserve">Tulos</w:t>
      </w:r>
    </w:p>
    <w:p>
      <w:r>
        <w:t xml:space="preserve">Myöhemmin hän katui päätöstään.</w:t>
      </w:r>
    </w:p>
    <w:p>
      <w:r>
        <w:rPr>
          <w:b/>
        </w:rPr>
        <w:t xml:space="preserve">Esimerkki 2.344</w:t>
      </w:r>
    </w:p>
    <w:p>
      <w:r>
        <w:t xml:space="preserve">Alku: Louis laittoi evät, maskin ja snorkkelin. Keskellä: Lois näki kaloja, haita ja meduusoja.</w:t>
      </w:r>
    </w:p>
    <w:p>
      <w:r>
        <w:rPr>
          <w:b/>
        </w:rPr>
        <w:t xml:space="preserve">Tulos</w:t>
      </w:r>
    </w:p>
    <w:p>
      <w:r>
        <w:t xml:space="preserve">Kun hän luuli nähneensä kaiken, iso kilpikonna lipui ohi.</w:t>
      </w:r>
    </w:p>
    <w:p>
      <w:r>
        <w:rPr>
          <w:b/>
        </w:rPr>
        <w:t xml:space="preserve">Esimerkki 2.345</w:t>
      </w:r>
    </w:p>
    <w:p>
      <w:r>
        <w:t xml:space="preserve">Alku: Tommy harjoitteli kovasti juostakseen ensimmäisen 5 kilometrin juoksunsa. Keskivaihe: Tommy nyrjäytti nilkkansa ja juoksi muiden perässä.</w:t>
      </w:r>
    </w:p>
    <w:p>
      <w:r>
        <w:rPr>
          <w:b/>
        </w:rPr>
        <w:t xml:space="preserve">Tulos</w:t>
      </w:r>
    </w:p>
    <w:p>
      <w:r>
        <w:t xml:space="preserve">Häntä hävetti, ettei hän saanut tunnustusta.</w:t>
      </w:r>
    </w:p>
    <w:p>
      <w:r>
        <w:rPr>
          <w:b/>
        </w:rPr>
        <w:t xml:space="preserve">Esimerkki 2.346</w:t>
      </w:r>
    </w:p>
    <w:p>
      <w:r>
        <w:t xml:space="preserve">Alku: Sam otti kameransa esiin kuvatakseen elokuvaa ystäviensä kanssa. Keskikohta: He löysivät väärennettyä myrkkyä.</w:t>
      </w:r>
    </w:p>
    <w:p>
      <w:r>
        <w:rPr>
          <w:b/>
        </w:rPr>
        <w:t xml:space="preserve">Tulos</w:t>
      </w:r>
    </w:p>
    <w:p>
      <w:r>
        <w:t xml:space="preserve">Jim teeskenteli juovansa sitä ja kuoli dramaattisesti kameran edessä.</w:t>
      </w:r>
    </w:p>
    <w:p>
      <w:r>
        <w:rPr>
          <w:b/>
        </w:rPr>
        <w:t xml:space="preserve">Esimerkki 2.347</w:t>
      </w:r>
    </w:p>
    <w:p>
      <w:r>
        <w:t xml:space="preserve">Alku: Lucy rakasti runojen kirjoittamista. Keskimmäinen: Lucy kirjoitti runon isästään ja itsestään.</w:t>
      </w:r>
    </w:p>
    <w:p>
      <w:r>
        <w:rPr>
          <w:b/>
        </w:rPr>
        <w:t xml:space="preserve">Tulos</w:t>
      </w:r>
    </w:p>
    <w:p>
      <w:r>
        <w:t xml:space="preserve">Lucyn äiti vihasi runoa.</w:t>
      </w:r>
    </w:p>
    <w:p>
      <w:r>
        <w:rPr>
          <w:b/>
        </w:rPr>
        <w:t xml:space="preserve">Esimerkki 2.348</w:t>
      </w:r>
    </w:p>
    <w:p>
      <w:r>
        <w:t xml:space="preserve">Alku: Alice vihasi ajamista. Keskikohta: Alicen piti vuokrata auto.</w:t>
      </w:r>
    </w:p>
    <w:p>
      <w:r>
        <w:rPr>
          <w:b/>
        </w:rPr>
        <w:t xml:space="preserve">Tulos</w:t>
      </w:r>
    </w:p>
    <w:p>
      <w:r>
        <w:t xml:space="preserve">Hän inhosi sitä, mutta oppi hankkimaan kuljettajan seuraavalla kerralla.</w:t>
      </w:r>
    </w:p>
    <w:p>
      <w:r>
        <w:rPr>
          <w:b/>
        </w:rPr>
        <w:t xml:space="preserve">Esimerkki 2.349</w:t>
      </w:r>
    </w:p>
    <w:p>
      <w:r>
        <w:t xml:space="preserve">Alku: Halusin ostaa veljelleni musiikkisoittimen. Keskikohta: Otin osa-aikatyön ja ansaitsin enemmän rahaa.</w:t>
      </w:r>
    </w:p>
    <w:p>
      <w:r>
        <w:rPr>
          <w:b/>
        </w:rPr>
        <w:t xml:space="preserve">Tulos</w:t>
      </w:r>
    </w:p>
    <w:p>
      <w:r>
        <w:t xml:space="preserve">Pystyin hankkimaan hänelle lahjan, johon minulla oli varaa.</w:t>
      </w:r>
    </w:p>
    <w:p>
      <w:r>
        <w:rPr>
          <w:b/>
        </w:rPr>
        <w:t xml:space="preserve">Esimerkki 2.350</w:t>
      </w:r>
    </w:p>
    <w:p>
      <w:r>
        <w:t xml:space="preserve">Alku: Tulin juhliin perheeni kanssa. Keskikohta: Olin todella humalassa.</w:t>
      </w:r>
    </w:p>
    <w:p>
      <w:r>
        <w:rPr>
          <w:b/>
        </w:rPr>
        <w:t xml:space="preserve">Tulos</w:t>
      </w:r>
    </w:p>
    <w:p>
      <w:r>
        <w:t xml:space="preserve">Ystäväni joutui viemään minut kotiin juhlista.</w:t>
      </w:r>
    </w:p>
    <w:p>
      <w:r>
        <w:rPr>
          <w:b/>
        </w:rPr>
        <w:t xml:space="preserve">Esimerkki 2.351</w:t>
      </w:r>
    </w:p>
    <w:p>
      <w:r>
        <w:t xml:space="preserve">Alku: Alexille oli kuuma kesäpäivä. Keskikohta: Alexilla alkoi olla kuumetta.</w:t>
      </w:r>
    </w:p>
    <w:p>
      <w:r>
        <w:rPr>
          <w:b/>
        </w:rPr>
        <w:t xml:space="preserve">Tulos</w:t>
      </w:r>
    </w:p>
    <w:p>
      <w:r>
        <w:t xml:space="preserve">Nyt Alex oli kylmä.</w:t>
      </w:r>
    </w:p>
    <w:p>
      <w:r>
        <w:rPr>
          <w:b/>
        </w:rPr>
        <w:t xml:space="preserve">Esimerkki 2.352</w:t>
      </w:r>
    </w:p>
    <w:p>
      <w:r>
        <w:t xml:space="preserve">Alku: Peter halusi adoptoida koiranpennun. Keskikohta: Hän meni ihmisyhdistykseen ja löysi kodittoman koiranpennun, johon hän ihastui.</w:t>
      </w:r>
    </w:p>
    <w:p>
      <w:r>
        <w:rPr>
          <w:b/>
        </w:rPr>
        <w:t xml:space="preserve">Tulos</w:t>
      </w:r>
    </w:p>
    <w:p>
      <w:r>
        <w:t xml:space="preserve">Pietari oli iloinen uudesta seurasta.</w:t>
      </w:r>
    </w:p>
    <w:p>
      <w:r>
        <w:rPr>
          <w:b/>
        </w:rPr>
        <w:t xml:space="preserve">Esimerkki 2.353</w:t>
      </w:r>
    </w:p>
    <w:p>
      <w:r>
        <w:t xml:space="preserve">Alku: Koulukiusaaja löi minua. Keskikohta: Kun menin terveydenhoitajalle, hän ei tehnyt mitään, vaikka nenäni oli murtunut.</w:t>
      </w:r>
    </w:p>
    <w:p>
      <w:r>
        <w:rPr>
          <w:b/>
        </w:rPr>
        <w:t xml:space="preserve">Tulos</w:t>
      </w:r>
    </w:p>
    <w:p>
      <w:r>
        <w:t xml:space="preserve">Vanhempani haastoivat hoitajan oikeuteen ja voittivat jutun.</w:t>
      </w:r>
    </w:p>
    <w:p>
      <w:r>
        <w:rPr>
          <w:b/>
        </w:rPr>
        <w:t xml:space="preserve">Esimerkki 2.354</w:t>
      </w:r>
    </w:p>
    <w:p>
      <w:r>
        <w:t xml:space="preserve">Alku: Ethel pelkäsi yksin vanhenemista. Keskikohta: Ethel ei kuitenkaan käyttänyt aikaa uusien ihmisten tapaamiseen.</w:t>
      </w:r>
    </w:p>
    <w:p>
      <w:r>
        <w:rPr>
          <w:b/>
        </w:rPr>
        <w:t xml:space="preserve">Tulos</w:t>
      </w:r>
    </w:p>
    <w:p>
      <w:r>
        <w:t xml:space="preserve">Ethel elää yksin, eikä voi syyttää siitä ketään muuta kuin itseään.</w:t>
      </w:r>
    </w:p>
    <w:p>
      <w:r>
        <w:rPr>
          <w:b/>
        </w:rPr>
        <w:t xml:space="preserve">Esimerkki 2.355</w:t>
      </w:r>
    </w:p>
    <w:p>
      <w:r>
        <w:t xml:space="preserve">Alku: Eddie oli kiusaaja ja kiusasi kaikkia koulun lapsia. Keskikohta: Eräänä päivänä Eddie kiusasi väärää henkilöä.</w:t>
      </w:r>
    </w:p>
    <w:p>
      <w:r>
        <w:rPr>
          <w:b/>
        </w:rPr>
        <w:t xml:space="preserve">Tulos</w:t>
      </w:r>
    </w:p>
    <w:p>
      <w:r>
        <w:t xml:space="preserve">Saatuaan ensimmäistä kertaa turpiinsa Eddie oppi olemaan kiusaamatta.</w:t>
      </w:r>
    </w:p>
    <w:p>
      <w:r>
        <w:rPr>
          <w:b/>
        </w:rPr>
        <w:t xml:space="preserve">Esimerkki 2.356</w:t>
      </w:r>
    </w:p>
    <w:p>
      <w:r>
        <w:t xml:space="preserve">Alku: Sam halusi oppia lukemaan. Keskikohta: Sam alkoi harjoitella erilaisten kirjojen lukemista.</w:t>
      </w:r>
    </w:p>
    <w:p>
      <w:r>
        <w:rPr>
          <w:b/>
        </w:rPr>
        <w:t xml:space="preserve">Tulos</w:t>
      </w:r>
    </w:p>
    <w:p>
      <w:r>
        <w:t xml:space="preserve">Kuukausien opiskelun jälkeen Samista tuli loistava lukija!</w:t>
      </w:r>
    </w:p>
    <w:p>
      <w:r>
        <w:rPr>
          <w:b/>
        </w:rPr>
        <w:t xml:space="preserve">Esimerkki 2.357</w:t>
      </w:r>
    </w:p>
    <w:p>
      <w:r>
        <w:t xml:space="preserve">Alku: Kymmenvuotias veljentyttäremme matkusti New Yorkiin vuonna 1983. Keskikohta: Yritimme kovasti järjestää veljentyttärellemme hauskaa.</w:t>
      </w:r>
    </w:p>
    <w:p>
      <w:r>
        <w:rPr>
          <w:b/>
        </w:rPr>
        <w:t xml:space="preserve">Tulos</w:t>
      </w:r>
    </w:p>
    <w:p>
      <w:r>
        <w:t xml:space="preserve">Veljentyttäremme viihtyi erinomaisesti.</w:t>
      </w:r>
    </w:p>
    <w:p>
      <w:r>
        <w:rPr>
          <w:b/>
        </w:rPr>
        <w:t xml:space="preserve">Esimerkki 2.358</w:t>
      </w:r>
    </w:p>
    <w:p>
      <w:r>
        <w:t xml:space="preserve">Alku: Larry ei ollut koskaan aiemmin pelannut golfia. Keskikohta: Larryn käskettiin kokeilla golfia terapiamuotona.</w:t>
      </w:r>
    </w:p>
    <w:p>
      <w:r>
        <w:rPr>
          <w:b/>
        </w:rPr>
        <w:t xml:space="preserve">Tulos</w:t>
      </w:r>
    </w:p>
    <w:p>
      <w:r>
        <w:t xml:space="preserve">Larryllä oli mielenterveysongelmia ja hän tunsi itsensä onnelliseksi.</w:t>
      </w:r>
    </w:p>
    <w:p>
      <w:r>
        <w:rPr>
          <w:b/>
        </w:rPr>
        <w:t xml:space="preserve">Esimerkki 2.359</w:t>
      </w:r>
    </w:p>
    <w:p>
      <w:r>
        <w:t xml:space="preserve">Alku: Sarah ja minä vierailimme hänen muinaisen isoäitinsä luona. Keskikohta: Sarahin isoäiti halusi tehdä jotain helppoa päivälliseksi.</w:t>
      </w:r>
    </w:p>
    <w:p>
      <w:r>
        <w:rPr>
          <w:b/>
        </w:rPr>
        <w:t xml:space="preserve">Tulos</w:t>
      </w:r>
    </w:p>
    <w:p>
      <w:r>
        <w:t xml:space="preserve">Hän tarjoili meille hot dogeja päivälliseksi.</w:t>
      </w:r>
    </w:p>
    <w:p>
      <w:r>
        <w:rPr>
          <w:b/>
        </w:rPr>
        <w:t xml:space="preserve">Esimerkki 2.360</w:t>
      </w:r>
    </w:p>
    <w:p>
      <w:r>
        <w:t xml:space="preserve">Alku: Deacon rakasti junia lapsena. Keskimmäinen: Deacon oli edelleen ihastunut juniin.</w:t>
      </w:r>
    </w:p>
    <w:p>
      <w:r>
        <w:rPr>
          <w:b/>
        </w:rPr>
        <w:t xml:space="preserve">Tulos</w:t>
      </w:r>
    </w:p>
    <w:p>
      <w:r>
        <w:t xml:space="preserve">Hänestä tuli isona junankonduktööri.</w:t>
      </w:r>
    </w:p>
    <w:p>
      <w:r>
        <w:rPr>
          <w:b/>
        </w:rPr>
        <w:t xml:space="preserve">Esimerkki 2.361</w:t>
      </w:r>
    </w:p>
    <w:p>
      <w:r>
        <w:t xml:space="preserve">Alku: Betty meni rannalle ja ystävystyi surffaajan kanssa. Keskikohta: Betty oppi surffaamaan.</w:t>
      </w:r>
    </w:p>
    <w:p>
      <w:r>
        <w:rPr>
          <w:b/>
        </w:rPr>
        <w:t xml:space="preserve">Tulos</w:t>
      </w:r>
    </w:p>
    <w:p>
      <w:r>
        <w:t xml:space="preserve">Lopulta hän oppi, ja nyt he molemmat surffaavat yhdessä.</w:t>
      </w:r>
    </w:p>
    <w:p>
      <w:r>
        <w:rPr>
          <w:b/>
        </w:rPr>
        <w:t xml:space="preserve">Esimerkki 2.362</w:t>
      </w:r>
    </w:p>
    <w:p>
      <w:r>
        <w:t xml:space="preserve">Alku: Heräsin tunnille puoli yhdeksältä aamulla. Keskikohta: En ollut nukkunut tarpeeksi edellisenä yönä, mutta menin silti tunnille.</w:t>
      </w:r>
    </w:p>
    <w:p>
      <w:r>
        <w:rPr>
          <w:b/>
        </w:rPr>
        <w:t xml:space="preserve">Tulos</w:t>
      </w:r>
    </w:p>
    <w:p>
      <w:r>
        <w:t xml:space="preserve">Kun pääsin sinne, otin päiväunet.</w:t>
      </w:r>
    </w:p>
    <w:p>
      <w:r>
        <w:rPr>
          <w:b/>
        </w:rPr>
        <w:t xml:space="preserve">Esimerkki 2.363</w:t>
      </w:r>
    </w:p>
    <w:p>
      <w:r>
        <w:t xml:space="preserve">Alku: Clara oli innoissaan viikonlopusta. Keskikohta: Clara oli suuttunut.</w:t>
      </w:r>
    </w:p>
    <w:p>
      <w:r>
        <w:rPr>
          <w:b/>
        </w:rPr>
        <w:t xml:space="preserve">Tulos</w:t>
      </w:r>
    </w:p>
    <w:p>
      <w:r>
        <w:t xml:space="preserve">Hänen ei ollut mitään järkeä olla vihainen.</w:t>
      </w:r>
    </w:p>
    <w:p>
      <w:r>
        <w:rPr>
          <w:b/>
        </w:rPr>
        <w:t xml:space="preserve">Esimerkki 2.364</w:t>
      </w:r>
    </w:p>
    <w:p>
      <w:r>
        <w:t xml:space="preserve">Alku: Työskentelin kotona. Keskikohta: Sitten sain töitä kodin ulkopuolelta.</w:t>
      </w:r>
    </w:p>
    <w:p>
      <w:r>
        <w:rPr>
          <w:b/>
        </w:rPr>
        <w:t xml:space="preserve">Tulos</w:t>
      </w:r>
    </w:p>
    <w:p>
      <w:r>
        <w:t xml:space="preserve">Otin lopputilin ja palasin työskentelemään kotoa käsin.</w:t>
      </w:r>
    </w:p>
    <w:p>
      <w:r>
        <w:rPr>
          <w:b/>
        </w:rPr>
        <w:t xml:space="preserve">Esimerkki 2.365</w:t>
      </w:r>
    </w:p>
    <w:p>
      <w:r>
        <w:t xml:space="preserve">Alku: Ro:n isä kutsui hänet pelaamaan golfia. Keskikohta: Ro ei ole koskaan ennen pelannut golfia, mutta hän piti siitä.</w:t>
      </w:r>
    </w:p>
    <w:p>
      <w:r>
        <w:rPr>
          <w:b/>
        </w:rPr>
        <w:t xml:space="preserve">Tulos</w:t>
      </w:r>
    </w:p>
    <w:p>
      <w:r>
        <w:t xml:space="preserve">Ro oli iloinen, että hän oli suostunut lähtemään.</w:t>
      </w:r>
    </w:p>
    <w:p>
      <w:r>
        <w:rPr>
          <w:b/>
        </w:rPr>
        <w:t xml:space="preserve">Esimerkki 2.366</w:t>
      </w:r>
    </w:p>
    <w:p>
      <w:r>
        <w:t xml:space="preserve">Alku: Ellen oli hyvin nälkäinen. Keskikohta: Ellen meni jääkaapille ja teki ruokaa.</w:t>
      </w:r>
    </w:p>
    <w:p>
      <w:r>
        <w:rPr>
          <w:b/>
        </w:rPr>
        <w:t xml:space="preserve">Tulos</w:t>
      </w:r>
    </w:p>
    <w:p>
      <w:r>
        <w:t xml:space="preserve">Ellen oli onnellinen siitä, ettei hänellä ollut enää nälkä.</w:t>
      </w:r>
    </w:p>
    <w:p>
      <w:r>
        <w:rPr>
          <w:b/>
        </w:rPr>
        <w:t xml:space="preserve">Esimerkki 2.367</w:t>
      </w:r>
    </w:p>
    <w:p>
      <w:r>
        <w:t xml:space="preserve">Alku: Peter oli parikymppinen poikamies. Keskikohta: Peterin vanhemmat tapasivat ihanan naisen.</w:t>
      </w:r>
    </w:p>
    <w:p>
      <w:r>
        <w:rPr>
          <w:b/>
        </w:rPr>
        <w:t xml:space="preserve">Tulos</w:t>
      </w:r>
    </w:p>
    <w:p>
      <w:r>
        <w:t xml:space="preserve">Hänet laitettiin keittiöön, jossa luki, että hän oli täydellinen vaimo.</w:t>
      </w:r>
    </w:p>
    <w:p>
      <w:r>
        <w:rPr>
          <w:b/>
        </w:rPr>
        <w:t xml:space="preserve">Esimerkki 2.368</w:t>
      </w:r>
    </w:p>
    <w:p>
      <w:r>
        <w:t xml:space="preserve">Alku: Bev täytti koiran kulhon kuistilla yöksi. Keskellä: Bev kuuli ääniä eräänä yönä oven ulkopuolelta.</w:t>
      </w:r>
    </w:p>
    <w:p>
      <w:r>
        <w:rPr>
          <w:b/>
        </w:rPr>
        <w:t xml:space="preserve">Tulos</w:t>
      </w:r>
    </w:p>
    <w:p>
      <w:r>
        <w:t xml:space="preserve">Sitten säikähtänyt opossumi juoksi ulos ja pihan poikki.</w:t>
      </w:r>
    </w:p>
    <w:p>
      <w:r>
        <w:rPr>
          <w:b/>
        </w:rPr>
        <w:t xml:space="preserve">Esimerkki 2.369</w:t>
      </w:r>
    </w:p>
    <w:p>
      <w:r>
        <w:t xml:space="preserve">Alku: Jack sai tehtäväkseen tehdä lasagnea kokkikilpailua varten. Keskikohta: Jack teki lasagnea ja antoi sen tuomareille.</w:t>
      </w:r>
    </w:p>
    <w:p>
      <w:r>
        <w:rPr>
          <w:b/>
        </w:rPr>
        <w:t xml:space="preserve">Tulos</w:t>
      </w:r>
    </w:p>
    <w:p>
      <w:r>
        <w:t xml:space="preserve">Tuomarit pitivät ruokalajista ja palkitsivat Jackin ensimmäisellä sijalla!</w:t>
      </w:r>
    </w:p>
    <w:p>
      <w:r>
        <w:rPr>
          <w:b/>
        </w:rPr>
        <w:t xml:space="preserve">Esimerkki 2.370</w:t>
      </w:r>
    </w:p>
    <w:p>
      <w:r>
        <w:t xml:space="preserve">Alku: Arnold oppi kirjoittamaan aakkosia hitaasti. Keskivaihe: Arnold ei osannut kirjoittaa yhtä nopeasti kuin muut lapset.</w:t>
      </w:r>
    </w:p>
    <w:p>
      <w:r>
        <w:rPr>
          <w:b/>
        </w:rPr>
        <w:t xml:space="preserve">Tulos</w:t>
      </w:r>
    </w:p>
    <w:p>
      <w:r>
        <w:t xml:space="preserve">Hän oli edelleen epävarma käsialastaan.</w:t>
      </w:r>
    </w:p>
    <w:p>
      <w:r>
        <w:rPr>
          <w:b/>
        </w:rPr>
        <w:t xml:space="preserve">Esimerkki 2.371</w:t>
      </w:r>
    </w:p>
    <w:p>
      <w:r>
        <w:t xml:space="preserve">Alku: Jen oli 7-vuotias pikkutyttö, joka halusi aina lemmikin. Keskikohta: Eräänä päivänä hänen vanhempansa lahjoittivat hänelle koiranpennun.</w:t>
      </w:r>
    </w:p>
    <w:p>
      <w:r>
        <w:rPr>
          <w:b/>
        </w:rPr>
        <w:t xml:space="preserve">Tulos</w:t>
      </w:r>
    </w:p>
    <w:p>
      <w:r>
        <w:t xml:space="preserve">Hän ryntää halaamaan uutta pentuaan, jonka hän nimeää Spotiksi.</w:t>
      </w:r>
    </w:p>
    <w:p>
      <w:r>
        <w:rPr>
          <w:b/>
        </w:rPr>
        <w:t xml:space="preserve">Esimerkki 2.372</w:t>
      </w:r>
    </w:p>
    <w:p>
      <w:r>
        <w:t xml:space="preserve">Alku: Gracella oli vaikeuksia tunneilla. Keskikohta: Grace haki apua uudelta opettajalta.</w:t>
      </w:r>
    </w:p>
    <w:p>
      <w:r>
        <w:rPr>
          <w:b/>
        </w:rPr>
        <w:t xml:space="preserve">Tulos</w:t>
      </w:r>
    </w:p>
    <w:p>
      <w:r>
        <w:t xml:space="preserve">Gracen arvosanat koulussa ovat myös paremmat.</w:t>
      </w:r>
    </w:p>
    <w:p>
      <w:r>
        <w:rPr>
          <w:b/>
        </w:rPr>
        <w:t xml:space="preserve">Esimerkki 2.373</w:t>
      </w:r>
    </w:p>
    <w:p>
      <w:r>
        <w:t xml:space="preserve">Alku: Gina halusi pukeutua värikkäämmin. Keskikohta: Gina oli ostamassa vaatteita.</w:t>
      </w:r>
    </w:p>
    <w:p>
      <w:r>
        <w:rPr>
          <w:b/>
        </w:rPr>
        <w:t xml:space="preserve">Tulos</w:t>
      </w:r>
    </w:p>
    <w:p>
      <w:r>
        <w:t xml:space="preserve">Ginalle ei ollut rahaa ostaa uutta vaatekaappia.</w:t>
      </w:r>
    </w:p>
    <w:p>
      <w:r>
        <w:rPr>
          <w:b/>
        </w:rPr>
        <w:t xml:space="preserve">Esimerkki 2.374</w:t>
      </w:r>
    </w:p>
    <w:p>
      <w:r>
        <w:t xml:space="preserve">Alku: Oli perjantai-ilta. Keskikohta: Yleensä hän katsoo romanttisia elokuvia.</w:t>
      </w:r>
    </w:p>
    <w:p>
      <w:r>
        <w:rPr>
          <w:b/>
        </w:rPr>
        <w:t xml:space="preserve">Tulos</w:t>
      </w:r>
    </w:p>
    <w:p>
      <w:r>
        <w:t xml:space="preserve">Mutta hän päätti sen sijaan katsoa kauhuelokuvia.</w:t>
      </w:r>
    </w:p>
    <w:p>
      <w:r>
        <w:rPr>
          <w:b/>
        </w:rPr>
        <w:t xml:space="preserve">Esimerkki 2.375</w:t>
      </w:r>
    </w:p>
    <w:p>
      <w:r>
        <w:t xml:space="preserve">Alku: Tim otti esiin kemian kirjansa ja alkoi opiskella koetta varten. Keskikohta: Tim opiskeli kirjastossa.</w:t>
      </w:r>
    </w:p>
    <w:p>
      <w:r>
        <w:rPr>
          <w:b/>
        </w:rPr>
        <w:t xml:space="preserve">Tulos</w:t>
      </w:r>
    </w:p>
    <w:p>
      <w:r>
        <w:t xml:space="preserve">Hän sulki kirjansa ja lähti kotiin.</w:t>
      </w:r>
    </w:p>
    <w:p>
      <w:r>
        <w:rPr>
          <w:b/>
        </w:rPr>
        <w:t xml:space="preserve">Esimerkki 2.376</w:t>
      </w:r>
    </w:p>
    <w:p>
      <w:r>
        <w:t xml:space="preserve">Alku: Jane näki oravan seisoessaan pihallaan. Keskikohta: Jane yritti ottaa oravan kiinni.</w:t>
      </w:r>
    </w:p>
    <w:p>
      <w:r>
        <w:rPr>
          <w:b/>
        </w:rPr>
        <w:t xml:space="preserve">Tulos</w:t>
      </w:r>
    </w:p>
    <w:p>
      <w:r>
        <w:t xml:space="preserve">Jane oppi, että oravat ovat nopeita.</w:t>
      </w:r>
    </w:p>
    <w:p>
      <w:r>
        <w:rPr>
          <w:b/>
        </w:rPr>
        <w:t xml:space="preserve">Esimerkki 2.377</w:t>
      </w:r>
    </w:p>
    <w:p>
      <w:r>
        <w:t xml:space="preserve">Alku: Anne opetteli soittamaan pianoa. Keskikohta: Anne harjoitteli esityskappaletta joka päivä.</w:t>
      </w:r>
    </w:p>
    <w:p>
      <w:r>
        <w:rPr>
          <w:b/>
        </w:rPr>
        <w:t xml:space="preserve">Tulos</w:t>
      </w:r>
    </w:p>
    <w:p>
      <w:r>
        <w:t xml:space="preserve">Anne esitti pianokappaleensa kauniisti.</w:t>
      </w:r>
    </w:p>
    <w:p>
      <w:r>
        <w:rPr>
          <w:b/>
        </w:rPr>
        <w:t xml:space="preserve">Esimerkki 2.378</w:t>
      </w:r>
    </w:p>
    <w:p>
      <w:r>
        <w:t xml:space="preserve">Alku: Kirk juoksi sormillaan pitkin tapettia. Keskikohta: Hän irrotti osan takaisin.</w:t>
      </w:r>
    </w:p>
    <w:p>
      <w:r>
        <w:rPr>
          <w:b/>
        </w:rPr>
        <w:t xml:space="preserve">Tulos</w:t>
      </w:r>
    </w:p>
    <w:p>
      <w:r>
        <w:t xml:space="preserve">Tapetin alle oli kirjoitettu salasana.</w:t>
      </w:r>
    </w:p>
    <w:p>
      <w:r>
        <w:rPr>
          <w:b/>
        </w:rPr>
        <w:t xml:space="preserve">Esimerkki 2.379</w:t>
      </w:r>
    </w:p>
    <w:p>
      <w:r>
        <w:t xml:space="preserve">Alku: Nellin äiti lähti kauppaan ostamaan koulutarvikkeita. Keskikohta: Nell halusi tiettyjä tavaroita.</w:t>
      </w:r>
    </w:p>
    <w:p>
      <w:r>
        <w:rPr>
          <w:b/>
        </w:rPr>
        <w:t xml:space="preserve">Tulos</w:t>
      </w:r>
    </w:p>
    <w:p>
      <w:r>
        <w:t xml:space="preserve">Kun Nell kaivoi esiin kahdeksan värikynän pakkauksen, hän menetti kaiken innostuksensa.</w:t>
      </w:r>
    </w:p>
    <w:p>
      <w:r>
        <w:rPr>
          <w:b/>
        </w:rPr>
        <w:t xml:space="preserve">Esimerkki 2.380</w:t>
      </w:r>
    </w:p>
    <w:p>
      <w:r>
        <w:t xml:space="preserve">Alku: Kissani rakastaa jousisoittoa. Keskimmäinen: Tulin kotiin ja huomasin, että kissani oli tuhonnut verhojeni tupsut.</w:t>
      </w:r>
    </w:p>
    <w:p>
      <w:r>
        <w:rPr>
          <w:b/>
        </w:rPr>
        <w:t xml:space="preserve">Tulos</w:t>
      </w:r>
    </w:p>
    <w:p>
      <w:r>
        <w:t xml:space="preserve">Minun piti ostaa uudet verhot.</w:t>
      </w:r>
    </w:p>
    <w:p>
      <w:r>
        <w:rPr>
          <w:b/>
        </w:rPr>
        <w:t xml:space="preserve">Esimerkki 2.381</w:t>
      </w:r>
    </w:p>
    <w:p>
      <w:r>
        <w:t xml:space="preserve">Alku: Kelly oli kutsuttu tanssiaisiin! Keskellä: Kelly osti uuden mekon ostoskeskuksesta.</w:t>
      </w:r>
    </w:p>
    <w:p>
      <w:r>
        <w:rPr>
          <w:b/>
        </w:rPr>
        <w:t xml:space="preserve">Tulos</w:t>
      </w:r>
    </w:p>
    <w:p>
      <w:r>
        <w:t xml:space="preserve">Ja tanssi-iltana Kellylla oli koko koulun kaunein mekko!</w:t>
      </w:r>
    </w:p>
    <w:p>
      <w:r>
        <w:rPr>
          <w:b/>
        </w:rPr>
        <w:t xml:space="preserve">Esimerkki 2.382</w:t>
      </w:r>
    </w:p>
    <w:p>
      <w:r>
        <w:t xml:space="preserve">Alku: Chuck oli ajamassa töistä kotiin. Keskikohta: Joku ohitti hänet ohimennen.</w:t>
      </w:r>
    </w:p>
    <w:p>
      <w:r>
        <w:rPr>
          <w:b/>
        </w:rPr>
        <w:t xml:space="preserve">Tulos</w:t>
      </w:r>
    </w:p>
    <w:p>
      <w:r>
        <w:t xml:space="preserve">Hän ajoi loppumatkan kotiin kuin valkea rystyltä.</w:t>
      </w:r>
    </w:p>
    <w:p>
      <w:r>
        <w:rPr>
          <w:b/>
        </w:rPr>
        <w:t xml:space="preserve">Esimerkki 2.383</w:t>
      </w:r>
    </w:p>
    <w:p>
      <w:r>
        <w:t xml:space="preserve">Alku: Bobilla oli koira. Keskikohta: Bob osti koiralleen halpoja herkkuja.</w:t>
      </w:r>
    </w:p>
    <w:p>
      <w:r>
        <w:rPr>
          <w:b/>
        </w:rPr>
        <w:t xml:space="preserve">Tulos</w:t>
      </w:r>
    </w:p>
    <w:p>
      <w:r>
        <w:t xml:space="preserve">Herkku sai Bobin koiran sairastumaan, ja hänen oli mentävä sairaalaan.</w:t>
      </w:r>
    </w:p>
    <w:p>
      <w:r>
        <w:rPr>
          <w:b/>
        </w:rPr>
        <w:t xml:space="preserve">Esimerkki 2.384</w:t>
      </w:r>
    </w:p>
    <w:p>
      <w:r>
        <w:t xml:space="preserve">Alku: Alicia kuului cheerleader-ryhmään. Keskikohta: Hänen joukkueensa työskenteli kuukausia rutiinin parissa.</w:t>
      </w:r>
    </w:p>
    <w:p>
      <w:r>
        <w:rPr>
          <w:b/>
        </w:rPr>
        <w:t xml:space="preserve">Tulos</w:t>
      </w:r>
    </w:p>
    <w:p>
      <w:r>
        <w:t xml:space="preserve">Alician joukkue voitti kultaa.</w:t>
      </w:r>
    </w:p>
    <w:p>
      <w:r>
        <w:rPr>
          <w:b/>
        </w:rPr>
        <w:t xml:space="preserve">Esimerkki 2.385</w:t>
      </w:r>
    </w:p>
    <w:p>
      <w:r>
        <w:t xml:space="preserve">Alku: Christa vei koiransa kävelylle. Keskikohta: Christa sai ystävän.</w:t>
      </w:r>
    </w:p>
    <w:p>
      <w:r>
        <w:rPr>
          <w:b/>
        </w:rPr>
        <w:t xml:space="preserve">Tulos</w:t>
      </w:r>
    </w:p>
    <w:p>
      <w:r>
        <w:t xml:space="preserve">Siitä lähtien he kävivät aina yhdessä kävelyllä.</w:t>
      </w:r>
    </w:p>
    <w:p>
      <w:r>
        <w:rPr>
          <w:b/>
        </w:rPr>
        <w:t xml:space="preserve">Esimerkki 2.386</w:t>
      </w:r>
    </w:p>
    <w:p>
      <w:r>
        <w:t xml:space="preserve">Alku: Ruokakaupan johtaja oli ainoa, joka osasi tehdä avaimia. Keskikohta: Nainen odotti johtajaa 1 tunnin ajan.</w:t>
      </w:r>
    </w:p>
    <w:p>
      <w:r>
        <w:rPr>
          <w:b/>
        </w:rPr>
        <w:t xml:space="preserve">Tulos</w:t>
      </w:r>
    </w:p>
    <w:p>
      <w:r>
        <w:t xml:space="preserve">Maksettuaan hän nappasi avaimensa ja juoksi kotiin asti.</w:t>
      </w:r>
    </w:p>
    <w:p>
      <w:r>
        <w:rPr>
          <w:b/>
        </w:rPr>
        <w:t xml:space="preserve">Esimerkki 2.387</w:t>
      </w:r>
    </w:p>
    <w:p>
      <w:r>
        <w:t xml:space="preserve">Alku: Meillä on ilkikurinen kissa. Keskikohta: Valitettavasti se sairastui, joten annoimme sille lääkettä.</w:t>
      </w:r>
    </w:p>
    <w:p>
      <w:r>
        <w:rPr>
          <w:b/>
        </w:rPr>
        <w:t xml:space="preserve">Tulos</w:t>
      </w:r>
    </w:p>
    <w:p>
      <w:r>
        <w:t xml:space="preserve">Toivomme, että siitä on apua.</w:t>
      </w:r>
    </w:p>
    <w:p>
      <w:r>
        <w:rPr>
          <w:b/>
        </w:rPr>
        <w:t xml:space="preserve">Esimerkki 2.388</w:t>
      </w:r>
    </w:p>
    <w:p>
      <w:r>
        <w:t xml:space="preserve">Alku: Jeff asui armeijasta lähdettyään isoäitinsä kellarissa. Keskimmäinen: Jeff huolehti isoäidistään ja talosta.</w:t>
      </w:r>
    </w:p>
    <w:p>
      <w:r>
        <w:rPr>
          <w:b/>
        </w:rPr>
        <w:t xml:space="preserve">Tulos</w:t>
      </w:r>
    </w:p>
    <w:p>
      <w:r>
        <w:t xml:space="preserve">Jeff ei ollut koskaan onnellisempi päästessään kotiin ja voidessaan pitää perheensä turvassa.</w:t>
      </w:r>
    </w:p>
    <w:p>
      <w:r>
        <w:rPr>
          <w:b/>
        </w:rPr>
        <w:t xml:space="preserve">Esimerkki 2.389</w:t>
      </w:r>
    </w:p>
    <w:p>
      <w:r>
        <w:t xml:space="preserve">Alku: Kylien pihalla oli paljon lehtiä. Keskikohta: Kylie haravoi ne juuri silloin, kun alkoi tuulla.</w:t>
      </w:r>
    </w:p>
    <w:p>
      <w:r>
        <w:rPr>
          <w:b/>
        </w:rPr>
        <w:t xml:space="preserve">Tulos</w:t>
      </w:r>
    </w:p>
    <w:p>
      <w:r>
        <w:t xml:space="preserve">Hän joutui haravoimaan ne uudestaan, mutta hän ei katunut mitään.</w:t>
      </w:r>
    </w:p>
    <w:p>
      <w:r>
        <w:rPr>
          <w:b/>
        </w:rPr>
        <w:t xml:space="preserve">Esimerkki 2.390</w:t>
      </w:r>
    </w:p>
    <w:p>
      <w:r>
        <w:t xml:space="preserve">Alku: Jen voitti kaksi lippua konserttiin. Keskikohta: Jen kutsui ensin poikaystävänsä, mutta tämän piti mennä töihin.</w:t>
      </w:r>
    </w:p>
    <w:p>
      <w:r>
        <w:rPr>
          <w:b/>
        </w:rPr>
        <w:t xml:space="preserve">Tulos</w:t>
      </w:r>
    </w:p>
    <w:p>
      <w:r>
        <w:t xml:space="preserve">Jen otti sen sijaan siskonsa Bethin.</w:t>
      </w:r>
    </w:p>
    <w:p>
      <w:r>
        <w:rPr>
          <w:b/>
        </w:rPr>
        <w:t xml:space="preserve">Esimerkki 2.391</w:t>
      </w:r>
    </w:p>
    <w:p>
      <w:r>
        <w:t xml:space="preserve">Alku: Kaikki sanoivat Mattille, että hän söi liikaa punaista lihaa. Keskikohta: Hän päätti siirtyä vegaaniksi.</w:t>
      </w:r>
    </w:p>
    <w:p>
      <w:r>
        <w:rPr>
          <w:b/>
        </w:rPr>
        <w:t xml:space="preserve">Tulos</w:t>
      </w:r>
    </w:p>
    <w:p>
      <w:r>
        <w:t xml:space="preserve">Hän pysyi sydänkohtausvapaana koko loppuelämänsä ajan.</w:t>
      </w:r>
    </w:p>
    <w:p>
      <w:r>
        <w:rPr>
          <w:b/>
        </w:rPr>
        <w:t xml:space="preserve">Esimerkki 2.392</w:t>
      </w:r>
    </w:p>
    <w:p>
      <w:r>
        <w:t xml:space="preserve">Alku: Puhelimeni soi myöhään illalla. Keskikohta: Olin järkyttynyt, kun ystäväni soitti niin myöhään.</w:t>
      </w:r>
    </w:p>
    <w:p>
      <w:r>
        <w:rPr>
          <w:b/>
        </w:rPr>
        <w:t xml:space="preserve">Tulos</w:t>
      </w:r>
    </w:p>
    <w:p>
      <w:r>
        <w:t xml:space="preserve">Hän ei muistanut aikavyöhyke-eroa toisessa maassa.</w:t>
      </w:r>
    </w:p>
    <w:p>
      <w:r>
        <w:rPr>
          <w:b/>
        </w:rPr>
        <w:t xml:space="preserve">Esimerkki 2.393</w:t>
      </w:r>
    </w:p>
    <w:p>
      <w:r>
        <w:t xml:space="preserve">Alku: Kämppikseni haastatteli uuteen työpaikkaan. Keskikohta: Hän pukeutui parhaaseen pukuunsa, hymyili, kyseli ja oli kohtelias.</w:t>
      </w:r>
    </w:p>
    <w:p>
      <w:r>
        <w:rPr>
          <w:b/>
        </w:rPr>
        <w:t xml:space="preserve">Tulos</w:t>
      </w:r>
    </w:p>
    <w:p>
      <w:r>
        <w:t xml:space="preserve">Muutamaa päivää myöhemmin hänelle soitettiin ja kerrottiin, että hän sai työpaikan.</w:t>
      </w:r>
    </w:p>
    <w:p>
      <w:r>
        <w:rPr>
          <w:b/>
        </w:rPr>
        <w:t xml:space="preserve">Esimerkki 2.394</w:t>
      </w:r>
    </w:p>
    <w:p>
      <w:r>
        <w:t xml:space="preserve">Alku: Olemme aina käskeneet tytärtäni istumaan tuolissaan. Keskellä: Hän ei kuunnellut ja putosi tuolilta.</w:t>
      </w:r>
    </w:p>
    <w:p>
      <w:r>
        <w:rPr>
          <w:b/>
        </w:rPr>
        <w:t xml:space="preserve">Tulos</w:t>
      </w:r>
    </w:p>
    <w:p>
      <w:r>
        <w:t xml:space="preserve">Nyt meidän ei tarvitse muistuttaa häntä istumaan tuoliin.</w:t>
      </w:r>
    </w:p>
    <w:p>
      <w:r>
        <w:rPr>
          <w:b/>
        </w:rPr>
        <w:t xml:space="preserve">Esimerkki 2.395</w:t>
      </w:r>
    </w:p>
    <w:p>
      <w:r>
        <w:t xml:space="preserve">Alku: Asteroidi leimahti taivaalla. Keskikohta: Mies meni liian lähelle sen kuumuutta.</w:t>
      </w:r>
    </w:p>
    <w:p>
      <w:r>
        <w:rPr>
          <w:b/>
        </w:rPr>
        <w:t xml:space="preserve">Tulos</w:t>
      </w:r>
    </w:p>
    <w:p>
      <w:r>
        <w:t xml:space="preserve">Mies tunsi lämmön ja perääntyi, kunnes se oli viileä.</w:t>
      </w:r>
    </w:p>
    <w:p>
      <w:r>
        <w:rPr>
          <w:b/>
        </w:rPr>
        <w:t xml:space="preserve">Esimerkki 2.396</w:t>
      </w:r>
    </w:p>
    <w:p>
      <w:r>
        <w:t xml:space="preserve">Alku: Molly oli nukahtanut hiukset solmussa. Keskikohta: Hän heräsi päänsärkyyn ja otti hiussolmion pois.</w:t>
      </w:r>
    </w:p>
    <w:p>
      <w:r>
        <w:rPr>
          <w:b/>
        </w:rPr>
        <w:t xml:space="preserve">Tulos</w:t>
      </w:r>
    </w:p>
    <w:p>
      <w:r>
        <w:t xml:space="preserve">Sitten hän pystyi kampaamaan hiukset pois.</w:t>
      </w:r>
    </w:p>
    <w:p>
      <w:r>
        <w:rPr>
          <w:b/>
        </w:rPr>
        <w:t xml:space="preserve">Esimerkki 2.397</w:t>
      </w:r>
    </w:p>
    <w:p>
      <w:r>
        <w:t xml:space="preserve">Alku: Tom oli seitsemännellä luokalla. Keskimmäinen: Tomista tuli hyvin näkyvä.</w:t>
      </w:r>
    </w:p>
    <w:p>
      <w:r>
        <w:rPr>
          <w:b/>
        </w:rPr>
        <w:t xml:space="preserve">Tulos</w:t>
      </w:r>
    </w:p>
    <w:p>
      <w:r>
        <w:t xml:space="preserve">Tom sai kunnioitusta kollegoiltaan.</w:t>
      </w:r>
    </w:p>
    <w:p>
      <w:r>
        <w:rPr>
          <w:b/>
        </w:rPr>
        <w:t xml:space="preserve">Esimerkki 2.398</w:t>
      </w:r>
    </w:p>
    <w:p>
      <w:r>
        <w:t xml:space="preserve">Alku: Mary tykkäsi kalastuksesta. Keskimmäinen: Mary oli todella innoissaan.</w:t>
      </w:r>
    </w:p>
    <w:p>
      <w:r>
        <w:rPr>
          <w:b/>
        </w:rPr>
        <w:t xml:space="preserve">Tulos</w:t>
      </w:r>
    </w:p>
    <w:p>
      <w:r>
        <w:t xml:space="preserve">Hän oli saanut kiinni kaksimetrisen hain.</w:t>
      </w:r>
    </w:p>
    <w:p>
      <w:r>
        <w:rPr>
          <w:b/>
        </w:rPr>
        <w:t xml:space="preserve">Esimerkki 2.399</w:t>
      </w:r>
    </w:p>
    <w:p>
      <w:r>
        <w:t xml:space="preserve">Alku: Bobby ja Susie olivat parhaita ystäviä ensimmäisellä luokalla. Keskikohta: Bobby kutsui Susien kotiinsa.</w:t>
      </w:r>
    </w:p>
    <w:p>
      <w:r>
        <w:rPr>
          <w:b/>
        </w:rPr>
        <w:t xml:space="preserve">Tulos</w:t>
      </w:r>
    </w:p>
    <w:p>
      <w:r>
        <w:t xml:space="preserve">Bobbylla ja Susiella oli sitten hauskaa leikkiä hänen kotonaan!</w:t>
      </w:r>
    </w:p>
    <w:p>
      <w:r>
        <w:rPr>
          <w:b/>
        </w:rPr>
        <w:t xml:space="preserve">Esimerkki 2.400</w:t>
      </w:r>
    </w:p>
    <w:p>
      <w:r>
        <w:t xml:space="preserve">Alku: Bill näki nuijapoikasia lammessa talonsa vieressä. Keskikohta: Bill päätti pyydystää ja kasvattaa joitakin sammakoita.</w:t>
      </w:r>
    </w:p>
    <w:p>
      <w:r>
        <w:rPr>
          <w:b/>
        </w:rPr>
        <w:t xml:space="preserve">Tulos</w:t>
      </w:r>
    </w:p>
    <w:p>
      <w:r>
        <w:t xml:space="preserve">Ennen pitkää Billin poikaset muuttuivat sammakoiksi!</w:t>
      </w:r>
    </w:p>
    <w:p>
      <w:r>
        <w:rPr>
          <w:b/>
        </w:rPr>
        <w:t xml:space="preserve">Esimerkki 2.401</w:t>
      </w:r>
    </w:p>
    <w:p>
      <w:r>
        <w:t xml:space="preserve">Alku: Amy synnytti. Keskikohta: Amy synnytti yli 20 tuntia.</w:t>
      </w:r>
    </w:p>
    <w:p>
      <w:r>
        <w:rPr>
          <w:b/>
        </w:rPr>
        <w:t xml:space="preserve">Tulos</w:t>
      </w:r>
    </w:p>
    <w:p>
      <w:r>
        <w:t xml:space="preserve">Mutta hänen pikku vauvansa syntyi täysin terveenä!</w:t>
      </w:r>
    </w:p>
    <w:p>
      <w:r>
        <w:rPr>
          <w:b/>
        </w:rPr>
        <w:t xml:space="preserve">Esimerkki 2.402</w:t>
      </w:r>
    </w:p>
    <w:p>
      <w:r>
        <w:t xml:space="preserve">Alku: Hari oli tulossa vanhaksi ja jäykäksi. Keskikohta: Hari päätti aloittaa joogan vapaa-ajallaan.</w:t>
      </w:r>
    </w:p>
    <w:p>
      <w:r>
        <w:rPr>
          <w:b/>
        </w:rPr>
        <w:t xml:space="preserve">Tulos</w:t>
      </w:r>
    </w:p>
    <w:p>
      <w:r>
        <w:t xml:space="preserve">Mutta monien vuosien jälkeen hänestä tuli yksi parhaista joogista!</w:t>
      </w:r>
    </w:p>
    <w:p>
      <w:r>
        <w:rPr>
          <w:b/>
        </w:rPr>
        <w:t xml:space="preserve">Esimerkki 2.403</w:t>
      </w:r>
    </w:p>
    <w:p>
      <w:r>
        <w:t xml:space="preserve">Alku: Brad varasti pallon vastustajalta. Keskikohta: Brad menee sitten johtoon.</w:t>
      </w:r>
    </w:p>
    <w:p>
      <w:r>
        <w:rPr>
          <w:b/>
        </w:rPr>
        <w:t xml:space="preserve">Tulos</w:t>
      </w:r>
    </w:p>
    <w:p>
      <w:r>
        <w:t xml:space="preserve">Tämä pisteet vei hänen joukkueensa johtoon.</w:t>
      </w:r>
    </w:p>
    <w:p>
      <w:r>
        <w:rPr>
          <w:b/>
        </w:rPr>
        <w:t xml:space="preserve">Esimerkki 2.404</w:t>
      </w:r>
    </w:p>
    <w:p>
      <w:r>
        <w:t xml:space="preserve">Alku: Alyssan oli oltava hereillä kello 7 aamulla, jotta hän olisi ajoissa paikalla. Keskivaihe: Alyssa nousi ylös ja pukeutui.</w:t>
      </w:r>
    </w:p>
    <w:p>
      <w:r>
        <w:rPr>
          <w:b/>
        </w:rPr>
        <w:t xml:space="preserve">Tulos</w:t>
      </w:r>
    </w:p>
    <w:p>
      <w:r>
        <w:t xml:space="preserve">Sitten hän tajusi, että oli hänen vapaapäivänsä.</w:t>
      </w:r>
    </w:p>
    <w:p>
      <w:r>
        <w:rPr>
          <w:b/>
        </w:rPr>
        <w:t xml:space="preserve">Esimerkki 2.405</w:t>
      </w:r>
    </w:p>
    <w:p>
      <w:r>
        <w:t xml:space="preserve">Alku: Meillä oli nukkumaanmenoaika. Keskikohta: Veljeni ei suostunut nukkumaan.</w:t>
      </w:r>
    </w:p>
    <w:p>
      <w:r>
        <w:rPr>
          <w:b/>
        </w:rPr>
        <w:t xml:space="preserve">Tulos</w:t>
      </w:r>
    </w:p>
    <w:p>
      <w:r>
        <w:t xml:space="preserve">Lopulta hän väsyy ja nukahtaa.</w:t>
      </w:r>
    </w:p>
    <w:p>
      <w:r>
        <w:rPr>
          <w:b/>
        </w:rPr>
        <w:t xml:space="preserve">Esimerkki 2.406</w:t>
      </w:r>
    </w:p>
    <w:p>
      <w:r>
        <w:t xml:space="preserve">Alku: Tim kasvoi autojen parissa työskentelevänä. Keskimmäinen: Tim tunsi olonsa mukavaksi haastattelussa mekaanikon paikkaa varten.</w:t>
      </w:r>
    </w:p>
    <w:p>
      <w:r>
        <w:rPr>
          <w:b/>
        </w:rPr>
        <w:t xml:space="preserve">Tulos</w:t>
      </w:r>
    </w:p>
    <w:p>
      <w:r>
        <w:t xml:space="preserve">Hän sai työpaikan kokemuksensa ansiosta.</w:t>
      </w:r>
    </w:p>
    <w:p>
      <w:r>
        <w:rPr>
          <w:b/>
        </w:rPr>
        <w:t xml:space="preserve">Esimerkki 2.407</w:t>
      </w:r>
    </w:p>
    <w:p>
      <w:r>
        <w:t xml:space="preserve">Alku: Ed myöhästyi töistä, kuten tavallista. Keskikohta: Ed oli myöhässä, koska hän oli hukannut autonsa avaimet.</w:t>
      </w:r>
    </w:p>
    <w:p>
      <w:r>
        <w:rPr>
          <w:b/>
        </w:rPr>
        <w:t xml:space="preserve">Tulos</w:t>
      </w:r>
    </w:p>
    <w:p>
      <w:r>
        <w:t xml:space="preserve">Hänen autonavaimensa olivat jääkaapin hyllyllä.</w:t>
      </w:r>
    </w:p>
    <w:p>
      <w:r>
        <w:rPr>
          <w:b/>
        </w:rPr>
        <w:t xml:space="preserve">Esimerkki 2.408</w:t>
      </w:r>
    </w:p>
    <w:p>
      <w:r>
        <w:t xml:space="preserve">Alku: Vaimoni oli kyllästynyt kylmiin lumisiin talviin. Keskikohta: Päätimme muuttaa pois Arizonaan.</w:t>
      </w:r>
    </w:p>
    <w:p>
      <w:r>
        <w:rPr>
          <w:b/>
        </w:rPr>
        <w:t xml:space="preserve">Tulos</w:t>
      </w:r>
    </w:p>
    <w:p>
      <w:r>
        <w:t xml:space="preserve">Nautimme 90 asteen säästä lumen lapioimisen sijaan.</w:t>
      </w:r>
    </w:p>
    <w:p>
      <w:r>
        <w:rPr>
          <w:b/>
        </w:rPr>
        <w:t xml:space="preserve">Esimerkki 2.409</w:t>
      </w:r>
    </w:p>
    <w:p>
      <w:r>
        <w:t xml:space="preserve">Alku: Dave yllätti pankkivirkailijan aseella uhaten ja vaati kaikki rahat. Keskikohta: Poliisi kysyi Davelta, miksi hän kirjoitti viestin.</w:t>
      </w:r>
    </w:p>
    <w:p>
      <w:r>
        <w:rPr>
          <w:b/>
        </w:rPr>
        <w:t xml:space="preserve">Tulos</w:t>
      </w:r>
    </w:p>
    <w:p>
      <w:r>
        <w:t xml:space="preserve">Viestissä hän toivoi näkevänsä hänet seuraavassa tapaamisessa.</w:t>
      </w:r>
    </w:p>
    <w:p>
      <w:r>
        <w:rPr>
          <w:b/>
        </w:rPr>
        <w:t xml:space="preserve">Esimerkki 2.410</w:t>
      </w:r>
    </w:p>
    <w:p>
      <w:r>
        <w:t xml:space="preserve">Alku: Jessica ei ollut nähnyt pikkusiskoaan vuosiin. Keskikohta: Jessican äiti ei halunnut hänen olevan siskonsa lähellä.</w:t>
      </w:r>
    </w:p>
    <w:p>
      <w:r>
        <w:rPr>
          <w:b/>
        </w:rPr>
        <w:t xml:space="preserve">Tulos</w:t>
      </w:r>
    </w:p>
    <w:p>
      <w:r>
        <w:t xml:space="preserve">Valitettavasti Jessican äiti sai tietää asiasta ja raivostui.</w:t>
      </w:r>
    </w:p>
    <w:p>
      <w:r>
        <w:rPr>
          <w:b/>
        </w:rPr>
        <w:t xml:space="preserve">Esimerkki 2.411</w:t>
      </w:r>
    </w:p>
    <w:p>
      <w:r>
        <w:t xml:space="preserve">Alku: Lynn oli työskennellyt ensimmäisessä työpaikassaan kokonaisen kuukauden. Keskikohta: Lynn lähti viikonloppuna ostoksille saatuaan palkkansa.</w:t>
      </w:r>
    </w:p>
    <w:p>
      <w:r>
        <w:rPr>
          <w:b/>
        </w:rPr>
        <w:t xml:space="preserve">Tulos</w:t>
      </w:r>
    </w:p>
    <w:p>
      <w:r>
        <w:t xml:space="preserve">Maanantaina hänellä oli uudet kengät JA uusi vyö!</w:t>
      </w:r>
    </w:p>
    <w:p>
      <w:r>
        <w:rPr>
          <w:b/>
        </w:rPr>
        <w:t xml:space="preserve">Esimerkki 2.412</w:t>
      </w:r>
    </w:p>
    <w:p>
      <w:r>
        <w:t xml:space="preserve">Alku: Naapurustossa on aina allasjuhlat. Keskikohta: Uima-allasjuhlat ovat ensi lauantaina keskipäivällä.</w:t>
      </w:r>
    </w:p>
    <w:p>
      <w:r>
        <w:rPr>
          <w:b/>
        </w:rPr>
        <w:t xml:space="preserve">Tulos</w:t>
      </w:r>
    </w:p>
    <w:p>
      <w:r>
        <w:t xml:space="preserve">En malta odottaa juhlia.</w:t>
      </w:r>
    </w:p>
    <w:p>
      <w:r>
        <w:rPr>
          <w:b/>
        </w:rPr>
        <w:t xml:space="preserve">Esimerkki 2.413</w:t>
      </w:r>
    </w:p>
    <w:p>
      <w:r>
        <w:t xml:space="preserve">Alku: Lähellä työpaikkaani oli amerikkalainen baari ja grilli. Keskikohta: Mutta amerikkalainen baari ja grilli suljettiin.</w:t>
      </w:r>
    </w:p>
    <w:p>
      <w:r>
        <w:rPr>
          <w:b/>
        </w:rPr>
        <w:t xml:space="preserve">Tulos</w:t>
      </w:r>
    </w:p>
    <w:p>
      <w:r>
        <w:t xml:space="preserve">Meidän on kai etsittävä uusi paikka, johon mennä.</w:t>
      </w:r>
    </w:p>
    <w:p>
      <w:r>
        <w:rPr>
          <w:b/>
        </w:rPr>
        <w:t xml:space="preserve">Esimerkki 2.414</w:t>
      </w:r>
    </w:p>
    <w:p>
      <w:r>
        <w:t xml:space="preserve">Alku: Boris tarvitsi rahaa. Keskikohta: Boris ryösti ensimmäisen näkemänsä ihmisen.</w:t>
      </w:r>
    </w:p>
    <w:p>
      <w:r>
        <w:rPr>
          <w:b/>
        </w:rPr>
        <w:t xml:space="preserve">Tulos</w:t>
      </w:r>
    </w:p>
    <w:p>
      <w:r>
        <w:t xml:space="preserve">Poliisi ampui Borista ja pidätti hänet.</w:t>
      </w:r>
    </w:p>
    <w:p>
      <w:r>
        <w:rPr>
          <w:b/>
        </w:rPr>
        <w:t xml:space="preserve">Esimerkki 2.415</w:t>
      </w:r>
    </w:p>
    <w:p>
      <w:r>
        <w:t xml:space="preserve">Alku: Olin päättänyt olla lyömättä uudelleen. Keskikohta: Kun pallo tuli pictermondista.</w:t>
      </w:r>
    </w:p>
    <w:p>
      <w:r>
        <w:rPr>
          <w:b/>
        </w:rPr>
        <w:t xml:space="preserve">Tulos</w:t>
      </w:r>
    </w:p>
    <w:p>
      <w:r>
        <w:t xml:space="preserve">Löin sen ulos puistosta.</w:t>
      </w:r>
    </w:p>
    <w:p>
      <w:r>
        <w:rPr>
          <w:b/>
        </w:rPr>
        <w:t xml:space="preserve">Esimerkki 2.416</w:t>
      </w:r>
    </w:p>
    <w:p>
      <w:r>
        <w:t xml:space="preserve">Alku: Laattalattian rakentaminen: Eräs urakoitsija oli rakentamassa laattalattioita, kun laatat loppuivat kesken. Keskikohta: Omistaja näki lattian ja piti siitä.</w:t>
      </w:r>
    </w:p>
    <w:p>
      <w:r>
        <w:rPr>
          <w:b/>
        </w:rPr>
        <w:t xml:space="preserve">Tulos</w:t>
      </w:r>
    </w:p>
    <w:p>
      <w:r>
        <w:t xml:space="preserve">Asunnon omistaja piti sitä trendikkäänä, joten hän hyväksyi sen.</w:t>
      </w:r>
    </w:p>
    <w:p>
      <w:r>
        <w:rPr>
          <w:b/>
        </w:rPr>
        <w:t xml:space="preserve">Esimerkki 2.417</w:t>
      </w:r>
    </w:p>
    <w:p>
      <w:r>
        <w:t xml:space="preserve">Alku: Barry teki viime hetken valmisteluja ennen suurta ulkomaanmatkaansa. Keskikohta: Barry pidettiin Libanonissa turvallisuussyistä.</w:t>
      </w:r>
    </w:p>
    <w:p>
      <w:r>
        <w:rPr>
          <w:b/>
        </w:rPr>
        <w:t xml:space="preserve">Tulos</w:t>
      </w:r>
    </w:p>
    <w:p>
      <w:r>
        <w:t xml:space="preserve">Ironia sai hänet hymyilemään - ja sai hänet sitten voimaan paremmin.</w:t>
      </w:r>
    </w:p>
    <w:p>
      <w:r>
        <w:rPr>
          <w:b/>
        </w:rPr>
        <w:t xml:space="preserve">Esimerkki 2.418</w:t>
      </w:r>
    </w:p>
    <w:p>
      <w:r>
        <w:t xml:space="preserve">Alku: Will etsi uutta paitaa. Keskikohta: Will lähti ostamaan paitaa.</w:t>
      </w:r>
    </w:p>
    <w:p>
      <w:r>
        <w:rPr>
          <w:b/>
        </w:rPr>
        <w:t xml:space="preserve">Tulos</w:t>
      </w:r>
    </w:p>
    <w:p>
      <w:r>
        <w:t xml:space="preserve">Hän oli innoissaan ja osti paidan.</w:t>
      </w:r>
    </w:p>
    <w:p>
      <w:r>
        <w:rPr>
          <w:b/>
        </w:rPr>
        <w:t xml:space="preserve">Esimerkki 2.419</w:t>
      </w:r>
    </w:p>
    <w:p>
      <w:r>
        <w:t xml:space="preserve">Alku: Ray heitti juuri kolmannen kerran peräkkäin keilaradalla. Keskikohta: Ray sai pallon suoraan.</w:t>
      </w:r>
    </w:p>
    <w:p>
      <w:r>
        <w:rPr>
          <w:b/>
        </w:rPr>
        <w:t xml:space="preserve">Tulos</w:t>
      </w:r>
    </w:p>
    <w:p>
      <w:r>
        <w:t xml:space="preserve">Yleisö ymmärsi, että pallo oli avainasemassa.</w:t>
      </w:r>
    </w:p>
    <w:p>
      <w:r>
        <w:rPr>
          <w:b/>
        </w:rPr>
        <w:t xml:space="preserve">Esimerkki 2.420</w:t>
      </w:r>
    </w:p>
    <w:p>
      <w:r>
        <w:t xml:space="preserve">Alku: Sal halusi kovasti olla elokuvissa. Keskikohta: Hän kävi sadoissa koe-esiintymisissä ennen kuin sai lopulta pienen roolin.</w:t>
      </w:r>
    </w:p>
    <w:p>
      <w:r>
        <w:rPr>
          <w:b/>
        </w:rPr>
        <w:t xml:space="preserve">Tulos</w:t>
      </w:r>
    </w:p>
    <w:p>
      <w:r>
        <w:t xml:space="preserve">Sal pääsi sittenkin näyttelemään ensimmäisessä elokuvassaan 15-vuotiaana!</w:t>
      </w:r>
    </w:p>
    <w:p>
      <w:r>
        <w:rPr>
          <w:b/>
        </w:rPr>
        <w:t xml:space="preserve">Esimerkki 2.421</w:t>
      </w:r>
    </w:p>
    <w:p>
      <w:r>
        <w:t xml:space="preserve">Alku: Emily istui yksin kotona jälleen kerran perjantai-iltana. Keskikohta: Seuraava viikko oli täysin erilainen.</w:t>
      </w:r>
    </w:p>
    <w:p>
      <w:r>
        <w:rPr>
          <w:b/>
        </w:rPr>
        <w:t xml:space="preserve">Tulos</w:t>
      </w:r>
    </w:p>
    <w:p>
      <w:r>
        <w:t xml:space="preserve">Emily ei ollut enää yksin ja seurusteli jälleen.</w:t>
      </w:r>
    </w:p>
    <w:p>
      <w:r>
        <w:rPr>
          <w:b/>
        </w:rPr>
        <w:t xml:space="preserve">Esimerkki 2.422</w:t>
      </w:r>
    </w:p>
    <w:p>
      <w:r>
        <w:t xml:space="preserve">Alku: Steve meni baariin ja tilasi club soodan. Keskikohta: Steve kertoi baarimikolle tylsän vitsin.</w:t>
      </w:r>
    </w:p>
    <w:p>
      <w:r>
        <w:rPr>
          <w:b/>
        </w:rPr>
        <w:t xml:space="preserve">Tulos</w:t>
      </w:r>
    </w:p>
    <w:p>
      <w:r>
        <w:t xml:space="preserve">Baarimikko pyöritteli silmiään ja teki uuden juoman.</w:t>
      </w:r>
    </w:p>
    <w:p>
      <w:r>
        <w:rPr>
          <w:b/>
        </w:rPr>
        <w:t xml:space="preserve">Esimerkki 2.423</w:t>
      </w:r>
    </w:p>
    <w:p>
      <w:r>
        <w:t xml:space="preserve">Alku: Sallyn äiti herätti hänet kouluun. Keskikohta: Sallylla oli vaaleanpunainen silmä.</w:t>
      </w:r>
    </w:p>
    <w:p>
      <w:r>
        <w:rPr>
          <w:b/>
        </w:rPr>
        <w:t xml:space="preserve">Tulos</w:t>
      </w:r>
    </w:p>
    <w:p>
      <w:r>
        <w:t xml:space="preserve">Niinpä hänen äitinsä vei hänet lääkäriin hakemaan lääkettä.</w:t>
      </w:r>
    </w:p>
    <w:p>
      <w:r>
        <w:rPr>
          <w:b/>
        </w:rPr>
        <w:t xml:space="preserve">Esimerkki 2.424</w:t>
      </w:r>
    </w:p>
    <w:p>
      <w:r>
        <w:t xml:space="preserve">Alku: Audrey työskenteli vapaaehtoisena eläinsuojelualueella. Keskikohta: Audrey adoptoi siellä kaksi kissaa.</w:t>
      </w:r>
    </w:p>
    <w:p>
      <w:r>
        <w:rPr>
          <w:b/>
        </w:rPr>
        <w:t xml:space="preserve">Tulos</w:t>
      </w:r>
    </w:p>
    <w:p>
      <w:r>
        <w:t xml:space="preserve">Nyt he asuvat yhdessä hänen kotonaan onnellisina!</w:t>
      </w:r>
    </w:p>
    <w:p>
      <w:r>
        <w:rPr>
          <w:b/>
        </w:rPr>
        <w:t xml:space="preserve">Esimerkki 2.425</w:t>
      </w:r>
    </w:p>
    <w:p>
      <w:r>
        <w:t xml:space="preserve">Alku: Lulu oli innoissaan siitä, että oli kesäaika. Keskikohta: Lulu oli iloinen saadessaan tunnin lisää unta.</w:t>
      </w:r>
    </w:p>
    <w:p>
      <w:r>
        <w:rPr>
          <w:b/>
        </w:rPr>
        <w:t xml:space="preserve">Tulos</w:t>
      </w:r>
    </w:p>
    <w:p>
      <w:r>
        <w:t xml:space="preserve">Kun hän heräsi, hän tunsi olonsa virkeäksi.</w:t>
      </w:r>
    </w:p>
    <w:p>
      <w:r>
        <w:rPr>
          <w:b/>
        </w:rPr>
        <w:t xml:space="preserve">Esimerkki 2.426</w:t>
      </w:r>
    </w:p>
    <w:p>
      <w:r>
        <w:t xml:space="preserve">Alku: Marie oli kerännyt kaksi viikkoa lomaa töissä. Keskikohta: Marie päätti pitää lomansa.</w:t>
      </w:r>
    </w:p>
    <w:p>
      <w:r>
        <w:rPr>
          <w:b/>
        </w:rPr>
        <w:t xml:space="preserve">Tulos</w:t>
      </w:r>
    </w:p>
    <w:p>
      <w:r>
        <w:t xml:space="preserve">Hän varasi hotellihuoneen merinäköalalla, ja hänellä oli hauskaa.</w:t>
      </w:r>
    </w:p>
    <w:p>
      <w:r>
        <w:rPr>
          <w:b/>
        </w:rPr>
        <w:t xml:space="preserve">Esimerkki 2.427</w:t>
      </w:r>
    </w:p>
    <w:p>
      <w:r>
        <w:t xml:space="preserve">Alku: Susan rakasti puutarhaa. Keskimmäinen: Susan istutti kukkakimpun.</w:t>
      </w:r>
    </w:p>
    <w:p>
      <w:r>
        <w:rPr>
          <w:b/>
        </w:rPr>
        <w:t xml:space="preserve">Tulos</w:t>
      </w:r>
    </w:p>
    <w:p>
      <w:r>
        <w:t xml:space="preserve">Sitten hänen koiransa talloi hänen juuri istuttamansa kukat.</w:t>
      </w:r>
    </w:p>
    <w:p>
      <w:r>
        <w:rPr>
          <w:b/>
        </w:rPr>
        <w:t xml:space="preserve">Esimerkki 2.428</w:t>
      </w:r>
    </w:p>
    <w:p>
      <w:r>
        <w:t xml:space="preserve">Alku: Margo alkoi vahtia äitinsä työnantajan poikaa. Keskikohta: Margo löysi pojan poikansa lelun kanssa.</w:t>
      </w:r>
    </w:p>
    <w:p>
      <w:r>
        <w:rPr>
          <w:b/>
        </w:rPr>
        <w:t xml:space="preserve">Tulos</w:t>
      </w:r>
    </w:p>
    <w:p>
      <w:r>
        <w:t xml:space="preserve">Hänelle vakuutettiin, että se kuului hänen vanhimmalle pojalleen.</w:t>
      </w:r>
    </w:p>
    <w:p>
      <w:r>
        <w:rPr>
          <w:b/>
        </w:rPr>
        <w:t xml:space="preserve">Esimerkki 2.429</w:t>
      </w:r>
    </w:p>
    <w:p>
      <w:r>
        <w:t xml:space="preserve">Alku: Becky tarvitsi uuden puvun työtään varten. Keskikohta: Becky meni Macy'siin ja osti uuden puvun.</w:t>
      </w:r>
    </w:p>
    <w:p>
      <w:r>
        <w:rPr>
          <w:b/>
        </w:rPr>
        <w:t xml:space="preserve">Tulos</w:t>
      </w:r>
    </w:p>
    <w:p>
      <w:r>
        <w:t xml:space="preserve">Se sopi täydellisesti.</w:t>
      </w:r>
    </w:p>
    <w:p>
      <w:r>
        <w:rPr>
          <w:b/>
        </w:rPr>
        <w:t xml:space="preserve">Esimerkki 2.430</w:t>
      </w:r>
    </w:p>
    <w:p>
      <w:r>
        <w:t xml:space="preserve">Alku: Halusin mennä Guamiin. Keskimmäinen: Menin, mutta siellä oli hurrikaani.</w:t>
      </w:r>
    </w:p>
    <w:p>
      <w:r>
        <w:rPr>
          <w:b/>
        </w:rPr>
        <w:t xml:space="preserve">Tulos</w:t>
      </w:r>
    </w:p>
    <w:p>
      <w:r>
        <w:t xml:space="preserve">Onneksi laivasto pelasti minut!</w:t>
      </w:r>
    </w:p>
    <w:p>
      <w:r>
        <w:rPr>
          <w:b/>
        </w:rPr>
        <w:t xml:space="preserve">Esimerkki 2.431</w:t>
      </w:r>
    </w:p>
    <w:p>
      <w:r>
        <w:t xml:space="preserve">Alku: Gabbylla ei ollut paljon rahaa. Keskikohta: Gabby aikoi järjestää kirpputorin.</w:t>
      </w:r>
    </w:p>
    <w:p>
      <w:r>
        <w:rPr>
          <w:b/>
        </w:rPr>
        <w:t xml:space="preserve">Tulos</w:t>
      </w:r>
    </w:p>
    <w:p>
      <w:r>
        <w:t xml:space="preserve">Ennen kuin hän ehti lopettaa, hän päätti, että se oli ajanhukkaa.</w:t>
      </w:r>
    </w:p>
    <w:p>
      <w:r>
        <w:rPr>
          <w:b/>
        </w:rPr>
        <w:t xml:space="preserve">Esimerkki 2.432</w:t>
      </w:r>
    </w:p>
    <w:p>
      <w:r>
        <w:t xml:space="preserve">Alku: Siirsin partaveitsen kasvoilleni. Keskikohta: Partakarvoja putosi lavuaariin.</w:t>
      </w:r>
    </w:p>
    <w:p>
      <w:r>
        <w:rPr>
          <w:b/>
        </w:rPr>
        <w:t xml:space="preserve">Tulos</w:t>
      </w:r>
    </w:p>
    <w:p>
      <w:r>
        <w:t xml:space="preserve">Vielä viisi pyyhkäisyä teki kasvoistani sileät.</w:t>
      </w:r>
    </w:p>
    <w:p>
      <w:r>
        <w:rPr>
          <w:b/>
        </w:rPr>
        <w:t xml:space="preserve">Esimerkki 2.433</w:t>
      </w:r>
    </w:p>
    <w:p>
      <w:r>
        <w:t xml:space="preserve">Alku: Hän oli onnekas hölmö blackjackissa. Keskikohta: Hän luuli, ettei hänen onnensa loppuisi koskaan, joten hän jatkoi pelaamista.</w:t>
      </w:r>
    </w:p>
    <w:p>
      <w:r>
        <w:rPr>
          <w:b/>
        </w:rPr>
        <w:t xml:space="preserve">Tulos</w:t>
      </w:r>
    </w:p>
    <w:p>
      <w:r>
        <w:t xml:space="preserve">Illan päätteeksi hän oli hävinnyt kaiken ruletissa.</w:t>
      </w:r>
    </w:p>
    <w:p>
      <w:r>
        <w:rPr>
          <w:b/>
        </w:rPr>
        <w:t xml:space="preserve">Esimerkki 2.434</w:t>
      </w:r>
    </w:p>
    <w:p>
      <w:r>
        <w:t xml:space="preserve">Alku: Sam odotti innokkaasti maanantaina alkavaa yläasteen koulupäivää. Keskimmäinen: Sam saapui kouluun aikaisin.</w:t>
      </w:r>
    </w:p>
    <w:p>
      <w:r>
        <w:rPr>
          <w:b/>
        </w:rPr>
        <w:t xml:space="preserve">Tulos</w:t>
      </w:r>
    </w:p>
    <w:p>
      <w:r>
        <w:t xml:space="preserve">Sam saapui kouluun ja tapasi monia uusia luokkatovereita.</w:t>
      </w:r>
    </w:p>
    <w:p>
      <w:r>
        <w:rPr>
          <w:b/>
        </w:rPr>
        <w:t xml:space="preserve">Esimerkki 2.435</w:t>
      </w:r>
    </w:p>
    <w:p>
      <w:r>
        <w:t xml:space="preserve">Alku: Lapsena menin kerran keittiöön, kun äitini oli tekemässä keksejä. Keskimmäinen: Päätin syödä sokeria, joka oli keittiössä.</w:t>
      </w:r>
    </w:p>
    <w:p>
      <w:r>
        <w:rPr>
          <w:b/>
        </w:rPr>
        <w:t xml:space="preserve">Tulos</w:t>
      </w:r>
    </w:p>
    <w:p>
      <w:r>
        <w:t xml:space="preserve">Sain viikon kotiarestia tuon nautinnon vuoksi.</w:t>
      </w:r>
    </w:p>
    <w:p>
      <w:r>
        <w:rPr>
          <w:b/>
        </w:rPr>
        <w:t xml:space="preserve">Esimerkki 2.436</w:t>
      </w:r>
    </w:p>
    <w:p>
      <w:r>
        <w:t xml:space="preserve">Alku: Faith ja Hope ajoivat läheiseen kaupunkiin hakemaan konserttilippuja. Keskikohta: Faith kävi sairaalassa satunnaisen sairastumisen jälkeen.</w:t>
      </w:r>
    </w:p>
    <w:p>
      <w:r>
        <w:rPr>
          <w:b/>
        </w:rPr>
        <w:t xml:space="preserve">Tulos</w:t>
      </w:r>
    </w:p>
    <w:p>
      <w:r>
        <w:t xml:space="preserve">Lääkäri antoi Faithille allergiarokotteen ja sanoi, että hän toipuu.</w:t>
      </w:r>
    </w:p>
    <w:p>
      <w:r>
        <w:rPr>
          <w:b/>
        </w:rPr>
        <w:t xml:space="preserve">Esimerkki 2.437</w:t>
      </w:r>
    </w:p>
    <w:p>
      <w:r>
        <w:t xml:space="preserve">Alku: John ja hänen isänsä olivat menossa kalaan. Keskikohta: Jackilla oli vene.</w:t>
      </w:r>
    </w:p>
    <w:p>
      <w:r>
        <w:rPr>
          <w:b/>
        </w:rPr>
        <w:t xml:space="preserve">Tulos</w:t>
      </w:r>
    </w:p>
    <w:p>
      <w:r>
        <w:t xml:space="preserve">Hänen isänsä osti veneen.</w:t>
      </w:r>
    </w:p>
    <w:p>
      <w:r>
        <w:rPr>
          <w:b/>
        </w:rPr>
        <w:t xml:space="preserve">Esimerkki 2.438</w:t>
      </w:r>
    </w:p>
    <w:p>
      <w:r>
        <w:t xml:space="preserve">Alku: Leo oli paikallisen sanomalehden toimittaja. Keskikohta: Leo kirjoitti jutun paikallisesta joukkueesta.</w:t>
      </w:r>
    </w:p>
    <w:p>
      <w:r>
        <w:rPr>
          <w:b/>
        </w:rPr>
        <w:t xml:space="preserve">Tulos</w:t>
      </w:r>
    </w:p>
    <w:p>
      <w:r>
        <w:t xml:space="preserve">Leo sai loistavan haastattelun ja ylennyksen tarinansa ansiosta.</w:t>
      </w:r>
    </w:p>
    <w:p>
      <w:r>
        <w:rPr>
          <w:b/>
        </w:rPr>
        <w:t xml:space="preserve">Esimerkki 2.439</w:t>
      </w:r>
    </w:p>
    <w:p>
      <w:r>
        <w:t xml:space="preserve">Alku: Jerry nauttii vanhojen kolikoiden keräämisestä. Keskimmäinen: Jerry oli etsinyt tiettyä kolikkoa.</w:t>
      </w:r>
    </w:p>
    <w:p>
      <w:r>
        <w:rPr>
          <w:b/>
        </w:rPr>
        <w:t xml:space="preserve">Tulos</w:t>
      </w:r>
    </w:p>
    <w:p>
      <w:r>
        <w:t xml:space="preserve">Netissä hän löysi ja osti lopulta etsimänsä kolikon.</w:t>
      </w:r>
    </w:p>
    <w:p>
      <w:r>
        <w:rPr>
          <w:b/>
        </w:rPr>
        <w:t xml:space="preserve">Esimerkki 2.440</w:t>
      </w:r>
    </w:p>
    <w:p>
      <w:r>
        <w:t xml:space="preserve">Alku: Luokan poika löysi lattialta kuminauhan. Keskikohta: Hän alkoi ampua sillä luokkakavereitaan.</w:t>
      </w:r>
    </w:p>
    <w:p>
      <w:r>
        <w:rPr>
          <w:b/>
        </w:rPr>
        <w:t xml:space="preserve">Tulos</w:t>
      </w:r>
    </w:p>
    <w:p>
      <w:r>
        <w:t xml:space="preserve">Poika ampui opettajaa, ja opettaja sai sen kiinni.</w:t>
      </w:r>
    </w:p>
    <w:p>
      <w:r>
        <w:rPr>
          <w:b/>
        </w:rPr>
        <w:t xml:space="preserve">Esimerkki 2.441</w:t>
      </w:r>
    </w:p>
    <w:p>
      <w:r>
        <w:t xml:space="preserve">Alku: Tomilla ja Susanilla oli yksi lapsi. Keskikohta: He halusivat lukea lapselleen.</w:t>
      </w:r>
    </w:p>
    <w:p>
      <w:r>
        <w:rPr>
          <w:b/>
        </w:rPr>
        <w:t xml:space="preserve">Tulos</w:t>
      </w:r>
    </w:p>
    <w:p>
      <w:r>
        <w:t xml:space="preserve">Lapsi nautti tarinasta.</w:t>
      </w:r>
    </w:p>
    <w:p>
      <w:r>
        <w:rPr>
          <w:b/>
        </w:rPr>
        <w:t xml:space="preserve">Esimerkki 2.442</w:t>
      </w:r>
    </w:p>
    <w:p>
      <w:r>
        <w:t xml:space="preserve">Alku: Alice vihasi ajamista. Keskikohta: Alicen vanhemmat pakottivat hänet ajokorttiin, mutta hän ei ollut hyvä kuljettaja. Hän läpäisi kokeen ja ajoi kotiin.</w:t>
      </w:r>
    </w:p>
    <w:p>
      <w:r>
        <w:rPr>
          <w:b/>
        </w:rPr>
        <w:t xml:space="preserve">Tulos</w:t>
      </w:r>
    </w:p>
    <w:p>
      <w:r>
        <w:t xml:space="preserve">Hän inhosi sitä, mutta oppi hankkimaan kuljettajan seuraavalla kerralla.</w:t>
      </w:r>
    </w:p>
    <w:p>
      <w:r>
        <w:rPr>
          <w:b/>
        </w:rPr>
        <w:t xml:space="preserve">Esimerkki 2.443</w:t>
      </w:r>
    </w:p>
    <w:p>
      <w:r>
        <w:t xml:space="preserve">Alku: George omisti banaanikioskin keskellä kaupunkia. Keskikohta: Hän otti liikelainaa voidakseen laajentaa ja tarjota enemmän hedelmiä.</w:t>
      </w:r>
    </w:p>
    <w:p>
      <w:r>
        <w:rPr>
          <w:b/>
        </w:rPr>
        <w:t xml:space="preserve">Tulos</w:t>
      </w:r>
    </w:p>
    <w:p>
      <w:r>
        <w:t xml:space="preserve">Nyt hänen liiketoimintansa sujuu paremmin kuin koskaan.</w:t>
      </w:r>
    </w:p>
    <w:p>
      <w:r>
        <w:rPr>
          <w:b/>
        </w:rPr>
        <w:t xml:space="preserve">Esimerkki 2.444</w:t>
      </w:r>
    </w:p>
    <w:p>
      <w:r>
        <w:t xml:space="preserve">Alku: Ray oli ehdolla oppilasneuvostoon. Keskikohta: Vaalipäivänä Ray käveli luokassa edestakaisin odottaen tuloksia.</w:t>
      </w:r>
    </w:p>
    <w:p>
      <w:r>
        <w:rPr>
          <w:b/>
        </w:rPr>
        <w:t xml:space="preserve">Tulos</w:t>
      </w:r>
    </w:p>
    <w:p>
      <w:r>
        <w:t xml:space="preserve">Hän oli päässyt oppilaskunnan hallitukseen!</w:t>
      </w:r>
    </w:p>
    <w:p>
      <w:r>
        <w:rPr>
          <w:b/>
        </w:rPr>
        <w:t xml:space="preserve">Esimerkki 2.445</w:t>
      </w:r>
    </w:p>
    <w:p>
      <w:r>
        <w:t xml:space="preserve">Alku: Kälyni on tupakoinut yli 40 vuotta. Keskikohta: Jonkin aikaa hän lopetti, kunnes hänen miehensä kuoli.</w:t>
      </w:r>
    </w:p>
    <w:p>
      <w:r>
        <w:rPr>
          <w:b/>
        </w:rPr>
        <w:t xml:space="preserve">Tulos</w:t>
      </w:r>
    </w:p>
    <w:p>
      <w:r>
        <w:t xml:space="preserve">Hän on valitettavasti palannut tupakoimaan askin päivässä.</w:t>
      </w:r>
    </w:p>
    <w:p>
      <w:r>
        <w:rPr>
          <w:b/>
        </w:rPr>
        <w:t xml:space="preserve">Esimerkki 2.446</w:t>
      </w:r>
    </w:p>
    <w:p>
      <w:r>
        <w:t xml:space="preserve">Alku: Mies tilasi pannukakkuja tarjoilijalta ravintolassa. Keskikohta: Mies kertoi kokille olevansa veteraani.</w:t>
      </w:r>
    </w:p>
    <w:p>
      <w:r>
        <w:rPr>
          <w:b/>
        </w:rPr>
        <w:t xml:space="preserve">Tulos</w:t>
      </w:r>
    </w:p>
    <w:p>
      <w:r>
        <w:t xml:space="preserve">Kokki kehui häntä.</w:t>
      </w:r>
    </w:p>
    <w:p>
      <w:r>
        <w:rPr>
          <w:b/>
        </w:rPr>
        <w:t xml:space="preserve">Esimerkki 2.447</w:t>
      </w:r>
    </w:p>
    <w:p>
      <w:r>
        <w:t xml:space="preserve">Alku: Jeff loukkasi Carriea koulussa. Keskikohta: Carrie kertoi veljelleen, mitä Jeff teki hänelle.</w:t>
      </w:r>
    </w:p>
    <w:p>
      <w:r>
        <w:rPr>
          <w:b/>
        </w:rPr>
        <w:t xml:space="preserve">Tulos</w:t>
      </w:r>
    </w:p>
    <w:p>
      <w:r>
        <w:t xml:space="preserve">Hän teki Jeffille valtavan kiilapussin, ja koko luokka nauroi hänelle.</w:t>
      </w:r>
    </w:p>
    <w:p>
      <w:r>
        <w:rPr>
          <w:b/>
        </w:rPr>
        <w:t xml:space="preserve">Esimerkki 2.448</w:t>
      </w:r>
    </w:p>
    <w:p>
      <w:r>
        <w:t xml:space="preserve">Alku: Eastonilla oli tulossa erittäin tärkeä koe. Keskikohta: Hän pelasi videopeliä koetta edeltävänä iltana.</w:t>
      </w:r>
    </w:p>
    <w:p>
      <w:r>
        <w:rPr>
          <w:b/>
        </w:rPr>
        <w:t xml:space="preserve">Tulos</w:t>
      </w:r>
    </w:p>
    <w:p>
      <w:r>
        <w:t xml:space="preserve">Hän jäi kokeesta paitsi.</w:t>
      </w:r>
    </w:p>
    <w:p>
      <w:r>
        <w:rPr>
          <w:b/>
        </w:rPr>
        <w:t xml:space="preserve">Esimerkki 2.449</w:t>
      </w:r>
    </w:p>
    <w:p>
      <w:r>
        <w:t xml:space="preserve">Alku: Amy oli iloinen, että hänen ensimmäisellä luokallaan yläasteella oli vain uusia lapsia. Keskikohta: Amy sai joukon uusia ystäviä luokkatovereidensa kanssa.</w:t>
      </w:r>
    </w:p>
    <w:p>
      <w:r>
        <w:rPr>
          <w:b/>
        </w:rPr>
        <w:t xml:space="preserve">Tulos</w:t>
      </w:r>
    </w:p>
    <w:p>
      <w:r>
        <w:t xml:space="preserve">He päättivät tavata koulun jälkeen ja mennä ostoskeskukseen.</w:t>
      </w:r>
    </w:p>
    <w:p>
      <w:r>
        <w:rPr>
          <w:b/>
        </w:rPr>
        <w:t xml:space="preserve">Esimerkki 2.450</w:t>
      </w:r>
    </w:p>
    <w:p>
      <w:r>
        <w:t xml:space="preserve">Alku: Joe käveli asuntonsa ulkopuolella. Keskikohta: Joe löysi kulkukissan ja otti sen kotiinsa.</w:t>
      </w:r>
    </w:p>
    <w:p>
      <w:r>
        <w:rPr>
          <w:b/>
        </w:rPr>
        <w:t xml:space="preserve">Tulos</w:t>
      </w:r>
    </w:p>
    <w:p>
      <w:r>
        <w:t xml:space="preserve">Joe ja kissa olivat molemmat tyytyväisiä saadessaan jakaa kodin.</w:t>
      </w:r>
    </w:p>
    <w:p>
      <w:r>
        <w:rPr>
          <w:b/>
        </w:rPr>
        <w:t xml:space="preserve">Esimerkki 2.451</w:t>
      </w:r>
    </w:p>
    <w:p>
      <w:r>
        <w:t xml:space="preserve">Alku: Milo oli lihava poika, jolla oli paha mieli. Keskikohta: Milo ei lakannut huutamasta äidilleen.</w:t>
      </w:r>
    </w:p>
    <w:p>
      <w:r>
        <w:rPr>
          <w:b/>
        </w:rPr>
        <w:t xml:space="preserve">Tulos</w:t>
      </w:r>
    </w:p>
    <w:p>
      <w:r>
        <w:t xml:space="preserve">Milon äiti antoi hänelle keksejä epätoivosta.</w:t>
      </w:r>
    </w:p>
    <w:p>
      <w:r>
        <w:rPr>
          <w:b/>
        </w:rPr>
        <w:t xml:space="preserve">Esimerkki 2.452</w:t>
      </w:r>
    </w:p>
    <w:p>
      <w:r>
        <w:t xml:space="preserve">Alku: Vakuutin Jerryn kokeilemaan puuhun kiipeämistä. Keskikohta: Jerry kiipesi todella korkealle puuhun.</w:t>
      </w:r>
    </w:p>
    <w:p>
      <w:r>
        <w:rPr>
          <w:b/>
        </w:rPr>
        <w:t xml:space="preserve">Tulos</w:t>
      </w:r>
    </w:p>
    <w:p>
      <w:r>
        <w:t xml:space="preserve">Kesti kauan saada hänet alas.</w:t>
      </w:r>
    </w:p>
    <w:p>
      <w:r>
        <w:rPr>
          <w:b/>
        </w:rPr>
        <w:t xml:space="preserve">Esimerkki 2.453</w:t>
      </w:r>
    </w:p>
    <w:p>
      <w:r>
        <w:t xml:space="preserve">Alku: Kiitospäivässä parasta on perheesi kanssa vierailu. Keskellä: Perheeni pelaa aina korttia juhlapyhinä.</w:t>
      </w:r>
    </w:p>
    <w:p>
      <w:r>
        <w:rPr>
          <w:b/>
        </w:rPr>
        <w:t xml:space="preserve">Tulos</w:t>
      </w:r>
    </w:p>
    <w:p>
      <w:r>
        <w:t xml:space="preserve">Tällä kertaa voitin kaikki kolme kättä.</w:t>
      </w:r>
    </w:p>
    <w:p>
      <w:r>
        <w:rPr>
          <w:b/>
        </w:rPr>
        <w:t xml:space="preserve">Esimerkki 2.454</w:t>
      </w:r>
    </w:p>
    <w:p>
      <w:r>
        <w:t xml:space="preserve">Alku: Sarah rakasti juoda kahvia. Keskimmäinen: Sarah pesi hampaansa kahvin jälkeen.</w:t>
      </w:r>
    </w:p>
    <w:p>
      <w:r>
        <w:rPr>
          <w:b/>
        </w:rPr>
        <w:t xml:space="preserve">Tulos</w:t>
      </w:r>
    </w:p>
    <w:p>
      <w:r>
        <w:t xml:space="preserve">Hänen hampaansa ovat nyt valkoiset.</w:t>
      </w:r>
    </w:p>
    <w:p>
      <w:r>
        <w:rPr>
          <w:b/>
        </w:rPr>
        <w:t xml:space="preserve">Esimerkki 2.455</w:t>
      </w:r>
    </w:p>
    <w:p>
      <w:r>
        <w:t xml:space="preserve">Alku: Olin toimistolla eräänä päivänä juttelemassa ystäväni kanssa. Keskikohta: Kosketimme vahingossa toisiamme.</w:t>
      </w:r>
    </w:p>
    <w:p>
      <w:r>
        <w:rPr>
          <w:b/>
        </w:rPr>
        <w:t xml:space="preserve">Tulos</w:t>
      </w:r>
    </w:p>
    <w:p>
      <w:r>
        <w:t xml:space="preserve">Se oli noloa, ja kävelimme pois.</w:t>
      </w:r>
    </w:p>
    <w:p>
      <w:r>
        <w:rPr>
          <w:b/>
        </w:rPr>
        <w:t xml:space="preserve">Esimerkki 2.456</w:t>
      </w:r>
    </w:p>
    <w:p>
      <w:r>
        <w:t xml:space="preserve">Alku: Julien perhe halusi uuden koiran. Keskikohta: Julien äiti toi kotiin koiranpennun nimeltä Jax.</w:t>
      </w:r>
    </w:p>
    <w:p>
      <w:r>
        <w:rPr>
          <w:b/>
        </w:rPr>
        <w:t xml:space="preserve">Tulos</w:t>
      </w:r>
    </w:p>
    <w:p>
      <w:r>
        <w:t xml:space="preserve">Julie oli niin onnellinen ja rakasti Jaxia kovasti.</w:t>
      </w:r>
    </w:p>
    <w:p>
      <w:r>
        <w:rPr>
          <w:b/>
        </w:rPr>
        <w:t xml:space="preserve">Esimerkki 2.457</w:t>
      </w:r>
    </w:p>
    <w:p>
      <w:r>
        <w:t xml:space="preserve">Alku: Jason haki hyvin palkattua työtä. Keskikohta: Jason haastatteli yritystä ja odotti.</w:t>
      </w:r>
    </w:p>
    <w:p>
      <w:r>
        <w:rPr>
          <w:b/>
        </w:rPr>
        <w:t xml:space="preserve">Tulos</w:t>
      </w:r>
    </w:p>
    <w:p>
      <w:r>
        <w:t xml:space="preserve">Lopulta hänelle soitettiin ja kerrottiin, että hän sai työpaikan!</w:t>
      </w:r>
    </w:p>
    <w:p>
      <w:r>
        <w:rPr>
          <w:b/>
        </w:rPr>
        <w:t xml:space="preserve">Esimerkki 2.458</w:t>
      </w:r>
    </w:p>
    <w:p>
      <w:r>
        <w:t xml:space="preserve">Alku: Jeremy oli lähdössä ensimmäiselle kalastusmatkalleen. Keskikohta: Jeremy sai iskun heti kun hän heitti siimansa.</w:t>
      </w:r>
    </w:p>
    <w:p>
      <w:r>
        <w:rPr>
          <w:b/>
        </w:rPr>
        <w:t xml:space="preserve">Tulos</w:t>
      </w:r>
    </w:p>
    <w:p>
      <w:r>
        <w:t xml:space="preserve">Hän oli niin innoissaan saadessaan kiinni suurimman koskaan näkemänsä kalan.</w:t>
      </w:r>
    </w:p>
    <w:p>
      <w:r>
        <w:rPr>
          <w:b/>
        </w:rPr>
        <w:t xml:space="preserve">Esimerkki 2.459</w:t>
      </w:r>
    </w:p>
    <w:p>
      <w:r>
        <w:t xml:space="preserve">Alku: Beth oli toipumassa sairaudesta. Keskikohta: Beth oli vakavasti sairas.</w:t>
      </w:r>
    </w:p>
    <w:p>
      <w:r>
        <w:rPr>
          <w:b/>
        </w:rPr>
        <w:t xml:space="preserve">Tulos</w:t>
      </w:r>
    </w:p>
    <w:p>
      <w:r>
        <w:t xml:space="preserve">Beth tarvitsi lepoa.</w:t>
      </w:r>
    </w:p>
    <w:p>
      <w:r>
        <w:rPr>
          <w:b/>
        </w:rPr>
        <w:t xml:space="preserve">Esimerkki 2.460</w:t>
      </w:r>
    </w:p>
    <w:p>
      <w:r>
        <w:t xml:space="preserve">Alku: Oli kylmä päivä. Keskikohta: Jen meni kahvilaan.</w:t>
      </w:r>
    </w:p>
    <w:p>
      <w:r>
        <w:rPr>
          <w:b/>
        </w:rPr>
        <w:t xml:space="preserve">Tulos</w:t>
      </w:r>
    </w:p>
    <w:p>
      <w:r>
        <w:t xml:space="preserve">Jen nautti kahviaan.</w:t>
      </w:r>
    </w:p>
    <w:p>
      <w:r>
        <w:rPr>
          <w:b/>
        </w:rPr>
        <w:t xml:space="preserve">Esimerkki 2.461</w:t>
      </w:r>
    </w:p>
    <w:p>
      <w:r>
        <w:t xml:space="preserve">Alku: Tyttö töissä sai aina kukkia. Keskikohta: Hän ei saanut niitä sinä päivänä.</w:t>
      </w:r>
    </w:p>
    <w:p>
      <w:r>
        <w:rPr>
          <w:b/>
        </w:rPr>
        <w:t xml:space="preserve">Tulos</w:t>
      </w:r>
    </w:p>
    <w:p>
      <w:r>
        <w:t xml:space="preserve">Mutta oli miten oli, hänellä oli aina kauniita kukkia työpöydällään.</w:t>
      </w:r>
    </w:p>
    <w:p>
      <w:r>
        <w:rPr>
          <w:b/>
        </w:rPr>
        <w:t xml:space="preserve">Esimerkki 2.462</w:t>
      </w:r>
    </w:p>
    <w:p>
      <w:r>
        <w:t xml:space="preserve">Alku: Danny halusi oppia tekemään paistettua riisiä. Keskikohta: Danny noudatti reseptiä.</w:t>
      </w:r>
    </w:p>
    <w:p>
      <w:r>
        <w:rPr>
          <w:b/>
        </w:rPr>
        <w:t xml:space="preserve">Tulos</w:t>
      </w:r>
    </w:p>
    <w:p>
      <w:r>
        <w:t xml:space="preserve">Danny teki hienoa työtä.</w:t>
      </w:r>
    </w:p>
    <w:p>
      <w:r>
        <w:rPr>
          <w:b/>
        </w:rPr>
        <w:t xml:space="preserve">Esimerkki 2.463</w:t>
      </w:r>
    </w:p>
    <w:p>
      <w:r>
        <w:t xml:space="preserve">Alku: Marcie kutsui ystävänsä tämän syntymäpäiville. Keskikohta: Hän toivoi, että ystävä tulisi käymään.</w:t>
      </w:r>
    </w:p>
    <w:p>
      <w:r>
        <w:rPr>
          <w:b/>
        </w:rPr>
        <w:t xml:space="preserve">Tulos</w:t>
      </w:r>
    </w:p>
    <w:p>
      <w:r>
        <w:t xml:space="preserve">Marcien ystävä tuli vihdoin käymään ja toi hänelle lahjan.</w:t>
      </w:r>
    </w:p>
    <w:p>
      <w:r>
        <w:rPr>
          <w:b/>
        </w:rPr>
        <w:t xml:space="preserve">Esimerkki 2.464</w:t>
      </w:r>
    </w:p>
    <w:p>
      <w:r>
        <w:t xml:space="preserve">Alku: Eräänä päivänä olin kiinnittämässä verhoja. Keskikohta: Verhotangon ruuvit irtosivat seinästä.</w:t>
      </w:r>
    </w:p>
    <w:p>
      <w:r>
        <w:rPr>
          <w:b/>
        </w:rPr>
        <w:t xml:space="preserve">Tulos</w:t>
      </w:r>
    </w:p>
    <w:p>
      <w:r>
        <w:t xml:space="preserve">Minun oli aloitettava alusta.</w:t>
      </w:r>
    </w:p>
    <w:p>
      <w:r>
        <w:rPr>
          <w:b/>
        </w:rPr>
        <w:t xml:space="preserve">Esimerkki 2.465</w:t>
      </w:r>
    </w:p>
    <w:p>
      <w:r>
        <w:t xml:space="preserve">Alku: Yvette luki yöllä kirjaansa. Keskikohta: Yvette rakasti kirjaansa.</w:t>
      </w:r>
    </w:p>
    <w:p>
      <w:r>
        <w:rPr>
          <w:b/>
        </w:rPr>
        <w:t xml:space="preserve">Tulos</w:t>
      </w:r>
    </w:p>
    <w:p>
      <w:r>
        <w:t xml:space="preserve">Yvette jatkoi kirjansa lukemista.</w:t>
      </w:r>
    </w:p>
    <w:p>
      <w:r>
        <w:rPr>
          <w:b/>
        </w:rPr>
        <w:t xml:space="preserve">Esimerkki 2.466</w:t>
      </w:r>
    </w:p>
    <w:p>
      <w:r>
        <w:t xml:space="preserve">Alku: Tykkään juoda käsityöoluita. Keskimmäinen: Kokeilin tänään uutta käsityöolutta.</w:t>
      </w:r>
    </w:p>
    <w:p>
      <w:r>
        <w:rPr>
          <w:b/>
        </w:rPr>
        <w:t xml:space="preserve">Tulos</w:t>
      </w:r>
    </w:p>
    <w:p>
      <w:r>
        <w:t xml:space="preserve">Juomani oli hyvää, mutta niin vahvaa, että join vain puolet.</w:t>
      </w:r>
    </w:p>
    <w:p>
      <w:r>
        <w:rPr>
          <w:b/>
        </w:rPr>
        <w:t xml:space="preserve">Esimerkki 2.467</w:t>
      </w:r>
    </w:p>
    <w:p>
      <w:r>
        <w:t xml:space="preserve">Alku: Nadia rakasti katsella luistelua televisiosta. Keskimmäinen: Nadia innostui kultamitalistista.</w:t>
      </w:r>
    </w:p>
    <w:p>
      <w:r>
        <w:rPr>
          <w:b/>
        </w:rPr>
        <w:t xml:space="preserve">Tulos</w:t>
      </w:r>
    </w:p>
    <w:p>
      <w:r>
        <w:t xml:space="preserve">Nyt hänellä on toiveena päästä jonain päivänä olympialuistelijaksi.</w:t>
      </w:r>
    </w:p>
    <w:p>
      <w:r>
        <w:rPr>
          <w:b/>
        </w:rPr>
        <w:t xml:space="preserve">Esimerkki 2.468</w:t>
      </w:r>
    </w:p>
    <w:p>
      <w:r>
        <w:t xml:space="preserve">Alku: Tanya inhosi kylpyhuonettaan. Keskikohta: Tanya päätti siivota sen.</w:t>
      </w:r>
    </w:p>
    <w:p>
      <w:r>
        <w:rPr>
          <w:b/>
        </w:rPr>
        <w:t xml:space="preserve">Tulos</w:t>
      </w:r>
    </w:p>
    <w:p>
      <w:r>
        <w:t xml:space="preserve">Hänen kämppäkaverinsa olivat niin vaikuttuneita, että siivosivat loput vuorotellen.</w:t>
      </w:r>
    </w:p>
    <w:p>
      <w:r>
        <w:rPr>
          <w:b/>
        </w:rPr>
        <w:t xml:space="preserve">Esimerkki 2.469</w:t>
      </w:r>
    </w:p>
    <w:p>
      <w:r>
        <w:t xml:space="preserve">Alku: Nita halusi näyttelijäksi. Keskikohta: Mutta Nita ei saanut näyttelijän töitä.</w:t>
      </w:r>
    </w:p>
    <w:p>
      <w:r>
        <w:rPr>
          <w:b/>
        </w:rPr>
        <w:t xml:space="preserve">Tulos</w:t>
      </w:r>
    </w:p>
    <w:p>
      <w:r>
        <w:t xml:space="preserve">Hän päätti keskittyä uuteen uraan.</w:t>
      </w:r>
    </w:p>
    <w:p>
      <w:r>
        <w:rPr>
          <w:b/>
        </w:rPr>
        <w:t xml:space="preserve">Esimerkki 2.470</w:t>
      </w:r>
    </w:p>
    <w:p>
      <w:r>
        <w:t xml:space="preserve">Alku: Larry rakasti jalkapalloa. Keskikohta: Eräänä päivänä hän otti taklauksen.</w:t>
      </w:r>
    </w:p>
    <w:p>
      <w:r>
        <w:rPr>
          <w:b/>
        </w:rPr>
        <w:t xml:space="preserve">Tulos</w:t>
      </w:r>
    </w:p>
    <w:p>
      <w:r>
        <w:t xml:space="preserve">Lary kaatui ja hänen jalkansa murtui, ja hänet vietiin välittömästi sairaalaan!</w:t>
      </w:r>
    </w:p>
    <w:p>
      <w:r>
        <w:rPr>
          <w:b/>
        </w:rPr>
        <w:t xml:space="preserve">Esimerkki 2.471</w:t>
      </w:r>
    </w:p>
    <w:p>
      <w:r>
        <w:t xml:space="preserve">Alku: Ben kuuli, kun koko joukko perheenjäseniä puhui hänestä. Keskikohta: Oli rasittavaa kuulla, mitä sanottiin.</w:t>
      </w:r>
    </w:p>
    <w:p>
      <w:r>
        <w:rPr>
          <w:b/>
        </w:rPr>
        <w:t xml:space="preserve">Tulos</w:t>
      </w:r>
    </w:p>
    <w:p>
      <w:r>
        <w:t xml:space="preserve">Ennen päivän loppua hän päätyi terapeutin luokse.</w:t>
      </w:r>
    </w:p>
    <w:p>
      <w:r>
        <w:rPr>
          <w:b/>
        </w:rPr>
        <w:t xml:space="preserve">Esimerkki 2.472</w:t>
      </w:r>
    </w:p>
    <w:p>
      <w:r>
        <w:t xml:space="preserve">Alku: Lily oli kyllästynyt siihen, että hänen vanhempansa yrittivät vetää hänen irronneen hampaansa ulos. Keskikohta: Lily sitoi narun hampaaseen ja veti.</w:t>
      </w:r>
    </w:p>
    <w:p>
      <w:r>
        <w:rPr>
          <w:b/>
        </w:rPr>
        <w:t xml:space="preserve">Tulos</w:t>
      </w:r>
    </w:p>
    <w:p>
      <w:r>
        <w:t xml:space="preserve">Hänen hampaansa oli vihdoin tullut ulos.</w:t>
      </w:r>
    </w:p>
    <w:p>
      <w:r>
        <w:rPr>
          <w:b/>
        </w:rPr>
        <w:t xml:space="preserve">Esimerkki 2.473</w:t>
      </w:r>
    </w:p>
    <w:p>
      <w:r>
        <w:t xml:space="preserve">Alku: Jacque rakasti katsella tähtiä isoisänsä kanssa. Keskellä: Jacquen isoisä menehtyi äkillisesti sydänkohtaukseen.</w:t>
      </w:r>
    </w:p>
    <w:p>
      <w:r>
        <w:rPr>
          <w:b/>
        </w:rPr>
        <w:t xml:space="preserve">Tulos</w:t>
      </w:r>
    </w:p>
    <w:p>
      <w:r>
        <w:t xml:space="preserve">Jacque kaipasi häntä hirveästi, mutta tunsi aina olonsa paremmaksi tähtiä katsellessaan.</w:t>
      </w:r>
    </w:p>
    <w:p>
      <w:r>
        <w:rPr>
          <w:b/>
        </w:rPr>
        <w:t xml:space="preserve">Esimerkki 2.474</w:t>
      </w:r>
    </w:p>
    <w:p>
      <w:r>
        <w:t xml:space="preserve">Alku: Perheelläni on halloween-illan perinne. Keskimmäinen: Perheeni ei koskaan jätä väliin Halloween-juhlia.</w:t>
      </w:r>
    </w:p>
    <w:p>
      <w:r>
        <w:rPr>
          <w:b/>
        </w:rPr>
        <w:t xml:space="preserve">Tulos</w:t>
      </w:r>
    </w:p>
    <w:p>
      <w:r>
        <w:t xml:space="preserve">Sitten menemme nukkumaan ja odotamme, että pääsemme juhlimaan taas seuraavana vuonna.</w:t>
      </w:r>
    </w:p>
    <w:p>
      <w:r>
        <w:rPr>
          <w:b/>
        </w:rPr>
        <w:t xml:space="preserve">Esimerkki 2.475</w:t>
      </w:r>
    </w:p>
    <w:p>
      <w:r>
        <w:t xml:space="preserve">Alku: Hän erottui kuin kipeä peukalo tässä naapurustossa, ja hän tiesi sen. Keskikohta: Hän pelkäsi, että häntä tarkkailtiin.</w:t>
      </w:r>
    </w:p>
    <w:p>
      <w:r>
        <w:rPr>
          <w:b/>
        </w:rPr>
        <w:t xml:space="preserve">Tulos</w:t>
      </w:r>
    </w:p>
    <w:p>
      <w:r>
        <w:t xml:space="preserve">Kun peitepoliisi pidätti hänet, hän tunsi olonsa oudon helpottuneeksi.</w:t>
      </w:r>
    </w:p>
    <w:p>
      <w:r>
        <w:rPr>
          <w:b/>
        </w:rPr>
        <w:t xml:space="preserve">Esimerkki 2.476</w:t>
      </w:r>
    </w:p>
    <w:p>
      <w:r>
        <w:t xml:space="preserve">Alku: Sophia oli jalkapallojoukkueessa. Keskimmäinen: Se oli tiukka peli, ja pallo oli Sofialla.</w:t>
      </w:r>
    </w:p>
    <w:p>
      <w:r>
        <w:rPr>
          <w:b/>
        </w:rPr>
        <w:t xml:space="preserve">Tulos</w:t>
      </w:r>
    </w:p>
    <w:p>
      <w:r>
        <w:t xml:space="preserve">Hän onnistui ja hänen joukkueensa sai tarpeeksi pisteitä voittoon.</w:t>
      </w:r>
    </w:p>
    <w:p>
      <w:r>
        <w:rPr>
          <w:b/>
        </w:rPr>
        <w:t xml:space="preserve">Esimerkki 2.477</w:t>
      </w:r>
    </w:p>
    <w:p>
      <w:r>
        <w:t xml:space="preserve">Alku: Chris oli patikoimassa yöllä. Keskikohta: Chris unohti taskulampun ja eksyi.</w:t>
      </w:r>
    </w:p>
    <w:p>
      <w:r>
        <w:rPr>
          <w:b/>
        </w:rPr>
        <w:t xml:space="preserve">Tulos</w:t>
      </w:r>
    </w:p>
    <w:p>
      <w:r>
        <w:t xml:space="preserve">Chris joutui nukkumaan metsän lattialla aamuun asti.</w:t>
      </w:r>
    </w:p>
    <w:p>
      <w:r>
        <w:rPr>
          <w:b/>
        </w:rPr>
        <w:t xml:space="preserve">Esimerkki 2.478</w:t>
      </w:r>
    </w:p>
    <w:p>
      <w:r>
        <w:t xml:space="preserve">Alku: Miken oli läpäistävä testi saadakseen haluamansa työn. Keskikohta: Mike luuli pärjänneensä tällä kertaa poikkeuksellisen hyvin.</w:t>
      </w:r>
    </w:p>
    <w:p>
      <w:r>
        <w:rPr>
          <w:b/>
        </w:rPr>
        <w:t xml:space="preserve">Tulos</w:t>
      </w:r>
    </w:p>
    <w:p>
      <w:r>
        <w:t xml:space="preserve">Sitten hän sai työpaikan.</w:t>
      </w:r>
    </w:p>
    <w:p>
      <w:r>
        <w:rPr>
          <w:b/>
        </w:rPr>
        <w:t xml:space="preserve">Esimerkki 2.479</w:t>
      </w:r>
    </w:p>
    <w:p>
      <w:r>
        <w:t xml:space="preserve">Alku: Enidin luokka meni omenatarhalle. Keskikohta: Enid maistoi omenasiideriä ensimmäistä kertaa.</w:t>
      </w:r>
    </w:p>
    <w:p>
      <w:r>
        <w:rPr>
          <w:b/>
        </w:rPr>
        <w:t xml:space="preserve">Tulos</w:t>
      </w:r>
    </w:p>
    <w:p>
      <w:r>
        <w:t xml:space="preserve">Se oli herkullista!</w:t>
      </w:r>
    </w:p>
    <w:p>
      <w:r>
        <w:rPr>
          <w:b/>
        </w:rPr>
        <w:t xml:space="preserve">Esimerkki 2.480</w:t>
      </w:r>
    </w:p>
    <w:p>
      <w:r>
        <w:t xml:space="preserve">Alku: Linda päätti jättää koulun väliin tänään. Keskikohta: Lindan koulu soitti Lindan äidille.</w:t>
      </w:r>
    </w:p>
    <w:p>
      <w:r>
        <w:rPr>
          <w:b/>
        </w:rPr>
        <w:t xml:space="preserve">Tulos</w:t>
      </w:r>
    </w:p>
    <w:p>
      <w:r>
        <w:t xml:space="preserve">Linda meni paniikkiin ja kertoi äidilleen, että hän oli nukkunut vahingossa yön yli.</w:t>
      </w:r>
    </w:p>
    <w:p>
      <w:r>
        <w:rPr>
          <w:b/>
        </w:rPr>
        <w:t xml:space="preserve">Esimerkki 2.481</w:t>
      </w:r>
    </w:p>
    <w:p>
      <w:r>
        <w:t xml:space="preserve">Alku: Keskimmäinen: Jimin pomo on kauhea: Jim ja hänen pomonsa vihaavat toisiaan.</w:t>
      </w:r>
    </w:p>
    <w:p>
      <w:r>
        <w:rPr>
          <w:b/>
        </w:rPr>
        <w:t xml:space="preserve">Tulos</w:t>
      </w:r>
    </w:p>
    <w:p>
      <w:r>
        <w:t xml:space="preserve">Jim kohtelee pomoaan yhtä huonosti kuin hänen pomonsa kohteli häntä ennen.</w:t>
      </w:r>
    </w:p>
    <w:p>
      <w:r>
        <w:rPr>
          <w:b/>
        </w:rPr>
        <w:t xml:space="preserve">Esimerkki 2.482</w:t>
      </w:r>
    </w:p>
    <w:p>
      <w:r>
        <w:t xml:space="preserve">Alku: Dan oli kyllästynyt omistamaan vaatekaupan. Keskikohta: Dan päätti myydä kaiken tyhjäksi.</w:t>
      </w:r>
    </w:p>
    <w:p>
      <w:r>
        <w:rPr>
          <w:b/>
        </w:rPr>
        <w:t xml:space="preserve">Tulos</w:t>
      </w:r>
    </w:p>
    <w:p>
      <w:r>
        <w:t xml:space="preserve">Paikalle tuli niin paljon ihmisiä, että Dan myytiin loppuun ennen sulkemisaikaa.</w:t>
      </w:r>
    </w:p>
    <w:p>
      <w:r>
        <w:rPr>
          <w:b/>
        </w:rPr>
        <w:t xml:space="preserve">Esimerkki 2.483</w:t>
      </w:r>
    </w:p>
    <w:p>
      <w:r>
        <w:t xml:space="preserve">Alku: Jimmy ajoi autollaan kilpaa moottoritiellä. Keskikohta: Jimmy näki hirvittävän onnettomuuden, jossa oli mukana ylinopeutta ajanut auto.</w:t>
      </w:r>
    </w:p>
    <w:p>
      <w:r>
        <w:rPr>
          <w:b/>
        </w:rPr>
        <w:t xml:space="preserve">Tulos</w:t>
      </w:r>
    </w:p>
    <w:p>
      <w:r>
        <w:t xml:space="preserve">Jimmy lopetti autollaan ajamisen sen jälkeen.</w:t>
      </w:r>
    </w:p>
    <w:p>
      <w:r>
        <w:rPr>
          <w:b/>
        </w:rPr>
        <w:t xml:space="preserve">Esimerkki 2.484</w:t>
      </w:r>
    </w:p>
    <w:p>
      <w:r>
        <w:t xml:space="preserve">Alku: Amber todella nautti softballin pelaamisesta. Keskimmäinen: Hän ei ollut kovin hyvä lyömään.</w:t>
      </w:r>
    </w:p>
    <w:p>
      <w:r>
        <w:rPr>
          <w:b/>
        </w:rPr>
        <w:t xml:space="preserve">Tulos</w:t>
      </w:r>
    </w:p>
    <w:p>
      <w:r>
        <w:t xml:space="preserve">Amber kehittyi hitaasti melko hyväksi lyöjäksi.</w:t>
      </w:r>
    </w:p>
    <w:p>
      <w:r>
        <w:rPr>
          <w:b/>
        </w:rPr>
        <w:t xml:space="preserve">Esimerkki 2.485</w:t>
      </w:r>
    </w:p>
    <w:p>
      <w:r>
        <w:t xml:space="preserve">Alku: Ostin parin kultakaloja eläinkaupasta. Keskikohta: Unohdin ruokkia ne.</w:t>
      </w:r>
    </w:p>
    <w:p>
      <w:r>
        <w:rPr>
          <w:b/>
        </w:rPr>
        <w:t xml:space="preserve">Tulos</w:t>
      </w:r>
    </w:p>
    <w:p>
      <w:r>
        <w:t xml:space="preserve">Kalat kuolivat seuraavan päivän aikana.</w:t>
      </w:r>
    </w:p>
    <w:p>
      <w:r>
        <w:rPr>
          <w:b/>
        </w:rPr>
        <w:t xml:space="preserve">Esimerkki 2.486</w:t>
      </w:r>
    </w:p>
    <w:p>
      <w:r>
        <w:t xml:space="preserve">Alku: Susan keitti kahvia joka aamu ennen töitä. Keskikohta: Eräänä päivänä Susanilla ei ollut aikaa.</w:t>
      </w:r>
    </w:p>
    <w:p>
      <w:r>
        <w:rPr>
          <w:b/>
        </w:rPr>
        <w:t xml:space="preserve">Tulos</w:t>
      </w:r>
    </w:p>
    <w:p>
      <w:r>
        <w:t xml:space="preserve">Hän heitti heti vaatteet päälleen ja juoksi läheiseen Starbucksiin.</w:t>
      </w:r>
    </w:p>
    <w:p>
      <w:r>
        <w:rPr>
          <w:b/>
        </w:rPr>
        <w:t xml:space="preserve">Esimerkki 2.487</w:t>
      </w:r>
    </w:p>
    <w:p>
      <w:r>
        <w:t xml:space="preserve">Alku: Chuck oli ajamassa töistä kotiin. Keskikohta: Chuck sai puhelun, että hänen vaimonsa oli synnyttämässä.</w:t>
      </w:r>
    </w:p>
    <w:p>
      <w:r>
        <w:rPr>
          <w:b/>
        </w:rPr>
        <w:t xml:space="preserve">Tulos</w:t>
      </w:r>
    </w:p>
    <w:p>
      <w:r>
        <w:t xml:space="preserve">Hän ajoi loppumatkan kotiin kuin valkea rystyltä.</w:t>
      </w:r>
    </w:p>
    <w:p>
      <w:r>
        <w:rPr>
          <w:b/>
        </w:rPr>
        <w:t xml:space="preserve">Esimerkki 2.488</w:t>
      </w:r>
    </w:p>
    <w:p>
      <w:r>
        <w:t xml:space="preserve">Alku: Ystäväni kysyi, olisinko halukas opiskelemaan hänen kanssaan. Keskikohta: Hän suostutteli minut sen sijaan menemään juhliin.</w:t>
      </w:r>
    </w:p>
    <w:p>
      <w:r>
        <w:rPr>
          <w:b/>
        </w:rPr>
        <w:t xml:space="preserve">Tulos</w:t>
      </w:r>
    </w:p>
    <w:p>
      <w:r>
        <w:t xml:space="preserve">Sain tehtävästä lopulta kiitettävän.</w:t>
      </w:r>
    </w:p>
    <w:p>
      <w:r>
        <w:rPr>
          <w:b/>
        </w:rPr>
        <w:t xml:space="preserve">Esimerkki 2.489</w:t>
      </w:r>
    </w:p>
    <w:p>
      <w:r>
        <w:t xml:space="preserve">Alku: Tätini sai tietää, että hänellä oli neljännen vaiheen keuhkosyöpä. Keskikohta: Lääkärit kertoivat tädilleni, etteivät he voi enää tehdä mitään.</w:t>
      </w:r>
    </w:p>
    <w:p>
      <w:r>
        <w:rPr>
          <w:b/>
        </w:rPr>
        <w:t xml:space="preserve">Tulos</w:t>
      </w:r>
    </w:p>
    <w:p>
      <w:r>
        <w:t xml:space="preserve">Hän makasi maassa, kun saavuin hyvästelemään.</w:t>
      </w:r>
    </w:p>
    <w:p>
      <w:r>
        <w:rPr>
          <w:b/>
        </w:rPr>
        <w:t xml:space="preserve">Esimerkki 2.490</w:t>
      </w:r>
    </w:p>
    <w:p>
      <w:r>
        <w:t xml:space="preserve">Alku: Tom täytti juuri 18 vuotta. Keskikohta: Tom liittyi armeijaan ja pelästytti tyttöystävänsä.</w:t>
      </w:r>
    </w:p>
    <w:p>
      <w:r>
        <w:rPr>
          <w:b/>
        </w:rPr>
        <w:t xml:space="preserve">Tulos</w:t>
      </w:r>
    </w:p>
    <w:p>
      <w:r>
        <w:t xml:space="preserve">Hän ei tarkoittanut pelästyttää tyttöä niin pahasti.</w:t>
      </w:r>
    </w:p>
    <w:p>
      <w:r>
        <w:rPr>
          <w:b/>
        </w:rPr>
        <w:t xml:space="preserve">Esimerkki 2.491</w:t>
      </w:r>
    </w:p>
    <w:p>
      <w:r>
        <w:t xml:space="preserve">Alku: Ben oli innoissaan päästessään ensimmäistä kertaa kalastamaan isoisänsä kanssa. Keskikohta: Ben ei ollut kovin hyvä kalastamaan.</w:t>
      </w:r>
    </w:p>
    <w:p>
      <w:r>
        <w:rPr>
          <w:b/>
        </w:rPr>
        <w:t xml:space="preserve">Tulos</w:t>
      </w:r>
    </w:p>
    <w:p>
      <w:r>
        <w:t xml:space="preserve">Ben kysyi isoisältään, voisivatko he sen sijaan katsoa elokuvan.</w:t>
      </w:r>
    </w:p>
    <w:p>
      <w:r>
        <w:rPr>
          <w:b/>
        </w:rPr>
        <w:t xml:space="preserve">Esimerkki 2.492</w:t>
      </w:r>
    </w:p>
    <w:p>
      <w:r>
        <w:t xml:space="preserve">Alku: Bob oli viime vuonna sentin liian lyhyt päästäkseen isoon vuoristorataan. Keskellä: Bob on kasvanut viime vuoden aikana ja pääsee nyt kyytiin.</w:t>
      </w:r>
    </w:p>
    <w:p>
      <w:r>
        <w:rPr>
          <w:b/>
        </w:rPr>
        <w:t xml:space="preserve">Tulos</w:t>
      </w:r>
    </w:p>
    <w:p>
      <w:r>
        <w:t xml:space="preserve">Hän ajoi sillä neljä kertaa sinä päivänä.</w:t>
      </w:r>
    </w:p>
    <w:p>
      <w:r>
        <w:rPr>
          <w:b/>
        </w:rPr>
        <w:t xml:space="preserve">Esimerkki 2.493</w:t>
      </w:r>
    </w:p>
    <w:p>
      <w:r>
        <w:t xml:space="preserve">Alku: Sam meni lääkäriin tarkastukseen. Keskikohta: Sam joutui polvensa leikkaukseen.</w:t>
      </w:r>
    </w:p>
    <w:p>
      <w:r>
        <w:rPr>
          <w:b/>
        </w:rPr>
        <w:t xml:space="preserve">Tulos</w:t>
      </w:r>
    </w:p>
    <w:p>
      <w:r>
        <w:t xml:space="preserve">Sama heräsi heräämössä ja oli onnellinen, että se oli ohi.</w:t>
      </w:r>
    </w:p>
    <w:p>
      <w:r>
        <w:rPr>
          <w:b/>
        </w:rPr>
        <w:t xml:space="preserve">Esimerkki 2.494</w:t>
      </w:r>
    </w:p>
    <w:p>
      <w:r>
        <w:t xml:space="preserve">Alku: Lisa halusi tehdä kakun. Keskikohta: Lisa teki ihanan kolmikerroksisen kakun.</w:t>
      </w:r>
    </w:p>
    <w:p>
      <w:r>
        <w:rPr>
          <w:b/>
        </w:rPr>
        <w:t xml:space="preserve">Tulos</w:t>
      </w:r>
    </w:p>
    <w:p>
      <w:r>
        <w:t xml:space="preserve">Lisa rakasti leipomista.</w:t>
      </w:r>
    </w:p>
    <w:p>
      <w:r>
        <w:rPr>
          <w:b/>
        </w:rPr>
        <w:t xml:space="preserve">Esimerkki 2.495</w:t>
      </w:r>
    </w:p>
    <w:p>
      <w:r>
        <w:t xml:space="preserve">Alku: Franz päättää, että hän haluaisi olla lähempänä perhettään. Keskikohta: Franz tapaa serkun, jota hän ei ole koskaan aiemmin tavannut.</w:t>
      </w:r>
    </w:p>
    <w:p>
      <w:r>
        <w:rPr>
          <w:b/>
        </w:rPr>
        <w:t xml:space="preserve">Tulos</w:t>
      </w:r>
    </w:p>
    <w:p>
      <w:r>
        <w:t xml:space="preserve">Franz on iloinen siitä, että hän meni käymään serkkunsa luona.</w:t>
      </w:r>
    </w:p>
    <w:p>
      <w:r>
        <w:rPr>
          <w:b/>
        </w:rPr>
        <w:t xml:space="preserve">Esimerkki 2.496</w:t>
      </w:r>
    </w:p>
    <w:p>
      <w:r>
        <w:t xml:space="preserve">Alku: Kuntoutusterapeuttini antoi minulle kuminauhan. Keskikohta: Henkilö harjoittelee nauhojen kanssa ja vahvistui.</w:t>
      </w:r>
    </w:p>
    <w:p>
      <w:r>
        <w:rPr>
          <w:b/>
        </w:rPr>
        <w:t xml:space="preserve">Tulos</w:t>
      </w:r>
    </w:p>
    <w:p>
      <w:r>
        <w:t xml:space="preserve">Seuraavana päivänä professorilla oli vaikeuksia pysyä harjoitteluni tahdissa.</w:t>
      </w:r>
    </w:p>
    <w:p>
      <w:r>
        <w:rPr>
          <w:b/>
        </w:rPr>
        <w:t xml:space="preserve">Esimerkki 2.497</w:t>
      </w:r>
    </w:p>
    <w:p>
      <w:r>
        <w:t xml:space="preserve">Alku: Ensimmäinen oikea suudelma oli kuudennella luokalla. Keskimmäinen: Se oli luokkani poika.</w:t>
      </w:r>
    </w:p>
    <w:p>
      <w:r>
        <w:rPr>
          <w:b/>
        </w:rPr>
        <w:t xml:space="preserve">Tulos</w:t>
      </w:r>
    </w:p>
    <w:p>
      <w:r>
        <w:t xml:space="preserve">Olin innoissani, koska pidin hänestä todella paljon.</w:t>
      </w:r>
    </w:p>
    <w:p>
      <w:r>
        <w:rPr>
          <w:b/>
        </w:rPr>
        <w:t xml:space="preserve">Esimerkki 2.498</w:t>
      </w:r>
    </w:p>
    <w:p>
      <w:r>
        <w:t xml:space="preserve">Alku: Nooa rakensi itselleen kanootin. Keskikohta: Nooa meni järvelle kokeilemaan sitä.</w:t>
      </w:r>
    </w:p>
    <w:p>
      <w:r>
        <w:rPr>
          <w:b/>
        </w:rPr>
        <w:t xml:space="preserve">Tulos</w:t>
      </w:r>
    </w:p>
    <w:p>
      <w:r>
        <w:t xml:space="preserve">Hänen ilokseen se kellui kuin oikea vene!</w:t>
      </w:r>
    </w:p>
    <w:p>
      <w:r>
        <w:rPr>
          <w:b/>
        </w:rPr>
        <w:t xml:space="preserve">Esimerkki 2.499</w:t>
      </w:r>
    </w:p>
    <w:p>
      <w:r>
        <w:t xml:space="preserve">Alku: Charly antoi seuralaiselleen merkin olla hiljaa. Keskikohta: Charly näki, että se oli vain orava, joka piti meteliä pensaissa.</w:t>
      </w:r>
    </w:p>
    <w:p>
      <w:r>
        <w:rPr>
          <w:b/>
        </w:rPr>
        <w:t xml:space="preserve">Tulos</w:t>
      </w:r>
    </w:p>
    <w:p>
      <w:r>
        <w:t xml:space="preserve">He huokaisivat helpotuksesta ja jatkoivat aamulenkkiä.</w:t>
      </w:r>
    </w:p>
    <w:p>
      <w:r>
        <w:rPr>
          <w:b/>
        </w:rPr>
        <w:t xml:space="preserve">Esimerkki 2.500</w:t>
      </w:r>
    </w:p>
    <w:p>
      <w:r>
        <w:t xml:space="preserve">Alku: Unohdin puhelimeni laturin kotiin, kun menin kouluun. Keskikohta: Laitoin puhelimeni lentokonetilaan, ellen tarvinnut sitä.</w:t>
      </w:r>
    </w:p>
    <w:p>
      <w:r>
        <w:rPr>
          <w:b/>
        </w:rPr>
        <w:t xml:space="preserve">Tulos</w:t>
      </w:r>
    </w:p>
    <w:p>
      <w:r>
        <w:t xml:space="preserve">Kaikki meni hyvin.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docId:782A3403BC8D46C7CE8C376F45E2736C</keywords>
  <dc:description>generated by python-docx</dc:description>
  <lastModifiedBy/>
  <revision>1</revision>
  <dcterms:created xsi:type="dcterms:W3CDTF">2013-12-23T23:15:00.0000000Z</dcterms:created>
  <dcterms:modified xsi:type="dcterms:W3CDTF">2013-12-23T23:15:00.0000000Z</dcterms:modified>
  <category/>
</coreProperties>
</file>