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2.2658</w:t>
      </w:r>
    </w:p>
    <w:p>
      <w:r>
        <w:t xml:space="preserve">Missourin terveys- ja vanhuspalveluministeriön mukaan osavaltion vastaus tautiin on kasvanut, eikä nykyinen osavaltion laboratoriohenkilöstö kykene hoitamaan kaikkia tehtäviä osavaltion budjettiviranomaisille toimitettujen asiakirjojen mukaan. Heinäkuuhun mennessä osavaltiossa 812 ihmistä oli sairastunut legioonalaistautiin vuoden 2014 jälkeen ja 44 oli kuollut, terveysministeriön mukaan. Missourin viranomaiset pyysivät rahoitusta laboratoriotutkijalle ja haluavat osavaltion palkkaavan kaksi ympäristöterveydenhuollon asiantuntijaa ja yhden epidemiologian asiantuntijan, St. Louis Post-Dispatch -lehti kertoi. He hoitaisivat kenttätyötehtäviä ja Legionellan testinäytteiden tulvan. Budjettikohta maksaisi 320 057 dollaria, joka sisältää matkat, koulutuksen ja muut kulut, ministeriö sanoi. DHSS:n pyyntö perustuu osittain uusiin liittovaltion ohjeisiin, joiden mukaan legionelladiagnoosin saaneilta henkilöiltä on kysyttävä vierailuista laitoksissa ja julkisissa tiloissa 14 päivää ennen sairastumista nykyisen 10 päivän sijasta. Uusi sääntö "lisää huomattavasti henkilöstön arviointeihin ja tutkimuksiin käyttämää aikaa", DHSS totesi ja lisäsi, että nykyinen henkilöstö on kerännyt tänä vuonna 500 legionellanäytettä ja tehnyt 60 kenttätarkastusta saastuneissa tiloissa. "DHSS:llä ei kuitenkaan ole erityistä henkilöstöä, joka voisi hoitaa legioonalaistautitapauksiin liittyviä ympäristöterveystoimia", ministeriö totesi. "Legionellan torjuntaan liittyvien toimien vaativuuden ja intensiteetin kasvaessa nykyinen henkilöstö on joutunut hoitamaan enemmän tehtäviä." Kesäkuussa käyttöön otetut uudet juomaveden ja muun kuin juomaveden sekä muiden ympäristönäytteiden testausmahdollisuudet ovat johtaneet näytteiden määrän kasvuun, ministeriö totesi. "Sen jälkeen, kun tämä testausmahdollisuus otettiin käyttöön, testauksen kysyntä on kasvanut huomattavasti ennakoitua suuremmaksi", budjettipyynnössä todetaan. Osavaltion kansanterveyslaboratorio "ei pysty tarjoamaan tarvittavia legionellatestejä, joilla tuetaan jatkuvasti merkittäviä kansanterveydellisiä tutkimuksia Missourissa".</w:t>
      </w:r>
    </w:p>
    <w:p>
      <w:r>
        <w:rPr>
          <w:b/>
        </w:rPr>
        <w:t xml:space="preserve">Tulos</w:t>
      </w:r>
    </w:p>
    <w:p>
      <w:r>
        <w:t xml:space="preserve">Missourin virasto pyytää osavaltion rahaa kuolemaan johtavan taudin torjuntaan.</w:t>
      </w:r>
    </w:p>
    <w:p>
      <w:r>
        <w:rPr>
          <w:b/>
        </w:rPr>
        <w:t xml:space="preserve">Esimerkki 2.2659</w:t>
      </w:r>
    </w:p>
    <w:p>
      <w:r>
        <w:t xml:space="preserve">Summittin terveydentilan heikkenemisestä kertovien tietojen keskellä hänen perheensä antoi lausunnon, jossa he pyysivät rukouksia ja sanoivat, että 64-vuotias Summitt on niiden ihmisten ympäröimänä, jotka merkitsevät hänelle eniten. Se pyysi myös yksityisyyttä. Lausunto julkaistiin Pat Summitt -säätiön verkkosivuilla, ja sen antoi Erin Freeman, Summittin perheen tiedottaja. Tennesseen entinen pelaaja Tamika Catchings oli lentämässä Knoxvilleen tapaamaan valmentajaa sen sijaan, että olisi palannut Indianaan WNBA:n Feverin kanssa. Muut entiset pelaajat antoivat tukea Twitterissä "PrayForPat"-hashtagilla. Phoenix Mercuryn keskushyökkääjä ja Tennesseen alumni Isabelle Harrison kertoi entisten Lady Volunteers -pelaajien pitävän Summittin tilannetta silmällä ryhmätekstiviestiketjussa. "Meitä on noin 30 ryhmäkeskustelussa juuri nyt, ja ihmiset lentävät Knoxvilleen ja yrittävät tavata häntä", Harrison sanoi sunnuntaina Mercuryn voitettua New York Libertyn. "Et vain odottanut, että mitään tällaista tapahtuisi. Kaikki yrittävät kertoa toisilleen kaiken mahdollisen tiedon, mitä heillä on." Harrison kertoi käyneensä usein Summittin kotona ja kuntouttaneensa tämän kanssa viime vuonna toipuessaan eturistisiteen repeämästä, joka päätti post-pelaajan viimeisen kauden Tennesseessä ennenaikaisesti. He kävivät myös toisinaan harjoituksissa yhdessä. "Olin eräänä päivänä harjoituksissa katsomassa joitakin tyttöjä, (ja) eräs fuksi otti nopean heiton", Harrison sanoi. "(Summitt) katsoi minua ja kysyi: 'Mikä siinä oli vikana?'. Minä sanoin: 'Hän heitti liian nopeasti.' (Hän sanoi): 'Joo, se on oikein.' (Summitt) oli silti mukana."" Päivitys Summittin tilasta toi mukanaan tuen tulvan koko urheilumaailmasta. Sosiaalisessa mediassa huolta osoittivat kilpailevien valmentajien, kuten Etelä-Carolinan Dawn Staleyn, Notre Damen Muffet McGraw'n ja Vanderbiltin Stephanie Whiten valmentajat. Muita myötätuntoisia twiittejä tuli niinkin erilaisilta urheiluhahmoilta kuin Billie Jean Kingiltä ja Steve Spurrierilta. Summitt luopui Tennesseen valmentajan tehtävistä vuonna 2012, vuosi sen jälkeen kun hän oli ilmoittanut diagnoosistaan, jonka mukaan hänellä oli varhain alkava dementia, Alzheimerin taudin tyyppi. Hän teki 1098-208 voittoa ja kahdeksan kansallista mestaruutta. Hänellä on urallaan eniten voittoja kaikista I divisioonan miesten ja naisten koripallovalmentajista. Diagnoosinsa jälkeen Summitt on ollut johtavassa asemassa taistelussa Alzheimerin tautia vastaan. Hän perusti Pat Summitt Foundation -säätiön, joka on omistautunut taudin tutkimiselle ja valistamiselle sekä tarjoaa palveluja potilaille ja hoitajille. Pat Summittin Alzheimer-klinikka on tarkoitus avata Tennesseen yliopiston lääketieteellisessä keskuksessa joulukuussa. "Kun hän taistelee tätä tautia vastaan, hän on opettanut meille kaikille, miten tehdä se rohkeasti", Tennesseen entinen naisten urheilujohtaja Joan Cronan sanoi Summittin kunniaksi järjestetyssä hyväntekeväisyystapahtumassa vuonna 2015. "Hän on tehnyt niin ensimmäisestä päivästä lähtien. Kyse on ollut siitä, (miten) voimme löytää parannuskeinon tähän tautiin, ja hän on kohdannut sen suoraan ja tehnyt sen antamalla takaisin, kuten hän on aina tehnyt." Summitt toimii edelleen Tennesseen naisten koripallojoukkueen emerituspäävalmentajana. Hän osallistui lähes jokaiseen kotipeliin ja moniin harjoituksiin ensimmäisenä vuonna sen jälkeen, kun hän luopui valmentajan tehtävistä, vaikka hänen roolinsa oli vähemmän näkyvä myöhempinä kausina. Hän vähensi julkisia esiintymisiä viime vuosina. --- AP:n koripallokirjoittaja Doug Feinberg New Yorkissa osallistui tähän raporttiin.</w:t>
      </w:r>
    </w:p>
    <w:p>
      <w:r>
        <w:rPr>
          <w:b/>
        </w:rPr>
        <w:t xml:space="preserve">Tulos</w:t>
      </w:r>
    </w:p>
    <w:p>
      <w:r>
        <w:t xml:space="preserve">Viime päivät olivat "vaikeita" Tennesseen entiselle valmentajalle Summittille.</w:t>
      </w:r>
    </w:p>
    <w:p>
      <w:r>
        <w:rPr>
          <w:b/>
        </w:rPr>
        <w:t xml:space="preserve">Esimerkki 2.2660</w:t>
      </w:r>
    </w:p>
    <w:p>
      <w:r>
        <w:t xml:space="preserve">Ympäristönsuojeluvirasto ilmoitti peruuttavansa Clean Air Act -lain mukaisen "kerran käytössä aina käytössä" -periaatteen, joka määräsi, miten vaarallisten ilmansaasteiden suuria lähteitä säännellään. EPA:n uuden tulkinnan mukaan hiilivoimaloiden kaltaiset "suuret lähteet" voidaan luokitella uudelleen "aluekohtaisiksi lähteiksi", kun niiden päästöt alittavat säädetyt rajat, jolloin niihin sovelletaan erilaisia standardeja. Vaikka virallista ilmoitusta peruutuksesta ei ole vielä jätetty, EPA totesi, että vuodesta 1995 lähtien noudatettu politiikka perustui väärään tulkintaan merkittävästä saastumisen vastaisesta laista. "Tämä ohjeistus perustuu säännöksen selkokieliseen tulkintaan, joka on yhdenmukainen EPA:n muita Clean Air Act -lain säännöksiä koskevien ohjeiden kanssa", sanoi EPA:n ilmasta ja säteilystä vastaavan viraston apulaispäällikkö Bill Wehrum. "Se vähentää teollisuuden ja osavaltioiden sääntelytaakkaa ja varmistaa samalla edelleen vaarallisten ilmansaasteiden tiukan ja tehokkaan valvonnan." Ennen kuin GOP-puolueiden hallitsema senaatti vahvisti hänet marraskuussa, Wehrum työskenteli lakimiehenä, joka edusti fossiilisia polttoaineita ja kemikaaleja valmistavia yrityksiä. American Petroleum Institute oli yksi niistä teollisuusryhmistä, jotka olivat vaatineet pitkäaikaisen politiikan poistamista. Puhdasta ilmaa koskevassa laissa "merkittävä lähde" määritellään lähteeksi, joka voi päästää vuodessa vähintään 10 tonnia vaarallisia ilman epäpuhtauksia tai 25 tonnia vaarallisten ilman epäpuhtauksien yhdistelmiä. Yli 20 vuoden ajan EPA:n "once-in always-in" -järjestelmä edellytti, että suuriin lähteisiin sovelletaan tiukempia valvontanormeja, vaikka ne ryhtyisivät toimenpiteisiin päästöjen vähentämiseksi alle kynnysarvon. Republikaanit, erityisesti öljyä, kaasua ja hiiltä tuottavista osavaltioista tulevat republikaanit, iloitsivat nopeasti EPA:n hallintovirkamiehen Scott Pruittin toimenpiteestä. "EPA:n tämänpäiväinen päätös on johdonmukainen presidentti Trumpin ohjelman kanssa, jonka tavoitteena on pitää Amerikan ilma puhtaana ja taloutemme kasvussa", sanoi senaatin ympäristövaliokunnan puheenjohtaja John Barrasso Wyomingista. "Tämän politiikan peruuttaminen tarkoittaa, että valmistajilla, öljy- ja kaasutoiminnoilla ja muunlaisilla teollisuuslaitoksilla on suurempi kannustin vähentää päästöjä." Ympäristöaktivistit ennustivat, että muutos heikentäisi huomattavasti voimalaitosten savupiippujen myrkyllisten raskasmetallien päästöjä koskevia rajoituksia. "Tämä on yksi vaarallisimmista toimista, joita Trumpin EPA on tähän mennessä toteuttanut kansanterveyttä vastaan", sanoi Natural Resources Defense Councilin puhtaan ilman kysymyksistä vastaava johtaja John Walke. "Pitkään voimassa olleiden suojelutoimien peruuttaminen, jotta vaarallisten ilmansaasteiden lisääntyminen olisi suurinta kansakuntamme historiassa, on vastuutonta. Sierra Clubin ilmastopoliittisia aloitteita johtava John Coequyt sanoi, että siirto johtaa suoraan saastuneempaan ilmaan ja useampiin kuolemantapauksiin. "Trump ja Pruitt luovat pohjimmiltaan massiivisen porsaanreiän, joka johtaa siihen, että hengittämäämme ilmaan kaadetaan valtavia määriä myrkyllistä elohopeaa, arseenia ja lyijyä, mikä tarkoittaa, että tämä muutos on uhka kaikille hengittäville ja hyödyttää vain vaarallisia yrityssaastuttajia", Coequyt sanoi. ___ Seuraa Associated Pressin ympäristötoimittajaa Michael Bieseckeriä osoitteessa http://twitter.com/mbieseck.</w:t>
      </w:r>
    </w:p>
    <w:p>
      <w:r>
        <w:rPr>
          <w:b/>
        </w:rPr>
        <w:t xml:space="preserve">Tulos</w:t>
      </w:r>
    </w:p>
    <w:p>
      <w:r>
        <w:t xml:space="preserve">EPA lopettaa fossiilisten polttoaineiden eturyhmien vastustaman puhtaan ilman politiikan.</w:t>
      </w:r>
    </w:p>
    <w:p>
      <w:r>
        <w:rPr>
          <w:b/>
        </w:rPr>
        <w:t xml:space="preserve">Esimerkki 2.2661</w:t>
      </w:r>
    </w:p>
    <w:p>
      <w:r>
        <w:t xml:space="preserve">Good Days- ja Patient Access Network Foundation -nimisten potilasavustusjärjestöjen kanssa tehdyt sopimukset olivat ensimmäiset säätiöiden kanssa tehdyt sopimukset, jotka liittyivät koko teollisuudenalan kattavaan tutkimukseen, jonka tuloksena lääkevalmistajien kanssa on tehty 840 miljoonan dollarin sopimukset. Molemmat säätiöt tarjoavat apua potilaille, jotka pyrkivät maksamaan lääkkeistä aiheutuvia kustannuksia. Good Days suostui maksamaan 2 miljoonaa dollaria ja PAN Foundation 4 miljoonaa dollaria. Kumpikaan ei myöntänyt väärinkäytöksiä. Good Days sanoi lausunnossaan, että sovinto antaa sille mahdollisuuden keskittyä auttamaan ihmisiä, jotka tarvitsevat hengenpelastavia lääkkeitä. PAN sanoi, että sovinto koski pikemminkin "perintöasioita" kuin sen nykyistä toimintaa. Lääkeyrityksiä kielletään tukemasta 65-vuotiaille ja sitä vanhemmille tarkoitettuun hallituksen Medicare-terveysohjelmaan osallistuvien potilaiden omavastuumaksuja. Yritykset voivat antaa lahjoituksia voittoa tavoittelemattomille järjestöille, jotka tarjoavat tukea omavastuuosuuksiin, kunhan ne ovat riippumattomia. Hallitus on kuitenkin väittänyt, että useat lääkevalmistajat ovat käyttäneet Good Daysin ja PAN:n kaltaisia hyväntekeväisyysjärjestöjä keinona maksaa väärin perustein niiden lääkkeitä käyttävien Medicare-potilaiden omavastuuosuuksia, mikä on vastoin Anti-Kickback Statute -lakia. Ministeriön mukaan Good Days, joka tunnettiin aiemmin nimellä Chronic Disease Fund, teki vuosina 2010-2014 salaliittoa yritysten, kuten Novartis AG:n, Astellasin ja Questcorin, jonka nykyisin omistaa Mallinckrodt Plc, kanssa maksaakseen lääkkeitä käyttäville Medicare-potilaille lahjuksia. Näihin lääkkeisiin kuului H.P. Acthar -geeliä, joka on kallis hoito harvinaiseen lasten kohtaushäiriöön ja multippeliskleroosiin. Hallitus on nostanut Mallinckrodtia vastaan kanteen Questcorin hyväntekeväisyysjärjestölle tekemistä lahjoituksista. Oikeusministeriön mukaan Questcor käytti vuosina 2010-2014 hyväntekeväisyysjärjestöä kanavana, jonka kautta se tuki sääntöjenvastaisesti potilaiden omavastuuosuuksia ja pystyi näin nostamaan Actharin hintoja. Actharin hinta nousi 50 dollarista injektiopullolta vuonna 2001 32 200 dollariin vuonna 2014. Mallinckrodt kieltäytyi kommentoimasta asiaa. Se on sanonut uskovansa, että sen toiminta oli laillista. Hallituksen syytösten mukaan PAN antoi Bayer AG:n, Astellasin, Dendreon Pharmaceuticalsin ja Amgen Inc:n käyttää sitä kanavana, jonka kautta se maksoi potilaille lahjuksia. Astellas suostui huhtikuussa maksamaan 100 miljoonaa dollaria ja Amgen 24,75 miljoonaa dollaria asiaan liittyvien väitteiden ratkaisemiseksi. Dendreon sanoi suhtautuvansa sääntöjen noudattamiseen vakavasti. Novartis kieltäytyi kommentoimasta asiaa. Muiden yritysten edustajat eivät vastanneet kommenttipyyntöihin.</w:t>
      </w:r>
    </w:p>
    <w:p>
      <w:r>
        <w:rPr>
          <w:b/>
        </w:rPr>
        <w:t xml:space="preserve">Tulos</w:t>
      </w:r>
    </w:p>
    <w:p>
      <w:r>
        <w:t xml:space="preserve">Kaksi hyväntekeväisyysjärjestöä maksaa 6 miljoonaa dollaria yhdysvaltalaisen lääkealan lahjuslupahakemuksen ratkaisemiseksi.</w:t>
      </w:r>
    </w:p>
    <w:p>
      <w:r>
        <w:rPr>
          <w:b/>
        </w:rPr>
        <w:t xml:space="preserve">Tulos</w:t>
      </w:r>
    </w:p>
    <w:p>
      <w:r>
        <w:t xml:space="preserve">Vuonna 2006 Donald Trump toivoi kiinteistöromahdusta.</w:t>
      </w:r>
    </w:p>
    <w:p>
      <w:r>
        <w:rPr>
          <w:b/>
        </w:rPr>
        <w:t xml:space="preserve">Esimerkki 2.2662</w:t>
      </w:r>
    </w:p>
    <w:p>
      <w:r>
        <w:t xml:space="preserve">Lainsäätäjät ilmoittivat esittävänsä lakiesityksen, joka laillistaisi abortin enintään 14 viikon raskauden osalta. Vastaava toimenpide hyväksyttiin viime vuonna kongressin alahuoneessa, mutta se kaatui senaatissa uskonnollisten ryhmien voimakkaan vastustuksen vuoksi. Lainsäädännön takana oleva liike tuli lähemmäksi hyväksyntää kuin koskaan, ja aktivistit lupasivat jatkaa kampanjaansa naisten lisääntymisoikeuksien laajentamiseksi. Uutta lainsäädäntöä esiteltiin samaan aikaan, kun Argentiinassa ja muissa maissa järjestettiin mielenosoituksia kansainvälisen naisten terveyden toimintapäivän kunniaksi. Tuhannet ihmiset marssivat Buenos Airesin kaduilla huutaen ja lippuja heiluttaen. Argentiinan liike on saanut kansainvälistä tukea, ja Penelope Cruz ja useat muut näyttelijät pitivät Cannesin elokuvajuhlilla aborttiliikkeen symboliksi muodostuneita vihreitä nenäliinoja. "Viime vuoden hylkäyksen jälkeen on selvää, että aborttia harjoitetaan edelleen hirvittävissä olosuhteissa ja naiset kuolevat edelleen", sanoi Amnesty International Argentiinan johtaja Mariela Belski. Argentiina sallii nyt abortin vain raiskaustapauksissa tai naisen terveyden vaarantuessa. Argentiinalaisnaiset tekevät kuitenkin edelleen laittomia abortteja, ja tuhannet, enimmäkseen köyhät naiset joutuvat vuosittain sairaalahoitoon komplikaatioiden vuoksi. Terveysministeriö arvioi, että laittomia abortteja tehdään vuosittain yli 350 000, kun taas ihmisoikeusryhmät arvioivat määrän olevan jopa puoli miljoonaa. Uusi lainsäädäntö eroaa viime vuoden lainsäädännöstä, koska siihen ei sisälly pykälää, joka olisi antanut lääkäreille oikeuden "vastustaa prosessia omantunnon syistä". Se myös suojelisi naisia, jotka suorittavat abortin itse, seuraamuksilta, ja se sisältää jakson, jossa keskitytään naisten seksuaalikasvatukseen ja neuvontaan. Toimenpiteessä säädettäisiin myös kolmesta kuukaudesta yhteen vuoteen kestävistä vankeusrangaistuksista terveydenhuoltolaitoksille tai lääkäreille, jotka "perusteettomasti viivyttävät", estävät tai kieltäytyvät suorittamasta vapaaehtoista aborttia lain ehtojen mukaisesti. Vankeusrangaistukset olisivat pidempiä, jos tällaiset toimet vahingoittaisivat naisen terveyttä tai aiheuttaisivat hänen kuolemansa. "Äidiksi tulemisen pitäisi olla valinta, ei velvollisuus", sanoi Jenny Duran, aborttioikeuskampanjan jäsen. "Kehotamme lainsäätäjiä tekemään oikein - kuuntelemaan naisten ääniä ja kunnioittamaan oikeuttamme tehdä omat päätöksemme kehostamme." Hallitsevan puolueen lainsäätäjä Daniel Lipovetzky sanoi, että "ei tule olemaan niin helppoa" keskustella ehdotuksesta, joka jakaa ihmisiä niin paljon vaalivuonna. "Mutta tämä on asia, josta yhteiskunnan on keskusteltava", hän sanoi. Viime vuonna konservatiivinen presidentti Mauricio Macri oli luvannut allekirjoittaa lain, jos se menee läpi kongressissa, vaikka hän vastustaa aborttia. Sen jälkeen kun se hylättiin senaatissa, Macri sanoi, että keskustelu jatkuu. Argentiinasta tuli ensimmäinen maa Latinalaisessa Amerikassa, joka laillisti samaa sukupuolta olevien avioliiton vuonna 2010. Viime aikoina Argentiinassa perustettu Ni Una Menos -liike, joka taistelee naisiin kohdistuvaa väkivaltaa vastaan, on levinnyt maailmanlaajuisesti. Aborttirajoituksia on viime vuosina pyritty lieventämään tai tiukentamaan useaan otteeseen Latinalaisessa Amerikassa ja Karibialla, kun sosiaalisesti konservatiiviset maat kamppailevat muuttuvien näkemysten kanssa ennen tabuiksi luokitelluista asioista ja kun kirkko menettää edelleen vaikutusvaltaansa maallistumisen ja luottamuskriisin vuoksi, joka on syntynyt papiston seksuaalisten hyväksikäyttöskandaalien vyöryn jälkeen. Paavi Franciscus tuomitsi viime vuonna abortin natsiaikaisia eugeniikkaohjelmia vastaavaksi "valkoiseksi käsineeksi" ja kehotti perheitä "hyväksymään Jumalan heille antamat lapset". Paavi sanoi hiljattain, että aborttia ei voi koskaan hyväksyä, vaikka sikiö olisi vakavasti sairas tai todennäköisesti kuolemaisillaan. Hän myös kehotti lääkäreitä ja pappeja tukemaan perheitä, jotta ne kantaisivat tällaiset raskaudet loppuun. "Onko laillista heittää pois elämä ongelman ratkaisemiseksi?" paavi kysyi. "Onko laillista palkata palkkamurhaaja ongelman ratkaisemiseksi?" "Onko laillista palkata palkkamurhaaja ongelman ratkaisemiseksi?" Hänen kommenttinsa tulivat samaan aikaan, kun aborttikeskustelu herättää uutta keskustelua Yhdysvalloissa, kun osavaltioiden aloitteet pyrkivät rajoittamaan toimenpidettä. Vuonna 2017 Chilestä tuli viimeinen Etelä-Amerikan maa, joka luopui aborttikiellosta kaikissa tapauksissa, vaikka jotkin Keski-Amerikan maat kieltävät edelleen abortit ilman poikkeuksia. __ Associated Pressin toimittajat Almudena Calatrava, Debora Rey, Paul Byrne ja Leo Lavalle osallistuivat tähän raporttiin.</w:t>
      </w:r>
    </w:p>
    <w:p>
      <w:r>
        <w:rPr>
          <w:b/>
        </w:rPr>
        <w:t xml:space="preserve">Tulos</w:t>
      </w:r>
    </w:p>
    <w:p>
      <w:r>
        <w:t xml:space="preserve">Aborttioikeuksia puolustavat aktivistit aloittavat taistelun Argentiinassa.</w:t>
      </w:r>
    </w:p>
    <w:p>
      <w:r>
        <w:rPr>
          <w:b/>
        </w:rPr>
        <w:t xml:space="preserve">Esimerkki 2.2663</w:t>
      </w:r>
    </w:p>
    <w:p>
      <w:r>
        <w:t xml:space="preserve">Yksityiskohtaiset tulokset esitellään tarkemmin määrittelemättömässä lääketieteellisessä konferenssissa, yhtiö lisäsi. ViiV, jossa Pfizerilla ja Shionogilla on pieniä omistusosuuksia, työskentelee kahden lääkkeen yhdistelmien parissa ja käyttää pienempää lääkekuormaa verrattuna kolmen lääkkeen yhdistelmiin, kuten Gileadin Biktarvyyn, tärkeimpänä myyntivaltinaan potilaille ja lääkäreille. Se luottaa siihen, että pidempiaikaisissa tutkimuksissa saadaan pitäviä todisteita haittavaikutusten vähenemisestä ajan myötä. ViiV on omaksunut kaksitahoisen lähestymistavan. Sen kerran päivässä otettava Dovato-pilleri, joka on myös kahden lääkeaineen yhdistelmä, sai Yhdysvaltain markkinoille hyväksynnän huhtikuussa, ja yritys aikoo sen jälkeen kehittää pidempään vaikuttavan injektion, jossa yhdistyvät kaksi vaikuttavaa ainetta, kabotegraviiri ja Janssenin rilpiviriini. Injektio on aiemmin osoittautunut yhtä tehokkaaksi kuin tavanomaiset päivittäiset pillerit, joissa on kolme vaikuttavaa ainetta, kun ne annetaan kuukausittain. Torstaina saadut tulokset osoittivat, että injektioiden välisen ajan kaksinkertaistaminen ei heikennä tehoa tai turvallisuutta. Injektioita, jotka on suunnattu potilaille, jotka eivät pysty ottamaan päivittäisiä tabletteja tai joille päivittäinen tablettihoito on hankalaa, pidetään kuitenkin pienempänä markkinamahdollisuutena kuin suun kautta otettavia lääkkeitä. "Tämä on edistysaskel pyrkimyksissämme vähentää hiv-tartunnan saaneen henkilön käyttämien lääkkeiden määrää ja samalla vähentää hoitojen tiheyttä", sanoi Viivin tutkimus- ja kehitystoiminnan johtaja Kimberly Smith. Tutkimuksessa keskityttiin AIDS-viruksen HIV-1-luokkaan, jonka kannat ovat yleisimpiä. Jos HIV-infektiota ei tukahduteta, se aiheuttaa aidsin, tappavan sairauden, joka heikentää immuunijärjestelmää vakavasti. Yhdysvaltalainen lääkevalmistaja Gilead hallitsee HIV-markkinoita, ja se jatkaa painostusta nopeasti kasvavalla Biktarvyllä, joka hyväksyttiin viime vuoden alussa. Analyytikot odottavat Refinitivin tietojen mukaan, että tuotteen myynti nousee ensi vuonna keskimäärin 5 miljardiin dollariin.</w:t>
      </w:r>
    </w:p>
    <w:p>
      <w:r>
        <w:rPr>
          <w:b/>
        </w:rPr>
        <w:t xml:space="preserve">Tulos</w:t>
      </w:r>
    </w:p>
    <w:p>
      <w:r>
        <w:t xml:space="preserve">GSK:n pitkävaikutteinen HIV-injektio saa lisäpotkua tutkimuksesta.</w:t>
      </w:r>
    </w:p>
    <w:p>
      <w:r>
        <w:rPr>
          <w:b/>
        </w:rPr>
        <w:t xml:space="preserve">Esimerkki 2.2664</w:t>
      </w:r>
    </w:p>
    <w:p>
      <w:r>
        <w:t xml:space="preserve">Kyodon ja Asahi-sanomalehden mukaan ministeriön ryhmä, joka tutkii tautiryhmiä, arvioi, että hengityskonehoitoa vaativia vakavia tapauksia voi olla jopa 850 000. Ennusteet perustuvat Hokkaidon yliopiston professorin Hiroshi Nishiuran tutkimukseen, joka on yksi tartuntatautiasiantuntijoista, jotka ohjaavat hallituksen toimia taudinpurkauksen torjumiseksi. Terveysministeriö ei pystynyt heti vahvistamaan raporttia. Pääministeri Shinzo Aben hallinto on julistanut hätätilan ja kehottanut kansalaisia vähentämään henkilökohtaista kanssakäymistä 70-80 prosenttia tapausten räjähdysmäisen lisääntymisen estämiseksi. Kansallisen yleisradioyhtiön NHK:n tilaston mukaan Japanissa on ollut yli 8 000 virustapausta ja 162 kuolemantapausta.</w:t>
      </w:r>
    </w:p>
    <w:p>
      <w:r>
        <w:rPr>
          <w:b/>
        </w:rPr>
        <w:t xml:space="preserve">Tulos</w:t>
      </w:r>
    </w:p>
    <w:p>
      <w:r>
        <w:t xml:space="preserve">Japanin terveysministeriö ennustaa 400 000 kuolemantapausta ilman viruksen torjuntatoimia: tiedotusvälineet.</w:t>
      </w:r>
    </w:p>
    <w:p>
      <w:r>
        <w:rPr>
          <w:b/>
        </w:rPr>
        <w:t xml:space="preserve">Esimerkki 2.2665</w:t>
      </w:r>
    </w:p>
    <w:p>
      <w:r>
        <w:t xml:space="preserve">Tuhansia epäiltyjä huumekauppiaita ja -käyttäjiä on tapettu kampanjassa, jonka Duterte käynnisti pian vaalivoittonsa jälkeen vuonna 2016. Varapresidentti Leni Robredo, joka valittiin erikseen presidentin rinnalle ja joka toimi hiljattain lyhyen aikaa presidentin huumeiden "tsaarina", sanoi, että erittäin riippuvuutta aiheuttavaa huumausainetta oli saatavilla valtavat määrät, koska takavarikot olivat tuskin vähentäneet tarjontaa. "Virallisten tietojen perusteella on hyvin selvää, että huolimatta tapettujen filippiiniläisten määrästä ja käytetystä budjetista, shabun tarjonnan rajoittaminen ei ylittänyt yhtä prosenttia", Robredo sanoi lehdistötilaisuudessa viitaten metamfetamiiniin. Robredo, entinen ihmisoikeusasianajaja, on jo pitkään arvostellut Duterten lippulaivan huumausaineiden vastaista kampanjaa, jonka pääpaino on ollut metamfetamiinissa. Hän sanoi poliisin tietoihin vedoten, että huumausaineen vuotuiset takavarikot ovat kolmen viime vuoden aikana olleet noin 1 000 kiloa, kun taas kulutus on arviolta 3 000 kiloa viikossa, mikä tarkoittaa 156 tonnia vuodessa, jonka arvo on noin 1,3 biljoonaa pesoa (25 miljardia dollaria). YK:n huume- ja rikostorjuntavirasto arvioi, että Aasian ja Tyynenmeren alueen metamfetamiinikaupan arvo oli peräti 61,4 miljardia dollaria vuonna 2018, kun se viisi vuotta aiemmin oli arviolta 15 miljardia dollaria. Duterte nimitti Robredon "huumetsaariksi" 5. marraskuuta sen jälkeen, kun oppositiojohtaja oli Reutersin haastattelussa ja sen jälkeisissä julkisissa esiintymisissä ilmaissut huolestuneisuutensa huumausaineiden vastaisen kampanjan kuolonuhrien määrästä ja sanonut, että siihen tarvitaan uutta lähestymistapaa. Duterte kuitenkin erotti hänet 18 päivää myöhemmin, kun hän oli paljastanut puutteita kampanjassa. Robredo sanoi, että hallituksen on muutettava strategiaansa ja lopetettava poliisin huumeidenvastaiset operaatiot. "Sen sijaan, että jahtaamme tai tapamme huumekauppiaita kadunkulmilla, meidän on jahdattava huumeiden lähdettä, suuria toimittajia. He ovat todellinen vihollinen, eivät tavalliset ihmiset", Robredo sanoi. Vastauksena Robredon kommentteihin presidentin tiedottaja Salvador Panelo sanoi, että hänen toimikautensa presidentin huumausaineiden vastaisena ykkösvirkamiehenä oli epäonnistunut. "Tosiasia on, että olemme purkaneet niin monia laittomia huumetehtaita ... saaneet tuhannet huumeriippuvaiset ja huumekauppiaat antautumaan ... ja neutralisoineet arvokkaat huumeepäillyt", Panelo sanoi.</w:t>
      </w:r>
    </w:p>
    <w:p>
      <w:r>
        <w:rPr>
          <w:b/>
        </w:rPr>
        <w:t xml:space="preserve">Tulos</w:t>
      </w:r>
    </w:p>
    <w:p>
      <w:r>
        <w:t xml:space="preserve">Filippiinien verinen huumesota ei onnistu hillitsemään metamfetamiinin tarjontaa: VP.</w:t>
      </w:r>
    </w:p>
    <w:p>
      <w:r>
        <w:rPr>
          <w:b/>
        </w:rPr>
        <w:t xml:space="preserve">Esimerkki 2.2666</w:t>
      </w:r>
    </w:p>
    <w:p>
      <w:r>
        <w:t xml:space="preserve">Russell, 27, haluaa kampanjansa avulla lisätä tietoisuutta kehitysvammaisista ihmisistä, ja hän sanoo edustavansa vaihtoehtoa Perussa vallitsevalle korruption vitsaukselle, joka on kaatanut presidenttejä ja heikentänyt demokraattisia instituutioita. "Olen joku puhdas, rehellinen ja avoin", Russell sanoi Associated Pressin haastattelussa. Hän puhui istuessaan kadulta pelastamansa lemmikkikoira Amorin vieressä. Hän sanoi, että poliittisen toiminnan tarkoituksena on "murtaa paradigma", jonka mukaan Downin syndroomaa sairastavat ihmiset eivät voi olla itsenäisiä. Russell saattaa olla ensimmäinen Downin oireyhtymästä kärsivä henkilö, joka on asettunut ehdolle julkiseen virkaan missään, Global Down Syndrome Foundation -järjestön mukaan. "Olemme innoissamme siitä, että Bryan Russell pyrkii Perun kongressiin", sanoi säätiön toimitusjohtaja Michelle Sie Whitten. "Tietojemme mukaan hän on ensimmäinen ammattilainen, jolla on Downin syndrooma ja joka pyrkii julkisesti valituksi tulleeseen virkaan, ja hän osoittaa maailmalle, että tarvitsemme monimuotoisuutta kaikilla yhteiskunnan aloilla, myös hallituksissamme."  Vuonna 2013 Ángela Bachillerista, jolla on Downin syndrooma, tuli kaupunginvaltuutettu Valladolidissa, Espanjassa. Hän ei kuitenkaan asettunut ehdolle vaaleissa, vaan otti viran vastaan sen jälkeen, kun hänen edeltäjänsä erosi korruptiosyytösten vuoksi. Downin syndrooma on geneettinen poikkeavuus, joka aiheuttaa kehitysviivästymiä ja sairauksia, kuten sydänvikoja sekä hengitys- ja kuulo-ongelmia. Russell on ehdokkaana Peru-Nacion-puolueessa, joka on keskustaoikeistolainen puolue, jota ei tunneta laajalti ja joka on menestynyt huonosti aiemmissa vaaleissa. Russellin rohkea kampanja ennen 26. tammikuuta pidettäviä parlamenttivaaleja on kuitenkin herättänyt huomiota. Hänet kutsuttiin puhumaan vasemmistofoorumiin, jossa hän pyysi ihmisiä taistelemaan hänen kaltaistensa puolesta poliittisesta suuntautumisesta riippumatta. "Haluan, että ihmiset, joilla on minun tilani, saavat äänensä kuuluviin", sanoi Russell, joka opiskeli viestintää perulaisessa San Ignacio de Loyola -yliopistossa ja kertoi vanhempiensa kannustaneen häntä löytämään oman tiensä. "Opin lukemaan ja kirjoittamaan, kävelemään, juoksemaan ja syömään, periaatteessa kunnioittamaan itseäni", ehdokas on kirjoittanut. "No tämä on todella vaikuttavaa, koska Bryan muuttaa historiaa, ja se on tärkeintä", sanoi Russellin äiti Gladys Mujica. Englanninopettajana työskentelevä Mujica kuvaili poikaansa "symboliksi".  Jotkut perulaiset suhtautuvat avoimesti Russellin kampanjointiin, joka tavallisena päivänä koostuu lehtisten jakamisesta hänen kantaessaan kylttiä, jossa on hänen kasvojensa kuva. "Hän pyrkii tekemään parhaansa. 'Normaalit' ihmiset yrittävät varastaa maalta. Se on hyvin suuri ero", sanoi Carlos Maza, eläkeläismies, joka sanoi äänestävänsä Russellia. "Meidän on annettava hänelle mahdollisuus", sanoi Elena Saavedra, sihteeri, joka kätteli ehdokasta. Virallisten lukujen mukaan noin 3 miljoonalla perulaisella on jonkinlainen vamma yli 30 miljoonan asukkaan maassa. Downin oireyhtymästä kärsivien perulaisten määrästä ei ole tietoja, vaikka historioitsija Liliana Peñaherrera, Perun Downin oireyhdistyksen perustaja, arvioi, että Downin oireyhtymästä kärsiviä voi olla jopa 25 000. Ihmiset, joilla on Downin oireyhtymä, kamppailevat voittaakseen ennakkoluulot, kuten käsityksen, että he ovat pohjimmiltaan isoja lapsia eivätkä voi tehdä omia päätöksiä, sanoo psykologi Patricia Andrade. Tämän seurauksena monet Downin syndroomasta kärsivät elävät yhteiskunnan marginaalissa, koska työnantajat palkkaavat mieluummin muita vammaisia henkilöitä ja täyttävät 3-5 prosentin kiintiön yli 50 hengen työpaikoilla. Peru muutti viime vuonna lakejaan siten, että vammaisiksi kuvatut henkilöt voivat käyttää oikeuksiaan ilman, että heidän puolestaan on oltava edustaja. Aiemmin he tarvitsivat edunvalvojan avioitumiseen, äänestämiseen, työsopimuksen allekirjoittamiseen, luottokortin hankkimiseen ja muihin asioihin. Peñaherrera oli tyytyväinen Russellin poliittiseen ehdokkuuteen ja sanoi, että se kiinnittää huomiota ihmisiin, jotka taistelevat syrjintää ja yhteiskunnan heihin kohdistamaa näkymättömyyttä vastaan. Hän sanoi kuitenkin, että Russellin pitäisi noudattaa samoja normeja kuin "minkä tahansa poliitikon", jos hänet valitaan. ___ Franklin Briceño Twitterissä:</w:t>
      </w:r>
    </w:p>
    <w:p>
      <w:r>
        <w:rPr>
          <w:b/>
        </w:rPr>
        <w:t xml:space="preserve">Tulos</w:t>
      </w:r>
    </w:p>
    <w:p>
      <w:r>
        <w:t xml:space="preserve">Downin oireyhtymästä kärsivä perulainen asettuu ensimmäistä kertaa ehdolle parlamenttiin .</w:t>
      </w:r>
    </w:p>
    <w:p>
      <w:r>
        <w:rPr>
          <w:b/>
        </w:rPr>
        <w:t xml:space="preserve">Esimerkki 2.2667</w:t>
      </w:r>
    </w:p>
    <w:p>
      <w:r>
        <w:t xml:space="preserve">Keuhkosyöpätapausten määrä laski 2,6 prosenttia vuodessa miehillä ja 1,1 prosenttia vuodessa naisilla vuosien 2005 ja 2009 välillä, Centers for Disease Control and Prevention totesi viimeisimpien saatavilla olevien tietojen perusteella. Tutkimuksen mukaan suurin lasku oli 35-44-vuotiailla aikuisilla, joilla lasku oli 6,4 prosenttia vuodessa miehillä ja 5,9 prosenttia naisilla kyseisessä ikäryhmässä. "Tämä on suuri asia", sanoi Clifford Hudis, American Society of Clinical Oncologyn puheenjohtaja. Hudis lisäsi kuitenkin, että tupakoinnin vähentämiseksi on vielä paljon tehtävää, kun otetaan huomioon kaikki ne terveysongelmat, joita se aiheuttaa keuhkosyövän lisäksi. Yli puolet amerikkalaisista miehistä ja yli kolmannes naisista tupakoi 11. tammikuuta 1964, jolloin tohtori Luther Terry antoi kirurgian pääjohtajan raportin tupakoinnista ja terveydestä, jossa hahmoteltiin tupakoinnin, keuhkosyövän ja kuoleman välisiä yhteyksiä. CDC:n mukaan Yhdysvaltain aikuisten tupakointi on puolittunut vuoden 1964 raportin jälkeen. "En ole tyytyväinen tupakoinnin vähentämiseen", Hudis sanoi. "Se pitäisi poistaa. Siitä ei ole mitään hyötyä."  Jopa 90 prosenttia keuhkosyöpätapauksista liittyy tupakointiin ja passiiviseen tupakointiin, CDC sanoi. CDC, jonka virkamiehet kutsuvat taistelua tupakoinnin vähentämiseksi "voitettavaksi taisteluksi", edistää tupakoinnin vastaisten kampanjoiden rahoituksen lisäämistä. Vuonna 2007 CDC suositteli 3,7 miljardin dollarin käyttämistä osavaltiotason tupakoinnin vastaisiin kampanjoihin. Vuonna 2010 osavaltiot käyttivät kuitenkin 640 miljoonaa dollaria eli vain 2,4 prosenttia rahoista, jotka ne saivat tupakkayhtiöitä vastaan nostettujen oikeusjuttujen ratkaisuista, CDC:n mukaan. Yli puolet amerikkalaisista miehistä ja yli kolmannes naisista tupakoi 11. tammikuuta 1964, jolloin tohtori Luther Terry antoi ensimmäisen raportin tupakasta ja terveydestä, jossa hahmoteltiin tupakoinnin, keuhkosyövän ja kuoleman välisiä yhteyksiä.</w:t>
      </w:r>
    </w:p>
    <w:p>
      <w:r>
        <w:rPr>
          <w:b/>
        </w:rPr>
        <w:t xml:space="preserve">Tulos</w:t>
      </w:r>
    </w:p>
    <w:p>
      <w:r>
        <w:t xml:space="preserve">Keuhkosyöpätapausten määrä laskee yhdysvaltalaisilla miehillä ja naisilla: tutkimus.</w:t>
      </w:r>
    </w:p>
    <w:p>
      <w:r>
        <w:rPr>
          <w:b/>
        </w:rPr>
        <w:t xml:space="preserve">Esimerkki 2.2668</w:t>
      </w:r>
    </w:p>
    <w:p>
      <w:r>
        <w:t xml:space="preserve">Peter Magombeyi, Zimbabwen sairaalalääkäriyhdistyksen (ZHDA) puheenjohtaja ja yksi järjestäjä meneillään olevassa lakossa, jolla vaaditaan valtion lääkäreille korkeampia palkkoja elinkustannusten nousun vuoksi, katosi lauantai-iltana. ZHDA edustaa julkisten sairaaloiden nuorempia ja keskitason lääkäreitä. "Turvallisuusjoukot uhkaavat meitä terveydenhuollon ammattilaisia. Sekä sairaanhoitajille että lääkäreille kerrotaan säännöllisesti, että jos he vastustavat sitä, mitä hallitus heille tarjoaa, se johtaa heidän kuolemaansa", sanotaan lääkäreiden parlamentille osoittamassa vetoomuksessa. "Uhkauksista on todisteita ääni- ja tekstiviesteissä", vetoomuksessa sanottiin antamatta tarkempia tietoja. Poliisi sanoi, ettei se voinut välittömästi kommentoida asiaa. Maan sairaanhoitajaliiton pääsihteeri Edric Nhema, joka kuului Magombeyin kanssa palkkaneuvotteluryhmään, kertoi Parirenyatwan sairaalan lääkäreille ennen marssia, että hän oli saanut tappouhkauksia tuntemattomilta henkilöiltä. Valtion turvallisuusministeri Owen Ncube sanoi lausunnossaan, että hallitus käsittelee Magombeyin tapausta katoamisena eikä sieppauksena, kuten lääkärin kollegat väittävät. Hän sanoi, että Magombeyin katoamisen ajoitus ennen ensi viikolla pidettävää YK:n vuosikokousta ja samaan aikaan, kun YK:n ihmisoikeuksia käsittelevä erityisraportoija on Zimbabwessa, viittaa "kolmannen voiman" työhön, jonka tarkoituksena on mustamaalata maan imagoa. Kymmenet mellakkapoliisit estivät keskiviikkona yli 200 lääkäriä marssimasta parlamenttiin esittämään vetoomustaan huutaen "ei Peteriä, ei työtä". Kaksi vuotta sen jälkeen, kun presidentti Emmerson Mnangagwa ja armeija juonittelivat syrjäyttääkseen pitkäaikaisen hallitsijan Robert Mugaben, kansa kärsii kolminumeroisesta inflaatiosta, joka on syönyt palkkoja ja aiheuttanut puutteita perustarvikkeista, kuten polttoaineesta ja sähköstä. Ihmisoikeusryhmät kertovat kirjanneensa tammikuun jälkeen yli 20 tapausta, joissa valtion turvallisuusjoukot ovat siepanneet aktivisteja. Hallitus kiistää osallisuuden. Zimbabwe Heads of Christian Denominations (ZHOCD) -ryhmään kuuluvat kirkot ovat huolissaan siitä, että monien ilmoitettujen sieppaustapausten jälkeen ketään ei ole pidätetty. "Tämä on asettanut kansalaisten turvallisuuden erittäin haavoittuvalle tasolle", ZHOCD sanoi lausunnossaan ja lisäsi, että Mnangagwan pitäisi julkisesti tuomita sieppaukset ja siviilien kiduttaminen.</w:t>
      </w:r>
    </w:p>
    <w:p>
      <w:r>
        <w:rPr>
          <w:b/>
        </w:rPr>
        <w:t xml:space="preserve">Tulos</w:t>
      </w:r>
    </w:p>
    <w:p>
      <w:r>
        <w:t xml:space="preserve">Zimbabwen lääkärit kertovat saaneensa tappouhkauksia lakon vuoksi.</w:t>
      </w:r>
    </w:p>
    <w:p>
      <w:r>
        <w:rPr>
          <w:b/>
        </w:rPr>
        <w:t xml:space="preserve">Esimerkki 2.2669</w:t>
      </w:r>
    </w:p>
    <w:p>
      <w:r>
        <w:t xml:space="preserve">Maailmanlaajuinen rahasto kertoi konferenssin jälkeen, että Macron, Microsoftin perustaja Bill Gates ja U2-yhtyeen Bono "sitoutuivat keräämään vähintään 100 miljoonaa dollaria lisää täydennyskauden aikana, jotta kokonaismäärä olisi yli 14 miljardia dollaria", mikä on järjestön tavoite Ranskassa pidettävälle konferenssille. Edellinen Global Fundin konferenssi tuotti 12,2 miljardia dollaria vuonna 2016. Antaakseen vauhtia tämän vuoden tavoitteen saavuttamiseen Ranska lisäsi lupaustaan 1,42 miljardiin dollariin, joka on 60 miljoonaa dollaria enemmän kuin aiemmin oli ilmoitettu, Macron sanoi. "Olemme aivan innoissamme", Global Fundin pääjohtaja Peter Sands sanoi lehdistötilaisuudessa. "Näiden resurssien avulla voimme tehostaa taistelua." Ranskan Lyonissa järjestettyyn kaksipäiväiseen tilaisuuteen osallistui kymmenkunta valtion- ja hallitusten päämiestä, enimmäkseen Afrikan maista. Puheessaan Macron erehtyi erittelemään summat euroina. Puheenjohtajavaltio Ranska sanoi myöhemmin, että hän puhui todellisuudessa dollareina. Yhdysvaltain kongressi hyväksyi sitoumuksen antaa 4,68 miljardia dollaria kolmen vuoden aikana, mikä on noin kolmannes kokonaissummasta. Yhdysvallat ja Ranska ovat Global Fundin suurimmat julkiset lahjoittajat. Myös Iso-Britannia, Saksa, Kanada ja Euroopan unioni lisäsivät sitoumuksiaan, ja yksityiset lahjoittajat lupasivat yli miljardi dollaria. Rahaston mukaan hallitusten, hyväntekeväisyysjärjestöjen ja yksityisen sektorin lahjoituksilla rahoitetaan terveysohjelmia yli 100 maassa. Suurimpia rahaston saajia ovat Nigeria, Tansania, Kongon demokraattinen tasavalta, Mosambik ja Zimbabwe. Maailmanlaajuisen rahaston mukaan rahojen avulla voidaan pelastaa jopa 16 miljoonaa ihmishenkeä, torjua 234 miljoonaa tartuntaa ja pyrkiä pääsemään takaisin raiteille, joilla hiv, tuberkuloosi ja malaria saadaan loppumaan epidemioina vuoteen 2030 mennessä. Järjestön mukaan sen vuonna 2002 tapahtuneen perustamisen jälkeen tukemat ohjelmat ovat pelastaneet 32 miljoonaa ihmishenkeä.</w:t>
      </w:r>
    </w:p>
    <w:p>
      <w:r>
        <w:rPr>
          <w:b/>
        </w:rPr>
        <w:t xml:space="preserve">Tulos</w:t>
      </w:r>
    </w:p>
    <w:p>
      <w:r>
        <w:t xml:space="preserve">Maailmanlaajuinen rahasto kerää 13,92 miljardia dollaria aidsin, tuberkuloosin ja malarian torjuntaan.</w:t>
      </w:r>
    </w:p>
    <w:p>
      <w:r>
        <w:rPr>
          <w:b/>
        </w:rPr>
        <w:t xml:space="preserve">Esimerkki 2.2670</w:t>
      </w:r>
    </w:p>
    <w:p>
      <w:r>
        <w:t xml:space="preserve">Igor on 13-vuotias tiikeri, joka elää eläintarhassa Etelä-Unkarin Szegedin kaupungissa. Se on kärsinyt lonkkanivelkivuista jo vuosia. Hoito, jota käytetään laajemmin ihmisillä kuin eläimillä, parantaa vahingoittuneita niveliä potilaiden omasta rasvakudoksesta otetulla kudoksella, joka sisältää uusiutuvia kantasoluja, kertoivat lääkärit. Nämä ruiskutetaan takaisin sairaisiin niveliin. "Kantasoluhoidon ydin on se, että voimme parantaa sellaisten potilaiden elämänlaatua, joita ei voida auttaa leikkauksilla tai lääkehoidolla", sanoi Igorin lonkan leikannut eläinlääkäri Robert Gippert. "Aivan kuten ihmisillä, Igor-tiikerin kulunut nivel paranee kantasolujen uudistavien ja itsestään paranevien vaikutusten ansiosta ilman ulkoisten materiaalien käyttöä", hän lisäsi. Rauhoitettu tiikeri makasi rauhallisesti kyljellään leikkauspöydällä, ja sen suuret tassut työntyivät ulos vihreän peiton alta. Kun Igor herää, voi kestää kahdesta kolmeen viikkoa, ennen kuin eläinlääkärit voivat arvioida sen liikkeiden paranemista.</w:t>
      </w:r>
    </w:p>
    <w:p>
      <w:r>
        <w:rPr>
          <w:b/>
        </w:rPr>
        <w:t xml:space="preserve">Tulos</w:t>
      </w:r>
    </w:p>
    <w:p>
      <w:r>
        <w:t xml:space="preserve">Siperiantiikeri Igor saa kantasoluhoitoa lonkkaansa Unkarissa.</w:t>
      </w:r>
    </w:p>
    <w:p>
      <w:r>
        <w:rPr>
          <w:b/>
        </w:rPr>
        <w:t xml:space="preserve">Esimerkki 2.2671</w:t>
      </w:r>
    </w:p>
    <w:p>
      <w:r>
        <w:t xml:space="preserve">Tohtori Denis Mukwege puhui sunnuntaina lehdistötilaisuudessa yhdessä irakilaisen Nadia Muradin kanssa, jonka kanssa hän jakoi 9 miljoonan Ruotsin kruunun (1 miljoonan dollarin) palkinnon. Mukwege palkittiin työstään seksuaalisesti hyväksikäytettyjen naisten auttamiseksi perustamassaan sairaalassa Kongon demokraattisessa tasavallassa. Jazidi Murad voitti palkinnon siitä, että hän puolustaa seksuaalisen hyväksikäytön uhreja sen jälkeen, kun Islamilaisen valtion militantit olivat siepanneet hänet. "Näemme aseellisten konfliktien aikana, että naisten ruumiista tulee taistelukenttiä, eikä tämä voi olla hyväksyttävää meidän aikanamme", Mukwege sanoi tulkin välityksellä. "Emme voi vain tuomita sitä, vaan meidän on nyt toimittava." Murad, 25, oli yksi arviolta 3 000:sta Irakin jesidivähemmistöön kuuluvasta tytöstä ja naisesta, jotka IS:n militantit sieppasivat vuonna 2014 ja myivät heidät seksiorjiksi. Hänet raiskattiin, pahoinpideltiin ja kidutettiin ennen kuin hän pääsi pakenemaan kolme kuukautta myöhemmin. Saatuaan hoitoa Saksassa hän päätti puhua maailmalle jesidinaisten kohtaamista kauheuksista huolimatta raiskauksiin liittyvästä raskaasta leimautumisesta hänen kulttuurissaan. Hän sanoi sunnuntaina, että "tytön, naisen, oli vaikea nousta sanomaan, että näitä julmuuksia on tapahtunut". Mukwege, 63-vuotias kirurgi, perusti sairaalan Bukavun kaupunkiin ja on viimeisten 20 vuoden aikana hoitanut lukemattomia naisia, jotka on raiskattu taisteluissa aseellisten ryhmien välillä, jotka pyrkivät hallitsemaan joitakin Keski-Afrikan maan valtavia mineraalivaroja. Hän ilmaisi sunnuntaina huolensa siitä, että uusia väkivaltaisuuksia saattaa olla tulossa, kun Kongossa järjestetään tässä kuussa parlamenttivaalit. "Uskomme, että konflikti saattaa puhjeta vaalien aikaan, ja naiset ja lapset ovat aina tällaisten konfliktien ensimmäisiä uhreja", hän sanoi. Seksuaalisen väkivallan ehkäisemisen ohella tarvitaan enemmän ponnisteluja uhrien hoitamiseksi, Mukwege sanoi. "Meidän on ymmärrettävä, että jokaisen naisen, joka on joutunut seksuaalisen väkivallan uhriksi omassa maassaan, pitäisi saada hoitoa, eikä se ole vain lääketieteellistä hoitoa, vaan myös psykologista hoitoa ja oikeudellista hoitoa", hän sanoi. Murad sanoi, että hänen koettelemuksensa ja sitä seuranneen työnsä aiheuttama psykologinen taakka on raskas. "En halua elää pelossa. Viimeiset neljä vuotta olen ollut Saksassa, turvallisessa paikassa, mutta silti elän pelokkaasti", hän sanoi. "Pelkään, että nämä ihmiset eivät hyökkää vain minun kimppuuni tai vaikuta minuun, vaan keneen tahansa muuhun." Murad ja Mukwege saavat palkintonsa maanantaina seremoniassa Norjan pääkaupungissa. Lääketieteen, fysiikan, kemian ja taloustieteen Nobel-palkintojen saajat saavat palkintonsa maanantaina Tukholmassa. Kirjallisuuden Nobel-palkinnon saajaa ei tänä vuonna nimetty, koska kirjallisuuspalkinnon saajat valitsevassa Ruotsin akatemiassa on ollut levottomuuksia. ___ Jim Heintz Moskovassa osallistui tämän jutun kirjoittamiseen.</w:t>
      </w:r>
    </w:p>
    <w:p>
      <w:r>
        <w:rPr>
          <w:b/>
        </w:rPr>
        <w:t xml:space="preserve">Tulos</w:t>
      </w:r>
    </w:p>
    <w:p>
      <w:r>
        <w:t xml:space="preserve">Nobelin rauhanpalkinnon saajat vaativat toimia seksuaalista hyväksikäyttöä vastaan.</w:t>
      </w:r>
    </w:p>
    <w:p>
      <w:r>
        <w:rPr>
          <w:b/>
        </w:rPr>
        <w:t xml:space="preserve">Esimerkki 2.2672</w:t>
      </w:r>
    </w:p>
    <w:p>
      <w:r>
        <w:t xml:space="preserve">Liikenneministeriön mukaan tällaiset sertifioimattomat kypärät eivät ole turvallisia eivätkä suojaa kuljettajia onnettomuuksissa, vaikka niitä myydään ja markkinoidaan tieliikennekäyttöön. Sen ehdotuksessa määriteltäisiin tarkemmin, mikä tekee hyväksyttävästä moottoripyöräkypärästä hyväksyttävän kypärän, sen paksuudesta sen puristuskykyyn, jotta kuljettajat ja osavaltioiden lainvalvontaviranomaiset voisivat tunnistaa huonommat kypärät. Ehdotettujen muutosten tavoitteena on "vähentää kuolemantapauksia ja loukkaantumisia, jotka johtuvat liikenneonnettomuuksista, joissa käytetään moottoripyöräkypäriä, jotka eivät täytä liittovaltion standardeja", liikenneministeriön sääntelyviranomaiset sanoivat. Heidän mukaansa moottoripyöräonnettomuuksista johtuvat kuolemantapaukset ovat suhteettoman suuria, mikä johtuu osittain siitä, että moottoripyöräilijöiden suuri määrä käyttää kypärää, joka ei täytä vaatimuksia. Uutuuskypärät peittävät yleensä pienemmän alueen päästä, niissä on ohut vuori ja ne eivät pysty vaimentamaan törmäyksen voimaa, ministeriö sanoi. Kypärät myydään usein siten, että niissä mainitaan, etteivät ne ole tarkoitettu moottoritiekäyttöön, "mutta niitä myydään moottoritien käyttäjille ja moottoripyöräilijät käyttävät niitä paljon", sääntelyviranomaiset sanoivat. Ei ole selvää, miksi niin monet kuljettajat käyttävät huonompia kypäriä, mutta osa ongelmasta näyttää johtuvan siitä, että kuljettajat eivät ymmärrä kypärän riskejä, sääntelyviranomaiset sanoivat. Uutuuskypärät voivat myös olla halvempia ja näyttää "mukavammilta tai tyylikkäämmiltä", he lisäsivät. Tiukemmat standardit auttavat viranomaisia asettamaan syytteeseen vaatimustenvastaisten kypärien myyjiä niissä osavaltioissa, joissa kypärä on pakollinen, sanoivat sääntelyviranomaiset. Voittoa tavoittelematon tutkimusryhmä Insurance Institute for Highway Safety -instituutin mukaan vain kolmessa osavaltiossa 50:stä - Illinoisissa, Iowassa ja New Hampshiressa - ei vaadita moottoripyöräilijöiltä kypärän käyttöä. Yleisö voi kommentoida ehdotusta 60 päivän ajan ennen kuin ministeriö antaa lopullisen asetuksen.</w:t>
      </w:r>
    </w:p>
    <w:p>
      <w:r>
        <w:rPr>
          <w:b/>
        </w:rPr>
        <w:t xml:space="preserve">Tulos</w:t>
      </w:r>
    </w:p>
    <w:p>
      <w:r>
        <w:t xml:space="preserve">Yhdysvallat aikoo rajoittaa moottoripyöräilykypärien käyttöä.</w:t>
      </w:r>
    </w:p>
    <w:p>
      <w:r>
        <w:rPr>
          <w:b/>
        </w:rPr>
        <w:t xml:space="preserve">Esimerkki 2.2673</w:t>
      </w:r>
    </w:p>
    <w:p>
      <w:r>
        <w:t xml:space="preserve">Oaklandin piirikunnan terveysvirasto kertoo, että osavaltion terveysviranomaiset ilmoittivat sille positiivisesta testistä. Terveysosasto kertoo torstaina, että kyseessä on ensimmäinen verenluovutus vuonna 2019, joka on testattu positiiviseksi viruksen suhteen Oaklandin piirikunnassa. Länsi-Niilin virus tarttuu ihmisiin ensisijaisesti tartunnan saaneiden hyttysten puremien välityksellä. Hyttyset saavat virustartunnan puremalla tartunnan saaneita lintuja. Iäkkäät ihmiset ovat alttiita, varsinkin jos heillä on muita terveysongelmia. Useimmat tartunnan saaneet ihmiset eivät saa mitään oireita, mutta jotkut sairastuvat kolmesta 15 päivään altistumisen jälkeen.</w:t>
      </w:r>
    </w:p>
    <w:p>
      <w:r>
        <w:rPr>
          <w:b/>
        </w:rPr>
        <w:t xml:space="preserve">Tulos</w:t>
      </w:r>
    </w:p>
    <w:p>
      <w:r>
        <w:t xml:space="preserve">Testi osoittaa luovutetun veren olevan positiivinen Länsi-Niilin virukselle.</w:t>
      </w:r>
    </w:p>
    <w:p>
      <w:r>
        <w:rPr>
          <w:b/>
        </w:rPr>
        <w:t xml:space="preserve">Esimerkki 2.2674</w:t>
      </w:r>
    </w:p>
    <w:p>
      <w:r>
        <w:t xml:space="preserve">Toimenpide, joka oli viimeinen lakiesitys, jonka kamari käsitteli ennen keskiviikon keskeistä määräaikaa, hyväksyttiin äänin 28-21. Se siirtyy nyt edustajainhuoneen käsiteltäväksi. Työryhmään kuuluisi useita ryhmiä, muun muassa yleisö, terveydenhuollon puolestapuhujat, yritykset, terveydenhuollon tarjoajat ja osavaltion virkamiehet. Ryhmän tehtävänä olisi selvittää, miten yleinen terveydenhuolto voitaisiin parhaiten toteuttaa, ja tutkia vaihtoehtoja kattavuuden ja saatavuuden lisäämiseksi, vaihtoehtoja terveydenhuollon ostopalvelujen laajentamiseksi yhteistyössä naapurivaltioiden kanssa sekä vaihtoehtoja tällaisen järjestelmän maksamiseksi. Ryhmä raportoisi suosituksistaan lainsäätäjälle 15. marraskuuta 2020 mennessä.</w:t>
      </w:r>
    </w:p>
    <w:p>
      <w:r>
        <w:rPr>
          <w:b/>
        </w:rPr>
        <w:t xml:space="preserve">Tulos</w:t>
      </w:r>
    </w:p>
    <w:p>
      <w:r>
        <w:t xml:space="preserve">Washingtonin senaatti hyväksyy yleisen terveydenhuollon työryhmän.</w:t>
      </w:r>
    </w:p>
    <w:p>
      <w:r>
        <w:rPr>
          <w:b/>
        </w:rPr>
        <w:t xml:space="preserve">Esimerkki 2.2675</w:t>
      </w:r>
    </w:p>
    <w:p>
      <w:r>
        <w:t xml:space="preserve">Masako kiitti 56-vuotissyntymäpäivänsä kunniaksi antamassaan palatsin lausunnossa ihmisiä, jotka ovat toivottaneet parin lämpimästi tervetulleeksi sen jälkeen, kun Naruhito nousi valtaistuimelle 1. toukokuuta isänsä luopumisen jälkeen. "Monet hymyilevät kasvot, joita olen nähnyt monissa paikoissa, ovat minulle arvokkaita muistoja, ja he ovat suuri moraalinen tukeni, kun etenen eteenpäin", lausunnossa sanottiin. Harvardissa opiskellut entinen diplomaatti Masako oli ollut vuosia suurelta osin poissa julkisista esiintymisistä. Hän sairastui sopeutumishäiriöön, johon liittyy masennusta ja muita stressin aiheuttamia oireita, synnytettyään pariskunnan ainoan lapsen, prinsessa Aikon, ja jouduttuaan kohtaamaan paineita saada poika, jotta Japanin keisarillinen perimysjärjestys jatkuisi vain miehillä. Naruhiton kruununperimysrituaalit kestivät huhtikuun lopusta joulukuun alkuun, ja Masakon nähtiin hymyilevän ja vaikuttavan terveeltä julkisissa esiintymisissään. Hänen lääkärinsä pitivät hänen saavutustaan myönteisenä merkkinä, mutta varoittivat ihmisiä nostamasta odotuksiaan liian korkealle, sillä se voisi haitata hänen toipumistaan. Masakon pitkä poissaolo keisarillisista tilaisuuksista ja matkoista oli herättänyt huolta siitä, pystyisikö hän tekemään edes osan siitä työstä, jonka erittäin suosittu entinen keisarinna Michiko oli tehnyt. Masako oli kuitenkin Naruhiton mukana kaikissa tilaisuuksissa, myös hänen ensimmäisessä julkisessa tervehdyksessään keisarina, johon kokoontui noin 140 000 ihmistä. Hän istui Naruhiton vieressä avoimessa autossa kuninkaallisen paraatin aikana marraskuussa ja vilkutti innokkaasti 119 000:lle hyväntekijälle tienvarressa, ja hänen nähtiin olevan liikuttunut ja pyyhkivän kyyneleitä nenäliinalla. Masako kiitti Naruhitoa tämän huomaavaisuudesta ja tuesta häntä kohtaan ja sanoi toivovansa, että hänen terveytensä paranee entisestään, jotta hän voisi antaa hänelle enemmän tukea. "Toivon voivani täyttää velvollisuuteni keisarinnana ja yrittää samalla parantaa terveyttäni entisestään, jotta voin auttaa Hänen Majesteettiaan ja työskennellä yhdessä hänen kanssaan kansan onnellisuuden puolesta", keisarillisen kotitalousviraston julkaisemassa lausunnossa sanottiin. Hänen lääkärinsä sanoivat, että Masako on pystynyt laajentamaan toimintaansa ja palauttanut itseluottamuksensa vähitellen, kun hän on jatkuvasti etsinyt keinoja ylläpitää terveyttään huolehtiessaan tyttärestään, prinsessa Aikosta. Kansan lämmin vastaanotto antoi hänelle myös rohkaisua. Lääkärit sanovat kuitenkin, että hän onnistui hoitamaan kruunajaisseremonioihin liittyvät tehtävänsä vahvan vastuuntuntonsa ansiosta, ei siksi, että hän olisi täysin toipunut. "Mielestämme on toivottavaa", että hän pystyi laajentamaan toimintaansa, lääkärit sanoivat lausunnossa, jonka myös palatsi julkaisi. "Hän ei kuitenkaan ole täysin toipunut, ja hänen tilassaan on ylä- ja alamäkiä. Hän väsyy suuren tapahtuman tai tapahtumasarjan jälkeen", lääkärit sanoivat. "Liialliset odotukset voivat olla hänen toipumisensa vastaisia." Lääkäreiden mukaan Masakon on tärkeää jatkaa hoitoaan ja saada samalla ymmärrystä ja tukea ympäriltään. "Toivomme, että jatkatte lämpimästi hänen toipumisensa valvomista", he sanoivat. On odotuksia, että Naruhito - joka on Japanin ensimmäinen korkeakoulututkinnon suorittanut ja Oxfordissa opiskellut keisari - ja Masako kansainvälistävät keisarikuntaa. Monet japanilaiset olivat erityisen vaikuttuneita, kun hän ja Naruhito juttelivat rennosti presidentti Donald Trumpin ja first lady Melanian kanssa ilman tulkkeja heidän vieraillessaan toukokuun lopulla uuden keisarin ensimmäisinä valtiovieraina. Kuninkaallinen pariskunta keskusteli vapaasti myös monien ulkomaisten arvohenkilöiden kanssa, jotka osallistuivat valtiollisiin juhlaillallisiin ja teekutsuihin Naruhiton valtaannousun kunniaksi lokakuussa. Entisenä diplomaattina Masako ilmaisi huolensa globaaleista kysymyksistä, kuten merten muovisaasteesta, köyhyydestä, lasten hyväksikäytöstä ja konfliktien repimillä alueilla elävistä ihmisistä. Hän suri viime viikolla Afganistanissa ammutun japanilaisen lääkärin ja avustustyöntekijän Tetsu Nakamuran kuolemaa.</w:t>
      </w:r>
    </w:p>
    <w:p>
      <w:r>
        <w:rPr>
          <w:b/>
        </w:rPr>
        <w:t xml:space="preserve">Tulos</w:t>
      </w:r>
    </w:p>
    <w:p>
      <w:r>
        <w:t xml:space="preserve">Japanin keisarinna täyttää 56 vuotta, toipuu yhä mielenterveydestään.</w:t>
      </w:r>
    </w:p>
    <w:p>
      <w:r>
        <w:rPr>
          <w:b/>
        </w:rPr>
        <w:t xml:space="preserve">Esimerkki 2.2676</w:t>
      </w:r>
    </w:p>
    <w:p>
      <w:r>
        <w:t xml:space="preserve">Kiinan pääministeri Li Keqiang julisti vuonna 2014 "sodan saastumista vastaan", ja hallitus on käyttänyt miljardeja juaneja valvonnan ja täytäntöönpanon tehostamiseen, nostanut teollisuusstandardeja ja sulkenut tuhansia pieniä "takapajuisia" yrityksiä. Reutersin verkkoseurantatietoihin perustuvat laskelmat osoittavat kuitenkin, että 30 kaupunkia 39:stä pohjoisen tärkeimmän saasteiden valvonta-alueen, Pekingin, Tianjinin, Hebein ja Fenwein tasangon, 39:stä ei saavuttanut ilmanlaatutavoitteita syksyn ja talven välisenä aikana maaliskuun loppuun asti, vaikka niille oli asetettu erityisiä rajoituksia. Ympäristö- ja ympäristöministeriö (MEE) ei heti maanantaina vastannut kommenttipyyntöön, mutta se on jo varoittanut, että vauhti on hidastunut talouden hidastumisen vuoksi joillakin alueilla. Kaupunkeja painostettiin vähentämään PM2,5 -hiukkasiksi kutsuttujen vaarallisten ilmassa olevien hiukkasten pitoisuuksia noin 3 prosenttia edellisvuodesta, ja joissakin kaupungeissa vähennysten oli oltava suurempia. Viralliset tiedot osoittavat ilmanlaadun parantuneen huomattavasti maaliskuussa, ja PM2,5-pitoisuuksien keskiarvo laski 29 prosenttia eli keskimäärin 52 mikrogrammaan kuutiometrissä 39 kaupungissa. Kuuden kuukauden aikana pitoisuudet nousivat kuitenkin 6 prosenttia 82 mikrogrammaan, mikä on yli kaksinkertainen määrä verrattuna kansalliseen 35 mikrogramman standardiin. PM2,5-pitoisuudet kasvoivat 24 kaupungissa, ja erityisen huonosti Keski-Kiinan Henanin maakunnassa. Henanin teräskaupunki Anyang oli pahin, ja PM2,5-pitoisuus nousi 27 prosenttia 111 mikrogrammaan. Asukkaat syyttivät siitä säätä ja kaupungin sijaintia tuulen alapuolella naapuriprovinssin Hebein suurista terästukikohdista. "Tärkeintä on, että Anyangissa on kaikista tiukimmat saasteiden valvontatoimet ... mutta se on ilmanlaadultaan huonoin", kertoi yksityisomistuksessa olevan Xinyuan Iron and Steel Corporationin osaomistaja Li Xianzhong Reutersille. Pääkaupunki Peking oli yksi kahdeksasta kaupungista, joka saavutti tavoitteensa. Se velvoitettiin vain "parantamaan" viime vuodesta, ja PM2,5-pitoisuuden keskiarvo laski 3 prosenttia maaliskuussa toteutetun 39 prosentin vähennyksen ansiosta. Ympäristöministeriö on vannonut, ettei se anna periksi saasteiden torjunnassa, ja se ottaa käyttöön erityisiä rajoituksia lokakuusta alkaen. Se sanoi myös, että se ei siedä paikallishallintojen yrityksiä syyttää kasvun hidastumisesta tiukempia ympäristösääntöjä. Ministeriön tiedottaja Liu Youbin kertoi viime viikolla tiedotustilaisuudessa, että Kiina ei anna yli-innokkaiden virkamiesten sulkea laajoja teollisuusalueita, mikä on merkki siitä, että Kiina yrittää välttää talouden häiriöitä. "Vastustamme päättäväisesti sitä, että ympäristönsuojelua käytetään tekosyynä yksinkertaisiin ja karkeisiin toimiin, kuten yritystoiminnan hätäsulkemiseen", hän sanoi.</w:t>
      </w:r>
    </w:p>
    <w:p>
      <w:r>
        <w:rPr>
          <w:b/>
        </w:rPr>
        <w:t xml:space="preserve">Tulos</w:t>
      </w:r>
    </w:p>
    <w:p>
      <w:r>
        <w:t xml:space="preserve">Useimmat Pohjois-Kiinan kaupungit eivät saavuta talvisumun tavoitteita: tiedot.</w:t>
      </w:r>
    </w:p>
    <w:p>
      <w:r>
        <w:rPr>
          <w:b/>
        </w:rPr>
        <w:t xml:space="preserve">Esimerkki 2.2677</w:t>
      </w:r>
    </w:p>
    <w:p>
      <w:r>
        <w:t xml:space="preserve">Sveitsiläinen robotti on viimeisissä testeissä ennen kuin neste korvataan rikkaruohomyrkyllä. Se on yksi uudenlaisista tekoälyllä toimivista rikkaruohonpoistolaitteista, jotka sijoittajien mukaan voisivat häiritä 100 miljardin dollarin arvoista torjunta-aine- ja siementeollisuutta vähentämällä yleismaailmallisten rikkaruohomyrkkyjen ja niitä sietävien geneettisesti muunneltujen viljelykasvien tarvetta. Bayer, DowDuPont, BASF ja Syngenta ovat hallitsevia yrityksiä, ja ala valmistautuu digitaalisen maatalousteknologian vaikutuksiin, ja jotkut yritykset ovat jo mukauttamassa liiketoimintamallejaan. Panokset ovat suuret. Markkinatutkija Phillips McDougallin mukaan 90 prosentissa muuntogeenisistä siemenistä on sisäänrakennettu jonkinlainen rikkakasvien torjunta-aineiden sietokyky. "Osa voittopotista, joka nyt on suurten maatalouskemikaaliyritysten käsissä, siirtyy osittain viljelijöille ja osittain laitevalmistajille", sanoo Cedric Lecamp, joka johtaa 1 miljardin dollarin Pictet-Nutrition-rahastoa, joka sijoittaa yrityksiin elintarvikeketjun varrella. Vastauksena tähän saksalaisen Bayerin kaltaiset tuottajat ovat etsineet kumppaneita omille tarkkuusruiskutusjärjestelmilleen, ja esimerkiksi ChemChinan Syngenta [CNNCC.UL] pyrkii kehittämään uusiin laitteisiin soveltuvia kasvinsuojeluaineita. Vaikka kasvikohtainen lähestymistapa on vielä lapsenkengissä, se merkitsee huomattavaa muutosta tavanomaisiin kasvintuotantomenetelmiin. Nyt Monsanton Roundupin kaltaisia valikoimattomia rikkakasvien torjunta-aineita ruiskutetaan laajoille maa-alueille, joille on istutettu geenimuunneltuja siemeniä, mikä on yksi alan tuottoisimmista liiketoimintamalleista. Sveitsiläisen rikkaruohomyrkkyä kehittävä ecoRobotix www.ecorobotix.com/en uskoo kuitenkin, että sen suunnittelu voisi vähentää maanviljelijöiden käyttämien rikkaruohomyrkkyjen määrää 20-kertaisesti. Yhtiö kertoi, että se on lähellä rahoituskierroksen allekirjoittamista sijoittajien kanssa ja sen on määrä tulla markkinoille vuoden 2019 alussa. Blue River, Piilaakson startup-yritys, jonka yhdysvaltalainen traktoriyhtiö Deere &amp; Co. osti viime vuonna 305 miljoonalla dollarilla, on myös kehittänyt koneen, joka käyttää kameroita erottamaan rikkaruohot viljelykasveista ja ruiskuttamaan rikkaruohomyrkkyjä vain tarvittaessa. Sen "See and Spray" -nimistä rikkakasvien torjuntakonetta, jota on testattu Yhdysvaltojen puuvillapelloilla, hinataan traktorilla, ja kehittäjät arvioivat, että se voisi vähentää rikkakasvien torjunta-aineiden käyttöä 90 prosenttia, kun viljelykasvit ovat alkaneet kasvaa. Saksalainen insinööritoimisto Robert Bosch työskentelee myös vastaavien tarkkuusruiskutussarjojen parissa, samoin kuin muut startup-yritykset, kuten tanskalainen Agrointelli. ROBO Global www.roboglobal.com/about-us, neuvontayritys, joka ylläpitää robotiikka- ja automaatioinvestointi-indeksiä, jota seuraavat yhteensä 4 miljardin dollarin arvoiset rahastot, uskoo, että kasvikohtaisen tarkkuusruiskutuksen merkitys vain kasvaa. "Suuri osa teknologiasta on jo saatavilla. Kyse on vain siitä, että se pakataan yhteen oikeaan hintaan viljelijöille", sanoo Richard Lightbound, Robon Euroopan, Lähi-idän ja Afrikan toimitusjohtaja. "Jos rikkakasvien torjunta-aineita voidaan vähentää kymmenkertaisesti, tuottavuus on viljelijän kannalta erittäin houkutteleva. Se on myös ympäristöystävällistä, ja siitä tulee selvästi hyvin suosittu, ellei jopa pakollinen, jossain vaiheessa", hän sanoi. Kalifornian Sunnyvalessa sijaitseva Blue River testaa tuotetta puuvillapelloilla, mutta se aikoo laajentua myös muihin tärkeisiin viljelykasveihin, kuten soijaan. Se odottaa saavansa tuotteen laajasti viljelijöiden saataville noin neljässä tai viidessä vuodessa Deeren laajan laitekauppiaiden verkoston avulla. ROBO:n Lightbound ja Pictet'n Lecamp sanoivat olevansa innoissaan hankkeesta, ja 152 miljoonan punnan (212 miljoonan dollarin) Sarasin Food &amp; Agriculture Opportunities -rahaston apulaisjohtaja Jeneiv Shah sanoi, että teknologia vaarantaisi Bayerin ja Syngentan viljelykasvien liiketoiminnot, ja siemenyritykset voisivat kärsiä - joskin vähäisemmässä määrin. "Se, että John Deeren kaltainen traktori- ja riviviljelyyn suuntautunut yritys teki tämän, tarkoittaa, että ei kestä kauan, ennen kuin maissin tai soijapapujen viljelijät Yhdysvaltain keskilännessä alkavat käyttää tarkkuusruiskutusta", Shah sanoi. Vaikka teknologia lupaa säästää rahaa, se voi olla vaikea myytävä joillekin yhdysvaltalaisille maanviljelijöille, sillä viisi vuotta kestäneet runsaat sadot ovat laskeneet peruselintarvikkeiden, kuten maissin ja soijapapujen, hintoja. Yhdysvaltojen maataloustulot ovat laskeneet yli puolella vuodesta 2013, mikä on vähentänyt menoja laitteisiin, siemeniin ja lannoitteisiin. Berenbergin analyytikko Nick Andersonin mukaan kehitys antaa silti maatalouskemikaalien osakkeisiin sijoittaville ajattelemisen aihetta. Agrokemian alan jättiläiset ovat ottaneet asian huomioon. Bayer, josta tulee maailman suurin siementen ja torjunta-aineiden tuottaja, kun sen muuntogeenisten viljelykasvien pioneeri Monsanton osto saadaan päätökseen, teki syyskuussa yhteistyötä Boschin kanssa "älykkään ruiskutuksen" tutkimushankkeessa. Saksalaiset kumppanit aikovat päihittää kilpailijansa käyttämällä jopa kuuden eri rikkakasvien torjunta-aineen arsenaalia, ja Bayer toivoo, että hanke valmistelee sitä uuteen kaupalliseen malliin sen sijaan, että se heikentäisi sen nykyistä liiketoimintaa. "Olettaisin, että kolmen vuoden kuluessa meillä olisi vankka kaupallisesti käyttökelpoinen malli", Bayerin Crop Science -yksikön johtaja Liam Condon sanoi helmikuussa. "En ole huolissani myynnin heikentymisestä, koska emme määrittele itseämme volyymimyyjäksi. Pikemminkin tarjoamme reseptin rikkaruohottomalle pellolle, ja meille maksetaan tuloksen laadun perusteella", hän sanoi. Bayer sopi myyvänsä digitaalista viljelyä harjoittavat yrityksensä, Boschin hanke mukaan lukien, saksalaiselle kilpailijalle BASF:lle osana pyrkimyksiä saada Monsanton ostolle kilpailulupa. BASF myöntää kuitenkin Bayerille määrittelemättömän lisenssin digitaaliseen omaisuuteen ja tuotteisiin. BASFin mukaan Boschin täsmäruiskutusyhteistyö oli erittäin mielenkiintoista, mutta oli liian aikaista kommentoida asiaa tarkemmin, koska kauppa ei ollut vielä toteutunut. Syngenta, joka oli sijoittaja Blue Riverissä ennen Deeren haltuunottoa, sanoi, että uuden teknologian edut ovat suuremmat kuin sen liiketoimintamalliin mahdollisesti kohdistuvat uhat. "Me olemme osa tarinaa valmistamalla erityisesti tätä teknologiaa varten kehitettyjä formulaatioita ja uusia molekyylejä", sanoi Renaud Deval, ChemChinan viime vuonna ostaman Syngentan rikkakasvien torjunnasta vastaava maailmanlaajuinen johtaja. Vaikka Syngentalla ei ole suunnitelmia investoida suoraan tekniikkaan, se etsii kumppanuuksia, joissa se voi tarjota tuotteita ja palveluja, Deval sanoi. Sarasinin Shah sanoi kuitenkin, että suurten maatalouskemikaaliyritysten on nopeutettava investointejaan liiketoimintojensa saattamiseksi valmiiksi uutta digitaalista maatalousteknologiaa varten. "Vakiintuneiden toimijoiden on investoitava paljon nykyistä enemmän, jotta ne olisivat paremmassa asemassa 10 vuoden kuluttua. Kiireen tuntu kasvaa, kun maanviljelijät alkavat ottaa käyttöön joitakin kehittyneempiä sarjoja", hän sanoi. Capital Innovationsin sijoitusjohtaja Michael Underhill sanoi myös, että suuret toimijat saattavat aliarvioida mahdollisen vaikutuksen torjunta-ainetoimintaansa. "Tarkkuus johtaa tehokkuuteen, tehokkuus johtaa käytön vähenemiseen, käytön väheneminen johtaa katteiden pienenemiseen tai katteiden supistumiseen, ja tämä johtaa siihen, että yritykset laihtuvat ja pienenevät", Underhill sanoi. Hänen mukaansa myös muuntogeenisten siementen markkinat kärsisivät, jos koneoppiminen ottaisi hoitaakseen geenitekniikan tähänastisen roolin viljelykasvien suojaamisessa rikkakasvien torjunta-aineiden tulitukselta. "Sen sijaan, että ostettaisiin siementen Cadillac tai siementen Tesla, saatetaan ostaa Chevy-versio", Underhill sanoi. Rikkakasvien täsmätorjunnan tulo osuu myös aikaan, jolloin glyfosaatin kaltaisten globaalien torjunta-aineiden ruiskuttaminen on sekä ympäristönsuojelijoiden että sääntelyviranomaisten tulituksen kohteena. Monsanton Roundup-valmisteen vaikuttavan aineen, glyfosaatin, yli 20 vuotta jatkunut lähes kaikkinainen käyttö on luonut vastustuskykyisiä rikkaruohokantoja, jotka leviävät koko Yhdysvaltojen maatalousvyöhykkeelle. Sääntelyviranomaiset ovat nostaneet rimaa, joka koskee peittokemikaalien markkinoille saattamista, ja glyfosaatin mahdollisista terveysvaikutuksista käytävä keskustelu on lisännyt pelkoa myrkyllisistä riskeistä. Iowan osavaltionyliopiston agronomian laitoksen apulaisprofessori Michael Owen arvioi, että uuden sukupolven yleisrikkakasvien torjunta-aineen kehittäminen maksaisi maatalouskemikaalijätille jopa lähes mahdottomat 400 miljoonaa dollaria. Bayerin Condon sanoi, että nykyisessä ympäristössä täsmäruiskutus voi hyvinkin olla viimeinen isku uusille pyrkimyksille kehittää uusia laajavaikutteisia tai valikoimattomia rikkakasvien torjunta-aineita. "Kaikki tuleva on yleensä luonteeltaan valikoivaa. Uutta glyfosaattia ei tule. Se oli luultavasti ainutkertainen tuote", Condon sanoi. Toistaiseksi teollisuus elvyttää ja muotoilee uudelleen vanhoja, laajakirjoisia aineita, kuten dikambaa ja 2,4-D:tä, jotta glyfosaatille vastustuskykyiset rikkaruohot saadaan hävitettyä - ja se myy uusia muuntogeenisiä viljelykasveja, jotka kestävät myös näitä rikkakasvien torjunta-aineita. Tarkkuusruiskutus voisi tarkoittaa, että vakiintuneita rikkakasvien torjunta-aineita, joiden teho on lakannut joihinkin rikkakasveihin, voitaisiin käyttää menestyksekkäästi tehokkaampina ja kohdennetumpina annoksina, sanoi Claude Juriens, Yverdon-les Bainsissa sijaitsevan ecoRoboticsin liiketoiminnan kehittämispäällikkö. Asiantuntijoiden mukaan uutta teknologiaa varten tarvitaan kuitenkin vielä uusia tuotteita, ja jotkut kemianteollisuuden yritykset harkitsevat kokeellisten rikkakasvien torjunta-aineiden elvyttämistä, kun niitä on pidetty liian kalliina tai monimutkaisina. "Koska viljelijät voivat nyt vähentää käyttämiensä rikkakasvien torjunta-aineiden määrää suuruusluokkaa, kalliimmat ja eksoottiset rikkakasvien torjunta-aineet ovat yhtäkkiä jälleen käytössä", sanoo Willy Pell, Blue Riverin uuden teknologian johtaja. "He ovat itse asiassa käyttäneet resursseja siihen, että he ovat käyneet läpi varastossa olevat aineet, eräänlaisen leikkaussalin lattian, ja miettineet näitä eri aineita uudelleen meidän koneemme huomioon ottaen", hän sanoi.</w:t>
      </w:r>
    </w:p>
    <w:p>
      <w:r>
        <w:rPr>
          <w:b/>
        </w:rPr>
        <w:t xml:space="preserve">Tulos</w:t>
      </w:r>
    </w:p>
    <w:p>
      <w:r>
        <w:t xml:space="preserve">Robotit taistelevat rikkaruohoja vastaan haastaen maatalouskemikaalijätit.</w:t>
      </w:r>
    </w:p>
    <w:p>
      <w:r>
        <w:rPr>
          <w:b/>
        </w:rPr>
        <w:t xml:space="preserve">Esimerkki 2.2678</w:t>
      </w:r>
    </w:p>
    <w:p>
      <w:r>
        <w:t xml:space="preserve">Georgian kansanterveysministeriön mukaan perjantaina ainakin kaksi kolmesta uudesta tuhkarokkopotilaasta Cobbin piirikunnassa ei ole rokotettu. Kaikki kolme kuuluvat samaan perheeseen. Parhaillaan tehdään testejä sen selvittämiseksi, onko vielä yksi henkilö saanut tartunnan. Cobbin piirikunnan koulupiirin virkamiehet kertoivat maanantaina, että Marietassa sijaitsevan Mabry Middle Schoolin oppilaalla oli tuhkarokko. Osavaltion terveysviranomaiset sanoivat, että on erittäin todennäköistä, että kaikki Cobb Countyn tapaukset liittyvät toisiinsa, mutta he tutkivat asiaa edelleen. Tuhkarokko on erittäin tarttuva. Tauti on puhjennut Yhdysvalloissa uudelleen, ja sitä ovat kiihdyttäneet rokottamattomien yhteisöjen taudinpurkaukset.</w:t>
      </w:r>
    </w:p>
    <w:p>
      <w:r>
        <w:rPr>
          <w:b/>
        </w:rPr>
        <w:t xml:space="preserve">Tulos</w:t>
      </w:r>
    </w:p>
    <w:p>
      <w:r>
        <w:t xml:space="preserve">Georgian maakunnassa vahvistettu 3 uutta tuhkarokkotapausta.</w:t>
      </w:r>
    </w:p>
    <w:p>
      <w:r>
        <w:rPr>
          <w:b/>
        </w:rPr>
        <w:t xml:space="preserve">Esimerkki 2.2679</w:t>
      </w:r>
    </w:p>
    <w:p>
      <w:r>
        <w:t xml:space="preserve">Etelä-Nevadan terveyspiiri varoittaa, että myymälän asiakkaat voivat olla vaarassa saada tartunnan. Hepatiitti A:n tarttuminen ruoan käsittelijöistä asiakkaisiin on harvinaista. Terveyspiiri varoittaa kuitenkin, että South Maryland Parkwaylla sijaitsevan 7-Elevenin päivittäistavarakaupan asiakkaat, jotka ostivat 26. heinäkuuta ja 6. elokuuta välisenä aikana pakkaamattomia elintarvikkeita, kuten hot dogeja tai kuumia herkkutuotteita, ovat saattaneet altistua virukselle. Las Vegas Review-Journal kertoo, että tapaus liittyy Clark Countyssa meneillään olevaan hepatiitti A -epidemiaan. Tähän mennessä on raportoitu 86 tapausta, ja yksi henkilö on kuollut. ___ Tiedot: Las Vegas Review-Journal, http://www.lvrj.com.</w:t>
      </w:r>
    </w:p>
    <w:p>
      <w:r>
        <w:rPr>
          <w:b/>
        </w:rPr>
        <w:t xml:space="preserve">Tulos</w:t>
      </w:r>
    </w:p>
    <w:p>
      <w:r>
        <w:t xml:space="preserve">Myymälän myyjä Las Vegasissa sai positiivisen A-hepatiittitestin.</w:t>
      </w:r>
    </w:p>
    <w:p>
      <w:r>
        <w:rPr>
          <w:b/>
        </w:rPr>
        <w:t xml:space="preserve">Esimerkki 2.2680</w:t>
      </w:r>
    </w:p>
    <w:p>
      <w:r>
        <w:t xml:space="preserve">Kustannukset eivät ole osa tätä tarinaa. Siitä on kysymys, sillä jutussa vertaillaan kolmea laihdutuskirurgista vaihtoehtoa sairaalloisen lihaville henkilöille, ja lukijoita saattaa hyvinkin kiinnostaa taloudellinen näkökulma. Olisi myös hyödyllistä keskustella leikkauksen tekemättä jättämisen kustannuksista vertailtavassa väestössä. Jutussa on tehty hyvää työtä painonpudotuksen vertailussa - sekä mahalaukun ohitusleikkauksen osalta että eri leikkausvaihtoehtojen välillä - ja se on selkeä. Jutussa ei mainita haittoja. Bariatriset toimenpiteet voivat aiheuttaa monenlaisia komplikaatioita, jotka on syytä ottaa huomioon. Toisaalta on syytä huomata, että tutkimukset ovat myös osoittaneet, että bariatrinen leikkaus voi pidentää sekä elämän määrää että laatua verrattuna siihen, että leikkausta ei olisi tehty. Yksityiskohdat tässä tehdystä kaksiosaisesta tutkimuksesta ovat mukana ja ne on kuvattu selkeästi. Olimme myös tyytyväisiä siihen, että useita tutkimuksen rajoituksia käsiteltiin: "Tutkimukseen osallistui esimerkiksi enimmäkseen miehiä, joten tulokset eivät välttämättä päde naisiin." Toivomme kuitenkin, että tutkimukseen osallistuneista olisi kerrottu enemmän, esimerkiksi keskimääräiset painoindeksitasot ennen ja jälkeen leikkausten. Sairaalloinen lihavuus on merkittävä ja kasvava terveysongelma, jonka hoitovaihtoehtoja on turhauttavan vähän. Lähteet mainitaan selvästi, ja lisäksi ilmoitetaan niiden yhteydet itse tutkimukseen (yksi tutkija oli tutkimuksen johtava tutkija, ja toinen jutussa mainittu tutkija oli riippumaton). Tämä on toinen jutun vahvuus. Tutkimuksessa verrattiin kolmen ensisijaisen bariatrisen kirurgisen toimenpiteen pidempiaikaisia laihdutustuloksia. Jutusta ei käy helposti ilmi, miten helposti nämä leikkaukset ovat saatavilla ja kuka on hyvä ehdokas niihin. Tyypillisesti nämä toimenpiteet on tarkoitettu esimerkiksi tietyn painoindeksin ylittäville henkilöille. Vakuutus voi korvata tai olla korvaamatta niitä. Tarina on selvä, että tämä tutkimus lisää osaltaan näiden leikkausten pitkäaikaisia painonpudotusvaikutuksia koskevaa kasvavaa tietopakettia. Duke Medicine antoi lehdistötiedotteen, eikä HealthDayn juttu perustu pelkästään siihen.</w:t>
      </w:r>
    </w:p>
    <w:p>
      <w:r>
        <w:rPr>
          <w:b/>
        </w:rPr>
        <w:t xml:space="preserve">Tulos</w:t>
      </w:r>
    </w:p>
    <w:p>
      <w:r>
        <w:t xml:space="preserve">Painonpudotusleikkaus pudottaa kiloja pitkällä aikavälillä</w:t>
      </w:r>
    </w:p>
    <w:p>
      <w:r>
        <w:rPr>
          <w:b/>
        </w:rPr>
        <w:t xml:space="preserve">Esimerkki 2.2681</w:t>
      </w:r>
    </w:p>
    <w:p>
      <w:r>
        <w:t xml:space="preserve">Nelson on käyttänyt erottuva maalivahti univormut harmaa, vaaleanpunainen, sininen ja keltainen eri aikoina hänen Ute uransa. Nuo värivalinnat ovat hänen henkilökohtaisia ilmaisujaan, aivan kuten hänen vanhempansa aikoinaan uskoivat hänen seksuaalisesta suuntautumisestaan. Avoin homous yliopistourheilijana on osa Nelsonin monitahoista tarinaa, johon kuuluu itsemurhayritys teini-ikäisenä Utah Countyssa, kehittyvä suhde perheeseensä ja viimeaikaiset terveysongelmat, ja joka on samalla kukoistanut Ute-jalkapallon kasvot. Vanhempi johtaa Pac-12-joukkuetta 71 torjunnalla 14 pelissä; Utes on 6-5-3 kaiken kaikkiaan ja 1-2-2 Pac-12-joukkueessa, tasapisteissä seitsemäntenä. Nelson tarvitsi kesäkuussa leikkauksen, jossa poistettiin pala hänen leukaluustaan sen jälkeen, kun hänellä oli diagnosoitu osteomyeliitti, harvinainen luun infektio. Jatkohoito vaati suonensisäistä antibioottikuuria kuuden viikon ajan, ja Nelson pelasi viime kesänä jopa pari ottelua Utah Royals FC:n reservijoukkueessa lääkintäputki kädessään. "Tietääksemme kaikki on jo paremmin", hän sanoi, vaikka kipuja on viime aikoina ilmennyt uudelleen. Kun hänelle ehdotettiin, että hän on kokenut paljon 21 vuoden aikana, hän naurahti hyväntahtoisesti. "Voi vaikuttaa siltä, että minulla on ollut rankkaa, mutta olen pitänyt matkastani, siitä, missä olen ollut ja mitä olen joutunut kokemaan, koska se on tehnyt minusta sen, mikä olen nyt", hän sanoi Utahin uuden jalkapallokentän sivurajalla istuen. "Rakastan aidosti sitä ihmistä, joka olen." Hän on monien etikettien takana, muun muassa itsensä kuvauksen mukaan "hyvin rakastava, ymmärtäväinen, hauska, positiivinen, onnellinen, rakastan elämää. Olen hyvin intohimoinen sen suhteen, mitä teen. . Ihmiset kutsuvat minua intensiiviseksi, mutta en usko, että olen niin intensiivinen.". Emily Ruff, hänen vanhin sisarensa: "Aivan mahtava mimmi. . suloinen ja herkkä, kova ja sitkeä." Eric Nelson, hänen isänsä, sanoo, että hän on rohkea, nöyrä ja kiltti, välittää joukkuetovereista koko rosterissa. Ute-joukkuetoveri Tavia Leachman: "Hilpeä . tavallaan pelkkää valoa ympärillä oleminen, pelkkää iloa. Aina positiivinen, huolehtii aina muista ihmisistä ennen itseään, hyvin tavoitteellinen. . keskittyy liikaa muiden ihmisten hyvinvointiin. Sitä ei löydy monilta ihmisiltä." Ja hän on kokenut paljon, kuten Utah Athleticsin verkkosivuilla ja Daily Utah Chronicle -opiskelijalehdessä hiljattain julkaistuissa jutuissa on osittain kerrottu. Salt Lake Tribunen myöhemmissä haastatteluissa on käsitelty enemmän hänen perhedynamiikkaansa ja sitä, miten hänen vanhempansa alkoivat ajatella, että hän voisi muuttaa seksuaalista suuntautumistaan sen jälkeen, kun hän oli aluksi paljastanut itsensä heille yliopisto-opiskelijana, ja muuttivat radikaalisti näkemystään asiasta. "Olen sittemmin pyytänyt Carlylta anteeksi, koska tein läksyni", sanoi hänen isänsä Eric, joka kasvatti neljä tytärtä vaimonsa Joyn kanssa Lindonissa. "Tulin ymmärtämään, että mikään määrä henkilökohtaisia valintoja ja vapautta ei voi muuttaa suuntautumista. Jumalan suunnitteluun kuuluu LGBT." Se, mitä hän kuvailee "selkeäksi ja voimakkaaksi muutokseksi paradigmassani", tuli lukiessaan kristityn naisen Vicky Beechingin kirjaa Undivided: Coming Out, Becoming Whole and Living Free From Shame.". Keskustelut BYU:n henkilökunnan jäsenen kanssa, joka on avoimesti homo ja edelleen Myöhempien Aikojen Pyhien Jeesuksen Kristuksen Kirkon jäsen, muokkasivat hänen näkemystään entisestään. Carly Nelson joutui sairaalaan yhdeksännellä luokalla yritettyään itsemurhaa. Tuolloin hänen perheensä ei tiennyt hänen suuntautumisestaan ja siihen liittyvistä sosiaalisista paineista. "Olin täysin tietämätön kaikesta siitä, mitä hän kävi läpi kasvaessaan", sanoo Emily, joka on kahdeksan vuotta vanhempi. Hän kertoo tästä episodista yrittäessään "auttaa ihmisiä ymmärtämään, että kyllä, se on todellinen ongelma ... koska emme tunne, että meillä on tukea, emme tunne, että voimme puhua siitä", hän sanoi. "Olemme eristyksissä, joten ainoa tapa, jolla tunnemme pääsevämme eroon tuskastamme, on jatkaa elämäämme. . Oli hyvin pelottavaa myöntää se, mutta uskon, että monet ihmiset kamppailevat sen kanssa, ja se on suurempi ongelma kuin ymmärrämmekään." Kun Carly Nelson kertoi vanhemmilleen, uutinen järkytti heitä ja "loi esteen suhteeseemme", Carly Nelson sanoi. "Se oli todella paha tilanne kahden vuoden ajan. Se oli todella rankka ajanjakso, jolloin emme puhuneet toisillemme, emmekä olleet toistemme elämässä, ja nyt uskon, että se oli se este, jonka suhteemme tarvitsi, jotta se voisi palata vahvempana." Eric Nelson selventää, että hän ja hänen vaimonsa eivät koskaan "katkaissut häntä millään tavalla". Vanhemmat lähettivät rohkaisevia tekstiviestejä, kutsuivat hänet perhetapahtumiin ja kattoivat puolet hänen urheilustipendin ylittävistä kuluistaan toivoen samalla hänen kehittävän omatoimisuuttaan, hän sanoi. "Kerroin hänelle, että häntä rakastetaan ja että hän on aina tervetullut kotiini", hän sanoi. "Tarkoitin sitä silloin ja tarkoitan sitä nytkin." Silti hän ymmärtää, miksi Carly tunsi itsensä eristetyksi sen jälkeen, kun hän kertoi hänelle, että hän voisi voittaa suuntautumisensa "kovalla työllä". "Carly ja minä olemme olleet läheisiä koko hänen elämänsä ajan", hän sanoi, "joten olisi musertavaa, jos hänen isänsä ei ymmärtäisi hänen identiteettinsä tärkeintä osaa". Hänen sisarensa olivat hyväksyviä, mutta Emily pisti kerran vastaan, kun häntä oli kehotettu auttamaan Carlya muuttumaan. "Äiti", Emily vastasi, "hän on normaali". Nelsonin vanhemmat pitävät nyt itseään LGBTQ-asiamiehinä ja toivovat voivansa auttaa muita vanhempia ymmärtämään lastensa suuntautumista. Eric Nelson kuvailee tutkimustaan aiheesta "suureksi siunaukseksi minulle, kun sain tietää, miten tietämätön olin". Perhe on Emilyn mukaan "asettunut mukavaan normaaliuteen", ja Nelsonin joukkuetoverit ihailevat heitä. "On hullua ajatella, miten pitkälle hän on päässyt ja miten vaikeaa se oli hänelle ja miten se oli niin sisäistä ja ulkoista taistelua ympäristön kanssa, jossa olemme", sanoo Leachman, hänen joukkuetoverinsa neljän kauden ajan. "Hän menestyy, hänellä on uskomaton tuki, uskomaton perhe, uskomattomat ystävät. Olen niin ylpeä hänestä." Nelson valmistuu joulukuussa psykologian tutkinnosta, minkä lisäksi hän on kiinnostunut kiinteistökehityksestä ja toivoo pääsevänsä pelaamaan ammattilaisjalkapalloa. Hän harjoitteli Royalsin maalivahdin Nicole Barnhartin kanssa ja nimitti tätä "legendaksi". Barnhartin opastus auttoi häntä näkemään pelin paremmin maalivahdin asemasta kentällä. Jalkapallon ulkopuolella Nelsonille oli jo kehittynyt selkeä näkemys siitä, missä hän on ollut ja minne hän on menossa.</w:t>
      </w:r>
    </w:p>
    <w:p>
      <w:r>
        <w:rPr>
          <w:b/>
        </w:rPr>
        <w:t xml:space="preserve">Tulos</w:t>
      </w:r>
    </w:p>
    <w:p>
      <w:r>
        <w:t xml:space="preserve">Utahilainen jalkapallotähti selviytyy haasteista avoimesti homoseksuaalina urheilijana.</w:t>
      </w:r>
    </w:p>
    <w:p>
      <w:r>
        <w:rPr>
          <w:b/>
        </w:rPr>
        <w:t xml:space="preserve">Esimerkki 2.2682</w:t>
      </w:r>
    </w:p>
    <w:p>
      <w:r>
        <w:t xml:space="preserve">"Tämä on ainoa näistä viidestä tarinasta, jossa luokkiin on todella liitetty dollarimäärä. ""Jopa kurssin hinta, joka voi olla yli 50 dollaria kuukaudessa, on vaatimaton verrattuna monien lääkkeiden hintaan". Ja toisin kuin lääkkeillä, tai chi:lla ei ole haitallisia sivuvaikutuksia, hän sanoo.""" Toisin kuin AP:n jutussa, jossa erehdyttiin sanomaan, että "tai chi -ryhmän oireet paranivat merkittävästi ja muiden vain vähän", tässä jutussa esitetään sentään joitakin lukuja. Ongelmana on, että nämä luvut ovat suhteellisia. Sen sijaan, että sanottaisiin, että kolme kuukautta kurssien päättymisen jälkeen 27 tai chi -tunnille osallistunutta potilasta tunsi olonsa paremmaksi ja 17 muuta hoitoa kokeilleita potilaita tunsi olonsa paremmaksi, siinä esitetään ero 82 %:n ja 53 %:n välillä. Se vaikuttaa dramaattisemmalta. Absoluuttiset tiedot olisivat merkityksellisempiä. Miksi lukijan pitäisi tehdä laskutoimituksia? Juttu on yksi harvoista tätä tutkimusta käsitelleistä jutuista, joissa korostetaan, että "toisin kuin lääkkeillä, tai chi:llä ei ollut haitallisia sivuvaikutuksia". Lopulta Gloria Yehin kommenttien vuoksi jutussa esitetään asianmukaiset varoitukset tuloksista. Tämä lause tiivistää hyvin osan tutkimuksen ongelmista: ""Yeh huomauttaa, että tutkijat eivät tiedä, mitkä tai chin osa-alueet olivat hyödyllisimpiä: liikunta, syvä hengitys, rentoutumisharjoitus, uusien ystävien tapaaminen tai karismaattisen opettajan opettaminen.""" Tässä jutussa puhutaan itse asiassa liian vähän itse sairaudesta. AP omisti sairaudelle kokonaisen kappaleen kahdeksan kappaleen mittaisessa jutussaan, ja LA Times aloitti juttunsa kuvaamalla sairautta. USA Today sen sijaan kuvaili hyvin kauniisti taijia ja painotti terapian kauneutta ja yksinkertaisuutta sen sijaan, että se olisi korostanut lääkäreiden vaikeuksia diagnosoida ja hoitaa fibromyalgiaa oikein. Tämä on ainoa juttu, jossa on käytetty sanontaa ""valkoinen kurki levittää siipensä"" tai muuta vastaavaa. Jutussa ei itse asiassa lainata yhtään kirjoittajaa, vaan sen sijaan lainataan kahta ulkopuolista asiantuntijaa, joista toinen kirjoitti oheisen pääkirjoituksen. Siinä ei mainita täysin "Callahanin" kommentteja. Näyttää siltä, että kirjoittaja tarkoittaa Leigh F. Callahania, joka on juuri saanut valmiiksi tutkimuksen tai-chi-toiminnasta niveltulehduksen hoidossa ja jota muut toimittajat siteerasivat. (Miten tämä lipsahti kopiointitoimituksen läpi? Oliko tämä lipsahdus vain verkkoversiossa)? Emme kuitenkaan voi antaa tunnustusta riippumattomalle lähteelle, jota ei mainita riittävästi jutussa. Jutussa ei vertailla hoitoa olemassa oleviin vaihtoehtoihin eikä edes keskustella olemassa olevista vaihtoehdoista lukuun ottamatta aivan lopussa olevaa ohimenevää viittausta lääkkeisiin. Tämä on ainoa viidestä jutusta, jossa mainitaan, että ""National Institutes of Healthin vuonna 2007 tekemän tutkimuksen mukaan 2,3 miljoonaa amerikkalaista aikuista oli käyttänyt taijia viimeisen vuoden aikana.""". Tämä ei kerro, onko tai chi -tunteja saatavilla Oklahomassa yhtä helposti kuin New Mexicossa, mutta se antaa käsityksen siitä, kuinka suosittuja ne ovat. Jutusta ei käy ilmi, onko taijia tutkittu aiemmin muiden sairauksien hoidossa. Niin on tehty. On myös epäselvää, mitä fibromyalgiapotilaat nyt tekevät terapiana. Esimerkiksi LA Times huomautti, että tutkimukseen osallistuneet potilaat lopettivat esimerkiksi lääkkeiden käytön hoidossa. Juttu ei perustu uutistiedotteeseen."</w:t>
      </w:r>
    </w:p>
    <w:p>
      <w:r>
        <w:rPr>
          <w:b/>
        </w:rPr>
        <w:t xml:space="preserve">Tulos</w:t>
      </w:r>
    </w:p>
    <w:p>
      <w:r>
        <w:t xml:space="preserve">Tai chi voi helpottaa fibromyalgian kipua</w:t>
      </w:r>
    </w:p>
    <w:p>
      <w:r>
        <w:rPr>
          <w:b/>
        </w:rPr>
        <w:t xml:space="preserve">Esimerkki 2.2683</w:t>
      </w:r>
    </w:p>
    <w:p>
      <w:r>
        <w:t xml:space="preserve">Lontoon King's College Londonin lääkäreiden tekemässä laajassa tutkimuksessa todettiin, että PTSD:n osuus brittiläisten asevoimien palveluksessa olevien keskuudessa pysyi vakaana noin 4 prosentissa, mutta yleisiä mielenterveyshäiriöitä, kuten ahdistusta ja masennusta, sekä alkoholin väärinkäyttöä esiintyi enemmän. "Näkemyksemme on, että alkoholin väärinkäyttö on itse asiassa suurempi ongelma asevoimille kuin PTSD", sanoi tutkimusta johtanut Simon Wessely King's Collegen psykiatrian laitokselta. Tutkijat totesivat, että Yhdysvalloissa tehdyissä tutkimuksissa oli todettu, että aktiivipalveluksesta palaavien veteraanien keskuudessa oli paljon PTSD:tä, ja sanoivat, että nämä havainnot olivat saaneet jotkut ennustamaan, että myös Britannia joutuisi kärsimään mielenterveysongelmien "hyökyaallosta". PTSD voi olla seurausta sodanaikaisesta traumasta, kuten haavoittumisesta tai siitä, että joku on loukkaantunut tai kuollut. Arviolta 180 000 sotilasta on palvellut Afganistanissa ja Irakissa vuoden 2001 jälkeen. Brittiläisessä tutkimuksessa, joka julkaistiin lääketieteellisessä Lancet-lehdessä, käytettiin lähes 10 000 brittisotilaan tietoja. Tutkimuksen rahoitti puolustusministeriö, mutta tutkijat korostivat, etteivät ministerit osallistuneet työhön millään muulla tavoin. Noin 4 prosenttia sairasti PTSD-oireyhtymää, 20 prosentilla oli oireita yleisistä mielenterveyshäiriöistä, jotka eivät normaalisti vaatisi lääkärin hoitoa, ja 13 prosenttia käytti väärin alkoholia, todettiin. Irakiin tai Afganistaniin komennuksella olleilla sotilailla oli kuitenkin 22 prosenttia suurempi todennäköisyys käyttää alkoholia väärin kuin niillä, jotka eivät olleet olleet komennuksella. "Mielenterveysongelmien hyökyaaltoa ei ole havaittavissa, kuten ennustettiin, eivätkä (havaintomme) todellakaan vastaa sitä, mitä Yhdysvalloissa on havaittu", kertoi Nicola Fear, joka myös työskenteli tutkimuksen parissa, lontoolaisessa tiedotustilaisuudessa. Wessely kuitenkin varoitti, että vaikka traumaperäisen stressin määrä oli alhainen, viime vuosina lähetettyjen brittijoukkojen suuri määrä merkitsi sitä, että Irakista ja Afganistanista palaisi "yhä enemmän ihmisiä, joilla on mielenterveysongelmia". "Veteraaneja hoitavat yksiköt tulevat olemaan kiireisempiä, ja niiden työmäärä tulee kasvamaan", hän sanoi tiedotustilaisuudessa. "Luvut kasvavat niin kauan kuin komennukset jatkuvat."   "Näemme enemmän ihmisiä - mutta se ei tarkoita mielenterveyden katastrofaalista heikkenemistä."   Vuonna 2007 tehdyssä laajassa yhdysvaltalaistutkimuksessa todettiin, että yhdysvaltalaiset miespuoliset sotaveteraanit tekivät kaksi kertaa todennäköisemmin itsemurhan kuin henkilöt, jotka eivät olleet koskaan olleet olleet armeijassa. Matthew Hotopf, myös King'sistä, sanoi, että erot Yhdysvaltojen ja Yhdistyneen kuningaskunnan välillä olivat "melko silmiinpistäviä" ja saattoivat johtua siitä, että yhdysvaltalaiset joukot ovat usein pidempiä - jopa 15 kuukautta - sen sijaan, että ne olisivat tavanomaisia kuuden kuukauden komennuksia brittijoukoille. Fearin mukaan tutkimusryhmä ei havainnut PTSD:n yleistymistä sotilailla, jotka olivat olleet komennuksella useammin kuin kerran, mutta he havaitsivat, että stressihäiriöiden määrä nousi hieman sitä mukaa, kun aika sotilaiden komennukselta paluusta kasvoi. "Mitä pidempään olet palannut komennukselta, sitä todennäköisemmin raportoit PTSD-oireita", hän sanoi. Hänen mukaansa tämä oli kuitenkin "hyvin pieni lisäys" - korkein PTSD:n esiintyvyys oli 6 prosenttia joukoissa, jotka olivat palanneet komennuksestaan enintään neljä vuotta.</w:t>
      </w:r>
    </w:p>
    <w:p>
      <w:r>
        <w:rPr>
          <w:b/>
        </w:rPr>
        <w:t xml:space="preserve">Tulos</w:t>
      </w:r>
    </w:p>
    <w:p>
      <w:r>
        <w:t xml:space="preserve">Tutkimuksen mukaan alkoholin väärinkäyttö on ongelma Yhdistyneen kuningaskunnan asevoimissa.</w:t>
      </w:r>
    </w:p>
    <w:p>
      <w:r>
        <w:rPr>
          <w:b/>
        </w:rPr>
        <w:t xml:space="preserve">Esimerkki 2.2684</w:t>
      </w:r>
    </w:p>
    <w:p>
      <w:r>
        <w:t xml:space="preserve">"Meillä on edelleen suuri ongelma käsillä", Samoan terveysjohtaja Leausa Take Naseri sanoi videolähetyksessä. Hän sanoi, että viimeisen päivän aikana on kirjattu yli 140 uutta tapausta, joissa ihmiset ovat saaneet viruksen, mikä nostaa tapausten kokonaismäärän noin 2 200 tapaukseen sen jälkeen, kun taudinpurkaus alkoi viime kuussa. Hänen mukaansa noin 20 kriittisesti sairasta lasta on edelleen sairaalan teho-osastoilla. Samoa julisti yhdeksän päivää sitten hätätilan, sulki kaikki koulunsa, kielsi lapsia kokoontumasta julkisiin tilaisuuksiin ja määräsi kaikki rokotettaviksi. Ryhmät ovat kiertäneet maata ja antaneet tuhansia rokotteita. Hallitus sulki myös yksityisen klinikan ja tutkii, miten satoja rokotteita otettiin ilman lupaa ja myytiin sitten maksua vastaan. Hallituksen lukujen mukaan kuolleiden keski-ikä on 13 kuukautta. Kuolleiden joukossa on 24 alle 5-vuotiasta lasta, joista 11 oli alle 12 kuukauden ikäisiä pikkulapsia. Toinen kuollut henkilö oli kolmekymppinen. Kaikkiaan 679 ihmistä on otettu samoalaisten sairaaloihin taudin vuoksi, mikä on kaksi kolmasosaa kaikista viimeaikaisista sairaalahoitojaksoista. Suurin osa on kotiutettu, ja noin 183 on edelleen sairaalassa. "Näitä sairaaloita ei ole suunniteltu käsittelemään tätä", tohtori Scott Wilson kertoi Newshubille pääkaupungissa Apiassa. "Kun sairaaloiden kapasiteetti on 200-300 prosenttia, se puhuu mielestäni puolestaan. Se on uskomattoman vakavaa." Maailman terveysjärjestön ja Unicefin luvut osoittavat, että samoalaisten pikkulasten tuhkarokkorokotusaste on laskenut jyrkästi yli 70 prosentista vuonna 2013 alle 30 prosenttiin viime vuonna. Uuden-Seelannin Aucklandin yliopiston rokoteasiantuntija Helen Petousis-Harris kertoi, että Samoan hallitus keskeytti rokotusohjelmansa useiksi kuukausiksi viime vuonna sen jälkeen, kun kaksi imeväistä kuoli rokotteeseen liittyneeseen lääkinnälliseen vahinkoon. Myös Tonga, Fidži ja Uusi-Seelanti ovat raportoineet tuhkarokkoepidemioista, mutta ne ovat olleet pienempiä kuin Samoalla. Amerikan Samoa, joka on julistanut kansanterveydellisen hätätilan, vaatii, että Samoasta ja Tongasta tulevat matkustajat todistavat, että he ovat rokotettuja tai että heillä on immuniteetti tuhkarokkoa vastaan, ennen kuin heidät päästetään Yhdysvaltojen alueelle.</w:t>
      </w:r>
    </w:p>
    <w:p>
      <w:r>
        <w:rPr>
          <w:b/>
        </w:rPr>
        <w:t xml:space="preserve">Tulos</w:t>
      </w:r>
    </w:p>
    <w:p>
      <w:r>
        <w:t xml:space="preserve">Samoan tuhkarokkoepidemia pahenee ja 24 lasta on kuollut.</w:t>
      </w:r>
    </w:p>
    <w:p>
      <w:r>
        <w:rPr>
          <w:b/>
        </w:rPr>
        <w:t xml:space="preserve">Esimerkki 2.2685</w:t>
      </w:r>
    </w:p>
    <w:p>
      <w:r>
        <w:t xml:space="preserve">"Alueen teiden ja rautateiden kunnostamiseen tarkoitetun 1 prosentin liikevaihtoveron vastustajat sanovat, että suunnitelma vaikeuttaa metroatlanttilaisten ostamista eniten tarvitsemiaan asioita. Se on suorastaan epäreilua, sanoi osavaltion senaattori Vincent Fort, demokraatti, joka edustaa piiriä, joka ulottuu East Pointista Atlantan osien läpi. Ehdotus menee äänestäjien käsiteltäväksi tiistaina. "Meidän ei pitäisi periä liikevaihtoveroa ihmisten elintarvikkeista ja lääkkeistä", Fort sanoi CBS Atlanta (WGCL-TV) -kanavan 21. heinäkuuta lähettämässä uutisjutussa. PolitiFact Georgian toimittajat ovat tarkastaneet lähes kaksi tusinaa väittämää tulevasta pennin per dollari -verosta, jolla kerättäisiin arviolta 8,5 miljardia dollaria (inflaation jälkeen) liikennehankkeisiin seuraavien 10 vuoden aikana. Mutta emme olleet kuulleet Fortin väitettä. Korottaako liikennevero todella elintarvikkeiden ja lääkkeiden veroja? ""Se ei ole kiistaton asia"", Fort sanoi PolitiFact Georgialle. Fort sanoi, että hänen väitteensä koski elintarvikkeita ja käsikauppalääkkeitä ja että hän ei ollut varma, verotettaisiinko suunnitelman mukaan reseptilääkkeitä. Myöhemmin hän soitti meille takaisin ja kertoi, että lainsäätäjän työntekijä ilmoitti hänelle, että reseptilääkkeet olivat vapautettuja verosta. Tarkistimme osavaltion lainsäädäntöä ja konsultoimme Georgian veroviraston tiedottajaa Fortin tilin tarkistamiseksi. Verokansanäänestys syntyi Georgian vuoden 2010 liikenneinvestointilain (Transportation Investment Act of 2010), joka tunnetaan myös nimellä House Bill 277. Lakiehdotuksessa osavaltio jaettiin 12 alueeseen, jotta äänestäjät voisivat päättää, lisätäänkö siihen yhden prosentin liikevaihtovero, jolla maksetaan paikallisia liikennejärjestelmän parannuksia. Lakiehdotuksen mukaan näiden alueellisten verojen olisi täytettävä tietyt kriteerit. Yksi niistä on, että vero koskisi elintarvikkeiden ja juomien myyntiä. Elintarvikkeiden ja elintarvikkeiden ainesosien myynti yksittäiselle kuluttajalle muualla kuin toimipaikoissa tapahtuvaa kulutusta varten on vapautettu osavaltion liikevaihtoverosta, mutta paikallishallinnot voivat verottaa sitä. Toinen kriteeri on, että muita nykyisiä liikevaihtoverovapautuksia sovellettaisiin. Nykyisen osavaltion lainsäädännön mukaan reseptilääkkeet on vapautettu verosta. Kuljetussuunnitelmassa asetettaisiin siis alueellinen vero elintarvikkeille, kuten leivälle tai banaaneille. Se verottaisi myös reseptivapaita lääkkeitä, kuten aspiriinia, jonka otitte päänsärkyyn, jonka saitte kuunnellessanne liikennekeskustelun retoriikkaa. Reseptilääkkeet jäisivät kuitenkin verottomiksi. Vaikka lakiehdotuksessa täsmennetään, että elintarvikkeita verotetaan, siinä varmistetaan, että muita tuotteita ei veroteta. Lentopetroli on vapautettu verosta, samoin kuin polttoaine, jota käytetään maastossa, raskaissa työkoneissa tai vetureissa. Samoin moottoripolttoaine ja valmistuksessa käytetty energia. Fortin väite pitää hyvin paikkansa. "Elintarvikkeita ja lääkkeitä" verotettaisiin uuden suunnitelman mukaan, mutta ei reseptilääkkeitä. Fort osui tärkeisiin asioihin oikein, mutta hän olisi voinut olla hieman täsmällisempi ja sanoa ""reseptivapaat lääkkeet"". Silti hän ansaitsee ."</w:t>
      </w:r>
    </w:p>
    <w:p>
      <w:r>
        <w:rPr>
          <w:b/>
        </w:rPr>
        <w:t xml:space="preserve">Tulos</w:t>
      </w:r>
    </w:p>
    <w:p>
      <w:r>
        <w:t xml:space="preserve">Elintarvikkeiden ja lääkkeiden veroja nostetaan suunnitelman mukaisesti, jolla parannetaan Atlantan metron teitä ja rautateitä.</w:t>
      </w:r>
    </w:p>
    <w:p>
      <w:r>
        <w:rPr>
          <w:b/>
        </w:rPr>
        <w:t xml:space="preserve">Esimerkki 2.2686</w:t>
      </w:r>
    </w:p>
    <w:p>
      <w:r>
        <w:t xml:space="preserve">Viimeisimmässä strategiapäivityksessään YK:n järjestö totesi, että maailma on pandemian kannalta "ratkaisevassa vaiheessa" ja että "nopeuden, laajuuden ja oikeudenmukaisuuden on oltava johtavia periaatteitamme" päätettäessä tarvittavista toimenpiteistä. WHO:n mukaan jokaisen maan olisi toteutettava kattavia kansanterveydellisiä toimenpiteitä, joilla ylläpidetään kestävää tasaista tilaa, jossa tartuntoja ei ole tai ne ovat vähäisiä, ja valmistauduttava nopeaan reagointiin mahdollisen leviämisen hallitsemiseksi. Jotkin viruksen pahimmin koettelemista maista harkitsevat nyt sulkujen poistamista ja siirtymistä kohti normaalin elämän jatkumista. WHO:n päivityksen mukaan tällaiset toimet olisi toteutettava asteittain, ja niiden vaikutuksia olisi ehdittävä arvioida ennen uusien toimien toteuttamista. "Uusien tautipesäkkeiden riskin pienentämiseksi toimenpiteet olisi poistettava vaiheittain ja asteittain arvioiden epidemiologisia riskejä ja sosioekonomisia hyötyjä, joita eri työpaikkoja, oppilaitoksia ja sosiaalista toimintaa koskevien rajoitusten poistaminen tuo mukanaan...", WHO sanoi. "Ihannetapauksessa siirtymävaiheiden välillä olisi vähintään kaksi viikkoa (joka vastaa COVID-19:n itämisaikaa), jotta uusien tautitapausten riskin ymmärtämiseen ja asianmukaiseen reagointiin olisi riittävästi aikaa", WHO lisäsi. Se varoitti, että "taudin uudelleen leviämisen ja uusiutumisen riski jatkuu". Genevessä sijaitseva maailmanlaajuinen terveysjärjestö antoi neuvonsa samaan aikaan, kun Yhdysvallat on arvostellut järjestöä sen ensimmäisistä toimista pandemian torjumiseksi. Presidentti Donald Trump sanoi tiistaina, että Washington, WHO:n suurin rahoittaja, keskeyttää rahoituksen. Kiina on alkanut poistaa joitakin tiukimpia rajoituksia, jotka on asetettu Hubein maakunnassa, jossa tauti ilmaantui ensimmäisen kerran viime vuoden lopulla. Yhdysvalloissa, jossa on eniten vahvistettuja tapauksia ja kuolemantapauksia, Trump on kiistellyt joidenkin osavaltioiden kuvernöörien kanssa siitä, kenellä on valtuudet aloittaa yhdysvaltalaisten yritysten uudelleen avaaminen. Euroopan maat ovat aloittaneet pienimuotoisia toimia vakavien lukitusten vähentämiseksi. Joidenkin espanjalaisten yritysten, kuten rakennus- ja teollisuusyritysten, on annettu jatkaa toimintaansa, vaikka kauppojen, baarien ja julkisten tilojen on pysyttävä suljettuina ainakin 26. huhtikuuta asti. Italiassa, jossa kuolonuhrien määrä on maailman toiseksi korkein (21 067), on säilytetty joitakin tiukkoja liikkumisrajoituksia, kun taas Tanska, joka oli yksi ensimmäisistä Euroopan maista, joka sulki ovensa, avaa päiväkodit ja koulut ensimmäisestä viidenteen luokkaan meneville lapsille uudelleen keskiviikkona.</w:t>
      </w:r>
    </w:p>
    <w:p>
      <w:r>
        <w:rPr>
          <w:b/>
        </w:rPr>
        <w:t xml:space="preserve">Tulos</w:t>
      </w:r>
    </w:p>
    <w:p>
      <w:r>
        <w:t xml:space="preserve">Lukitukset olisi poistettava kahden viikon jaksoissa COVID-19:n leviämisen estämiseksi: WHO.</w:t>
      </w:r>
    </w:p>
    <w:p>
      <w:r>
        <w:rPr>
          <w:b/>
        </w:rPr>
        <w:t xml:space="preserve">Esimerkki 2.2687</w:t>
      </w:r>
    </w:p>
    <w:p>
      <w:r>
        <w:t xml:space="preserve">Kirjeessä 44 yritystä, mukaan lukien Allianz, Handelsbanken, Aberdeen Investment ja Aegon NV, totesivat, että laki antaisi sijoittajille enemmän luottamusta tehdä pitkän aikavälin päätöksiä ympäristövastuullisista hankkeista. Tämä osoittaa, että sijoittajat kiinnittävät entistä enemmän huomiota ilmastonmuutokseen sekä riskinä että mahdollisuutena. Ryhmä totesi, että hallitsematon ilmastonmuutos voi maksaa maailmantaloudelle 23 biljoonaa dollaria. "Perjantaina julkaistussa kirjeessä todetaan, että ilmastonmuutoksen torjunnan tehostaminen voisi tuottaa 26 biljoonan dollarin suuruisen maailmantaloudellisen hyödyn vuoteen 2030 mennessä. Suurin osa EU:n 28 jäsenvaltiosta on allekirjoittanut EU:n laajuisen sitoumuksen olla ilmastoneutraali vuoteen 2050 mennessä, mutta Puola, Tšekki ja Unkari viivyttelevät. Laki pakottaisi kaikki jäsenvaltiot saavuttamaan ilmastoneutraaliuden vuoteen 2050 mennessä. Euroopan unionin toimeenpanevan komission uusi puheenjohtaja Ursula von der Leyen on asettanut ilmastonmuutoksen torjunnan yhdeksi tärkeimmistä tavoitteistaan. Hän on esitellyt "Kestävän Euroopan investointisuunnitelman", jolla tuettaisiin biljoonan euron investointeja seuraavan vuosikymmenen aikana, ja luvannut tehdä vuoden 2050 tavoitteesta, joka edellyttää fossiilisista polttoaineista lähes täydellistä luopumista, "ensimmäisen eurooppalaisen ilmastolain".</w:t>
      </w:r>
    </w:p>
    <w:p>
      <w:r>
        <w:rPr>
          <w:b/>
        </w:rPr>
        <w:t xml:space="preserve">Tulos</w:t>
      </w:r>
    </w:p>
    <w:p>
      <w:r>
        <w:t xml:space="preserve">Omega-3-margariinit eivät auta sydäntutkimuksessa</w:t>
      </w:r>
    </w:p>
    <w:p>
      <w:r>
        <w:rPr>
          <w:b/>
        </w:rPr>
        <w:t xml:space="preserve">Esimerkki 2.2688</w:t>
      </w:r>
    </w:p>
    <w:p>
      <w:r>
        <w:t xml:space="preserve">NFL:ään siirtyessään Cook tuskin olisi voinut kuvitella pinaattia yhden ateriansa keskipisteeksi. Nyt hän on tehnyt nuorten ravitsemuksesta tärkeimmän hyväntekeväisyystehtävänsä ja yrittää auttaa lapsia ymmärtämään terveellisen ruoan arvon. "Aloin vain huomata, mitä kaikkea söin, ja ajattelin, etten olisi ikinä syönyt tätä kaksi vuotta sitten", Cook sanoi. "Kuvittele, jos olisin ollut 10-vuotias. Halusin vain antaa heille eväitä siihen, miten asiat pitäisi tehdä, antaa heille viestin ja näyttää heille, miten se pitäisi tehdä." Koulutus on yksi asia, mutta pääsy on toinen. Kun koulu loppuu, varsinkin kesällä, monien pienituloisten lasten on vaikeampi saada aterioita. Boys &amp; Girls Club of the Twin Cities -yhdistyksen palveluksessa on noin 9 000 lasta, joista 90 prosenttia on oikeutettu maksuttomaan tai alennettuun lounaaseen, kertoo yritys- ja suhdetoiminnasta vastaava johtaja Tim Schober. Vikingsin toimitusjohtaja Kevin Warren näki oman tietoisuutensa kasvavan, kun hänen tyttärensä Peri perusti ruoankuljetusyrityksen tuodakseen terveellistä ruokaa Minneapolisin pohjoispuolen huono-osaisille asukkaille. "En oikein ymmärtänyt asian tasoa, ennen kuin autoin häntä toimittamaan ruokaa pari kertaa viikonloppuisin", Warren sanoi. "Juuri täällä meidän kosketuspisteessämme on ihmisiä, jotka todella kamppailevat, jotka eivät syö terveellisesti, ja se vaikuttaa heidän elämänsä kaikkiin osa-alueisiin." Kun Vikings käynnisti uudelleen hyväntekeväisyysjärjestönsä vuonna 2017, se priorisoi lapsuuden nälänhädän, kuntoilun ja saavutusvajeen, ja tavoitteena oli luoda aktiivisesti omia ohjelmia yhteistyössä paikallisten voittoa tavoittelemattomien järjestöjen kanssa vanhan mallin sijaan, jossa avustuksia vain myönnetään. Ensimmäinen merkittävä aloite oli ruoka-auto, joka tarjoili ravitsevia aterioita alueen vähävaraisille lapsille yhdessä järjestöjen kanssa, jotka jo huolehtivat ruoan saatavuudesta. Torstaina esiteltiin tämä räätälöity, muunnettu matkailuauto, joka saa energiaa katolla olevista aurinkopaneeleista. Sen nimi on Vikings Table . "Kehitysmaissa ajatellaan nälkäongelmia, mutta niitä on myös omalla takapihallamme", sanoi Vikings Foundationin toiminnanjohtaja Brett Taber. "Ruokarekat ovat hyvin suosittuja, joten tämä poistaa osan ilmaisen aterian saamisen sosiaalisesta leimasta." Myös yhteys paikalliseen jalkapallojoukkueeseen auttaa. "Vikingsin mukanaolo antaa tapahtumalle erilaisen tunnelman", Schober sanoi. "Nyt se on iso erikoistapahtuma, johon kaikki osallistuvat, ja mahdollinen nolous voidaan poistaa." Konsepti on samankaltainen kuin Eaglesin hyväntekeväisyyssäätiön vuodesta 1996 lähtien Philadelphian alueella käyttämä "silmämobiili", joka tarjoaa ilmaisia silmätarkastuksia ja silmälaseja apua tarvitseville lapsille. Xcel Energyn seitsennumeroisella lupauksella vauhditettua hanketta rahoitetaan myös Vikingsin peleissä, harjoitusleirin harjoituksissa ja muissa tapahtumissa erillisellä ruokarekan myynnillä. Voitot ohjataan takaisin nuorten kesäateriapalveluun. Ruokarekan takaosassa on 80-tuumainen näyttö, jossa näytetään videoita terveellisestä ruokavaliosta. Paikalliset ruokarekkayrittäjät Tony ja Haley Fritz hoitavat, ylläpitävät ja huoltavat rekkaa. "Toivomme, että sillä on jonkinlainen vaikutus ihmisiin. Se on eräänlainen tapahtuma, joten he haluavat olla osa sitä", Haley Fritz sanoi. "Yritämme sanoa: 'Hei, tämä on siistiä. Viikingitkin syövät kalkkunatacoja. Toivomme, että he vain pitävät meidät liian kiireisinä ja me vain ruokimme niin monta ihmistä kuin voimme." ___ Lisää AP:n NFL-katsausta: https://apnews.com/NFL ja https://twitter.com/AP_NFL.</w:t>
      </w:r>
    </w:p>
    <w:p>
      <w:r>
        <w:rPr>
          <w:b/>
        </w:rPr>
        <w:t xml:space="preserve">Tulos</w:t>
      </w:r>
    </w:p>
    <w:p>
      <w:r>
        <w:t xml:space="preserve">Vikings esittelee yhteisön ruoka-auton, joka palvelee nälkäisiä nuoria.</w:t>
      </w:r>
    </w:p>
    <w:p>
      <w:r>
        <w:rPr>
          <w:b/>
        </w:rPr>
        <w:t xml:space="preserve">Esimerkki 2.2689</w:t>
      </w:r>
    </w:p>
    <w:p>
      <w:r>
        <w:t xml:space="preserve">"Jopa kiihkeät aseoikeuksien kannattajat ovat halukkaita puhumaan asevalvonnasta Sandy Hookin ala-asteella Newtownissa, Connissa tapahtuneen tappavan ammuskelun jälkeen.  Joulukuun 18. päivänä MSNBC:n ankkuri Thomas Robertsin grillauksen aikana Yhdysvaltain edustaja Jack Kingston sanoi, että aseiden valvonnasta pitäisi keskustella väkivaltaisten videopelien ja mielenterveyden ohella. Savannahin republikaani sai National Rifle Associationin tuen vuonna 2012 ja sai ryhmältä arvosanan A+. Aselakien muuttaminen ei kuitenkaan välttämättä ole ratkaisu. ""Connecticutissa on maan viidenneksi tiukimmat asevalvontalait, mukaan lukien rynnäkköasekielto, joka kieltää 35 eri asetta"", Kingston sanoi. Kingstonin tiedottaja ei vastannut lisätietopyyntöömme, joten etsimme osavaltiokohtaisia vertailuja asevalvontalaeista ja kävimme läpi Connecticutin rynnäkköaseita koskevan lain. Termi "rynnäkköase" on kiistanalainen. Useissa osavaltioiden laeissa käytetään kyseistä ilmaisua, vaikka National Rifle Association väittää, että asevalvonnan kannattajat loivat sen ""huijatakseen yleisöä uskomaan, että 'rynnäkköaseet' olivat armeijan käyttämiä täysautomaattisia konekiväärejä"", sen verkkosivustolla sanotaan. Rynnäkköaseelle ei ole virallista määritelmää. Niitä kuvaavat lait vaihtelevat. Yleensä termi viittaa puoliautomaattiseen ampuma-aseeseen, joka muistuttaa täysautomaattista tai armeijan käyttämää asetta. Connecticutin laki kieltää yleisesti hyökkäysaseiden myynnin, siirron tai hallussapidon. Osavaltion lainsäädännössä ne määritellään kahdella tavalla: Connecticutin laissa luetellaan 37 asetta, ei 35, joten Kingston ei ole kaukana asiasta. Teknisesti ottaen laki on kirjoitettu niin, että luettelon ulkopuoliset ampuma-aseet voidaan kieltää, mutta tämä on pieni ongelma. Entä Connecticutin sijoitus? Brady Campaign to Prevent Gun Violence -järjestö käyttää pistejärjestelmää osavaltioiden sijoittamiseksi sen perusteella, täyttävätkö niiden lait ryhmän vaatimukset ampuma-aseiden salakuljetuksen hillitsemisestä, taustatarkastuksista, lasten turvallisuutta koskevista vaatimuksista ja muista tekijöistä. Connecticutin lait sijoittuivat maan viidenneksi vahvimmiksi vuonna 2011, joka on ryhmän viimeisin luettelo. Kalifornia, New Jersey, Massachusetts ja New York olivat sen edellä. Georgia sijoittui 22. sijalle. Muskottipähkinän osavaltio sai jatkuvasti hyviä pisteitä. Tarkistimme rankingin vuodesta 2007 lähtien ja huomasimme, että se oli joka kerta viiden parhaan joukossa. Silti Connecticutin 58 pistettä jäivät selvästi jälkeen ykkössijaa pitävästä Kaliforniasta, joka sai 81 pistettä. Osavaltion rynnäkköasekielto oli yksi syy tähän. Se sai vain kolme pistettä kymmenestä mahdollisesta, koska yli 10 patruunan lippaat ovat edelleen laillisia. Lisäksi Brady Campaign käyttää rynnäkköaseelle erilaista määritelmää. "Vaikka osavaltio onkin viidenneksi vahvin aselainsäädäntö, 58 pistettä sadasta, osavaltio voi tehdä paljon enemmän", sanoi ryhmän tiedottaja Brian Malte. Huomasimme, että tiukempia aselakeja ajavat ryhmät antavat Connecticutille jatkuvasti hyviä arvosanoja. Esimerkiksi San Franciscossa toimiva Law Center to Prevent Gun Violence -järjestö asetti Connecticutin neljänneksi vuoden 2012 raportissaan ja viidenneksi vuonna 2010. Se antaa pisteitä kullekin osavaltiolle 29 aselainsäädännön näkökohdan perusteella, mukaan lukien ampuma-aseiden myynti ja siirto, omistajan vastuu ja aseiden käsittelyä julkisilla paikoilla koskevat säännöt. Keskus Georgia sijoittui vuonna 2012 sijalle 24. Mayors Against Illegal Guns -järjestö, johon kuuluu yli 700 pormestaria, muun muassa Atlantan Kasim Reed, julkaisi vuonna 2010 raportin, jossa verrattiin osavaltioita sen perusteella, ovatko ne säätäneet 10 keskeistä aselakia. Connecticut oli ottanut käyttöön yhdeksän näistä kymmenestä laista. Vain New York ja New Jersey saivat 10 pistettä 10:stä. Georgia oli ottanut käyttöön kaksi. Johtopäätöksemme:  Kingston on oikeassa tässä asiassa. Connecticut sijoittuu jatkuvasti korkealle listoilla osavaltioista, joissa on tiukat aselait, ja kirjaimellisesti viidennelle sijalle Brady Campaignin ja Law Center to Prevent Gun Violence -järjestön viimeaikaisissa rankingeissa. Lisäksi hän on melko lähellä Connecticutin laissa kiellettyjen rynnäkköaseiden määrää. Kingston ansaitsee ."</w:t>
      </w:r>
    </w:p>
    <w:p>
      <w:r>
        <w:rPr>
          <w:b/>
        </w:rPr>
        <w:t xml:space="preserve">Tulos</w:t>
      </w:r>
    </w:p>
    <w:p>
      <w:r>
        <w:t xml:space="preserve">Connecticutissa on maan viidenneksi tiukimmat asevalvontalait, mukaan lukien rynnäkköasekielto, joka kieltää 35 eri asetta.</w:t>
      </w:r>
    </w:p>
    <w:p>
      <w:r>
        <w:rPr>
          <w:b/>
        </w:rPr>
        <w:t xml:space="preserve">Esimerkki 2.2690</w:t>
      </w:r>
    </w:p>
    <w:p>
      <w:r>
        <w:t xml:space="preserve">Toukokuussa 2016 Yellowstonen kansallispuistossa hyvää tarkoittavat turistit laittoivat biisonin vasikan autoonsa ja ajoivat sen metsänvartijoiden asemalle, koska he luulivat, että eläimellä oli kylmä. Muutamaa päivää myöhemmin puistonvartijat joutuivat lopettamaan vasikan, kun sen lauma oli toistuvasti hylännyt sen: Yellowstone bison calf euthanized after father &amp; son brought it in car, thinking it was cold https://t.co/JFZIIzF7fE pic.twitter.com/vNVQy5Yd30 - CNN (@CNN) May 16, 2016 Vaikka ihmisillä saattoi olla hyvät aikomukset, heidän tekonsa johti lopulta biisonin kuolemaan: Viime viikolla Yellowstonen kansallispuistossa vierailijat saivat syytteen, koska he olivat laittaneet vastasyntyneen biisonin vasikan autoonsa ja kuljettaneet sen puiston laitokseen, koska he olivat väärin perustein huolissaan eläimen hyvinvoinnista. Ihmisten turvallisuuden kannalta tämä oli vaarallista toimintaa, koska aikuiset eläimet suojelevat poikasiaan hyvin voimakkaasti ja toimivat aggressiivisesti puolustaakseen niitä. Lisäksi ihmisten puuttuminen asiaan voi saada emät hylkäämään jälkeläisensä. Tässä tapauksessa puistonvartijat yrittivät toistuvasti yhdistää vastasyntyneen biisonivasikan laumaan. Nämä yritykset epäonnistuivat. Biisonivasikka lopetettiin myöhemmin, koska se oli hylätty ja aiheutti vaaratilanteen lähestymällä jatkuvasti ihmisiä ja autoja ajoradalla. Yellowstone selitti päätöksen biisonivasikan lopettamisesta sosiaalisessa mediassa: Jotta vasikka olisi voitu kuljettaa pois puistosta, sen olisi pitänyt joutua kuukausien karanteeniin, jotta sitä olisi voitu tarkkailla luomistaudin varalta. Hyväksyttyjä karanteenitiloja ei ole tällä hetkellä olemassa, eikä meillä ole kapasiteettia hoitaa vasikkaa, joka on liian nuori ruokkimaan itse. Kansallispuistopalvelun tehtävänä ei myöskään ole pelastaa eläimiä: tavoitteenamme on ylläpitää Yellowstonen ekologisia prosesseja. Vaikka tässä tapauksessa oli kyse ihmisistä, ei ole harvinaista, että biisonit, erityisesti nuoret emot, menettävät tai hylkäävät vasansa. Nämä eläimet kuolevat yleensä nälkään tai saalistukseen. [...] Luonnonvaraisten eläinten hoito edellyttää joskus päätöksiä, jotka saattavat vaikuttaa ankarilta, jos keskitytään yksittäiseen eläimeen. Mutta kun keskitytään eläinpopulaatioihin ja niitä ylläpitäviin ekologisiin prosesseihin, biisonin vasan menettäminen tai hylkääminen on osa ekosysteemin rakennetta. On valitettavaa, että nämä vierailijat puuttuivat asiaan: emo olisi saattanut löytää vasikan, mutta on myös todennäköistä, että vasikka olisi kuollut luonnollisesti nälkään tai saalistukseen. Vaikka puisto pysähtyi syyttelemään puiston kävijöitä (eikä selvittänyt, oliko vasikka jo sairastunut tai laumansa hylkäämä ennen kuin se laitettiin autoon), kansallispuistopalvelu kehotti myös kävijöitä noudattamaan sääntöjä sekä ihmisten että villieläinten turvallisuuden varmistamiseksi: Luonnonvaraisten eläinten lähestyminen voi vaikuttaa merkittävästi niiden hyvinvointiin ja tässä tapauksessa niiden selviytymiseen. Puiston säännöissä edellytetään, että kaikista villieläimistä (mukaan lukien biisonit, hirvet ja peurat) on pysyttävä vähintään 25 metrin (23 metrin) etäisyydellä ja karhuista ja susista vähintään 100 metrin (91 metrin) etäisyydellä. Näiden määräysten noudattamatta jättäminen voi johtaa sakkoihin, loukkaantumiseen ja jopa kuolemaan. Näiden eläinten ja ihmisten turvallisuus riippuu siitä, että jokainen käyttää harkintakykyä ja noudattaa näitä yksinkertaisia sääntöjä. Matkailija, joka laittoi vasikan maasturiinsa, sai myöhemmin syytteen näiden sääntöjen rikkomisesta.</w:t>
      </w:r>
    </w:p>
    <w:p>
      <w:r>
        <w:rPr>
          <w:b/>
        </w:rPr>
        <w:t xml:space="preserve">Tulos</w:t>
      </w:r>
    </w:p>
    <w:p>
      <w:r>
        <w:t xml:space="preserve">Yellowstonen kansallispuistossa lopetettiin biisonin vasikka sen jälkeen, kun hyvää tarkoittavat turistit olivat laittaneet sen autoonsa pitämään sen lämpimänä.</w:t>
      </w:r>
    </w:p>
    <w:p>
      <w:r>
        <w:rPr>
          <w:b/>
        </w:rPr>
        <w:t xml:space="preserve">Esimerkki 2.2691</w:t>
      </w:r>
    </w:p>
    <w:p>
      <w:r>
        <w:t xml:space="preserve">Keskustelua johtavat Amy Nordness, Nebraskan yliopiston lääketieteellisen keskuksen Munroe-Meyer Institute for Genetics and Rehabilitation -instituutin puhe- ja kielipatologian johtaja, ja Shannon Todd, ALS Association Mid-American Chapterin hoitopalveluasiantuntija. Otsikko: "The Eyes Have It - How the Eyes Keep People with ALS Connected to the World". Sairaus vaati kuuluisan New York Yankeesin Lou Gehrigin. Sen lääketieteellinen nimi on amyotrofinen lateraaliskleroosi. Se vaikuttaa aivojen ja selkäytimen hermosoluihin, ja sille on ominaista etenevä lihasheikkous. Tapahtuman on määrä alkaa 14. elokuuta kello 19.00 Slowdownissa. Tiedekahviloissa keskustellaan kasvokkain tutkijoiden kanssa ajankohtaisista tieteellisistä aiheista.</w:t>
      </w:r>
    </w:p>
    <w:p>
      <w:r>
        <w:rPr>
          <w:b/>
        </w:rPr>
        <w:t xml:space="preserve">Tulos</w:t>
      </w:r>
    </w:p>
    <w:p>
      <w:r>
        <w:t xml:space="preserve">Omaha Science Cafe keskittyy Lou Gehrigin tautiin.</w:t>
      </w:r>
    </w:p>
    <w:p>
      <w:r>
        <w:rPr>
          <w:b/>
        </w:rPr>
        <w:t xml:space="preserve">Esimerkki 2.2692</w:t>
      </w:r>
    </w:p>
    <w:p>
      <w:r>
        <w:t xml:space="preserve">Minneapolis Star Tribune -lehden 23. elokuuta 2014 julkaiseman artikkelin mukaan ALS Association rahoittaa yhtä tutkimusta, jossa käytetään alkion kantasolututkimusta. ALS Associationin mukaan tutkimusta rahoitti "yksi tietty lahjoittaja, joka on sitoutunut tähän tutkimusalaan".  Lisäksi ALS Associationin mukaan lahjoittajat voivat halutessaan ilmoittaa, etteivät he halua lahjoituksiaan käytettävän minkään kantasolututkimuksen rahoittamiseen. Kalifornian uusiutuvan lääketieteen instituutin (California Institute for Regenerative Medicine) verkkosivujen mukaan tutkimuksessa käytettävät ihmisalkioiden kantasolulinjat ovat peräisin koeputkihedelmöityksessä jäljelle jääneistä alkioista tai alkioista, jotka kantavat geneettisiä mutaatioita, kuten kystistä fibroosia tai Tay Sachsin tautia. Kun pariskunta on saanut koeputkihedelmöitysprosessin päätökseen, he joko maksavat edelleen siitä, että jäljelle jääneet alkiot jäädytetään, tai antavat niiden sulaa, jolloin solut tuhoutuvat. Joissakin osavaltioissa parit voivat kuitenkin instituutin mukaan myös lahjoittaa alkiot tutkimus- tai adoptioperheille. "Keksintö, jonka mukaan ihmisen alkion kantasoluja voidaan eristää ja kasvattaa viljelyssä siten, että niistä voi kehittyä kaikkia kehon kudoksia, on merkittävä lääketieteellinen läpimurto. Se on kuitenkin herättänyt paljon eettisiä kysymyksiä", ALS Association totesi verkkosivuillaan. Lähetetty 08/25/14 Kommentit</w:t>
      </w:r>
    </w:p>
    <w:p>
      <w:r>
        <w:rPr>
          <w:b/>
        </w:rPr>
        <w:t xml:space="preserve">Tulos</w:t>
      </w:r>
    </w:p>
    <w:p>
      <w:r>
        <w:t xml:space="preserve"> Uskonnolliset ryhmät ovat ilmaisseet huolensa siitä, että ALS Association, joka on saanut valtavasti lahjoituksia jääämpärihaasteensa kautta, tukee alkion kantasolututkimusta, jolla pyritään löytämään parannuskeino rappeuttavaan neurologiseen sairauteen.      </w:t>
      </w:r>
    </w:p>
    <w:p>
      <w:r>
        <w:rPr>
          <w:b/>
        </w:rPr>
        <w:t xml:space="preserve">Esimerkki 2.2693</w:t>
      </w:r>
    </w:p>
    <w:p>
      <w:r>
        <w:t xml:space="preserve">Varhaisvaiheen kloonattu alkio, jota kutsutaan blastokystaksi, on kuvattuna tässä päiväämättömässä lehtikuvassa. Erillisessä äänestyksessä parlamentti päätti myös sallia vakavista sairauksista kärsivien lasten vanhemmille mahdollisuuden käyttää koeputkihedelmöitystä valitakseen "pelastajasisaruksia", jotka voivat toimia luovuttajina elinsiirtoja varten sairaiden sisarustensa pelastamiseksi. Parlamentti hylkäsi tarkistuksen, jolla kiellettäisiin lajien välinen tutkimus, jossa ihmisen DNA:ta ruiskutetaan eläimistä peräisin oleviin soluihin, äänin 336-176 tuntikausia kestäneen kiihkeän keskustelun jälkeen, jossa käsiteltiin eettisyyttä ja tiedettä. Äänestys merkitsee, että Britannia säilyttää asemansa maailman johtavana kantasolututkimuksen alalla. Ihmisalkioiden tutkimus on kielletty joissakin maissa, kuten Australiassa, Ranskassa, Saksassa ja Italiassa. Pääministeri Gordon Brown tukee ihmis-eläinalkioiden eli "sekoitettujen" alkioiden luomista, mutta jotkut hänen hallituksensa roomalaiskatoliset jäsenet vastustavat tutkimusta. Brown antoi parlamentin jäsenten äänestää omantunnon mukaan eikä puoluerajojen mukaan. "Jos haluamme ylläpitää kantasolututkimusta ja tuoda uusia parannuskeinoja ja hoitoja miljoonille ihmisille, uskon, että sekoitetut alkiot ovat välttämättömiä", Brown perusteli lehtiartikkelissa. Ihmisen hedelmöityshoitoa ja embryologiaa koskevassa lakiehdotuksessa kielletään alkioiden siirtäminen ihmiselle tai eläimelle ja sanotaan, että niitä ei saa käyttää tutkimukseen 14 päivän jälkeen. Vuoden 1990 lakeja päivittävä lakiesitys on valiokuntavaiheessa, kun siihen tehdään muutoksia, ja siitä äänestetään lopullisesti lähiviikkoina. Kahdelle tutkijaryhmälle on jo annettu lupa luoda ihmisen ja eläimen sekoitettuja alkioita. Lakiesitys laillistaa heidän tutkimuksensa asetettujen suuntaviivojen puitteissa. Joidenkin tutkijoiden mukaan sekoitettujen alkioiden salliminen avaisi uusia mahdollisuuksia, kun he etsivät parannuskeinoja esimerkiksi motoneuronisairauteen tai Parkinsonin tautiin. He sanovat, että niiden luominen auttaisi helpottamaan kantasolututkimukseen tarvittavien ihmismunien puutetta. Toiset tiedemiehet ja uskonnolliset johtajat sanovat kuitenkin, että ihmis-eläinalkioiden luominen on epäeettistä ja että niiden käyttäminen tutkimukseen on umpikuja, joka ei paranna sairauksia. Eräs katolinen kardinaali kutsui tutkimusta "Frankensteinin tieteeksi". Human Genetics Alert -kampanjaryhmän johtaja David King sanoi pelkäävänsä, että Alzheimerin tautia ja muita sairauksia sairastaville tarjotaan väärää toivoa. "On hyvin surullista, että kaikki nämä potilasryhmät on yllytetty uskomaan tähän juttuun. He tulevat pettymään pahasti. Se on hyvin epäreilua", hän sanoi toimittajille. Parlamentaarikot hylkäsivät myös tarkistuksen, joka olisi kieltänyt "pelastavien sisarusten" luomisen - eli sellaisten vauvojen, jotka syntyvät alkioista, jotka on valittu koeputkihedelmöityksen avulla, koska ne sopivat geneettisestä sairaudesta kärsivän sisaruksen kudokseen. Kannattajien mukaan tämä auttaa lapsia, jotka eivät löydä sopivia kudosluovuttajia, mutta kriitikot ovat huolissaan vaikutuksesta lapsiin, jotka on syntynyt sisaruksen terveyden parantamiseksi, erityisesti jos hoito epäonnistuu. Alkiokeskustelu jatkuu tiistaina, kun parlamentin jäsenet äänestävät aloitteista, joiden mukaan IVF-klinikoiden ei enää tarvitsisi harkita, tarvitseeko lapsi isää. Tämä helpottaisi lesbopareihin ja naimattomiin naisiin kohdistuvia rajoituksia, mutta vastustajat väittävät, että lapsi tarvitsee isän. Parlamentti äänestää tiistaina myös aborttilainsäädännöstä. Jotkut kansanedustajat pyrkivät alentamaan aborttien 24 viikon aikarajaa. Brown kannattaa nykytilannetta.</w:t>
      </w:r>
    </w:p>
    <w:p>
      <w:r>
        <w:rPr>
          <w:b/>
        </w:rPr>
        <w:t xml:space="preserve">Tulos</w:t>
      </w:r>
    </w:p>
    <w:p>
      <w:r>
        <w:t xml:space="preserve">Yhdistyneen kuningaskunnan parlamentti tukee ihmis-eläinalkioiden tutkimusta.</w:t>
      </w:r>
    </w:p>
    <w:p>
      <w:r>
        <w:rPr>
          <w:b/>
        </w:rPr>
        <w:t xml:space="preserve">Esimerkki 2.2694</w:t>
      </w:r>
    </w:p>
    <w:p>
      <w:r>
        <w:t xml:space="preserve">Huhtikuusta lähtien on levitetty vääriä väitteitä, jotka vaihtelevat Teksasissa puhjenneesta Ebola-"taudinpurkauksesta" raportteihin muutamista vahvistetuista tapauksista. Virheelliset väitteet leviävät samaan aikaan, kun rajavartioston virkamiehet sanoivat viime viikolla, että Afrikan maista Teksasin rajalle saapuvien siirtolaisten määrä on kasvanut "dramaattisesti", vaikka heidän osuutensa pidätettyjen siirtolaisten kokonaismäärästä on edelleen pieni. "Meillä ei ole tällä hetkellä epäiltyjä tai vahvistettuja Ebola-tapauksia Teksasissa", sanoi Lara Anton, Texasin osavaltion terveysministeriön tiedottaja. Myöskään Yhdysvaltain tautienvalvonta- ja ehkäisykeskus ei ole tietoinen mistään Ebola-tapauksesta koko maassa, tiedottaja Benjamin Haynes sanoi. Myös Texasin kuvernööri Greg Abbott lisää äänensä. Maanantaina republikaanikuvernööri twiittasi, että osavaltio työskentelee "terveysturvan" eteen Hän linkitti myös huhtikuiseen uutisjuttuun, joka kumosi Ebola-huhut rajakaupunki Laredossa. Myöhemmin hän vastasi pariin Teksasin ebola-pelkoihin liittyvään twiittiin ja viittasi niihin aiempaan viestiinsä. "Rajaturvallisuuden lisäksi toimistoni työskentelee terveysturvallisuuden parissa. Valtion terveyspalveluiden ministeriö valvoo maahanmuuttopaikkoja tartuntataudeilta suojautumiseksi. Sillä välin kongressin on turvattava raja &amp; estettävä terveysuhka", Abbott twiittasi . Rajavartiolaitoksen virkamiehet sanovat, että yli 500 Afrikasta tulevaa siirtolaista on tullut Del Rion sektorin kautta 30. toukokuuta lähtien, mikä on pieni osa sektorin tähän mennessä tänä vuonna raportoimasta yli 33 000 pidätyksestä. Virkamiesten mukaan Afrikasta tulleet perheet eivät ole kotoisin vain Kongon demokraattisesta tasavallasta - jossa Ebola-epidemia on puhjennut - vaan myös Kongon tasavallasta ja Angolasta. Viime viikolla San Antonion virkamiehet etsivät ranskaa puhuvia vapaaehtoisia auttamaan kongolaisten maahanmuuttajien odotettua saapumista. Ebolaepidemia Itä-Kongossa on tappanut elokuusta lähtien yli 1 300 ihmistä, ja se on historian toiseksi kuolettavin. ___ Tämä on osa Associated Pressin jatkuvaa pyrkimystä tarkistaa verkossa laajalti jaettua väärää tietoa, mukaan lukien Facebookin kanssa tehtävä työ, jolla pyritään tunnistamaan ja vähentämään väärien tarinoiden leviämistä Facebookissa. ___ Kaikki AP:n faktantarkistukset löytyvät täältä: https://www.apnews.com/tag/APFactCheck ___ Seuraa @APFactCheck Twitterissä: https://twitter.com/APFactCheck.</w:t>
      </w:r>
    </w:p>
    <w:p>
      <w:r>
        <w:rPr>
          <w:b/>
        </w:rPr>
        <w:t xml:space="preserve">Tulos</w:t>
      </w:r>
    </w:p>
    <w:p>
      <w:r>
        <w:t xml:space="preserve">EI TODELLINEN UUTISUUS: Ebola-tapauksista Teksasissa on tehty perusteettomia ilmoituksia.</w:t>
      </w:r>
    </w:p>
    <w:p>
      <w:r>
        <w:rPr>
          <w:b/>
        </w:rPr>
        <w:t xml:space="preserve">Esimerkki 2.2695</w:t>
      </w:r>
    </w:p>
    <w:p>
      <w:r>
        <w:t xml:space="preserve">Alexis Shapiro kärsi aivosairauden seurauksena aivolisäkkeensä vaurioitumisesta, joka auttaa säätelemään painoa. Hänen äitinsä mukaan hän on lihonut vajaassa kahdessa vuodessa noin 140 kiloa (63,5 kg) ongelman vuoksi. Hänen äärimmäinen liikarasvansa määritellään kliinisesti sairaalloiseksi liikalihavuudeksi. "Se on ollut sydäntäsärkevää hänelle ja meille. Hän ei voi tehdä asioita, joita hän ennen rakasti", hänen äitinsä Jennifer Shapiro sanoi GoFundMe-rahankeräyssivustolla. Äiti kertoi hakevansa noin 50 000 dollaria hengenpelastavaan leikkaukseen, jolla tyttären vatsaa pienennetään, koska perheen vakuutusyhtiö ei maksa toimenpidettä, ellei potilas ole vähintään 18-vuotias tai ellei hän ole saavuttanut täyttä luuston kasvua. Tohtori Thomas Inge, Cincinnatin lastensairaalan lääketieteellisen keskuksen lasten liikalihavuuden asiantuntija, kertoi NBC Newsille, että Alexis voisi saada leikkauksen sairaalassa, jossa hän työskentelee, kuuden viikon kuluessa nyt, kun rahoitus näyttää olevan kunnossa. "Alexis nähdään tällä viikolla Cincinnatissa, ja leikkauksen valmistelut tehdään tuolloin", Inge kertoi Reutersille sähköpostitse.</w:t>
      </w:r>
    </w:p>
    <w:p>
      <w:r>
        <w:rPr>
          <w:b/>
        </w:rPr>
        <w:t xml:space="preserve">Tulos</w:t>
      </w:r>
    </w:p>
    <w:p>
      <w:r>
        <w:t xml:space="preserve">Lahjoittajat maksavat leikkauksen erittäin lihavalle teksasilaiselle tytölle.</w:t>
      </w:r>
    </w:p>
    <w:p>
      <w:r>
        <w:rPr>
          <w:b/>
        </w:rPr>
        <w:t xml:space="preserve">Esimerkki 2.2696</w:t>
      </w:r>
    </w:p>
    <w:p>
      <w:r>
        <w:t xml:space="preserve">Yhdelle 70-vuotiaalle tavoite voi olla maratonin juokseminen, toiselle taas tuolista nouseminen. "Jos opetat 10-vuotiaita, on täysin järkevää tehdä toimintaa, johon kaikki osallistuisivat", sanoo tohtori Wojtek Chodzko-Zajko, American College of Sports Medicine -järjestön ikääntymisen asiantuntija. Mutta 20 80-vuotiasta voi olla yhtä erilainen kuin liitu ja juusto."  Jotkut baby boomer -ikäiset voisivat olla urheilullisia, hän selitti, kun taas toiset eivät pystyisi nousemaan sängystä. Census Bureaun lukujen mukaan 65-vuotiaita ja sitä vanhempia amerikkalaisia on nyt enemmän kuin koskaan aiemmin Yhdysvaltain historiassa. Vuonna 2010 Yhdysvalloissa asui noin 40 miljoonaa 65-vuotiasta ja sitä vanhempaa ihmistä, mikä on 13 prosenttia koko väestöstä. Ikääntyneen väestön määrä kasvoi 3 miljoonasta vuonna 1900 40 miljoonaan vuonna 2010. Tri James Gravesin, Utahin yliopiston terveyskorkeakoulun dekaanin mukaan iäkkäiden aikuisten tulisi harrastaa aerobista liikuntaa, joka auttaa ylläpitämään kehon painoa, voimaharjoittelua lihasmassan kehittämiseksi ja ylläpitämiseksi sekä jonkinlaista joustavuusharjoittelua. Hänen mukaansa liikunta voi vähentää diabeteksen, verenpainetaudin ja osteoporoosin kaltaisten sairauksien riskiä sekä parantaa elämänlaatua ylläpitämällä toimintakykyä, kuten kykyä kiivetä portaita, avata ovia ja kantaa ruokaostoksia. "Hyvin terve 70-vuotias voi turvallisesti osallistua korkean intensiteetin liikuntaan, kun taas hauraan 60-vuotiaan on vähennettävä intensiteettiä", Graves sanoi. "Suosittelen työskentelemään henkilökohtaisen valmentajan tai ryhmänohjaajan kanssa, jolla on tietämys ja pätevyys työskennellä ikääntyneiden kanssa."  Mary Ann Wilson on luonut ja juontaa "Sit and Be Fit" -ohjelman, joka on esitetty Yhdysvaltain julkisessa televisiossa vuodesta 1987. Suurin osa hänen katsojistaan on yli 65-vuotiaita naisia. Hänen mukaansa liikunnan tavoitteena on heidän kohdallaan terveys ja hyvinvointi, ei fyysinen suorituskyky. "Painovoima on vaikuttanut heihin 70 vuotta", sanoi Wilson, joka on geriatriaan erikoistunut sairaanhoitaja. "Painovoima ei ole ystävämme sen jälkeen, kun olemme monta vuotta vetäneet päätä, hartioita ja ylävartaloa eteenpäin ja alas."  30-minuuttinen tunti sisältää lämmittelyn, verenkierto- ja voimasegmentit, sormisegmentin (jäykkyyttä varten), tasapainoa edistävän seisomisen ja loppurentoutuksen. Hänen mukaansa ryhti, hengitys, tasapaino, kognitiivinen toimintakyky ja reaktioaika ovat ikääntyneiden kuntoilun tärkeimpiä - ja laiminlyötyjä - osatekijöitä. "Keskittyminen kävelyyn on todella tärkeää, koska ikääntyessämme kävelymme muuttuu", Wilson sanoi. Karen Peterson, joka on kirjoittanut kirjan Move with Balance: Healthy Aging Activities for Brain and Body", painottaa mielen ja kehon välistä lähestymistapaa ikääntyneiden kanssa tehtävissä harjoituksissa. "Yhteiskunnassamme näyttää siltä, että ihmiset eivät halua tehdä asioita, elleivät he ole jo valmiiksi hyviä siinä", sanoi Peterson, joka on Mauilla toimiva kinesiologi. "Mutta aivot pitävät siitä, että niitä haastetaan."  Hänen harjoituksiinsa kuuluu muun muassa papupussin heittelyä reaktioaikojen parantamiseksi, kahdeksikon kävelyä tasapainon parantamiseksi sekä silmien venyttelyä, leukojen rentouttamista, lapsuusleikkejä ja kognitiivisia haasteita, joilla keho ja mieli pysyvät virkeinä. "Otamme tasapainoharjoituksia ja lisäämme niihin keskustelua tai matemaattisia ongelmia", hän sanoi. "Konseptina on aina edetä, aina haastavammaksi."  Ikääntyneen väestön eristyneisyyden ja erilaisuuden torjumiseksi Peterson aloitti mentorointiohjelman, jossa fiksummat seniorit työskentelevät hauraampien kanssa. "Joistakin kumppaneista tulee ystäviä", hän sanoi. "Heistä tulee todella kiihottuneita."  Asiantuntijat ovat yhtä mieltä siitä, että koskaan ei ole liian myöhäistä tehdä jotain. "Liikunta on tehokasta jopa kaikkein heikoimmassa kunnossa oleville", Wilson sanoi. "Jos he pystyvät heiluttamaan varpaitaan, he pystyvät harrastamaan liikuntaa".</w:t>
      </w:r>
    </w:p>
    <w:p>
      <w:r>
        <w:rPr>
          <w:b/>
        </w:rPr>
        <w:t xml:space="preserve">Tulos</w:t>
      </w:r>
    </w:p>
    <w:p>
      <w:r>
        <w:t xml:space="preserve">Kuntoilu 65 vuoden jälkeen ei ole mikään yksiselitteinen asia.</w:t>
      </w:r>
    </w:p>
    <w:p>
      <w:r>
        <w:rPr>
          <w:b/>
        </w:rPr>
        <w:t xml:space="preserve">Esimerkki 2.2697</w:t>
      </w:r>
    </w:p>
    <w:p>
      <w:r>
        <w:t xml:space="preserve">Vuonna 2007 lähes kolmannes kaikista synnytyksistä oli keisarinleikkauksia, Yhdysvaltain tautienvalvonta- ja ehkäisykeskusten raportissa todetaan, että kaikissa rotu-, etnisten ja ikäryhmissä on tapahtunut suurta kasvua 10 vuoden aikana. Keisarileikkauksen, johon liittyy suuri vatsaleikkaus, hyödyistä ja riskeistä on käyty kiivasta keskustelua yli neljännesvuosisadan ajan. Sen lisäksi, että keisarinleikkaus aiheuttaa äideille ja imeväisille terveys- ja turvallisuusriskejä, keisarinleikkauksen sairaalamaksut ovat CDC:n mukaan lähes kaksinkertaiset vaginaaliseen synnytykseen verrattuna. Keisarileikkaus oli vuonna 2006 Yhdysvalloissa yleisimmin suoritettu leikkaus. Raportin mukaan keisarinleikkausten määrä nousi 1990-luvun alun laskun jälkeen 21 prosentista kaikista synnytyksistä vuonna 1996 kaikkien aikojen korkeimpaan, 32 prosenttiin vuonna 2007. Keisarinleikkauksella tehtyjen synnytysten määrä kasvoi 71 prosenttia 797 119:stä vuonna 1996 1,367 miljoonaan vuonna 2007. Alle 25-vuotiaiden naisten keskuudessa tapahtui suuri nousu noin vuodesta 2000 alkaen. Osa kasvusta voi liittyä monisikiöisten synnytysten lisääntymiseen ja muihin ei-lääketieteellisiin tekijöihin, kuten iäkkäämpiin äiteihin, äidin valintaan ja lääkärin käytäntöön, CDC sanoi. Keisarileikkaussynnytykset lisääntyivät kaikissa osavaltioissa ja District of Columbiassa, mutta määrät vaihtelivat suuresti. Coloradossa, Connecticutissa, Floridassa, Nevadassa, Rhode Islandissa ja Washingtonissa kasvu oli yli 70 prosenttia.</w:t>
      </w:r>
    </w:p>
    <w:p>
      <w:r>
        <w:rPr>
          <w:b/>
        </w:rPr>
        <w:t xml:space="preserve">Tulos</w:t>
      </w:r>
    </w:p>
    <w:p>
      <w:r>
        <w:t xml:space="preserve">Keisarinleikkaussynnytykset olivat ennätyskorkeat vuonna 2007.</w:t>
      </w:r>
    </w:p>
    <w:p>
      <w:r>
        <w:rPr>
          <w:b/>
        </w:rPr>
        <w:t xml:space="preserve">Esimerkki 2.2698</w:t>
      </w:r>
    </w:p>
    <w:p>
      <w:r>
        <w:t xml:space="preserve">Ainakin vuodesta 2006 lähtien on ollut liikkeellä videoleike, jossa delfiinit luovat ja leikkivät kuplarenkailla. Video julkaistiin vain vuosi YouTuben perustamisen jälkeen. Ennen sosiaalisen median yleistymistä se jaettiin sähköpostitse: Oheisella videolla delfiinit leikkivät hopeanvärisillä renkailla, joita niillä on kyky tehdä veden alla leikkiä varten. Ei tiedetä, miten ne oppivat tämän, vai onko se sisäistetty kyky. Delfiini kääntää nopeasti päätään ja hopeinen rengas ilmestyy sen teräväkärkisen nokan eteen. Rengas on kiinteä, donitsin muotoinen kupla, jonka halkaisija on noin kaksi metriä, mutta se ei nouse veden pintaan. Sen jälkeen delfiini vetää pienen hopeisen donitsin irti suuremmasta donitsista. Katsomalla kiertyvää rengasta vielä viimeisen kerran se puree siitä, jolloin pieni rengas romahtaa tuhansiksi pieniksi kupliksi, jotka suuntaavat ylöspäin kohti veden pintaa. Muutaman hetken kuluttua delfiini luo toisen renkaan leikkiä varten. Pienten renkaiden tuottamiseen näyttää olevan myös erillinen mekanismi, jonka delfiini saa aikaan nopealla päänsä kääntämisellä. Eräs selitys sille, miten delfiinit tekevät näitä hopeisia renkaita, on, että ne ovat "ilmaydinpyörrerenkaita". Näkymättömät, vedessä pyörivät pyörteet syntyvät delfiinin selkäevän kärjestä, kun se liikkuu nopeasti ja kääntyy. Kun delfiinit katkaisevat siiman, päät vetäytyvät yhteen suljetuksi renkaaksi. Pyörteen ytimen ympärillä olevan nopeamman nesteen paine on alhaisempi kuin kauempana kiertävän nesteen. Ilmaa syötetään renkaisiin delfiinin puhallusaukosta vapautuvien kuplien avulla. Vesipyörteen energia riittää pitämään kuplat nousematta kohtuullisen muutaman sekunnin leikkiajan ajan. Emme tiedä tämän videoklipin tarkkaa alkuperää, mutta pullonokkadelfiinien kuplarenkaiden tuottaminen ja manipulointi on todellakin todellinen ilmiö, jota tutkijat ovat havainneet ja kuvailleet, kuten todetaan vuonna 2000 ilmestyneessä artikkelissa "Bubble Ring Play of Bottlenose Dolphins": Implications for Cognition", joka julkaistiin Journal of Comparative Psychology -lehdessä: Jatkuva tutkimus delfiinien ja muiden valaiden kognitiivisista kyvyistä on herättänyt sekä tiedeyhteisön että suuren yleisön kiinnostuksen ja mielikuvituksen. Pullonokkadelfiinit ovat seurallisia nisäkkäitä, joilla on voimakas taipumus leikkiä fyysisillä esineillä ja [keskenään]. Aiemmin on raportoitu, että sekä vankeudessa että luonnossa elävät delfiinit tuottavat omia leikkiesineitään, joita kutsutaan "kuplarenkaiksi". Näiden tapahtumien aikana delfiinit päästävät ilmaa ulos puhallusaukostaan, ja ulostuleva ilma nousee pintaan toruksen tai renkaan muotoisena. Ilmaa hengittävät delfiinit tuottavat aina kuplia, kun ne poistavat ilmaa veden alla. Kuplarenkaiden lisäksi delfiinit tuottavat myös monenlaisia muita kuplatyyppejä. Ne päästävät toisinaan kuplavirtoja samanaikaisesti laulutoiminnan kanssa. Yllätettyinä, uteliaina tai innostuneina delfiinit päästävät usein nopean uloshengityksen, jota kutsutaan "kuplapurkaukseksi". Toisin kuin muilla nisäkkäillä, delfiinien hengitys on täysin vapaaehtoisesti kontrolloitavissa, mikä on ratkaiseva tekijä niiden sopeutumisessa täysin vesielämään. Vaikka renkaiden muodostumisen fysiikka on suoraviivaista, vakaiden renkaiden tuottaminen saattaa vaatia delfiineiltä jonkin verran harjoittelua, asiantuntemusta ja harkintaa. Eri meriakvaarioissa elävien delfiinien on raportoitu tuottavan kuplarenkaita. Delfiinit esimerkiksi uivat altaan pohjalle, pysähtyivät, asettuivat vaaka-asentoon ja ulostivat sitten päätään voimakkaasti ylöspäin heilauttamalla ilmarenkaan puhallusaukkonsa kautta. Delfiinit manipuloivat usein kuplarenkaitaan luomalla kohteiden ympärille pyörteitä, jotka saavat kuplarenkaat kääntymään pystysuoraan 90° tai kääntymään 180°. Kuplaleikki voi johtaa kahden kuplarenkaan peräkkäisyyteen siten, että toinen kuplarengas yhdistyy ensimmäiseen kuplarenkaaseen muodostaen suuren kuplarenkaan, jota sitten usein manipuloidaan edelleen. Joskus kolmas pienempi kuplarengas purkautuu suuremmasta renkaasta ensimmäisen ja toisen kuplarenkaan välisen törmäysvoiman seurauksena. Delfiinit manipuloivat tätä kolmatta kuplarengasta usein samalla tavalla kuin edellä on kuvattu yksittäisten renkaiden osalta, jolloin delfiinit kääntävät kuplarengasta pystysuoraan tai kääntävät renkaan kokonaan. Vuonna 1996 esitetyssä Noorderlicht-ohjelman jaksossa tohtori Ken Marten selitti kuplarenkaita ja delfiinien älykkyyttä. TV-ohjelma oli hollantilainen tieteellinen dokumenttisarja. Kuplarenkaiden hetket alkavat videolla ajassa 3:59: </w:t>
      </w:r>
    </w:p>
    <w:p>
      <w:r>
        <w:rPr>
          <w:b/>
        </w:rPr>
        <w:t xml:space="preserve">Tulos</w:t>
      </w:r>
    </w:p>
    <w:p>
      <w:r>
        <w:t xml:space="preserve">Videolla delfiinit luovat ja leikkivät kuplarenkailla.</w:t>
      </w:r>
    </w:p>
    <w:p>
      <w:r>
        <w:rPr>
          <w:b/>
        </w:rPr>
        <w:t xml:space="preserve">Esimerkki 2.2699</w:t>
      </w:r>
    </w:p>
    <w:p>
      <w:r>
        <w:t xml:space="preserve">Muovimultaa, joka on periaatteessa yksittäisten viljelykasvien päälle asetettua ohutta kalvoa, käytetään kaikkialla Kiinan kuivassa ja pölyisessä pohjoisessa parantamaan kasvuolosuhteita ja lisäämään satoa sitomalla kosteutta viljelykasveihin ja tukahduttamalla rikkaruohoja. Maassa käytetään noin 200 000 neliökilometriä (77 220 neliömailia) muovimultaa, mikä on Valko-Venäjän kokoinen alue. Useiden ministeriöiden keskiviikkona julkaisemassa tiedotteessa todetaan, että Kiina pyrkii parantamaan muovimullan hyödyntämisastetta 80 prosenttiin ensi vuonna ja varmistamaan, että käytetyn muovimullan määrä ei kasva. Se pyrkii nostamaan hyödyntämisasteen 100 prosenttiin ja aloittamaan maan kokonaispinta-alan vähentämisen vuoteen 2025 mennessä. Tiedonannon mukaan Kiina pyrkii myös parantamaan seurantavalmiuksiaan ja sisällyttämään mullan aiheuttaman saastumisen paikallishallinnon virkamiesten tulosindikaattoreihin. Myös valmistajia painostetaan parantamaan tuotestandardeja. Kiina käyttää vuosittain noin 2-3 miljoonaa tonnia muovimultaa, mutta jätteenkäsittelykapasiteetti on vain 180 000 tonnia, totesi Kiinan maaseutuinstituutin tutkija Yan Changrong äskettäisessä foorumissa. Vaikka muovikalvon käyttö voi lyhyellä aikavälillä lisätä satoja merkittävästi, talteenottamatta jääneet jäännökset pilaavat lopulta maaperän ja voivat myös saastuttaa viljelykasveja, ja Kiinan pinaatin ja inkiväärin viennissä on havaittu jälkiä muovista, totesi Shandongin maakunnan parlamentaarinen edustaja Xu Jingeng maaliskuussa Kansan kansankongressille jätetyssä ehdotuksessa. Suurten muovijätemäärien käsittelystä on tullut yksi Kiinan kiireellisimmistä haasteista. Maan kierrätyskapasiteetti on noin 23-25 miljoonaa tonnia, mikä on Pekingin kemian yliopiston tietojen mukaan vain puolet vuosittain tuotetusta muovijätteestä. Shanghain kaupunki on vähitellen rajoittamassa kertakäyttömuovin käyttöä ruokapalveluissa, ja Hainanin saariprovinssissa on jo luvattu poistaa kertakäyttömuovi kokonaan vuoteen 2025 mennessä. [nL4N23Y1YE][nL3N20G7K1]</w:t>
      </w:r>
    </w:p>
    <w:p>
      <w:r>
        <w:rPr>
          <w:b/>
        </w:rPr>
        <w:t xml:space="preserve">Tulos</w:t>
      </w:r>
    </w:p>
    <w:p>
      <w:r>
        <w:t xml:space="preserve">Kiina lupaa nostaa maaseudun muovimullan kierrätysastetta.</w:t>
      </w:r>
    </w:p>
    <w:p>
      <w:r>
        <w:rPr>
          <w:b/>
        </w:rPr>
        <w:t xml:space="preserve">Esimerkki 2.2700</w:t>
      </w:r>
    </w:p>
    <w:p>
      <w:r>
        <w:t xml:space="preserve">Cupich, Chicagon roomalaiskatolisen arkkihiippakunnan arkkipiispa, tarvitsi kaksi tusinaa nuorta pappia ottamaan vastaan pyhän velvollisuuden toimittaa viimeiset riitit uuteen ja erittäin tarttuvaan koronavirukseen kuolleille. Papeille, kuten lääkäreille, sairaanhoitajille ja muille etulinjan työntekijöille, se tarkoittaa, että he vaarantavat henkensä hoitamalla sairaita sairaaloissa. "Tiedän seuraukset", Dorantes, 36, sanoi. "Meidät on kutsuttu tekemään tämä."  Kautta historian papit ja muut papiston jäsenet ovat vaarantaneet henkensä palvellessaan kuolevia väestöä hävittävien kulkutautien aikana ja sotien taistelukentillä. Mutta COVID-19-taudin vuoksi, joka on tappanut yli 150 000 ihmistä maailmanlaajuisesti ja noin 33 000 Yhdysvalloissa, Vatikaani luopui viime kuussa vaatimuksesta, joka koskee henkilökohtaista jumalanpalvelusta ja sakramentteja, mukaan lukien erityinen vapautus niille uskoville, jotka eivät voi vastaanottaa viimeistä riittiä. Monet uskontokunnat ja kirkkokunnat Amerikassa ovat ryhtyneet samanlaisiin ennennäkemättömiin toimiin, sillä koronavirus on horjuttanut useimpien suurten uskontokuntien papiston pyhimpiä velvollisuuksia - kuolemansairaiden hoitamista ja surevien lohduttamista. Tauti on pakottanut papiston turvautumaan teknologiaan. Hoitajat ja sairaanhoitajat pitävät kännyköitä tai iPadeja hyvin sairaiden potilaiden sängyn vieressä. Hautajaisten aikana he saarnaavat tyhjille penkkiriveille jumalanpalvelusten aikana, jotka on jaettu Zoomin ja FaceTimen kaltaisten sivustojen avulla. Hautajaisrukouksiin voi osallistua vain harvat, joskus vain kolme surijaa. Papiston kannalta tämä on uusi normaali tilanne, sanoi metodistipiispa Thomas Bickerton, joka kuuluu kirkkokunnan johtavaan piispainkokoukseen, joka on pysäyttänyt henkilökohtaiset jumalanpalvelukset. New Jerseyn Closterissa sijaitsevan Temple Emanu-El -temppelin johtava rabbi David-Seth Kirshner sanoi, että monet sairaalat eivät salli kenenkään, mukaan lukien papiston, vierailuja vuoteessa. "Emme edes vaivaudu kysymään", sanoi Kirshner, 46, joka johtaa noin 800 perheen konservatiivista seurakuntaa. "Se on liian vaarallista."  Mutta rabbi pyytää sairaanhoitajia tai hoitajia pitelemään iPadia niin, että potilaat voivat nähdä sen. Sitten he rukoilevat yhdessä. "On hyvin, hyvin tärkeää, että tarjoamme ainakin sen."  Jotkut hautaukset, jotka juutalaisen perinteen mukaan pitäisi suorittaa päivän kuluessa, joutuvat rabbin mukaan odottamaan viikon tai enemmänkin, kun hautausmaat ja hautaustoimistot ovat liian täynnä. Eräs muslimi-imaami sanoi, että monet hautaustoimistot Yhdysvalloissa eivät enää salli islamilaista rituaalia, jossa ruumis pestään ennen hautausta, koska pelätään taudin leviämistä. "Perheelle se on vaikeaa, koska he eivät voi surra samalla tavalla", Washingtonissa toimiva imaami Daoud Nassimi sanoi Middle East Eye -verkkojulkaisulle. Noin 3 miljoonaa amerikkalaista tunnustautuu episkopaalisen kirkon jäseneksi, joka luottaa suurelta osin pappien videokeskusteluihin ja puhelinsoittoihin, jotta he voivat luoda viimeisen yhteyden kuoleman partaalla oleviin, kertoo Los Angelesin episkopaalisen hiippakunnan pastori Lorenzo Librija. Muutama viikko sitten hän keksi suunnitelman tämän toiminnan organisoimiseksi. Sen nimi on "Dial-a-Priest", ja sen tarkoituksena on auttaa ihmisiä, joilla ei ole suhdetta paikalliseen kirkkoon, mutta jotka haluavat silti saada viimeisen riitin. "Valitsimme tuon nimen, koska se on helppo muistaa ja helppo googlettaa", Librija sanoi. Hänen ryhmässään on noin 100 eläkkeellä olevaa pappia, jotka ovat vapaaehtoisesti miehittäneet puhelimia ympäri vuorokauden ja ovat valmiita toimittamaan kuoleman toimituksen yhteisen rukouskirjan mukaan. Chicagon arkkihiippakunta, jossa on 24-jäseninen viimeisen riitan ryhmä, on yksi harvoista paikoista maassa, jossa kuoleman lähellä olevien potilaiden henkilökohtaiset vierailut ovat jatkuneet sairaaloissa. Dorantes, joka on Chicagon Saint Mary of the Lake -seurakunnan pastori, kertoi suorittaneensa useita sängynvarsirituaaleja sen jälkeen, kun hän ilmoittautui vapaaehtoiseksi maaliskuun lopulla. Hän ja muut papit pukeutuvat suojaaviin hyppypukuihin ja N95-hengityssuojaimiin. Hanskat kädessään he ottavat tilkan siunattua öljyä ja tekevät ristinmerkin potilaan otsaan ja käsiin Q-kynällä. "Käsien päälle laskeminen ja voitelu on kirkon sakramentti, näkymättömän armon näkyvä merkki", hän sanoi. "Näin sen heidän silmistään, uskomattomia armon hetkiä."</w:t>
      </w:r>
    </w:p>
    <w:p>
      <w:r>
        <w:rPr>
          <w:b/>
        </w:rPr>
        <w:t xml:space="preserve">Tulos</w:t>
      </w:r>
    </w:p>
    <w:p>
      <w:r>
        <w:t xml:space="preserve">Suojavarusteet, kännykkä, videokeskustelut: Miten Amerikan papisto hoitaa COVID-19-potilaita.</w:t>
      </w:r>
    </w:p>
    <w:p>
      <w:r>
        <w:rPr>
          <w:b/>
        </w:rPr>
        <w:t xml:space="preserve">Esimerkki 2.2701</w:t>
      </w:r>
    </w:p>
    <w:p>
      <w:r>
        <w:t xml:space="preserve">Tutkimus julkaistiin joulukuussa 2007 Journal of Environmental Health -lehdessä. Sen ovat kirjoittaneet Anne LaGrange Loving ja John Perz. Kirjoittajat keräsivät 76 sitruunaviipaletta 21 ravintolasta 43 käynnin aikana Pattersonissa, New Jerseyssä. He ottivat pyyhkäisynäytteen sekä sitruunaviipaleesta että lasista, johon viipale oli asetettu, ja välittömästi sen jälkeen, kun lasi oli tuotu heille. Tuloksena oli, että he löysivät kontaminaatiota useimpien sitruunaviipaleiden sekä hedelmälihasta että kuoresta, vaikkakaan he eivät tutkineet, miten kontaminaatio oli sinne päätynyt. Osa siitä saattoi tulla hedelmien mukana pellolta, osa saattoi tulla työntekijöiden käsien kautta. Osa on voinut tulla saastuneista työtasoista. Yhdysvaltain elintarvike- ja lääkevirasto teki vuonna 2004 tutkimuksen sekä pikaruokaravintoloista että täyden palvelun ravintoloista. Tuloksena oli, että työntekijöiden henkilökohtainen hygienia oli huono 31 prosentissa pikaruokaravintoloista ja yli 41 prosentissa täyden palvelun ravintoloista. Kommentit</w:t>
      </w:r>
    </w:p>
    <w:p>
      <w:r>
        <w:rPr>
          <w:b/>
        </w:rPr>
        <w:t xml:space="preserve">Tulos</w:t>
      </w:r>
    </w:p>
    <w:p>
      <w:r>
        <w:t xml:space="preserve"> Lähetetty sähköposti näyttää olevan artikkeli, jossa esitellään mikrobiologi Anne LaGrange Lovingin havaintoja, joiden mukaan kaksi kolmasosaa 21 ravintolasta testatuista sitruunoista oli bakteerien saastuttamia, kun ne oli lisätty viipaleina juomiin.   </w:t>
      </w:r>
    </w:p>
    <w:p>
      <w:r>
        <w:rPr>
          <w:b/>
        </w:rPr>
        <w:t xml:space="preserve">Esimerkki 2.2702</w:t>
      </w:r>
    </w:p>
    <w:p>
      <w:r>
        <w:t xml:space="preserve">"Wisconsinin Yhdysvaltain senaattorikilpailua ovat leimanneet hyökkäykset GOP-puolueen viranhaltijaa Ron Johnsonia ja demokraattista haastajaa Russ Feingoldia vastaan. (Olemme nostaneet niistä esiin 20.) Mutta ennen 8. marraskuuta 2016 pidettäviä vaaleja Johnson ja hänen republikaanitoverinsa yrittävät myös sitoa Feingoldin epäsuosittuun demokraattiseen presidenttiehdokkaaseen Hillary Clintoniin. Ja Feingold ja muut demokraatit yrittävät sitoa Johnsonin yhtä epäsuosittuun GOP:n ehdokkaaseen Donald Trumpiin. Lokakuun 26. päivänä 2016 julkaistussa Feingoldin radiomainoksessa esitetään useita väitteitä Johnsonista ja Trumpista naiskysymyksissä, muun muassa sanotaan, että he molemmat ""vastustavat naisen oikeutta valita ja Johnson äänesti naisia vastaan suunnattua väkivaltalakia vastaan, mikä estää perheväkivallan uhrien suojelun""." Tarkistetaan hyökkäyksen molemmat osat. Oikeus valita Abortin suhteen yleisesti ottaen Trump on ollut ristiriitainen. Green Bayssä maaliskuussa 2016 hän sanoi, että naisia pitäisi rangaista abortin tekemisestä. (In Context -artikkelimme selvitti näitä huomautuksia.) Sitten, tunteja myöhemmin, Trumpin kampanja julkaisi lausunnon, jonka mukaan naiset ovat abortin uhreja. Kun kyse on erityisesti naisen oikeudesta valita, Trump siirtyi abortin kannattajasta abortin vastustajaksi, kuten kollegamme totesivat arvioinnissa True GOP:n entisen presidenttiehdokkaan Carly Fiorinan väite, jonka mukaan Trump oli ""muuttanut mieltään"" abortista. Vielä vuonna 2000 Trump kirjoitti olevansa aborttimyönteinen. Mutta vuoteen 2011 mennessä hän sanoi olevansa abortinvastainen, ja tämän kannan hän on ilmoittanut vielä lokakuussa 2016. Trump on sanonut, muun muassa Green Bayn puheessaan, että hän kannattaa poikkeuksia äidin hengen, insestin ja raiskauksen vuoksi. Myös Johnson on abortinvastainen. Hänen menestyksekkäässä kampanjassaan Feingoldin paikan saamiseksi vuonna 2010 Johnsonilta kysyttiin, onko Roe v. Wade ""vakiintunut laki"". Hän sanoi, että Yhdysvaltain korkeimman oikeuden päätös abortin laillistamisesta ""oli todellinen tragedia"" ja sanoi sen ""anastaneen demokraattisen prosessin"". Tässä kilpailussa Johnsonia kannatti Wisconsin Right to Life, joka pani merkille hänen tukensa kipukykyisen syntymättömän lapsen suojelua koskevalle laille (Pain-Capable Unborn Child Protection Act), joka oli vuonna 2015 annettu lakiesitys, joka olisi yleisesti kieltänyt abortin 20 viikolla ja sen jälkeen. Ja Life News on kehottanut tukemaan Johnsonia sanoen, että hänellä on ""vahva elämänmyönteinen äänestystieto"". Feingoldin kampanja huomautti myös, että vuonna 2011 Johnson oli mukana tukemassa Life at Conception Act -lakia, joka julisti ""että perustuslain takaama oikeus elämään kuuluu jokaiselle ihmiselle alkaen hedelmöityshetkestä, kloonauksesta ja muusta hetkestä, jolloin yksilö syntyy"". Johnson on kuitenkin kannattanut kolmea poikkeusta - kanta, joka herätti jonkin verran kritiikkiä konservatiiveissa, kun hän haastoi Feingoldin vuonna 2010. Naisiin kohdistuvaa väkivaltaa koskeva laki Naisiin kohdistuvaa väkivaltaa koskeva laki hyväksyttiin vuonna 1994. Kun se hyväksyttiin uudelleen vuonna 2005, sen voimassaolon oli määrä päättyä vuonna 2011. Luvan uusimisesta äänestettiin vuosina 2012 ja 2013. Vuonna 2012 Johnson kuului 31 republikaanisenaattorin joukkoon, jotka äänestivät vastaan. Lakiesitys meni läpi senaatissa, mutta kuoli edustajainhuoneessa. Vuonna 2013 lakiehdotus hyväksyttiin jälleen senaatissa, ja Johnson oli yksi 22:sta senaatin republikaanista, jotka äänestivät vastaan. Toimenpide läpäisi sitten edustajainhuoneen ja allekirjoitettiin laiksi. Vuoden 1994 version tavoin uudistettu laki helpottaa naisiin kohdistuvien rikosten syytteeseenpanoa liittovaltion tuomioistuimissa ja tarjoaa palveluja, kuten perheväkivallan vihjelinjoja ja turvakoteja pahoinpidellyille naisille. Uusi laki ulotettiin koskemaan myös Amerikan alkuperäisväestön heimojen alueilla asuvia naisia, joiden kimppuun hyökkäävät muut kuin heimojen asukkaat, sekä maahanmuuttajia, homoja ja lesboja. On syytä huomata, miksi Johnson sanoi äänestäneensä ei. Johnson antoi vuoden 2012 äänestyksensä jälkeen lausunnon, jossa hän sanoi muun muassa seuraavaa: Uskon, että on ratkaisevan tärkeää varmistaa, että lait ovat olemassa rikosten ehkäisemiseksi ja estämiseksi - sekä naisiin että miehiin kohdistuvia rikoksia vastaan. Valitettavasti senaatin demokraattinen johto politisoi täysin keskustelun naisiin kohdistuvan väkivallan vastaisen lain uudistamisesta (Violence Against Women Reauthorization Act). Republikaanit tarjosivat hyvin järkeviä vaihtoehtoja naisiin kohdistuvaa väkivaltaa koskevan lain jatkamiseksi. Senaatin demokraatit hylkäsivät tänään ehdotukset, joilla Yhdysvaltain poliisiviranomaisille annettaisiin tarvittavat välineet seksuaalirikollisten jäljittämiseksi osavaltioiden rajojen yli. He äänestivät sitä lainsäädäntöä vastaan, jolla perustetaan osavaltioiden välinen DNA-todisteiden tietokanta, jotta varmistetaan, että seksuaalirikolliset saatetaan oikeuden eteen riippumatta siitä, missä oikeudenkäyttöalueella he tekevät rikoksensa. He hylkäsivät myös lainsäädännön, jolla myönnettäisiin lisävaroja, jotta lainvalvontaviranomaiset voisivat ajaa oikeutta satojentuhansien naisten kohdalla. Johnson antoi myös lausunnon vuoden 2013 äänestyksensä jälkeen, jossa hän sanoi osittain seuraavaa: Hyväksyessään naisiin kohdistuvaa väkivaltaa koskevan lain demokraattien hallitsema senaatti muutti ei-kiistanalaisen lainsäädännön uudistamisen, jolla oli aiemmin ollut vahva kahden puolueen tuki, jakavaksi ja erittäin puolueelliseksi lakiehdotukseksi. Tämän seurauksena senaatti on hyväksynyt säädöksen, joka kuulostaa mukavalta, mutta joka on kohtalokkaasti puutteellinen. Sisällyttämällä lakiehdotukseen heimojen toimivallan perustuslain vastaisen laajentamisen ja esittämällä lakiehdotuksen ennen kuin kongressin budjettivirasto ehti tarkastella sitä arvioidakseen sen kustannuksia, senaatin demokraatit tekivät mahdottomaksi sen, että voisin tukea lakiehdotusta, joka kattaa kysymyksen, johon haluaisin puuttua. Useimmat analyytikot uskovat, että se lisäisi alijäämää yli 2 miljardia dollaria. Äänestin sellaisen vaihtoehdon puolesta, jossa ei ollut näitä vakavia puutteita. Vaihtoehto auttaisi ehkäisemään naisiin kohdistuvaa väkivaltaa ja nostamaan syytteitä - ilman perustuslain vastaisia säännöksiä. Arviomme mukaan Feingold sanoo, että Trump ja Johnson ""vastustavat naisen oikeutta valita ja Johnson äänesti naisiin kohdistuvaa väkivaltaa koskevaa lakia vastaan""." Trump ja Johnson vastustavat aborttia, vaikka erityisesti Trump on sanonut kannattavansa poikkeuksia abortin sallimiseksi tietyissä tapauksissa. Johnson äänesti kyllä väkivaltalain uudelleenvaltuutuksen puolesta, mutta ei ole niin, että hän olisi vastustanut naisten suojelua; itse asiassa hän äänesti vaihtoehtoisten toimenpiteiden puolesta, jotka eivät menneet läpi. Jos lausunto on täsmällinen mutta kaipaa selvennystä, arvosanamme on ."</w:t>
      </w:r>
    </w:p>
    <w:p>
      <w:r>
        <w:rPr>
          <w:b/>
        </w:rPr>
        <w:t xml:space="preserve">Tulos</w:t>
      </w:r>
    </w:p>
    <w:p>
      <w:r>
        <w:t xml:space="preserve">"Russ Feingold sanoo, että Donald Trump ja Ron Johnson ""vastustavat naisen oikeutta valita ja Johnson äänesti naisiin kohdistuvaa väkivaltaa vastaan.""</w:t>
      </w:r>
    </w:p>
    <w:p>
      <w:r>
        <w:rPr>
          <w:b/>
        </w:rPr>
        <w:t xml:space="preserve">Esimerkki 2.2703</w:t>
      </w:r>
    </w:p>
    <w:p>
      <w:r>
        <w:t xml:space="preserve">Digitaalisen muokkauksen avulla on luotu kuvia joistakin fantastisen fiktiivisen näköisistä olennoista, kuten seitsenpäisistä käärmeistä, vaaleanpunasarvisista sarvikuonoista ja mahdottoman pienistä kissanpennuista. Heinäkuussa 2018 monet sosiaalisen median käyttäjät ihmettelivät, olivatko he todistamassa samanlaista luomusta kuvassa oudon näköisestä, suuresta eläimestä, jonka sanottiin olevan "vasarapäälepakko":  Emme ole pystyneet selvittämään tämän kuvan tarkkaa alkuperää, mutta voimme sanoa, että vasarapäälepakko (tunnetaan myös nimellä "vasarapäälepakko") on aito eläin, joka näyttää kuvan kaltaiselta. Vasarapäälepakko (Hypsignathus monstrosus) on Keski-Afrikan trooppisissa metsissä elävä megalepakko. Bat Magazine -lehden profiilissa suuresta hedelmälepakosta on lisätietoja tästä epätavallisen näköisestä eläimestä: Se on yksi kolmesta afrikkalaisesta hedelmälepakon lajista, joiden uskotaan saaneen oireettomasti Ebola-viruksen; tutkijat eivät kuitenkaan tiedä, onko laji satunnainen isäntä vai Ebolavirusreservoari. Kaksi muuta lajia ovat pikku kauluksinen hedelmälepakko (Myonycteris torquata) ja egyptiläinen hedelmälepakko (Rousettus aegyptiacus). Laji on paikallisesti yleinen, ja sitä tavataan tyypillisesti alavissa trooppisissa kosteissa metsissä, jokimetsissä, suometsien, mangrove- ja palmumetsissä, joissa se nukkuu puissa. Vaikka jopa 25 lepakon kolonioita on havaittu, vasarapäälepakon keskimääräinen lepakkoyhdyskunta on alle viisi lepakkoyhdyskuntaa. Vasarapäälepakko on Afrikan suurin lepakko, jonka siipien kärkiväli on jopa 97 cm (38 tuumaa). Lajissa on havaittavissa voimakasta sukupuolista dimorfismia, sillä urokset ovat huomattavasti naaraita suurempia. Uroksilla on suuri pää, jossa on suurennettu rostrum, kurkunpää ja huulet, mikä mahdollistaa kovaäänisten äänihuutojen tuottamisen; naaraiden ulkonäkö on samanlainen kuin useimmilla muilla hedelmälepakoilla. Lajilla on "lekki"-parittelujärjestelmä, jossa muutama sata urosta kokoontuu ryhmiin (lekkeihin) houkutellakseen naaraita parittelemaan. Vaikka vasarapäälepakko on suhteellisen kookas lepakko, viruskuva on saattanut antaa joillekin katsojille väärän kuvan eläimen todellisesta koosta. Hedelmälepakkoa pitelevä henkilö ojentaa eläintä kohti kameraa, ja koska lepakko on lähempänä linssiä kuin ihminen, pakotettu perspektiivi saa eläimen näyttämään normaalia suuremmalta. Valokuvat, joissa näkyy pakotetun perspektiivin optinen harha, ovat aiheuttaneet hämmennystä sammakoiden, rottien, käärmeiden ja puoliksi syötyjen haiden suhteellisesta koosta. Kuten Bats Magazine toteaa, vasarapäälepakolla voi olla lähes 40 tuuman siipiväli, mutta sen keskimääräinen ruumiinpituus on vain noin 10 tuumaa: H. monstrosus on suurin Afrikassa tavattu lepakko, ja urokset ovat huomattavasti naaraita suurempia. Urosten paino vaihtelee 228 grammasta 450 grammaan, keskimäärin 377 grammaan. Naaraat ovat noin puolet pienempiä, 218-377 grammaa, keskimäärin 275 grammaa. Urosten pituus vaihtelee 220-280 mm:n välillä, keskiarvon ollessa 250 mm. Naaraiden pituus on 195-225 mm, keskimäärin 210 mm. Urosten siipiväli on 686-970 mm ja naaraiden keskimääräinen siipiväli 840 mm. Olemme keränneet vertailun vuoksi muutamia muita kuvia vasaralepakosta:</w:t>
      </w:r>
    </w:p>
    <w:p>
      <w:r>
        <w:rPr>
          <w:b/>
        </w:rPr>
        <w:t xml:space="preserve">Tulos</w:t>
      </w:r>
    </w:p>
    <w:p>
      <w:r>
        <w:t xml:space="preserve">"Valokuva, jossa näkyy oudon näköinen, suuri lepakko, jolla on pitkulaiset kasvot ja joka tunnetaan nimellä "vasarapäälepakko"."</w:t>
      </w:r>
    </w:p>
    <w:p>
      <w:r>
        <w:rPr>
          <w:b/>
        </w:rPr>
        <w:t xml:space="preserve">Esimerkki 2.2704</w:t>
      </w:r>
    </w:p>
    <w:p>
      <w:r>
        <w:t xml:space="preserve">Kun viruksen aiheuttamien kuolemantapausten määrä Yhdysvalloissa on ylittänyt 1000 ihmisen rajan, sairaalat ja viranomaiset New Yorkissa, New Orleansissa ja muissa kriisipesäkkeissä ovat joutuneet kamppailemaan tapausten määrän ja tarvikkeiden, henkilökunnan ja sairaalapaikkojen puutteen kanssa. Detroitissa, jossa ei ollut yhtään tapausta noin kaksi viikkoa sitten, määrä oli kasvanut torstaina puoleenpäivään mennessä 868 vahvistettuun tapaukseen ja 15 kuolemaan, kertoi kaupungin kansanterveyspäällikkö Denise Fair webcast-tiedotustilaisuudessa. Michiganin osavaltion viranomaiset ovat tähän mennessä ilmoittaneet 2 856 tapausta ja 60 kuolemantapausta Reutersin keräämien tietojen mukaan. Se on siis New Yorkin yli 37 000 tapauksen ja 385 kuolemantapauksen jälkeen, mutta lähempänä New Jerseytä ja Kaliforniaa. Detroitin pormestari Mike Duggan sanoi, että uusien vahvistettujen tapausten lisääntyminen kaupungissa ja sen ympäristössä, mikä johtuu osittain laajennetusta testauksesta, on "todella huolestuttavaa". Hän sanoi, että Michigan oli nousemassa maan kolmen suurimman osavaltion joukkoon vahvistettujen tapausten määrässä ja ohittaa pian Kalifornian. "Valmistaudumme siihen, että saamme samanlaisen vyöryn kuin New Yorkissa", Duggan sanoi tiedotustilaisuudessa ja lisäsi, että kaupunki keskittyy sairauden hoitokapasiteetin laajentamiseen. Hän kehotti ihmisiä lopettamaan kokoontumiset ryhmiin Michiganin kuvernöörin Gretchen Whitmerin tiistaina voimaan tulleen oleskelukiellon vastaisesti. Detroitin viranomaiset toivovat voivansa laajentaa perjantaina alkavaa drive-up-testausta 100:sta paikasta jopa 500:aan ensi viikosta alkaen, mikä edellyttäisi oireisiin perustuvaa lääkärin reseptiä ja ajanvarausta. Silti testeistä on massapula. "Ei ole epäilystäkään siitä, että tässä osavaltiossa on tuhansia ja taas tuhansia ihmisiä, joilla on virus. Emme vain testaa heitä", Duggan sanoi. Monet klinikat käännyttivät pois ihmisiä, jotka valittivat kuumetta, hengenahdistusta ja muita oireita, ja aliresursoidut sairaalat kehottivat henkilöitä, jotka eivät olleet hätätilanteessa, jäämään kotiin karanteeniin. Detroitin keskustan kadut olivat torstaina lähes autiot, lukuun ottamatta satunnaisia ruokaostoksia ja koirien ulkoiluttajia. Brandon Allen, 48, osti Detroitin keskustasta ruokatarvikkeita viedäkseen ne 72-vuotiaalle äidilleen, jonka testitulos oli hänen mukaansa positiivinen koronaviruksen suhteen useita päiviä sitten. Ruoan mukana hän toi äidille kukkakimpun. "Sanoin hänelle, että minun projektini, minun puolestani sinulle, on pitää nämä kukat elossa", Allen sanoi. "Hän on siellä yksin. Hän avasi autotallin oven ja pudotin ne oven ulkopuolelle. Meidän piti vilkuttaa toisillemme ikkunan läpi", Allen sanoi. Allen, joka odotti tyttären syntymää ensi viikolla, sanoi olevansa huolissaan siitä, että "tuomme vauvan tähän pandemiaan", ja kritisoi presidentti Donald Trumpin suhtautumista kriisiin. "Kun kuulee, mitä hän sanoo, tietää, että on pidettävä huolta itsestään. Hänellä ei ole myötätuntoa", Allen sanoi.</w:t>
      </w:r>
    </w:p>
    <w:p>
      <w:r>
        <w:rPr>
          <w:b/>
        </w:rPr>
        <w:t xml:space="preserve">Tulos</w:t>
      </w:r>
    </w:p>
    <w:p>
      <w:r>
        <w:t xml:space="preserve">Detroitin pormestari hälyttää osavaltion laajuisesti koronavirustapausten lisääntyessä.</w:t>
      </w:r>
    </w:p>
    <w:p>
      <w:r>
        <w:rPr>
          <w:b/>
        </w:rPr>
        <w:t xml:space="preserve">Esimerkki 2.2705</w:t>
      </w:r>
    </w:p>
    <w:p>
      <w:r>
        <w:t xml:space="preserve">Paikalliset viranomaiset ovat tuoneet raikasta vettä kuorma-autoilla, rakentaneet putken paikalliseen patoon ja aloittavat pian poraukset uusien varastojen löytämisen toivossa. Pormestari Simon Murrayn suurin huolenaihe on se, että Guyra ei ole yksin. "Ennusteiden mukaan monista kaupungeista loppuu vesi samaan aikaan - ja mistä sitten saadaan vettä?" hän sanoi viitaten alueeseen, jolla asuu noin 180 000 ihmistä. Tämä on osa paljon suurempaa ongelmaa maassa, joka ei ole tottunut laajalle levinneisiin taloudellisiin vaikeuksiin. Australia on nauttinut kasvusta jo sukupolven ajan, mutta toimeentulo on nyt vaarassa ilmastonmuutoksen pahentaman kuivuuden vuoksi, mikä on tutumpi ongelma kehitysmaissa. Osassa Uuden Etelä-Walesin pohjois- ja sisämaata sekä Queenslandin eteläosassa on ollut kuivuutta vuodesta 2016 lähtien, mikä on heikentänyt jokien ja patojen tasoja vakavasti. Australian meteorologian laitoksen (BOM) mukaan kuivuus johtuu osittain merenpinnan lämpötilan lämpenemisestä, joka vaikuttaa sademalleihin. Myös ilman lämpötila on lämmennyt viime vuosisadan aikana, mikä on lisännyt kuivuuden ja tulipalojen voimakkuutta. Uuden Etelä-Walesin hallitus on toimittanut joillekin paikallisneuvostoille arvioita vesivarastojen loppumisajankohdasta pahimmassa tapauksessa, joka muuttuu yhdessä todennäköisen kysynnän ja tarjonnan kanssa. Paikalliset kutsuvat niitä "nollapäiväksi", ja ne herättävät ajatuksia rikkaassa maassa, jossa runsaat hiilivarat painavat ilmastonmuutoksen vastaisia toimia vastaan. "Nollapäivä - se on sota-ajan sanonta", lammas- ja karjankasvattaja Richard Daugherty kertoi Reutersille tilallaan lähellä Urallan pikkukaupunkia, 200 kilometriä Australian itärannikolta sisämaahan. Ilmastonmuutoksen ja sään ääri-ilmiöiden välisistä yhteyksistä on kuitenkin tullut Australiassa poliittinen jalkapallo. Konservatiivihallitus on väittänyt, että voimakkaammat ympäristötoimet lamauttaisivat Australian talouden ja asettaisivat sen vastakkain Tyynenmeren saarinaapureita vastaan, jotka ovat erityisen alttiita lämpötilan nousulle ja merenpinnan nousulle. Brittiläinen luonnontieteilijä Sir David Attenborough otti hallituksen vastaan, koska se tuki uusia hiilikaivoksia pian sen jälkeen, kun koululaiset ympäri maailmaa osoittivat mieltään hallituksen toimettomuutta vastaan ilmastonmuutoksen suhteen ja maailman johtajat kokoontuivat New Yorkissa ilmastohuippukokoukseen. Pääministeri Scott Morrison ei osallistunut ilmastohuippukokoukseen. Hän kertoi YK:n yleiskokouksessa, että arvostelijat jättivät huomiotta Australian työn päästöjen hillitsemiseksi ja että maa aikoo saavuttaa Pariisin päästövähennystavoitteensa. Hän on myös luvannut 100 miljoonaa Australian dollaria (68 miljoonaa dollaria) lisärahoitusta kuivuudesta kärsivien maanviljelijöiden tukemiseen. Guyra, jossa asuu 2 000 ihmistä, sijaitsee Uudeksi Englanniksi kutsutulla alueella, jonne eurooppalaiset karjatilat perustettiin lähes 200 vuotta sitten siirtomaavallan vihreää maaseutua muistuttavalle maalle. Yhdessä luoteisen alueen kanssa se tuotti 2,6 miljardin Australian dollarin (1,76 miljardin dollarin) maataloustuotannon vuosina 2017-18, kuten hyödykkeiden ennustamisesta vastaava ABARES-yritys arvioi. Murray, joka valvoo myös Armidalen suurempaa aluekeskusta, sanoi tajunneensa ongelman laajuuden ensimmäisen kerran, kun hän huomasi kokonaisten kukkuloiden rinteillä kasvavien kestävien eukalyptusten kuolevan. Joidenkin alueen suurimpien kaupunkien, kuten 40 000 asukkaan Dubbon, 25 000 asukkaan Armidalen ja 62 000 asukkaan Tamworthin, juomaveden ennustetaan hallituksen viimeisimpien ennusteiden mukaan loppuvan ensi vuoden puolivälissä tai lopussa. "Tämä on menossa toiselle tasolle - se on lähes käsittämätöntä", Murray sanoi. Useimmat kunnat, kuten Armidale ja Dubbo, yrittävät pidentää määräaikaa poraamalla maan sisään maanalaisia säiliöitä ja toivovat saavansa juomakelpoista vettä. Jopa Sydneyn suurin pato, Warragamba, on pudonnut 50 prosenttiin, kun se vajaat kolme vuotta sitten oli lähes täynnä. Keskuspankki on varoittanut, että kuivuus painaa Australian talouskasvua. ABARESin mukaan maataloustuotannon arvon ennustetaan laskevan 5 prosenttia 59 miljardiin Australian dollariin (40,4 miljardia dollaria) vuosina 2019-20. Maanviljelijöille, kaupungeille ja hallituksille koituu jo nyt jyrkkiä päivittäisiä kustannuksia, kun ne maksavat kuorma-autoilla tuotavasta vedestä, joka yleensä tippuu vapaasti taivaalta. Armidalen alueen maanviljelijät kertoivat Reutersille maksavansa nyt reilusti yli 250 Australian dollaria (169 dollaria) 10 000 litran juomavedestä, mikä on lähes kaksinkertainen hinta verrattuna kuivuutta edeltäviin hintoihin. Australian itärannikon ennustetaan jatkavan hellekesää vielä ainakin kolme kuukautta, maan säävirasto kertoi. Paikalliset pärjäävät. Joe George, 57, pesi ennen yhdeksän koulubussinsa kerran viikossa, mutta nyt hän kerää kaikki sadevedet, jotka putoavat varikon ruosteiselle katolle, ja pesee ne kuukausittain täyttääkseen sopimusvelvoitteensa puhtaiden ajoneuvojen toimittamisesta. "Pahin kuivuus, mitä olen koskaan nähnyt", hän sanoi Guyrassa sijaitsevalla linja-autovarikolla. "80-luvun alussa oli paha kuivuus, mutta sekään ei ollut mitään tämän kaltaista." s</w:t>
      </w:r>
    </w:p>
    <w:p>
      <w:r>
        <w:rPr>
          <w:b/>
        </w:rPr>
        <w:t xml:space="preserve">Tulos</w:t>
      </w:r>
    </w:p>
    <w:p>
      <w:r>
        <w:t xml:space="preserve">Kuivuudesta kärsivät Australian kaupungit valmistautuvat "käsittämättömään" vesikriisiin.</w:t>
      </w:r>
    </w:p>
    <w:p>
      <w:r>
        <w:rPr>
          <w:b/>
        </w:rPr>
        <w:t xml:space="preserve">Esimerkki 2.2706</w:t>
      </w:r>
    </w:p>
    <w:p>
      <w:r>
        <w:t xml:space="preserve">"Nykyisin saatavilla olevien matala-annoksisten, pulssimuotoisten immuunijärjestelmää suppressoivien lääkkeiden kustannukset olisi voitu mainita. Olisi hyvä tietää, voisiko HiCy-hoito tuoda potilaalle kustannussäästöjä. Jutussa todetaan, että lääketutkimusta ohjaavat taloudelliset näkökohdat ja vaikutukset uusien hoitojen kehittämiseen vaikeasti hoidettaville kroonisista sairauksista kärsiville ihmisille. Väite, että tämän tutkimuksen tulokset voisivat johtaa MS-taudin parantamiseen, vaikuttaa ennenaikaiselta, etenkin kun otetaan huomioon tutkimukseen osallistuneiden pieni määrä ja tulokset kahden vuoden kuluttua. Jutussa kuitenkin todetaan, että HiCy-hoidosta on saatavilla vain vähän tietoa ja että tulevaisuudessa tarvitaan satunnaistettuja kontrolloituja tutkimuksia, joissa on mukana suurempi potilasryhmä. Jutussa mainitaan hoidon haitat, joita tyypillisesti havaitaan syklofosfamidin pulssiannosta käyttävillä potilailla, sekä HiCy-tutkimuksen pienessä potilasryhmässä havaitut haittavaikutukset. Näitä olivat pahoinvointi ja hiustenlähtö sekä lisääntynyt infektioriski. Jutussa mainittiin myös, että joidenkin potilaiden oireet pahenivat ennen kuin ne paranivat. Tutkijat eivät tällä hetkellä tiedä tämän suurten annosten ja väkevän lääkehoidon pitkäaikaisvaikutuksia. Jutussa kuvataan riittävästi pientä, avointa, pilottivaiheen tutkimusta, johon osallistui yhdeksän MS-potilasta, ja esitellään tulokset maallikkolukijalle. Jutussa mainitaan asianmukaisesti tutkimuksen sisäänottokriteerit (eli aggressiivisen MS-taudin varhaisvaihe) ja varoitetaan, että alustavia tuloksia ei välttämättä voida soveltaa muihin MS-taudin eri alatyyppejä sairastaviin henkilöihin. Jutussa annetaan joitakin tietoja tutkimuksen päätepisteistä, eli aivovauriot paranivat seitsemällä yhdeksästä henkilöstä ja vammaisuus väheni tilastollisesti merkitsevästi useimmilla osallistujilla. Jutussa ei harrasteta sairauden lietsontaa. Jutussa esitetään tietoja esiintyvyydestä Yhdysvalloissa ja kuvataan MS-taudin eri muotoja, ja uudenlaisesta hoidosta käytävää keskustelua karsitaan muistuttamalla, että HiCy-valmistetta testattiin vain hyvin heikentyneillä potilailla. Kuten juttuun liittyvässä lehdistötiedotteessa mainitaan, tutkimukseen osallistui "pahimmista pahimpia".  MS-potilaat. Jutussa haastatellaan tutkimuksen tekijöitä ja osallistujia sekä MS-yhdistyksen tutkimuksesta ja kliinisistä ohjelmista vastaavaa varapuheenjohtajaa, tohtori Richertiä, joka asettaa tutkimuksen tulokset oikeaan perspektiiviin. The story mentions other FDA-approved treatments for MS and compares  the current use of longer-term pulsed intervals of cyclophosphamide with the higher-concentrated regimen–which lasted only 4 days and was less toxic. Jutussa todetaan, että tätä kokeellista annostelujärjestelmää testattiin ihmisillä, jotka olivat MS-taudin erityisen aggressiivisen muodon alkuvaiheessa, eikä hoito ole pitkäaikainen parannuskeino. Jutussa mainitaan, että korkea-annoksista syklofosfamidia (geneerinen nimi Cytoxan, Neosar, Revimmune) (HiCy) tutkitaan parhaillaan kliinisissä tutkimuksissa, ja tällä hetkellä immunosuppressiivisen lääkkeen väkevöityä muotoa käytetään vain ihmisillä, jotka ovat MS-taudin aggressiivisen muodon alkuvaiheessa. Jutussa mainitaan, että syklofosfamidia käytetään jo nyt eri annostelussa MS-taudin hoitoon. Suuriannoksinen hoito on tutkimuksen kohteena, ja ennen kuin se voidaan hyväksyä kliiniseen käyttöön, tarvitaan lisää tietoa riskeistä ja tehosta. Jutussa kuvataan hyviä ja huonoja puolia tässä uudessa menetelmässä, jolla olemassa olevaa lääkettä annetaan osalle potilaista, jotka ovat MS-taudin erityisen invalidisoivan muodon alkuvaiheessa. Jutussa käsitellään, miksi tämä antotapa voi olla parannus nykyisiin immunosuppressiivisiin lääkehoitoihin vaikeasti hoidettavissa tapauksissa. Lehdistötiedotteessa ja uutisjutussa on samankaltaista kieltä, mutta siinä on myös jonkin verran riippumatonta raportointia, ja jutussa on mukana muukin näkökulma (MS-tutkija tohtori Richert) kuin HiCy-tutkimusten tutkijoiden ja osallistujien näkökulma."</w:t>
      </w:r>
    </w:p>
    <w:p>
      <w:r>
        <w:rPr>
          <w:b/>
        </w:rPr>
        <w:t xml:space="preserve">Tulos</w:t>
      </w:r>
    </w:p>
    <w:p>
      <w:r>
        <w:t xml:space="preserve">"Olen saanut elämäni takaisin": Hopkins raportoi MS-taudin hoidon onnistumisesta</w:t>
      </w:r>
    </w:p>
    <w:p>
      <w:r>
        <w:rPr>
          <w:b/>
        </w:rPr>
        <w:t xml:space="preserve">Esimerkki 2.2707</w:t>
      </w:r>
    </w:p>
    <w:p>
      <w:r>
        <w:t xml:space="preserve">"Oregonissa lokakuun 1. päivänä tapahtuneen, 10 ihmistä tappaneen ampumavälikohtauksen jälkeen monet - presidentti Barack Obama mukaan lukien - vaativat asevalvonnan lisäämistä. ""Amerikassa on ase suunnilleen jokaista miestä, naista ja lasta varten"", Obama sanoi puheessaan ampumavälikohtauksen jälkeisenä päivänä. ""Miten voitte siis vakavissanne väittää, että aseiden lisääminen tekisi meistä turvallisempia"", sanoi Obama. Tiedämme, että osavaltioissa, joissa on eniten aselakeja, on yleensä vähiten asekuolemia. Todisteet eivät siis tue käsitystä, että aselait eivät toimi tai että ne vain vaikeuttavat lainkuuliaisia kansalaisia ja rikolliset saavat edelleen aseensa.""". Aselakien tehokkuudesta käydään runsaasti keskustelua, joten päätimme tutkia Obaman laveaa väitettä, jonka mukaan ""osavaltioissa, joissa on eniten aselakeja, on yleensä vähiten asekuolemia"". Tarkastelimme tätä väitettä useiden asiantuntijoiden kanssa ja totesimme, että tilastot pitävät yleisesti ottaen paikkansa, mutta seuraukset eivät ole yhtä selviä. Syy ja seuraus Väitteen ydin on peräisin National Journalin vuonna 2015 tekemästä tutkimuksesta, jossa todettiin, että "osavaltioissa, joissa on eniten aselakeja, on vähiten aseisiin liittyviä kuolemantapauksia". Raportissa tarkasteltiin seitsemää asevalvontatyyppiä: aselupia, taustatarkastuksia, aserekistereitä, "stand your ground" -lakeja, piilotettuja aselupia, avoimia aselupia ja asekaupan odotusaikaa. Raportissa todettiin, että niissä osavaltioissa, joissa oli yleisesti ottaen tiukemmat lait näissä luokissa, oli yleensä vähemmän vuotuisia ampumakuolemia. Seuraavassa National Journalin laatimassa kaaviossa esitetään osavaltiot, joissa on vähiten ja eniten asekuolemia 100 000 asukasta kohti, verrattuna kunkin osavaltion aselakeihin (enemmän sinistä = tiukemmat lait). Kannattaa katsoa kaavio, jossa näkyvät kaikki 50 osavaltiota. Tämäntyyppisissä tutkimuksissa on joitakin rajoituksia, erityisesti se, että niissä ei määritetä syy-seuraus-suhdetta: onko osavaltiossa vähemmän asekuolemia lain takia, sanoi Adam Winkler, Kalifornian yliopiston Los Angelesin yliopiston oikeustieteen professori ja toisen lisäyksen asiantuntija. Muut demografiset ominaisuudet - kuten koulutustaso, siviilisääty, maaseutu tai kaupunki - saattavat selittää, miksi tietyssä osavaltiossa on vähemmän asekuolemia. Winkler sanoi, että Obaman lausunto on totta. National Journalin raportissa on myös muutama poikkeama. Esimerkiksi New Hampshiren osavaltiossa on joitakin vähiten rajoittavia aselakeja, mutta siellä on myös seitsemänneksi vähiten ampumakuolemia. American Medical Associationin vuonna 2013 julkaisemassa akateemisessa tutkimuksessa todettiin samankaltaisia tuloksia: ""Suurempi ampuma-aselakien määrä osavaltiossa oli yhteydessä pienempään ampuma-asekuolemien määrään osavaltiossa""." UC Davisin väkivallan ehkäisemisen tutkimusohjelman johtaja Garen Wintemute huomautti vuoden 2013 tutkimusta koskevassa kommentissaan, että rajoittavien lakien ja vähäisempien kuolemantapausten välinen korrelaatio ""hävisi olennaisesti"", kun ampuma-aseiden omistusasteet otettiin huomioon. "Ehkä nämä lait vähentävät kuolleisuutta vähentämällä ampuma-aseiden omistusta, jolloin ampuma-aseiden omistus välittää yhteyttä", Wintemute kirjoitti. ""Mutta ehkä, mikä on uskottavampaa, näitä lakeja annetaan helpommin osavaltioissa, joissa ampuma-aseiden omistus on vähäistä - niitä vastustetaan vähemmän - ja ampuma-aseiden omistus sekoittaa yhteyden."" Vaikka Johns Hopkinsin asepolitiikan ja -tutkimuksen keskuksen johtaja Daniel Webster varoi esittämästä näin yleistä väitettä, hän sanoi Obaman väitteen olevan yleisesti ottaen oikea. Monissa osavaltioissa yksittäisten aselakien on osoitettu olevan yhteydessä aseisiin liittyvien kuolemantapausten vähenemiseen. Hän linkitti meidät joihinkin omiin tutkimuksiinsa, jotka osoittavat esimerkiksi, että ampuma-aseilla tehtyjen murhien väheneminen seurasi käsiaseiden ostolupaa koskevaa lakia Connecticutissa. Sitä vastoin ampuma-aseluvan kumoamista Missourissa edelsi ampuma-aseilla tehtyjen murhien lisääntyminen. Etsimme todisteita, jotka kumoaisivat Obaman lausunnon, ja löysimme useita valituksia aseoikeuksia kannattavilta tahoilta. James Agresti, konservatiivisen Just Facts -ajatushautomon asevalvonta-asiantuntija, kirjoitti toimittajille lähettämässään sähköpostiviestissä, että Obaman kaltaiset lausunnot ovat ""merkityksettömiä"" ja ""subjektiivisia ja huonosti määriteltyjä"", ja viittasi Just Facts -artikkeliin, jonka mukaan osavaltiokohtaisia aselakeja arvioivat luokittelujärjestelmät voivat olla ""sattumanvaraisia"". Agresti lisäsi, että väite jättää huomiotta puolustautumisaseiden käytöllä pelastettujen ihmishenkien määrän ja sen, että joissakin osavaltioissa, joissa aseiden omistusaste on korkein, myös henkirikosten määrä on alhainen. Kaiken kaikkiaan emme kuitenkaan löytäneet mitään, mikä olisi ollut täysin ristiriidassa National Journalin analyysin kanssa. Osavaltioissa, joissa on aseita rajoittavia lakeja, kuolemantapausten määrä on yleensä alhaisempi, kuten Obama sanoi. Itsemurhat vs. henkirikokset Obaman väitettä kritisoidaan erityisesti siitä, että näihin ampumakuolemiin sisältyvät itsemurhat, jotka muodostavat yli puolet kaikista ampumakuolemista, ja Obama esitti huomautuksiaan sen yhteydessä, miten tulevat joukkoampumiset voitaisiin estää. Vaikka tutkimus osoittaa, että aselakien myötä ampuma-aseiden aiheuttamien itsemurhien määrä vähenee, aselakien vaikutuksesta murhiin ei vallitse yleistä yksimielisyyttä. Wintemute totesi vuoden 2013 tutkimusta koskevassa kommentissaan, että valtaosa havaitusta ampumalla tehtyjen kuolemantapausten vähenemisestä oli itsemurhia. Ystävämme Washington Post Fact Checker -lehdessä tekivät oman laskelmansa ja totesivat, että kun itsemurhat poistetaan kuvasta, aselakien lisäämisen ja muiden kuin itsemurhien aiheuttamien ampumakuolemien vähenemisen välillä ei ole yhtä selvää korrelaatiota. (He antoivat Obaman lausunnolle kaksi Pinocchiota neljästä.) Obaman käyttämä faktatieto on harhaanjohtavaa, koska hän myi asevalvontaa keinona estää murhat, ei itsemurhia aseella, sanoi David Kopel, aseoikeuksien puolestapuhuja ja konservatiivisen Independence Instituten tutkimusjohtaja Denverissä. Hän vertasi sitä automyyjään, joka kertoo perheelle, että auto on "hallituksen tutkimusten mukaan turvallinen". Perhe ymmärtää tämän tarkoittavan, että auto suojelee heitä onnettomuustilanteessa, mutta myyjä viittasi itse asiassa siihen, että tutkimusten mukaan auto on turvallinen ympäristön kannalta. Asiantuntijat näkevät kuitenkin syytä uskoa, että tiukemmat aselait vähentävät myös henkirikoksia, vaikka tutkimukset eivät olekaan vielä vakuuttavia. Eräässä kyselytutkimuksessa, johon osallistui noin 150 aktiivisesti aseita käsittelevää työtä julkaisevaa tutkijaa, todettiin, että 71 prosenttia uskoo, että vahvat aselait vähentävät henkirikosten määrää, kun taas 12 prosenttia oli eri mieltä. Vaikka poikkeuksia on aina, "tutkimukset osoittavat kaiken kaikkiaan, että jos vaikeutetaan ampuma-aseiden hankkimista erityisesti rikostaustaisille henkilöille, estetään joitakin aseisiin liittyviä rikoksia", sanoi Jay Corzine, joka on murhia ja väkivaltarikoksia tutkiva sosiologian professori Keski-Floridan yliopistossa. Hallitseva Obama sanoi: ""Osavaltioissa, joissa on eniten aselakeja, on yleensä vähiten asekuolemia.""". Tutkimukset osoittavat, että mitä enemmän aselakeja osavaltiossa on, sitä vähemmän asekuolemia tapahtuu. Obama saa hieman liikkumavaraa, koska hän sanoi ""yleensä"" sen sijaan, että hän olisi esittänyt lopullisen väitteen. Ongelmana on kuitenkin se, että tämä on liian yleinen lausunto. Tutkimus ei todista, että aselakien ja asekuolemien määrän välillä olisi yleinen syy-seuraus-suhde, vaan kyseessä saattaa olla vain korrelaatio. Jotkin lait ovat tehokkaampia kuin toiset, ja muut kulttuuriset, demografiset tai sosioekonomiset tekijät saattavat olla liikkeellepanevana voimana eri osavaltioiden asekuolemien määrän taustalla. Korjaus: Tätä artikkelia on päivitetty James Agrestin oikeinkirjoituksen korjaamiseksi, hänen näkemystensä selventämiseksi ja linkkien antamiseksi hänen alkuperäisiin kommentteihinsa."</w:t>
      </w:r>
    </w:p>
    <w:p>
      <w:r>
        <w:rPr>
          <w:b/>
        </w:rPr>
        <w:t xml:space="preserve">Tulos</w:t>
      </w:r>
    </w:p>
    <w:p>
      <w:r>
        <w:t xml:space="preserve">Osavaltioissa, joissa on eniten aselakeja, on yleensä vähiten ampumakuolemia.</w:t>
      </w:r>
    </w:p>
    <w:p>
      <w:r>
        <w:rPr>
          <w:b/>
        </w:rPr>
        <w:t xml:space="preserve">Esimerkki 2.2708</w:t>
      </w:r>
    </w:p>
    <w:p>
      <w:r>
        <w:t xml:space="preserve">Tyttö istuu patsaan sylissä Rittenhouse Squarella lämpimänä syyspäivänä Philadelphiassa 17. lokakuuta 2010. REUTERS/Brian Snyder "Philadelphiassa ei ole hyvä ilma, mutta muissa kaupungeissa on huonompi", sanoi Morgan Brennan raportin tehneestä forbes.com-sivustosta. "Mutta Philadelphian alueella on yli 50 Superfund-aluetta, todella huono vedenlaatu ja huomattava määrä myrkkypäästöjä."   New York City ja Louisianassa sijaitseva Baton Rouge täydensivät maan viiden myrkyllisimmän kaupungin listan. Listan laatimiseksi forbes.com tarkasteli 80:tä Amerikan suurinta suurkaupunkialuetta ja tutki Superfund-paikkojen määrää, käyttämättömiä alueita, jotka sisältävät vaarallisia materiaaleja, sekä paikallista ilmanlaatuindeksiä (AQI) ja Toxics Release Index -indeksiä, joka mittaa, kuinka paljon myrkyllisiä materiaaleja paikallinen teollisuus vapauttaa, kierrättää tai hallinnoi. Philadelphian metropolialueella on yli 50 Superfund-aluetta. Myös Kalifornian kaupungeissa ilmanlaatu on erityisen huono. Vuonna 2009 Bakersfieldissä oli 43 päivää, jolloin AQI-indeksi ylitti 100 pisteen rajan 500 pisteen asteikolla, jolloin nolla on paras mahdollinen tulos. Fresnossa AQI-arvo ylitti 100:n tason 29 päivänä ja Los Angelesissa 14 päivänä. Useimmissa amerikkalaisissa kaupungeissa AQI-arvo ei ylitä 100:aa koko vuonna. Los Angeles nappasi kuudennen sijan listalla, joka löytyy osoitteesta tinyurl.com/4mhhdbx. Brennanin mukaan korkeat myrkyllisyysarvot eivät välttämättä tarkoita lisääntyneitä terveysriskejä paikallisille asukkaille. "Useimmiten se, että kaupunki on korkealla myrkyllisyystasolla, ei tarkoita suoraan sitä, että kyseisten alueiden asukkaat altistuvat myrkyllisyyteen liittyville syöville tai ovat vaarassa sairastua niihin", hän sanoi. "Altistumisen tasoja on hyvin vaikea mitata."   Brennan sanoi myös, että monet listalla olevista kaupungeista ovat ryhtyneet toimiin korkean myrkyllisyyden vaarallisten vaikutusten lieventämiseksi. "Hyvä uutinen on, että useimmissa näistä kaupungeista on tehty jonkinlainen aloite ilmanlaadun parantamiseksi", hän sanoi. "Monet Kalifornian kaupungit ovat esimerkiksi tehneet aloitteita puhtaasta ilmasta."   New Yorkin kaupunki aikoo puhdistaa Brooklynissa sijaitsevan Gowanus Creek -kanavan, joka on yksi Yhdysvaltojen saastuneimmista vesistöistä. Philadelphian vedenlaatu oli tutkituista kaupungeista huonoin, ja seuraavina olivat Fresno ja New York City. Washington D.C.:ssä toimiva voittoa tavoittelematon järjestö Environmental Working Group (EWG) suosittelee, että kuluttajat käyttäisivät vedensuodatinta, jotta he eivät joutuisi nauttimaan saastuttavia aineita juodessaan vesijohtovettä.</w:t>
      </w:r>
    </w:p>
    <w:p>
      <w:r>
        <w:rPr>
          <w:b/>
        </w:rPr>
        <w:t xml:space="preserve">Tulos</w:t>
      </w:r>
    </w:p>
    <w:p>
      <w:r>
        <w:t xml:space="preserve">Philadelphia on Yhdysvaltojen myrkyllisimpien kaupunkien listan kärjessä.</w:t>
      </w:r>
    </w:p>
    <w:p>
      <w:r>
        <w:rPr>
          <w:b/>
        </w:rPr>
        <w:t xml:space="preserve">Esimerkki 2.2709</w:t>
      </w:r>
    </w:p>
    <w:p>
      <w:r>
        <w:t xml:space="preserve">Ihmisoikeusneuvoston viimeisimmän istunnon avauspuheenvuorossaan Michelle Bachelet esitti huolenaiheita Israelin turvallisuusjoukkojen suorittamista laittomista palestiinalaisten tappamisista ja loukkaamisista Intian toimiin kašmirilaisia vastaan. Chilen entinen presidentti Michelle Bachelet keskittyi kuitenkin pääasiassa ympäristökysymyksiin ja vaati muun muassa yrityksiä osallistumaan entistä enemmän ilmastonmuutoksen torjuntaan ja ympäristöaktivisteja ilmaisemaan näkemyksiään. "Me poltamme tulevaisuutemme - kirjaimellisesti", Bachelet sanoi. "Maailma ei ole koskaan nähnyt näin suurta uhkaa ihmisoikeuksille. Tämä ei ole tilanne, jossa mikään maa, mikään instituutio tai poliittinen päättäjä voi jäädä sivuun." Viitaten ruotsalaiseen teini-ikäiseen ilmastokampanjoijaan ihmisoikeuspäällikkö tuomitsi "sanalliset hyökkäykset Greta Thunbergin ja muiden kaltaisia nuoria aktivisteja vastaan". Bachelet unohti Brasilian presidentin Jair Bolsonaron häntä kohtaan viime päivinä esittämän henkilökohtaisen kritiikin ja toisti huolensa Amazonin metsäkadon "jyrkästä kiihtymisestä". "Tällä hetkellä sademetsissä riehuvilla metsäpaloilla voi olla katastrofaalisia vaikutuksia koko ihmiskunnalle", Bachelet sanoi, "mutta niiden pahimmista vaikutuksista kärsivät näillä alueilla asuvat naiset, miehet ja lapset, heidän joukossaan monet alkuperäiskansat." Hän kehotti Brasilian sekä Paraguayn ja Bolivian viranomaisia varmistamaan, että "pitkäaikainen ympäristöpolitiikka" toteutetaan, "ja näin estetään tulevat tragediat". Viime viikolla Bolsonaro ylisti kenraali Augusto Pinochetin vuonna 1973 Chilessä tekemää sotilasvallankaappausta, joka johti Bacheletin isän kuolemaan vuotta myöhemmin vankeudessa. Associated Pressin pyynnöstä hän kieltäytyi kommentoimasta näitä kommentteja. Siirtolaisten oikeuksista Keski-Amerikassa ja Yhdysvaltojen rajalla Bachelet sanoi olevansa huolissaan siitä, että Yhdysvaltojen, Meksikon ja muiden alueen maiden politiikat "asettavat siirtolaiset entistä suuremmalle vaaralle joutua ihmisoikeusrikkomusten ja väärinkäytösten kohteeksi". "Erityisesti olen huolissani siitä, että siirtolaislapsia pidetään edelleen pidätettyinä keskuksissa sekä Yhdysvalloissa että Meksikossa, mikä on vastoin lapsen etua, joka on kansainvälisen oikeuden peruslähtökohta", hän sanoi. Hän sanoi, että ainakin 35 000 turvapaikanhakijaa on "työnnetty takaisin" Meksikon raja-alueille odottamaan kuulemisiaan tänä vuonna. Trumpin hallinto veti Yhdysvallat ulos neuvostosta viime vuonna syyttäen sitä Israelin vastaisesta puolueellisuudesta ja tuomiten joitakin jäsenvaltioita, jotka Washingtonin mukaan rikkovat toistuvasti ihmisoikeuksia. Muissa asioissa Bachelet ilmaisi huolensa "laajoista pidätyksistä ja poliisin toimista" sunnuntain paikallisvaalien alla Moskovassa. Hän yhtyi vaatimuksiin "tutkia väitteet poliisin liiallisesta voimankäytöstä". Hän ilmaisi huolensa Kashmirista, muun muassa internetin ja rauhanomaisen kokoontumisen rajoituksista sekä paikallisten poliittisten johtajien ja aktivistien pidättämisestä, ja sanoi vetoavansa erityisesti Intiaan, jotta se lieventäisi nykyisiä lukitus- ja ulkonaliikkumiskieltoja, varmistaisi ihmisille peruspalvelujen saatavuuden ja varmistaisi asianmukaiset prosessioikeudet. Israelin osalta, jonka hallitus on toistuvasti syyttänyt neuvostoa Israelin vastaisesta puolueellisuudesta, Bachelet pahoitteli "siirtokuntalaisten väkivaltaisuuksien erittäin korkeaa tasoa ja sitä, ettei Israel ole kyennyt suojelemaan palestiinalaisia riittävästi tällaisilta hyökkäyksiltä tai saattamaan syyllisiä vastuuseen". Hän viittasi siihen, että viime aikoina on lisääntynyt kotien tuhoaminen Israelin kaavoitus- ja suunnittelupolitiikan mukaisesti, joka "syrjii voimakkaasti palestiinalaisia". "Olen edelleen huolestunut raporteista, joiden mukaan Israelin turvallisuusjoukot ovat tappaneet ja haavoittaneet palestiinalaisia laittomasti koko miehitetyllä alueella, eikä mahdolliseen liialliseen voimankäyttöön liity täydellistä vastuuvelvollisuutta", hän sanoi.</w:t>
      </w:r>
    </w:p>
    <w:p>
      <w:r>
        <w:rPr>
          <w:b/>
        </w:rPr>
        <w:t xml:space="preserve">Tulos</w:t>
      </w:r>
    </w:p>
    <w:p>
      <w:r>
        <w:t xml:space="preserve">YK:n ihmisoikeuspäällikkö puhuu ilmastonmuutoksesta ja siirtolaislapsista.</w:t>
      </w:r>
    </w:p>
    <w:p>
      <w:r>
        <w:rPr>
          <w:b/>
        </w:rPr>
        <w:t xml:space="preserve">Esimerkki 2.2710</w:t>
      </w:r>
    </w:p>
    <w:p>
      <w:r>
        <w:t xml:space="preserve">Tämä kohtaus toistuu myös muissa maahanmuuttolaitoksissa, joissa on liikaa siirtolaislapsia, eikä heille ole sijoituspaikkaa. "Tämä laitos ei ollut edes tutkassamme ennen kuin tulimme tänne", sanoi oikeustieteen professori Warren Binford, joka kuului ryhmään, joka haastatteli tällä viikolla kymmeniä lapsia, jotka oli pidätetty Clintissä, noin puolen tunnin ajomatkan päässä El Pasosta. Viidellätoista lapsella oli flunssa, ja 10 muuta oli karanteenissa. Asianajaja Toby Gialluca kertoi, että toisella rajavartioasemalla McAllenissa, Texasissa, asianajaja Toby Gialluca kertoi, että kaikki lapset, joiden kanssa hän puhui viime viikolla, olivat hyvin sairaita, heillä oli korkea kuume, he yskivät ja heillä oli likaiset vaatteet, jotka olivat liman ja lian peitossa pitkän pohjoisen matkan jälkeen. "Kaikki ovat sairaita. Kaikki. He käyttävät vaatteitaan pyyhkiäkseen limaa lapsilta, pyyhkiäkseen oksennusta lapsilta. Useimmilla pienillä lapsilla ei ole täydellisiä vaatteita", hän sanoi. Gialluca kertoi, että McAllenissa olevat siirtotyöläisnuoret kertoivat, että heille tarjottiin pakastettuja kinkkuvoileipiä ja pilaantunutta ruokaa. Molemmissa säilöönottokeskuksissa lapset kertoivat asianajajille, että vartijat käskivät jopa 8-vuotiaita tyttöjä huolehtimaan vauvoista ja pikkulapsista. Osavaltion ja liittovaltion vaaleilla valitut virkamiehet vaativat perjantaina muutoksia Clintin, McAllenin ja muiden rajavartioasemien olosuhteisiin. Myös vihaista sormen osoittamista esiintyi runsaasti. Texasin kuvernööri Greg Abbott haukkui kongressia "joukoksi niskuroijia", koska se ei ole myöntänyt riittävää rahoitusta rajaturvallisuuteen. "Kongressi on osasyyllinen jokaiseen lapseen, josta ei huolehdita riittävästi rajalla, ja se on osallinen heidän kärsimiinsä vahinkoihin", hän sanoi. Oregonin senaattori Jeff Merkley vaati sisäisen turvallisuuden ministeriötä julkaisemaan korjaussuunnitelman "näiden väärinkäytösten lopettamiseksi välittömästi". Hän antoi määräajaksi 12. heinäkuuta ja twiittasi: "Lapsia pidetään kauhistuttavissa ja sietämättömissä olosuhteissa. Pidätetyt lapset jätetään huolehtimaan toisistaan - yhdessä tapauksessa myös kaksivuotias, joka jätettiin ilman vaippoja. @DHSgovin on kerrottava meille, mikä on heidän suunnitelmansa tämän korjaamiseksi, NYT." Republikaanien kongressiedustaja Will Hurd, jonka piiriin Clint kuuluu, sanoi, että traagiset olosuhteet "osoittavat entisestään välittömän tarpeen uudistaa turvapaikkalainsäädäntöä ja myöntää lisärahoitusta rajamme humanitaarisen kriisin ratkaisemiseksi". Hänen demokraattinen virkaveljensä, El Pason kongressiedustaja Veronica Escobar sanoi, että hän on jo pyytänyt tulli- ja rajavartiolaitoksen päälliköltä "täydellistä selvitystä" tilanteesta. Ja demokraattisenaattori Kirsten Gillibrand syytti Trumpin hallintoa maan maahanmuuttojärjestelmän huonosta hallinnoinnista. "Tämä on synkkä hetki maallemme, eikä historia tule olemaan ystävällinen tämän julmuuden tekijöille", Gillibrand sanoi. "Kaikkien amerikkalaisten pitäisi olla hälyttyneitä ja vaatia tämän lopettamista välittömästi." Rajavartiolaitoksen asemat on suunniteltu pitämään ihmisiä alle kolme päivää, mutta jotkut Clintissä ja McAllenissa pidetyt lapset ovat olleet siellä viikkoja. Lain mukaan alle 18-vuotiaat siirtolaiset olisi siirrettävä pakolaissiirtolaisviraston hoitoon 72 tunnin kuluessa. Liittovaltion virkamiehet ovat kuitenkin sanoneet, että he ovat saavuttaneet rajapyykin. Tämä johtuu osittain siitä, että viime vuoden aikana siirtolaislapset ovat olleet liittovaltion huostassa aiempaa pidempään, mikä on johtanut siihen, että pitkäaikaiseen oleskeluun tarkoitetuissa laitoksissa on pulaa vuodepaikoista. Asianajajat tarkastivat rajavartiolaitokset osana Clintonin aikana tehtyä Floresin sopimuksena tunnettua oikeudellista sopimusta, joka koskee siirtolaislasten ja -perheiden säilöönotto-olosuhteita. Perjantaina sähköpostitse lähetetyssä lausunnossaan tulli- ja rajavartiolaitos totesi, että virasto hyödyntää rajallisia resurssejaan tarjotakseen "parasta mahdollista hoitoa huostassamme oleville, erityisesti lapsille". Lausunnossa sanottiin, että "lyhytaikaisia säilytystilojamme ei ole suunniteltu haavoittuvien väestöryhmien säilyttämiseen, ja tarvitsemme kiireellisesti lisää humanitaarista rahoitusta tämän kriisin hallintaan". Lisäksi virasto sanoi, että kaikki väitteet kansalaisoikeuksien loukkauksista tai huonosta kohtelusta otetaan vakavasti ja tutkitaan. Aiemmin tällä viikolla tulli- ja rajavartiolaitoksen komissaari John Sanders kehotti kongressia hyväksymään 4,6 miljardin dollarin hätärahoituspaketin, johon sisältyy lähes 3 miljardia dollaria ilman huoltajaa olevien siirtolaislasten hoitamiseen. Hänen mukaansa tulli- ja rajavartiolaitoksen asemilla on 15 000 ihmistä, mikä on yli kolme kertaa enemmän kuin niiden 4 000 hengen enimmäiskapasiteetti. ___ Burke raportoi San Franciscosta. Mendoza raportoi Santa Cruzista, Kaliforniasta.</w:t>
      </w:r>
    </w:p>
    <w:p>
      <w:r>
        <w:rPr>
          <w:b/>
        </w:rPr>
        <w:t xml:space="preserve">Tulos</w:t>
      </w:r>
    </w:p>
    <w:p>
      <w:r>
        <w:t xml:space="preserve">Lainsäätäjät arvostelevat siirtolaislapsille tarkoitettuja vaarallisia liittovaltion lukituspaikkoja.</w:t>
      </w:r>
    </w:p>
    <w:p>
      <w:r>
        <w:rPr>
          <w:b/>
        </w:rPr>
        <w:t xml:space="preserve">Esimerkki 2.2711</w:t>
      </w:r>
    </w:p>
    <w:p>
      <w:r>
        <w:t xml:space="preserve">Tuottelias kirjailija jaksaa monien muiden kiinnostuksen kohteidensa ohella olla professori, kirjoittaa (sekä fiktiota että tietokirjallisuutta) ja puolustaa terveellistä ruokavaliota intiaaniyhteisössä. Mihesuah, choctaw-historioitsija, on KU:n Cora Lee Beers Price -professori kansainvälisestä kulttuuriymmärryksestä. Hänen 17. kirjansa "Indigenous Food Sovereignty in the United States: Restoring Cultural Knowledge, Protecting Environments, and Regaining Health", jonka hän on toimittanut yhdessä Elizabeth Hooverin kanssa, ilmestyy tänä kesänä. Mihesuah puhui hiljattain Lawrence Journal-World -lehdelle Bailey Hallin toimistossaan, kirjojensa, valokuviensa, alkuperäisamerikkalaisten taideteostensa ja korillisen intiaanimaisseja ympäröimänä, jotka muistuttavat sitä, mitä hän kasvattaa omassa puutarhassaan. Hänen jäsenyytensä Choctaw-kansassa on hänen mukaansa hänen ytimessään, ja se ohjaa hänen elämäntyötään. Hän on ollut esillä yhtenä choctawien menestystarinoista. Aiemmin tänä vuonna häntä haastateltiin Gastropod-ohjelmassa jaksossa Pick a Pawpaw: Amerikan unohdettu hedelmä". Hän kertoi kasvaneensa isovanhempiensa luona Muskogeessa Oklahomassa. Hän kertoi, kuinka Amerikan alkuperäisheimot käyttivät pawpaw-puun kuorta myös köysien ja narujen valmistukseen ja jauhoivat siemeniä päätäiden torjuntaan. Mihesuah, joka on väitellyt tohtoriksi Texasin kristillisestä yliopistosta, saapui KYSiin vuonna 2005 Pohjois-Arizonan yliopistosta, jossa hän oli toiminut professorina. Samana vuonna ilmestyi hänen kirjansa Recovering Our Ancestors' Gardens: Indigenous Recipes and Guide to Diet and Fitness". Vuotta myöhemmin hän käynnisti Amerikan intiaanien terveys- ja ruokavaliohankkeen. Sivuston tehtävänä on käsitellä alkuperäiskansojen terveysongelmia. "Täältä ei löydy paistoleipäreseptejä", Mihesuah kirjoitti verkkosivuston johdannossa. Sen sijaan sivustolla vierailevat voivat odottaa saavansa tietoa ravitsevan ruoan viljelystä, terveellisistä ruokailutottumuksista ja liikunnasta. Facebook-sivullaan "Alkuperäiskansojen syöminen" hän sponsoroi vuosittain "Alkuperäiskansojen syömisviikon haastetta". "Kaikella, mitä kirjoitan, on minulle henkilökohtainen merkitys", Mihesuah sanoi ottaessaan esiin ensimmäisen, vuonna 1992 julkaistun kirjansa: "Cultivating the Rosebuds: The Education of Women at the Cherokee Female Seminary, 1851-1909"." Kirjan kannessa olevalla seminaarirakennuksella on fyysinen yhteys yhteen hänen viimeisimmistä kirjoistaan, "Ned Christie: The Creation of an Outlaw and the Cherokee Hero". Cherokee-valtiomies Ned Christietä syytettiin Yhdysvaltain apulaisseriffi Daniel Maplesin murhasta seminaaria vastapäätä. Seminaarin rakennus on edelleen pystyssä Northeastern State Universityn kampuksella Tahlequahissa, Oklahomassa. "Saan tunteita kaikesta, mitä kirjoitan", hän sanoi. Ja se koskee myös hänen kaunokirjallisuuttaan. Hän käytti perheensä elämäntapaa ja heidän puutarhojaan ensimmäisessä romaanissaan The Roads of My Relations, joka kattaa yli kaksi vuosisataa choctaw-perheen elämästä. Hänen mukaansa hänen perheensä jokaisella sukupolvella on ollut puutarha aina 1830-luvulta lähtien. Aina kun hallitus pakotti intiaaniperheet muuttamaan, he loivat uudelleen puutarhan, joka heillä oli aiemmin. Hänen esikoisromaaninsa keskiössä on perhe, joka yrittää luoda uudelleen kulttuurinsa, historiansa ja kotimaansa - kaikki puutarhassa. KU:ssa opiskellessaan Mihesuah on solminut yhteyksiä muihin Lawrencen alkuperäisamerikkalaisiin professoreihin, kuten Elizabeth Kronk Warneriin, joka opettaa oikeustiedettä, ja Sarah Deeriin, joka opettaa naisten, sukupuolen ja seksuaalisuuden tutkimuksessa sekä julkisten asioiden ja hallinnon laitoksella. "Yritämme kokoontua yhteen lounaalle stressin lievittämiseksi", Mihesuah sanoi. Kronk Warner, joka on KU:n Tribal Law &amp; Government Centerin johtaja, nimitettiin äskettäin Utahin yliopiston oikeustieteellisen tiedekunnan ensimmäiseksi naispuoliseksi dekaaniksi, ja hänellä on essee Mihesuahin kirjassa "Indigenous Food Sovereignty". "Pidän hänen uudessa kirjassaan siitä, että siinä on lukuja akateemikoilta ja osio lyhyille esseille alkuperäiskansojen ihmisiltä, jotka työskentelevät ruoan ja kestävän kehityksen parissa, ja he kirjoittivat sen, mitä tiesivät", Kronk Warner sanoi. Kun Kronk Warner saapui ensimmäistä kertaa KYSiin, hänelle kerrottiin, että Mihesuah oli hyvä henkilö kampuksella, johon oli hyvä tutustua. "Hän oli listan kärjessä henkilönä, joka teki erittäin hyvää työtä", Kronk Warner sanoi. "Hän on uskomaton - tuottelias kirjailija ja fantastinen johtaja alallaan. Hän on roolimalli sen suhteen, mitä hän saavutti urallaan." Deer, joka vihitään syyskuussa National Women's Hall of Fameen, tiesi Mihesuahin työstä ennen kuin hän saapui KYSiin syksyllä 2017. "Ennen kuin tunsin hänet, luin hänen kirjansa 'Indigenous American Women' sata kertaa, ja siitä on ollut hyötyä opetuksessani", Deer sanoi. "Hänen kirjoissaan on tiukka oppineisuus, mutta ne ovat hyvin luettavia." Mihesuah sanoi, että kun he vaihtavat kuulumisia, he yleensä kysyvät toisiltaan, missä he ovat olleet tai minne he ovat menossa seuraavaksi. Mihesuahilla on edessään kiireinen kevät, kun hän viimeistelee kaksi verkkokurssia, joita hän parhaillaan opettaa. Lisäksi hän suuntaa Oklahoma Cityyn, jossa hänen Ned Christie -kirjansa on Oklahoma Book Award -finalisti. Toukokuun puolivälissä hän suuntaa Phoenixiin Southwest Intertribal Food Summit -tapahtumaan, jossa hän puhuu ruokaomavaraisuudesta. Sen jälkeen on edessä matka Uuteen-Seelantiin, jossa hän puhuu alkuperäiskansojen puutarhoista. Hän ei kuitenkaan ole koskaan pitkään poissa, varsinkaan kasvukaudella, sillä silloin on hänen vuoronsa hoitaa perheen puutarhaa. ___ Tietoja: Lawrence (Kan.) Journal-World, http://www.ljworld.com.</w:t>
      </w:r>
    </w:p>
    <w:p>
      <w:r>
        <w:rPr>
          <w:b/>
        </w:rPr>
        <w:t xml:space="preserve">Tulos</w:t>
      </w:r>
    </w:p>
    <w:p>
      <w:r>
        <w:t xml:space="preserve">Choctaw-historioitsija julkaisee uuden kirjan elintarvikeomavaraisuudesta.</w:t>
      </w:r>
    </w:p>
    <w:p>
      <w:r>
        <w:rPr>
          <w:b/>
        </w:rPr>
        <w:t xml:space="preserve">Esimerkki 2.2712</w:t>
      </w:r>
    </w:p>
    <w:p>
      <w:r>
        <w:t xml:space="preserve">Ei sovelleta. Oliiviöljyn hinta ei ole kyseenalainen. Tämä juttu teki tarkastelemistamme kolmesta jutusta parhaan työn tutkimuksessa havaittujen mahdollisten hyötyjen kvantifioinnissa. "Seuraavien viiden tai kuuden vuoden aikana nämä tehokäyttäjät kärsivät aivohalvauksista 0,3 prosenttia vuodessa. Vertailukohtana oli hieman yli 0,5 prosenttia ei-käyttäjillä ja 0,4 prosenttia kohtalaisilla käyttäjillä. Kun tutkijat ottivat huomioon muut ruokailutottumukset, liikunnan määrän ja tärkeimmät aivohalvauksen riskitekijät - kuten korkean verenpaineen ja diabeteksen - oliiviöljyn runsas käyttö vähensi aivohalvauksen todennäköisyyttä 41 prosenttia." On olemassa parempia tapoja yrittää viestiä alle yhden prosentin lukuja. Kiitämme kuitenkin esitetyistä yksityiskohdista. Ei sovellu. Erinomainen. Jutussa omistettiin lähes 200 sanaa tällaisen havainnointitutkimuksen mahdollisille rajoituksille. Myös selkeä kuvaus kohorttirakenteesta. Jutussa ei esitetä aivohalvauksen tautia. Jutussa oli vahva panos tutkijalta, joka kirjoitti tutkimusta käsittelevän pääkirjoituksen. Jutussa mainittiin ainakin muut tekijät, jotka voivat vaikuttaa asiaan - "mitään yksittäistä ruokaa ei kuluteta eristyksissä, hän huomauttaa pääkirjoituksessaan. Oliiviöljy on yksi osa Välimeren ruokavaliota, joka on yhdistetty sydänvaikutuksiin. Ruokavalioon kuuluu myös runsaasti hedelmiä ja vihanneksia, palkokasveja, täysjyväviljaa, kalaa ja kohtuullisia määriä punaviiniä." Ei sovellu. Oliiviöljyn saatavuus ei ole kyseenalainen. Jutussa pyrittiin asettamaan uusi havainto oliiviöljyä ja Välimeren ruokavaliota koskevien aiempien tutkimusten yhteyteen. On selvää, että juttu ei perustunut uutistiedotteeseen.</w:t>
      </w:r>
    </w:p>
    <w:p>
      <w:r>
        <w:rPr>
          <w:b/>
        </w:rPr>
        <w:t xml:space="preserve">Tulos</w:t>
      </w:r>
    </w:p>
    <w:p>
      <w:r>
        <w:t xml:space="preserve">Oliiviöljyn ystävillä on pienempi aivohalvausriski</w:t>
      </w:r>
    </w:p>
    <w:p>
      <w:r>
        <w:rPr>
          <w:b/>
        </w:rPr>
        <w:t xml:space="preserve">Esimerkki 2.2713</w:t>
      </w:r>
    </w:p>
    <w:p>
      <w:r>
        <w:t xml:space="preserve">Ilmoitus tulee lähes tarkalleen vuosi sen jälkeen, kun vastaavanlainen taudinpurkaus johti yleiseen varoitukseen romaine-ruoasta. Viranomaiset kehottivat amerikkalaisia olemaan syömättä lehtivihreää, jos etiketissä ei mainita, missä se on kasvatettu. He kehottivat myös supermarketteja ja ravintoloita olemaan tarjoilematta tai myymättä salaattia, elleivät ne ole varmoja, että se on kasvatettu muualla. Varoitus koskee kaikkia Salinasin alueelta peräisin olevia romaine-lajikkeita, kuten kokonaisia päitä, sydämiä ja valmiiksi leikattuja salaattisekoituksia. "Olemme huolissamme siitä, että tätä romainea voi olla muissa tuotteissa", sanoi Laura Gieraltowski, tautitapauksen johtava tutkija Yhdysvaltain tautienvalvonta- ja ehkäisykeskuksesta. Viranomaiset kertoivat, että heidän tutkimuksensa johtivat Salinasissa sijaitseville maatiloille ja että he etsivät sairauksiin liittyvän E. coli -bakteerin lähdettä. Salinas on merkittävä roomankasvien viljelyalue huhtikuun tienoilta tähän aikaan vuodesta, jolloin viljely siirtyy etelään Yumaan, Arizonaan. Viime vuonna ennen joulunviettoa sattuneen, romaineeseen liittyvän tautitapauksen jälkeen elintarviketeollisuus suostui vapaaehtoisesti merkitsemään salaattiin satoalueet. Terveysviranomaisten mukaan tämä helpottaisi romainesalaatin jäljittämistä ja antaisi tarkempia kansanterveysvaroituksia tautitapausten sattuessa. Viranomaiset eivät ole koskaan selvittäneet tarkalleen, miten roomalainen salaatti on voinut saastua aiemmissa taudinpurkauksissa. Keväällä 2018 puhjennut toinen tautitapaus, jossa sairastui yli 200 ihmistä ja kuoli viisi, johtui kuitenkin saastuneesta kasteluvedestä, joka oli lähellä karjatilaa. (E. coli -bakteeria esiintyy eläinten, kuten lehmien, ulosteissa.) On epäselvää, miksi roomansalaatti on jatkuvasti mukana tautitapauksissa, mutta elintarviketurvallisuusasiantuntijat huomauttavat, että roomansalaatti on suosittua, ja että avoimilla pelloilla kasvaneiden ja raakana syötävien tuotteiden riskiä on vaikea eliminoida. Teollisuusryhmät totesivat tiukentaneensa turvatoimia viime vuoden taudinpurkausten jälkeen, muun muassa laajentamalla puskurivyöhykkeitä viljelypeltojen ja karjan välillä. "Se on hyvin, hyvin huolestuttavaa. Erittäin turhauttavaa kaikkialla", sanoi Trevor Suslow Produce Marketing Associationista. CDC:n mukaan tähän mennessä 40 ihmistä on ilmoittanut sairastuneensa 16 osavaltiossa. Viimeisin raportoitu sairastuminen alkoi 10. marraskuuta. Viraston mukaan kyseessä on sama E. coli -kanta, joka on yhdistetty aiempiin tautipesäkkeisiin, myös viime kiitospäivän tautipesäkkeeseen. CDC:n Gieraltowski sanoi, että tämä viittaa siihen, että ympäristössä on edelleen tartuntalähde. ___ Associated Pressin terveys- ja tiedeosasto saa tukea Howard Hughes Medical Instituten tiedekasvatusosastolta. AP on yksin vastuussa kaikesta sisällöstä.</w:t>
      </w:r>
    </w:p>
    <w:p>
      <w:r>
        <w:rPr>
          <w:b/>
        </w:rPr>
        <w:t xml:space="preserve">Tulos</w:t>
      </w:r>
    </w:p>
    <w:p>
      <w:r>
        <w:t xml:space="preserve">Yhdysvaltain virkamiehet: Salinasissa, Kaliforniassa kasvatettua romainea.</w:t>
      </w:r>
    </w:p>
    <w:p>
      <w:r>
        <w:rPr>
          <w:b/>
        </w:rPr>
        <w:t xml:space="preserve">Esimerkki 2.2714</w:t>
      </w:r>
    </w:p>
    <w:p>
      <w:r>
        <w:t xml:space="preserve">The Providence Journal -lehdelle julkaistut osavaltion terveysministeriön tiedot osoittavat, että klamydiatapaukset ovat nousseet 55 prosenttia vuodesta 2007, tippuritapaukset ovat lisääntyneet 78 prosenttia ja kuparitapaukset ovat yli kolminkertaistuneet. Yhdysvaltain tautien valvonta- ja ehkäisykeskukset julkaisivat tiistaina luvut, jotka osoittavat tautitartuntojen ennätyksellistä kasvua. CDC:n mukaan Rhode Island oli maan 12. korkeimmalla sijalla syfiliksen määrässä, 8,5 tapausta 100 000 asukasta kohti. Klamydiatapausten osalta se oli 27. sijalla, 467,3 tapausta 100 000 asukasta kohti, ja tippuritapausten osalta 44. sijalla, 67,8 tapausta 100 000 asukasta kohti. Rhode Islandin terveysviranomaiset sanovat, etteivät he ole varmoja, miksi määrä on kasvanut. He sanovat, että se voi johtua paremmasta testauksesta tai siitä, että useammat ihmiset saavat testin saatuaan vakuutuksen terveydenhuoltouudistuksen jälkeen. Tohtori Philip Chan, The Miriam Hospitalin sukupuolitautiklinikan johtaja, sanoo, että kyse voi olla useiden tekijöiden yhdistelmästä, kuten riskialttiista seksikäyttäytymisestä ja siitä, että yhä useammat ihmiset tapaavat seksikumppaneita verkossa. Osavaltion terveysvirasto on antanut suosituksen, jossa suositellaan tiettyjen potilaiden, joilla on kohonnut riski, seulonnan lisäämistä. ___ Tiedot ovat peräisin: The Providence Journal, http://www.providencejournal.com.</w:t>
      </w:r>
    </w:p>
    <w:p>
      <w:r>
        <w:rPr>
          <w:b/>
        </w:rPr>
        <w:t xml:space="preserve">Tulos</w:t>
      </w:r>
    </w:p>
    <w:p>
      <w:r>
        <w:t xml:space="preserve">Terveysviranomaiset: Rhode Islandin sukupuolitautitapaukset nousevat 10 vuoden huippuunsa.</w:t>
      </w:r>
    </w:p>
    <w:p>
      <w:r>
        <w:rPr>
          <w:b/>
        </w:rPr>
        <w:t xml:space="preserve">Esimerkki 2.2715</w:t>
      </w:r>
    </w:p>
    <w:p>
      <w:r>
        <w:t xml:space="preserve">Illinoisin kansanterveysjohtaja Nirav Shah kertoi edustajainhuoneen ja senaatin veteraaniasioiden valiokunnalle, että hänen virastonsa kielsi senaatin valiokunnan puheenjohtajan Tom Cullertonin vaatimuksen saada tietoa kriisistä tiedonvälityksen vapaudesta annetun lain poikkeuksen nojalla. Demokraattien johtama valiokunta tarkastelee republikaanien hallinnon käsittelyä Quincyssä kesällä 2015 levinneen legioonalaistaudin leviämisen yhteydessä, joka palasi vuosina 2016 ja 2017. Se on vaikuttanut 13 asukkaan kuolemaan - 12 vuonna 2015 ja yksi viime syksynä - ja sairastuttanut kymmeniä muita. Kyseessä on hengitystiesairaus, jonka aiheuttavat vesihöyryn sisältämät bakteerit, jotka hengitetään sisään. Shah ja veteraaniasioiden johtaja Erica Jeffries lupasivat luovuttaa taudinpurkauksesta keskustelevat sähköpostit, kun Cullerton pyysi niitä 9. tammikuuta järjestetyssä kuulemistilaisuudessa. Villa Parkin demokraatti Cullerton sanoi, että hän seurasi asiaa muistutusviestillä Shahille 18. tammikuuta. Shah piti muistutusta FOIA-pyyntönä. "FOIA-säännössä kuvataan prosessi, joka kaikkien julkisten elinten on käytävä läpi riippumatta siitä, kuka tietoja pyytää, ja me noudatamme tätä prosessia", Shah sanoi. Shahin virasto hylkäsi pyynnön käyttäen FOIA:n poikkeusta, joka koskee "liian laajoja" pyyntöjä, jotka olisivat "kohtuuttoman raskaita" virastolle. Hän on pyytänyt Cullertonia rajaamaan hakemuksensa soveltamisalaa. "En tiennyt, että minun oli senaattorina esitettävä täydellinen FOIA-pyyntö virastolle, jolle yleiskokous on vastuussa määrärahojen myöntämisestä", Cullerton sanoi. Mikään julkinen elin ei ole velvollinen noudattamaan FOIA:ta. Lain johdanto-osassa todetaan, että kaikki hallituksen asiakirjat ovat julkisia. Laki on olemassa sen varmistamiseksi, että veronmaksajat voivat hakea julkisia asiakirjoja pidättyväisiltä hallintoelimiltä. "Pyydämme teitä vastaamaan pyyntöön korjata ongelma, jossa ei kuollut vain yksi ihminen ...". 13 ihmistä kuoli teidän vahtivuorollanne, ettekä korjannut sitä", sanoi senaattori Michael Hastings, Tinley Parkin demokraatti. "Ja te haluatte leikkiä pallon piilottamista?" Hillsiden demokraattinen edustaja Emanuel "Chris" Welch vaati: "Tarvitsemme ne sähköpostit, ja tarvitsemme ne nyt." "Näyttää siltä, että kyseessä on jonkinlainen salailu", Welch ehdotti myöhemmin. "Oletuksenne siitä, että kyseessä on salailu, on 150-tuhatta prosenttia perusteeton", uhmakas Shah vastasi. "Se on täysin hylätty." Komitean jäsenet olivat myös ymmällään siitä, että Jeffries ei noudattanut viime kuussa antamaansa lupausta toimittaa heille vuoden 2016 konsulttiraportti, joka koski Quincy-kodin putkiston korvaamista uusilla putkistoilla, jotka eivät ole yhtä otollisia legionellabakteereille. Jeffries sanoi, ettei hän muistanut tehneensä kyseistä lupausta, mutta Raunerin toimisto toimitti tiistaina konsultin päivitetyn katsauksen, jota Capital Development Boardin johtaja Amy Romano sanoi laajennetun vuoden 2016 versioon verrattuna. Vastauksena 12. tammikuuta 12 FOIA-pyyntöön, jonka The Associated Press pyysi tietoja kaikista ehdotetuista pääomarakennushankkeista osavaltion neljässä veteraanikodissa viimeisten kolmen vuoden ajalta, Capital Development Board ilmoitti, että se oli pidättänyt vapautettuna "raportin, joka antaa suosituksia ja kustannusarvioita eri vaihtoehdoille veteraanikodin pääomahankkeelle". On epäselvää, onko tämä se raportti, johon Jeffries viittasi. Demokraatit kyseenalaistivat, miksi hallinto ei tuolloin ryhtynyt toimiin. Jeffries sanoi, että liittovaltion terveysvalvojat eivät suositelleet silloin putkiston vaihtoa, minkä Rauner sanoi viime kuussa tekevänsä asuttuaan kodissa viikon ajan. Senaattori Cristina Castro, Elginin demokraatti, vaati saada nähdä alkuperäisen raportin. Romano sanoi "tarkastelevansa" sen toimittamista. Associated Press on valittanut CDB:n FOIA-kieltäytymisestä osavaltion julkisuusneuvonantajalle oikeusministerin toimistossa. ___ Ota yhteyttä poliittiseen toimittajaan John O'Connoriin osoitteessa https://twitter.com/apoconnor . Hänen työnsä löytyy osoitteesta https://apnews.com/search/john%20o'connor ___ Tilaa AP:n viikoittainen uutiskirje, jossa esitellään parhaita raporttejamme Keskilännestä ja Texasista: http://apne.ws/2u1RMfv.</w:t>
      </w:r>
    </w:p>
    <w:p>
      <w:r>
        <w:rPr>
          <w:b/>
        </w:rPr>
        <w:t xml:space="preserve">Tulos</w:t>
      </w:r>
    </w:p>
    <w:p>
      <w:r>
        <w:t xml:space="preserve">Terveyspäällikkö vaatii senaattorilta FOIA:ta sähköpostien luovuttamiseksi.</w:t>
      </w:r>
    </w:p>
    <w:p>
      <w:r>
        <w:rPr>
          <w:b/>
        </w:rPr>
        <w:t xml:space="preserve">Esimerkki 2.2716</w:t>
      </w:r>
    </w:p>
    <w:p>
      <w:r>
        <w:t xml:space="preserve">Rhode Islandin terveysministeriö julkaisi luvut torstaina ja kehotti asukkaita hankkimaan influenssarokotukset. Viime influenssakauden aikana influenssaan liittyi osaston mukaan 39 kuolemaa ja 1032 sairaalahoitoa. Terveysviranomaiset käyttävät viisiportaista järjestelmää influenssa-aktiivisuuden mittaamiseen. Rhode Islandilla influenssa on tällä hetkellä alueellista, mikä on hieman korkeimman tason, laajalle levinneen, alapuolella. Osaston mukaan naapurimaat Massachusetts ja Connecticut sekä yli tusina osavaltiota raportoivat kuitenkin laajalle levinneestä influenssasta. Rokottaminen on erityisen tärkeää vanhuksille, pienille lapsille, raskaana oleville naisille, terveydenhuollon työntekijöille ja kroonisista sairauksista kärsiville, ministeriön mukaan.</w:t>
      </w:r>
    </w:p>
    <w:p>
      <w:r>
        <w:rPr>
          <w:b/>
        </w:rPr>
        <w:t xml:space="preserve">Tulos</w:t>
      </w:r>
    </w:p>
    <w:p>
      <w:r>
        <w:t xml:space="preserve">Terveydenhuoltoviranomaiset kehottavat ottamaan influenssarokotuksia, koska virus leviää laajalle.</w:t>
      </w:r>
    </w:p>
    <w:p>
      <w:r>
        <w:rPr>
          <w:b/>
        </w:rPr>
        <w:t xml:space="preserve">Esimerkki 2.2717</w:t>
      </w:r>
    </w:p>
    <w:p>
      <w:r>
        <w:t xml:space="preserve">Pariisin aluehallinto keskeytti viime kuussa vaarallisten aineiden poistamisen tulipalon runtelemasta Pariisin katedraalista työntekijöiden terveysriskeistä huolestuneiden työsuojelutarkastajien painostuksesta. Hallinto oli sanonut, että kun lyijynpoistotöitä jatketaan, tiukemmat turvallisuusmenettelyt, uudet laitteet ja se, että sisätiloihin päästetään kerrallaan paljon vähemmän työntekijöitä, "estävät saastuttavien aineiden pääsyn ulos". Ympäristöryhmien ja CGT-ammattiliiton edustajat sanoivat kuitenkin maanantaisessa lehdistötilaisuudessa, että heidän mielestään hallituksen turvatoimet eivät mene tarpeeksi pitkälle. He pyysivät säännöllisesti päivitettävää taulukkoa, josta käy ilmi ilman lyijypitoisuus. Työntekijä- ja ympäristöryhmät vaativat myös, että perustetaan terveyskeskus, joka valvoo palomiehiä, työntekijöitä ja asukkaita. Pariisin apulaispormestari Anne Souyris sanoi, että päivitetyt lyijytasojen mittaukset on määrä julkaista tiistaina. Souyrisin mukaan puhdistustyöt on määrä aloittaa keskiviikkona Notre Damen edessä olevalla aukiolla ja sen viereisillä kaduilla. Notre Damen tornissa ja katossa olleet sadat tonnit lyijyä sulivat 15. huhtikuuta syttyneessä tulipalossa, joka oli lähellä tuhota katedraalin. Pariisin alueellisen terveysviraston mukaan lyijypitoisuudet ovat edelleen koholla joissakin paikoissa sisällä ja viereisen puiston ja esipihan maaperässä. Nämä alueet on suljettu yleisöltä tulipalon jälkeen. Ympäristöaktivistit ja ammattiyhdistysvirkamiehet sanoivat haluavansa, että Notre Damen ylle rakennetaan eristyssuoja, joka estää lyijyn pääsyn ilmakehään. "Alueen puhdistustoimenpiteiden tehokkuuden vuoksi on ehdottoman välttämätöntä, että alue rajataan", sanoi Henri Pezerat -nimisen terveys- ja ympäristöjärjestön toinen perustaja Annie Thebaud-Mony. Notre Damen rehtori Patrick Chauvet myönsi, että lyijyä voi päästä ympäristöön katedraalin katossa olevasta suuresta reiästä, mutta sulki pois eristyssuojan rakentamisen ennen puhdistustyön jatkamista. Pariisin viranomaiset määräsivät uusia tarkastuksia Notre Damen lähistöllä sijaitseviin kouluihin ja päiväkoteihin ja suosittelivat verikokeita alle 7-vuotiaille lapsille ja raskaana oleville naisille, jotka asuvat lähistöllä. Lapset ovat erityisen alttiita lyijymyrkytyksen ja altistumisen aiheuttamille terveysongelmille.</w:t>
      </w:r>
    </w:p>
    <w:p>
      <w:r>
        <w:rPr>
          <w:b/>
        </w:rPr>
        <w:t xml:space="preserve">Tulos</w:t>
      </w:r>
    </w:p>
    <w:p>
      <w:r>
        <w:t xml:space="preserve">Ranska: Ryhmät haluavat, että Notre Dame suljetaan lyijyn puhdistamisen ajaksi.</w:t>
      </w:r>
    </w:p>
    <w:p>
      <w:r>
        <w:rPr>
          <w:b/>
        </w:rPr>
        <w:t xml:space="preserve">Esimerkki 2.2718</w:t>
      </w:r>
    </w:p>
    <w:p>
      <w:r>
        <w:t xml:space="preserve">"Sairaanhoitaja huolehtii 2 kuukauden ikäisestä ennenaikaisesta lapsesta, joka makaa inkubaattorissa sairaalassa Enshissä, Hubein maakunnassa, Kiinassa 4. toukokuuta 2010. REUTERS/China Daily "Tämä on täysin uusi havainto", sanoi Casey Crump Stanfordin yliopistosta, jonka tulokset on julkaistu Journal of the American Medical Association -lehdessä. "Jopa vain pari viikkoa etuajassa syntyneillä oli kohonnut kuolleisuusriski."   Aiemmin ennenaikaisesti syntyneiden uskottiin kuolevan normaalisti, kun he ovat selvinneet ensimmäisistä vuosistaan. Crumpin mukaan ruotsalaisiin tietoihin perustuvien tulosten ei kuitenkaan pitäisi aiheuttaa turhaa hälyä. "Absoluuttinen kuolleisuus oli edelleen alle yksi tuhannesta ihmisestä vuodessa, joten se on hyvin alhainen", hän lisäsi. Hänen tutkimusryhmänsä tutki lähes 675 000 ruotsalaisen ryhmää, jotka olivat syntyneet vuosina 1973-1979. He havaitsivat, että ennen 37. raskausviikkoa syntyneet lapset kuolivat paljon todennäköisemmin ennen viiden vuoden ikää kuin muut. Tämä yhteys hävisi myöhäislapsuudessa ja nuoruudessa, mutta tuli sitten uudelleen esiin varhaisaikuisuudessa - 18-36-vuotiaana. Aikaisempaan kuolemaan liittyviä terveysongelmia olivat muun muassa sydänsairaudet, diabetes ja astma. "Näyttää siltä, että joillakin näistä syistä on pitkä kehitysaika", Crump sanoi. 22-27 raskausviikolla syntyneiden nuorten aikuisten kuolleisuus oli 0,94 promillea tuhatta ihmistä kohti vuodessa. Täysiaikaisena pidettävien viikkojen 37 ja 42 välillä syntyneiden kuolleisuus oli 0,46 promillea tuhatta kohti. Crumpin mukaan Yhdysvalloissa syntyy nykyään 12-13 prosenttia vauvoista ennenaikaisesti, ja selviytymisaste on noussut nopeasti viime vuosikymmeninä. "Mielestäni on tärkeää olla tietoinen siitä, että riski erilaisiin terveysongelmiin voi kasvaa koko eliniän ajan", hän sanoi. ""On tärkeää, että ennenaikaisesta syntymästä selvinneet käyvät säännöllisesti terveystarkastuksissa ja seulonnoissa ja välttävät tupakointia ja liikalihavuutta näiden riskien kompensoimiseksi.""" LÄHDE: bit.ly/qPuGqd""</w:t>
      </w:r>
    </w:p>
    <w:p>
      <w:r>
        <w:rPr>
          <w:b/>
        </w:rPr>
        <w:t xml:space="preserve">Tulos</w:t>
      </w:r>
    </w:p>
    <w:p>
      <w:r>
        <w:t xml:space="preserve">Ennenaikaiset lapset saattavat kuolla aikuisina useammin.</w:t>
      </w:r>
    </w:p>
    <w:p>
      <w:r>
        <w:rPr>
          <w:b/>
        </w:rPr>
        <w:t xml:space="preserve">Esimerkki 2.2719</w:t>
      </w:r>
    </w:p>
    <w:p>
      <w:r>
        <w:t xml:space="preserve">Jutussa mainitaan, että Avastiniin liittyy vakavia sivuvaikutuksia, kuten korkea verenpaine ja sisäinen verenvuoto, mutta siinä ei kuitenkaan annettu tietoja siitä, kuinka monella naisella kussakin hoitohaarassa ilmeni näitä sivuvaikutuksia. Jutussa mainittiin lyhyesti kaksi tutkimusta, RIBBON-1 ja AVADO, joihin FDA perustaa päätöksensä siitä, peruuttaako se Avastinin hyväksynnän. Jutussa olisi voitu mainita, että molemmat olivat kaksoissokkoja, satunnaistettuja, lumelääkekontrolloituja tutkimuksia, ja niihin osallistui naisia, joilla oli HER-2 neu -negatiivinen kasvain. Olisi myös ollut hyödyllistä, jos lukija olisi tiennyt, että tutkimuksiin osallistuneet naiset saivat toista kemoterapialääkettä yhdessä Avastinin kanssa tai plaseboa. Suurempi ongelma on kuitenkin</w:t>
      </w:r>
    </w:p>
    <w:p>
      <w:r>
        <w:rPr>
          <w:b/>
        </w:rPr>
        <w:t xml:space="preserve">Tulos</w:t>
      </w:r>
    </w:p>
    <w:p>
      <w:r>
        <w:t xml:space="preserve">Rintasyöpälääkettä koskeva lähestyvä tuomio jakaa potilasasiamiehet kahtia</w:t>
      </w:r>
    </w:p>
    <w:p>
      <w:r>
        <w:rPr>
          <w:b/>
        </w:rPr>
        <w:t xml:space="preserve">Esimerkki 2.2720</w:t>
      </w:r>
    </w:p>
    <w:p>
      <w:r>
        <w:t xml:space="preserve">Maaliskuun 13. päivänä 2018, päivää ennen suunniteltua maanlaajuista opiskelijoiden mielenosoitusta, jolla protestoitiin kongressin toimimattomuutta aseväkivallan suhteen Yhdysvalloissa, tuli ilmi, että ampuma-aseiden käyttöön koulutettu opettaja oli vahingossa ampunut käsiaseellaan kalifornialaisessa lukioluokassa ja haavoittanut ainakin yhtä oppilasta. Paikallisen lehtitiedon mukaan tapaus sattui aseiden turvallisuustunnilla Seaside High Schoolissa Seasidessa, Kaliforniassa. Monterey County Herald -lehti kertoi asiasta: Poliisi kutsuttiin Seaside High Schooliin tiistaina iltapäivällä sen jälkeen, kun opettajan ilmoitettiin ampuneen vahingossa käsiaseella luokkahuoneessa, joka oli täynnä oppilaita. Opettaja tunnistettiin Dennis Alexanderiksi, Sand Cityn reservipoliisiksi, Seaside Police Departmentin lehdistötiedotteen mukaan. Alexanderin uskottiin antavan opetusta, joka liittyi yleisen turvallisuuden tiedostamiseen, kun hän ampui puoliautomaattisesta käsiaseesta yhden laukauksen kattoon. Seaside-poliisipäällikkö Abdul D. Pridgenin mukaan eräs oppilas sai osuman kaulaansa roskista tai sirpaleesta luodin kimpoiltua katosta. Oppilas ei loukkaantunut vakavasti. Pridgenin mukaan opetus jatkui sen jälkeen, kun välikohtaus oli saatu hallintaan. Monterey Peninsula Unified School District (MPUSD) julkaisi samana päivänä lausunnon, jossa luki muun muassa: Oppilaiden ja henkilökunnan turvallisuus ja hyvinvointi ovat Monterey Peninsula Unified School Districtin ensisijaisia tavoitteita. Tänään tapahtui onnettomuus Seaside High Schoolin oikeushallinnon luokassa. Opettaja, joka on myös reservipoliisi, laukaisi oppitunnin aikana vahingossa ampuma-aseensa, kun se oli suunnattu kattoon, minkä jälkeen katosta putosi roskia. Kun koulun hallinto, piiritoimisto ja Seaside Police Department saivat tietää tapahtuneesta, ne aloittivat välittömästi tutkimukset, joihin kuului myös luokan oppilaiden haastatteleminen. Todettiin, ettei oppilaille tai henkilökunnalle ollut välitöntä uhkaa, ja koulu jatkoi toimintaansa. Henkilöstötapahtuman luonteen vuoksi emme voi tällä hetkellä kertoa muita yksityiskohtia. Opettaja on asetettu virkavapaalle meneillään olevan tutkinnan ajaksi. Kalifornian laki kieltää ampuma-aseiden käytön koulukampuksella, ja MPUSD:n opetuslautakunnan toimintaohjeet kieltävät muita henkilöitä kuin valtuutettuja lainvalvonta- tai turvallisuushenkilöstön jäseniä pitämästä hallussaan aseita, ampuma-asejäljitelmiä tai vaarallisia välineitä koulurakennuksissa, koulualueella tai koulun linja-autoissa tai kouluun liittyvässä tai koulun sponsoroimassa aktiviteetissa muualla kuin koulussa tai kouluun mentäessä tai sieltä tullessa. Koulupiiri ilmoitti meille, että opettaja on ollut Seaside High Schoolissa vuodesta 1994 lähtien ja opetti aiemmin matematiikkaa, mutta viime aikoina hänen ainoa vastuualueensa on ollut oikeushallinnon kurssin opettaminen, jonka aikana onnettomuus tapahtui. MPUSD kieltäytyi kommentoimasta asiaa tarkemmin ja totesi, että asiaa tutkitaan edelleen ja että "tapauksesta ja välittömästi sen jälkeisestä reagoinnista on esitetty useita ja toisistaan poikkeavia kertomuksia". Joissakin varhaisissa lehdistötiedotteissa kerrottiin, että jopa kolme oppilasta oli saanut pinnallisia vammoja, mutta viimeisimpien tietojen mukaan vain yksi oppilas, 17-vuotias mies, oli loukkaantunut. Seasiden poliisilaitoksen päällikkö Abdul D. Pridgenin mukaan haavan aiheutti luodin sirpale tai katosta pudonnut roska. Oppilas hoidettiin paikallisessa sairaalassa ja hänet päästettiin pois. MPUSD:n isännöitsijä Daniel "PK" Diffenbaugh kertoi KSBW-TV-uutisille, että vastausta kaipaa muun muassa se, miksi opettaja osoitti ladatulla aseella kattoa oppilaiden nähden. "Tässä tapauksessa ei selvästikään noudatettu protokollia", hän sanoi. Sattumalta samanlainen tapaus sattui samana päivänä yläasteella Alexandriassa, Virginiassa. Poliisi kertoi, että koulun resurssihenkilö laukaisi vahingossa pistoolinsa istuessaan toimistossaan George Washington Middle Schoolissa. Loukkaantumisia ei tullut ilmi, ja poliisi, joka oli viisi vuotta poliisilaitoksella työskennellyt poliisi, määrättiin virkavapaalle tutkimusten ajaksi. Onnettomuus nosti vahvistettujen ampumavälikohtausten kokonaismäärän Yhdysvaltain kouluissa tähän mennessä vuonna 2018 32:een, kertoo asevalvontaa ajava Everytown for Gun Safety -järjestö.</w:t>
      </w:r>
    </w:p>
    <w:p>
      <w:r>
        <w:rPr>
          <w:b/>
        </w:rPr>
        <w:t xml:space="preserve">Tulos</w:t>
      </w:r>
    </w:p>
    <w:p>
      <w:r>
        <w:t xml:space="preserve">Ampuma-aseiden käyttöön koulutettu opettaja laukaisi vahingossa käsiaseen luokkahuoneessa Kaliforniassa ja aiheutti oppilaalle lievän vamman.</w:t>
      </w:r>
    </w:p>
    <w:p>
      <w:r>
        <w:rPr>
          <w:b/>
        </w:rPr>
        <w:t xml:space="preserve">Esimerkki 2.2721</w:t>
      </w:r>
    </w:p>
    <w:p>
      <w:r>
        <w:t xml:space="preserve">Huhtikuussa 2020 sosiaalisessa mediassa alkoi liikkua kuvia, joissa väitettiin, että New Yorkissa kaivettiin joukkohautoja COVID-19-koronaviruspandemian aikana kuolleiden hautaamiseksi: NYC:n pormestari vahvistaa, että he hautaavat nyt monia #Covid19-tautiin kuolleita joukkohautoihin Hart Islandilla. Pelkästään tänään siellä oli ainakin 40 arkkua. Ruumiit on kääritty ruumissäkkeihin ja laitettu mäntylaatikoihin, joiden päälle on raapustettu heidän nimensä. Lähde: M: NY Post #TrumpBurialPits pic.twitter.com/2yb2pVVt3U - Jake Morphonios 🇵🇸 🇹🇭 😷 (@morphonios) April 10, 2020 Sosiaalisessa mediassa levitettiin myös drone-videota, jonka väitettiin näyttävän nämä joukkohaudat: Tämä drone-kuvamateriaali kuvaa NYC:n työntekijöitä hautaamassa ruumiita joukkohautaan Hart Islandilla, aivan Bronxin rannikon edustalla. Yli vuosisadan ajan saari on toiminut ruukkukenttänä vainajille, joilla ei ole tiedossa lähisukulaisia tai perheitä, jotka eivät pysty maksamaan hautajaisista. pic.twitter.com/wBVIGlX6aK - NowThis (@nowthisnews) April 9, 2020 Vaikka edellä näytetty media on aito - Hart Islandilla kaivetaan suuria kaivantoja, jotta sinne mahtuisi COVID-19-pandemian aikana vainajien tulva - sosiaalisessa mediassa oli joitakin väärinkäsityksiä näistä "joukkohaudoista". Ensinnäkin jotkut lukijat näyttivät olevan siinä käsityksessä, että kaikki COVID-19:ään New Yorkissa kuolleet ihmiset haudattaisiin näihin hautoihin. Näin ei kuitenkaan ole. New Yorkin pormestarin lehdistösihteeri Freddi Goldstein kertoi CNN:lle, että tätä hautapaikkaa, kuten se on ollut viimeiset 150 vuotta, käytetään niiden vainajien hautaamiseen, joita heidän lähiomaisensa eivät ole hakeneet. CNN raportoi: Sinne haudataan vain ne ihmiset, joita sukulaiset tai läheiset eivät ole hakeneet, Goldstein korosti. Huolimatta oikeuslääkärin uudesta säännöstä Goldstein sanoi, että niin kauan kuin ruumishuoneen virkamiehet ottavat yhteyttä omaisiin 14 päivän kuluessa, heitä ei siirretä Hart Islandille. "Nämä ovat ihmisiä, joita emme ole kahteen viikkoon löytäneet ketään, joka olisi sanonut: 'Tunnen tuon henkilön, rakastan häntä, hoidan hautauksen'", Goldstein sanoi. "Nämä ovat ihmisiä, joiden perheeseen emme ole saaneet minkäänlaista yhteyttä." Goldstein sanoi, että kaupungin ruumishuone lähettää ruumiit yleensä Hart Islandille, jos niitä ei ole haettu 30-60 päivään. Tätä kirjoitettaessa, koska New Yorkissa kuolemantapaukset ovat lisääntyneet COVID-19-pandemian seurauksena, oikeuslääkärin toimisto sanoi, että he lähettävät ruumiit Hart Islandille kahden viikon kuluttua. Goldstein sanoi: Hart Islandia on vuosikymmenien ajan käytetty sellaisten vainajien hautaamiseen, joita perheenjäsenet eivät ole hakeneet. Jatkamme saaren käyttämistä tällä tavoin tämän kriisin aikana, ja on todennäköistä, että COVID-19:n aiheuttamaan tautiin menehtyneet ihmiset, jotka sopivat tähän kuvaukseen, haudataan saarelle tulevina päivinä. Myös Hart Islandin hautaukset ovat lisääntyneet. Jason Kerstenin, hautauksia yleensä valvovan vankeinhoitolaitoksen tiedottajan mukaan vankilan vangit hautaavat Hart Islandille yleensä noin 25 ruumista viikossa. Kersten, joka sanoi, että vangit eivät tällä hetkellä työskentele vainajien hautaamiseksi sosiaalista etäisyyttä koskevien sääntöjen vuoksi, sanoi, että Hart Islandilla nähdään nyt noin kaksi tusinaa ruumista päivässä: Reuters raportoi: Tyypillisesti noin 25 ruumista hautaavat viikoittain matalapalkkaiset vankilan vangit, jotka työskentelevät saarella, joka sijaitsee kaupungin Bronxin kaupunginosan itärannalla ja jonne pääsee vain veneellä. Määrä alkoi kasvaa maaliskuussa, kun uusi koronavirus levisi nopeasti ja teki New Yorkista maailmanlaajuisen pandemian epikeskuksen.</w:t>
      </w:r>
    </w:p>
    <w:p>
      <w:r>
        <w:rPr>
          <w:b/>
        </w:rPr>
        <w:t xml:space="preserve">Tulos</w:t>
      </w:r>
    </w:p>
    <w:p>
      <w:r>
        <w:t xml:space="preserve">Kuvissa näkyy joukkohautoja, joita kaivetaan New Yorkissa COVID-19-koronaviruspandemian uhrien hautaamiseksi vuonna 2020.</w:t>
      </w:r>
    </w:p>
    <w:p>
      <w:r>
        <w:rPr>
          <w:b/>
        </w:rPr>
        <w:t xml:space="preserve">Esimerkki 2.2722</w:t>
      </w:r>
    </w:p>
    <w:p>
      <w:r>
        <w:t xml:space="preserve">"Toisin kuin useimmat poliitikot, äänestäjät eivät ole nihkeitä tämän asian suhteen, sillä he näkevät sen keinona suojella esiintyjien terveyttä ja turvallisuutta", sanoi Michael Weinstein, AIDS Healthcare Foundationin (AHF) puheenjohtaja ja toimenpiteen tukija, lausunnossaan. "On vain reilua, että aikuiselokuvien esiintyjille taataan työpaikoillaan samat turvatoimet kuin muillekin kalifornialaisille."  Järjestäjät kertoivat keränneensä 557 138 allekirjoitusta rekisteröidyiltä äänestäjiltä, mikä on enemmän kuin maanantaihin mennessä tarvittava 365 880 allekirjoitusta, jotta aloite olisi äänestyksessä marraskuussa 2016. Vaaliviranomaisten on vielä tarkistettava allekirjoitukset 30 työpäivän kuluessa. Vuonna 2012 säätiö tuki menestyksekkäästi äänestäjien hyväksymää toimenpidettä Los Angelesin piirikunnassa, jolla pakotettiin käyttämään kondomeja paikallisissa pornofilmien kuvauksissa. Pornotuottajat taistelivat toimenpidettä vastaan Yhdysvaltain piirituomioistuimessa ja väittivät, että se oli vastoin heidän asiakkaidensa oikeutta sananvapauteen. Joulukuussa liittovaltion alueellinen vetoomustuomioistuin kuitenkin piti vaatimuksen voimassa. Jos äänestäjät hyväksyvät uuden ehdotuksen ensi vuonna, se velvoittaisi osavaltion ja kuntien viranomaiset varmistamaan, että pornofilmien kuvauksissa käytetään kondomeja koko osavaltion alueella. Suuri osa Yhdysvaltojen aikuiselokuvateollisuudesta, jonka arvoksi arvioidaan 9-13 miljardia dollaria vuodessa, sijaitsee Los Angelesissa ja erityisesti sen San Fernando Valleyn esikaupunkialueella. Useat alueen korkean profiilin aikuisfilmiesiintyjät ovat saaneet hiv-tartunnan, mikä on järkyttänyt alaa ja paikallisia terveysviranomaisia. AHF on sanonut, että pornonäyttelijöillä on 10 kertaa suurempi todennäköisyys sairastua sukupuolitautiin kuin yleisöllä. Aiemmin tuottajat ovat väittäneet, että jotkut katsojat eivät halua nähdä näkyviä ehkäisyvälineitä pornoelokuvissa, koska ne häiritsevät asiakkaiden fantasioita muistuttamalla heitä todellisista huolenaiheista, kuten raskaudesta ja sairauksista.</w:t>
      </w:r>
    </w:p>
    <w:p>
      <w:r>
        <w:rPr>
          <w:b/>
        </w:rPr>
        <w:t xml:space="preserve">Tulos</w:t>
      </w:r>
    </w:p>
    <w:p>
      <w:r>
        <w:t xml:space="preserve">Aktivistit toimittavat allekirjoituksia Kaliforniassa järjestettävää kondomia pornossa -äänestystä varten.</w:t>
      </w:r>
    </w:p>
    <w:p>
      <w:r>
        <w:rPr>
          <w:b/>
        </w:rPr>
        <w:t xml:space="preserve">Esimerkki 2.2723</w:t>
      </w:r>
    </w:p>
    <w:p>
      <w:r>
        <w:t xml:space="preserve">Pennsylvanian osavaltion lainsäätäjä joutui kritiikin kohteeksi, koska hän yritti verrata transsukupuolista yhteisöä ihmisiin, jotka kieltäytyvät noudattamasta ohjeita COVID-19-pandemian leviämisen estämiseksi.Osavaltion edustaja Russ Diamondin lausunto, jossa hän väitetysti puolusti "naamioitumatonta väestöä", sai kuvernööri Tom Wolfin kehottamaan Diamondin republikaanikollegoja epäluottamuslauseen antamiseen Diamondille 30. heinäkuuta 2020."Ei ole sanoja, jotka kuvaisivat riittävästi halveksuntaani edustaja Diamondin viimeisimmässä kirjoituksessaan esittämiä temppuja kohtaan", Wolf sanoi omassa lausunnossaan.Kohu Diamondin ympärillä alkoi päivää aiemmin, kun hän julkaisi tiedotteen, jossa hän tarkoituksella jäljitteli osavaltion terveysjohtajan tohtori Rachel Levinen huomautuksia, joissa käsiteltiin häneen kohdistunutta transfobista häirintää. Hän sanoi muun muassa: LGBTQ-yhteisö on saavuttanut niin paljon edistystä kuvernööri Wolfin ja hänen johtajuutensa aikana, mutta haluan korostaa, että vaikka nämä henkilöt saattavat ajatella ilmaisevansa vain tyytymättömyyttään minua kohtaan, he itse asiassa vahingoittavat tuhansia LGBTQ-pennsylvanialaisia, jotka kärsivät suoraan näistä nykyisistä häirinnän mielenosoituksista.Toimintanne ylläpitää suvaitsemattomuuden ja syrjinnän henkeä LGBTQ-ihmisiä ja erityisesti transsukupuolisia henkilöitä kohtaan.Korkein oikeus kielsi vasta kuukausi sitten syrjinnän työpaikoilla seksuaalisen suuntautumisen ja sukupuoli-identiteetin perusteella, mutta LGBTQ-henkilöiltä voidaan edelleen evätä asunto ja julkiset majoitustilat useimmissa Pennsylvaniassa sijaitsevissa paikoissa, joissa ei ole paikallisia syrjimättömyysmääräyksiä. Lisäksi heikoimmassa asemassa olevat keskuudessamme kärsivät edelleen, mukaan lukien värilliset LGBTQ-henkilöt, LGBTQ-nuoret, LGBTQ-seniorit ja LGBTQ-maahanmuuttajat. Värilliset transsukupuoliset naiset joutuvat edelleen paitsi häirinnän kohteeksi, myös todennäköisemmin kärsimään väkivallasta ja jopa murhasta.Diamondin lausunnossa korvattiin "naamioimaton yhteisö" - toisin sanoen ne, jotka kieltäytyvät käyttämästä kasvojen peittämistä julkisissa tiloissa maailmanlaajuisen pandemian keskellä - LGBTQ-pennsylvanialaisilla: Haluan korostaa, että vaikka nämä henkilöt saattavat ajatella ilmaisevansa vain tyytymättömyyttään minua kohtaan, he itse asiassa vahingoittavat tuhansia naamioitumattomia pennsylvanialaisia, jotka kärsivät suoraan näistä nykyisistä häirinnän mielenosoituksista.Teidän toimintanne ylläpitää suvaitsemattomuuden ja syrjinnän henkeä naamioitumattomia henkilöitä kohtaan ja erityisesti minun kaltaisiani henkilöitä kohtaan, jotka puhuvat siitä avoimesti. vain kuukausi sitten terveysministeriö julkisti naamiointikäytännön, joka sisälsi nimenomaan poikkeuksia lääketieteellisistä olosuhteista, joita ei tarvitse dokumentoida. Naamioitumattomille henkilöille on kuitenkin edelleen tarjolla julkisia tiloja Pennsylvaniassa paikoissa, jotka eivät noudata näitä poikkeuksia. Lisäksi haavoittuvimmassa asemassa olevat meistä kärsivät edelleen, mukaan lukien naamioitumattomat värilliset henkilöt, naamioitumattomat nuoret ja eläkeläiset sekä naamioitumattomat maahanmuuttajat.Statement on Hateful Comments Toward Unmasked Community pic.twitter.com/uqrqZ7Tt6X- Russ Diamond (@russdiamond) 29. heinäkuuta 2020Tosavaltion politiikka naamioiden käytöstä julkisissa tiloissa tarjoaa poikkeuksia hengitystieongelmiin sekä mielenterveysongelmiin ja ihmisiin, jotka tarvitsevat huulilta lukemista kommunikoidakseen. Mutta samankaltaista politiikkaa vastustavat ovat ryhtyneet levittämään disinformaatiota väittäen, että naamarit itsessään aiheuttavat sairauksia, tai luoneet väärennettyjä kortteja tai "kulkulupia", joiden he väittävät kattavan amerikkalaisen vammaislain ja muun lainsäädännön asettamat poikkeukset. moittiessaan Diamondia Wolf kutsui hänen lausuntoaan "vastenmieliseksi, epäkunnioittavaksi [ja] vaaralliseksi" sekä hyökkäykseksi Levinea ja LGBTQ-yhteisöjä vastaan. "Lähes yksikään ajatteleva ihminen ei kyseenalaista naamioiden käyttöä tehokkaana keinona pysäyttää COVID:n leviäminen", kuvernööri sanoi lausunnossaan. "Ylpeät naamion käyttämättömät, kuten edustaja Diamond, eivät osoita vapauttaan, vaan pikemminkin tietämättömyyttään ja kunnioituksen puutetta itseään, perheitään, naapureitaan ja yhteisöjään kohtaan, kun he eivät käytä naamiota, ja todennäköisesti lisäävät tämän vaarallisen viruksen leviämistä." Diamond vastasi verkossa kehottamalla Wolfia erottamaan Levinen ja sitten eroamaan - samalla kun hän kutsui hänen sukupuoli-identiteettiään virheellisesti "elämäntavaksi". "Terveysministeri Rachel Levine antoi vahvan lausunnon puolustaakseen elämäntapaansa ja tuomitsi vihan ja suvaitsemattomuuden. Minä tietenkin tuomitsen kaiken vihan ja suvaitsemattomuuden", Diamondin lausunnossa luki. "Minusta oli kuitenkin ironista, että Levine ei näe, että hänen ja kuvernöörin oma politiikkansa aiheuttaa samanlaista vihaa ja suvaitsemattomuutta kaikkialla Pennsylvaniassa." Diamond on kiistänyt, että hän tarkoituksella pilkkasi Levinea, mutta hän ei ole ottanut suoraan kantaa siihen, vertasiko hän transsukupuolisia yhteisöjä ihmisiin, jotka vapaaehtoisesti vastustavat kasvonaamio-ohjeita. "Tiedote puhuu tarkasti niille, jotka ovat hyökänneet, parjanneet ja uhkailleet minua ja muita vastaan sen jälkeen, kun kyseenalaistin ensimmäisen kerran kuukausia sitten naurettavan kasvonaamio-ohjesäännön", hän kertoi uutistoimisto Spotlight PA:lle. "Hänen politiikkansa sallii poikkeuksia, jotka koskevat monia ihmisiä, mutta silti kaikki mitä kuulemme on 'sinun PITÄÄ käyttää naamiota'. '" Levine puolestaan kutsui Diamondin lausuntoa "jälleen yhdeksi esimerkiksi LGBTQ-ihmisiin kohdistuvasta häirinnästä." "Älkää välittäkö käyttää sanojani kommenttina minusta", hän sanoi lehdistötilaisuudessa Lancasterissa. "Olen oikeasti huolissani muista LGBTQ-ihmisistä, jotka kohtaavat säännöllisesti suvaitsemattomuutta ja häirintää ja joskus myös avointa väkivaltaa." Kommentit.</w:t>
      </w:r>
    </w:p>
    <w:p>
      <w:r>
        <w:rPr>
          <w:b/>
        </w:rPr>
        <w:t xml:space="preserve">Tulos</w:t>
      </w:r>
    </w:p>
    <w:p>
      <w:r>
        <w:t xml:space="preserve">Pennsylvanian osavaltion edustaja Russ Diamond (R) julkaisi lausunnon, jossa hän vastusti kasvonaamion käyttöä, joka jäljitteli tohtori Rachel Levinen huomautuksia transfobisesta häirinnästä.</w:t>
      </w:r>
    </w:p>
    <w:p>
      <w:r>
        <w:rPr>
          <w:b/>
        </w:rPr>
        <w:t xml:space="preserve">Esimerkki 2.2724</w:t>
      </w:r>
    </w:p>
    <w:p>
      <w:r>
        <w:t xml:space="preserve">Jutussa luetellaan tämän seulontatyökalun kustannukset ja todetaan, että vakuutus ei aina kata kustannuksia. Jutussa todetaan myös, että ylimääräiset ja joskus tarpeettomat diagnoosivälineet aiheuttavat kustannuksia julkiselle terveydenhuollolle. Jutussa esitetään hyvä katsaus magneettiresonanssikuvauksen hyödyistä naisille, joilla on suuri rintasyövän ja rintasyövän uusiutumisen riski. Jutussa selostetaan erinomaisesti magneettikuvauksen edut ja haitat rintasyövän seulonnassa korkean riskin naisilla ja naisilla, jotka harkitsevat sitä mammografian lisänä tai sen sijasta. Erityisen huomionarvoista tässä on keskustelu varhaisen seulonnan ja hoidon arvosta ja siitä, löydetäänkö syöpä, joka aiheuttaisi haittaa. Tämä ei ole käsite, jota ei usein löydy tämänkaltaisista tarinoista. Jutussa luetellaan tietoja, joiden mukaan 5-25 prosenttia magneettikuvaustutkimuksista (ei pelkästään rintasyövän osalta) on vääriä, mikä aiheuttaa psyykkistä ahdistusta ja tarpeetonta hoitoa. Jutussa kuvataan mainitun magneettikuvaustutkimuksen tutkimusasetelma ja esitetään kvantitatiivista näyttöä kyseisestä tutkimuksesta. Jutussa mainitaan myös magneettiresonanssikuvauksen seulontatutkimusten väärien positiivisten tulosten määrä, mutta siinä ei luetella mainitun tutkimuksen väärien positiivisten tai väärien negatiivisten tulosten määrää. Jutussa ei harrasteta tautien tai testien levittämistä. Jutussa mainitaan, ketkä saattavat hyötyä lisäseulonnasta - vain naiset, joilla on suurempi riski - ja kerrotaan, mitä haittoja on rintasyövän liian innokkaalla seulonnalla pienemmän riskin naisilla. Jutussa mainitaan myös rintasyövän vuosittainen esiintyvyys ja arvioitu riski sairastua rintasyöpään elämänsä aikana. Jutussa viitataan jälleen kerran erinomaisesti useisiin lääkäreihin ja tutkijoihin, jotka eivät ole sidoksissa American Cancer Societyyn tai NEJM-lehdessä hiljattain julkaistuun artikkeliin, jossa käsitellään lisäseulonnan hyötyä äskettäin rintasyövän saaneille naisille. Nämä lähteet tarjoavat tasapainoa ja vankkoja, näyttöön perustuvia neuvoja rintasyövän magneettikuvausseulonnasta. Jutussa tarkastellaan erilaisia rintasyövän seulontamenetelmiä ja huomautetaan seurantatoimenpiteistä (eli koepaloista ja muista leikkauksista) sekä lääketieteellisistä päätöksistä, jotka on tehtävä, jos epäillään syöpää. Jutussa mainitaan, että magneettikuvausseulonta tulisi tehdä keskuksissa, joissa tehdään myös rintojen koepaloja. Nämä keskukset eivät välttämättä ole kaikkien naisten saatavilla. Jutussa mainitaan myös magneettikuvaustutkimusten kustannukset, joita vakuutus ei välttämättä kata, minkä vuoksi ne eivät ole joidenkin naisten saatavilla. Jutussa kerrotaan New England Journal of Medicine -lehdessä julkaistusta todistusaineistosta, jonka mukaan rintasyöpädiagnoosin saaneiden naisten olisi harkittava toisen rintansa seulontaa magneettikuvauksella. Lähdeartikkelin mukaan mammografia ja lääkärintarkastus jättivät syövän huomaamatta noin 3 prosentilla äskettäin diagnosoidusta rintasyövästä kärsivistä potilaista. Jutussa kerrotaan myös, että American Cancer Society on hiljattain tarkistanut seulontaohjeita ja suosituksia siitä, että naiset, joilla on suurempi rintasyövän riski, ja naiset, joiden rintoja on vaikea lukea mammografiassa, menisivät magneettikuvausselvitykseen. Juttu sisältää paljon itsenäistä raportointia, eikä se näytä olevan minkään uutistiedotteen ohjaama.</w:t>
      </w:r>
    </w:p>
    <w:p>
      <w:r>
        <w:rPr>
          <w:b/>
        </w:rPr>
        <w:t xml:space="preserve">Tulos</w:t>
      </w:r>
    </w:p>
    <w:p>
      <w:r>
        <w:t xml:space="preserve">Magneettikuvauksia kehotetaan rintasyövän havaitsemiseen</w:t>
      </w:r>
    </w:p>
    <w:p>
      <w:r>
        <w:rPr>
          <w:b/>
        </w:rPr>
        <w:t xml:space="preserve">Esimerkki 2.2725</w:t>
      </w:r>
    </w:p>
    <w:p>
      <w:r>
        <w:t xml:space="preserve">Euroopan unioni pyrkii hoitamaan kalakantojaan takaisin terveiksi vuosikymmeniä jatkuneen liikakalastuksen jälkeen. Syvänmeren kalat ovat erityisen haavoittuvia, koska ne lisääntyvät niin hitaasti. Ministerien myöhään maanantaina tekemä päätös koski vain 80 miljoonan euron (104 miljoonan dollarin) arvosta kalaa, mutta sitä pidettiin tärkeänä koetinkivenä sarjassa kovia yhteenottoja Euroopan kalastuskomissaari Maria Damanakin kanssa. Damanaki, joka aloitti poliittisen uransa vuonna 1973 Kreikan silloista diktatuuria vastaan järjestetyssä kansannousussa, on luvannut asettaa kalastuksen pitkän aikavälin terveyden lyhyen aikavälin voittojen edelle. Aiemmin tässä kuussa Ranskan johtamat kalastusmaat hylkäsivät Damanakin neuvon, jonka mukaan tonnikalasaaliit olisi puolitettava, jotta lajilla olisi kohtuulliset mahdollisuudet selviytyä. Kiintiöitä leikattiin kuitenkin 4 prosenttia. Maanantain kokouksessa syvänmeren haiden saaliskiintiöt asetettiin nollaan, ja vuodesta 2012 alkaen ei sallita muiden lajien troolauksen yhteydessä pyydettyjen haiden myyntiä. Luonnonsuojelijat, kuten WWF ja Pew-ryhmä, sanoivat kuitenkin, että monet hait pyydetään edelleen vahingossa ja heitetään sitten mereen, erityisesti ranskalaiset ja espanjalaiset alukset, jotka troolaavat syvänmeren pohjaa Skotlannin ja Irlannin luoteispuolella. Atlantin tärkein tieteellinen viranomainen, Kansainvälinen merentutkimusneuvosto (ICES), sanoo, että kaikkia Koillis-Atlantin syvänmeren lajeja kalastetaan yli turvallisten biologisten rajojen. Ministerit myönsivät, että ICESin ja EU:n omien asiantuntijoiden lausunnot olivat huolestuttavia. "Molemmat lausunnot osoittavat, että useimmat syvänmeren kannat ovat epävarmassa tilanteessa ja että näiden kantojen kalastusmahdollisuuksia olisi vähennettävä niiden kestävyyden varmistamiseksi", he totesivat lausunnossaan. Huoli kalastajien - pääasiassa ranskalaisten, espanjalaisten ja portugalilaisten - toimeentulosta esti kuitenkin syvemmät kiintiöleikkaukset. "Vaikka EU:n ministerit ovat usean vuoden ajan sitoutuneet YK:lle hoitamaan syvänmeren kalastusta kestävällä tavalla, he eivät onnistuneet pitämään sitoumuksiaan", sanoi Matthew Gianni Deep Sea Conservation Coalition -järjestöstä. "Syvänmeren kalastus jatkuu kutakuinkin samalla tasolla kuin viime vuosina, mikä on haitaksi syvänmeren lajeille ja ekosysteemeille", sanoi Gianni, joka oli syvänmeren troolikalastaja Kalifornian edustalla ennen kuin ala taantui 90-luvulla. Ministerit sopivat, että Atlantin itäisellä mannerrannikolla harjoitettavaa tärkeää syvänmeren kalastusta rajoitetaan vuosina 2011-2012: mustahuotrakalojen kalastusta jopa 7,5 prosenttia vuodessa ja pyöreänokkaisten grenadiaarien kalastusta 13 prosenttia vuodessa. Turskakalan ja tylppäpyrstömolvan kiintiöt pysyivät ennallaan. Kalastajat purkavat vuosittain noin 40 000 tonnia noin 70:tä syvänmeren kalalajia Koillis-Atlantilta, mikä vastaa noin 1,2 prosenttia EU:n kokonaiskalastuksesta. Ministerit sopivat jatkavansa kieltoa, joka koskee keltaroussin, haavoittuvaisen, hidasliikkeisen punaisen kalan, joka voi elää yli 100 vuotta, kalastusta. Turskakalastus alkoi kaupallistua vasta noin 25 vuotta sitten, kun rannikolla elävien lajien ehtyminen pakotti kalastajat etsimään kalaa kauempaa mereltä uuden teknologian avulla.</w:t>
      </w:r>
    </w:p>
    <w:p>
      <w:r>
        <w:rPr>
          <w:b/>
        </w:rPr>
        <w:t xml:space="preserve">Tulos</w:t>
      </w:r>
    </w:p>
    <w:p>
      <w:r>
        <w:t xml:space="preserve">Syvänmeren haita suojellaan, kun EU asettaa kalastuskiintiöt.</w:t>
      </w:r>
    </w:p>
    <w:p>
      <w:r>
        <w:rPr>
          <w:b/>
        </w:rPr>
        <w:t xml:space="preserve">Esimerkki 2.2726</w:t>
      </w:r>
    </w:p>
    <w:p>
      <w:r>
        <w:t xml:space="preserve">Hänen potilaansa Vestine Uwizeyimana oli kärsinyt 15 vuoden ajan hellittämättömistä kivuista, kun sairaus oli kuluttanut hänen selkärankaansa. Hän ei pystynyt enää kävelemään. Hänen elämänsä rajoittui pimeään huoneeseen, jossa oli likainen lattia Ruandan maaseudulla, ja rukoushelmet roikkuivat seinällä hänen vierellään. Vuosi sitten hän sai helpotusta nestemäisen morfiinin muodossa, jota tuotettiin paikallisesti osana Ruandan uraauurtavaa pyrkimystä ratkaista yksi maailman suurimmista epäkohdista: Tuhannet kuolevat riippuvuuteen rikkaissa maissa, joissa reseptilääkkeitä on runsaasti, mutta miljoonat ihmiset köyhimmissä maissa eivät saa opioideja lainkaan. Yritykset eivät tee rahaa myymällä geneeristä morfiinia kuoleville, eikä useimmilla Saharan eteläpuolisessa Afrikassa ole varaa kalliisiin morfiinivalmisteisiin, kuten oksikodoniin, jota määrätään niin runsaasti rikkaissa maissa, että tuhannet ovat tulleet niistä riippuvaisiksi. Ruandan vastaus: morfiinia valmistetaan muovipulloissa, joita Mukantagaran kaltaiset terveydenhuollon työntekijät toimittavat koteihin eri puolille maata. Kannattajien mukaan se on todiste siitä, että opioidikauppaa ei tarvitse ohjata sen mukaan, kuinka paljon rahaa voidaan tehdä. Mukantagara, 56, on palliatiivisen hoidon työntekijänä ollut pitkään kuoleman silminnäkijä. Hän näki siskonsa kuolevan syöpään vuosikymmeniä sitten tuskissaan ilman helpotusta. Hän asettui Uwizeyimanan sängyn reunalle. Uwizeyimana voi paremmin. "Nyt uskon, että kaikki on mahdollista", hän sanoi. He pitivät toisiaan kädestä ja rukoilivat. Uwizeyimana ei ole nuorin niistä 70 potilaasta, joita Mukantagara hoitaa. Monilla on syöpä. Joillakin on HIV. Muutamilla on molempia. Työ ei ole koskaan helppoa, hän sanoi. Mutta morfiinin avulla on mahdollisuus kuolla arvokkaasti. Kaksikymmentäviisi vuotta sitten noin 800 000 etnisen tutsin ja maltillisen etnisen hutun tappaminen jätti tähän maahan läheisen tuntemuksen kivusta. Eloonjääneet kamppailivat toipuakseen hirvittävistä machete-haavoista ja julmista amputaatioista. Kun Ruanda rakensi itseään uudelleen, sietokyky oli välttämätöntä. Kipu oli kestettävä, mieluiten näyttämättä kärsimystä. Lääketieteen kehittyminen merkitsi kuitenkin sitä, että yhä useammat ihmiset alkoivat elää vanhaksi ja sairastua syöpäsairauksiin. Jotkut luulivat kipunsa olevan Jumalan rangaistus, muisteli tohtori Christian Ntizimira, palliatiivisen hoidon puolestapuhuja. Silti monet lääkärit olivat edelleen haluttomia käyttämään opioideja. Suuressa osassa maailmaa opioidien käyttö oli räjähdysmäisessä kasvussa. Kansainvälisen huumausaineiden valvontaelimen mukaan kulutus on kolminkertaistunut vuodesta 1997. AP:n INCB:n tietoja koskevan analyysin mukaan kasvu koski kuitenkin kalliita valmisteita, jotka ovat lääkeyhtiöille kannattavia. Morfiinin, halvimman ja luotettavimman kipulääkkeen, käyttö pysähtyi. Morfiinin käyttö saattohoitopotilaille on kiistatonta - kun Yhdysvaltain tautienvalvontakeskus (Centers for Disease Control) antoi vuonna 2016 ohjeet, joissa lääkäreitä kehotettiin vähentämään riippuvuuskriisiä ruokkivaa reseptitulvaa, se vapautti siitä saattohoitopotilaat. Ongelma Yhdysvalloissa sai jalansijaa, kun yritykset alkoivat kampanjoida opioidien käytön puolesta kroonisiin sairauksiin, kuten selkäkipuihin - potilaat, jotka voivat olla asiakkaita vuosikymmeniä, sanoi tohtori Anna Lembke, Stanfordin yliopiston professori, joka on ollut todistajana lääkeyhtiöitä vastaan. "Minua raivostuttaa se sekaannus, jonka tämä aiheuttaa", sanoi saksalainen lääkäri ja palliatiivisen lääketieteen professori Lukas Radbruch, joka pelkää, että Yhdysvaltain riippuvuuskriisi aiheuttaa vastareaktion ja että maailman köyhimmät ihmiset kärsivät siitä. INCB:n mukaan noin 90 prosenttia opioideista kulutetaan rikkaimmissa maissa, joissa vain 17 prosenttia ihmisistä asuu. Kehitysmaissa kustannukset, raskas sääntely ja kulttuurin vastenmielisyys opioideja kohtaan estävät useimpia saamasta niitä edes kuolinvuoteellaan. "Ihmisillä pitäisi olla lääkkeitä kuten amerikkalaisilla", sanoi Ruandan palliatiivisen hoidon koordinaattori Diane Mukasahaha. "Me kaikki olemme ihmisiä. Keho on samanlainen." INCB:n sihteeristön huumausaineiden valvonnan päällikkö Stefano Berterame sanoi, että virasto on pyytänyt lääkeyhtiöitä auttamaan. Kaupallisesti valmistettu morfiini on keskimäärin lähes kuusi kertaa kalliimpaa monissa köyhissä maakunnissa kuin rikkaissa, INCB on raportoinut. Asiantuntijoiden mukaan tämä johtuu osittain siitä, että maissa, joissa opioidien kulutus on vähäistä, ei ole neuvotteluvoimaa tuoda lääkkeitä irtohintaan. Niinpä jotkut Afrikan maat - Ruanda, Kenia, Malawi - alkoivat valmistaa morfiinia itse. Ne katsoivat Ugandaan, jossa voittoa tavoittelematon Hospice Africa Uganda -järjestö valmisti nestemäistä morfiinia niin yksinkertaisella prosessilla, että sitä sekoitettiin kaksi vuosikymmentä keittiön lavuaarissa. Ugandan toiminta on kuitenkin niin riippuvainen lahjoittajien tuesta, että se oli vähällä lopettaa toimintansa tänä vuonna, perustaja, tohtori Anne Merriman sanoi. Ruandasta on tullut uusi malli Afrikkaan ottamalla tuotanto ja jakelu valtion valvontaan ja kattamalla potilaiden kustannukset. Nestettä valmistetaan tuontijauheesta, sanoi Richard Niwenshuti Gatera, farmaseutti ja tuotantolaitoksen johtaja. Kuten kaikki opioidit, morfiini voi aiheuttaa riippuvuutta. Hallitus kuitenkin valvoo toimituksia, jotta vältettäisiin se, mitä Yhdysvalloissa tapahtui: pillereitä lähetettiin pikkukaupunkeihin paljon enemmän kuin perusteltu lääketieteellinen tarve vaatii, sanoi Meg O'Brien, jonka Treat the Pain -järjestö auttaa köyhiä maita tuottamaan morfiinia. Lääke on varattu kaikkein sairaimmille ihmisille, eikä käyttöä pyritä laajentamaan markkinoinnilla. Mukasahahan mukaan väärinkäytöksistä ei ole raportoitu. Liike leviää hitaasti ympäri Afrikkaa: Hospice Africa Ugandan mukaan kahdellakymmenelläkahdella maalla 54 maasta on nyt kohtuuhintaista morfiinia. Maaseutukodissa Mukantagara kantoi pullon 52-vuotiaalle Faina Nyirabaguizalle, jolla on syöpä. Jokainen hänen liikkeensä viestitti kivusta. Hän asettui puiselle penkille ja hieroi rannettaan. Mukantagara kaatoi vihreää nestettä pullon korkkiin. Nyirabaguiza joi kolme. "Ehkä se auttaa minua", hän sanoi. "Toiveeni on kuolla. Todella, minä kärsin." Sairaanhoitajan paluumatkalla sairaalaan hänen autonsa ohitti lava-auton, jonka takana oli arkku. Naiset juoksivat sen vieressä ja lauloivat. ___ Tämä juttu on tuotettu Pulitzer Center on Crisis Reportingin tuella. ___ Globaalit opioidit -hanke on nähtävissä täällä. https://www.apnews.com/GlobalOpioids.</w:t>
      </w:r>
    </w:p>
    <w:p>
      <w:r>
        <w:rPr>
          <w:b/>
        </w:rPr>
        <w:t xml:space="preserve">Tulos</w:t>
      </w:r>
    </w:p>
    <w:p>
      <w:r>
        <w:t xml:space="preserve">Ruanda välttää Yhdysvaltojen kaltaisen opioidikriisin valmistamalla omaa morfiinia.</w:t>
      </w:r>
    </w:p>
    <w:p>
      <w:r>
        <w:rPr>
          <w:b/>
        </w:rPr>
        <w:t xml:space="preserve">Esimerkki 2.2727</w:t>
      </w:r>
    </w:p>
    <w:p>
      <w:r>
        <w:t xml:space="preserve">Jutussa mainitaan Crestorin päivittäiset kustannukset sekä CRP-testi. Jutussa ei määritellä riittävästi statiinien hyötyjä. Jutussa käytetään kieltä, joka saa hyödyn näyttämään suuremmalta kuin se on. Koska jutussa ei esitetä VTE:n osuutta tutkimuspopulaatiossa, lukijalle ei anneta riittävää kontekstia näiden lukujen ymmärtämiseksi. Tässä tutkimuksessa VTE-tapausten määrä oli 18 per 10 000 statiiniryhmässä ja 32 per 10 000 lumelääkeryhmässä. Jutussa ei kuvata riittävästi Crestorin haittoja tai sivuvaikutuksia. Jutussa mainitaan lihasongelmat ja verenvuodot mahdollisina haittoina, mutta ei mainita munuaisongelmia mahdollisena vakavana haittana eikä monia haittavaikutuksia, kuten ummetusta ja pahoinvointia. Mielenkiintoista on, että Crestorilla hoidetuilla koehenkilöillä havaittiin pieni mutta tilastollisesti merkitsevä diabeteksen lisääntyminen tutkimuksen aikana. Jutussa kuvataan riittävästi nykyistä tutkimusta, mutta siinä on kuitenkin muutamia hienovaraisia kohtia, jotka on tärkeää huomioida. Jutussa olisi voinut mainita, että VTE ei ollut alkuperäisen tutkimuksen ensisijainen päätetapahtuma ja että tutkittu väestö ei ollut aivan terve. 41 prosenttia sairasti metaboliseksi oireyhtymäksi kutsuttua tilaa (tila, joka lisää veritulppien riskiä). Tämän yksittäisen tutkimuksen tulosten ekstrapolointi koko väestöön on siis hieman kaukaa haettua. Jutussa ei liioitella laskimotromboembolian (VTE) vakavuutta tai esiintyvyyttä. Jutussa siteerataan useita asiantuntijoita ja ilmoitetaan, ketkä asiantuntijoista liittyivät tai eivät liittyneet tutkimukseen, sekä mainitaan mahdolliset eturistiriidat. Jutussa todetaan, että monet lääkärit uskovat, että muutkin statiinit kuin Crestor voivat tarjota samanlaisia etuja. On selvää, että Crestor on laajalti saatavilla. On epäselvää, onko CRP-testi myös laajalti saatavilla. Statiinien käyttäminen tulehduksen hoitoon ei ole uusi ajatus, ja jutussa kuvataan sitä asianmukaisesti. Koska jutussa siteerataan useita asiantuntijoita, lukija voi olettaa, että juttu ei perustu lehdistötiedotteeseen ainoana tietolähteenä.</w:t>
      </w:r>
    </w:p>
    <w:p>
      <w:r>
        <w:rPr>
          <w:b/>
        </w:rPr>
        <w:t xml:space="preserve">Tulos</w:t>
      </w:r>
    </w:p>
    <w:p>
      <w:r>
        <w:t xml:space="preserve">Tutkimus: Kolesterolilääke alentaa verihyytymien riskiä</w:t>
      </w:r>
    </w:p>
    <w:p>
      <w:r>
        <w:rPr>
          <w:b/>
        </w:rPr>
        <w:t xml:space="preserve">Esimerkki 2.2728</w:t>
      </w:r>
    </w:p>
    <w:p>
      <w:r>
        <w:t xml:space="preserve">Artikkelissa mainitaan hyvin kampaamojen kustannukset sekä lääkeshampoot ja muut lääkehoidot, ja siinä huomautetaan erityisesti, että vakuutus ei välttämättä kata kustannuksia. Artikkelissa siteerataan eräässä lääketieteellisessä lehdessä hiljattain julkaistua katsausartikkelia, jossa hahmotellaan lääkehoitojen tehokkuutta (tai sen puutetta). "Lääkkeiden on todettu olevan 68-87-prosenttisesti tehokkaita yhden tai kahden käyttökerran jälkeen. Useimmat eivät vaadi kampaamista", jutussa sanotaan. Toivoisimme kuitenkin, että jutussa selitettäisiin, mitä "67 prosentin teho" tarkoittaa tavalliselle ihmiselle. Tarkkaavainen lukija huomaa, että todisteet esiteltyjen kampaamojen tehokkuudesta ovat enimmäkseen anekdoottisia, ja artikkelia olisi vahvistanut huomattavasti se, että se olisi kertonut tästä selvemmin, samoin kuin se, että siinä olisi esitetty vankempia todisteita siitä, että tavanomaiset täilääkkeet eivät ole enää niin tehokkaita kuin ennen. Artikkelissa todetaan, että eri järjestöt ja asiantuntijat pitävät kemiallisia/lääkinnällisiä hoitoja erittäin turvallisina ja tehokkaina. Jutussa olisi pitänyt kertoa selvemmin todisteiden laadusta kunkin mainitun hoitovaihtoehdon osalta - kampaus, hiustenpoistosalonki, reseptivapaat hoidot, reseptilääkkeet. Ainoastaan jälkimmäiset mainitaan tutkimuksen yhteydessä. Jutussa viitataan katsausartikkeliin, jossa verrataan eri lähestymistapoja, mutta siinä ei anneta tietoja siitä, millaiseen näyttöön katsaus perustuu. Tässä ei ole kyse tautien lietsonnasta, ja olimme iloisia siitä, että jutussa korostettiin, ettei täillä ole haitallisia fyysisiä terveysvaikutuksia. Artikkelissa mainitaan hyvin lainattujen henkilöiden eturistiriidat. Jutussa tutkittiin vaihtoehtoja. Hyvää työtä tässä asiassa. On selvää, että kampaamisessa avustavia yrityksiä on helppo löytää, ja reseptivapaat shampoot ovat vielä helpompia. "Uutta" näyttää olevan kampaamojen ja uudempien reseptilääkkeillä saatavien shampoiden räjähdysmäinen lisääntyminen sekä viime viikolla julkaistu katsausartikkeli, jossa niitä arvioidaan. Tämä juttu ei näytä tukeutuvan uutiseen.</w:t>
      </w:r>
    </w:p>
    <w:p>
      <w:r>
        <w:rPr>
          <w:b/>
        </w:rPr>
        <w:t xml:space="preserve">Tulos</w:t>
      </w:r>
    </w:p>
    <w:p>
      <w:r>
        <w:t xml:space="preserve">Uusia tapoja torjua Super Lice</w:t>
      </w:r>
    </w:p>
    <w:p>
      <w:r>
        <w:rPr>
          <w:b/>
        </w:rPr>
        <w:t xml:space="preserve">Esimerkki 2.2729</w:t>
      </w:r>
    </w:p>
    <w:p>
      <w:r>
        <w:t xml:space="preserve">WHO:n lukujen mukaan syyskuussa alkaneen taudinpurkauksen jälkeen on ollut yli 68 000 tautitapausta, joissa 553 kuolemantapausta on vahvistettu ja 373:n epäillään kuolleen tuhkarokkoon. Suurimmassa vaarassa ovat yhdeksän-11 kuukauden ikäiset pikkulapset. WHO:n tiedottajan Tarik Jasarevicin mukaan epidemiaa syytetään siitä, että tuhkarokon rokotusaste on ollut alhainen koko saarivaltiossa useiden vuosien ajan. Rokotusasteen arvioidaan olevan alle 60 prosenttia WHO:n ja UNICEFin lukujen mukaan, hän sanoi. Madagaskar on käynnistänyt maanlaajuisen kampanjan, jonka tarkoituksena on saada taudinpurkaus hallintaan joukkorokotuskampanjoiden ja valvonnan avulla.</w:t>
      </w:r>
    </w:p>
    <w:p>
      <w:r>
        <w:rPr>
          <w:b/>
        </w:rPr>
        <w:t xml:space="preserve">Tulos</w:t>
      </w:r>
    </w:p>
    <w:p>
      <w:r>
        <w:t xml:space="preserve">Tuhkarokkoepidemia Madagaskarissa tappaa WHO:n mukaan yli 900 ihmistä.</w:t>
      </w:r>
    </w:p>
    <w:p>
      <w:r>
        <w:rPr>
          <w:b/>
        </w:rPr>
        <w:t xml:space="preserve">Esimerkki 2.2730</w:t>
      </w:r>
    </w:p>
    <w:p>
      <w:r>
        <w:t xml:space="preserve">Kuvamateriaali, jonka sanotaan olevan kuvattu tammikuussa Planned Parenthood -klinikoilla Falls Churchissa, Charlottesvillessä ja Roanokessa, Virginiassa, on viimeisin Kaliforniassa sijaitsevan aborttia vastustavan Live Action -ryhmän julkistamista videoista. Live Action sanoi lausunnossaan, että videot ovat todiste siitä, että Planned Parenthood on "halukas auttamaan ja yllyttämään alaikäisten ja nuorten naisten seksuaaliseen ihmiskauppaan ja hyväksikäyttöön".   Planned Parenthoodin mukaan peitevideot ovat osa koordinoitua lobbausta, jolla pyritään edistämään lainsäädäntöä, joka veisi rahoituksen perhesuunnittelujärjestöltä. Kolmella videolla, yksi jokaisella klinikalla, näytetään mies, joka sanoo olevansa mukana seksityössä, ja ohjataan teini-ikäisiä tyttöjä, jotka kyselevät sukupuolitautien testauksen, ehkäisyn ja aborttien hinnoista ja tunnistamisvaatimuksista. Kussakin tapauksessa hän kysyy, ovatko keskustelut luottamuksellisia. Videoilla Planned Parenthoodin työntekijät vastaavat kysymyksiin klinikalla tarjottavista terveyspalveluista ja selittävät eri toimenpiteisiin liittyviä vaatimuksia. "Meille on hyvin selvää, että näillä nauhoilla näkyy terveydenhuollon ammattilaisia tekemässä työtään", sanoi Planned Parenthoodin tiedottaja Stuart Schear uudesta materiaalista. "Se, mitä nauhat eivät näytä, on se, että näiden epätavallisten kohtaamisten jälkeen nämä terveydenhuollon ammattilaiset menivät esimiehilleen ja ilmoittivat epätavallisista kohtaamisista epäilyttävän henkilön kanssa, ja Planned Parenthoodin johtajat ilmoittivat epäilyistään paikallisille viranomaisille", Schear sanoi. Planned Parenthood on aiemmin sanonut, että FBI tutkii kohtaamisiin liittyviä todisteita ja valokuvia. Kaikki peitevideot on kuvattu saman viikon aikana. Ensimmäinen, tiistaina julkaistu video keskittyi New Jerseyn keskiosassa sijaitsevaan klinikkaan. Filmille kuvattu New Jerseyn klinikan työntekijä sai myöhemmin potkut käytöksensä vuoksi. Planned Parenthood kertoi ilmoittaneensa sekä paikallisille että kansallisille viranomaisille epätavallisten käyntien jälkeen, jotka tapahtuivat viikon aikana ainakin 12 keskuksessa kuudessa osavaltiossa, mukaan lukien New Jersey ja Virginia. Tammikuussa Planned Parenthood kertoi varoittaneensa Yhdysvaltain oikeusministeri Eric Holderia siitä, että useisiin terveyskeskuksiin oli tullut vierailijoita, joiden kommentit viittasivat osallisuuteen alaikäisten seksikaupassa. Live Actionin perustaja Lila Rose sanoi ryhmänsä lähettävän Virginian kuvamateriaalin osavaltion lainvalvontaviranomaisille ja Virginian oikeusministeri Ken Cuccinellille. Cuccinelli sanoi perjantaina julkaistussa lausunnossaan, että hän aikoo tarkastella kuvamateriaalia ja totesi, että se, mitä hän on tähän mennessä nähnyt, "on hyvin huolestuttavaa".   Samaan aikaan New Jerseyn oikeusministeri Paula Dow on tietoinen videosta ja on siirtänyt asian rikosoikeudellisen osaston tutkittavaksi, tiedottaja Paul Loriquet sanoi aiemmin tällä viikolla.</w:t>
      </w:r>
    </w:p>
    <w:p>
      <w:r>
        <w:rPr>
          <w:b/>
        </w:rPr>
        <w:t xml:space="preserve">Tulos</w:t>
      </w:r>
    </w:p>
    <w:p>
      <w:r>
        <w:t xml:space="preserve">Abortinvastainen ryhmä julkaisee lisää videoita Planned Parenthoodista.</w:t>
      </w:r>
    </w:p>
    <w:p>
      <w:r>
        <w:rPr>
          <w:b/>
        </w:rPr>
        <w:t xml:space="preserve">Esimerkki 2.2731</w:t>
      </w:r>
    </w:p>
    <w:p>
      <w:r>
        <w:t xml:space="preserve">"Demokraattien presidenttiehdokasta Hillary Clintonia tukeva Super PAC on käynnistänyt 20 miljoonan dollarin kampanjan, jossa syytetään hänen republikaanivastustajaansa Donald Trumpia vammaisen uutistoimittajan ""pilkkaamisesta"". Tunteita herättävässä mainoksessa keskitytään ohiolaiseen pariskuntaan, Chris ja Lauren Glarosiin, jotka kertovat tyttärensä Gracen kasvattamisesta, joka syntyi selkäydinvian kanssa. ""Kun näin Donald Trumpin pilkkaavan vammaista henkilöä, olin aivan järkyttynyt"", Lauren Glaros sanoo Priorities USA Actionin tuottamassa mainoksessa. Viime syksynä Trumpia arvosteltiin laajasti siitä, että hän näytti fyysisesti pilkkaavan New York Timesin toimittajaa Serge Kovaleskia kampanjatilaisuudessa Etelä-Carolinassa 24. marraskuuta. Kovaleskilla on arthrogryposis, synnynnäinen sairaus, joka rajoittaa hänen niveltensä liikkuvuutta. Mainoksessa on kuva toimittajasta, jonka oikea käsi on ranteesta jyrkästi kulmautunut. Mainos leikataan videoleikkeeseen, jossa Trump on tilaisuudessa. ""Teidän on nähtävä tämä kaveri"", Trump sanoo heiluttaen villisti käsiään, hänen oikea kätensä loksahtaa oudossa kulmassa, kun hän huutaa oudolla, kiihtyneellä äänellä: ""Ahh, en tiedä, mitä sanoin!"". Ahh, en muista!""" ""Kun näin Donald Trumpin pilkkaavan jotakuta vammaista, se näytti minulle hänen sielunsa, se näytti minulle hänen sydämensä. Enkä pitänyt siitä, mitä näin", isä Chris Glaros lisää. Televisiomainos (jonka voit katsoa kokonaisuudessaan tämän faktatutkimuksen alareunasta) esitetään seitsemässä tärkeässä osavaltiossa - Coloradossa, Ohiossa, Nevadassa, Virginiassa, Floridassa, New Hampshiressa ja Iowassa. PolitiFact tarkistaa ilmeisen kysymyksen: Pilkkasiko Trump miehen vammaisuutta? Mutta ensin haluamme erottaa Trumpin parodian toimittajasta todellisuudesta. Kovaleski on Pulitzer-palkittu tutkiva toimittaja, joka puhuu normaalilla äänellä eikä heiluttele käsiään. (Katso video, jossa Kovaleski kertoo uraauurtavasta raportoinnistaan New England Patriotsin entisen tähden Aaron Hernandezin murhatapauksista). Trump twiittasi mainoksesta sunnuntaina: ""Clinton teki minusta valheellisen mainoksen, jossa imitoin toimittajaa, joka KERRASTAA sen jälkeen, kun hän muutti tarinaansa. En koskaan pilkkaisi vammaisia. Häpeä!""" Trumpin kampanja ei vastannut PolitiFactin kommenttipyyntöön. PolitiFact otti yhteyttä myös Kovaleskiin, joka kieltäytyi kommentoimasta. Tässä on syy, miksi Trump nosti tämän toimittajan esiin. Marraskuisen tilaisuuden aikaan Trump oli joutunut kärsimään laajalti kumotuista väitteistään, joiden mukaan hän katseli Jersey Cityssä, N.J:ssä, kun "tuhannet ja taas tuhannet ihmiset hurrasivat" World Trade Centerin romahtamista syyskuun 11. päivän 2001 terrori-iskujen jälkeen. Puolustaakseen tätä kertomusta Trump turvautui Kovaleskin - joka työskenteli tuolloin Washington Postille - ja toisen toimittajan 18. syyskuuta 2001 kirjoittamaan juttuun. Lähellä jutun loppua he kirjoittivat, että ""lainvalvontaviranomaiset pidättivät ja kuulustelivat useita ihmisiä, joiden väitettiin nähneen juhlivan iskuja ja pitävän tailgate-tyylisiä juhlia katoilla samalla, kun he katselivat tuhoa joen toisella puolella.""". Toimittajat eivät kuitenkaan voineet varmistaa, että juhlimista todella tapahtui. ""En todellakaan muista kenenkään sanoneen, että tuhannet tai edes sadat ihmiset olisivat juhlineet. Näin ei ollut, sikäli kuin muistan"," Kovaleski kertoi myöhemmin Washington Postin Fact Checkerille. Muistakaa, että Kovaleski kirjoitti, että "useiden ihmisten" - ei tuhansien - väitettiin nähneen juhlivan. Tämän vuoksi Trump, joka uskoi Kovaleskin perääntyvän vuoden 2001 tarinasta, valitti imitaatiossaan: ""Ahh, en muista!"". Trumpin käytös herätti julkista närkästystä. New York Times moitti Trumpia lausunnossaan: ""Mielestämme on pöyristyttävää, että hän pilkkaa yhden toimittajamme ulkonäköä."" Kollegat ja ystävät puolustivat Kovaleskia. ""@sergenyt on yksi parhaista toimittajista - ja parhaista ihmisistä - jotka tunnen. Tämä on halveksittavaa"," ESPN:n toimittaja ja kirjailija Don Van Natta Jr. kirjoitti Twitterissä. Ihmiset, jotka jakavat Kovaleskin sairauden - joka tunnetaan virallisesti nimellä arthrogryposis multiplex congenita eli AMC - ja heidän perheensä käynnistivät sosiaalisen median kampanjan hashtagilla ""AMCStrong"". Trump kiisti pilkanneensa toimittajan vammaa. ""Minä vain matkin sitä, minkä ajattelin olevan hermostunut toimittaja, joka yrittää päästä irti kauan sitten antamastaan lausunnosta"", hän sanoi tuolloin lausunnossaan. ""En usko tuota. (Trump) selvästi pilkkasi vammaisuuttaan"", sanoi Julie Reiskin, Coloradon vammaisryhmän (Colorado Cross-Disability Coalition) toiminnanjohtaja, kun kysyimme häneltä asiasta. ""Se oli hyvin, hyvin ilmeistä, koska hän on muina aikoina eri mieltä kaikenlaisten ihmisten kanssa, eikä hän käytä tuota ääntä tai heiluta käsiään tuolla tavalla.""" Reiskin korosti, että hän kertoi vain näkemyksensä siitä, miten Trump toimi, koska hänen voittoa tavoittelematon ryhmänsä ei voi kannattaa tai vastustaa ketään ehdokasta. Reiskin sanoi, että Trumpin mielenosoitus ""esittää vammaiset ihmiset epäpätevinä. Että jos et pysty hallitsemaan puhettasi tai osaa kehostasi, et ole pätevä, mikä on hyvin tuhoisaa"" mielikuvalle vammaisista, jotka kohtaavat stereotypioita ja syrjintää, hän lisäsi. Yhdysvaltain senaattori Mark Kirk, Illinoisin republikaani, peruutti hiljattain tukensa Trumpille sen jälkeen, kun Trump sanoi, että Indianassa syntynyt meksikolaissyntyinen liittovaltion tuomari oli kyvytön johtamaan oikeudenmukaisesti Trumpia ja hänen lakkautettua Trump University -yliopistoaan vastaan nostettua ryhmäkannetta. Mutta Kirk viittasi myös Trumpin kommentteihin. Kirk sai vakavan aivohalvauksen vuonna 2012 ja käyttää vuosien kuntoutuksen jälkeen pyörätuolia. ""Donald Trumpin viimeisimmät lausunnot yhdessä aiempien hyökkäysten kanssa latinalaisamerikkalaisia, naisia ja kaltaisiani vammaisia kohtaan tekevät varmaksi, etten voi enkä aio tukea puolueeni presidenttiehdokasta"", Kirk sanoi. Rallien vastareaktion aikana Trump vaati lausunnossaan, ettei hän voinut tietää miehen olevan vammainen, koska ""Minulla ei ole aavistustakaan siitä, kuka tämä toimittaja Serge Kovaleski on, miltä hän näyttää tai hänen älykkyystasostaan. ... Huolimatta siitä, että minulla on yksi kaikkien aikojen suurimmista muistoista, en todellakaan muista häntä.""" Kovaleski vastasi, että New York Daily Newsin toimittajana 1980-luvun lopulla ja 1990-luvun alussa hän uutisoi säännöllisesti Trumpista. Hän kertoi Washington Postille olevansa varma, että liikemies muisti hänet - ja hänen tilansa. ""Donald ja minä olimme etunimeltämme vuosikausia"", Kovaleski kertoi New York Timesille. Itse asiassa Kovelski muisteli viettäneensä päivän Trumpin kanssa vuonna 1989, kun toimittaja ja muut toimittajat lensivät miljardöörin kanssa Trump Shuttle -lentoyhtiön ""avajaismatkalla"". ""Lentäessämme La Guardian lentokentältä vietimme suuren osan päivästä lentäen itärannikkoa pitkin Trumpin jutellessa minun ja muiden koneessa olleiden kanssa"", Kovelski kertoi Daily Newsille. Hän lisäsi, että raivostunut Trump soitti seuraavana päivänä ja huusi hänelle"", koska Kovaleski oli raportoinut, että Trump Shuttle lähti debyyttilennollaan myöhässä sen jälkeen, kun Trump oli mainostanut monissa mainoksissa, että se olisi alan täsmällisin lentoyhtiö. Daily Newsin juttu, jossa tarkasteltiin Kovaleskin ja Trumpin historiaa, sisälsi arkistoidun kuvan hänen kirjoittamastaan Trump Shuttle -jutusta (""Wings of Don""), jossa oli valokuva Trumpista leikkaamassa juhlallista nauhaa. Lisäksi Trump puhui tilaisuudessa Kovelskista tuttavallisesti kutsuen häntä ""mukavaksi toimittajaksi"". Hän kuvaili häntä myös ""raukaksi kaveriksi"" ja antoi ymmärtää tuntevansa Kovelskin ulkonäön ("""you gotta see this guy"") ennen kuin hän aloitti imitaationsa. Silti ehdokas kiisti toistuvasti tuntevansa toimittajan. ""Serge Kovaleski pitää varmaan paljon itsestään, jos hän luulee, että muistan hänet vuosikymmenien takaa - jos olen koskaan tavannut häntä, mitä epäilen. Hänen pitäisi lopettaa vammansa käyttäminen mahtipontiseen esiintymiseen ja palata raportoimaan lehdelle, joka on nopeasti menossa alaspäin", Trump sanoi ja sai New York Timesin osuman lausunnossaan. Meidän päätöksemme Priorities USA Actionin mainoksessa vammaisen lapsen vanhemmat sanoivat Trumpin ""pilkanneen"" vammaista toimittajaa kampanjatilaisuudessa. Trump tosiaan matki miehen oudosti kulmautunutta oikeaa kättä samalla, kun hän heilutti käsiään ja huusi oudolla äänellä. Vammaiset ja puolestapuhujat sanoivat, että ehdokas selvästi pilkkasi häntä. Trumpin tekosyyt kommenteilleen ovat ristiriidassa todisteiden kanssa. Trump sanoi, ettei hän muistanut miestä, joten hän ei voinut tietää tämän olevan vammainen. Mutta Kovaleski sanoi, että hän ja Trump tunsivat toisensa hyvin, koska toimittaja uutisoi New Yorkin liikemiehestä säännöllisesti vuosien ajan. Arkistoidut raportit tukevat tätä. Trump puhui toimittajasta myös tuttavallisesti ""mukavana toimittajana"" ja ""köyhänä kaverina"", joka ""täytyy nähdä"". Trumpin kiistämiset siitä, ettei hän pilkannut - tai edes tuntenut - vammaista toimittajaa, eivät pidä paikkaansa.</w:t>
      </w:r>
    </w:p>
    <w:p>
      <w:r>
        <w:rPr>
          <w:b/>
        </w:rPr>
        <w:t xml:space="preserve">Tulos</w:t>
      </w:r>
    </w:p>
    <w:p>
      <w:r>
        <w:t xml:space="preserve">"Priorities USA Actionin mukaan Donald Trump pilkkasi ""jotakuta vammaista"".</w:t>
      </w:r>
    </w:p>
    <w:p>
      <w:r>
        <w:rPr>
          <w:b/>
        </w:rPr>
        <w:t xml:space="preserve">Esimerkki 2.2732</w:t>
      </w:r>
    </w:p>
    <w:p>
      <w:r>
        <w:t xml:space="preserve">Yhteensä noin 38 000 asiakasta voi nyt käyttää vesijohtovettä, ja Southsiden, Southridgen ja George Washingtonin alueiden asukkaat lähellä osavaltion pääkaupunkia Charlestonia voivat juoda tai peseytyä vesijohtovedellä, West Virginia American Water sanoi lausunnoissaan. Charlestonin keskustaan ja läheiseen Kanawha Cityyn annettiin lupa maanantaina. Kuluttajia kehotettiin huuhtelemaan järjestelmänsä ennen veden käyttämistä, sillä sen käyttö oli kielletty vessoja lukuun ottamatta sen jälkeen, kun kemikaali pääsi torstaina Elk Riveriin. Yli 300 000 kuluttajaa joutui kärsimään siitä, että jokeen vuoti jopa 7 500 gallonaa (28 000 litraa) 4-metyylisykloheksaanimetaania eli raaka-MCHM:ää. Yhdysvaltain edustajainhuoneen puhemies John Boehner kysyi lehdistötilaisuudessa, oliko olemassa riittävästi säännöksiä tällaisten vuotojen estämiseksi, ja sanoi, että laitosta ei ollut tarkastettu sitten vuoden 1991, ja kirjoissa oli runsaasti sääntöjä. "Jonkun pitäisi olla vastuussa tästä", hän sanoi. "Pyrimme tarkastelemaan niitä säännöksiä, jotka ovat mielestämme raskaita ja kohtuuttomia ja jotka maksavat taloudelle työpaikkoja", sanoi Boehner. Siihen keskitymme jatkossakin."  Viranomaiset sanoivat maanantaina, että saattaa kestää useita päiviä ennen kuin koko järjestelmä, jossa on satoja kilometrejä putkia, on turvallinen käyttää. Raaka MCHM-kemikaali, jota käytetään hiilen jalostuksessa, vuoti jokeen Freedom Industries -yhtiön säiliöstä noin kilometrin päässä osavaltion suurimmasta American Waterin vedenpuhdistamosta ylävirtaan. Kuvernööri Earl Ray Tomblin julisti hätätilan yhdeksään piirikuntaan, Charleston mukaan lukien, ja kouluja ja yrityksiä suljettiin. Freedom Industries, joka valmistaa erikoiskemikaaleja sementti-, kaivos- ja terästeollisuudelle, on pyytänyt anteeksi tapahtunutta. Raaka-aine MCHM:n saastuttama vesi tuoksuu heikosti lakritsille. Kosketus veteen voi aiheuttaa pahoinvointia, oksentelua, huimausta, ripulia, ihottumaa ja ihon punoitusta. Yhteensä 231 ihmistä oli käynyt päivystyspoliklinikoilla oireiden vuoksi, ja 14 oli otettu sairaalahoitoon, kertoivat viranomaiset. Pilaantunut vesi on virrannut Ohio-jokeen, ja Kentuckyn ja Ohion laitosten edustajat sanoivat valvovansa veden laatua varmistaakseen, että kuluttajat eivät ole kärsineet vahingoista. Yhdysvaltain kemikaaliturvallisuuslautakunta ja Länsi-Virginian eteläisen piirikunnan syyttäjä tutkivat vuotoa. West Virginia American Water on American Water Works Co Inc:n yksikkö.</w:t>
      </w:r>
    </w:p>
    <w:p>
      <w:r>
        <w:rPr>
          <w:b/>
        </w:rPr>
        <w:t xml:space="preserve">Tulos</w:t>
      </w:r>
    </w:p>
    <w:p>
      <w:r>
        <w:t xml:space="preserve">Länsi-Virginiassa lähes 40 000 ihmistä puhdistettu veden käytön aloittamiseksi.</w:t>
      </w:r>
    </w:p>
    <w:p>
      <w:r>
        <w:rPr>
          <w:b/>
        </w:rPr>
        <w:t xml:space="preserve">Esimerkki 2.2733</w:t>
      </w:r>
    </w:p>
    <w:p>
      <w:r>
        <w:t xml:space="preserve">Kustannukset mainitaan kohtuullisen varhaisessa vaiheessa tarinaa ja täsmällisesti. Tämä oli hyvä nähdä. Testien hyötyjä mainostetaan, mutta niitä ei ilmaista määrällisesti. Kansallisen munasarjasyöpätutkimusrahaston (National Ovarian Cancer Research Fund Alliance) edunvalvontajärjestön edustaja todistaa, että gynekologisen onkologin tekemän leikkauksen läpikäyneiden naisten tulokset ovat "paljon paremmat". Emme kuitenkaan tiedä, mitä se tarkoittaa. Onko se pidempi elossaoloaika? Myöhemmin jutussa kerrotaan, että kahden verikokeen yhdistäminen kliinisen lääkärin suorittamaan arviointiin "määritteli paremmin ne potilaat, jotka olisi ohjattava [gynekologisen onkologin] vastaanotolle, ja tunnisti reilusti yli 90 prosenttia niistä naisista, joilla todella oli syöpä".  (Huomattakoon, että tämä tilasto kuvastaa vain gynekologille lähettämistä, ei potilaan selviytymistä). Mutta miten tämä vertautuu tavanomaisiin arviointivälineisiin? Vuoden 2016 tutkimus, jota kuvataan julkaisuksi "ensimmäisistä kliinisistä hyötytiedoista" ja joka osoittaa, että OVA1:n käyttö johti munasarjapotilaiden ohjaamiseen gynekologisille onkologeille, tarjoaa samanlaisia tuloksia, mutta sitä ei mainita jutussa. Meille kerrotaan, että asiantuntijat pelkäävät, että nämä testit voivat johtaa tarpeettomiin leikkauksiin tai diagnoosin viivästymiseen, ja tämä riittää tyydyttävään arvioon. Jutussa olisi voitu syventyä hieman enemmän yksityiskohtiin: Mikä on näyttöä näistä huolenaiheista? Mikä on väärien positiivisten ja väärien negatiivisten tulosten osuus? Nämä yksityiskohdat ovat hyödyllisiä, koska jutun ydin on se, että lääkärit eivät käytä näitä testejä parantaakseen munasarjasyöpäpotilaiden hoitotuloksia. Vaikuttavatko mahdolliset miinukset - tai kliinisten tietojen puutteesta johtuvat epävarmuustekijät - näihin päätöksiin? Näiden testien taustalla olevasta näytöstä ei ole riittävästi tietoa. FDA on hyväksynyt ROMA:n ja OVA1:n käytön, mutta tutkimuksia, jotka johtivat tähän päätökseen, ei käsitellä. Myöskään siitä ei keskustella riittävästi, miksi ohjeet laativat lääkäriryhmät eivät ole hyväksyneet testejä. Niiden huolenaiheet tuodaan esiin, mutta näyttöä ei esitetä eikä analysoida. Munasarjasyövän myöhäinen diagnosointi on aivan liian yleistä, ja lopputulos on synkkä. Samaan aikaan anekdootit näyttävät korostavan taudin surullista puolta ilman, että esitettäisiin välttämättä asiaankuuluvaa tapausta, jossa kuvatuista testeistä olisi ollut apua (sen enempää kuin perusverikokeestakaan olisi ollut apua). Näiden kahden testin kehittämisestä ja markkinoinnista vastaavat yritykset ovat tarinassa etualalla, ja yrityksiin sidoksissa olevat tutkijat ovat selvästi tunnistettavissa. Ainakin kaksi jutussa esiintyvää lähdettä - joista toinen on National Comprehensive Cancer Network -verkostoon kuuluva tutkija - näyttää olevan riippumattomia yrityksistä. Jutussa tehdään selväksi, että mitään tehokasta varhaisen toteamisen seulontatestiä ei ole olemassa. Olemassa olevat strategiat - CA125-verikoe ja emättimen ultraäänitutkimus - mainitaan ja sitten vähätellään, osittain henkilökohtaisen kertomuksen kautta, jossa nuori nainen sai myöhään syöpädiagnoosin. Vaikka tietoon perustuvia yksityiskohtia ei esitetä siitä, miksi tavanomaiset menetelmät eivät ole riittäviä, tämä riittää arvosanan tyydyttävä saamiseksi. Suora vertailu nykyisistä diagnostisista testeistä johtuvasta eloonjäämisestä suhteessa ROMA- ja OVA1-menetelmistä johtuvaan eloonjäämiseen olisi vahvistanut tarinaa. Jos näitä lukuja ei ole saatavilla, se olisi pitänyt tuoda esiin. Jutusta käy selvästi ilmi, että nämä kaksi veritestiä ovat olleet saatavilla vuodesta 2009 lähtien. Jutussa mainitaan, että testit ovat olemassa olevien testien yhdistelmiä, joissa on "oma" kaava (lähinnä riskin ennustamisväline), jolla tulokset muunnetaan syövän todennäköisyydeksi. Artikkelissa olisi kuitenkin pitänyt kertoa, onko muita testejä kuin CA-125:tä käytetty aiemmin. Tämä näyttää olevan yrityksen juttu, eikä se perustu uutistiedotteeseen.</w:t>
      </w:r>
    </w:p>
    <w:p>
      <w:r>
        <w:rPr>
          <w:b/>
        </w:rPr>
        <w:t xml:space="preserve">Tulos</w:t>
      </w:r>
    </w:p>
    <w:p>
      <w:r>
        <w:t xml:space="preserve">Munasarjasyövän verikokeet: Käytettävissä, ei laajalti käytössä</w:t>
      </w:r>
    </w:p>
    <w:p>
      <w:r>
        <w:rPr>
          <w:b/>
        </w:rPr>
        <w:t xml:space="preserve">Esimerkki 2.2734</w:t>
      </w:r>
    </w:p>
    <w:p>
      <w:r>
        <w:t xml:space="preserve">Klamydiatapaukset ovat lisääntyneet vuodesta 2010 lähtien, ja niiden määrä on kasvanut 432 tapauksesta Deschutesin piirikunnassa kymmenen vuotta sitten 675 tapaukseen viime vuonna, kertoi Bendissä ilmestyvä The Bulletin -sanomalehti. Crookin piirikunnassa tapausten määrä on lähes kaksinkertaistunut, ja Jeffersonin piirikunnassa tapausten määrä on kasvanut 52 prosenttia. Myös kupatapaukset ovat kasvussa, ja tippuritapaukset nousivat vuosikymmenen alkupuolen yksinumeroisista luvuista 65 tapaukseen Deschutesin piirikunnassa, 49 tapaukseen Jeffersonissa ja 14 tapaukseen Crookin piirikunnassa viime vuonna. "Kyseessä on ollut kasvu, jota en ole nähnyt aiemmin kaikkina vuosina, jotka olen toiminut kansanterveysalalla Keski-Oregonissa", sanoi Crookin piirikunnan terveysviraston tartuntatautikoordinaattori Karen Yeargain. "Ja se on ollut jatkuvaa. Se ei ole kadonnut." Suuntaukset vastaavat koko osavaltion ja maan malleja, mutta epäselvistä syistä sekä Deschutesin piirikunta että Jeffersonin piirikunta ovat olleet selvästi yli kansallisen keskiarvon sukupuolitautien tartuntaluvuissa. Taudintorjunta- ja ehkäisykeskukset ilmoittivat syyskuussa, että klamydia-, tippuri- ja syfilistapausten määrä ylitti vuonna 2016 ensimmäistä kertaa yli kaksi miljoonaa tapausta. Vaikka nämä sairaudet voidaan parantaa antibiooteilla, hoitamattomina ne voivat johtaa vakaviin terveysseurauksiin, kuten hedelmättömyyteen, hengenvaarallisiin kohdunulkoisiin raskauksiin, kuolleena syntymiseen ja lisääntyneeseen HIV:n tartuntariskiin, CDC:n virkamiehet sanoivat. Kansanterveysviranomaiset sanovat, että HIV-infektion kehittyminen hallittavaksi tilaksi on vähentänyt monien mielestä suojaamattoman seksin riskiä, mikä on mahdollistanut klamydian, tippurin ja kupan nopeamman leviämisen. Treffisovellusten ilmestyminen puhelimiin ei ole auttanut. Vaikka osa lisääntymisestä saattaa johtua tautien paremmasta seurannasta tai helpommasta testaamisesta, epidemiologisissa tutkimuksissa on todettu, että sukupuolitautien leviäminen on todella lisääntynyt. Ja se tapahtuu aikana, jolloin terveysosastot ovat vähiten varustautuneita käsittelemään sitä. "Valitettavasti sukupuolitautien ehkäisyohjelmia ja -palveluja on leikattu huomattavasti liittovaltion, osavaltioiden ja paikallistason taholta viime vuosikymmenen aikana", sanoi sukupuolitautien johtajien kansallisen koalition (National Coalition of STD Directors) toiminnanjohtaja David Harvey. "Ja tällä on suora vaikutus siihen, että ihmiset eivät ole tietoisia sukupuolitautiriskistään." Se on myös jättänyt pienemmät terveysvirastot vaikeuksiin pysyä perässä. Jeffersonin piirikunnan terveysosasto turvautuu pääasiassa osa-aikaiseen henkilökuntaan, jonka on löydettävä ylimääräistä aikaa kumppaneiden ilmoittamiseen. "Kun sairaanhoitajat tekevät sitä, he eivät pysty tarjoamaan suoria palveluja (potilaille)", Jeffersonin piirikunnan terveysjohtaja Michael Baker sanoi. "Se vie aikaa muilta tarjoamiltamme palveluilta." ___ Tiedot ovat peräisin: The Bulletin, http://www.bendbulletin.com.</w:t>
      </w:r>
    </w:p>
    <w:p>
      <w:r>
        <w:rPr>
          <w:b/>
        </w:rPr>
        <w:t xml:space="preserve">Tulos</w:t>
      </w:r>
    </w:p>
    <w:p>
      <w:r>
        <w:t xml:space="preserve">Terveysviranomaiset huolissaan sukupuolitaudeista Keski-Oregonissa.</w:t>
      </w:r>
    </w:p>
    <w:p>
      <w:r>
        <w:rPr>
          <w:b/>
        </w:rPr>
        <w:t xml:space="preserve">Esimerkki 2.2735</w:t>
      </w:r>
    </w:p>
    <w:p>
      <w:r>
        <w:t xml:space="preserve">"Näyttelijä ja kirjailija Lena Dunhamin haastattelussa 15. joulukuuta 2015 Lenny Letterissa, Dunhamin feministisessä sähköpostiuutiskirjeessä, suunnitellun vanhempainyhdistyksen johtaja Cecile Richards puhui kongressille todistamisesta, suunnitellun vanhempainyhdistyksen johtamisesta Colorado Springsin ammuskelun jälkeen ja kokemuksistaan taistelussa lisääntymisterveysoikeuksien puolesta". Heidän keskustelunsa käytiin, kun republikaanit kongressissa jatkoivat pyrkimyksiä lopettaa kaikki liittovaltion tuki Planned Parenthoodille samana vuonna, kun abortinvastaisen ryhmän julkaisemat videot näyttivät Planned Parenthoodin virkamiesten keskustelevan sikiökudoksen käytöstä lääketieteellisessä tutkimuksessa. Liittovaltion rahoitus Planned Parenthoodille ei kohdistu abortteihin, vaan sillä rahoitetaan järjestön muita palveluja, kuten sukupuolitautien testausta ja hoitoa, mammografioita ja ehkäisypalveluja. Haastattelussa Dunham kysyi Richardsilta aborttioikeuspolitiikassa tapahtuneista muutoksista Richardsin yhdeksän vuoden aikana Planned Parenthoodin puheenjohtajana. Richards, joka on edesmenneen Texasin entisen kuvernöörin Ann Richardsin vanhin tytär, vastasi mainitsemalla lainsäätäjien puoluemuutoksen vuonna 2010, joka hyödytti enimmäkseen republikaaneja, ja republikaanipuolueen kansallisen muutoksen oikealle. "Mutta jos katsoo tämän maan ihmisiä", - Richards jatkoi, ""he kannattavat turvallista ja laillista aborttia. He tukevat Planned Parenthoodia. Katselin juuri viimeaikaisia lukuja. Yli 60 prosenttia amerikkalaisista tukee Planned Parenthoodia, ja vain 11 prosenttia hyväksyy kongressin.""" Richardsin mukaan nämä luvut osoittavat, että ""vain koska politiikka on menossa yhteen suuntaan, se ei johdu siitä, että ihmiset ovat sitä mieltä"". Se, missä ihmiset ovat, on melko laaja arvio. Keskityimme siihen, oliko Richards oikeassa suunnitellun vanhemmuuden suhteellisesta suosiosta ja kongressin epäsuosiosta. Kongressin suosio Kongressia ei ole kovin usein ihailtu laajasti. Kuten joulukuussa 2014 julkaistussa jutussa totesimme, Gallupin mielipidetutkimusorganisaatio alkoi tiedustella asenteita kongressia kohtaan vuonna 1974. Sen tulokset osoittavat, ettei kongressi ole koskaan osoittautunut kovin suosituksi, paitsi 9/11-iskujen jälkeen, jolloin vastaajista 84 prosenttia hyväksyi kongressin tekemän työn. Richardsin haastattelun aikaan saatavilla olleessa viimeisimmässä Gallupin kyselyssä kongressin yleinen hyväksyntä oli 11 prosenttia. (Sen jälkeen kannatus nousi Gallupin mukaan 13 prosenttiin.) Kyselyssä, joka tehtiin 4.-8. marraskuuta 2015, kysyttiin vastaajilta: ""Hyväksyttekö vai paheksutteko tapaa, jolla kongressi hoitaa työtään?"". Huikeat 86 prosenttia ei hyväksynyt, ja 3 prosentilla ei ollut mielipidettä. Yhdentoista prosentin hyväksyntä oli kongressin vuoden 2015 alhaisin taso. Helmikuussa 2015 kongressin hyväksyi 20 prosenttia ja toukokuussa 2015 19 prosenttia. Kongressin hyväksyntä laski toukokuusta 2015 alkaen ja oli 14 prosenttia elokuussa 2015 ja 13 prosenttia lokakuussa 2015, ennen kuin se oli 11 prosenttia seuraavassa kuussa. Rasmussen Reportsin 3.12.1015 julkaisemassa kyselyssä kongressin yleinen kannatus oli vielä alhaisempi: 9 prosenttia todennäköisistä äänestäjistä sanoi kongressin tekevän hyvää tai erinomaista työtä Rasmussenin menetelmien mukaan, jotka vuonna 2015 antoivat usein alhaisemmat suosioluvut kuin Gallupin kyselyt. Tuki suunnitellun vanhemmuuden rahoitukselle Tarkastellessamme Richardsin väitteen toista päätä tunnistimme kaksi tapaa mitata ""tukea"" suunnitellulle vanhemmuudelle. Vuonna 2015 tehdyissä kyselytutkimuksissa tiedusteltiin Yhdysvaltojen asenteita liittovaltion tuen lopettamiseen ryhmälle ja yleisiä tunteita ryhmää kohtaan, joka, kuten olemme todenneet, tarjoaa perhesuunnittelua ja muita naisten terveyspalveluja, myös abortteja. Kun Planned Parenthoodia pyydettiin toimittamaan Richardsin lausunnon tueksi faktatietoja, se viittasi useisiin kyselytutkimuksiin, joista käy ilmi, että ryhmää itseään ja sen rahoitusta tuetaan ja että vastustetaan hallituksen sulkemista sen sijaan, että sen tukea jatkettaisiin. Lokakuun 14. päivänä 2015 PolitiFact Wisconsinin faktantarkistuksessa todettiin todeksi tämä Wisconsinin demokraattien Gwen Mooren syyskuussa 2015 esittämä väite: ""60 prosenttia kaikista amerikkalaisista ei halua nähdä Planned Parenthoodin lakkautettavan""." Kolme syyskuussa 2015 tehtyä kyselytutkimusta - joihin Planned Parenthood viittasi hiljattain tekemässämme kyselyssä - näyttivät tukevan Mooren väitettä: - NBC Newsin/Wall Street Journalin kyselyssä aikuisilta kysyttiin: "Kannattaisitteko vai vastustaisitteko liittovaltion rahoituksen poistamista kokonaan Planned Parenthoodilta perhesuunnitteluun ja ennaltaehkäiseviin terveyspalveluihin?"" Vastaajista 61 prosenttia vastusti liittovaltion rahoituksen lakkauttamista Planned Parenthoodille. - USA Todayn/Suffolkin yliopiston kyselyssä kysyttiin todennäköisiltä äänestäjiltä: ""Pitäisikö mielestänne kaikki liittovaltion rahoitus Planned Parenthoodille lopettaa: kyllä vai ei?"" 65 prosenttia vastasi kieltävästi. Joulukuussa 2015 tehdyssä samankaltaisessa mielipidekyselyssä vastaava luku oli hieman alhaisempi, 58 prosenttia. - Pew Research Centerin kyselyssä Planned Parenthood -järjestön rahoitus yhdistettiin hallituksen mahdolliseen sulkemiseen, mutta tulos oli samankaltainen: 60 prosenttia aikuisista sanoi, että jos liittovaltion budjettisopimuksella vältettäisiin hallituksen sulkeminen, Planned Parenthood -järjestön rahoitus olisi säilytettävä. Eräässä toisessa tutkimuksessa löydettiin kuitenkin kannatusta Planned Parenthood -järjestön rahoituksen lakkauttamiselle. Joulukuun 2. päivänä 2015 julkaistussa Robert Morris University Polling Instituten kyselyssä 53,3 prosenttia vastaajista kannatti Planned Parenthoodin rahoituksen lakkauttamista ja 31,5 prosenttia vastusti sitä. RMU:n tutkimuslaitos arveli tiedotteessaan, että jyrkästi erilaiset vastaukset johtuivat kyselyn kysymyksessä käytetystä sanamuodosta. RMU:n kyselyssä kysyttiin vastaajilta: ""Kongressin republikaanit kannattavat Planned Parenthood -järjestön liittovaltion varojen siirtämistä yhteisöllisille klinikoille, jotka tarjoavat samoja palveluja, mutta eivät tee abortteja. Sanoisitteko, että kannatatte vai vastustatte tätä suunnitelmaa?""" Muissa kyselytutkimuksissa kysyttiin yleensä versio kysymyksestä: "Pitäisikö mielestänne kaikki liittovaltion rahoitus Planned Parenthoodille lopettaa?" mainitsematta klinikoita, palveluja tai abortteja. RMU:n kyselyssä Planned Parenthood -järjestön rahoituksen lakkauttaminen sai yksinään kannatusta. Tuki Planned Parenthoodille Kyselytutkimuksen kysymykset, joissa kysyttiin suoraan tukea Planned Parenthoodille itselleen - eikä sen valtion tuelle - saivat myönteisiä vastauksia, mutta ne jäivät alle 60 prosentin rajan. Kaikissa näissä kyselyissä kysyttiin versio yksinkertaisesta kysymyksestä: "Onko mielipiteesi Planned Parenthoodista myönteinen vai kielteinen?". Rasmussen Reportsin 6. lokakuuta 2015 tekemässä kyselyssä, jonka Planned Parenthood myös jakoi kanssamme, todettiin, että 53 prosenttia todennäköisistä äänestäjistä suhtautui myönteisesti Planned Parenthoodiin, ja virhemarginaali oli 3 prosenttia. Bloombergin marraskuussa 2015 tekemä kansallinen mielipidekysely sai 50 prosentin suosion järjestölle, ja virhemarginaali oli sama. Quinnipiac Universityn 28. syyskuuta 2015 tekemä kyselytutkimus antoi alhaisemmat luvut: 44 prosenttia amerikkalaisista piti Planned Parenthoodia myönteisenä ja 39 prosenttia kielteisenä, ja virhemarginaali oli 2,5 prosenttia. Alhaisimmat suosioluvut saatiin syyskuussa 2015 tehdyssä CBS News/New York Timesin kyselyssä, jossa 40 prosenttia kannatti ja 27 prosenttia ei kannattanut. Kyselyssä 31 prosenttia vastaajista sanoi, etteivät he tiedä tarpeeksi vastatakseen kysymykseen. Planned Parenthoodin mediasuhdeassistentti Claire Barnes viittasi sähköpostitse 5. elokuuta 2015 julkaistuun NBC News/Wall Street Journalin kyselyyn, joka asettaa Planned Parenthoodin suosioarvot kontekstiin. Kyselyssä todettiin, että Planned Parenthoodin 45 prosentin suosio oli korkeampi kuin NRA:n, korkeimman oikeuden, Bernie Sandersin, presidentti Barack Obaman ja useiden kyselyyn osallistuneiden republikaanien presidenttiehdokkaiden suosio. Päätöksentekijämme Richards sanoi, että yli 60 prosenttia amerikkalaisista tukee Planned Parenthoodia, ja vain 11 prosenttia hyväksyy kongressin. Richardsilla oli helmi kongressista, joka muhi 11 prosentin kannatuslukemissa marraskuussa 2015. Lisäksi useimpien kyselyjen mukaan yli 60 prosenttia amerikkalaisista vastusti Planned Parenthoodin liittovaltion tukien lakkauttamista. Silti selvennystä puuttuu. Vaikka mielipidetutkimusten mukaan useammat ihmiset suhtautuvat myönteisesti Planned Parenthoodiin kuin kielteisesti, tämä oli 40-53 prosentin mielipide amerikkalaisista - ei yli 60 prosentin. Lausunto on täsmällinen, mutta kaipaa selvennystä tai lisätietoja."</w:t>
      </w:r>
    </w:p>
    <w:p>
      <w:r>
        <w:rPr>
          <w:b/>
        </w:rPr>
        <w:t xml:space="preserve">Tulos</w:t>
      </w:r>
    </w:p>
    <w:p>
      <w:r>
        <w:t xml:space="preserve">Yli 60 prosenttia amerikkalaisista tukee suunniteltua vanhemmuutta, ja vain 11 prosenttia hyväksyy kongressin.</w:t>
      </w:r>
    </w:p>
    <w:p>
      <w:r>
        <w:rPr>
          <w:b/>
        </w:rPr>
        <w:t xml:space="preserve">Esimerkki 2.2736</w:t>
      </w:r>
    </w:p>
    <w:p>
      <w:r>
        <w:t xml:space="preserve">Dovato, dolutegraviirin ja lamivudiinin yhdistelmä, hyväksyttiin Yhdysvalloissa huhtikuussa äskettäin diagnosoitujen potilaiden hoitoon, mikä parantaa brittiläisen lääkevalmistajan mahdollisuuksia Gilead Sciences Inc:n kanssa, joka tällä hetkellä johtaa HIV:n hoitomarkkinoita. Liberiumin analyytikko Graham Doyle sanoi, että tutkimustulokset täydentävät Dovato-tutkimusta tukevaa tietopakettia, kun GSK pyrkii vakuuttamaan lääkärit siitä, että kaksi lääkehoitoa on yhtä tehokas kuin kolmoishoito. GSK lyö vetoa, että siirtyminen kahden lääkkeen käyttöön kolmen lääkkeen sijaan lisää sen myyntiä, koska se tarjoaa potilaille hoitoa, jolla on vähemmän mahdollisesti myrkyllisiä sivuvaikutuksia. Tutkimuksessa arvioitiin dolutegraviirin ja lamivudiinin yhdistelmää sisältävän Dovaton tehoa HIV-1-virusta sairastavilla aikuisilla, jotka siirtyivät hoitoon vähintään Gilead Sciencesin Descovya sisältävästä kolmoisyhdistelmästä, brittiläisen yhtiön HIV-lääkkeitä valmistavan ViiVin mukaan. ViiV kertoi myös, että Dovatoa käyttäneille aikuisille ei kehittynyt resistenssiä hoitoa vastaan. GSK:lla on jo markkinoilla kahden lääkkeen Juluca-hoito, mutta vain aiempaa hoitoa saaneille hiv-potilaille. Pfizer Inc:llä ja Shionogi &amp; Co Ltd:llä on myös pieniä omistusosuuksia ViiV:ssä, jonka osuus GSK:n konsernin liikevoitosta oli UBS:n analyytikoiden mukaan viime vuonna noin 39 prosenttia. HIV-1-luokkaan kuuluvat yleisimmät viruskannat, jotka vaikuttavat vakavasti elimistön immuunijärjestelmään.</w:t>
      </w:r>
    </w:p>
    <w:p>
      <w:r>
        <w:rPr>
          <w:b/>
        </w:rPr>
        <w:t xml:space="preserve">Tulos</w:t>
      </w:r>
    </w:p>
    <w:p>
      <w:r>
        <w:t xml:space="preserve">GSK:n kahden lääkkeen HIV-Dovaton hoito täyttää tutkimuksen päätavoitteen.</w:t>
      </w:r>
    </w:p>
    <w:p>
      <w:r>
        <w:rPr>
          <w:b/>
        </w:rPr>
        <w:t xml:space="preserve">Esimerkki 2.2737</w:t>
      </w:r>
    </w:p>
    <w:p>
      <w:r>
        <w:t xml:space="preserve">Viranomaiset peruivat perjantairukoukset 23:ssa Iranin 31:stä maakunnasta, mukaan lukien Teheran ja shiiamuslimien pyhät kaupungit Qom ja Mashhad, sekä joillakin muilla tartunnan saaneilla alueilla, kertoi valtion televisio. Iranin valtiollinen uutistoimisto IRNA kertoi Iranin kieltäneen Kiinan kansalaisia pääsemästä maahan. Tartunnan saaneiden virkamiesten joukossa ovat muun muassa nais- ja perheasioista vastaava varapresidentti Masoumeh Ebtekar ja vara-terveysministeri Iraj Harirchi. Ebtekarin tapauksen kerrottiin olevan lievä, eikä häntä ollut otettu sairaalaan. "Viimeisen 24 tunnin aikana meillä on ollut 106 (uutta) vahvistettua tapausta ... Kuolemantapausten määrä on noussut 26:een", terveysministeriön edustaja Kianush Jahanpur sanoi valtion televisiossa ja kehotti iranilaisia välttämään "tarpeettomia matkoja maan sisällä". Iran on myös asettanut rajoituksia Qomin ja Mashhadin pyhäköihin pääsylle, kertoi terveysministeri Saeed Namaki valtiolliselle televisiolle ja lisäsi, että vierailijoiden tulisi "rukoilla ja poistua". "Kokoontumiset eivät ole sallittuja pyhäkköjen sisällä", hän sanoi. Iranin viranomaiset kertoivat, että satojen alun perin viruksen saaneiksi epäiltyjen ihmisten testit olivat negatiivisia ja heidät oli päästetty sairaalasta. Viranomaiset, mukaan lukien presidentti Hassan Rouhani, sanoivat keskiviikkona, ettei Iranilla ole suunnitelmia karanteenin asettamisesta mihinkään kaupunkiin tai kaupunginosaan, vaikka määrä on kasvanut voimakkaasti lyhyessä ajassa. Hallitus jatkoi yliopistojen ja elokuvateattereiden sulkemista sekä kulttuuri- ja urheilutapahtumien ja konferenssien väliaikaista kieltoa vielä viikolla. Kuolemantapausten määrä vahvistettujen virustapausten joukossa on ollut Iranissa noin 10 prosenttia, kun se muualla on ollut noin kolme prosenttia. Iran ilmoitti ensimmäisistä koronavirustartunnoista ja -kuolemista vasta 19. helmikuuta. Maailman terveysjärjestön hätätilanneohjelman johtaja Mike Ryan sanoi Genevessä, että "todennäköisin tekijä on ilmeisesti se, että tauti on tullut Iraniin huomaamatta ja huomaamatta; tartunnan laajuus voi olla laajempi kuin luulemme". Ryan sanoi, että toistaiseksi näyttää siltä, että vakavampia tapauksia on havaittu, mutta että tulevaisuudessa havaitaan enemmän lievempiä tapauksia: "En epäile, että sillä on mitään tekemistä kliinisen hoidon kanssa, vaan enemmänkin valvonnan kanssa."  Iranin ulkoministeriö kertoi, että "noin 20 000 koronaviruskoepakkausta ja jonkin verran muuta materiaalia" toimitettaisiin maahan Kiinasta Iranin Mahan Airin lennolla perjantaina.</w:t>
      </w:r>
    </w:p>
    <w:p>
      <w:r>
        <w:rPr>
          <w:b/>
        </w:rPr>
        <w:t xml:space="preserve">Tulos</w:t>
      </w:r>
    </w:p>
    <w:p>
      <w:r>
        <w:t xml:space="preserve">Iranin coronaviruskuolemien määrä nousee 26:een, monet perjantairukoukset peruttu.</w:t>
      </w:r>
    </w:p>
    <w:p>
      <w:r>
        <w:rPr>
          <w:b/>
        </w:rPr>
        <w:t xml:space="preserve">Esimerkki 2.2738</w:t>
      </w:r>
    </w:p>
    <w:p>
      <w:r>
        <w:t xml:space="preserve">Voimakas 7,1 magnitudin maanjäristys ravisteli perjantaina pimeän laskeutuessa Death Valleyn kansallispuiston eteläpuolella sijaitsevaa Ridgecrestin kaupunkia Mojaven autiomaassa, ja se tärisytti aluetta kahdeksan kertaa voimakkaammin kuin 34 tuntia aiemmin samalla alueella tapahtunut 6,4 magnitudin järistys. Kalifornian kuvernööri Gavin Newsom asetti osavaltion pelastuspalveluviraston (OES) korkeimpaan hälytystilaan ja pyysi liittovaltion apua. Hän kertoi lauantaina Ridgecrestissä pidetyssä tiedotustilaisuudessa, että hän oli juuri soittanut Yhdysvaltain presidentin Donald Trumpin kanssa ja pyytänyt presidentin hätätila-julistusta. "Luotan täysin siihen, että presidentti antaa välittömästi virallisen julistuksen", Newsom sanoi ensivasteyksiköiden ympäröimänä. Useita lieviä tai kohtalaisia vammoja oli useita, OES:n johtaja Mark Ghilarducci kertoi toimittajille. "Kuolemantapauksista ei ole raportoitu, joten olemme mielestäni hyvin onnekkaita", hän sanoi. Ghilarducci sanoi, että rakennuspaloja oli raportoitu, ja ne johtuivat enimmäkseen kaasuvuodoista tai kaasulinjojen katkeamisista. Osavaltion viranomaiset kertoivat, että kaikki järistysten vaurioittamat tiet oli korjattu ja avattu uudelleen. Voimakkaat järistykset aiheuttivat myös vesijohtoverkoston katkeamisia ja katkaisivat sähköt ja tietoliikenneyhteydet osissa Ridgecrestiä, jossa asuu noin 27 000 ihmistä noin 200 kilometriä Los Angelesista koilliseen. Viranomaiset varoittivat, että jälkijäristyksiä, myös voimakkaita, tulee varmasti olemaan huomattava määrä, ja kehottivat asukkaita varmistamaan, että heillä on tarvittavat tarvikkeet. "Olen sanonut tämän loputtomiin: valmistautukaa pahimpaan", sanoi Newsom, joka tapasi lauantaina uhreja sairaalassa ja vieraili rautakaupassa, jossa maanjäristys pudotti tuotteita hyllyiltä ja jätti kattotiiliä hajalleen käytäville. Ridgecrestissä sijaitsevan vaurioituneen kotinsa ulkopuolella pitkään asunut Sierra Wood sanoi, että se oli sydäntäsärkevää ja pelottavaa. "Tämä on ensimmäinen kerta, kun olen nähnyt jotain tällaista", hän sanoi. "Tarkoitan - he sanovat, että sellaista on tapahtunut ja siitä on kuultu. Mutta kun olet siinä, se on täysin erilaista, se on kauhistuttavaa. Se on kauhistuttavaa."  Hänen miehensä Keith Wood sanoi, että jälkijäristykset olivat uuvuttavia. "Milloin, milloin saamme tauon siitä?" hän sanoi. "Milloin on tarpeeksi? Luontoäiti on saanut tahtonsa läpi. Antakaa meille tauko nyt, jooko?"  Ridgecrestin luoteispuolella sijaitseva laajalle levittäytynyt Yhdysvaltain laivaston ilmavoimien China Lake -aseasema evakuoitiin järistyksen jälkeen kaikesta tarpeettomasta henkilökunnasta. Yli 1,1 miljoonan hehtaarin (445 000 hehtaarin) suuruinen laitos, joka on suurempi kuin Rhode Islandin osavaltio, ei ilmoittanut loukkaantuneista. Tukikohdan Facebook-sivulla julkaistun viestin mukaan viranomaiset arvioivat rakennuksille tai muulle infrastruktuurille aiheutuneita vahinkoja. Perjantain maanjäristys tuntui laajalti Etelä-Kaliforniassa, myös Los Angelesin suuralueella, jossa järistys kesti joillakin alueilla noin 40 sekuntia. Matalan tason jyrinä ulottui pohjoiseen San Franciscon lahden alueelle ja edelleen Renoon, Nevadaan, ja itään Phoenixiin, Arizonaan. Seismologien mukaan torstain ensimmäinen järistys ja sitä seuranneet lukuisat pienemmät järistykset osoittautuivat ennakkojäristyksiksi perjantain suuremmalle järistykselle, joka on nyt Etelä-Kalifornian voimakkain järistys sitten 7,1 magnitudin järistyksen, joka sattui lähellä Yhdysvaltain merijalkaväen tukikohtaa Mojaven autiomaassa vuonna 1999. Yhdysvaltain geologinen tutkimuslaitos kertoi, että perjantain järistystä seurasi välittömästi ainakin 16 jälkijäristystä, joiden voimakkuus oli vähintään 4 magnitudia, ja varoitti, että 50 prosentin todennäköisyys on, että lähipäivinä tapahtuu toinen 6 magnitudin järistys. Geologit arvioivat, että toisen 7 magnitudin järistyksen todennäköisyys on 10 prosenttia seuraavan viikon aikana. USGS:n tietojen mukaan epikeskuksen ympäristössä oli satoja 2,5 magnitudin tai sitä suurempia jälkijäristyksiä. Victor Abdullatif auttoi siivoamaan rikkinäisiä pulloja ja muita roskia isänsä Eastridge Market -nimisessä viinakaupassa, jonka katto oli vaurioitunut, ja hän piti ajoittaisia jälkijäristyksiä hermostuttavina. "Ne ovat edelleen pelottavia, koska ei voi tietää, tuleeko tästä vielä täysi maanjäristys. Täytyy tavallaan uskoa, että kyseessä on vain jälkijäristys", hän sanoi Reutersille. Edellinen suuri tuhoisa järistys Etelä-Kaliforniassa oli 6,7 magnitudin Northridge-järistys vuonna 1994, joka iski Los Angelesin tiheään asutulle alueelle. Se tappoi 57 ihmistä ja aiheutti miljardien dollarien omaisuusvahingot. Northridgen järistystä voimakkaamman perjantain järistyksen verrattain vähäiset vahingot johtuivat siitä, että järistys sijaitsi syrjäisellä, vähemmän kehittyneellä alueella. Sen aiheuttama maanpinnan liike säikäytti kuitenkin seismisesti väsyneet eteläisen Kalifornian asukkaat laajalla alueella. Los Angelesin uima-altaat roiskuivat villisti, ja Dodger Stadiumin televisiokamerat tärisivät, kun ne kuvasivat illalla Major League Baseball -ottelua Los Angeles Dodgersin ja San Diego Padresin välillä. Televisiojuontaja väistyi näkyvistä paikallisen uutislähetyksen aikana, kun taustalta kuului huutoja "mene pöydän alle".</w:t>
      </w:r>
    </w:p>
    <w:p>
      <w:r>
        <w:rPr>
          <w:b/>
        </w:rPr>
        <w:t xml:space="preserve">Tulos</w:t>
      </w:r>
    </w:p>
    <w:p>
      <w:r>
        <w:t xml:space="preserve">Etelä-Kalifornian järistysten jälkeen järkyttyneet yhteisöt arvioivat vahinkoja.</w:t>
      </w:r>
    </w:p>
    <w:p>
      <w:r>
        <w:rPr>
          <w:b/>
        </w:rPr>
        <w:t xml:space="preserve">Esimerkki 2.2739</w:t>
      </w:r>
    </w:p>
    <w:p>
      <w:r>
        <w:t xml:space="preserve">Hyvää työtä tässä, jossa todetaan: "Leikkauksen ja Hipecin kustannukset, sairaalahoito mukaan lukien, vaihtelevat 20 000 dollarista yli 100 000 dollariin, lääkärit sanoivat. Medicare ja vakuutusyhtiöt maksavat yleensä leikkauksen, mutta lämmitettyä hoitoa ei välttämättä korvata. Mutta lääkärit lisäsivät, että se voi olla, jos sitä kuvataan pelkästään kemoterapiana."" Jutussa selitettiin: "Eräässä satunnaistetussa tutkimuksessa, joka tehtiin yli kymmenen vuotta sitten ja johon osallistui 105 potilasta Alankomaissa, havaittiin silmiinpistävää hyötyä. Leikkausta ja Hipec-valmistetta sekä suonensisäistä kemoterapiaa saaneiden potilaiden elossaolon mediaani oli 22,3 kuukautta, mikä oli lähes kaksinkertainen verrattuna 12,6 kuukauteen, jonka he saivat pelkkää suonensisäistä kemoterapiaa saaneiden potilaiden elossaoloaikojen mediaani oli 12,6 kuukautta." Juttu sisälsi kuitenkin myös varauksen, että nykyään on saatavilla uudempia lääkkeitä, joiden on osoitettu lisäävän elossaoloaikoja. Jutussa kerrotaan, että eräässä tutkimuksessa kävi ilmi, että "8 prosenttia leikkauksen ja Hipecin saaneista kuoli itse hoitoon".  Ja siinä todettiin: Sisältää yhden asiantuntijalausunnon:  ""Käytämme tätä tekniikkaa, jolla ei ole juuri mitään tieteellistä perustaa."" Ei mitään tautien lietsontaa. Jutussa kuultiin monia eri ääniä erilaisine näkökulmineen. Erilaisia vertailuja tehtiin - keskustelun molemmin puolin. Eräs uuden menetelmän kannattaja sanoi:  ""systeemisen kemoterapian avulla ei ole yhtään pitkäaikaiseloonjäänyttä - nolla."" Mutta jutussa sanottiin myös: "Kriitikot sanovat, että ... markkinoille on tullut uusia lääkkeitä, joiden avulla metastaattista paksusuolisyöpää sairastavat potilaat voivat elää kaksi vuotta pelkällä suonensisäisellä kemoterapialla." Jutussa todetaan, että "yhä useammat maan johtavat lääketieteelliset keskukset ovat tarjonneet kallista - ja kiistanalaista - hoitoa potilaille, joilla on yleisempiä paksusuolen tai munasarjojen syöpiä", ja mainitaan joitakin niistä. Menetelmän kasvava käyttö oli jutussa selvä. Sekä se, että yksi satunnaistettu tutkimus tehtiin täysin kymmenen vuotta sitten. Juttu hyötyi riippumattomasta raportoinnista.</w:t>
      </w:r>
    </w:p>
    <w:p>
      <w:r>
        <w:rPr>
          <w:b/>
        </w:rPr>
        <w:t xml:space="preserve">Tulos</w:t>
      </w:r>
    </w:p>
    <w:p>
      <w:r>
        <w:t xml:space="preserve">Kuuma kemoterapian kylpyamme: Potilaat näkevät toivoa, kriitikot pitävät epäilyksiä</w:t>
      </w:r>
    </w:p>
    <w:p>
      <w:r>
        <w:rPr>
          <w:b/>
        </w:rPr>
        <w:t xml:space="preserve">Esimerkki 2.2740</w:t>
      </w:r>
    </w:p>
    <w:p>
      <w:r>
        <w:t xml:space="preserve">Toukokuun 2020 lopulla Snopesin lukijat kysyivät, oliko brittiläisen mediapersoona Piers Morganin Yhdysvaltain presidentille Donald Trumpille kirjoittama "raaka" avoin kirje, jolla heidän vuosien mittainen ystävyytensä päättyi, aito. Morganin kirje on aito, ja sen julkaisi 27. huhtikuuta 2020 brittiläinen iltapäivälehti Daily Mail. Kirje on jyrkkä, mutta näyttää kuitenkin siltä, että Morganin ja Trumpin ystävyys oli jo loppusuoralla, kun Morgan kirjoitti sen. Morganin kirje oli pitkälti kritiikkiä Trumpin COVID-19-koronaviruspandemian käsittelyä kohtaan, ja siinä luki osittain: Olet Amerikan vaikutusvaltaisin henkilö, ja sanoillasi on valtava painoarvo ja seuraukset. Muutamassa tunnissa sen jälkeen, kun ehdotitte, että valkaisuaineen käyttäminen voisi olla hyvä idea, eräässä Marylandin osavaltiossa eräs kansanterveyden vihjelinja sai 100 puhelua, joissa kysyttiin, pitäisikö viruksen torjumiseksi käyttää kotitalouksien pesuainetta, ja sen oli pakko antaa varoitus, jossa varoitettiin ihmisiä kokeilemasta sitä. New Yorkin myrkytystietokeskukseen tuli 30 samanlaista puhelua viime torstai-illan tiedotustilaisuutesi päättymisen ja seuraavan päivän kello 15:n välisenä aikana, ja se joutui myös julkaisemaan varoituksen, jossa sanottiin, että valkaisuaineen käyttäminen "voi asettaa ihmiset suureen vaaraan". Tämä viimeisin katastrofi tapahtui sen jälkeen, kun te aiemmin ja toistuvasti mainostitte malarialääkettä, hydroksiklorokiinia, toisena "parannuskeinona" - kunnes kävi ilmi, että se aiheutti enemmän kuolemantapauksia COVID-potilaille kuin niille, joita ei hoidettu sillä.</w:t>
      </w:r>
    </w:p>
    <w:p>
      <w:r>
        <w:rPr>
          <w:b/>
        </w:rPr>
        <w:t xml:space="preserve">Tulos</w:t>
      </w:r>
    </w:p>
    <w:p>
      <w:r>
        <w:t xml:space="preserve">Brittiläinen mediapersoona Piers Morgan kirjoitti Yhdysvaltain presidentille Donald Trumpille kirvelevän avoimen kirjeen, joka merkitsi heidän vuosia kestäneen ystävyytensä päättymistä.</w:t>
      </w:r>
    </w:p>
    <w:p>
      <w:r>
        <w:rPr>
          <w:b/>
        </w:rPr>
        <w:t xml:space="preserve">Esimerkki 2.2741</w:t>
      </w:r>
    </w:p>
    <w:p>
      <w:r>
        <w:t xml:space="preserve">Emme vaadi tässä jutussa keskustelua kustannuksista, koska tsoledronihapon käyttö varhaisvaiheen rintasyövän hoidossa on vielä epävarmaa. Koska lääkettä kuitenkin myydään jo muihin käyttöaiheisiin, juttu olisi ollut parempi, jos siinä olisi kerrottu lukijoille jotakin lääkkeen käytöstä hyväksyttyihin käyttöaiheisiin aiheutuvista kustannuksista. Artikkelissa muotoiltiin täsmällisesti ainoa AZURE-tutkimuksessa dokumentoitu mahdollinen hyöty: se, että se saattaa antaa etua uusiutumisesta ja eloonjäämisestä vaihdevuosien jälkeisen iän saavuttaneiden naisten alaryhmässä... ja että tätä tulosta on tutkittava tarkemmin. Artikkelissa kerrottiin täsmällisesti vakavan sivuvaikutuksen esiintyvyydestä zoledronihappoa käyttäneiden naisten keskuudessa. Artikkelissa kuvattiin tarkasti tutkimuksen tärkeimmät päätelmät ja toissijaisen alaryhmäanalyysin tulokset. Artikkelissa kerrottiin myös, että aiemmassa tutkimuksessa päädyttiin toisenlaiseen tulokseen ja että muita tutkimuksia on meneillään, mikä auttaa tekemään selväksi, että nämä tulokset ovat vain osa laajempaa kokonaisuutta. Jutussa korostettiin riippumattoman asiantuntijan lainauksen avulla, että alaryhmäanalyysin, jonka mukaan varhaisvaiheen rintasyöpään sairastuneet iäkkäät naiset voivat saada jonkinlaista hyötyä, pitäisi johtaa lisätutkimuksiin eikä muuttaa vakiokäytäntöjä nyt. Artikkelissa ei ollut mitään viitteitä sairauden lietsonnasta. Artikkelissa siteerattiin riippumatonta lähdettä. Siinä käsiteltiin myös tutkijoiden eturistiriitoja. Jutussa tuotiin esiin, että tutkimukseen osallistuneet naiset saivat tavanomaista hoitoa (ja selkeämmin kuin toisessa tarkastelemassamme jutussa), vaikka siinä ei nimenomaisesti kerrottu, mitä tämä hoito tarkoittaa. Annamme jutulle tyydyttävän arvosanan, koska ei ole selvää, että on olemassa todistettua vaihtoehtoa, joka tarjoaisi samanlaisia etuja uusiutumisen ja eloonjäämisen suhteen kuin aiemmassa tutkimuksessa, joka koski varhaisvaiheen rintasyövän hoidossa käytettyä tsoledronihappoa. Artikkelista ei käynyt selvästi ilmi, että FDA ei ole vielä hyväksynyt tsoledronihappoa varhaisvaiheen rintasyöpää sairastavien naisten lisähoidoksi. Artikkelista kävi selvästi ilmi, että tsoledronihappoa käytetään jo muissa sovelluksissa. Artikkeli ei näyttänyt tukeutuvan liikaa uutistiedotteeseen.</w:t>
      </w:r>
    </w:p>
    <w:p>
      <w:r>
        <w:rPr>
          <w:b/>
        </w:rPr>
        <w:t xml:space="preserve">Tulos</w:t>
      </w:r>
    </w:p>
    <w:p>
      <w:r>
        <w:t xml:space="preserve">Luun lääke Zometa floppaa yleisesti rintasyövän hoitona</w:t>
      </w:r>
    </w:p>
    <w:p>
      <w:r>
        <w:rPr>
          <w:b/>
        </w:rPr>
        <w:t xml:space="preserve">Esimerkki 2.2742</w:t>
      </w:r>
    </w:p>
    <w:p>
      <w:r>
        <w:t xml:space="preserve">Tutkija arkistoi plasmanäytteitä kliinisestä HIV-tutkimuksesta arkistokuvassa. Geeli, jossa käytetään suosittua hiv-lääkettä suojaamaan naisia aids-virukselta, on turvallinen ja hyväksyttävä naisille, vaikka on liian aikaista tietää, estääkö se todella tartunnan, tutkijat raportoivat maanantaina. REUTERS/Tim Wimborne Geelissä käytetään tenofoviirilääkettä, jota Gilead Sciences Inc. myy nimellä Viread... Tutkimus, joka julkaistiin aids-tutkijoiden kokouksessa Intiassa, on tervetullut hyvä uutinen mikrobisidien vaikeuksissa olevalle alalle. Tutkimukseen osallistui 200 seksuaalisesti aktiivista HIV-negatiivista naista Yhdysvalloissa ja Intiassa. "Geeli on turvallinen käyttää, ja HIV-negatiiviset naiset sietävät sitä hyvin. Se on tulostemme keskeinen viesti", sanoo tohtori Craig Hoesley Birminghamin Alabaman yliopistosta. "Tämä luo pohjan laajemmille tutkimuksille, joissa selvitetään, voiko tenofoviiri ehkäistä hiv-tartuntaa."   Mikrobisidit ovat tuotteita, kuten geelejä tai voiteita, joita voidaan levittää emättimeen tai suun kautta estämään aidsin aiheuttavan ihmisen immuunikatoviruksen tarttuminen. Juuri viime viikolla tehty tutkimus osoitti, että yksi Carraguard-niminen ehdokas ei suojannut naisia tartunnalta. Kaksi muuta potentiaalista mikrobilääkettä ovat lisänneet naisten tartuntamahdollisuuksia: nonoksinoli-9-niminen spermisidit ja Torontossa, Kanadassa toimivan Polydex Pharmaceuticalsin valmistama Ushercell-niminen tuote. Tenofoviirituote näyttää olevan turvallinen, sanoi National Institutes of Healthin rahoittama tutkimusryhmä löytyi. Se on ensimmäinen mahdollinen mikrobilääke, jossa käytetään lisensoitua aids-lääkettä. Kyseessä oli vaiheen II kliininen tutkimus, jonka tarkoituksena oli osoittaa turvallisuus, ei sen tehokkuutta. "Tämä on kriittistä aikaa meille kaikille hivin ehkäisyyn osallistuville, ja uskon todella, että olemme kääntymässä kulmaan", sanoi tutkimusta johtanut Sharon Hillier Pittsburghin yliopiston lääketieteellisestä tiedekunnasta. Yhdistyneiden kansakuntien UNAIDS-järjestön mukaan naisten osuus aids-tartunnan saaneista 33,2 miljoonasta ihmisestä on 46 prosenttia. Hillierin mukaan ei ole selvää, kuinka kauan tenofoviiri pysyy naisen emättimessä. "Tällä hetkellä on olemassa hyvin rohkaisevia tutkimuksia, jotka viittaavat siihen, että vaikka tenofoviiri on poistunut emättimestä, itse lääke on siellä emätinkudoksessa", Hillier sanoi sähköpostitse. "Tärkeä asia, jonka opimme, on se, että salakäyttö tai salainen käyttö ei ole tärkeä parametri naisille, ja että itse asiassa havaitsimme, että 12 prosenttia geeliä käyttäneistä naisista sanoi, että se teki seksistä miellyttävämpää, eikä yksikään naisista sanonut, että geeli teki seksistä vähemmän miellyttävää."   Kahdeksankymmentä prosenttia naisista, joiden käskettiin käyttää geeliä kahden tunnin kuluessa seksistä, sanoi tehneensä niin. "Kysyimme naisilta: 'Kuinka hyväksyttävää tämä on ennaltaehkäisyvaihtoehtona, onko se liian sotkuista, onko se hankalaa, ja aiotko käyttää sitä? Tutkimuksemme osoitti, että he käyttävät sitä, eikä geeli häiritse heitä", Hoesley sanoi.</w:t>
      </w:r>
    </w:p>
    <w:p>
      <w:r>
        <w:rPr>
          <w:b/>
        </w:rPr>
        <w:t xml:space="preserve">Tulos</w:t>
      </w:r>
    </w:p>
    <w:p>
      <w:r>
        <w:t xml:space="preserve">Uuden AIDS-geelin testit ovat lupaavia naisille.</w:t>
      </w:r>
    </w:p>
    <w:p>
      <w:r>
        <w:rPr>
          <w:b/>
        </w:rPr>
        <w:t xml:space="preserve">Esimerkki 2.2743</w:t>
      </w:r>
    </w:p>
    <w:p>
      <w:r>
        <w:t xml:space="preserve">Osavaltion terveysviraston mukaan uhri oli yli 65-vuotias, ja hänellä oli aiemmin ollut keuhkosairaus. Osavaltion epidemiologi Ruth Lynfield sanoo, että osavaltio alkoi tutkia tapausta potilaan kuoleman jälkeen ja totesi, että keuhkovaurio liittyi THC-tuotteiden höyrystämiseen. THC on marihuanan korkea-arvoja aiheuttava komponentti, ja monet ympäri maata esiintyneet höyrystyssairaudet on yhdistetty THC:tä sisältävien nesteiden käyttöön. Minnesotassa on 17 ihmistä, joilla on vahvistettu tai todennäköinen tapaus höyrystämiseen liittyvästä keuhkovauriosta. Lisäksi 15 muuta mahdollista tapausta on tutkinnan alla. Yhdysvaltain terveysviranomaiset ilmoittivat perjantaina, että he ovat tunnistaneet 450 mahdollista tapausta 33 osavaltiossa, mukaan lukien kolme kuolemantapausta Illinoisissa, Indianassa ja Oregonissa.</w:t>
      </w:r>
    </w:p>
    <w:p>
      <w:r>
        <w:rPr>
          <w:b/>
        </w:rPr>
        <w:t xml:space="preserve">Tulos</w:t>
      </w:r>
    </w:p>
    <w:p>
      <w:r>
        <w:t xml:space="preserve">Minesotan viranomaiset raportoivat osavaltion ensimmäisestä höyrystyskuolemasta.</w:t>
      </w:r>
    </w:p>
    <w:p>
      <w:r>
        <w:rPr>
          <w:b/>
        </w:rPr>
        <w:t xml:space="preserve">Esimerkki 2.2744</w:t>
      </w:r>
    </w:p>
    <w:p>
      <w:r>
        <w:t xml:space="preserve">"Maaliskuun 19. päivänä 2020 useissa twiiteissä väitettiin olevan lähikuva Yhdysvaltain presidentin Donald Trumpin valmistelluista huomautuksista koronaviruspandemian etenemisestä, jossa hän ilmeisesti käytti merkkiainetta yliviivatakseen "koronaviruksen" "coronan" ja lisätäkseen tilalle "kiinalaisen":Lähikuva presidentti @realDonaldTrumpin muistiinpanoista näkyy, jossa hän yliviivasi ""Corona"" ja korvasi sen ""kiinalaisella""." Virus, kun hän puhuu koronavirustyöryhmänsä kanssa tänään Valkoisessa talossa. #trump #trumpnotes pic.twitter.com/i2mvBhHCUa- Looposhi (@22loops) March 19, 2020Yllä olevassa twiitissä 19.3.2020 käyttäjä kirjoitti:Lähikuva presidentti @realDonaldTrumpin muistiinpanoista näkyy, jossa hän yliviivasi "Corona" ja korvasi sen "kiinalaisella" viruksella, kun hän puhuu koronavirustyöryhmänsä kanssa tänään Valkoisessa talossa. #trump #trumpnotes "Tänään" tässä yhteydessä oli myös 19. maaliskuuta 2020. Kello 10.28 @WhiteHouse streamasi suorana lähetyksenä presidentti Trumpin tiedotustilaisuuden koronavirustyöryhmänsä kanssa, ja tuloksena oli tunnin ja 21 minuutin mittainen pätkä: LIVE: Press Briefing with Coronavirus Task Force https://t.co/uvFZaWbcME- The White House (@WhiteHouse) March 19, 2020CNBC raportoi tiedotustilaisuudesta pian sen jälkeen, kun se esitettiin, ja kuvaili, kuinka Trump kuvaili COVID-19:tä "kiinalaiseksi virukseksi", ei koronavirukseksi:Presidentti Donald Trump syytti painokkaasti Kiinaa koronaviruspandemiasta [19. maaliskuuta 2020] ja käytti jälleen kerran termiä "kiinalainen virus".""Maailma maksaa hyvin suuren hinnan siitä, mitä he tekivät", Trump sanoi viitaten väitteeseensä, jonka mukaan kiinalaiset viranomaiset eivät jakaneet täysimääräisesti tietoa koronaviruksen puhkeamisesta aikaisemmin sen jälkeen, kun se alkoi Kiinassa."Se olisi voitu pysäyttää juuri siellä, mistä se tuli, eli Kiinassa", Trump sanoi Valkoisen talon tiedotustilaisuudessa." Hän väitti, että amerikkalaiset viranomaiset olisivat voineet toimia nopeammin, jos Kiinan hallitus olisi jakanut täydellisesti tietoa taudinpurkauksesta, joka alkoi Wuhanin kaupungin ympärillä."Olisi ollut paljon parempi, jos olisimme tienneet tästä useita kuukausia aikaisemmin", presidentti sanoi ... [sitten] viime päivinä Trump [oli] toistuvasti kutsunut koronavirusta "kiinalaiseksi virukseksi", ja teki niin jälleen lehdistötilaisuutensa alussa." PBS korosti myös Trumpin retoriikkaa: "Se on sota", hän sanoi. "Näen sen tavallaan sota-ajan presidenttinä. Se on hyvin vaikea tilanne." Hän ei enää voinut pyrkiä uudelleenvaaleihin terveen talouden turvin, vaan hän oli ottamassa sota-ajan johtajan manttelia vähätteltyään kriisin vakavuutta viikkojen ajan. Presidentti käytti tiedotustilaisuudessa myös enemmän nativistista, meitä vastaan heitä -retoriikkaa ja jatkoi viimeaikaista tapaansa kutsua koronavirusta "kiinalaisvirukseksi", mitä on arvosteltu jyrkästi rasistiseksi. "Se ei ole lainkaan rasistista", Trump sanoi. "Se tulee Kiinasta, siinä kaikki." Vaikka kuvia levitettiin usein ilman linkkejä tai luovin lisäyksin, ne olivat peräisin laillisesta lähteestä: Washington Postin henkilökunnan toimittaja Jabin Botsfordilta. Botsford jakoi kuvat pian kello 14:00 jälkeen 19. maaliskuuta 2020, zoomaten valmisteltujen puheiden sen osan, jossa näkyi "Corona-virus".Neljännellä kuudesta näkyvästä rivistä "Corona" oli merkitty mustalla viivalla läpi; sen tilalle oli kirjoitettu käsin "KIINA":Lähikuva presidentti @realDonaldTrump muistiinpanoista näkyy, jossa hän yliviivasi ""Corona"" ja korvasi sen ""kiinalaisella""." Virus, kun hän puhuu koronavirustyöryhmänsä kanssa tänään Valkoisessa talossa. #trump #trumpnotes pic.twitter.com/kVw9yrPPeJ- Jabin Botsford (@jabinbotsford) March 19, 2020Klipit, joissa Yhdysvaltain presidentti sanoo "kiinalainen virus" "coronaviruksen" sijasta, olivat arkipäivää, ja valokuvaa kierrätettiin ilman asiayhteyttä monissa iteraatioissa. Kuvajournalisti Botsford jakoi kuvan kuitenkin alun perin muutama tunti sen jälkeen, kun 19. maaliskuuta 2020 pidetty koronavirustiedotustilaisuus oli päättynyt, ja kuva oli aito, ei manipuloitu, ja se heijastui retoriikkaan."</w:t>
      </w:r>
    </w:p>
    <w:p>
      <w:r>
        <w:rPr>
          <w:b/>
        </w:rPr>
        <w:t xml:space="preserve">Tulos</w:t>
      </w:r>
    </w:p>
    <w:p>
      <w:r>
        <w:t xml:space="preserve">"Lähikuvassa Yhdysvaltain presidentin Donald Trumpin koronaviruksen valmistelemista puheista näkyy, että hän yliviivasi ""koronan"" kohdasta ""koronavirus"" ja kirjoitti sen tilalle ""kiinalainen"".""</w:t>
      </w:r>
    </w:p>
    <w:p>
      <w:r>
        <w:rPr>
          <w:b/>
        </w:rPr>
        <w:t xml:space="preserve">Esimerkki 2.2745</w:t>
      </w:r>
    </w:p>
    <w:p>
      <w:r>
        <w:t xml:space="preserve">Sopimuksella ratkaistaisiin väitetyt ympäristölainsäädännön, kuten Clean Water Act -lain, rikkomukset, jotka liittyvät yhtiön Waynesborossa sijaitsevan tehtaan aiheuttamaan saastumiseen. Viranomaisten mukaan kyseessä olisi Virginiassa historian suurin ympäristövahinkojen korvaus ja maan kahdeksanneksi suurin. Rahat käytettäisiin muun muassa villieläinten elinympäristöjen ennallistamiseen, veden laadun parantamiseen ja virkistysalueiden parantamiseen. "Kun tämä sovinto saadaan päätökseen, korjaamme vihdoin vääryyden, joka on vaikuttanut South Riveriin ja Shenandoah-joen eteläiseen haaraan niin monen vuosikymmenen ajan", demokraattinen kuvernööri Terry McAuliffe sanoi lehdistötilaisuudessa, jossa sovinto julkistettiin. Wilmingtonissa, Delawaressa sijaitseva Dupont Co. käytti elohopeaa synteettisen kuidun valmistusprosessissaan tehtaalla vuosina 1929-1950, kuten osavaltion ympäristöministeriö ilmoitti. Tiukkoja varastointi- ja hävittämissäännöksiä ei tuolloin ollut käytössä, ja osa elohopeasta pääsi South Riveriin ja virtasi alajuoksulla Shenandoah-joen South Fork -jokeen. DuPont löysi elohopean - joka kertyy kaloihin ja on erityisen vaarallista raskaana oleville tai imettäville naisille ja pikkulapsille - laitoksen maaperästä vuonna 1976, kertovat viranomaiset. Oikeusministeriö totesi lausunnossaan, että saastuminen vaikutti yli 100 mailin pituiseen jokiosuuteen ja tuhansien hehtaarien laajuiseen tulva-alueeseen ja ranta-alueiden elinympäristöön, mikä vaikutti kaloihin, simpukoihin, muuttolintuihin ja sammakkoeläimiin. Saastuminen on myös rajoittanut jonkin verran virkistyskalastusta Waynesborossa, joka on noin 20 000 asukkaan kaupunki Shenandoahin laaksossa. Ratkaisun ehdot on esitetty ehdotetussa suostumusmääräyksessä, joka jätettiin liittovaltion tuomioistuimeen Harrisonburgissa torstaina. Siihen sovelletaan 45 päivän julkista lausuntoaikaa, ja tuomioistuimen on hyväksyttävä se. Ehdotettu rahamäärä on "melko vaikuttava", mutta elohopea on hyvin pysyvää ympäristössä ja sitä on hyvin vaikea poistaa, sanoi tohtori Thomas Benzing, James Madisonin yliopiston integroitujen tieteiden ja teknologian professori, joka työskentelee yhdessä tutkijaryhmän kanssa, joka on seurannut elohopeapitoisuuksia vuodesta 2001 lähtien. Jos sovinto toteutuu, DuPont maksaisi hieman yli 42 miljoonaa dollaria hankkeisiin, joihin kuuluu veden laadun ja kalojen elinympäristön parantamiseen tähtääviä istutuksia ja eroosiontorjuntaa, simpukoiden levittämistä ja ennallistamista, muuttolintujen elinympäristön ennallistamista ja suojelua sekä virkistyskalastusmahdollisuuksien luomista tai parantamista. Yhtiö maksaa myös Front Royal Fish Hatchery -kalanviljelylaitoksen kunnostustyöt, joiden tarkoituksena on parantaa lämminvesikalojen, kuten pikkubassin, tuotantoa ja joiden kustannuksiksi arvioidaan jopa 10 miljoonaa dollaria. "Jokainen dollari käytetään maan, lähdeongelmien ja veden puhdistamiseen niin, että ne ovat siinä tilassa, jossa ne olisivat olleet ilman saastumista", sanoi apulaisoikeusministeri John Cruden oikeusministeriön ympäristö- ja luonnonvaroja käsittelevästä osastosta. Kukaan DuPontista - joka odottaa lopullista viranomaishyväksyntää sulautumiselleen Dow Chemicalin kanssa, jolloin syntyy 130 miljardin dollarin monialayhtymä DowDuPont - ei puhunut tiedotustilaisuudessa. DuPont Corporate Remediation Groupin South River -hankkeen johtaja Mike Liberati totesi kuitenkin lausunnossaan, että DuPont "on sitoutunut pitkäaikaiseen läsnäoloon Waynesboron alueella ja avoimuuteen asukkaita kohtaan". Kunnostuksen ensimmäinen vaihe, joka koskee osaa joen rannasta Waynesboron Constitution Parkissa, saattaa valmistua helmikuussa. Liberatin mukaan siellä kaivetaan ja kuljetetaan pois maa-ainesta, joka sisältää suurimmat elohopeapitoisuudet, ja se korvataan puhtaalla pintamaalla. "Se tulee olemaan pitkäaikainen hanke. Se ei tapahdu yhdessä yössä", Benzing sanoi.</w:t>
      </w:r>
    </w:p>
    <w:p>
      <w:r>
        <w:rPr>
          <w:b/>
        </w:rPr>
        <w:t xml:space="preserve">Tulos</w:t>
      </w:r>
    </w:p>
    <w:p>
      <w:r>
        <w:t xml:space="preserve">DuPont maksaa 50 miljoonaa dollaria elohopean saastuttamista Virginian joista.</w:t>
      </w:r>
    </w:p>
    <w:p>
      <w:r>
        <w:rPr>
          <w:b/>
        </w:rPr>
        <w:t xml:space="preserve">Esimerkki 2.2746</w:t>
      </w:r>
    </w:p>
    <w:p>
      <w:r>
        <w:t xml:space="preserve">Haastattelussa Bolsonaro piti myös kiinni hallituksen väitteestä, jonka mukaan kreikkalainen rahtialus aiheutti öljyvuodon, joka levisi rannikoille 1 300 mailin (2 100 kilometrin) pituisella rannikolla, vaikka laivanvarustamo kiisti, että sen aluksesta olisi vuotanut öljyä. "Kaikki merkit viittaavat tähän kreikkalaiseen rahtialukseen. Kaikki viittaavat", hän sanoi Record TV:lle ja lisäsi, että vuoto "näyttää kaikesta päätellen rikolliselta". Brasilian hallitus on pyrkinyt selvittämään syyn vuodolle, joka on syyskuun alusta lähtien iskenyt 321 rannalle koillisrannikolla ja vahingoittanut kalastusta ja matkailua. Viranomaiset ovat kuvailleet vuodon olevan yksi maan pahimmista ympäristökatastrofeista. Raakaöljyn tiheys tekee siitä näkymättömän ylhäältä päin, joten sen alkuperää on vaikea jäljittää tai saada selkeää kuvaa siitä, kuinka paljon öljyä on vielä ehtinyt Brasilian rannikolle. Noin 4 000 tonnia öljyä on tähän mennessä kerätty koillisrannoilta, kertovat laivasto, Brasilian ympäristöviranomainen ja kansallinen öljyvirasto sunnuntaina antamassaan lausunnossa. "On hyvin vaikea sanoa, kuinka paljon öljyä on vielä jäljellä", komentaja Leonardo Puntel Brasilian laivastosta sanoi maanantaina pidetyssä lehdistötilaisuudessa. "Koska öljy on veden alla, emme tiedä, onko sitä vielä paljon vai vähän. Ei ole oikeaa ja tarkkaa tapaa valvoa näitä öljypilkkuja", hän sanoi ja lisäsi, että viime päivinä rannoille päätyvän öljyn määrä on vähentynyt. Hän kutsui katastrofia "ennennäkemättömäksi". "Maailmassa ei ole vielä yhtään tapausta, jossa laajamittainen öljyvahinko olisi tapahtunut niin, että sen alkuperä olisi täysin tuntematon. Tällä tapauksella ei ole rinnakkaista, emme tiedä, kuka saastuttaja on", Puntel sanoi. Myös Brasilian puolustusministeri, kenraali Fernando Azevedo e Silva korosti, kuinka haastavaa on laskea öljyvuodon laajuutta. "Sitä ei voi havaita satelliitin avulla. ... Sitä ei voi havaita. Emme tiedä, kuinka paljon sitä vielä tulee", hän sanoi. Rio de Janeiron valtionyliopiston merentutkija David Zee sanoi, että 4 000 tonnia kerättyä öljyä on "vain jäävuoren huippu", koska puhdistustyöt rajoittuvat enimmäkseen asuttujen alueiden hiekkarannoille ja koska suuri osa vuotaneesta öljystä on todennäköisesti levinnyt syvälle meren pinnan alle. Lisäksi kun virtaukset tuovat öljyä hiekkarannoille, se on suhteellisen helppo kerätä talteen, mutta sitä on lähes mahdotonta poistaa koralleista ja mangrovemetsistä, jotka muodostavat osan vahinkoalueesta, Zee sanoi. Brasilian syyttäjät ovat nimenneet kreikkalaisen varustamon Delta Tankers Ltd:n epäillyksi vuodon alkuperästä. Yhtiö antoi aiemmin lausunnon, jonka mukaan se ei löytänyt todisteita vuodosta tarkasteltuaan aluksen kameroita ja antureita. "Tämä aineisto jaetaan mielellään Brasilian viranomaisille, jos he ottavat yhteyttä yhtiöön tämän tutkinnan osalta. Toistaiseksi tällaista yhteydenottoa ei ole tehty", lausunnossa sanottiin. Liittovaltion poliisi Franco Perazzoni sanoi maanantain lehdistötilaisuudessa, että yhtiölle ilmoitetaan virallisesti Interpolin kautta. Brasilian syyttäjät kertoivat aiemmin, että Deltan öljytankkeri Bouboulina kulki Brasilian vesillä öljyvuodon tapahtumahetkellä ja -paikalla. Alus kuljetti öljyä Venezuelasta Malesiaan. Associated Pressin perjantaina näkemässä etsintämääräyksessä Brasilian syyttäjät sanoivat, että "ei ole mitään viitteitä toisesta aluksesta", joka olisi voinut päästää venezuelalaista raakaöljyä mereen. Brasilian asevoimat sekä ympäristönsuojeluviranomaiset ja öljyviranomaiset johtavat operaatiota öljyvuodon puhdistamiseksi, valvomiseksi ja tutkimiseksi. Useat julkiset yliopistot tutkivat öljyvuodon alkuperää ja vaikutuksia. Televisiokuvissa on myös nähty vapaaehtoisia, jotka ovat kerääntyneet rannoille auttamaan puhdistustyössä, usein ilman hallituksen valvontaa. Erityistä huolta aiheuttaa tällä hetkellä Abrolhosin kansallinen meripuisto, jossa sijaitsevat Brasilian suurimmat koralliriutat. Viranomaiset ilmoittivat sunnuntai-iltana, että he olivat poistaneet puistoon ilmestyneet öljynpalaset, eikä uusia jälkiä ole toistaiseksi löytynyt. "Hyvin pieni määrä öljyä saapui 2. marraskuuta, 3. marraskuuta jäljellä oli vain muutama fragmentti, tänään ei ole yhtään", Puntel sanoi maanantaisessa lehdistötilaisuudessa. "Tuleeko lisää öljynpalasia? Ehkä."</w:t>
      </w:r>
    </w:p>
    <w:p>
      <w:r>
        <w:rPr>
          <w:b/>
        </w:rPr>
        <w:t xml:space="preserve">Tulos</w:t>
      </w:r>
    </w:p>
    <w:p>
      <w:r>
        <w:t xml:space="preserve">Brasilia joutuu selvittämään uutta öljyvuotoa koskevaa mysteeriä: Milloin se loppuu?.</w:t>
      </w:r>
    </w:p>
    <w:p>
      <w:r>
        <w:rPr>
          <w:b/>
        </w:rPr>
        <w:t xml:space="preserve">Esimerkki 2.2747</w:t>
      </w:r>
    </w:p>
    <w:p>
      <w:r>
        <w:t xml:space="preserve">Toimintatapamuutos tehtiin erityisesti uuden, usein keuhkokuumetta aiheuttavan koronaviruksen hoitoon tarkoitettujen sairaaloiden lääkäreiden pyynnöstä. Lääkärit kertoivat, että uuden koronaviruksen aiheuttaman COVID-19-hengitystiesairauden testit antoivat tarkkoja tuloksia vain 70-80 prosentissa tapauksista. Toimintatapojen muutos todennäköisesti lisää painoarvoa niiden kriitikoiden väitteille, joiden mukaan uusien koronavirustapausten virallinen määrä Venäjällä on todellista pienempi, koska monet tapaukset on luokiteltu yksinkertaiseksi keuhkokuumeeksi. Reuters kertoi viime kuussa, että keuhkokuumeen jyrkkä nousu Moskovassa oli herättänyt huolta virallisten tietojen luotettavuudesta. Tapausten määrä oli tuolloin huomattavasti alhaisempi kuin muissa Euroopan pääkaupungeissa. "Nykyisten COVID-19:n havaitsemiseen käytettävien testien tarkkuus on 70-80 prosenttia", Moskovan tärkeimmän koronavirussairaalan, Kommunarkan, ylilääkäri Denis Protsenko totesi kaupungin terveysviraston verkkosivuilla julkaistussa lausunnossa. "Joissakin tapauksissa testit antavat vääriä negatiivisia tuloksia, ja tällaisten tulosten osuus on merkittävä", Protsenkon sanottiin sanoneen. Lääkärit, jotka ovat jäseniä uudessa kliinisessä komiteassa, joka kokoaa yhteen COVID-19-potilaita hoitavien moskovalaisten sairaaloiden johtajat, sanoivat, että suurin osa keuhkokuumetapauksista johtuu uudesta koronaviruksesta. Ehdotus tarkoittaisi, että keuhkokuumediagnoosin saaneita potilaita, jotka eivät vielä ole saaneet COVID-19-testin tuloksia, kohdeltaisiin koronaviruspotilaina ja vietäisiin asianmukaisiin sairaaloihin. "COVID-19:n kliinisen komitean jäsenten yksimielisyyden perusteella on annettu terveydenhuolto-osaston määräys, jolla muutetaan potilaiden reititystä, diagnoosia ja kliinistä päätöksentekoa koskevia periaatteita vastaanottovaiheessa", kaupungin terveysosaston päällikkö Aleksei Khripunin sanottiin sanoneen. Venäjä on ilmoittanut 10 131 vahvistettua tapausta uuteen koronavirukseen, joista 6 698 Moskovassa.</w:t>
      </w:r>
    </w:p>
    <w:p>
      <w:r>
        <w:rPr>
          <w:b/>
        </w:rPr>
        <w:t xml:space="preserve">Tulos</w:t>
      </w:r>
    </w:p>
    <w:p>
      <w:r>
        <w:t xml:space="preserve">Moskova olettaa käänteisesti, että kaikilla keuhkokuumepotilailla voi olla koronavirus.</w:t>
      </w:r>
    </w:p>
    <w:p>
      <w:r>
        <w:rPr>
          <w:b/>
        </w:rPr>
        <w:t xml:space="preserve">Esimerkki 2.2748</w:t>
      </w:r>
    </w:p>
    <w:p>
      <w:r>
        <w:t xml:space="preserve">"Sunnuntain uutislähetykset irtautuivat tavanomaisesta Washingtonin sisäisten asioiden käsittelystä ja tutkivat toista kiisteltyjä instituutioita: National Football Leaguea. NFL:n komissaari Roger Goodell on joutunut koville Baltimore Ravensin entisen juoksijan Ray Ricen kurinpidon vuoksi, sillä viime viikolla vuotaneella videolla näytettiin, kuinka hän löi nykyistä vaimoaan Janay Ricea Atlantic Cityn kasinon hississä helmikuussa. Videon julkaiseminen sai useammat tahot kyseenalaistamaan Ricen alun perin langettaman kahden ottelun pelikiellon liian lievänä, mukaan lukien Goodell, joka ilmoitti Ricen toistaiseksi voimassa olevasta pelikiellosta videon aiheuttamien seurausten keskellä. Joillekin urheilututkijoille ja uhrien puolustajille tämä ei riitä läheskään todistamaan, että Goodell on tosissaan perheväkivallasta syytettyjen pelaajien rankaisemisessa. Washington Postin urheilukolumnisti Mike Wise sanoi CNN:n State of the Union -ohjelmassa, että Goodellin pitäisi menettää työnsä. "Minua häiritsi eniten se, että Roger Goodell yritti jossain vaiheessa leikkiä avioliittoneuvojaa uhrin ja tekijän, Janayn ja Ray Ricen, kanssa", Wise sanoi. ""Hän laittoi uhrin ja tekijän yhteen. Jokaisessa perheväkivaltatoimistossa, jokaisessa lainvalvontaviranomaisessa, se ei ole sallittua.""" Wise jatkoi: ""Hän istuu ja kertoo tarinansa sen henkilön edessä, joka käytännöllisesti katsoen pahoinpiteli häntä. Ja juuri tällaisten asioiden sävykkyys osoittaa minulle, että tämä komissaari ei suhtaudu perheväkivaltaan riittävän vakavasti.""" PunditFact pohti, onko Wise oikeassa: Puhuiko Goodell uhrin Janay Ricen kanssa Ray Ricen läsnä ollessa? Ja rikkooko se perheväkivallan etujärjestöjen ja lainvalvontaviranomaisten käytäntöjä? Kokouksen johto ja jälkiseuraukset NFL:n tiedottaja kieltäytyi kommentoimasta asiaa vedoten FBI:n entisen johtajan Robert Muellerin NFL:n toimia koskevaan tutkimukseen. Kyseinen kokous pidettiin 16. kesäkuuta NFL:n päämajassa New Yorkissa, kolme kuukautta sen jälkeen, kun New Jerseyn suuri valamiehistö oli nostanut Ricelle syytteen kolmannen asteen törkeästä pahoinpitelystä hissitapauksen vuoksi. Ray Rice, joka meni naimisiin Janay Ricen kanssa 28. maaliskuuta, hyväksyttiin toukokuussa esitutkintaohjelmaan välttääkseen telkien takana istumisen. Kesäkuun puolivälissä pidetyn kokouksen tarkoituksena oli keskustella NFL:n kurinpitotoimista. Sports Illustratedin Peter King kertoi ensimmäiset yksityiskohdat tapaamisesta vedoten nimettömiin sisäpiirilähteisiin, joita NFL ei ole kiistänyt. Tapaamiseen osallistuivat Goodellin sekä Ray ja Janay Ricen lisäksi myös Ravensin toimitusjohtaja Ozzie Newsome, Ravensin presidentti Dick Cass ja kaksi NFL:n johtajaa, King kertoi. Tapaamisessa Janay Rice pyysi Goodellia olemaan lempeä Ray Ricea kohtaan, lähde kertoi Kingille ja sanoi, että ankara kurinpito voisi pilata juoksijan uran. NFL ilmoitti 24. heinäkuuta, että se määräisi Ricelle vain kahden ottelun pelikiellon, mikä aiheutti kritiikin alkuvaiheessa. Kingin tarina on tärkeä, koska sen pohjalta syntyi myöhemmin kolumneja ja mielipidekirjoituksia, joissa Goodellia haukuttiin siitä, ettei hän puhunut pariskunnan kanssa erikseen. Suosittu urheilublogi Deadspin siteerasi kahta perheväkivallan uhrien puolestapuhujaa - Rene Renickiä, joka on National Network to End Domestic Violence -järjestön ohjelmien ja uusien kysymysten varapuheenjohtaja, ja asianajaja Viktoria Kristianssonia syyttäjien voimavararyhmästä AEquitas - jotka sanoivat, että Goodellin yhdistetty tapaaminen pariskunnan kanssa oli sopimatonta. ""Jo se, että he ovat yhdessä huoneessa ja hän luulee voivansa puhua vapaasti tuollaisessa tilanteessa, on hullua""," Renick sanoi Deadspinille. ""Hän ei voi mitenkään puhua vapaasti. Ja jos olisi ollut mahdollista, että hän olisi pelännyt tai ollut pakotettu, hän ei olisi voinut sanoa niin. Hän olisi luultavasti ollut todella suuressa vaarassa.""" Ravensin kotikaupunkilehden, Baltimore Sunin Dan Rodricksin kolumnisti haastatteli paikallista sosiaalityöntekijää ja neuvontaprofessoria, joka toisti tämän näkemyksen. Ja myös Wise kirjoitti 29. heinäkuuta kolumnin, jossa käsiteltiin yksityiskohtaisemmin Goodellin tapaamista pariskunnan kanssa kuin Wise käsitteli CNN:ssä. PunditFactin haastattelussa Wise sanoi, että tapaaminen oli "eettisesti vastuuton" ja osoittaa, että Goodellin taustalta puuttuu ammattimainen mielenterveyskoulutus. ""Minulla ei ole minkäänlaisia epäilyksiä sen suhteen, että lainvalvontaviranomaiset ja perheväkivallan puolestapuhujat kokonaisuudessaan kannattavat sitä, että rikoksentekijää ja hyväksikäytettyä ei haastatella yhdessä, varsinkaan silloin, kun päätetään rikoksentekijän kurinpitoa koskevista asioista"", Wise sanoi. Lainvalvontapolitiikka Ruth M. Glenn, National Coalition Against Domestic Violence -järjestön väliaikainen toiminnanjohtaja, vahvisti PunditFactille sen, mitä muut perheväkivallan puolestapuhujat kertoivat muille uutisjärjestöille: Goodellin ei olisi pitänyt puhua Janay Ricen kanssa tämän aviomiehen kuullen. ""Kun tapausta tarkastellaan, tutkitaan, mitä se sitten onkin, ei pitäisi koskaan olla tilaisuutta, jossa tutkimus tapahtuu heidän molempien ollessa läsnä"", Glenn sanoi. ""Ehdottomasti, se ei tee siitä yhtään erilaista, jos se olisi tapahtunut päivää aikaisemmin.""" Glenn sanoi, että perheväkivallan ehkäisyyhteisö on jo vuosia ajanut lainvalvontaviranomaisia ottamaan käyttöön käytäntöjä, joissa vaaditaan uhrien ja epäiltyjen haastattelemista erikseen (esimerkki mallipolitiikoista ja tarkistuslistoista täällä.) Löysimme runsaasti esimerkkejä lainvalvontaviranomaisista, joissa nimenomaan sanotaan, että riitaan osallistuneet uhri, epäilty ja todistajat on erotettava toisistaan, kuten Santa Claran piirikunnassa (Calif.), Kentuckyssa, Michiganissa, Etelä-Carolinassa ja New Jerseyssä. (Emme ehtineet tarkistaa jokaista piirikuntaa tai osavaltiota määräaikaan mennessä, eikä Yhdysvaltain oikeusministeriö kommentoinut asiaa, mutta voimme sanoa, että tämä käytäntö on laajalle levinnyt). Stanfordin yliopiston oikeustieteen professori Robert Weisberg totesi, että etsivät kuulustelevat todistajia aina erikseen. Vaikka erillisyyttä saatetaan vaatia välittömästi tapauksen jälkeen, sitä ei aina pidetä yllä koko oikeusprosessin ajan, sanoi Charles H. Rose III, Stetsonin yliopiston oikeustieteellisen korkeakoulun professori. Joskus pariskuntia haastatellaan perheväkivaltatapauksissa yhdessä, jotta virkamiehet voivat arvioida, miten he käyttäytyvät toistensa kanssa. ""Kun Goodell oli mukana, ei ollut enää tarpeen, että heitä haastateltiin erillään""," Rose sanoi. ""Käytännössä vaunut oli jo kierretty.""" Wise jätti myös sanomatta: Goodell ei ollut käynnistämässä lainvalvontatutkimusta. Se oli jo tapahtunut. ""Et voi soveltaa lainvalvontamallia työsuhdeasiaan"", Rose sanoi. ""Eri standardit, eri laki ja eri tulokset.""" Goodellin tavoite keskustella Ray ja Janay Ricen kanssa ei ehkä ollut analoginen lainvalvontatutkimuksen kanssa, varoitti James Acker, University at Albany-SUNY School of Criminal Justice -yliopiston professori. ""Jos se olisi, niin samoista syistä tällainen yhteinen keskustelu ei todennäköisesti olisi asianmukainen"", Acker sanoi. ""Toisaalta tietääkseni asiayhteys oli aivan erilainen. Ehkä Goodell oli jo saanut asiallisen kertomuksen muualta; ehkä hän halusi yrittää arvioida Ricen suhdetta ja yrittää muodostaa vaikutelman heistä yhdessä.""" Ratkaisumme Wise pitää ongelmallisena sitä, että Goodell tapasi Ray ja Janay Ricen yhdessä, kun Goodell etsi helmikuisesta hissitapauksesta ja sen jälkiseurauksista tietoja, jotka olisivat informatiivisia Ricen kurinpitoa varten liigassa. Ensinnäkään ei ole juurikaan kiistelty, että tapaaminen tapahtui, sillä siitä on raportoitu laajalti eikä NFL ole kiistänyt sitä. Toiseksi Wise väitti myös, että ""jokaisessa perheväkivaltatoimistossa, jokaisessa lainvalvontaviranomaisessa"" tuollainen tapaaminen olisi ""ei-ei"". Tämäkin pitää suurimmaksi osaksi paikkansa, vaikka asiantuntijat, joiden kanssa puhuimme, kyseenalaistivat, onko se oikea rinnastus. Uhrien ja epäiltyjen kuuleminen erillään perheväkivaltatapauksissa näyttää olevan laajalle levinnyt käytäntö, jota sekä perheväkivallan puolustajat että monet poliisiviranomaiset ja osavaltiot kannustavat tapauksen jälkeen. Goodell ei kuitenkaan suorittanut rikostutkintaa - se oli jo tapahtunut, ja hänellä oli pääsy näihin tietoihin. Eräs asiantuntija kertoi meille, että toisinaan perheväkivaltatapauksiin osallistuneita pariskuntia haastatellaan myöhemmin yhdessä, jolloin poliisi ja syyttäjät voivat arvioida, miten he käyttäytyvät toistensa kanssa, jotta he voivat arvioida uskottavuutta ja mahdollisia syytteitä. Jos jätetään huomiotta, onko vertailu osuva, Wisen väite pitää paikkansa, mutta se kaipaa selvennystä tai lisätietoa."</w:t>
      </w:r>
    </w:p>
    <w:p>
      <w:r>
        <w:rPr>
          <w:b/>
        </w:rPr>
        <w:t xml:space="preserve">Tulos</w:t>
      </w:r>
    </w:p>
    <w:p>
      <w:r>
        <w:t xml:space="preserve">"Mike Wise sanoo, että NFL-komissaari Roger Goodell haastatteli perheväkivallan uhria Janay Ricea Ray Ricen läsnä ollessa, ja "jokaiselle perheväkivaltajärjestölle, jokaiselle lainvalvontajärjestölle, se on ei-ei"."</w:t>
      </w:r>
    </w:p>
    <w:p>
      <w:r>
        <w:rPr>
          <w:b/>
        </w:rPr>
        <w:t xml:space="preserve">Esimerkki 2.2749</w:t>
      </w:r>
    </w:p>
    <w:p>
      <w:r>
        <w:t xml:space="preserve">Terveysministeriö ilmoitti perjantaina, että Wisconsinissa on tällä kaudella ollut 459 sairaalahoitoa ja 11 kuolemantapausta influenssakomplikaatioiden vuoksi. Sairaalahoitojen määrä on kolme kertaa suurempi kuin viime vuonna tähän aikaan. Taudintorjunta- ja ehkäisykeskukset ovat nostaneet Wisconsinin korkeaan influenssakategoriaan. Lounais- ja eteläinen Wisconsin ovat kärsineet eniten. Lääkärit sanoivat, että tilanne voi pahentua ennen kuin se paranee. "Paras ajatus on, että se nousee vielä ennen kuin se laskee. Yleensä flunssakausi kestää neljästä 12 viikkoon, ja keskimäärin kahdeksan viikkoa", sanoi tohtori Joseph McBride, tartuntatautien erikoislääkäri Madisonin UW Health -yliopistosta. "Voisin kuvitella, että pysymme melko korkealla tasolla koko tammikuun ajan, mutta se nähdään."   Milwaukeessa: 131 ihmistä on joutunut sairaalahoitoon influenssan takia, kun viime kaudella tähän aikaan oli 17. "Tiedämme, että se on iskenyt joihinkin perheisiin melko kovaa", Aurora Health Care -lastentautien erikoislääkäri tohtori Kevin Dahlman sanoi. Osavaltion terveyspäällikkö Jeanne Ayers kehotti kaikkia, jotka eivät ole saaneet vuosittaista influenssarokotusta, hankkimaan sen.</w:t>
      </w:r>
    </w:p>
    <w:p>
      <w:r>
        <w:rPr>
          <w:b/>
        </w:rPr>
        <w:t xml:space="preserve">Tulos</w:t>
      </w:r>
    </w:p>
    <w:p>
      <w:r>
        <w:t xml:space="preserve">Influenssan sairaalahoitojaksojen piikki koko Wisconsinissa ja 11 kuolemantapausta .</w:t>
      </w:r>
    </w:p>
    <w:p>
      <w:r>
        <w:rPr>
          <w:b/>
        </w:rPr>
        <w:t xml:space="preserve">Esimerkki 2.2750</w:t>
      </w:r>
    </w:p>
    <w:p>
      <w:r>
        <w:t xml:space="preserve">Mike Hunterin mukaan New Jerseyssä sijaitseva yritys ja sen tytäryhtiöt, mukaan lukien Janssen Pharmaceuticals, aiheuttivat yleistä haittaa käynnistämällä "ovelan, kyynisen ja petollisen" markkinointikampanjan, jossa liioitellaan opioidilääkkeiden etuja kroonisen kivun hoidossa ja vähätellään riippuvuuden riskiä. "Kriisiin oli yksinkertainen syy: ahneus", Hunter sanoi. "Lääkeyhtiöiden ahneus aiheutti kriisin." Loppupuheenvuorojen jälkeen Clevelandin piirikunnan piirituomari Thad Balkman pyysi molempia osapuolia esittämään kirjalliset yhteenvedot tapauksistaan 31. heinäkuuta mennessä ja sanoi, että hänellä menee sen jälkeen noin kuukausi tuomionsa antamiseen. Oklahoman tapausta seurataan tarkasti, koska se on ensimmäinen osavaltion tapaus, joka etenee oikeudenkäyntiin. Se voi auttaa muokkaamaan neuvotteluja noin 1 500 samanlaisesta osavaltion, paikallishallinnon ja heimohallintojen nostamasta kanteesta, jotka on yhdistetty liittovaltion tuomarille Ohiossa. Johnson &amp; Johnsonin asianajajat väittivät, että he osallistuivat lailliseen ja tiukasti säänneltyyn toimialaan ja että heidän markkinoimansa tuotteet edustavat vain pientä osaa Oklahomassa käytetyistä opioideista. Oklahoman asianajajat ovat huomauttaneet, että kaksi Johnson &amp; Johnsonin entistä tytäryhtiötä, Noramco ja Tasmanian Alkaloids, tuottivat suuren osan raa'asta oopiumista, jota muut valmistajat käyttävät lääkkeiden valmistukseen. Yhtiön asianajaja Larry Ottaway sanoi, että opioidilääkkeet palvelevat kriittistä terveydenhuollon tarvetta - kroonisen kivun hoitamista, joka koskettaa tuhansia oklahomalaisia päivittäin. "Hoitamaton krooninen kipu on ongelma, joka vaivaa ihmisiä täällä Oklahomassa", Ottaway sanoi. "Nämä lääkkeet auttavat näitä potilaita toimimaan." Loppupuheenvuorossaan Ottaway esitti lyhyitä pätkiä puolen tusinan oklahomalaisen lääkärin kertomuksista, joissa he kertoivat, kuinka epätoivoisesti jotkut heidän potilaistaan tarvitsevat kroonista kipua. "Luotan siihen, että teette oikein", Ottaway sanoi tuomarille. "Luotan teihin, kuten luotan näihin oklahomalaisiin lääkäreihin, ja mielestäni teidänkin pitäisi luottaa heihin." Oklahoman asianajajat esittivät myös osavaltion mielenterveys- ja riippuvuusasiantuntijoiden laatiman suunnitelman opioidikriisin hillitsemiseksi, joka olisi 12,6 miljardia dollaria 20 vuoden ajan tai 17,5 miljardia dollaria 30 vuoden aikana. Johnson &amp; Johnsonin asianajajat sanovat, että tämä arvio on täysin ylimitoitettu. Ottaway sanoi, että Oklahoman osavaltion on palkattava 1 734 uutta työntekijää, mikä maksaa noin 123 miljoonaa dollaria vuodessa. "Osavaltion suunnitelma on yksinkertaisesti kestämätön", hän sanoi. "Siinä haetaan miljardeja dollareita jo tarjotuista palveluista." Ennen oikeudenkäynnin alkamista 28. toukokuuta Oklahoma teki 270 miljoonan dollarin sopimuksen Oxycontinia valmistavan Purdue Pharman kanssa ja 85 miljoonan dollarin sopimuksen israelilaisomisteisen Teva Pharmaceutical Industries Ltd:n kanssa. ___ Seuraa Sean Murphya osoitteessa www.twitter.com/apseanmurphy ___ Tässä versiossa on korjattu Johnson &amp; Johnsonin asianajajan Larry Ottawayn sukunimen kirjoitusasu.</w:t>
      </w:r>
    </w:p>
    <w:p>
      <w:r>
        <w:rPr>
          <w:b/>
        </w:rPr>
        <w:t xml:space="preserve">Tulos</w:t>
      </w:r>
    </w:p>
    <w:p>
      <w:r>
        <w:t xml:space="preserve">Oklahoman osavaltion syyttäjä kutsuu yritystä osavaltion opioidikriisin pääpeluriksi.</w:t>
      </w:r>
    </w:p>
    <w:p>
      <w:r>
        <w:rPr>
          <w:b/>
        </w:rPr>
        <w:t xml:space="preserve">Esimerkki 2.2751</w:t>
      </w:r>
    </w:p>
    <w:p>
      <w:r>
        <w:t xml:space="preserve">Kummankaan uuden hoitomuodon kustannuksista ei keskustella, eikä myöskään siitä, voisiko vakuutus kattaa ne. Koska kaikkien aikojen ensimmäinen kliininen tutkimus, jossa kantasoluja käytetään rustopehmusteiden uudelleen kasvattamiseen, on vielä kesken, hyötyjä ei voida arvioida määrällisesti. Samanlainen haaste rustotulppien hyötyjen raportoinnissa on se, että tästä lähestymistavasta ei näytä olevan tutkimuksia, jotka tukisivat sen käyttöä rustossa (vs. luussa), koska kyseessä on off-label-käyttö. Vaikka hyötyjä ei ole raportoitu, ei näytä siltä, että niitä olisi vielä kuvailtu. Johtavan tutkijan mukaan kantasolutekniikalla ei ole "turvallisuusongelmia". Tämä on epäilyttävää, mutta koska kyseessä on ensimmäinen kliininen tutkimus, haittavaikutuksia tai haittoja ihmisillä ei välttämättä tiedetä. Artikkelissa olisi voitu vastustaa tätä lainausta toteamuksella, että haittavaikutuksia ei ole vielä raportoitu, mikä on eri asia kuin se, että niitä ei ole. Mahdollinen haitta, josta joku, joka ei ole ilmeisesti osallistunut tutkimukseen, puhuu, on se, että rusto saattaa kasvaa liikaa uudelleen, eikä ole olemassa mekanismia, jolla se voitaisiin pysäyttää, mikä voi johtaa odottamattomiin ongelmiin. Rustotulppien osalta ei käsitellä hoidon haittoja, vaikka niiden hyödystä - toimivatko ne edes rustossa - esitetäänkin kysymys. Jutussa kuvataan meneillään olevaa tutkimusta, jossa käytetään kantasoluja polven rustopehmusteen eli meniskin uudelleen kasvattamiseen. Käynnissä olevaa tutkimusta kuvataan kliinisenä tutkimuksena, jossa potilaille annetaan joko "nukke-" tai aktiivinen injektio (eli on olemassa lumelääke- tai kontrolliryhmä, ja tämä tarkoittaa myös sitä, että potilaat eivät tiedä, kumman injektion he ovat saaneet, tai että he ovat "sokkoutettuja" toimenpiteelle) ja että tutkijat ovat sokkoutettuja sille, kumman toimenpiteen potilaat ovat saaneet. Kuvattu tutkimus on satunnaistettu, kontrolloitu tutkimus, joka on tutkimuksen kultainen standardi. Toista tekniikkaa - rustotulppia - käytetään hoitoon, jonka tueksi ei näytä olevan mitään tutkimustietoa, tai ainakaan silloin, kun sitä käytetään rustossa (vs. luissa). Mutta artikkelissa kuvataan lukijoille nämä olosuhteet. Artikkelissa luodaan lyhyt katsaus polvivammaan tai -sairauteen (niveltulehdus) ja niiden ihmisten lukumäärään, jotka kokevat sen. Artikkelissa todetaan kauniisti, että "Graalin malja" on niveltulehdukseen - tyypillisesti ikään liittyvään kulumiseen - liittyvän polven luiden ruston korjaaminen. Mikään mainituista hoidoista ei ole lähelläkään tätä. Niinpä nykyisille potilaille, jotka kärsivät rappeutuvasta niveltulehduksesta johtuvasta polvikivusta, vaihtoehdot ovat konservatiiviset lääkkeet (kuten ibuprofeeni) tai polven tekonivelleikkaus. Tässä artikkelissa ehdotetaan välivaiheen, vähemmän invasiivista lähestymistapaa. Nykyisten ruston korjausmenetelmien ei uskota toimivan kovin hyvin (siksi etsitään uusia menetelmiä). Nämä eivät ole ensimmäiset yritykset korjata rustoa. Muitakin on kokeiltu, mutta niistä ei yleensä ole ollut potilaille paljon hyötyä. Artikkelissa siteerataan kantasolututkimuksen osalta lähdettä, joka ei ilmeisesti ole osallisena tutkimuksessa. Tämä lähde tarjoaa jonkin verran tasapainoa, kun se toteaa, että ei ole selvää, toimiiko tämä, ja erityisesti, voidaanko tämä prosessi kytkeä pois päältä, kun tarpeeksi rustoa on kasvanut uudelleen. Rustotulppien osalta sama lähde kommentoi epäilevästi, toimivatko ne todella. Tällä hetkellä tavallinen hoitovaihtoehto meniskirepeämiin on kirurginen leikkaus, jolla poistetaan rosoiset reunat, jotka eivät parane, mikä mainitaan jutussa. Vammautuneen tai vaurioituneen nivelruston hoitovaihtoehtoja (verrattuna niveltulppien käyttöön) kuvataan, ja niihin kuuluvat polven totaaliproteesi ja leikkaus, jossa reunat "karhennetaan" luonnollisen korjautumisen edistämiseksi. Kehystämistä sen suhteen, mitä nämä uudet hoidot toivovat tarjoavan, olisi voitu parantaa, esimerkiksi monet artikkelissa mainitut välivaiheen toimenpiteet pyrkivät tarjoamaan vaihtoehdon joko hyvin yksinkertaisen lähestymistavan, kuten lääkkeiden, tai melko aggressiivisen lähestymistavan, kuten tekonivelen tekonivelleikkauksen, välissä. Artikkelissa käsitellään kahta hoitovaihtoehtoa. Toisessa käytetään luovutetusta luuytimestä saatuja kantasoluja. Tämä tekniikka raportoidaan osana ensimmäistä kliinistä tutkimusta, jossa kantasoluja käytetään polven rustotyynyn uudelleen kasvattamiseen, joten lukijat tietävät, että tämä vaihtoehto ei ole vielä saatavilla tämän tutkimustutkimuksen ulkopuolella. Toisessa hoitomenetelmässä käytetään rustotulppia, joilla täytetään polven ruston aukkoja tai vammoja. Jutussa todetaan, että nämä rustotulpat ovat FDA:n hyväksymiä käytettäväksi luissa, mutta eivät rustossa, joten kuvattu käyttö on "off-label". Artikkelissa kuvataan kantasoluvaihtoehtoa uutena, mikä vaikuttaa olevan totta. Siinä kuvataan myös rustotulppien off-label-käyttöä, mikä viittaa siihen, että tämä tekniikka itsessään ei ehkä ole uusi, mutta sitä käytetään uudessa ominaisuudessa. Ruston korjaamista on yritetty aiemminkin, mitä ei mainita artikkelissa, mutta näistä yrityksistä ei ole ollut paljon hyötyä. Lehdistötiedotteiden aineistoon ei ilmeisesti tukeuduta.</w:t>
      </w:r>
    </w:p>
    <w:p>
      <w:r>
        <w:rPr>
          <w:b/>
        </w:rPr>
        <w:t xml:space="preserve">Tulos</w:t>
      </w:r>
    </w:p>
    <w:p>
      <w:r>
        <w:t xml:space="preserve">Lääkärit testaavat tapoja kasvattaa polven rustoa</w:t>
      </w:r>
    </w:p>
    <w:p>
      <w:r>
        <w:rPr>
          <w:b/>
        </w:rPr>
        <w:t xml:space="preserve">Esimerkki 2.2752</w:t>
      </w:r>
    </w:p>
    <w:p>
      <w:r>
        <w:t xml:space="preserve">Tällä viikolla Eaglen piirikunnan käräjäoikeuteen jätetyssä kanteessa väitetään, että Vailin kaupungin virkamiehet rikkoivat paikallisia sääntöjä, kun he hyväksyivät Triumph Developmentin hankkeen, jossa rakennetaan tiheitä työntekijäasuntoja valtatie 70:n varrelle, jossa bighornit ruokailevat talvisin. Asukkaat väittävät myös, että Vail Resortsin työntekijän, joka kuului paikalliseen kaavoitus- ja ympäristökomiteaan, joka hyväksyi hankkeen äänin 4-3, olisi pitänyt erottaa itsensä eturistiriidan vuoksi. Heidän kanteessaan pyydetään tuomari Russell Grangeria palauttamaan asia kaupungin virkamiehille ja antamaan heille ohjeet asianmukaisesta päätöksenteosta. "Rakennuttajat yrittivät keksiä lieventäviä toimenpiteitä. Mutta ei näytä siltä, että lieventämistoimenpiteet olisivat riittäviä noudattamaan säännöstöä", joka edellyttää "kaikkien tarvittavien lieventämistoimenpiteiden" toteuttamista, asianajaja Kim Perdue sanoi torstaina. "Ymmärtääkseni on olemassa muitakin paikkoja ... jotka olisivat parempia asukkaille ja joilla ei olisi katastrofaalisia vaikutuksia tähän laumaan", Perdue sanoi. Tässä taistelussa vuoristokeskuksen taloudelliset vaatimukset asettuvat vastakkain villieläinten, tässä tapauksessa Coloradon osavaltion eläimen, kalliovuorten sarvilampaiden, tarpeiden kanssa. Aikoinaan yli 2 miljoonan yksilön suuruiset vuohisarvilampaat ovat vähentyneet, ja taudit - mukaan lukien kotieläiminä pidettyjen lampaiden levittämät taudit - ovat iskeneet niihin, kun kehitys on syrjäyttänyt vuohisarvien elinympäristön. Osavaltion tietojen mukaan Coloradon bighorn-kanta on pienentynyt noin 6 800 yksilöön, kun se vuonna 2012 oli noin 7 600 ja vuonna 2001 8 000 yksilöä. Vail Valleyn biisonit ovat vähentyneet noin 5 prosenttiin historiallisesta määrästään muiden lajien ohella, ja Vailin itäpuolella ruokaileva lauma on vähentynyt 40 prosenttia viimeisten 12 vuoden aikana noin 50 biisoniin. Samaan aikaan vuoristokeskusten ylläpitäjät eri puolilla osavaltiota ovat kehittäneet kiinteistöjä ja kamppailevat varmistaakseen riittävästi asuntoja työntekijöille, kun matkailu- ja virkistysala laajenee. Triumph Development on ehdottanut asuntojen rakentamista Vailille 5,4 hehtaarin alueelle, joka sijaitsee Vailin Coloradon liikenneministeriöltä saaman 23,3 hehtaarin suuruisen palstan toisessa päässä. Paikallisilla viranomaisilla on laaja harkintavalta. Kanne kohdistuu kaupungin päätöksentekoon kapeilla perusteilla, sillä siinä väitetään, että ehdotetut "lieventämistoimenpiteet" eivät ole riittäviä noudattamaan kaupungin sääntöjä, joilla pyritään suojelemaan luonnonympäristöä ja villieläimiä. Rakennuttajien ehdotuksiin kuului pengerryksen rakentaminen asuinkompleksin ja niityn väliin, jossa vuohisarviset laiduntavat, sekä valaistuksen rajoittaminen ja koirien omistuksen rajoittaminen. Kaupunkiin kävellen kulkevat asukkaat joutuisivat käyttämään I-70-tien ylittämiseen ajoneuvoille tarkoitettua alikulkukäytävää. Kanteessa väitetään myös, että kaupungin virkamiehet antoivat kaavoitus- ja ympäristölautakunnan jäsenille epäasianmukaisia ohjeita väittämällä, ettei heillä ollut muuta vaihtoehtoa kuin sallia Vailin omistaman kiinteistön kehittäminen, koska muuten heidän toimintansa olisi merkinnyt kiinteistön laitonta "sääntelyn mukaista haltuunottoa". Vailin virkamiehet kieltäytyivät kommentoimasta oikeusjuttua. "Saimme valituksen, ja olemme toimittaneet sen vakuutusyhtiöllemme tarkistettavaksi", apulaiskaupunginjohtaja Patty McKenny sanoi. Entinen pormestari Rob Ford, pitkäaikainen rakentamista vastustava asukas, sanoi, että jopa ihmiset, jotka tunnustavat kohtuuhintaisten työntekijöiden asuntojen tarpeen, ovat kyseenalaistaneet Vailin johtajien päätöksenteon. "Se ei ollut läpinäkyvää. Asukkaille valehdeltiin. Hanke on huonosti suunniteltu, surkea hanke", Ford sanoi. Ristiriita on kärjistynyt kahden viime vuoden aikana. Coloradon puistojen ja luonnonvaraisen eläimistön biologit ovat antaneet ohjeita, varoittaneet, että bighornit todennäköisesti kärsisivät vahinkoa ja kyseenalaistaneet, onko lieventäminen mahdollista. Vailin virkamiehet ovat vastanneet, että lomakeskus tarvitsee asuntoja palvelutyöntekijöille osittain yhteisöllisyyden luomiseksi ja työntekijöiden autoilun vähentämiseksi. Vain 20 prosenttia Vailin 8500 työntekijästä asuu kaupungissa. Muut pendelöivät jopa 75 mailin päähän. Vailin talot maksavat keskimäärin 1,3 miljoonaa dollaria. Asunnon vuokraaminen maksaa yleensä noin 1 200 dollaria kuukaudessa. Vailin asunnonomistajien yhdistys on vastustanut kehitystä. 40-jäseninen Citizens to Protect Our Wildlife -niminen ryhmä pyysi hallituksen jäseneltä Jared Polisilta apua. Paikallinen kauppakamari pyysi Polisia pysymään erossa asiasta, ellei hän aio tukea rakentamista. ___ Tiedot: The Denver Post, http://www.denverpost.com.</w:t>
      </w:r>
    </w:p>
    <w:p>
      <w:r>
        <w:rPr>
          <w:b/>
        </w:rPr>
        <w:t xml:space="preserve">Tulos</w:t>
      </w:r>
    </w:p>
    <w:p>
      <w:r>
        <w:t xml:space="preserve">Oikeusjuttu haastaa Vailin rakentamisen bighorn-lampaiden elinympäristöön.</w:t>
      </w:r>
    </w:p>
    <w:p>
      <w:r>
        <w:rPr>
          <w:b/>
        </w:rPr>
        <w:t xml:space="preserve">Esimerkki 2.2753</w:t>
      </w:r>
    </w:p>
    <w:p>
      <w:r>
        <w:t xml:space="preserve">Rokote, Ervebo, on hyväksytty 18-vuotiaille ja sitä vanhemmille henkilöille, ja sitä on jo käytetty hätätilanneohjeiden mukaisesti suojaamaan Kongon demokraattisessa tasavallassa puhjenneen tappavan Ebola-epidemian leviämiseltä. Myös Yhdysvaltain terveysviranomaiset tarkastelevat rokotetta, ja päätöstä odotetaan ensi vuoden ensimmäisellä neljänneksellä. Ebolavirus aiheuttaa verenvuotokuumeen ja leviää ihmisestä toiseen suorassa kosketuksessa ruumiin nesteiden kanssa. Se tappaa noin puolet tartunnan saaneista. Viime vuoden puolivälistä lähtien Kongon Ebola-epidemia on tappanut yli 2 100 ihmistä, mikä tekee siitä historian toiseksi suurimman Ebola-epidemian Länsi-Afrikassa vuosina 2013-16 puhjenneen, yli 11 300 ihmistä tappaneen epidemian jälkeen. "EU tukee kansainvälisiä ponnisteluja Ebolan torjumiseksi kaikilla rintamilla rokotteiden kehittämisestä humanitaarisen avun toimittamiseen paikan päällä", EU:n Ebola-koordinaattori Christos Stylianides totesi 10. marraskuuta päivätyssä lausunnossaan. Merck on sanonut, että sen ensisijaisena tavoitteena on saada viranomaishyväksyntä Ervebon tuotantolaitokselle Saksassa, jotta rokotteen lisensoituja toimituksia voidaan käyttää "maailmanlaajuisen kansanterveysvalmiuden tukemiseen".</w:t>
      </w:r>
    </w:p>
    <w:p>
      <w:r>
        <w:rPr>
          <w:b/>
        </w:rPr>
        <w:t xml:space="preserve">Tulos</w:t>
      </w:r>
    </w:p>
    <w:p>
      <w:r>
        <w:t xml:space="preserve">Merck sai Euroopan hyväksynnän ensimmäiselle Ebola-rokotteelle.</w:t>
      </w:r>
    </w:p>
    <w:p>
      <w:r>
        <w:rPr>
          <w:b/>
        </w:rPr>
        <w:t xml:space="preserve">Esimerkki 2.2754</w:t>
      </w:r>
    </w:p>
    <w:p>
      <w:r>
        <w:t xml:space="preserve">"TikTok-postauksen mukaan New Yorkin Central Park oli aikoinaan kaupunki nimeltä Seneca Village. Video, joka myöhemmin poistettiin alustalta, ylpeili yli 3 miljoonalla katselukerralla. Se on säilynyt tässä twiitissä. Videolla TikTok-käyttäjä Hannah Stater sanoi osittain: ""Central Park oli itse asiassa ennen Seneca Village -niminen kaupunki, jonka perustivat vapautetut afroamerikkalaiset orjat vuonna 1825.""". Hän lisäsi, että asukkaat häädettiin ja että tätä historiaa ei tunneta hyvin, koska se on ""epämiellyttävää"". Tämä kuvaus on suurelta osin tarkka. Vuosina 1825-1857 Seneca Village koostui 82. ja 89. kadun sekä 7. ja 8. Avenuen välisistä alueista. Maan osti valkoinen pariskunta, John ja Elizabeth Whitehead, vuonna 1824. Se jaettiin pian pienempiin tontteihin. Columbian yliopiston Seneca Village -hankkeessa Seneca Village on tunnistettu Manhattanin ensimmäiseksi merkittäväksi afroamerikkalaisten kiinteistönomistajien yhteisöksi. Nuori afroamerikkalainen Andrew Williams osti 27. syyskuuta 1825 kolme tonttia Whiteheadeilta 125 dollarilla. Samana päivänä African Methodist Episcopal Zion Churchin luottamushenkilöt ostivat kuusi tonttia 86th Streetin läheltä. Näihin luottamushenkilöihin kuului myös afroamerikkalainen kauppias Epiphany Davis, joka osti kaksitoista tonttia 578 dollarilla. Nämä kaupat muodostivat Seneca Villagen ytimen. Siellä oli kolme kirkkoa, koulu ja useita hautausmaita. Maa-alueilla "asui erilaisia ryhmiä, kuten Seneca Villagen afroamerikkalaisia ja irlantilaisia asukkaita sekä hajallaan olevia saksalaisia maanviljelijöitä ja irlantilaisia kotitalouksia", Columbian yliopiston historioitsija Elizabeth Blackmar kertoi PolitiFactille. Vuoteen 1855 mennessä yhteisö oli kasvanut 264 asukkaaseen, kun saksalaiset ja irlantilaiset maahanmuuttajat integroituvat kylään, kertoo New York Times. Seneca Villagen kartta vuodelta 1857. 1840-luvulle tultaessa Manhattanin alaosasta, kaupungin alkuperäisestä ytimestä, oli tullut epähygieeninen ja ylikansoitettu. Varakkaat ja kansalaismieliset newyorkilaiset huolestuivat siitä, että kauppa ja teollisuus saastuttivat saaren. New York Historical Societyn mukaan jotkut johtavat asukkaat paheksuivat köyhien maahanmuuttajien tulvaa ja pohtivat, miten luoda uusia kaupunginosia varakkaammille newyorkilaisille. Vuosien 1849 ja 1853 välillä newyorkilaiset keskustelivat siitä, miten voitaisiin rakentaa ""suuri"" puisto, joka ulottuisi keskustasta Pohjois-Manhattanille. ""Kesällä 1853 kaupunginhallitus antoi luvan ottaa 59th Streetin ja 106th Streetin välissä, Fifth Avenuen ja Eighth Avenuen välissä sijaitsevan maa-alueen julkisen puiston perustamista varten. Kaupunki vaati 'pakkolunastusoikeutta', joka sallii valtion ottaa yksityistä maata julkiseen käyttöön maanomistajille maksettavaa korvausta vastaan", New York Historical Society kirjoitti." Seneca Village oli suoraan suunnitellun puiston tiellä. ""Kaikki asukkaat joutuivat lähtemään pois vuodesta 1856 alkaen"", historiallinen seura kirjoitti, ""Noin 1 600 ihmistä, jotka jakautuivat 7 500 tontille, joutui suoraan kärsimään tästä päätöksestä"". Lähes 300 heistä asui Seneca Villagessa.""" New-York Historical Society on todennut, että häädön helpottamiseksi tuolloin suositut sanoma- ja aikakauslehdet kuvasivat tulevan puiston paikan ""joutomaaksi"", jota miehittivät ""talonvaltaajat"", ""hökkelit"", ""verenimijät"" ja ""hyönteiset"". Monet asukkaat kuitenkin taistelivat pitääkseen maansa ja vaativat suurempaa korvausta. Lopulta Seneca Villagen asukkaille annettiin kesällä 1856 lopullinen kehotus lähteä. Asukkaat saivat korvauksen maastaan, mutta monet eivät halunneet lähteä tai sanoivat, että heidän maansa oli aliarvostettu prosessin aikana, Central Park Conservancy -järjestön historiikin mukaan. ""Näin tehtiin Central Park, ja useimmat sanomalehdet hurrasivat "hyönteisten" poistamiselle", kirjoitti New York Times. Osa Seneca Villagen asukkaista muutti eri puolille kaupunkia, Long Islandille tai New Yorkin osavaltion ulkopuolelle. Williamsin perhe asettui lopulta Kaliforniaan. "Vuoteen 1857 mennessä huomattava yhteisö, jolla oli syviä henkisiä ja perhesiteitä - joista osa ulottui yli kolmenkymmenen vuoden päähän - oli kadonnut jättämättä jälkeensä juurikaan todisteita menneisyydestään", New York Historical Society kirjoitti. TikTok-videolla sanottiin: ""Central Park oli itse asiassa ennen Seneca Village -niminen kaupunki"", jonka afroamerikkalaiset perustivat vuonna 1825. Monet Seneca Villagen ensimmäisistä asukkaista olivat afroamerikkalaisia, ja heidät häädettiin pakkolunastuksen avulla ennen puiston rakentamista. TikTokin lyhyestä historiasta jätetään kuitenkin pois joitakin yksityiskohtia, kuten se, että myös irlantilaiset ja saksalaiset maahanmuuttajat asuivat Seneca Villagessa ja että Seneca Village muodosti vain murto-osan siitä, mistä tuli Central Park. Mutta tarinan ydin on täsmällinen."</w:t>
      </w:r>
    </w:p>
    <w:p>
      <w:r>
        <w:rPr>
          <w:b/>
        </w:rPr>
        <w:t xml:space="preserve">Tulos</w:t>
      </w:r>
    </w:p>
    <w:p>
      <w:r>
        <w:t xml:space="preserve">"Central Park oli ennen Seneca Village -niminen kaupunki", jonka afroamerikkalaiset perustivat vuonna 1825.</w:t>
      </w:r>
    </w:p>
    <w:p>
      <w:r>
        <w:rPr>
          <w:b/>
        </w:rPr>
        <w:t xml:space="preserve">Esimerkki 2.2755</w:t>
      </w:r>
    </w:p>
    <w:p>
      <w:r>
        <w:t xml:space="preserve">Yhdysvaltalaisen lääkeyhtiön Merck &amp; Co:n kehittämää rokotetta käytetään jo nyt hätäohjeiden mukaisesti, jotta ihmisiä voitaisiin suojella Kongon demokraattisessa tasavallassa puhjenneen tappavan Ebola-epidemian leviämiseltä. Se suojaa Ebola-viruksen Zaire-kannalta, joka aiheuttaa yleisimmin tautipesäkkeitä. Myös Yhdysvaltojen sääntelyviranomaiset tarkastelevat pistosta parhaillaan nopeutetussa menettelyssä, ja päätöstä odotetaan ensi vuoden ensimmäisellä neljänneksellä. "Tämä rokote on jo pelastanut monia ihmishenkiä nykyisessä Ebola-epidemiassa, ja Euroopan sääntelyviranomaisten päätös auttaa sitä pelastamaan lopulta monia muita", WHO:n pääjohtaja Tedros Adhanom Ghebreyesus sanoi lausunnossaan. Kongon ebolaepidemia on tappanut yli 2 100 ihmistä viime vuoden puolivälistä lähtien. Kyseessä on historian toiseksi suurin Ebola-epidemia Länsi-Afrikassa vuosina 2013-16 puhjenneen epidemian jälkeen, jossa kuoli yli 11 300 ihmistä. Merckin rokote, jonka yhtiö on nyt nimennyt Erveboksi, saa todennäköisesti täyden myyntiluvan Euroopan komissiolta muutaman viikon kuluessa. Merck Research Laboratoriesin johtaja Roger Perlmutter sanoi, että yhtiön ensisijaisena tavoitteena on nyt saada viranomaishyväksyntä Ervebon tuotantolaitokselle Saksassa, jotta rokotteen lisensoituja toimituksia voidaan käyttää maailmanlaajuisen kansanterveysvalmiuden tukemiseen. Merckin rokotetta käytetään Kongossa niin sanotussa "rengasrokotuksessa", jossa ihmiset, jotka ovat saattaneet olla kosketuksissa ebolatartunnan saaneen henkilön kanssa, jäljitetään ja heille tarjotaan rokotetta, joka suojaa heitä. Maailmanlaajuisen terveysjärjestö Wellcome Trustin rokotteista vastaava johtaja Charlie Weller sanoi, että Merckin rokote on jo pelastanut "lukemattomia ihmishenkiä" maassa. "Tämän rokotteen saatavuus tutkimusolosuhteissa on ollut avainasemassa estettäessä Kongon demokraattisessa tasavallassa meneillään olevan taudinpurkauksen toistuminen vuosien 2014-16 epidemian kaltaiseksi, jolloin 11 000 ihmistä kuoli", hän sanoi Reutersille. Kinshasan terveysviranomaiset ilmoittivat viime viikolla, että he aikovat ottaa marraskuussa käyttöön maan itäisissä maakunnissa kokeellisen toisen Ebola-rokotteen, jonka on kehittänyt lääketehtailija Johnson &amp; Johnson. Ebolavirus aiheuttaa verenvuotokuumeen ja leviää ihmisestä toiseen suorassa kosketuksessa ruumiin nesteiden kanssa. Se tappaa noin puolet tartunnan saaneista. Tällä hetkellä tappavaan infektioon ei ole luvallista hoitoa, mutta tutkijat sanoivat elokuussa olevansa askeleen lähempänä sen parantamista, kun kaksi kokeellista lääkettä osoitti jopa 90 prosentin eloonjäämisprosentin kliinisessä kokeessa Kongossa.</w:t>
      </w:r>
    </w:p>
    <w:p>
      <w:r>
        <w:rPr>
          <w:b/>
        </w:rPr>
        <w:t xml:space="preserve">Tulos</w:t>
      </w:r>
    </w:p>
    <w:p>
      <w:r>
        <w:t xml:space="preserve"> Tämä on valokuva kirjeestä, jonka C. Dennis Packee Reiman's Harley-Davidsonista Kewaneesta, Ill., on lähettänyt Christopher ja Jamie Waltersille. Kirjeessä kerrotaan, että Reiman's säilyttää Waltersin moottoripyöriä veloituksetta. Se on heidän tapansa kiittää komennuksella olevia sotilaita.        </w:t>
      </w:r>
    </w:p>
    <w:p>
      <w:r>
        <w:rPr>
          <w:b/>
        </w:rPr>
        <w:t xml:space="preserve">Esimerkki 2.2756</w:t>
      </w:r>
    </w:p>
    <w:p>
      <w:r>
        <w:t xml:space="preserve">"Kustannuksista ja tämän strategian kustannustehokkuudesta ei keskustella. Kaikissa ennaltaehkäisevää strategiaa koskevissa keskusteluissa olisi otettava huomioon kustannukset. Avandia ja metformiini tutkimuksessa käytetyillä annoksilla maksavat drugstore.comin mukaan noin 195 dollaria kuukaudessa. Saamme absoluuttiset hyödyt, suhteelliset hyödyt ja tärkeän hoidon tarpeen määrän (NNT). Oikein mukavaa. Vaikka haittoja ei määritetty määrällisesti, jutussa annettiin paljon yksityiskohtia, asiayhteyttä ja varoituksia tämän hoitomuodon turvallisuudesta. Saamme monia tärkeitä yksityiskohtia tutkimuksesta: potilaiden lukumäärä, sisäänottokriteerit, satunnaistaminen, plasebokontrolli, puoliannokset ja seurannan pituus. Siinä kuvataan myös joitakin tutkimuksen rajoituksia, kuten kyvyttömyys havaita harvinaisia haittatapahtumia tutkimuksen koon vuoksi. Se on tärkeä varoitus, etenkin kun rosiglitatsonin yllä leijuu kardiovaskulaarinen pilvi. Kirjoittaja viittaa myös pääkirjoituksessa esitettyyn havaintoon, jonka mukaan lähestymistapa ei vaikuttanut haiman ongelmiin, jotka ovat diabeteksen taustalla ja joihin tällaisella strategialla on puututtava. Kirjoittaja on hyvin tarkka potilasryhmän kynnysarvoista ja siitä, kenen katsottiin olevan suuressa riskissä kehittyä diabetekseksi. Huomautamme, että siinä rajoitettiin harkitusti termin "ennaltaehkäisy" käyttöä. Kiitokset kirjoittajalle siitä, että hän viittaa kahden riippumattoman asiantuntijan kirjoittamaan pääkirjoitukseen, joka julkaistiin samassa Lancet-lehden numerossa. Tähän artikkeliin on poimittu useita heidän monista vakuuttavista kommenteistaan. Ihannetapauksessa olisi pitänyt kuulla myös toista julkaisun ulkopuolista riippumatonta lähdettä. Jutussa kuvataan, miten GSK:lla on osuutensa tässä taistelussa, sillä se rahoittaa tutkimusta ja valmistaa Avandiaa. Jutussa kerrotaan myös Zinmanin ja kahden pääkirjoittajan institutionaaliset yhteydet. Vaikka GSK:n rahoituslähde luultavasti kattaakin sen, huomautamme, että useilla tutkijoilla oli myös muita taloudellisia yhteyksiä GSK:hon. Artikkelissa puhutaan elämäntapamuutosten tehokkuudesta ja niiden toteuttamisen haasteista. Siinä tarkastellaan myös esteitä, jotka haitta-aineiden vuoksi estävät täyden annoksen rosi-valmisteen käytön. On selvää, että Avandia ja metformiini ovat tällä hetkellä saatavilla. Meille kerrotaan samankaltaisista aiemmista tutkimuksista ja siitä, että on uutta yrittää pienellä annoksella estää eteneminen. Emme näe todisteita siitä, että artikkeli olisi nojautunut mihinkään uutistiedotteeseen."</w:t>
      </w:r>
    </w:p>
    <w:p>
      <w:r>
        <w:rPr>
          <w:b/>
        </w:rPr>
        <w:t xml:space="preserve">Tulos</w:t>
      </w:r>
    </w:p>
    <w:p>
      <w:r>
        <w:t xml:space="preserve">Avandian ja metformiinin pieni annos vähentää diabeteksen etenemistä kahdella kolmanneksella ja sillä on vain vähän sivuvaikutuksia.</w:t>
      </w:r>
    </w:p>
    <w:p>
      <w:r>
        <w:rPr>
          <w:b/>
        </w:rPr>
        <w:t xml:space="preserve">Esimerkki 2.2757</w:t>
      </w:r>
    </w:p>
    <w:p>
      <w:r>
        <w:t xml:space="preserve">Jutussa olisi pitänyt mainita, kuinka paljon CAD maksaa mammografiakuvausta kohti ja miten se vertautuu kustannuksiin, joita aiheutuu siitä, että radiologi tai teknikko lukee kuvat toiseksi. Jutussa siteerataan tutkijaa, jonka mukaan kustannustehokkuutta on tutkittava. Tämän olisi pitänyt johtaa kustannusvertailun lisäraportointiin. Jutussa sanotaan, että Medicare maksaa 15 dollaria CAD-lukemista kohti, mutta tästä ei käy ilmi, kattaako tämä kustannukset. Jutussa kuvataan hyvin menetelmiä ja tuloksia lukijoiden ymmärrettävissä olevin termein. Tutkimustulokset osoittivat, että uusintakäyntilukemat - niiden naisten osuus, jotka kutsuttiin takaisin toiseen mammografiaan - olivat huomattavasti korkeammat CAD-lukemien kuin kaksinkertaisten lukemien yhteydessä (3,9 prosenttia vs. 3,5 prosenttia). CAD-menetelmällä ei kuitenkaan löydetty yhtään syöpää enempää. Nämä ylimääräiset mammografiat ilman tarkempaa diagnoosia voivat lisätä ahdistusta ja mahdollisesti lisätä koepalojen määrää. Tämä olisi pitänyt mainita raportissa. Tämä uutinen perustuu vertaisarvioituun tutkimukseen, joka on julkaistu korkeatasoisessa lääketieteellisessä lehdessä. Itse tutkimus on satunnaistettu, sokkoutettu tutkimus, johon osallistui noin 30 000 naista. Jutussa ei liioitella rintasyövän yleisyyttä tai vakavuutta eikä CAD:n hyötyjä. Toimittaja siteeraa itse artikkelia, sen pääkirjoittajaa, suuren opetussairaalan rintasyöpäklinikan lääkäriä, lääketieteellisen yhdistyksen rintasyöpäasiantuntijaa ja lääkäriä, joka käyttää CAD-menetelmää vastaanotollaan. Tämä on erinomainen lähde. Jutussa kerrotaan tutkimuksen rahoitus sekä kahden tutkijan yhteydet CAD-valmistajiin. Jutussa verrataan selkeästi vaihtoehtoja, jotka koskevat kahden mammografian lukijan ja yhden CAD-järjestelmää käyttävän lukijan käyttöä. Toimittaja ei kuitenkaan vertaile näiden menetelmien arvoa niihin, joissa käytetään yhtä ihmisen lukijaa, mikä on edelleen yleinen käytäntö Yhdysvalloissa. Tutkimuksessa kerrotaan, että kaksoislukemisen on osoitettu olevan 4-14 prosenttia tehokkaampaa syöpien havaitsemisessa kuin yksittäisen lukemisen, ja äskettäinen meta-analyysi osoittaa, että kaksoislukeminen on 10 prosenttia tehokkaampaa. Tämä asiayhteys olisi ollut erittäin arvokas osoittaakseen, että Yhdysvaltojen diagnostiikkakäytännöissä jää paljon syöpiä huomaamatta. Jutussa todetaan, että rintasyövän tietokoneavusteista tunnistusta (CAD) käytetään noin kolmanneksessa mammografiakokeista Yhdysvalloissa, mikä tarkoittaa, että sitä on saatavilla erikoistuneemmissa laitoksissa ja opetussairaaloissa. Suorempi toteamus tästä olisi ollut hyödyllinen. Juttu täyttää kuitenkin vähimmäisvaatimukset tämän kriteerin osalta. Jutussa sanotaan, että CAD-järjestelmää käytetään noin kolmanneksessa mammografioista Yhdysvalloissa ja että sitä käytetään todennäköisesti enemmän, kun digitaalinen kuvantaminen yleistyy. Raportti ei näytä perustuvan lehdistötiedotteeseen.</w:t>
      </w:r>
    </w:p>
    <w:p>
      <w:r>
        <w:rPr>
          <w:b/>
        </w:rPr>
        <w:t xml:space="preserve">Tulos</w:t>
      </w:r>
    </w:p>
    <w:p>
      <w:r>
        <w:t xml:space="preserve">Tietokoneet auttavat lääkäreitä havaitsemaan rintasyövän röntgenkuvista</w:t>
      </w:r>
    </w:p>
    <w:p>
      <w:r>
        <w:rPr>
          <w:b/>
        </w:rPr>
        <w:t xml:space="preserve">Esimerkki 2.2758</w:t>
      </w:r>
    </w:p>
    <w:p>
      <w:r>
        <w:t xml:space="preserve">Jutussa ei kerrota kompressiosukkien hintaa [jotka vaihtelevat 20 ja 75 dollarin välillä paria kohti verkkokauppiaiden kautta]. Tämä on yllättävä puute. Koska Yhdistyneessä kuningaskunnassa näitä sukkia käytetään niin yleisesti, hoitokustannukset väestölle ovat merkittävät. Jopa Yhdysvalloissa, jossa käyttö on harvinaisempaa, kustannukset ovat merkittävät. Lisäksi sukkien aiheuttamien ihohaavojen ja haavaumien hoitoon liittyy kustannuksia. Myös nämä olisi pitänyt mainita. Jutussa kuvataan riittävästi tutkimuksen populaatiota, kokoa ja menetelmiä ja todetaan selvästi keskeinen tulos - että sukkien käyttö ei vähentänyt veritulppariskiä. Siinä mainitaan myös tärkeä toissijainen havainto, että sukkien käyttö lisäsi merkittävästi iho-ongelmien riskiä. Jutussa kerrotaan kompressiosukkia käyttävien aivohalvauspotilaiden aiheuttamista haitoista, joihin kuuluvat iho-ongelmat ja rakkulat. Juttu perustuu satunnaistettuun kliiniseen tutkimukseen, joka tehtiin laajalla väestöllä useissa keskuksissa. Arvioijat - jotka testasivat potilaat hyytymien esiintymisen varalta - olivat sokkoutettuja, joten kyseessä oli erittäin vahva tutkimusasetelma. Jutussa olisi voinut mainita tämän. Jutussa käsitellään tuloksia asianmukaisesti uskottavina. Jutussa ei harrasteta tautien lietsontaa. Toimittaja olisi kuitenkin voinut olla huolellisempi pitääkseen sukkien käytön riskin oikeassa mittasuhteessa, erityisesti yhdysvaltalaiselle yleisölle. Yhdysvalloissa suositeltu käytäntö (lääketieteellisten ohjeiden mukaan) on käyttää antikoagulantteja veritulppien ehkäisemiseksi sairaalahoidossa olevilla sairaalapotilailla ja käyttää sukkia ensisijaisena hoitona vain niille, jotka eivät siedä lääkkeitä, ja joillekin muille alaryhmille. Tämä tutkimus vaikuttaa todennäköisesti enemmän käytäntöihin Yhdistyneessä kuningaskunnassa, jossa käytetään yleisemmin kompressiosukkia. Lisäksi lukijan on oltava varovainen soveltaessaan sairaalahoitoon joutuneiden aivohalvauspotilaiden tuloksia muiden syiden vuoksi sairaalahoitoon joutuneisiin potilaisiin. Jutussa siteerataan yhtä tutkimuksen tekijöistä ja kahta riippumatonta lääketieteen asiantuntijaa, joista toinen edustaa American Heart Associationia. Tämä on riittävä lähdeaineisto. Koska tutkimus osoitti, että kompressiosukat eivät vähennä aivohalvauspotilaiden veritulppariskiä, uutisjutussa olisi pitänyt kertoa hoidoista, jotka vähentävät sitä. Hyytymistä estävät lääkkeet mainitaan lyhyesti, mutta niiden hyötyjä ja riskejä ei selitetty riittävästi. Jutussa tehdään selväksi, että aivohalvauspotilaiden saatavilla on laajalti kompressiosukkia. Kompressiosukkia käytetään laajalti aivohalvauspotilailla, erityisesti Yhdistyneessä kuningaskunnassa. Niiden uutuudesta ei ole esitetty mitään väitettä. Tähän kertomukseen ei näytä liittyvän lehdistötiedotetta.</w:t>
      </w:r>
    </w:p>
    <w:p>
      <w:r>
        <w:rPr>
          <w:b/>
        </w:rPr>
        <w:t xml:space="preserve">Tulos</w:t>
      </w:r>
    </w:p>
    <w:p>
      <w:r>
        <w:t xml:space="preserve">Tutkimus: Aivohalvauspotilaille annetut sukat eivät toimi.</w:t>
      </w:r>
    </w:p>
    <w:p>
      <w:r>
        <w:rPr>
          <w:b/>
        </w:rPr>
        <w:t xml:space="preserve">Esimerkki 2.2759</w:t>
      </w:r>
    </w:p>
    <w:p>
      <w:r>
        <w:t xml:space="preserve">Kaksi oregonilaista viinitilaa ryhtyi ostamaan rypäleitä, mutta heidän tuottamiensa Oregonin solidaarisuusviinien saaminen markkinoille ajoissa on epävarmaa, koska etikettejä hyväksyvällä liittovaltion virastolla on valtava ruuhkautuminen, joka on seurausta hallituksen työnseisauksesta. Koko maassa alkoholijuomien valmistajia uhkaavat liiketoiminnan häiriöt ja tulojen menetykset. Jos uusi työnseisaus alkaa noin kahden viikon kuluttua, kuten presidentti Donald Trump on uhannut, jos kongressi ei anna rahaa rajamuuriin, ruuhka voi jatkua. Yhdysvaltain senaattori Ron Wyden ja edustaja Earl Blumenauer, molemmat Oregonin demokraatteja, varoittivat "katastrofaalisista" seurauksista kirjeessä Yhdysvaltain alkoholi- ja tupakkavero- ja kauppaviraston hallinnoijalle John Manfredalle. He kehottivat Manfredaa käyttämään kaikki resurssit hakemusten ruuhkan purkamiseen. "Tämä sääntelyn halvaantuminen haittaa suhteettomasti pieniä käsityöläispanimoita, viininviljelijöitä, siiderinvalmistajia ja tislaajia, jotka ovat riippuvaisia uusista tuotejulkaisuista yrityksensä selviytymisen kannalta", Wyden ja Blumenauer sanoivat tiistaina. Yhdysvaltain viinitilojen kansallisen järjestön WineAmerican varapuheenjohtaja Michael Kaiser sanoi, että ruuhkautuminen pidentää myös uusien hakemusten käsittelyaikaa noin 36 päivään. Liittovaltion alkoholivirasto pyrkii siihen kahdesta neljään päivään. Sen on myönnettävä luvat juomille, joita myydään osavaltioiden rajojen yli, ja hyväksyttävä etiketit. "Tämä vaikuttaa kaikenkokoisiin viinitiloihin", Kaiser sanoi sähköpostitse. Kalifornialainen viinitila Copper Cane peruutti viime syksynä sopimukset 2 000 tonnin (1 814 metrisen tonnin) rypäleiden ostamisesta, koska laboratoriotestit osoittivat savupilaantuneisuutta sen jälkeen, kun viime vuoden maastopalot peittivät suuren osan Oregonia savuun ja tuhkaan. Copper Canen varatoimitusjohtaja Jim Blumling on sanonut, että sekä laboratorio- että aistinvaraisten testien mukaan savuhaittoja oli paljon ja että tehokkain aika testeille on mahdollisimman lähellä sadonkorjuuta. Riippumattomat laboratorioanalyysit osoittivat kuitenkin, että suuri osa sadosta ei ole kärsinyt haitoista, paikalliset viinitilat kertoivat. Willamette Valley Vineyardsin pääviinintekijä Joe Ibrahim oli ottanut näytteitä muutamista rypäleistä etsien tuhkamaista makua kuorissa, joka paljastaisi jonkinlaisen pilaantumisen. Hän ei löytänyt mitään. "Viinit ovat itse asiassa todella kauniita viinejä", Ibrahim sanoi seisoessaan viinitilansa kellarissa valtavan tynnyrin vieressä, jossa oli rose pinot noir -viiniä, joka on ensimmäinen kolmesta pullotettavasta Oregon Solidarity -viinistä. Turnerin pikkukaupungin ulkopuolella sijaitseva viinitarha ja Eugenessa sijaitseva King Estate Winery ostivat 150 tonnia (136 metristä tonnia) rypäleitä, mikä riittää 88 800 viinipullon tuottamiseen. Eyrie Vineyards ja Silvan Ridge Winery auttoivat viinien valmistuksessa. Willamette Valley ja King Estate olisivat ostaneet vielä enemmän rypäleitä, mutta ne olivat jo ylikypsiä viiniköynnöksessä, Willametten viinitilan johtaja Christine Collier Clair sanoi. Eräällä viljelijällä oli myös satovakuutus 1 500 tonnille (1 360 metristä tonnia), hän sanoi. Ruusun etikettihakemus lähetettiin ja hyväksyttiin ennen hallituksen sulkemista, Clair sanoi. Liittovaltion viraston on vielä hyväksyttävä Oregon Solidarityn chardonnayn ja pinot noirin etiketit. Hän sanoi, että vähittäiskauppiaat luottavat siihen, että viinejä on saatavilla ja että he voivat tehdä myynninedistämistoimia. Viinejä myydään valtakunnallisesti, ja niitä voi ostaa verkossa. Rogue Valley Vintners, eteläisen Oregonin viinintuottajista, viljelijöistä ja yhteisön kumppaneista koostuva voittoa tavoittelematon järjestö, saa tuotot. Clair sanoi toivovansa, että chardonnayn etiketti hyväksytään ajoissa, jotta se voidaan julkaista toukokuussa. Alcohol and Tobacco Tax and Trade Bureaun tiedottaja Thomas Hogue sanoi, että hakemuksia on paljon. "Arvioimme edelleen työmäärää", Hogue sanoi sähköpostitse maanantaina, kun liittovaltion työntekijät palasivat töihin viiden viikon jälkeen. "Mielestäni on turvallista sanoa, että ruuhkamme on suunnilleen kaksinkertaistunut shutdownin seurauksena." ___ Seuraa Andrew Selskyä Twitterissä osoitteessa https://twitter.com/andrewselsky.</w:t>
      </w:r>
    </w:p>
    <w:p>
      <w:r>
        <w:rPr>
          <w:b/>
        </w:rPr>
        <w:t xml:space="preserve">Tulos</w:t>
      </w:r>
    </w:p>
    <w:p>
      <w:r>
        <w:t xml:space="preserve">Sulkeminen vaikeuttaa pyrkimyksiä auttaa Oregonin viininviljelijöitä.</w:t>
      </w:r>
    </w:p>
    <w:p>
      <w:r>
        <w:rPr>
          <w:b/>
        </w:rPr>
        <w:t xml:space="preserve">Esimerkki 2.2760</w:t>
      </w:r>
    </w:p>
    <w:p>
      <w:r>
        <w:t xml:space="preserve">Vain neljäsosa 6-15-vuotiaista lapsista täyttää nykyisten ohjeiden mukaisen 60 minuutin kohtuullisen liikunnan määrän päivässä, totesi tohtori Russell R. Pate, joka on voittoa tavoittelemattoman National Physical Activity Plan (NPAP) Alliancen puheenjohtaja, joka julkaisi ensimmäisen lasten ja nuorten liikuntaa koskevan raportin Yhdysvalloissa. "Viisikymmentä prosenttia valveillaoloajasta vietetään istumatyössä", sanoi Pate, joka on Etelä-Carolinan yliopiston Arnold School of Public Healthin liikuntatieteiden laitoksen professori. Kuntoasiantuntijoiden mukaan on vanhempien ja poliittisten päättäjien tehtävä saada lapset liikkumaan aktiivisemmin. "Kyse ei ole lasten arvostelusta", sanoi tohtori Peter Katzmarzyk, American College of Sports Medicine -järjestön jäsen ja raportin laatineen tutkimuskomitean puheenjohtaja. "Lapset haluavat olla aktiivisia, jos heille annetaan siihen mahdollisuus", hän sanoi. "Tämä on meidän tehtävämme muuttaa."       Raportti perustuu julkisiin tietoihin, ja se on tilannekatsaus nuorten fyysisen aktiivisuuden tilasta Amerikassa. Vuoden 2014 arvosanat olivat huonot, ilman yhtään huippuarvosanaa. NPAP arvioi 10 avainindikaattoria, jotka vaihtelivat yleisestä fyysisestä aktiivisuudesta järjestettyyn urheiluun osallistumiseen ja kouluun pyöräilevien tai kävellen kulkevien lasten määrään. Siinä todettiin, että vuodesta 1969 lähtien ala- ja yläkoululaisten osuus kouluun kävellen tai pyörällä kulkevista oppilaista on laskenut 47,7 prosentista 12 prosenttiin. "Yhä useammat lapset asuvat nykyään liian kaukana koulusta, jossa he käyvät", Pate sanoi. "Sosiaalinen normi on todella muuttunut, eikä se ole muuttunut parempaan suuntaan."        Raportti ei tullut yllätyksenä Brian Sandersille i9 Sportsista, joka tarjoaa leirejä ja kursseja 3-14-vuotiaille pojille ja tytöille esimerkiksi lippujalkapallossa, jalkapallossa, koripallossa ja baseballissa. "Julkisilla kouluilla ei ole rahoitusta urheiluohjelmien tukemiseen, eikä molemmilla työssäkäyvillä vanhemmilla ole aikaa saada lapsia aktiviteetteihin", hän sanoi. "Sitten on digitaalisen käytön lisääntyminen. Se kaikki summautuu."       Sanders lisäsi, että monet vanhemmat ovat myös huolissaan naapurustossa pelaamisen turvallisuusnäkökohdista ja siitä, että järjestetty urheilu painottaa liian usein kilpailua hauskanpidon sijaan. Katzmarzykin mukaan raportti heijastaa myös sosioekonomisia eroja. "Lapset, jotka tulevat korkeammista tuloista, osallistuvat (urheiluun)", hän sanoi. "Alemmat taloudelliset ryhmät eivät osallistu". On tehtävä paljon enemmän työtä, jotta nämä aktiviteetit olisivat kaikkien saatavilla."       Katzmarzykin mukaan Yhdysvallat on yksi 15 maasta, jotka ovat laatineet raportin, joka on ensimmäinen monista. Se on aikuisille päättäjille suunnattu edunvalvontatyökalu, hän lisäsi.</w:t>
      </w:r>
    </w:p>
    <w:p>
      <w:r>
        <w:rPr>
          <w:b/>
        </w:rPr>
        <w:t xml:space="preserve">Tulos</w:t>
      </w:r>
    </w:p>
    <w:p>
      <w:r>
        <w:t xml:space="preserve">Yhdysvaltain nuorten aktiivisuustodistuksessa aikuiset saavat huonoja arvosanoja.</w:t>
      </w:r>
    </w:p>
    <w:p>
      <w:r>
        <w:rPr>
          <w:b/>
        </w:rPr>
        <w:t xml:space="preserve">Esimerkki 2.2761</w:t>
      </w:r>
    </w:p>
    <w:p>
      <w:r>
        <w:t xml:space="preserve">Nyt senaatin kauppa-, tiede- ja liikennevaliokunnan johtava demokraatti kyseenalaistaa ehdokkaan Nancy Beckin roolin suuntaviivojen hyllyttämispäätöksessä. Beck ei ole lääketieteen tohtori eikä hänellä ole taustaa virologian alalla. Presidentti Donald Trump on nimittänyt Beckin Yhdysvaltain kuluttajatuotteiden turvallisuuskomission puheenjohtajaksi ja komissaariksi, mikä edellyttää senaatin vahvistusta. Beckin on määrä esiintyä senaatin komitean edessä myöhemmin tässä kuussa. Associated Pressin saamista sähköpostiviesteistä käy ilmi, että Beck oli Yhdysvaltain tautienvalvonta- ja ehkäisykeskusten tärkein yhteyshenkilö Valkoisessa talossa ehdotettujen suositusten osalta. Kyse oli CDC:n laatimasta 63-sivuisesta oppaasta, joka antaisi yhteisön johtajille vaiheittaiset ohjeet koulujen, päiväkotien, ravintoloiden ja muiden tilojen avaamisesta uudelleen. Beck työskentelee tällä hetkellä Valkoisen talon johto- ja budjettivirastossa, jossa hän koordinoi pandemiaan liittyvien elvytystoimien ja CDC:n ohjeiden tarkastelua. Hän on väitellyt ympäristöterveyden tohtoriksi ja työskennellyt toksikologina, joka on erikoistunut tutkimaan kemiallisten aineiden ihmiselimistölle aiheuttamia terveysriskejä. "Olen syvästi huolissani ehdokkaan osallistumisesta PFAS-nimellä tunnettujen myrkyllisten kemikaalien sääntelyn purkamiseen, ja minulla on myös kysymyksiä hänen mahdollisesta osallistumisestaan CDC:n coronavirusohjeistukseen", sanoi senaattori Maria Cantwell, valiokunnan ylin demokraatti, AP:lle antamassaan lausunnossa. Cantwell lähetti keskiviikkona Beckille tiedustelukirjeen, jossa hän pyysi lisätietoja. Beck ei vastannut välittömästi AP:n hänelle sähköpostitse lähettämiin kysymyksiin. Beckin rooli koronavirusohjeiden laatimisessa paljastui huhtikuun lopulla lähetetyistä sähköpostiviesteistä, jotka AP sai haltuunsa. CDC:n johtaja Robert Redfield lähetti 10. huhtikuuta ohjeet sähköpostitse ryhmälle, johon kuului joitakin presidentin läheisimpiä Valkoisen talon neuvonantajia, kuten Trumpin vävy Jared Kushner ja neuvonantaja Kellyanne Conway, sekä hallituksen tartuntatautien huippuasiantuntija Anthony Fauci. Redfield kirjoitti haluavansa Valkoisen talon tarkastuksen ja luvan julkaista asiakirjat CDC:n verkkosivuilla. Kun hallinto oli julkaissut "Opening Up America Again" -suunnitelmansa 17. huhtikuuta, prosessi oli pysähtynyt. Sähköpostiviesteistä käy ilmi, että CDC:n esikuntapäällikkö Robert "Kyle" McGowan lähetti Beckille 26. huhtikuuta sähköpostia, jossa hän pyysi päivitystä. "Tarvitsemme ne mahdollisimman pian, jotta saamme ne julkaistua", McGowan kirjoitti. Beck vastasi, että ne tarvitsivat vielä hyväksynnän. "WH:n rehtorit ovat yhteydessä työryhmään, joten työryhmän pitäisi olla tietoinen tilanteesta." Seuraavana päivänä McGowan otti uudelleen yhteyttä Beckiin. "Minulla ei ole vielä tietoa tarkistuksista loppupaketin osalta. Käsittääkseni sitä tarkistetaan edelleen", hän vastasi. Yksi Beckin kollegoista, Satya P. Thallam, vastasi, että Valkoisen talon rehtorikomitea ei ollut vielä vastannut. "Välitän kuitenkin heidän viestinsä eteenpäin: he ovat antaneet tiukan ja selkeän ohjeen, että näitä asiakirjoja ei ole vielä hyväksytty eivätkä ne voi mennä ulos juuri nyt - tämä koskee myös niihin liittyviä lehdistötiedotteita tai muuta viestintää, joka saattaa ennakoida ohjeiden sisältöä tai ajoitusta." McGowan vastasi, että Valkoisen talon muutokset aiheuttaisivat lisäviivästyksiä. "Saamamme kommentit ja muokkaukset on tarkistettava CDC:ssä tieteellisen tarkkuuden vuoksi", McGowan vastasi Thallamille ja Beckille. "Emme pysty julkaisemaan WH:lta takaisin saamaamme asiakirjaa nopeasti, jos muokkauksia on huomattava määrä." Huhtikuun 30. päivänä, päivää ennen Trumpin toukokuun 1. päivän uudelleenavaamistavoitetta, McGowanille kerrottiin, että suuntaviivat "eivät tule koskaan näkemään päivänvaloa", kertoo kolme CDC:n sisällä olevaa lähdettä, joilla ei ollut valtuuksia keskustella asiasta julkisesti ja jotka puhuivat nimettömänä. Kirjeessään Cantwell sanoi, että sähköpostiviestit herättävät "vakavia kysymyksiä siitä, uskotteko CDC:n ja CPSC:n kaltaisissa virastoissa työskentelevien tiedemiesten ja terveysalan ammattilaisten tieteellisen ja ammatillisen koskemattomuuden säilyttämiseen ja kunnioittamiseen". Torstaina eräs toinen valiokunnan demokraatti vetosi AP:n juttuun kehottaessaan hallintoa peruuttamaan Beckin nimityksen. "Nancy Beck johti tiettävästi pyrkimyksiä estää CDC:n tieteeseen perustuvaa ohjeistusta kansanterveyden suojelemiseksi - aivan väärä valtakirja ehdokkaalle CPSC:n johtoon ja selkeä syy siihen, että hänen nimityksensä pitäisi peruuttaa", sanoi senaattori Richard Blumenthal, D-Conn.  OMB:n tiedottaja sanoi, että alkuperäinen esitys virastolle oli "harkintaprosessin alku, ei loppu, ja kaikki tietävät sen", ja lisäsi, että Valkoinen talo arvostaa sitä, että Beck jatkoi "maansa palvelemista auttamalla hallitusta vastaamaan tähän pandemiaan, kun hänen nimityksensä oli vireillä". Ennen siirtymistään Trumpin hallintoon Beck toimi politiikan johtajana American Chemistry Councilissa, joka on Yhdysvaltain kemikaalivalmistajien ensisijainen edunvalvontaelin. Tässä roolissa hän todisti usein Capitol Hillissä tiukempia suojatoimia vastaan, joilla suojellaan ihmisten terveyttä ja ympäristöä myrkyiltä. Vuonna 2017 hän siirtyi ympäristönsuojeluvirastoon kemikaaliturvallisuuden ja ympäristön pilaantumisen ehkäisemisen toimiston ylimmäksi virkamieheksi. Hän valvoi pyrkimyksiä estää tai heikentää Obaman aikaisia haitallisia aineita, kuten asbestia, koskevia säännöksiä, ja Valkoisessa talossa hän osallistui PFAS-yhdisteiden raja-arvojen uudelleenkirjoittamiseen. Kyseessä on kemikaaliluokka, jota käytetään tarttumattomien paistinpannujen ja sadeviittojen valmistuksessa, ja kemikaalit on yhdistetty syntymävirheisiin. Demokraatit ja ympäristönsuojelijat ovat vastustaneet hänen nimittämistään kuluttajaviraston johtoon. Senaatin vahvistusta odotellessaan Beck on nimitetty Valkoisen talon talousneuvonantajien neuvostoon, joka konsultoi presidenttiä talouspoliittisissa kysymyksissä. Toukokuun 7. päivänä, jolloin AP julkaisi jutun siitä, että hallinto hyllytti ohjeet, McGowan lähetti sähköpostia Beckille ja kopioi sen Redfieldille. "Milloin voimme odottaa OMB:n kommentteja lopuista ohjeista? Haluaisimme todella saada nämä eteenpäin", hän kirjoitti. Myöhään samana iltapäivänä Valkoinen talo soitti CDC:lle ja käski virastoa lähettämään uudelleen joukon yksityiskohtaisia "päätöspuita", jotka oli siirretty hyllylle. Sähköpostiviestien mukaan ohjeiden parissa työskentelevät työntekijät sanoivat, että he "lopettavat työnsä". Tiistaina senaatin kuulemistilaisuudessa koronaviruksesta senaattori Chris Murphy, D-Conn, kysyi Redfieldiltä ohjeiden tilanteesta. Redfield vastasi: "Pian." ___ Dearen raportoi Gainesvillestä, Floridasta. Associated Pressin kirjoittaja Zeke Miller osallistui tähän raporttiin. ___ Seuraa AP:n tutkivia toimittajia Jason Dearenia osoitteessa http://twitter.com/JHDearen ja Michael Bieseckeriä osoitteessa http://twitter.com/mbieseck.</w:t>
      </w:r>
    </w:p>
    <w:p>
      <w:r>
        <w:rPr>
          <w:b/>
        </w:rPr>
        <w:t xml:space="preserve">Tulos</w:t>
      </w:r>
    </w:p>
    <w:p>
      <w:r>
        <w:t xml:space="preserve">Sähköpostit: Trumpin ehdokas oli mukana hyllyttämässä CDC:n virusopasta.</w:t>
      </w:r>
    </w:p>
    <w:p>
      <w:r>
        <w:rPr>
          <w:b/>
        </w:rPr>
        <w:t xml:space="preserve">Esimerkki 2.2762</w:t>
      </w:r>
    </w:p>
    <w:p>
      <w:r>
        <w:t xml:space="preserve">Tyypillisen hoitojakson kustannuksista ei anneta tietoja. Tässä tutkimuksessa ei pyritä määrittämään hoidon hyötyjä, vaan pikemminkin osoittamaan, onko hormonihoidon 5-7 vuoden pituiseen käyttöön liittyvässä kuolemanriskissä eroa. Alkuperäisen Women's Health Initiative -tutkimuksen tarkoituksena oli tutkia, onko hormonihoidosta hyötyä sydänsairauksien ehkäisyssä, mihin aiemmat tutkimukset olivat viitanneet. Jutussa hahmotellaan hyvin hormonikorvaushoitotutkimusten tulosten monimutkaista historiaa sekä haittoja ja riskejä ja selitetään riskejä numeroiden avulla. Tuloksissa on paljon vivahteita, ja niitä voidaan tulkita eri tavoin eri-ikäisten naisten kohdalla, jotka hakevat HRT-hoitoa. Naisilla on erilaiset sydän- ja verisuonitautien tai rintasyövän riskit, kun he keskustelevat HRT:stä. Jutussa siteerattu johtopäätös ei ehkä ole kovin vakuuttava, mutta se on tässä: "Hormonihoito on ollut suosiossa ja menettänyt suosiotaan - ensin se oli hyvä kaikille vaihdevuosi-ikäisille naisille, sitten se oli vaarallinen kaikille naisille", McNeil sanoi. "Nyt viesti on se, että oikealle potilaalle hormonihoito on turvallista ja tehokasta." "Hormonihoito on turvallinen ja tehokas." Jutussa kuvataan hyvin, miten tutkimus tehtiin, ja selvitetään, kuinka laadukasta näyttöä laajasta satunnaistetusta tutkimuksesta saadaan. Siinä ei ollut mitään sairauden lietsontaa. Jutussa oli mukana riippumaton lähde, eikä siinä näytä olevan eturistiriitoja, jotka olisi pitänyt paljastaa. Juttu käsittelee vaihtoehtoja, päällisin puolin vaihtoehtoa hormonikorvaushoidon ottamisesta tai ottamatta jättämisestä. Olisimme toivoneet, että jutussa olisi ollut lause tai kaksi enemmän siitä, miten naisilla on käytettävissään muita menetelmiä oireiden lievittämiseksi. Näitä hoitomuotoja on laajalti saatavilla, ja se annetaan tarinassa ymmärtää. Jutussa tehdään selväksi, että kyseessä on uusi analyysi, jossa tarkastellaan pitkän aikavälin tietoja kuolemantapauksista vuosien kuluttua hormonihoidon käytöstä tai käyttämättä jättämisestä. Juttu sisältää alkuperäistä raportointia eikä se perustu pelkästään uutistiedotteeseen.</w:t>
      </w:r>
    </w:p>
    <w:p>
      <w:r>
        <w:rPr>
          <w:b/>
        </w:rPr>
        <w:t xml:space="preserve">Tulos</w:t>
      </w:r>
    </w:p>
    <w:p>
      <w:r>
        <w:t xml:space="preserve">Vaihdevuosien hormonihoito ei liity ennenaikaiseen kuolemaan</w:t>
      </w:r>
    </w:p>
    <w:p>
      <w:r>
        <w:rPr>
          <w:b/>
        </w:rPr>
        <w:t xml:space="preserve">Esimerkki 2.2763</w:t>
      </w:r>
    </w:p>
    <w:p>
      <w:r>
        <w:t xml:space="preserve">Sähkösavukkeita on markkinoitu välineinä, jotka auttavat tupakoitsijoita lopettamaan tupakoinnin, mutta käytön lisääntyminen nuorten keskuudessa Yhdysvalloissa ja laitteisiin liittyvät vakavat keuhkosairaudet ovat aiheuttaneet vastareaktion ja tiukennetun sääntelyn valvonnan. Yhdysvaltain tautienvalvonta- ja ehkäisykeskus on aiemmin kehottanut kuluttajia välttämään laitteita, mutta viimeisin THC-tuotteisiin keskittyvä suositus on seurausta valtakunnallisista tiedoista, jotka osoittavat, että suuri määrä tapauksia liittyy marihuanan korkea-aktiivisuutta aiheuttavan ainesosan käyttöön. CDC ja osavaltioiden terveysviranomaiset sekä muut terveysvirastot tutkivat tähän mennessä 805 vahvistettua ja todennäköistä tapausta ja 12 kuolemantapausta, jotka johtuvat höyrystämiseen liittyvästä salaperäisestä hengitystiesairaudesta, viimeisimmän päivityksen mukaan torstaina. CDC:n perjantaina julkaiseman tutkimuksen mukaan 805 potilaasta 514 tiesi höyrystimissä käytetyistä aineista, ja lähes 77 prosenttia käytti THC:tä sisältäviä höyryjä. Tämä ei kuitenkaan rajoita tutkimuksen painopistettä, sillä jotkut käyttäjät ovat myös ilmoittaneet käyttävänsä sähkösavukkeita, joissa on pelkkää nikotiinia, CDC:n johtava apulaisjohtaja Anne Schuchat kertoi toimittajille perjantaina. Tiedot osoittivat, että 56,8 prosenttia käytti nikotiinia höyrystimissään, kun taas 16 prosenttia käytti pelkkää nikotiinia sisältäviä höyryjä oireita edeltävien 30 päivän aikana. "Emme vielä tiedä, mikä tarkalleen ottaen sairastuttaa ihmisiä, esimerkiksi johtavatko tietyt liuottimet tai väärennösaineet keuhkovaurioihin tai johtuvatko tapaukset yhdestä vai useammasta toimittajasta", Schuchat sanoi. Wisconsinista ja Illinoisista saadut erilliset tiedot osoittivat, että vaikka kaikki potilaat eivät ilmoittaneet mitään yksittäistä tuotemerkkiä, kaksi kolmasosaa kuluttajista ilmoitti käyttäneensä esitäytettyä THC-patruunaa, jonka tuotenimi oli "Dank Vapes". New England Journal of Medicine -lehdessä aiemmin tässä kuussa julkaistussa tutkimuksessa todettiin, että yli puolet Wisconsinissa ja Illinoisissa laajasti haastatelluista keuhkosairauspotilaista ilmoitti käyttäneensä "Dank Vapes" -merkkiä.</w:t>
      </w:r>
    </w:p>
    <w:p>
      <w:r>
        <w:rPr>
          <w:b/>
        </w:rPr>
        <w:t xml:space="preserve">Tulos</w:t>
      </w:r>
    </w:p>
    <w:p>
      <w:r>
        <w:t xml:space="preserve">Yhdysvaltain CDC suosittelee, että marihuanaa sisältäviä höyrylaitteita ei käytettäisi.</w:t>
      </w:r>
    </w:p>
    <w:p>
      <w:r>
        <w:rPr>
          <w:b/>
        </w:rPr>
        <w:t xml:space="preserve">Esimerkki 2.2764</w:t>
      </w:r>
    </w:p>
    <w:p>
      <w:r>
        <w:t xml:space="preserve">NightstaRx aikoo kehittää ja myydä hoitomuotoja verkkokalvon dystrofiooseihin, jotka vaikuttavat näkökykyyn, hyödyntäen Oxfordin yliopiston Nuffieldin silmätautilaboratoriossa tehtyä työtä, se kertoi torstaina. Oxfordissa toimivat tutkijat raportoivat kaksi viikkoa sitten, että varhaisen vaiheen kliininen koe, jossa käytettiin geeniterapiaa, oli osoittautunut lupaavaksi muutamilla potilailla, joilla oli etenevä sokeutumismuoto nimeltään choroideremia. Yhtiöllä on yksinoikeuslisenssi Oxfordin geeniterapiaohjelman perustana olevaan henkiseen omaisuuteen. Choroideremian aiheuttaa mutaatio geenissä, joka tuottaa REP1-nimistä proteiinia. Siihen sairastuu arviolta yksi 50 000:sta ihmisestä, ja siitä kärsivät, pääasiassa miehet, menettävät näönsä vähitellen verkkokalvon solujen rappeutuessa. (1 dollari = 0,6041 Englannin puntaa)</w:t>
      </w:r>
    </w:p>
    <w:p>
      <w:r>
        <w:rPr>
          <w:b/>
        </w:rPr>
        <w:t xml:space="preserve">Tulos</w:t>
      </w:r>
    </w:p>
    <w:p>
      <w:r>
        <w:t xml:space="preserve">Uusi brittiläinen biotekniikkayritys aikoo hyödyntää sokeuden geeniterapiaa.</w:t>
      </w:r>
    </w:p>
    <w:p>
      <w:r>
        <w:rPr>
          <w:b/>
        </w:rPr>
        <w:t xml:space="preserve">Esimerkki 2.2765</w:t>
      </w:r>
    </w:p>
    <w:p>
      <w:r>
        <w:t xml:space="preserve">Terveys- ja kuntoasiantuntijat neuvovat näännyttämään kuumeen liikunnasta. Mutta flunssan ruokkiminen maltillisesti, reippaalla kävelyllä, ei välttämättä ole huono idea. "Jokaisen urheilulääkärin klassinen linjaus on: 'Jos pystyt siihen, tee se. Jos et pysty, älä tee'", sanoo tohtori Lewis G. Maharam, "Running Doc's Guide to Healthy Running" -kirjan kirjoittaja.  Yleensä jos oireet rajoittuvat niskan yläpuolelle, liikunta on OK, hän selitti. Mutta jos sinulla on kuumetta 38,3 celsiusastetta (101 Fahrenheit-astetta) tai enemmän, jätä se väliin. Kehon lämpö nousee liikunnan aikana lisääntyneen aineenvaihdunnan vuoksi, selitti Maharam, joka harjoittaa lääkärin ammattia New Yorkissa. Jos aloitat korkealla, kehosi tapa jäähdyttää sinua on epätasapainossa. "Jos kuume nousee liian korkeaksi, hajotat proteiineja, ehkä munuaisissa tai maksassa", hän sanoi. Yhdysvaltain tautienvalvonta- ja ehkäisykeskukset arvioivat, että Yhdysvalloissa esiintyy vuosittain yli 425 miljoonaa flunssa- ja vilustumistapausta. Keskivertoihminen sairastaa noin kolme hengitystieinfektiota vuodessa. Tohtori David C. Nieman, terveystieteiden professori Appalachian State Universityn Pohjois-Carolinan tutkimuskampuksella, sanoi, että tutkimukset osoittavat, että säännöllinen, kohtuullinen aerobinen liikunta vahvistaa immuunijärjestelmää ja että liikuntaa harrastavat ihmiset sairastavat vähemmän vilustumista kuin liikuntaa harrastamattomat ikätoverinsa. Niemanin mukaan viiden päivän tai useamman aerobisen liikuntaharrastuksen viikossa todettiin vähentävän sairauspäivien määrää voimakkaasti. "Jopa kolmesta neljään päivää oli tehokasta. Vältettävää oli istuminen", hän selitti. Mutta kun systeemiseen virukseen sairastuneet eläimet pakotetaan liikkumaan kuumeessa ja kivuissa, tutkimukset osoittavat, että niiden oireet pahenevat, pitkittyvät ja ovat joskus hengenvaarallisia. "Se on hyvin vaarallista." sanoi Nieman, joka on kirjoittanut liikunnan vaikutuksesta flunssaan. "Jos sinulla on flunssa tai virus, johon liittyy kuumetta ja kipua, paras lääke on vuodelepo. Pahinta on hikoilu liikunnalla."  Hänen mukaansa flunssa- ja flunssavirukset voivat pysyä esineissä, kuten ovenkahvoissa, juoksumatoissa ja tietokoneiden näppäimistöissä, tuntikausia. Tärkein tartuntareitti on suun tai nenän koskettaminen pesemättömillä käsillä. Patrick Strait Snap Fitnessistä, joka on maailmanlaajuisesti toimivien kuntosalien franchising-yritys, sanoi, että tähän aikaan vuodesta kuntosalit tehostavat siivousta, koska niissä on paljon enemmän kävijöitä ja monet ihmiset sairastuvat flunssaan ja flunssaan. "Se on julkinen paikka, jossa monet ihmiset hikoilevat", Strait sanoi. "Käskemme johtajia/omistajia siivoamaan kerran tunnissa, pesemään laitteet valkaisuaineella ja niin edelleen."  Hän kehotti asiakkaita pyyhkimään laitteet ja pesemään kädet usein. "Ja jos olet sairas, älä tule kuntosalille", hän sanoi. Jessica Matthews, American Council on Exercise -järjestön liikuntafysiologi, sanoi, että joinakin päivinä oireet vaativat harjoittelun vähentämistä tai, jos olet tarttuva, salin jättämistä kokonaan väliin. "Kuuntele aina kehoasi", hän sanoi. "Saattaa olla hyvä idea harjoitella kotona tai yksityisesti."  Nieman sanoi, että vaikka kohtuullinen liikunta vahvistaa immuunijärjestelmää, huippu-urheilijat kokevat stressihormonien nousun ja immuniteetin laskun noin 90 minuutin korkean intensiteetin liikunnan jälkeen. Maharam sanoi, että maratoonareiden immuniteetti heikkenee jopa 72 tunnin ajan kisan jälkeen. Tuona aikana urheilijat ovat alttiimpia vilustumiselle, flunssalle ja yleisimmin niin sanotulle "maratonin nuhakuumeelle".  Hänen mukaansa oireet häviävät yleensä 48 tunnin kuluessa. "Kilpailun lopussa, kun olet aivan hikinen ja kaikki ovat hikisiä, sinun ei tarvitse halailla ja suudella ihmisiä", Maharam sanoi. "Immuunijärjestelmäsi ei ole yhtä vahva kuin ennen."</w:t>
      </w:r>
    </w:p>
    <w:p>
      <w:r>
        <w:rPr>
          <w:b/>
        </w:rPr>
        <w:t xml:space="preserve">Tulos</w:t>
      </w:r>
    </w:p>
    <w:p>
      <w:r>
        <w:t xml:space="preserve">Selvitä, milloin kannattaa harrastaa liikuntaa flunssakaudella.</w:t>
      </w:r>
    </w:p>
    <w:p>
      <w:r>
        <w:rPr>
          <w:b/>
        </w:rPr>
        <w:t xml:space="preserve">Esimerkki 2.2766</w:t>
      </w:r>
    </w:p>
    <w:p>
      <w:r>
        <w:t xml:space="preserve">Se on yksi ensimmäisistä kerroista, kun tutkijat ovat osoittaneet, että todella autonominen kirurginen robotti voi navigoida sydämen sisällä, eikä lääkäri ohjaa sitä joystickillä, keskiviikon Science Robotics -lehdessä julkaistun tutkimuksen mukaan. Sydänkirurgit työntävät rutiininomaisesti ohutta katetriksi kutsuttua putkea kiertyvien ja kääntyvien verisuonten läpi tehdäkseen korjauksia sydämeen ilman avoleikkausta. Mutta miten robottiversio löytää oman tiensä liikkuvan sydänkudoksen läpi, kun veri pörrää tiellä? Bostonin lastensairaalan tutkijat tekivät katetrin kameran kärjestä käytännössä "optisen vispilän", sanoo johtava tutkija Pierre Dupont, sydänbiotekniikan päällikkö. Aivan kuten torakat liikkuvat seiniä pitkin ja rotat kurottelevat viiksillään, katetri kartoittaa reittiään sydämen läpi napauttamalla ajoittain sydämen läppää ja seinämää vasten aina vain kevyesti - suunnilleen samalla voimalla kuin kädessäsi istuva voitikku, Dupont sanoi. Teknologia yhdistää kameran kuvat koneoppimiseen ja tulkitsee, mihin kudokseen ja kuinka voimakkaasti se koskettaa. "Tämä robotti yrittää kävellä sydämen seinämää pitkin, kunnes se pääsee läpän luo", totesi tohtori Uma Duvvuri Pittsburghin yliopiston lääketieteellisestä keskuksesta, joka johtaa robotti-innovaatiolaboratoriota mutta ei osallistunut keskiviikon tutkimukseen. "Se on aika jännittävää kehitystä, mutta tämä on vielä hyvin, hyvin alustavaa." Demonstraatioteknologia on vielä vuosien päässä leikkaussaleista, eikä sitä ole suunniteltu korvaamaan kirurgia, Dupont sanoi. Sen sijaan se saattaa hänen mukaansa vapauttaa kirurgin aikaa keskittyä vaikeampiin tehtäviin, ja hän vertasi sitä lentokoneen autopilottiin - ja vähentää myös aikaa, jonka potilaat ja hoitohenkilökunta joutuvat alttiiksi röntgensäteille, joita nykyisin tarvitaan navigointiin. "Autonomian helpoin osa kirurgiassa on teknologia", Dupont sanoi. "Vaikeinta on politiikka, sääntelyn hyväksyntä ja oikeudelliset toimet. Dupontin ryhmä testasi robottikatetria 83 toimenpiteessä elävillä sioilla laboratoriossa. Laite löysi kohteensa, ja se kesti keskimäärin sekuntia kauemmin kuin lääkäri, joka pujottaa katetrin paikalleen. Dupontin mukaan robottikatetri oppii kuitenkin ihmisten tavoin ja kehittyy paremmaksi ja nopeammaksi harjoittelun myötä. Johns Hopkinsin yliopiston lääketieteellisen robotiikan asiantuntija Russ Taylor kutsui teknologiaa nokkelaksi ja tutkimusta "merkittäväksi saavutukseksi, mutta en pitäisi sitä läpimurtona". Eritasoisia robotteja on käytetty kirurgiassa sädehoidossa ja ortopediassa, sanoi Taylor, joka ei ollut mukana tutkimuksessa. Pittsburghissa työskentelevä Duvvuri viittasi tutkimuksiin, joissa on käytetty robottia, joka voi ommella kudoksia yhteen ilman ihmisen apua. Silti todellinen autonomia on "minun vaatimattomasta mielestäni edelleen vasara, joka etsii naulaa", sanoi Duvvuri, joka ei keksi alaa, jolla se parantaisi toimenpidettä. Vaikka uudessa tutkimuksessa keskityttiin mahdolliseen sydänkäyttöön, Duvvuri sanoi, että anturitekniikan lisäämisellä katetreihin voisi olla muitakin käyttötarkoituksia, kuten riskialttiiden paksusuolen kasvainten diagnosointi. Hopkinsin Taylor lisäsi: "Näen, että kone kehittyy siten, että se suorittaa yhä enemmän erillisiä tehtäviä ja työskentelee samalla yhteistyössä ihmisten kanssa." ___ Seuraa Seth Borensteinia Twitterissä: @borenbears . ___ Associated Pressin terveys- ja tiedeosasto saa tukea Howard Hughes Medical Instituten tiedekasvatusosastolta. AP on yksin vastuussa kaikesta sisällöstä.</w:t>
      </w:r>
    </w:p>
    <w:p>
      <w:r>
        <w:rPr>
          <w:b/>
        </w:rPr>
        <w:t xml:space="preserve">Tulos</w:t>
      </w:r>
    </w:p>
    <w:p>
      <w:r>
        <w:t xml:space="preserve">Robottilaite käämii oman tiensä sykkivän sian sydämen läpi.</w:t>
      </w:r>
    </w:p>
    <w:p>
      <w:r>
        <w:rPr>
          <w:b/>
        </w:rPr>
        <w:t xml:space="preserve">Esimerkki 2.2767</w:t>
      </w:r>
    </w:p>
    <w:p>
      <w:r>
        <w:t xml:space="preserve">Washingtonin osavaltion terveysministeri John Wiesman hyväksyi piirikunnan hakemuksen perjantaina, mikä tekee siitä yhdeksännen piirikunnan osavaltiossa, joka on saanut luvan siirtyä nelivaiheisen uudelleenavausprosessin toiseen vaiheeseen. Nämä piirikunnat voivat sallia ravintoloiden avaamisen 50 prosentilla kapasiteetista. Myös hius- ja kynsisalongit, tatuointi- ja meikkitaiteilijat sekä kaupat voivat aloittaa uudelleen avaamisen lisäsuojan turvin. Nopeampaa uudelleenavaamista hakevien piirikuntien väkiluvun on oltava tällä hetkellä alle 75 000 eikä niissä saa olla uusia COVID-19-tapauksia viimeisten kolmen viikon aikana, jotta ne voidaan hyväksyä. Washingtonin 39 piirikunnasta kahdeksan muuta voi aloittaa toisen vaiheen: Columbia, Ferry, Garfield, Lincoln, Pend Oreille, Skamania, Stevens ja Wahkiakum. Inslee ja terveysviranomaiset ovat sanoneet, että muut piirikunnat voivat aloittaa toisen vaiheen 1. kesäkuuta riippuen kansanterveydellisistä COVID-19-tiedoista. Virkamiesten mukaan uudelleen avautuvien yritysten on noudatettava toimialansa ohjeissa esitettyjä terveys- ja turvallisuusvaatimuksia. Yli 17 950 ihmistä Washingtonin osavaltiossa on testattu positiivisesti koronaviruksen varalta ja ainakin 992 on kuollut. Virus aiheuttaa useimmille potilaille lieviä tai keskivaikeita oireita, ja valtaosa potilaista toipuu. Se on kuitenkin erittäin tarttuva ja voi aiheuttaa vakavan sairauden ja kuoleman joillekin potilaille, erityisesti vanhuksille ja niille, joilla on perussairauksia.</w:t>
      </w:r>
    </w:p>
    <w:p>
      <w:r>
        <w:rPr>
          <w:b/>
        </w:rPr>
        <w:t xml:space="preserve">Tulos</w:t>
      </w:r>
    </w:p>
    <w:p>
      <w:r>
        <w:t xml:space="preserve">Whitmanin piirikunta 9. piirikunta, joka hyväksyttiin vaiheen 2 uudelleen avaamiseen.</w:t>
      </w:r>
    </w:p>
    <w:p>
      <w:r>
        <w:rPr>
          <w:b/>
        </w:rPr>
        <w:t xml:space="preserve">Esimerkki 2.2768</w:t>
      </w:r>
    </w:p>
    <w:p>
      <w:r>
        <w:t xml:space="preserve">"Presidentti Donald Trumpin ensimmäisen viikon aikana voimaansaattamien politiikkojen joukossa oli kielto, jonka mukaan veronmaksajien dollareita ei saa antaa ulkomaisille ryhmille, joilla on jotain tekemistä abortin kanssa, ja se oli yksi niistä. Niin sanottu Mexico Cityn politiikka syntyi presidentti Ronald Reaganin aikana, ja siitä lähtien republikaanipresidentit ovat puolueidensa säännöllisin väliajoin vedonneet siihen ja demokraattipresidentit hylänneet sen. Senaatin lattialla senaattori Jeanne Shaheen, D-N.H., varoitti, että Trumpin versio oli vielä äärimmäisempi kuin hänen GOP-edeltäjiensä. ""Aiemmin presidentti Reaganin ja Bushin hallintojen aikana tämä politiikka koski vain perhesuunnittelun rahoitusta"", Shaheen sanoi. ""Mutta presidentti Trumpin määräyksen mukaan se koskee kaikkia ohjelmia, jotka kuuluvat maailmanlaajuisen terveysavun piiriin. Tämä tarkoittaa, että se vaarantaa 15 kertaa enemmän rahoitusta ja miljoonia naisia ja perheitä.""" Vertasimme kaikkien neljän republikaanipresidentin politiikkaa ja totesimme, että paperilla Shaheenin luku pitää pitkälti paikkansa, mutta Trumpin politiikkaan liittyy epävarmuutta. Ensimmäinen Mexico Cityn politiikka Reaganin hallinnon virkamiehet ilmoittivat Yhdysvaltojen uudesta perhesuunnittelupolitiikasta Mexico Cityssä vuonna 1984 pidetyssä kansainvälisessä väestökonferenssissa. Siinä edellytettiin, että kaikki Yhdysvalloilta apua saavat ulkomaiset ja kotimaiset valtiosta riippumattomat järjestöt sitoutuvat siihen, että ne eivät tee aborttia tai aktiivisesti edistä sitä perhesuunnittelumenetelmänä muissa maissa. Tämä koski Yhdysvaltain kansainvälisen kehitysyhteistyöviraston (U.S. Agency for International Development) hallinnoimia yhdysvaltalaisia perhesuunnitteluohjelmia. Presidentti George H. W. Bush jätti Reaganin politiikan voimaan. Presidentti Bill Clinton kumosi sen, ja presidentti George W. Bush palautti sen, mutta keskittyi edelleen perhesuunnitteluun Yhdysvaltain kansainvälisen kehitysyhteistyöviraston kautta. Vuonna 2003 Bush kuitenkin laajensi politiikan soveltamisalaa ja määräsi ulkoministerin soveltamaan sitä "kaikkeen vapaaehtoiseen väestösuunnitteluun myönnettävään apuun". Näin tehdessään Bush jätti ulkopuolelle useita ryhmiä ja ohjelmia. ""Tällaisia järjestöjä eivät ole monenväliset järjestöt, jotka ovat hallitusten yhteenliittymiä"", Bush kirjoitti. ""Tätä politiikkaa ei sovelleta Yhdysvaltojen vuoden 2003 HIV:n/aidsin, tuberkuloosin ja malarian vastaisen lain (United States Leadership Against HIV/AIDS, Tuberculosis, and Malaria Act of 2003) nojalla annettuun ulkomaanapuun.""". Näillä sanoilla Bush vapautti joitakin suurimpia ja näkyvimpiä maailmanlaajuisia terveysohjelmia. Asiantuntijat kertoivat meille, että nämä ohjelmat olivat kääpiöinä kaikkien muiden ulkoministeriön ohjelmien rinnalla, joihin Bushin määräys olisi voinut vaikuttaa. Trumpin presidentin muistio Mexico Cityn politiikan palauttamisesta on laajempi. Se on osoitettu USAID:n johtajan lisäksi ulkoministeriölle ja terveysministeriölle. ""Määrään ulkoministerin koordinoidusti terveys- ja terveyspalvelujen ministerin kanssa lain sallimissa rajoissa toteuttamaan suunnitelman, jolla palautetun muistion vaatimukset ulotetaan koskemaan kaikkien ministeriöiden tai virastojen antamaa maailmanlaajuista terveysapua.""" Artiklan sanamuoto on ""kaikkien ministeriöiden tai virastojen tarjoama maailmanlaajuinen terveysapu""." Trumpin määräyksessä ei säädetä poikkeuksista. On epäselvää, miten Trumpin hallinto tarkalleen tulkitsee näitä sanoja. Kysyimme yksityiskohtia Valkoisen talon lehdistötoimistosta, emmekä saaneet vastausta. Tavoittamamme asiantuntijat kertoivat, että hekin olivat pimennossa. Perhesuunnittelu- ja globaaliterveysohjelmien vertailu Perhesuunnittelu- ja globaaliterveysohjelmien putki on monimutkaisempi kuin luulisi. Hallitusten virastot tekevät usein sopimuksia voittoa tavoittelemattomien järjestöjen kanssa, jotka puolestaan tekevät alihankintasopimuksia pienemmille järjestöille eri puolilla maailmaa. Kaiser Family Foundationin globaalin terveyspolitiikan johtajan Jennifer Katesin mukaan tämä vaikeuttaa tilauksen todellisen vaikutuksen tuntemista. ""Kaikki järjestöt, jotka saavat suoraan tai välillisesti Yhdysvaltain hallituksen tukea globaalille terveydenhuollolle, eivät harjoita politiikassa kiellettyä toimintaa, mutta sen selvittäminen vie aikaa"", Kates kertoi. Kates kuitenkin sanoi, että teoriassa Trumpin linjaus asettaa paljon enemmän rahoitusta vaakalaudalle. ""Kun perhesuunnittelutuki on noin 600 miljoonaa dollaria vuodessa, globaalin terveyden rahoitus on kokonaisuudessaan lähes 10 miljardia dollaria"", Kates sanoi. Institute for Health Metrics and Evaluation -laitoksen keräämien tietojen avulla voimme selvittää tarkalleen, mitkä ohjelmat Bush vapautti Mexico Cityn politiikasta, mutta jotka Trump on sisällyttänyt siihen (katso tämä IHME:n datagrafiikka). Muistakaa, että Bush jätti pöydältä pois HIV/aidsia, malariaa ja tuberkuloosia koskevat varat sekä Yhdysvaltain tuen ohjelmille, joissa on mukana useita kansakuntia, joista suurimpia ovat Global Fund ja YK:n ohjelmat. Kun kaikki nämä lasketaan yhteen, saadaan 9,7 miljardia dollaria. Se on noin 15 kertaa niin paljon rahaa kuin Yhdysvallat käyttää perhesuunnitteluun, joka oli keskeinen ohjelma, johon vaikutettiin kaikissa kolmessa edellisessä republikaanihallituksessa. Shaheen sanoi, että tämä saattaa vaikuttaa miljooniin naisiin ja perheisiin. Suurin yksittäinen maailmanlaajuinen terveydenhuolto-ohjelma on presidentin hätäapusuunnitelma aidsin lievittämiseksi eli PEPFAR. Viimeisimmän kongressille annetun raportin mukaan PEPFAR-ohjelmassa hoidettiin 9,5 miljoonaa ihmistä vuonna 2015, ja sen kustannukset olivat noin 6,8 miljardia dollaria. Trump on yhdessä ulkoministeriehdokkaansa Rex Tillersonin ja YK-suurlähettilään Nikki Haleyn kanssa ilmaissut tukensa PEPFARille. Mutta teoriassa, koska moniin hiv/aids-ohjelmiin sisältyy perhesuunnittelukomponentti, Trumpin Mexico Cityn politiikka saattaa vaikuttaa näitä ihmisiä koskettaviin ohjelmiin. Jos politiikka laajenee malariaohjelmiin, luvut nousevat dramaattisesti. Vuonna 2015 amerikkalaiset dollarit suojasivat yli 16 miljoonaa ihmistä sisätiloissa tapahtuvalla suihkuttelulla ja paljon enemmän jakamalla lähes 30 miljoonaa vuodeverkkoa. Hallituksemme Shaheen sanoi, että Trumpin Mexico Cityn politiikka on paljon laajempi verrattuna aiempiin republikaanipresidentteihin, mikä asettaa 15 kertaa enemmän rahaa ""vaaraan"" sekä miljoonia naisia ja perheitä. Paperilla numerot tukevat tätä vertailua. Aiemmat republikaanihallitukset sovelsivat abortin rahoituspolitiikkaa perhesuunnitteluohjelmiin, joiden arvo on nykyään noin 600 miljoonaa dollaria. Trump otti mukaan kaikki maailmanlaajuiset terveysmenot, jotka ovat lähes 10 miljardia dollaria. Ei ole epäilystäkään siitä, etteikö Trumpin lähestymistapa olisi laajempi ja että se voisi vaikuttaa miljooniin useampiin ihmisiin. Valkoinen talo ei ole selventänyt, miten se aikoo tulkita politiikkaa. Sen ulottuvuus voisi olla paljon suppeampi kuin maailmanlaajuisten ohjelmien koko laajuus, mutta Shaheen sisällytti varoituksen, että tietyt dollarit olivat ""vaarassa"", ei sitä, että ne varmasti vaikuttaisivat. On myös totta, että järjestöt, joiden rahoitusta leikataan, voisivat luopua aborttiin liittyvistä toimista, ja varat virtaisivat edelleen.</w:t>
      </w:r>
    </w:p>
    <w:p>
      <w:r>
        <w:rPr>
          <w:b/>
        </w:rPr>
        <w:t xml:space="preserve">Tulos</w:t>
      </w:r>
    </w:p>
    <w:p>
      <w:r>
        <w:t xml:space="preserve">"Jeanne Shaheen sanoo, että Donald Trumpin aborttisääntö ""vaarantaa 15 kertaa enemmän rahoitusta ja miljoonia naisia ja perheitä ... kuin republikaanipresidenttien aiemmat vastaavat politiikat"."</w:t>
      </w:r>
    </w:p>
    <w:p>
      <w:r>
        <w:rPr>
          <w:b/>
        </w:rPr>
        <w:t xml:space="preserve">Esimerkki 2.2769</w:t>
      </w:r>
    </w:p>
    <w:p>
      <w:r>
        <w:t xml:space="preserve">NOLA.com/The Times-Picayune kertoi tiistaina, että tautien valvonta- ja ehkäisykeskuksen mukaan Louisianassa on toiseksi eniten klamydiaa, tippuria ja kuppaista. CDC:n vuoden 2016 sukupuolitautien seurantaraportti julkaistiin syyskuun lopussa. Louisianassa oli noin 16 kupatapausta 100 000 asukasta kohti. Gail Bolan CDC:stä sanoi, että syfiliksen kanssa syntyneet vauvat edustavat järjestelmävirhettä, sillä "tarvitaan vain yksinkertainen sukupuolitautitesti ja antibioottihoito tämän valtavan sydänsurun estämiseksi". Louisianan klamydiatapausten määrä oli lähes 680 tapausta 100 000 asukasta kohti. Tippuria oli noin 230 tapausta 100 000:ta kohti. Viime vuonna julkaistun CDC:n raportin mukaan Louisianassa oli toiseksi eniten HIV-diagnooseja. ___ Tiedot: Times-Picayune, http://www.nola.com.</w:t>
      </w:r>
    </w:p>
    <w:p>
      <w:r>
        <w:rPr>
          <w:b/>
        </w:rPr>
        <w:t xml:space="preserve">Tulos</w:t>
      </w:r>
    </w:p>
    <w:p>
      <w:r>
        <w:t xml:space="preserve">Louisiana on klamydia-, tippuri- ja kuppaesiintyvyystilastoissa sijalla 2.</w:t>
      </w:r>
    </w:p>
    <w:p>
      <w:r>
        <w:rPr>
          <w:b/>
        </w:rPr>
        <w:t xml:space="preserve">Esimerkki 2.2770</w:t>
      </w:r>
    </w:p>
    <w:p>
      <w:r>
        <w:t xml:space="preserve">Kansasin terveys- ja ympäristöministeriö ilmoitti torstaina, että päiväkotiin ja ensimmäiselle luokalle tulevat oppilaat tarvitsevat kaksi annosta hepatiitti A -rokotetta. Seitsemännelle luokalle tulevat oppilaat tarvitsevat yhden annoksen ACWY-rokotetta meningokokkia vastaan. Nuoremman ikäluokan aloittavat oppilaat tarvitsevat meningokokki-ACWY-rokotteen, jos heitä ei ole rokotettu ennen 16-vuotispäiväänsä. Uudet vaatimukset tulevat voimaan 2. elokuuta. Kansas sallii vapautuksen rokotuksista vain lääketieteellisistä ja uskonnollisista syistä. Terveysministeriön ministeri Lee Normanin mukaan virasto keräsi yleisön mielipiteitä ennen uusien vaatimusten ehdottamista. Hänen mukaansa aivokalvontulehdus ja hepatiitti A ovat molemmat vakavia sairauksia, jotka voidaan ehkäistä rokotuksilla.</w:t>
      </w:r>
    </w:p>
    <w:p>
      <w:r>
        <w:rPr>
          <w:b/>
        </w:rPr>
        <w:t xml:space="preserve">Tulos</w:t>
      </w:r>
    </w:p>
    <w:p>
      <w:r>
        <w:t xml:space="preserve">Joiltakin Kansasin koululaisilta vaaditaan 2 uutta rokotetta.</w:t>
      </w:r>
    </w:p>
    <w:p>
      <w:r>
        <w:rPr>
          <w:b/>
        </w:rPr>
        <w:t xml:space="preserve">Esimerkki 2.2771</w:t>
      </w:r>
    </w:p>
    <w:p>
      <w:r>
        <w:t xml:space="preserve">Eric ja Ryan Jensen, veljekset, jotka ovat Coloradossa sijaitsevan Jensen Farmsin entisiä omistajia, tunnustivat lokakuussa syyllisyytensä kuuteen syytekohtaan elintarvikkeen väärentämisestä ja avunannosta, jotka liittyivät yhteen Yhdysvaltain tappavimmista elintarvikkeiden aiheuttamista sairauspesäkkeistä. "Minun on annettava oikeutta ja armoa samaan aikaan", Yhdysvaltain tuomari Michael Hegarty sanoi Denverissä järjestetyssä kuulemistilaisuudessa. Selittäessään, miksi veljekset eivät joutuneet vankilaan, Hegarty sanoi, että hän halusi säilyttää veljesten mahdollisuuden ansaita riittävästi tuloja, jotta he voisivat maksaa 150 000 dollarin korvaukset kuolonuhrien perheille ja muille uhreille. Syyttäjät sanoivat suosittelevansa tapauksen ehdollista vankeutta, koska veljekset osoittivat katumusta ja tekivät yhteistyötä tautipesäkettä tutkivien viranomaisten kanssa. Molemmat saavat tuomion mukaan poistua kotoaan töihin, kirkkoon ja tiettyihin koulutustarkoituksiin. Kummankin veljen mahdollinen enimmäistuomio oli kuusi vuotta vankeutta ja 1,5 miljoonan dollarin sakot. Jensenien melonit käsiteltiin ja pakattiin Granadassa, Coloradossa sijaitsevassa tehtaassa, mutta siellä olevat laitteet eivät pesseet meloneita tarpeeksi antibakteerisella liuoksella listeriabakteerien poistamiseksi, syyttäjät sanoivat oikeudenkäyntiasiakirjoissa. Yhdysvaltain terveysviranomaiset ovat ilmoittaneet, että epidemiaan sairastui 28 osavaltiossa yhteensä 147 ihmistä, joista 33 kuoli. Apulaissyyttäjä Jaime Pena sanoi kuitenkin oikeudessa tiistaina, että kuolleiden määrä oli lähempänä 40:tä. Raskaana olevat naiset ja muut, joiden immuunijärjestelmä on heikentynyt, ovat erityisen alttiita listeriatartunnalle, jonka kuolleisuus on noin 20 prosenttia ja joka on Atlantassa sijaitsevan tautien valvonta- ja ehkäisykeskuksen mukaan kolmanneksi yleisin ruokamyrkytykseen liittyvä kuolinsyy. Oireita ovat kuume, lihaskivut, pahoinvointi tai ripuli, niskan jäykkyys, sekavuus ja vakavissa tapauksissa kouristukset ja aivokalvontulehdus. Tartunta voi myös aiheuttaa raskaana oleville naisille keskenmenon. Pena sanoi, että Jensen Farmsin tautitapauksen laajuus ja laajuus oli keskeinen syy syytteen nostamiseen veljeksiä vastaan, vaikka hän uskoi, etteivät he "tahallaan ja tietoisesti päästäneet väärennettyä ruokaa tiloistaan".  Yhdysvaltain syyttäjä John Walsh sanoi lausunnossaan, että tuomio "on voimakas muistutus maanviljelijöiden oikeudellisesta ja moraalisesta vastuusta varmistaa tuotteidensa turvallisuus".  Ennen tuomion julistamista veljekset pyysivät kumpikin anteeksi täpötäydessä oikeussalissa. "Tämä on valtava tragedia kaikille osallisille, ja olemme hyvin pahoillamme", Eric Jensen sanoi. Vaikka monet maanviljelijät ja karjankasvattajat eri puolilla Yhdysvaltoja olivat ilmaisseet närkästyksensä siitä, että Jensenit saivat rikossyytteen taudinpurkauksesta, molempien osapuolten asianajajat sanoivat, että syytteen nostaminen oli johtanut elintarviketurvallisuuden valvonnan parantamiseen.</w:t>
      </w:r>
    </w:p>
    <w:p>
      <w:r>
        <w:rPr>
          <w:b/>
        </w:rPr>
        <w:t xml:space="preserve">Tulos</w:t>
      </w:r>
    </w:p>
    <w:p>
      <w:r>
        <w:t xml:space="preserve">Coloradon maanviljelijät saavat kotiarestia vuoden 2011 listeriaepidemian vuoksi.</w:t>
      </w:r>
    </w:p>
    <w:p>
      <w:r>
        <w:rPr>
          <w:b/>
        </w:rPr>
        <w:t xml:space="preserve">Esimerkki 2.2772</w:t>
      </w:r>
    </w:p>
    <w:p>
      <w:r>
        <w:t xml:space="preserve">Toisin kuin monilla muilla ympäristöaloilla, hallinto on asettanut juomaveden lyijysaasteiden vähentämisen etusijalle. Yhteisöt ja perheet Flintissä, Michiganissa, Newarkissa, New Jerseyssä ja muualla ovat joutuneet kamppailemaan vesijohtoveden korkeiden lyijypitoisuuksien ja terveysuhkaa koskevan sääntelyn puutteiden kanssa. Juomaveden sisältämä lyijy on yhdistetty lasten kehityshäiriöihin, ja se voi vahingoittaa aivoja, punasoluja ja munuaisia. Se johtuu useimmiten lyijyputkista - putkista, jotka yhdistävät kodin vesijohtoverkkoon - tai lyijyisistä kodin tai koulun kalusteista. Wisconsinin Green Bayssä pidetyssä lehdistötilaisuudessa ympäristönsuojeluviraston hallintoviranomainen Andrew Wheeler ilmoitti muutoksista, joihin kuuluu muun muassa se, että vesilaitosten on testattava lyijypitoisuudet koulujen ja lastenhoitolaitosten vedessä. Muut muutokset edellyttävät, että viranomaiset tunnistavat alueet, joilla saastuminen on pahinta, ja tiukentavat vesijohtoveden näytteenottomenettelyjä. Wheeler tuotti kuitenkin pettymyksen luonnonsuojeluryhmille kieltäytymällä alentamasta juomavesijärjestelmien lyijysaasteiden tasoa, joka johtaa pakolliseen korjaamiseen. Toinen muutos alentaisi lyijyputkien määrää, joka vesijärjestelmien on vaihdettava vuosittain, kun kynnysarvo on saavutettu, 7 prosentista 3 prosenttiin. Natural Resources Defense Council -suojeluryhmän Eric Olsonin mukaan tämä antaisi vesilaitoksille noin 20 vuotta enemmän aikaa korvata kaikki saastuneen järjestelmän lyijyputket. Wheeler sanoi, että useiden muiden pienempien muutosten odotetaan kompensoivan tätä. Hänen mukaansa sääntömuutokset merkitsisivät, jos Valkoinen talo lopulta hyväksyy ne, sitä, että vanhat vuotavat lyijyputket korvataan paljon nopeammin kuin koskaan aiemmin. Betsy Southerland, Obaman hallinnon alainen EPA:n vanhempi vesivirkailija, sanoi, että uudet ehdotukset eivät lisää vuonna 1991 annettujen, vesijärjestelmien lyijyn puhdistamista koskevien sääntöjen kiireellisyyttä. Flintissä torstaina lastenlääkäri ja kansanterveysviranomainen, joka auttoi paljastamaan kaupungin lyijykriisin, hoiti lapsia klinikallaan tavalliseen tapaan. Tohtori Mona Hanna-Attisha kertoi Associated Pressille, että EPA:n ehdottamat muutokset olivat "menetetty tilaisuus", koska lyijyn toimintatasoa ei ole alennettu siitä, missä se on ollut vuosikymmeniä. Sinä aikana "tiede on opettanut meille niin paljon lyijystä - olemme oppineet, ettei hyväksyttävää tasoa ole", Hanna-Attisha sanoi. "Toivoin, että uudessa säännössä olisi kunnioitettu nykyistä tiedettä." ____ Jeff Karoub kirjoitti Detroitista.</w:t>
      </w:r>
    </w:p>
    <w:p>
      <w:r>
        <w:rPr>
          <w:b/>
        </w:rPr>
        <w:t xml:space="preserve">Tulos</w:t>
      </w:r>
    </w:p>
    <w:p>
      <w:r>
        <w:t xml:space="preserve">EPA ehdottaa veden lyijysaastetta koskevien sääntöjen uudelleenlaatimista.</w:t>
      </w:r>
    </w:p>
    <w:p>
      <w:r>
        <w:rPr>
          <w:b/>
        </w:rPr>
        <w:t xml:space="preserve">Esimerkki 2.2773</w:t>
      </w:r>
    </w:p>
    <w:p>
      <w:r>
        <w:t xml:space="preserve">32-vuotias ensimmäisen kauden lainsäätäjä, joka omistaa kotisairaanhoitoa tarjoavan yrityksen, pyrkii republikaanien edustajan Greg Gianforten hallussa olevaan paikkaan. Winter on ensimmäinen demokraatti, joka on ilmoittanut aikovansa asettua ehdolle republikaanien hallussa olevalle paikalle sitten vuoden 1997. Winter sanoi tiistaina, että hän haluaa parantaa terveydenhuollon saatavuutta ja samalla vähentää kustannuksia ja suojella sellaisten ihmisten kattavuutta, joilla on jo olemassa olevia sairauksia. Winter sanoo, että hänellä on olemassa oleva sairaus, jota hän ei paljastanut, ja että hänen siskollaan on hengenvaarallinen krooninen sairaus. Hän sanoo, että kun hän kampanjoi osavaltion edustajainhuoneen paikan puolesta, hän kuuli lukuisia huolenaiheita terveydenhuollon saatavuudesta ja sen joskus ylivoimaisista kustannuksista.</w:t>
      </w:r>
    </w:p>
    <w:p>
      <w:r>
        <w:rPr>
          <w:b/>
        </w:rPr>
        <w:t xml:space="preserve">Tulos</w:t>
      </w:r>
    </w:p>
    <w:p>
      <w:r>
        <w:t xml:space="preserve">Montanan osavaltion edustaja Tom Winter ilmoittaa pyrkivänsä Yhdysvaltain edustajainhuoneeseen.</w:t>
      </w:r>
    </w:p>
    <w:p>
      <w:r>
        <w:rPr>
          <w:b/>
        </w:rPr>
        <w:t xml:space="preserve">Esimerkki 2.2774</w:t>
      </w:r>
    </w:p>
    <w:p>
      <w:r>
        <w:t xml:space="preserve">"Se oli perimmäinen tavoite: juoda olutta yksin", sanoi Sorto, 34-vuotias Los Angelesista kotoisin oleva mies, josta tuli neliraajahalvaantunut vuonna 2002 saamansa ampumahaavan jälkeen. Sorton ja muiden samankaltaisista vammoista kärsivien tilanne saattaa olla paranemaan päin. Tutkijat kuvailivat torstaina parempaa tapaa valjastaa mielen voima proteesien liikuttamiseen. Heidän mukaansa aivojen siihen osaan istutetut mikroelektrodit, joka ohjaa henkilön aikomusta suorittaa liike, mahdollistivat sen, että potilas pystyi ohjaamaan sujuvasti robottikättä. Science-lehdessä julkaistussa tutkimuksessa Etelä-Kalifornian yliopiston Keck Medicine -klinikan kirurgit sijoittivat pari pientä elektrodiryhmää Sorton takimmaiseen parietaaliseen aivokuoreen eli PPC:hen. Nämä hermoproteesit kytkettiin sitten tietokoneisiin, jotka käsittelivät Sorton aivosignaaleja ja määrittivät hänen aikomuksensa, jolloin hän pystyi ohjaamaan läheiseen pöytään kiinnitettyä robottikättä tai tietokoneen kursoria. "Sorto pystyi oppimaan tarttumaan erilaisiin esineisiin, pelaamaan kivi-paperi-sakset-peliä, pelaamaan videopelejä ja juomaan juomaa", sanoo tutkimusta johtanut Kalifornian teknologiainstituutin neurotieteilijä Richard Andersen. "PPC on rikas signaalien lähde, jota voidaan käyttää halvaantuneen kohteen tavoitteiden määrittämiseen", Andersen sanoi. "Näitä signaaleja voidaan käyttää ohjaamaan "älykästä" robotiikkaa ja tietokoneita, jotka voivat selvittää ulkoisten laitteiden, kuten robottiraajan, liikkeen yksityiskohtia."  Hermoproteesilaitteita on aiemmin istutettu halvaantuneiden potilaiden motoriseen aivokuoreen eli aivojen siihen osaan, joka ohjaa suoraan kehon liikkeitä. Vaikka nämä potilaat pystyivät ohjaamaan robottiraajaa, liikkeet olivat kuitenkin viivästyneitä ja nykiviä. Kun neuroproteettiset laitteet istutettiin aivojen siihen osaan, joka ohjaa aikomusta liikkua, saatiin aikaan luonnollisempi liike. Sorto sanoi, että hänellä oli muutamia tehtäviä valmiina. "Listan kärjessä on se, että haluan pystyä hoitamaan itseäni. Haluan pystyä pesemään hampaani itse", hän sanoi. Ja hän todellakin pystyi juomaan oman oluensa. "Kun pystyin tekemään sen robottikäsivarren avulla, se vain rauhoitti minua siitä, että tulevaisuudessa vammaiset ihmiset pystyvät jotenkin itsenäistymään", Sorto sanoi. "Ja sen myötä tulee jonkinlainen itsetunto."</w:t>
      </w:r>
    </w:p>
    <w:p>
      <w:r>
        <w:rPr>
          <w:b/>
        </w:rPr>
        <w:t xml:space="preserve">Tulos</w:t>
      </w:r>
    </w:p>
    <w:p>
      <w:r>
        <w:t xml:space="preserve">Mieliohjatut proteesit mahdollistavat tarkat ja sulavat liikkeet.</w:t>
      </w:r>
    </w:p>
    <w:p>
      <w:r>
        <w:rPr>
          <w:b/>
        </w:rPr>
        <w:t xml:space="preserve">Esimerkki 2.2775</w:t>
      </w:r>
    </w:p>
    <w:p>
      <w:r>
        <w:t xml:space="preserve">Aktivistit ja puolestapuhujat aikoivat kokoontua sunnuntaina iltapäivällä City Hall Plazalle protestoimaan Trumpin hallinnon ehdottamaa terveydenhuollon oikeuksia koskevan lain kumoamista. Järjestäjät sanovat mobilisoituvansa vastauksena Yhdysvaltain terveysministeriön ehdotukseen, joka käskisi terveydenhuollon tarjoajia ja vakuutusyhtiöitä sivuuttamaan lain, joka on suunniteltu suojaamaan sukupuoleen perustuvalta syrjinnältä. Laki otettiin käyttöön osana Obaman hallituksen laatimaa Affordable Care Act -lakia. Massachusettsin transsukupuolisten poliittinen koalitio sanoo, että lain noudattamatta jättäminen "estää transsukupuolisilta ihmisten pääsyn elämää pelastavaan hoitoon kertomalla lääkäreille, sairaaloille ja vakuutusyhtiöille virheellisesti, että ne voivat hylätä transsukupuoliset ihmiset".</w:t>
      </w:r>
    </w:p>
    <w:p>
      <w:r>
        <w:rPr>
          <w:b/>
        </w:rPr>
        <w:t xml:space="preserve">Tulos</w:t>
      </w:r>
    </w:p>
    <w:p>
      <w:r>
        <w:t xml:space="preserve">Kokoonnutaan vaatimaan, että transsukupuoliset saavat jatkossakin terveydenhuoltopalveluja.</w:t>
      </w:r>
    </w:p>
    <w:p>
      <w:r>
        <w:rPr>
          <w:b/>
        </w:rPr>
        <w:t xml:space="preserve">Esimerkki 2.2776</w:t>
      </w:r>
    </w:p>
    <w:p>
      <w:r>
        <w:t xml:space="preserve">"Tämä ei voi tapahtua minulle, olen kaveri, joka juoksee tai kävelee kolme-viisi mailia joka päivä", Clarkson kertoi 26. huhtikuuta tapahtuneesta tapauksesta tällä viikolla tiedotusvälineille toimitetussa vieraskolumnissa. "Katsoin soittopainiketta, epäröin - ajattelin, että olemme vain 30 minuutin päässä Seattlesta, ehkä tämä paranee. Mutta jokin pääni sisällä sanoi: 'Älä huijaa itseäsi.' En tiedä, mitä sanoa. Kurotin ylös ja painoin nappia, mikä todennäköisesti pelasti henkeni,′ Clarkson kirjoitti. Clarkson oli lentämässä Louisianasta Seattleen, kun sydänkohtauksen oireet alkoivat. Kun hän huusi apua, lentoemännät tunnistivat lennolla olleen sairaanhoitajan, joka mittasi hänen verenpaineensa. "Hänen silmänsä levisivät, kun hän näki tulokset", Clarkson muisteli. Sairaanhoitaja sanoi, että ensihoitajien olisi oltava valmiina, kun kone laskeutuu Seattleen. "Ensihoitajat tulivat koneeseen muiden matkustajien jäädessä istumaan - suuri kiitos kaikille kärsivällisyydestä - ja kävelin heidän kanssaan portille." "Ensihoitajat tulivat koneeseen, kun muut matkustajat jäivät istumaan - suuri kiitos kaikille kärsivällisyydestä - ja kävelin heidän kanssaan portille. He tekivät EKG:n, katsoivat sitä ja sanoivat 'kyllä, et mene kotiin tänä iltana' ja kutsuivat sitten lääkintämiehet kuljettamaan minut läheiseen sairaalaan", Clarkson kirjoitti. Hän sai sydänpysähdyksen vain minuutteja myöhemmin, ja hänen ympärillään seisoi viisi lääketieteen ammattilaista. "Muistan katsoneeni heitä selälläni lattialla ja tajusin, mitä oli tapahtunut. Nuo kaverit pelastivat henkeni, ja olen heille kiitoksen velkaa", Clarkson kirjoitti. Clarkson kertoi, että hänen sydänkohtauksensa johtui veren virtauksen äkillisestä tukkeutumisesta hänen oikeassa sepelvaltimossaan, joka repesi ja muuttui täydelliseksi tukokseksi. Hänet vietiin leikkaukseen, jossa hänen sydämeensä asetettiin kaksi stenttiä valtimon pitämiseksi auki. Ennen leikkausta Clarksonin mukaan leikkaushenkilökunta saattoi kuitenkin luulla häntä harhaiseksi. Aina kun he kysyivät häneltä, kuinka vanha hän oli, hän vastasi kysymykseen: "Mitä kello on?" "Lopulta sanoin, että jos kello on yli puolenyön, olen 60", hän kertoi heille. "He toivottivat minulle hyvää syntymäpäivää. Mikä juhla." Clarkson sanoi, että hänen kokemuksensa on saanut hänet kehottamaan muita elämään terveellisemmin, vähentämään sokerin, hiilihydraattien ja suolan käyttöä ja käymään lääkärin tarkastuksessa. Hän sanoi myös, että ihmisten on tunnettava sydänkohtauksen merkit, joita ovat kipu rinnassa, käsivarressa, selkään, leukaan, kurkkuun tai käsivarteen säteilevä epämukavuus, hikoilu, pahoinvointi, oksentelu tai huimaus. "Jos koet näitä oireita, älä huoli, että teet hälinää, kerro jollekin tai soita apua. Parempi kokea pieni hämmennyksen tunne kuin ottaa riski menettää henkesi", Clarkson kirjoitti.</w:t>
      </w:r>
    </w:p>
    <w:p>
      <w:r>
        <w:rPr>
          <w:b/>
        </w:rPr>
        <w:t xml:space="preserve">Tulos</w:t>
      </w:r>
    </w:p>
    <w:p>
      <w:r>
        <w:t xml:space="preserve">Alaskan hallituksen jäsen uskoo, että lentokoneen soittopainikkeen painaminen pelasti hänen henkensä.</w:t>
      </w:r>
    </w:p>
    <w:p>
      <w:r>
        <w:rPr>
          <w:b/>
        </w:rPr>
        <w:t xml:space="preserve">Esimerkki 2.2777</w:t>
      </w:r>
    </w:p>
    <w:p>
      <w:r>
        <w:t xml:space="preserve">Baltimore Sun -lehti kertoi, että Catherine Pugh jatkaa toipumistaan kotona ja on lääkärin valvonnassa. Hän jäi äkillisesti vapaalle 1. huhtikuuta. "Vaikka sairaus on heikentänyt hänen tunnettua väsymätöntä tarmokkuuttaan, lääkärit luottavat siihen, että hän saa terveytensä ja voimansa takaisin aikanaan", Pugh'n asianajaja Steven Silverman kertoi The Sunille. "Tiedän, että hän on kiitollinen saamistaan hyvistä huolenaiheista ja tuesta." Pugh otettiin Johns Hopkinsin sairaalaan maaliskuun lopulla, ennen kuin hän jäi virkavapaalle ja juuri kun skandaali alkoi kasvaa. Skandaali liittyy hänen "Healthy Holly" -lastenkirjojensa myyntiin Marylandin yliopiston lääketieteelliselle järjestelmälle, jonka johtokunnassa hän istui. Lisäksi kävi ilmi, että hän oli kerännyt satoja tuhansia dollareita kirjojaan varten Baltimoren kaupungin kanssa yhteistyötä tekeviltä tahoilta. Marylandin kuvernööri Larry Hogan pyysi osavaltion syyttäjää aloittamaan rikostutkinnan. Monet kaupungin ja osavaltion lainsäätäjät ovat vaatineet hänen eroaan. Yhtä lukuun ottamatta kaikki Baltimoren kaupunginvaltuuston jäsenet ovat vaatineet Pugh'n eroa. Yhdysvaltain edustaja Andy Harris sanoi The Sunille, että Baltimore tarvitsee uuden johtajan. "Tähän liittyy niin paljon kysymyksiä - oikeutettuja kysymyksiä - että mielestäni pormestari ei luultavasti voi enää toimia kaupungin tehokkaana johtajana", republikaani sanoi. Pugh'n lähipiirin mukaan hänen terveytensä, ei skandaali, pitää hänet poissa julkisuudesta. "Hän toipuu päivä päivältä", sanoi hänen tiedottajansa James Bentley. "Hän keskittyy tervehtymiseen ja on edelleen sitoutunut Baltimoreen." The Sun kertoi, että Pugh, 69, ei ole aiemmin kohdannut julkisesti vakavia lääketieteellisiä ongelmia. Hän tai hänen neuvonantajansa eivät ole kertoneet yksityiskohtia keuhkokuumeen luonteesta. Tohtori Paul Auwaerter, Johns Hopkinsin yliopiston lääketieteellisen tiedekunnan tartuntatautien osaston kliininen johtaja, kertoi lehdelle, että toipumisaika voi vaihdella. Kun ihmiset hakeutuvat hoitoon ja varsinkin jos he ovat joutuneet sairaalahoitoon, he voivat keskimäärin "paremmin 48-72 tunnin kuluessa", vaikka täydelliseen toipumiseen saattaa kulua "viidestä seitsemään päivää", hän sanoi. Hänen mukaansa se voi kuitenkin kestää kauemmin, jos asiaan liittyy komplisoivia tekijöitä, kuten stressiä. ___ Tiedot ovat peräisin: The Baltimore Sun, http://www.baltimoresun.com.</w:t>
      </w:r>
    </w:p>
    <w:p>
      <w:r>
        <w:rPr>
          <w:b/>
        </w:rPr>
        <w:t xml:space="preserve">Tulos</w:t>
      </w:r>
    </w:p>
    <w:p>
      <w:r>
        <w:t xml:space="preserve">Neuvonantajat: Baltimoren pormestari toipuu edelleen keuhkokuumeesta.</w:t>
      </w:r>
    </w:p>
    <w:p>
      <w:r>
        <w:rPr>
          <w:b/>
        </w:rPr>
        <w:t xml:space="preserve">Esimerkki 2.2778</w:t>
      </w:r>
    </w:p>
    <w:p>
      <w:r>
        <w:t xml:space="preserve">Kun Mercyhurstin tiimi saapuu rikospaikalle, sen jäsenten tehtävänä on kertoa, miten ihmisjäännökset ovat päätyneet sinne, kuinka kauan ne ovat olleet siellä ja ovatko sää, eläimet tai muut ihmiset vaikuttaneet jäännöksiin. "Kyse on menneiden tapahtumien rekonstruoinnista", sanoo Dennis Dirkmaat, Mercyhurstin yliopiston oikeuslääketieteen ohjelman osaston puheenjohtaja. Rikosantropologi Dirkmaat on johdattanut opiskelijoitaan eri puolille Pennsylvaniaa ja sen ulkopuolelle auttamaan kuolinsyyntutkijoita ja oikeuslääkäreitä vastaamaan kunkin tapauksen kannalta keskeisiin kysymyksiin. Hänen mukaansa rikosteknisessä antropologiassa tutkijat eivät ainakaan aluksi tuo luita laboratorioon tunnistettavaksi. Ruumiin löytöpaikalta löytyy elintärkeää tietoa, kuten jäännösten alkuperä ja alueellinen jakautuminen. "Jokainen tapaus on uusi skenaario", hän sanoi. DNA:n avulla voidaan helposti selvittää ihmisjäännösten henkilöllisyys, Dirkmaat sanoi. Hänen opiskelijansa saavat kuitenkin koulutusta luustossa olevien vammojen tunnistamiseen ja sellaisten tietojen keräämiseen kullakin tapahtumapaikalla, jotka voivat osoittaa, onko henkilö kuollut henkirikoksen, itsemurhan, tapaturman vai luonnollisen kuoleman seurauksena, sekä sen, ovatko jäännökset siirtyneet tai hajonneet eläinten, painovoiman, veden, tuulen tai ihmisen toiminnan vaikutuksesta. "Etsimme aina, missä ruumis oli alun perin", Dirkmaat sanoi, ja tarkastelemme, ovatko jäännökset edelleen niveltyneitä - eli oikeassa järjestyksessä tai oikeassa kuviossa - tai onko niissä merkkejä hajoamisesta. "Kun poliisi tai kuolinsyyntutkijat kutsuvat meidät paikalle, heillä on jonkinlainen käsitys siitä, kenestä tämä voisi olla ja kuinka kauan sitten se tapahtui, joten lähdemme liikkeelle tästä hypoteesista ja yritämme todistaa tai kumota sen todisteiden perusteella." Dirkmaat sanoo nähneensä keskimäärin 100 tapausta vuodessa niiden lähes kahden vuosikymmenen aikana, jolloin hän ja hänen oppilaansa ovat avustaneet poliiseja ja kuolinsyyntutkijoita ulkoilmarikospaikoilla. "En usko, että kukaan on päässyt akateemisessa ympäristössä lähellekään tätä määrää", hän sanoi. Cambria County Coroner Jeff Lees soitti Dirkmaatille toukokuussa Johnstownin polun läheltä löydetyistä ihmisjäännöksistä. Mercyhurstin ryhmä auttoi paikallisia viranomaisia tunnistamaan lokakuussa kadonneen Nancy Gilesin jäännökset. "Jäännösten käsittely on yksi prosessi, mutta koko tapahtumapaikka on selvitettävä järjestelmällisesti", Lees sanoi. "Se on huolellinen ja hidas prosessi, mutta se on tehtävä. (Dirkmaat) ja hänen tiiminsä ovat vertaansa vailla. Tapahtumapaikan käsittelyllä on pitkäaikainen vaikutus tutkintaan." Somersetin piirikunnan kuolinsyyntutkija Wallace Miller sanoi, että Dirkmaat oli ensimmäinen henkilö, jolle hän soitti viime syyskuussa, kun kahden murhan uhrin jäännökset löydettiin Ligonier Piken varrelta Conemaugh Townshipista. "Aina kun on luurangon jäänteitä, tarvitaan (Mercyhurstin yliopiston tiimi)", Miller sanoi. "He ovat päteviä asiantuntijoita oikeudessa. (Dennis) on tunnettu ja arvostettu." Bedfordin piirikunnan kuolinsyyntutkija Rusty Styer on kutsunut Dirkmaatin ja hänen opiskelijansa paikalle useita kertoja. Viimeisin tapaus oli viime lokakuussa, kun metsästäjä löysi jäännökset lähellä Route 30:tä Snake Spring Townshipissa. Styerin mukaan talteenotto- ja kartoitusvalmiudet ovat "huippuluokkaa", ja Mercyhurstin tiimi tallentaa tarkasti jokaisen luun ja todisteen sijainnin, mikä on hänen mukaansa elintärkeää kuolinsyyntutkijoiden ja poliisin työssä. "Se on välttämätöntä", hän sanoi. "He kääntävät jokaisen lehden ja kiven." 'Käytännön kokemus' Dirkmaat sanoi nauttivansa työstään monista syistä: muun muassa nähdessään, kuinka hänen opiskelijansa valmistuvat ohjelmasta ja ansaitsevat oman menestyksensä alalla, samalla kun he navigoivat kunkin tapauksen mukanaan tuomien haasteiden parissa. Hän saapui Mercyhurstin yliopistoon vuonna 1991 tohtorin tutkinnon suorittaneena Pittsburghin yliopistosta. Yksi hänen ensimmäisistä tehtävistään oli auttaa silloista Cambria County Coroneria John Barronia tapauksessa, jossa oli kyse ihmisjäännöksistä, jotka sattumalta löydettiin läheltä Roosevelt Boulevardin läheltä löytöpaikkaa, josta Gilesin jäännökset löydettiin toukokuussa. Siitä se vain laajeni, Dirkmaat sanoi, kun kuolinsyyntutkijat puhuivat toisilleen tämäntyyppisistä tapauksista, joita he käsittelivät, ja resursseista, joita hän ja hänen tiiminsä voisivat tarjota. Dirkmaat sanoi, että hän ja hänen opiskelijansa ovat työskennelleet tapausten parissa kaikkialla Pennsylvaniassa sekä New Yorkin ja Ohion osissa. "Se on aika iso alue", hän sanoi. "Ja se johtuu siitä, että voimme tehdä oikeusarkeologiaa. Voimme käsitellä rikospaikan poliisia ja kuolinsyyntutkijan toimistoa varten." Käytännön kokemus on antanut ohjelmalle hyvän maineen, Dirkmaat sanoi. "Opiskelijat, jotka olen tuottanut, ovat hyvin koulutettuja rikosteknisiä antropologeja", hän sanoi. "On todella hyvin vähän, jos ollenkaan, ohjelmia, jotka antavat yhtä paljon käytännön kokemusta kuin me. Joillakin vastikään valmistuneilla jatko-opiskelijoilla on vyöllään 15-20 rikosteknistä tapausta." Dirkmaat muisteli saaneensa puhelun Westmorelandin piirikunnassa tapahtuneesta lento-onnettomuudesta päivää ennen kyseisen vuoden kurssien alkua, ennen kuin hän oli edes tavannut uusia opiskelijoitaan. Lukukauden ensimmäisenä päivänä hän vei opiskelijat onnettomuuspaikalle. "Ensimmäisenä kurssipäivänä he työskentelivät tapahtumapaikalla", hän sanoi, "aivan heti". Uramahdollisuudet Tohtori Erin Chapman, Erie County Medical Examiner's Officen rikostekninen antropologi, on yksi Dirkmaatin entisistä opiskelijoista. Mercyhurstissa hiljattain pitämässään luennossa Chapman kertoi, että hänelle annetaan vuosittain 40-50 tapausta, joista 60 prosenttia liittyy traumoihin. Chapman sanoi, että Mercyhurstissa esiintyvät todelliset tilanteet saavat rikosteknisen antropologian maisteriohjelman nousemaan muiden koulujen vastaavien vaihtoehtojen yläpuolelle. "Luulen, että se on ero työpaikan saamisen ja sen puuttumisen välillä", hän sanoi. Dirkmaat sanoi, että Mercyhurstin ohjelma on houkutteleva, koska hänen opiskelijansa saavat käytännön kokemusta tapausten käsittelyssä avustamisesta. Lähestymistapaan kuuluu soveltava oppiminen, koska oikeusantropologit voivat saada oppikirjasta vain rajallisen määrän tietoa, Chapman sanoi. Viimeisten viiden vuoden aikana Dirkmaat on nähnyt yhä useampien opiskelijoidensa tutkijanuraa, hän sanoi. Noin puolet valmistuu Mercyhurstin ohjelmasta ja saa tohtorin tutkinnon, hän sanoi, kun taas toinen puoli siirtyy tutkijan tehtäviin kuolinsyyntutkijoiden ja oikeuslääkäreiden toimistoihin. "He voivat tehdä paljon", hän sanoi opiskelijoistaan. Dirkmaat visioi päivää, jolloin poliisi pystyy keräämään DNA:ta ihmisjäännöksistä ulkosalla tapahtumapaikoilla laitteen napsautuksella. Vaikka rikosteknisen antropologian mahdollisuudet laajenevat edelleen - lähes päivittäin - teknologian ja tutkimuksen avulla, Dirkmaat sanoi, että luiden tunnistaminen on edelleen jäävuoren huippu, kun on kyse rikospaikan käsittelystä. "Jos sanot vain, että työskentelen vain luiden kanssa, kuolet sukupuuttoon", hän sanoi. ?___ Sanasto . Oikeuslääketieteellinen antropologia: Ihmisen jäännösten tutkiminen ja kaivaminen, jonka tarkoituksena on auttaa lainvalvontaviranomaisia tunnistamisessa, trauman merkkien, arvioidun kuolinajan ja rikospaikan historiallisen kontekstin selvittämisessä. . Oikeuslääketieteellinen taponomia: Tutkimus ihmisjäännösten kuolemanjälkeisistä muutoksista, mukaan lukien pehmytkudosten hajoaminen, eläinten toiminta, luiden muuttuminen tai ihmisen puuttuminen asiaan. . Oikeuslääketieteellinen patologia: Ruumiiden tutkiminen ruumiinavauksen avulla lääketieteellisen kuolinsyyn määrittämiseksi, lääketieteellisen todistusaineiston keräämiseksi, uusien laboratoriokokeiden, kuten röntgenkuvien, toksikologisten seulontojen ja kudos- tai elinnäytteiden tilaamiseksi. . Kokonaisasema: Maanmittauslaite, jota käytetään onnettomuus- tai rikospaikkojen kartoittamiseen ja rekonstruointiin todisteiden sijainnin ja kuoleman tai onnettomuuden tapahtumayhteyden säilyttämiseksi. ___ Mercyhurstin tiimin työskentelemät paikalliset tapahtumapaikat . 2010: Merkitsemätön hautausmaa lähellä Somersetin sairaalan 1800-luvun paikkaa, jonne suunniteltiin SCI-Laurel Highlandsin lisäosaa. Tribune-Democratin arkistoista käy ilmi, että työntekijät huomasivat kaivamisen aikana paljastavansa arkkurivejä, ja Pennsylvanian vankeinhoitolaitoksen virkamiehet lykkäsivät töitä sillä aikaa, kun Mercyhurstin jatko-opiskelijat tekivät tutkimusta kunkin arkun sisällöstä. Jäännökset siirrettiin myöhemmin hautapaikkaan, joka sijaitsi kaukana työmaasta. . Marraskuu 2011: Dirkmaat ja useat hänen opiskelijansa vastasivat Bedford Townshipiin Pennsylvanian Turnpiken Midway Travel Plazan lähelle, jossa metsästäjät löysivät luurangon jäänteitä metsäiseltä alueelta. Jäännökset tunnistettiin myöhemmin 30-vuotiaaksi Audrey Rock Phoenixiksi Portlandista, Oregonista, jonka Portlandin poliisi oli ilmoittanut kadonneeksi henkilöksi kuusi kuukautta aiemmin. . Marraskuu 2012: Dirkmaat ja hänen tiiminsä tunnistivat nopeasti 19-vuotiaan Justine Jacksonin jäännökset Great Allegheny Passage -vaellusreitin varrella Larimer Townshipissa, Somersetin piirikunnassa, ja se johti hänen poikaystävänsä Jonathan Bealin pidättämiseen. Beal myönsi lopulta kuristaneensa ja tappaneensa Jacksonin ja haudanneensa hänet, ja hänet tuomittiin vuonna 2013 10-24 vuodeksi osavaltion vankilaan vapaaehtoisesta taposta. ... Joulukuu 2015: Mercyhurstin yliopiston opiskelijat auttoivat tutkimaan kuolemaan johtaneen tulipalon tapahtumapaikkaa Shade Townshipissa, Somersetin piirikunnassa. Tutkijat ja Dirkmaatin opiskelijat totesivat, että Helen Kalanish, 56, kuoli savun hengittämiseen ja hänen kuolemansa todettiin tapaturmaiseksi. . Syyskuu 2017: Ihmisen jäänteet löydettiin Ligonier Piken varrelta Conemaugh Townshipista, Somersetin piirikunnasta; ne tunnistettiin myöhemmin henkirikoksen uhreiksi Damian Michael Staniszewskiksi, 19, Duncansvillestä, ja James Edward Smithiksi, 32, Portagesta, jotka molemmat ilmoitettiin kadonneiksi maaliskuussa 2017. Osavaltion poliisi syytti sitten kahta ohiolaista miestä murhasta ja väittää sen olleen kosto siitä, että he olivat väitetysti varastaneet huumeita "kätköpaikasta" Johnstownissa. Devon Lee Wyrick ja Samson Ezekiel Washington ovat molemmat vangittuina ilman takuita Somersetin piirikunnan vankilassa odottamassa oikeudenkäyntiä. . Lokakuu 2018: Bedfordin piirikunnasta Route 30:n läheltä löydetään ihmisen jäänteet, jotka myöhemmin tunnistetaan vuonna 2013 kadonneeksi Robert E. Cochraniksi, 27, Canajohariesta, New Yorkista. Tutkijoiden mukaan Cochranin kuolinsyytä ja yksityiskohtia siitä, miksi hän oli alueella, ei ehkä koskaan saada selville, mutta hänen perheeltään ja Dirkmaatin tiimiltä saadut tiedot eivät sisältäneet todisteita mistään epäilyttävästä. . Toukokuu 2019: Johnstownissa James Wolfe Sculpture Trail -veistospolun läheltä löytyi matalasta haudasta ihmisen jäänteet, jotka myöhemmin todettiin lokakuussa kadonneen 40-vuotiaan Nancy Gilesin, kaupungin naisen, jäänteiksi. Cambrian piirikunnan kuolinsyyntutkija Jeff Leesin mukaan Gilesin ruumis löytyi "noin kahden metrin päästä polusta ja kahden metrin syvyydestä" miehen toimesta, joka oli etsimässä metalliesineitä alueelta. Jäännöksen tunnistamiseen käytettiin hammastietoja, ja tunnistuksen vahvistamiseksi tutkijat käyttivät jäännöksen mukana löytyneen lääkinnällisen laitteen sarjanumeroa, joka vastasi Gilesin terveystietoja. Lees on kutsunut Gilesin kuolemaa erittäin epäilyttäväksi, mutta ei ole julkaissut kuolinsyytä tai -tapaa. Poliisi jatkaa edelleen tutkimuksia, eikä se ole vielä tehnyt pidätyksiä tapauksessa. ___ Verkossa: https://bit.ly/31YjAC5 https://bit.ly/2NqbvTw ___ Tiedot: The Tribune-Democrat, http://www.tribune-democrat.com.</w:t>
      </w:r>
    </w:p>
    <w:p>
      <w:r>
        <w:rPr>
          <w:b/>
        </w:rPr>
        <w:t xml:space="preserve">Tulos</w:t>
      </w:r>
    </w:p>
    <w:p>
      <w:r>
        <w:t xml:space="preserve">Yliopiston oikeuslääketieteellinen tiimi paljastaa kuolleiden tarinoita.</w:t>
      </w:r>
    </w:p>
    <w:p>
      <w:r>
        <w:rPr>
          <w:b/>
        </w:rPr>
        <w:t xml:space="preserve">Esimerkki 2.2779</w:t>
      </w:r>
    </w:p>
    <w:p>
      <w:r>
        <w:t xml:space="preserve">Everett, noin 108 000 asukkaan työväenkaupunki Seattlen pohjoispuolella, haastoi tammikuussa Connecticutissa toimivan Purdue Pharman oikeuteen väittäen, että yhtiö tietoisesti salli pillereiden kulkeutumisen pimeille markkinoille ja kaupunkiin eikä tehnyt mitään estääkseen sitä. Purdue jätti maaliskuussa hakemuksen kanteen hylkäämisestä. Ennen maanantaista perustelujen kuulemista Yhdysvaltain käräjäoikeuden tuomari Ricardo S. Martinez kutsui tapausta mielenkiintoiseksi, ja siihen liittyy joitakin uusia oikeudellisia kysymyksiä. Purduen asianajaja Patrick Fitzgerald kertoi tuomarille, että asia pitäisi hylätä useista syistä. Kaupunki ei muun muassa pysty osoittamaan suoraa yhteyttä yhtiön toiminnan ja väitettyjen haittojen välillä. "Se on oppikirjaesimerkki etäisyydestä", Fitzgerald sanoi. Hän väitti, että Purduen toiminnan ja niiden kustannusten välillä, joita kaupungille aiheutui opioidiriippuvuuden aiheuttamiin ongelmiin vastaamisesta, on yhdeksän vaihetta - mukaan lukien apteekkien ja rikollisjengien väärinkäytökset. Kaupungin asianajaja Christopher Huck kertoi tuomarille, että sähköpostit ja muut sisäiset asiakirjat osoittavat, että Purdue laittoi kipulääkkeensä tietoisesti toimitusketjuun, jonka se tiesi päättyvän järjestäytyneeseen huumerinkiin, ja kaupunki on kärsinyt siitä. Kaupungin pitäisi saada esittää asiansa oikeudenkäynnissä, hän sanoi. "OxyContin on tuhonnut yhteisöä ja aiheuttanut valtavaa vahinkoa", sanoi Huck, jonka lisäksi pöydässä istui Everettin pormestari Ray Stephanson. Vahinko tässä on OxyContinin väärinkäyttö ja väärinkäyttö, ja vahingot ovat sitä, mitä kaupunki oli joutunut käsittelemään tämän vahingon vuoksi, Huck sanoi. Kolme kaupunginvaltuuston jäsentä, poliisipäällikkö ja muut täyttivät oikeussalin penkit maanantaina. "Kaupungillemme on aiheutunut merkittävää vahinkoa. Toivomme tietenkin, ettei tapausta hylätä ja että se etenee asiallisesti", kaupunginjohtaja sanoi oikeussalin ulkopuolella. "Yhteisömme tarvitsee apua. Ja uskomme selvästi, että tämä kriisi on vahingoittanut kaupunkiamme." Purdue tiesi, että heidän pillerinsä menevät mustille markkinoille, ja sillä oli velvollisuus ilmoittaa siitä, mutta se ei tehnyt niin, Stephanson sanoi. Fitzgerald väitti oikeudessa, ettei ole todisteita siitä, että Purdue myi huumekauppiaille, ja totesi, että Purdue toimitti pillereitä tukkukauppiaalle. Yhtiö väitti maanantaina, että vanhentumisaika on kulunut umpeen, jotta kaupunki voisi nostaa kanteen. Oikeudenkäyntiasiakirjoissa se väitti myös, että kaupunki ei voi pitää sitä vastuussa laittomasta kaupasta, kun lainvalvontaviranomaiset tiesivät ja tutkivat jo kyseistä rikollista kauppaa. Kanteessa ei kerrota, kuinka paljon rahaa kaupunki vaatii. Stephanson sanoi, että se selviää tulevina viikkoina ja kuukausina. Everett nosti kanteen sen jälkeen, kun Los Angeles Times -lehti kertoi, että Purduella oli todisteita, jotka viittasivat sen pillereiden laittomaan kauppaan, mutta monissa tapauksissa se ei tehnyt mitään ilmoittaakseen asiasta viranomaisille tai pysäyttääkseen lääkevirran. Sanomalehden tutkimus sai kaupungin nostamaan kanteen. Viime viikolla toinen kaupunki Washingtonin osavaltiossa, Tacoma, haastoi Purdue Pharman ja kaksi muuta opioidivalmistajaa, Endo Health Solutionsin ja Janssen Pharmaceuticalsin, oikeuteen. Kanteessa väitetään, että yhtiöt ovat antaneet lääkäreille ja potilaille vääriä ja harhaanjohtavia lausuntoja opioidien hyödyistä ja riskeistä kahden viime vuosikymmenen aikana. ___ Tiedot: The Daily Herald, http://www.heraldnet.com.</w:t>
      </w:r>
    </w:p>
    <w:p>
      <w:r>
        <w:rPr>
          <w:b/>
        </w:rPr>
        <w:t xml:space="preserve">Tulos</w:t>
      </w:r>
    </w:p>
    <w:p>
      <w:r>
        <w:t xml:space="preserve">Kaupunki pyytää tuomaria päästämään OxyContin-valmistajan jutun eteenpäin.</w:t>
      </w:r>
    </w:p>
    <w:p>
      <w:r>
        <w:rPr>
          <w:b/>
        </w:rPr>
        <w:t xml:space="preserve">Esimerkki 2.2780</w:t>
      </w:r>
    </w:p>
    <w:p>
      <w:r>
        <w:t xml:space="preserve">Castro puhui puolueaktivistien kanssa täpötäydessä kotibileessä North Libertyssä sen jälkeen, kun hän oli perustanut valmistelukomitean viime kuussa. Castro kertoi ilmoittavansa presidenttikampanjastaan lauantaina San Antoniossa ja odottavansa innolla tapaamista Iowan äänestäjien kanssa ennen ensi vuoden ensimmäisiä vaalikokouksia. Castro sanoi esittävänsä näkemyksensä siitä, miten Yhdysvalloista tehtäisiin "maailman älykkäin, terveellisin, oikeudenmukaisin ja vaurain kansakunta". Hän sanoi, että hänen suunnitelmiinsa kuuluu Medicare-järjestelmän laajentaminen, jotta kaikki voisivat saada sen käyttöönsä, ja asumisen kohtuuhintaisuuskriisiin puuttuminen, jossa vuokrien nousu puristaa köyhiä ja keskiluokkaa. Castro, joka toimi maan asuntoministerinä presidentti Barack Obaman toisella kaudella, lupasi myös, ettei hän ota vastaan rahaa poliittisilta toimintakomiteoilta, jotka ovat sidoksissa yrityksiin ja ammattiliittoihin. "Tulette kuulemaan minulta, etten ota vastaan PAC-rahaa, että kannatan yleistä terveydenhuoltoa ja että olen osoittanut julkisessa palvelussuhteessa ollessani kykeneväni seisomaan ihmisten puolella eturyhmien sijaan, ja olen ryhtynyt toimiin sen eteen", Castro, 44, sanoi. Castro kätteli, puhui ja vastaili kysymyksiin tunnin ajan, kun vieraat siemailivat viiniä muovimukeista. Hän sai lämpimän vastaanoton aktivisteilta, jotka sanoivat odottavansa innokkaasti henkilöä, joka voisi voittaa presidentti Donald Trumpin vuoden 2020 vaaleissa. North Liberty on nopeasti kasvava makuuhuoneyhteisö, joka sijaitsee lähellä Iowa Cityä Johnsonin piirikunnassa, joka on pitkään ollut osavaltion liberaalien linnake. Castron vierailu oli viimeisintä toimintaa Iowassa, kun demokraattisen puolueen ehdokkuutta tavoittelevien ehdokkaiden kenttä alkaa hahmottua. Massachusettsin senaattori Elizabeth Warren vieraili osavaltiossa viikonloppuna perustettuaan oman valmistelukomiteansa, ja useiden muidenkin ehdokkaiden odotetaan liittyvän kisaan pian. Castro myönsi, että jotkut demokraatit pitävät hänen ja muiden ehdokkaiden päätöstä olla hyväksymättä PAC-rahaa "veitsen tuomisena asetaisteluun". Hän sanoi kuitenkin, että demokraattien ehdokkaalla ei ole ongelmia kerätä rahaa henkilöiltä, jotka haluavat muutosta, ja että päätös on tärkeä viesti. "Minusta se kertoo jotain, että jos ehdokas ei ota vastaan rahaa, hän aikoo tehdä töitä puolestasi", hän sanoi. "Jos minut valitaan, aion tehdä niin."</w:t>
      </w:r>
    </w:p>
    <w:p>
      <w:r>
        <w:rPr>
          <w:b/>
        </w:rPr>
        <w:t xml:space="preserve">Tulos</w:t>
      </w:r>
    </w:p>
    <w:p>
      <w:r>
        <w:t xml:space="preserve">Castro lupaa puolustaa terveydenhuoltoa ja asumista vuoden 2020 ehdokkuuden aikana.</w:t>
      </w:r>
    </w:p>
    <w:p>
      <w:r>
        <w:rPr>
          <w:b/>
        </w:rPr>
        <w:t xml:space="preserve">Esimerkki 2.2781</w:t>
      </w:r>
    </w:p>
    <w:p>
      <w:r>
        <w:t xml:space="preserve">Koboltti on keskeinen ainesosa sähköajoneuvojen akuissa, joka on nopeasti kasvava autoteollisuuden ala, ja suihkumoottoreiden valmistuksessa käytettävissä metalliseoksissa. Koboltti mainittiin LME:n ehdotuksissa, jotka koskevat vastuullisen hankinnan periaatteiden sisällyttämistä LME:n sopimusten mukaisesti toimitettaviin metallimerkkeihin, joihin kuuluvat kupari ja sinkki. Suurin osa maailman toimituksista tulee Kongon demokraattisesta tasavallasta, usein käsikaivoksista, joissa useat järjestöt ovat maininneet ihmisoikeusloukkauksista. Viime lokakuussa esiteltyyn LME:n suunnitelmaan kuuluu, että kobolttimerkit, joilla käydään kauppaa huomattavalla alennuksella sen sopimuksiin nähden, keskeytetään, koska niitä voidaan pitää pilaantuneina. Kansalaisjärjestöjen vastalauseet suunnitelmista järjestetylle kuulemiselle saattavat nyt asettaa pörssin vaaraan, että kielletyt koboltin tuottajat haastavat sen oikeuteen, sanovat metalliteollisuuden lähteet. LME julkaisee ehdotuksensa tällä vuosineljänneksellä. "LME sai 39 vastausta äskettäiseen keskusteluasiakirjaansa vastuullisesta hankinnasta", pörssi totesi. "LME:n tehtävänä on nyt määritellä etenemistapa, joka tasapainottaa sen sidosryhmien (myös kansalaisyhteiskunnan järjestöjen) erilaiset näkemykset ja samalla saavuttaa LME:n julkilausuttu tavoite auttaa laajempaa metalliteollisuutta omaksumaan vastuullisen hankinnan ja ympäristönsuojelun keskeiset periaatteet."  Kansalaisjärjestöjen kirjeessä todetaan, että LME:n ei pitäisi välittömästi kieltää kobolttimerkkejä ja että sen pitäisi tehdä yhteistyötä niitä valmistavien yritysten kanssa varmistaakseen vastuullisen hankinnan. "On lyhytnäköistä ja vastuutonta, että LME nostaa koboltin ja tinan riskimetalleiksi muita korkeamman riskin metalleina tai nostaa (käsityöläis)materiaalit epäsuorasti korkeamman riskin metalleiksi", todetaan 14 kansalaisjärjestön allekirjoittamassa kirjeessä. Kaikkien pörssin kanssa tekemisissä olevien yritysten olisi otettava käyttöön OECD:n ohjeiden mukaiset vastuulliset hankintakäytännöt, 3. joulukuuta päivätyssä kirjeessä todetaan. OECD:n ohjeissa sanotaan, että yritysten tulisi raportoida yksityiskohtaisesti toimitusketjuistaan, ja neuvotaan keinoja, joilla ne voivat paljastaa ihmisoikeus- ja korruptiokysymykset ja puuttua niihin. "Koboltin, kuten kaikkien muidenkin LME:n metallien, toimitusketjujen huolellisuuden lisääminen on käynnistettävä arvioimalla kaikki toimitusketjuun liittyvät riskit, mukaan lukien korruptioriskit", kansalaisjärjestöjen kirjeessä sanottiin. Lähteiden mukaan pörssin tehtävänä on helpottaa ostajien ja myyjien välistä kauppaa. "Kansalaisjärjestöt eivät ymmärrä eroa loppukuluttajien ja LME:n välillä. LME on viime kädessä markkinat, eikä siellä voi valita, minkä metallin ottaa tai hylätä", eräs metallikauppalähde sanoi. "Kuluttajat voivat valita, mistä he hankkivat koboltin, LME:ltä ostavat ihmiset eivät voi, siksi LME:n koboltin hintojen ja (Fastmarkets MB:n) välillä on niin suuri alennus."  Fastmarkets MB:n julkaisemat koboltin hinnat, jotka ovat noin 44 000 dollaria tonnilta, ovat 12 000 dollaria tonnilta korkeammat kuin vuonna 2010 käynnistetyn LME:n sopimuksen hinnat. Kansalaisjärjestöt sanovat kuitenkin, että kun nostetaan esiin tyypillisesti käsikaivostyöläisten tuottama koboltti, ei oteta huomioon muita "vakavia hälytysmerkkejä", kuten suurten kaivostyöläisten harjoittamaa korruptiota kaikkien metallien osalta. "Yrittääkö LME luoda mainettaan parantavan vihreän pesun, jonka avulla se voi sanoa, että sen jäsenet hankkivat kobolttia vastuullisesti, koska ne täyttävät tietyt laatikot", sanoi Sophie Pickles, joka johtaa Global Witnessin konfliktimineraaleja koskevaa työtä. Kansalaisjärjestö Pactin kaivoksista markkinoille -osaston johtaja Karen Hayes sanoi, että LME:n suunnitelmasta puuttuu yksityiskohtaisia tietoja täytäntöönpanosta. "Olemme enemmän kuin halukkaita työskentelemään LME:n tai minkä tahansa yrityksen kanssa, joka pyrkii noudattamaan LME:n vastuullisen hankinnan standardeja", hän sanoi.</w:t>
      </w:r>
    </w:p>
    <w:p>
      <w:r>
        <w:rPr>
          <w:b/>
        </w:rPr>
        <w:t xml:space="preserve">Tulos</w:t>
      </w:r>
    </w:p>
    <w:p>
      <w:r>
        <w:t xml:space="preserve">Neljätoista kansalaisjärjestöä vastustaa Lontoon metallipörssin suunnitelmia kieltää saastunut koboltti.</w:t>
      </w:r>
    </w:p>
    <w:p>
      <w:r>
        <w:rPr>
          <w:b/>
        </w:rPr>
        <w:t xml:space="preserve">Esimerkki 2.2782</w:t>
      </w:r>
    </w:p>
    <w:p>
      <w:r>
        <w:t xml:space="preserve">Republikaanikuvernööri kertoi, että sen tarkoituksena on alentaa kustannuksia ja tehostaa terveydenhuoltoa tulevaisuudessa. "Meidän on valmisteltava terveydenhuoltojärjestelmäämme tulevaisuutta varten, keskitettävä ponnistuksemme potilaiden parhaiden tulosten saavuttamiseen ja kustannusten alentamiseen", Baker sanoi lausunnossaan. Hän sanoi, että lainsäädännöllä "puututaan haasteisiin, jotka liittyvät ikääntyvän väestön, kroonisesti sairaiden tai käyttäytymisterveyspalveluja tarvitsevien henkilöiden tukemiseen". Baker toimi osavaltion terveysministerinä ja Harvard Pilgrim Health Care -yhtiön toimitusjohtajana ennen kuvernööriksi tuloaan ja on ollut erityisen kiinnostunut asiasta. Hänen lainsäädäntönsä kieltäisi "yllätyslaskut" päivystyspalveluista ja hillitsisi tiettyjä sairaalamaksuja. Baker mainitsi esimerkkinä henkilön, joka saa odottamattoman laskun mentyään päivystykseen murtuneen käden vuoksi ja saatuaan röntgenkuvan radiologilta, joka osoittautuukin potilaan vakuutusverkon ulkopuoliseksi. Lääkeyhtiöitä rangaistaisiin lääkkeiden hintojen korottamisesta yli 2 prosenttia vuodessa yli inflaatiokorjausten. Perusterveydenhuolto ja käyttäytymisterveydenhuolto ovat kaksi pääpainopistettä. Bakerin toimiston mukaan hallinto on sijoittanut 1,9 miljardia dollaria käyttäytymishoitoon tammikuusta 2015 lähtien, mutta järjestelmä ei edelleenkään tuota potilastyötä. "Kuluttajat raportoivat jatkuvasti pitkistä odotusajoista tapaamisiin, oikeaan aikaan ja oikeassa paikassa saatavilla olevan hoidon puutteesta ja vaikeuksista löytää palveluntarjoajia, jotka ottavat vakuutuksen", se sanoi. Bakerin uudistuksessa edellytettäisiin myös, että vähittäiskaupan klinikat ja kiireelliset hoitokeskukset - jotka kasvavat räjähdysmäisesti koko maassa terveydenhuoltovaihtoehtoina työajan ulkopuolella ja viikonloppuisin, kun perinteiset lääkärin vastaanotot ovat suljettuina - tarjoaisivat hoitoa Medicaid-potilaille ja muille pienituloisille henkilöille. "Tällä hetkellä Massachusettsissa ei ole selkeää määritelmää kiireellisistä hoitopalveluista, mikä voi aiheuttaa sekaannusta vakuutuksenantajien ja potilaiden keskuudessa sekä erilaista valvontaa", kuvernöörin toimisto sanoi. 1199SEIU United Healthcare Workers East, joka on merkittävä alan ammattiliitto, sanoi perjantaina, että lainsäädäntö "on hyvä alku, kun Massachusetts pyrkii tekemään terveydenhuollosta kohtuuhintaisempaa ja helpommin potilaiden saatavilla olevaa."</w:t>
      </w:r>
    </w:p>
    <w:p>
      <w:r>
        <w:rPr>
          <w:b/>
        </w:rPr>
        <w:t xml:space="preserve">Tulos</w:t>
      </w:r>
    </w:p>
    <w:p>
      <w:r>
        <w:t xml:space="preserve">Baker ottaa kohteekseen terveydenhuollon uudistuksen "yllätyslaskut".</w:t>
      </w:r>
    </w:p>
    <w:p>
      <w:r>
        <w:rPr>
          <w:b/>
        </w:rPr>
        <w:t xml:space="preserve">Esimerkki 2.2783</w:t>
      </w:r>
    </w:p>
    <w:p>
      <w:r>
        <w:t xml:space="preserve">(16.01.02) Pienen Michaelin perhe pyytää uutta rukousta. Hän on menossa kiireelliseen magneettikuvaukseen sietämättömien päänsärkyjen vuoksi. (12.7.01) Michaelin perheen mukaan tuoreempi tutkimus osoittaa, että Michaelin kasvain, joka osoitti merkkejä kutistumisesta edellisessä tutkimuksessa, ei kutistunut enempää tällä kertaa. Lääkärit pohtivat, mitä se tarkoittaa ja mitä tehdä seuraavaksi. Hän saattaa tarvita sädehoitoja. Hänellä on ollut päänsärkyä ja hänellä on ollut vaikeuksia ottaa suun kautta annettavia kemoterapiahoitoja. Jos hän tarvitsee sädehoitoa, perheen on muutettava kuudeksi viikoksi Bostoniin, jotta he pääsevät lähelle hoitokeskusta. Perhe kiittää kaikkia, jotka rukoilevat. Kommentit</w:t>
      </w:r>
    </w:p>
    <w:p>
      <w:r>
        <w:rPr>
          <w:b/>
        </w:rPr>
        <w:t xml:space="preserve">Tulos</w:t>
      </w:r>
    </w:p>
    <w:p>
      <w:r>
        <w:t xml:space="preserve"> Tämä on rukouspyyntö 2-vuotiaalle Michael Novenchelle New Yorkista.  Sähköpostissa sanotaan, että hänellä on aivokasvain, hänet leikattiin, mutta vain osa kasvaimesta poistettiin, ja hän käy nyt kemoterapiaa.     </w:t>
      </w:r>
    </w:p>
    <w:p>
      <w:r>
        <w:rPr>
          <w:b/>
        </w:rPr>
        <w:t xml:space="preserve">Esimerkki 2.2784</w:t>
      </w:r>
    </w:p>
    <w:p>
      <w:r>
        <w:t xml:space="preserve">Snow King Mountain on laatinut toimintasuunnitelman ja avaa kesäkauden aikataulun mukaisesti 23. toukokuuta, ilmoittivat Jacksonissa sijaitsevan hiihtokeskuksen virkamiehet torstaina. Ilmoitus tuli samaan aikaan, kun Wyoming valmistautuu lieventämään kansanterveydellisiä toimenpiteitä. Perjantaista alkaen ihmiset voivat kokoontua jopa 25 hengen ryhmiin (aiemmin 10 hengen ryhmiin) ja ruokailla ravintoloissa, joissa tarjoilijat käyttävät naamareita ja pitävät pöydät kaukana toisistaan. Snow Kingin kesätarjontaan kuuluu maisemahissi, minigolf, köysirata ja köysiradat. Kings Grill -ravintola avaa ovensa valmiiksi pakattuja välipaloja ja juomia varten. Vuokrattavana on polkupyöriä, stand up -melontalaudat ja lasten kajakkeja, ja pienille ryhmille järjestetään opastettuja vaelluksia. Vieraiden kanssa läheisessä kontaktissa olevat työntekijät käyttävät naamareita ja noudattavat sosiaalista etäisyyttä koskevia ohjeita. Wyomingissa oli perjantaina 701 vahvistettua ja todennäköistä COVID-19-tapausta, joista 487 oli toipunut. Seitsemän ihmistä oli kuollut tautiin. Koronavirus aiheuttaa useimmille ihmisille lieviä tai kohtalaisia oireita, kuten kuumetta ja yskää, jotka häviävät kahdessa tai kolmessa viikossa. Joillekin, erityisesti iäkkäille aikuisille ja henkilöille, joilla on jo olemassa olevia terveysongelmia, se voi aiheuttaa vakavamman sairauden, kuten keuhkokuumeen, ja kuoleman.</w:t>
      </w:r>
    </w:p>
    <w:p>
      <w:r>
        <w:rPr>
          <w:b/>
        </w:rPr>
        <w:t xml:space="preserve">Tulos</w:t>
      </w:r>
    </w:p>
    <w:p>
      <w:r>
        <w:t xml:space="preserve">COVID-19:n sulkema Wyomingin hiihtomäki avataan uudelleen kesäksi.</w:t>
      </w:r>
    </w:p>
    <w:p>
      <w:r>
        <w:rPr>
          <w:b/>
        </w:rPr>
        <w:t xml:space="preserve">Esimerkki 2.2785</w:t>
      </w:r>
    </w:p>
    <w:p>
      <w:r>
        <w:t xml:space="preserve">"Pennsylvanian heroiinin ja reseptilääkkeiden väärinkäyttökriisi on yksi osavaltion akuuteimmista ongelmista, ja yliannostuskuolemien määrä on kasvanut viime vuosina räjähdysmäisesti. Istuvat poliitikot ja virkaan pyrkivät ehdokkaat pyrkivät kilpaa ehdottamaan ratkaisuja. Heidän joukossaan on demokraatti Josh Shapiro, Montgomeryn piirikunnan komissaari ja oikeusministeriehdokas, joka omisti kampanjasivustollaan sivun opioidiepidemian torjunnalle. Mutta huomiomme kiinnittyi tilastoon, jota hän käytti alustuksensa alussa. ""Yliannostus"," hänen kampanjansa kirjoitti, ""on nyt Commonwealthissa tapaturmainen tappaja numero yksi.""". Ensi silmäyksellä se on hämmästyttävä tilasto. Mutta tämä tarkistetaan , sillä huumeiden yliannostuskuolemat ovat lisääntyneet vuosien varrella, kun taas auto-onnettomuuskuolemat ovat olleet laskussa vuosikymmeniä. Katsoimme lukuja vertaillaksemme Pennsylvanian johtavia kuolinsyitä ja verrataksemme niitä huumeisiin liittyvien kuolemantapausten määrään. Huumeiden yliannostuskuolemat ovat lisääntyneet voimakkaasti viime vuosina. Tuoreimpien tietojen mukaan Pennsylvaniassa kuoli viime vuonna yli 3 500 ihmistä huumeiden yliannostukseen, mikä on merkittävä lisäys vuoteen 2014 verrattuna, Pennsylvanian osavaltion kuolinsyyntutkijoiden yhdistyksen hiljattain julkaiseman raportin mukaan. Lähes 2 500 ihmistä kuoli Pennsylvaniassa huumeiden yliannostukseen vuonna 2014, ja Pennsylvania on maan kärkeä nuorten miesten huumeiden yliannostuskuolemien määrässä. Trust for America's Health -järjestön ja Robert Wood Johnson -säätiön viime kesänä julkaisemassa raportissa nämä luvut asetettiin asiayhteyteen: Huumeiden yliannostuskuolemien määrä ylitti auto-onnettomuuksien määrän ensimmäisen kerran vuonna 2011, ja ero on sen jälkeen vain kasvanut. Huumeiden yliannostuskuolemat ylittävät nyt auto-onnettomuuksissa kuolleet 36 osavaltiossa. PennDOT:n mukaan Pennsylvaniassa kuoli 1 195 ihmistä moottoriajoneuvo-onnettomuudessa vuonna 2014, ja vuonna 2014 raportoitujen liikenneonnettomuuksien kokonaismäärä on neljänneksi alhaisin sitten vuoden 1950. (PennDOT määrittelee kolariksi onnettomuuden, jossa tapahtuu loukkaantuminen tai kuolema tai jossa vähintään yksi osallisista ajoneuvoista on hinattava pois tapahtumapaikalta). Tämä tarkoittaa, että vuonna 2014 huumeiden yliannostukset aiheuttivat Pennsylvaniassa kaksinkertaisen määrän kuolemantapauksia moottoriajoneuvo-onnettomuuksiin verrattuna, ja ne ovat ylivoimaisesti suurin tapaturmainen kuolinsyy osavaltiossa. Vaikka huumeiden yliannostustiedot ovat saatavilla vuosilta 2015 ja 2014, kattavimmat tiedot kaikista osavaltion kuolemantapausten syistä ovat vuodelta 2013. Pennsylvanian terveysministeriö ilmoitti, että vuonna 2013 4891 ihmistä kuoli "onnettomuuteen" - luokkaan, johon kuuluvat myös huumeiden yliannostukset. Näistä 2 426 oli Center for Disease Controlin mukaan huumeiden yliannostuksia. Vuonna 2013 1 965 ihmistä kuoli onnettomuudessa, joka ei ollut huumeiden yliannostus tai ajoneuvossa, kun taas 1 313 ihmistä kuoli auto-onnettomuuden seurauksena. On kuitenkin tärkeää huomata, että huumeiden yliannostukset ovat Pennsylvaniassa tapaturmaisten kuolemantapausten ykköslaji, eivät yleisiä kuolemansyitä. Se on sydänsairaus, jota seuraavat syöpä ja krooniset alempien hengitysteiden sairaudet. Sairauksien ja tapaturmien lisäksi Pennsylvaniassa tehtiin 630 henkirikosta vuonna 2013. Seuraavassa tarkastellaan viittä tärkeintä kuolinsyytä Commonwealthissa vuonna 2013: Sydänsairaudet - 31 537 Syöpä - 28 418 Krooninen alempien hengitysteiden sairaus - 6 702 Sydän- ja verisuonisairaudet - 6 575 Tapaturmakuolemat yhteensä (mukaan lukien huumeiden yliannostukset) - 4 891 Opioidiriippuvuus ja huumeiden yliannostusongelma lisääntyy eniten vuonna 1. Pennsylvanian maaseutualueilla, joita reseptilääkeriippuvuus on runnellut, ja 2. Philadelphiassa, jossa oli vuonna 2014 korkein huumekuolemien määrä 100 000 asukasta kohti. Tuona vuonna Philadelphiassa kuoli 655 ihmistä huumeiden yliannostukseen, ja näistä kuolemantapauksista 349:ssä oli heroiinia. Huumeviraston raportin mukaan heroiinin ja kokaiinin sekä opioidien, kuten fentanyylin ja oksikodonin, lisääntyvä väärinkäyttö aiheutti huumeiden yliannostusten piikin kaupungissa viime vuosikymmenen aikana. Pelkästään vuosien 2013 ja 2014 välillä huumeisiin liittyvät kuolemantapaukset lisääntyivät Philadelphiassa 33 prosenttia. Susquehannan, Cambrian, Fayetten ja Waynen piirikunnat täydentävät osavaltion viisi parasta piirikuntaa, joissa huumeiden yliannostuskuolemat ovat lisääntyneet nopeimmin. Hallitseva oikeusministeriehdokkaamme Josh Shapiro kirjoitti kampanjaohjelmassaan opioidiepidemian torjumiseksi Pennsylvaniassa, että ""Yliannostus on nyt Commonwealthissa tapaturmainen tappaja numero yksi"". Terveysministeriön, tautien valvontakeskuksen ja useiden muiden riippumattomien raporttien tiedot osoittavat, että yliannostus on ohittanut auto-onnettomuudet ja muut tapaturmaiset syyt johtavana tapaturmaisena kuolinsyynä Pennsylvaniassa.""</w:t>
      </w:r>
    </w:p>
    <w:p>
      <w:r>
        <w:rPr>
          <w:b/>
        </w:rPr>
        <w:t xml:space="preserve">Tulos</w:t>
      </w:r>
    </w:p>
    <w:p>
      <w:r>
        <w:t xml:space="preserve">Yliannostus on nykyään yleisin tapaturmainen kuolemantapaus kansainyhteisössämme.</w:t>
      </w:r>
    </w:p>
    <w:p>
      <w:r>
        <w:rPr>
          <w:b/>
        </w:rPr>
        <w:t xml:space="preserve">Esimerkki 2.2786</w:t>
      </w:r>
    </w:p>
    <w:p>
      <w:r>
        <w:t xml:space="preserve">Kaksinkertainen Oscar-voittaja onnistui voittamaan epävarmuutensa vahvan ystäväjoukon, terapiaistuntojen ja muistelmien kirjoittamisen avulla. Hän kuitenkin tietää, että muilla ei ole yhtä hyvä onni kuin hänellä, erityisesti teini-ikäisillä, jotka yrittävät löytää itsensä ja välttää elämän sudenkuoppia. Auttaakseen Fonda perusti Georgia Campaign for Adolescent Power &amp; Potential -kampanjan, joka on pyrkinyt ehkäisemään teiniraskauksia ja parantamaan nuorten terveyttä. Fonda perusti GCAPP:n vuonna 1995, jolloin Georgiassa oli yksi maan korkeimmista teinien syntyvyys- ja raskausluvuista. Sittemmin osavaltion tietojen mukaan 15-19-vuotiaiden teini-ikäisten syntyvyys on laskenut 66 prosenttia. "Teiniraskaus on köyhyyden ja toivottomuuden tekijä", sanoi Fonda, joka tunnetaan myös poliittisena aktivistina. "Meidän on annettava lapsille toivoa, jotta he eivät ryhdy riskikäyttäytymiseen." Fondan säätiö järjestää varainkeruun tukeakseen hänen asiaansa. Lauantaina järjestetään "Eight Decades of Jane" -niminen 80-vuotissyntymäpäiväjuhla, jonka toivotaan keräävän vähintään miljoona dollaria hänen voittoa tavoittelemattomalle järjestölleen. Juhlassa esiintyvät laulaja-lauluntekijät James Taylor ja Carole King. Vieraiksi odotetaan muun muassa CNN:n perustaja ja ex-mies Ted Turneria, Sally Fieldiä, Rosie O'Donnellia, Diane Lanea ja Troy Garityä, joka on Fondan poika. Netflixin Grace and Frankie -sarjassa näyttelevä Fonda puhui hiljattain Associated Pressin haastattelussa siitä, miksi hän perusti GCAPP:n, miten hän jatkaa kasvuaan näyttelijänä ja Hollywoodin jatkuvista seksuaalisen häirinnän syytöksistä. ____ AP: Mikä sai sinut keskittymään teiniraskauksien ehkäisyyn? Fonda: Vuonna 1994 matkustin Georgiassa ja minut vietiin Albanyn synnytysosastolle, jossa näin 14-vuotiaan tytön, joka oli raskaana. En voinut tehdä hänen hyväkseen juuri mitään. ... Tiesin, että 90 prosentin todennäköisyydellä häntä oli käytetty seksuaalisesti hyväksi hänen iässään. Sain tietää, että hän asui tervapaperihökkelissä, jossa ei ollut ikkunoita eikä vesijohtoja. ... En sanonut hänelle mitään. Suutelin vain hänen otsaansa ja lähdin. Minä itkin. AP: Mitä väärinkäsityksiä teiniraskauteen liittyy? Fonda: Keskiluokkaiset lapset eivät tule raskaaksi suuressa määrin, koska he näkevät tulevaisuuden vaarantuneen, jos heille käy niin. Sillä ei ole mitään tekemistä rodun kanssa. Valkoisilla lapsilla, jotka asuvat maan köyhillä alueilla, on paljon teiniraskauksia, ja niin on kaikilla muillakin roduilla ja etnisillä ryhmillä. Se johtuu köyhyydestä, ei rodusta. AP: Rahankeräyksessä tunnustetaan myös elämänne saavutukset. Miten jatkat kasvuasi näyttelijänä? Fonda: Pysy uteliaana. Kiinnitä huomiota. Tee työtä. Mene syvälle. ... Sinun on tehtävä työtä. Ei ole oikoteitä. AP: Olet ollut Hollywoodissa vuosikymmeniä. Miksi luulet, että naiset tekevät nyt valituksia seksuaalisesta häirinnästä? Fonda: Syy siihen, miksi se tapahtuu nyt, on se, kuka presidenttimme on. Hän on tekijä (presidentti Donald Trumpia on syytetty seksuaalisesta hyväksikäytöstä, mutta hän on kiistänyt syytökset). Monet naiset ovat kauhuissaan siitä, että tällainen mies on valittu virkaan. Hän on herättänyt paljon muistoja monissa naisissa, jotka ovat olleet uhreja. Luulen, että valkoiset kuuluisat näyttelijättäret astuivat esiin ja tavallaan avasivat tulvaportit, ja nyt ihmiset tajuavat, kuinka laajasta epidemiasta on kyse. Nyt he tekevät asialle jotain. AP: Mitä mieltä olet niistä, jotka ovat aiemmin esittäneet valituksia, mutta joita ei ole kuultu? Fonda: Afroamerikkalaiset naiset ... kuten Ida B. Wells ja Anita Hill, ovat puhuneet asiasta ja vaatineet sukupuolten tasa-arvoa ennen valkoisia naisia. Meidän on oltava kiitollisia ennen meitä tulleille naisille. Seksuaalista häirintää ja pahoinpitelyä esiintyy vielä enemmän ravintola-, maatila- ja toimistotyöntekijöiden keskuudessa. Naisilla ei ole valtaa puhua asiasta menettämättä työpaikkaansa. Me kurotamme nyt solidaarisuutta. AP: Mitä haluatte muuttaa? Fonda: Siellä, missä vallitsee tasa-arvo ja tasa-arvoisempi vallanjako, seksuaalinen hyväksikäyttö vähenee. Paljon meidän on tehtävä niin, että emme ajattele vain seksuaalista hyväksikäyttöä, vaan myös sitä, että naisilla on valtaa eri toimialoilla ja päätösvaltaa. Silloin seksuaalisen häirinnän tapausten määrä vähenee. ___ Verkossa: www.gcapp.org www.gcapp.org/celebratingjane ___ Seuraa Jonathan Landrum Jr:ta Twitterissä osoitteessa www.twitter.com/MrLandrum31 . Hänen työnsä löytyy osoitteesta https://apnews.com/search/jonathan%20landrum</w:t>
      </w:r>
    </w:p>
    <w:p>
      <w:r>
        <w:rPr>
          <w:b/>
        </w:rPr>
        <w:t xml:space="preserve">Tulos</w:t>
      </w:r>
    </w:p>
    <w:p>
      <w:r>
        <w:t xml:space="preserve">Jane Fonda käyttää 80-vuotissyntymäpäiväänsä auttaakseen muita varainkeräyksellä.</w:t>
      </w:r>
    </w:p>
    <w:p>
      <w:r>
        <w:rPr>
          <w:b/>
        </w:rPr>
        <w:t xml:space="preserve">Esimerkki 2.2787</w:t>
      </w:r>
    </w:p>
    <w:p>
      <w:r>
        <w:t xml:space="preserve">Annamme tarinalle myös tästä kriteeristä vähintään tyydyttävän arvosanan, koska siinä todetaan, että aiempi versio testistä, joka käyttää joitakin samoja periaatteita, maksaa useita satoja dollareita. Juttu olisi ollut parempi, jos siinä olisi erotettu selkeämmin toisistaan hoidon seurantaan käytettävät testit (jolloin uutta testiä voitaisiin verrata koepaloihin tai kuvantamistutkimuksiin) ja terveiden ihmisten seulontaan käytettävät testit, jolloin suhteellisen edullisetkin testit voivat johtaa huomattaviin yksilöllisiin ja kansallisiin menoihin jatkotutkimuksissa ja hoidossa. Jutussa huomautetaan, että tämäntyyppinen verenkierrossa olevien syöpäsolujen testi on vasta tulossa kliinisiin tutkimuksiin. Mahdollisten hyötyjen toistuva korostaminen peittää kuitenkin todellisen näytön puutteen. Se, että huomiota kiinnitetään mahdolliseen käyttöön terveiden ihmisten seulonnassa syövän varalta, ei ole tasapainossa sen todennäköisemmän skenaarion kanssa, että tällaista testiä käytetään aluksi tutkimusvälineenä, jonka avulla voidaan seurata kokeellisten hoitojen vaikutuksia... ja sitten yhdessä tavanomaisten menetelmien kanssa hoitojen seurannassa syöpään sairastuneilla ihmisillä. Päälauseen lupaus siitä, että tällainen testi on tulossa "lääkärin vastaanotolle", ei vastaa käytettävissä olevaa näyttöä. Tässä jutussa sivuutetaan ne huomattavat haitat, joita testit voivat aiheuttaa. Jutussa olisi voitu mainita esimerkkejä PSA-testistä ja mammografiasta muistuttaakseen lukijoita siitä, että syövän havaitseminen ei aina paranna tuloksia ja että yleensä monille ihmisille aiheutuu invasiivisten seurantatutkimusten ja -hoidon haittoja jokaista hyötyä saavaa ihmistä kohden. Kuten tohtori Susan Love totesi ABC Newsin verkkosivuilla: "Se, että soluja on verenkierrossa, ei välttämättä tarkoita, että syöpä leviää ja tappaa. Se, että ne löydetään, ei tarkoita, että tiedetään, mitä tiedoille tehdään....Meillä kaikilla on kehossamme syöpäsoluja, jotka ovat lepotilassa", Love sanoi. "Meidän on oltava varovaisia, ettemme reagoi liikaa syöpäsolujen läsnäoloon, kun hoito voi itse asiassa olla pahempi kuin parannuskeino." Tässäkin jutussa kerrotaan, että tämäntyyppinen testi on vasta tulossa kliinisiin tutkimuksiin. Mutta kuten aiemmin mainittiin, se pyrkii minimoimaan sen tutkimuksen sekä ajan ja rahan investoinnin määrän, joka tarvitaan ennen kuin tällaista testiä voidaan harkita käytettäväksi koeasetusten ulkopuolella. Tämä tarina ei liioittele syövän seurausten uhkaa. Lukijat saavat kuitenkin todennäköisesti sen käsityksen, että kiertävien syöpäsolujen havaitseminen tarkoittaa, että henkilö hyötyisi varhaisesta hoidosta, vaikka todellisuudessa tutkijat eivät vielä tiedä, ennustaako tällainen testitulos todella yksilön tulevaa terveyttä. Jutussa siteerataan asiantuntijaa, joka ei ollut mukana testin kehittämisessä, vaikka hän osallistuu tuleviin kliinisiin tutkimuksiin. Jutussa tehdään selväksi, että testin kehittäjät ovat tehneet sopimuksen Johnson &amp; Johnsonin kanssa keksintönsä markkinoinnista. Juttu olisi ollut vahvempi, jos siihen olisi sisällytetty kommentteja asiantuntijoilta, jotka ovat kirjoittaneet tämän testin kehittäjien kohtaamista huomattavista esteistä. Olisimme halunneet nähdä samanlaisen kommentin kuin edellä mainitussa Martinin ja muiden artikkelissa:  "Vaikka nestepohjaiset biomarkkerit vaikuttavat lupaavilta, niiden luotettavuutta ei ole määritetty. Testien herkkyyttä ja spesifisyyttä on parannettava, tekniikoita on standardoitava ja validoitava, eikä biomarkkereita ole vielä säännelty tarkasti oikeudellisesti.". Painostavat taloudelliset, poliittiset ja kulttuuriset kysymykset voivat suistaa odotetut hyödyt raiteiltaan." Tai joitakin varovaisia analyysejä, joita tohtori Len Lichtenfeld American Cancer Society -järjestöstä tarjoaa, kuten myös edellä mainittiin. Lopuksi toteamme, että AP profiloi saman potilaan, jonka ABC News profiloi. Esittivätkö sairaala tai yhtiö parhaan mahdollisen skenaarionsa? Missä on tähän mennessä saatuja tietoja tästä testistä? Jutussa annetaan ymmärtää, että tämä testi on luonnostaan parempi kuin nykyiset testit, joilla havaitaan ja seurataan syöpää. Paremman testin kehittäminen on tämän tutkimuslinjan tavoite, mutta siihen on vielä pitkä matka. Kuten tohtori Len Lichtenfeld kirjoitti blogissaan: "...näemme monia testejä, joita mainostetaan tärkeinä vastaamaan erilaisiin kysymyksiin yksilön syövän tulevasta käyttäytymisestä, mutta emme näe sellaista validointia, jota tarvitsisimme tietääksemme, ovatko tällaiset väitteet todella kliinisesti merkityksellisiä vai eivät. Markkereita ja geneettisiä testejä on niin paljon, että jopa syöpäpotilaiden kliinisen hoidon asiantuntevimmilla asiantuntijoilla on vaikeuksia erottaa sananlaskun vehnää akanoista."  Tämä juttu livahtaa ohi, koska siinä sanotaan vain, että kokeet on tarkoitus aloittaa, eikä siinä luvataan, että tämä syöpätesti olisi saatavissa minkään tietyn ajan kuluessa. Jutun yleinen sävy kuitenkin vähättelee edessä olevia vaikeita haasteita. Juttu alkoi hämmentävästi sekoittamalla kahden ensimmäisen lauseen sisällä lauseita, joiden mukaan testi on "siirtymässä askeleen lähemmäs sitä, että se on saatavilla lääkärin vastaanotolla" - silti se on "kokeellinen" - silti suuret nimet "yhdistävät voimansa tuodakseen sen markkinoille". Uskomme, että lukijoiden päät pyörisivät tutkimuksen tilasta tuon johtolangan jälkeen. Tätä käsitettä käsittelevän tuoreen lehtiartikkelin kirjoittajat kuvailivat, millaista tutkimusta tarvitaan, jotta tiedetään, onko tällaisesta testistä todella kliinistä hyötyä: "Sen selvittäminen, onko ohjelma tehokas, voisi vaatia suuria (eli useita tuhansia potilaita käsittäviä) kliinisiä tutkimuksia, jotka kestävät useita vuosia ja vaativat suuria kustannuksia." Viite: Katherine J. Martin, Marcia V. Fournier, G. Prem Veer Reddy ja Arthur B. Pardee. Cancer Research 1. heinäkuuta 2010 70:5203-5206; Julkaistu verkossa ensin 29. kesäkuuta 2010; doi:10.1158/0008-5472.CAN-10-0987 http://cancerres.aacrjournals.org/content/70/13/5203.abstract Jutussa huomautetaan, että tämä testi perustuu aikaisempaan tekniikkaan, joka laski kiertäviä kasvainsoluja, ja viitataan tutkimusartikkeleihin, jotka ovat ilmestyneet useissa lääketieteellisissä lehdissä. Uutinen on kuitenkin (kuten jutussa todetaan) John &amp; Johnsonin ja Massachusetts General Hospitalin välinen liiketoimintasopimus, ei mikään erityinen tutkimustulos. Lukijat päättelevät todennäköisesti, että kyseessä on jonkinlainen tieteellinen edistysaskel, vaikka itse asiassa kaikki jutussa mainittuja testejä koskevat tosiasiat on julkistettu useiden vuosien aikana. Työstä tehtiin yhteenveto Massachusetts General Hospitalin uutiskirjeessä viime kesänä: "Advancers at the Mass General Cancer Center", kesä 2010. http://www.mgh.harvard.edu/cancer/assets/pdfs/FINAL_Advances at the MGCancer Center.pdf Juttu ei näytä perustuvan tiedotteeseen.</w:t>
      </w:r>
    </w:p>
    <w:p>
      <w:r>
        <w:rPr>
          <w:b/>
        </w:rPr>
        <w:t xml:space="preserve">Tulos</w:t>
      </w:r>
    </w:p>
    <w:p>
      <w:r>
        <w:t xml:space="preserve">J&amp;J osallistuu sellaisen veritestin kehittämiseen, jolla voidaan havaita yksi syöpäsolu miljardista terveestä solusta.</w:t>
      </w:r>
    </w:p>
    <w:p>
      <w:r>
        <w:rPr>
          <w:b/>
        </w:rPr>
        <w:t xml:space="preserve">Esimerkki 2.2788</w:t>
      </w:r>
    </w:p>
    <w:p>
      <w:r>
        <w:t xml:space="preserve">Lauantaina vietetään huumeviraston valtakunnallista "Drug Take Back Day" -päivää. Vain pillereitä tai laastareita voidaan ottaa vastaan, ei nesteitä tai neuloja. Luettelo keräyspaikoista on saatavilla DEA:n verkkosivustolla. Myös Illinoisin ympäristönsuojeluviraston verkkosivuilla on luettelo lääkkeiden keräyspaikoista eri puolilla osavaltiota. Ihmiset luovuttivat viime vuonna lähes 469 tonnia reseptilääkkeitä koko maassa. Illinoisin terveysministeriön mukaan käyttämättömien tai vanhentuneiden reseptilääkkeiden luovuttaminen voi estää lääkkeiden väärinkäytön tai varastamisen.</w:t>
      </w:r>
    </w:p>
    <w:p>
      <w:r>
        <w:rPr>
          <w:b/>
        </w:rPr>
        <w:t xml:space="preserve">Tulos</w:t>
      </w:r>
    </w:p>
    <w:p>
      <w:r>
        <w:t xml:space="preserve">Saatavilla on keräyspaikkoja vanhentuneille, ylijääneille lääkkeille.</w:t>
      </w:r>
    </w:p>
    <w:p>
      <w:r>
        <w:rPr>
          <w:b/>
        </w:rPr>
        <w:t xml:space="preserve">Esimerkki 2.2789</w:t>
      </w:r>
    </w:p>
    <w:p>
      <w:r>
        <w:t xml:space="preserve">"Yksi suurimmista kysymysmerkeistä Floridan ehdotetussa lääkemarihuanaa koskevassa muutoksessa on se, kuka sitä käyttää. Erään oppositioryhmän mukaan se ei ole se, jonka luulet. Don't Let Florida Go To Pot -kampanja, jota vetää yli 40:n muutosehdotusta 2 vastustavan järjestön koalitio, sanoo verkkosivuillaan, että useimmat potilaat eivät kärsi niistä hengenvaarallisista sairauksista, jotka usein liitetään lääkemarihuanan käyttöön. ""Alle 5 prosentilla rekisteröityneistä käyttäjistä osavaltioissa, jotka sallivat lääkemarihuanan käytön, on syöpä tai aids"", siinä sanotaan. Sivusto ramppasi aiemmin toukokuussa, ja sitä pyörittää pietarilainen lobbausryhmä Save Our Society From Drugs. He käyttävät Floridan sheriffien yhdistykseltä saatuja tietoja. Lääkemarihuanan kannattajat mainitsevat usein syövän ja aidsin sairauksina, joihin marihuana voi auttaa. Olimme uteliaita tietämään, onko totta, että vain 5 prosentilla lääkettä käyttävistä potilaista on nämä kaksi sairautta. Tarkistetaan rekisterit ja otetaan selvää. Leikkiprosentit Floridan muutosehdotus 2 nimeää nimenomaan syövän, aidsin, glaukooman, C-hepatiitin, ALS:n, Crohnin taudin, Parkinsonin taudin ja multippeliskleroosin hoitokelpoisiksi sairauksiksi. Se sallii myös ""muut sairaudet, joissa lääkäri uskoo, että marihuanan lääkinnällinen käyttö olisi todennäköisesti tärkeämpää kuin potilaan mahdolliset terveysriskit"".". Tämä antaa lääkäreille runsaasti liikkumavaraa suositusten antamiseen luettelossa mainitsemattomiin sairauksiin, kuten krooniseen kipuun tai lihaskouristuksiin. Marihuanaa suositellaan yleensä syöpäpotilaille sytostaattihoitojen aiheuttaman pahoinvoinnin ja oksentelun hoitoon. AIDS-potilaat käyttävät sitä usein pahoinvoinnin, kivun ja ruokahaluttomuuden hoitoon. Suuri ongelma lääkemarihuanapotilaiden lääkekäytön jäljittämisessä on se, että säännöt ja kirjanpito vaihtelevat suuresti 21 osavaltiossa, jotka sallivat lääkkeen käytön. Floridan sheriffiliiton tiedottaja Eric Pounders sanoi, että viiden prosentin luku on peräisin keskimääräisestä Save Our Society From Drugs -arviosta, joka on laskettu 15 osavaltion tiedoista, jotka kaikki raportoivat asioista eri tavoin. Esimerkiksi Rhode Islandin tilastojen mukaan 4 prosentilla käyttäjistä on syöpä ja 1 prosentilla HIV/aids. New Jerseyn mukaan 2,3 prosenttia käyttää marihuanaa parantumattomaan sairauteen. Vermont sallii olosuhteiden pysyä luottamuksellisina. Washingtonissa ei ole tietokantaa käyttäjistä tai heidän tiloistaan. Kaliforniassa ei ole pakollista potilasrekisteröintiä. Marijuana Policy Project -järjestö, joka seuraa osavaltioiden säännöksiä ja kannattaa Floridan tarkistusta, sanoo, että vain kuusi osavaltiota päivittää rutiininomaisesti kattavat käyttäjätiedot, joten Don't Let Florida Go To Potin 15 osavaltion luettelo on epäilyttävä. Projektin osavaltiopolitiikasta vastaava johtaja Karen O'Keefe sanoo, että Alaskan kaltainen osavaltio (johon Pounders viittasi) ei pidä kovinkaan tarkkaa rekisteriä potilaista. Joka tapauksessa luvut heijastavat suuntausta niiden osavaltioiden keskuudessa, jotka raportoivat olosuhteista: Hyvin pienellä osalla lääkemarihuanapotilaista on syöpä tai aids. Vastustajien mielestä tämä on suuri ongelma. ""Haluamme osoittaa floridalaisille, että ne sairausryhmät, joista he jatkuvasti kuulevat, eivät ole niitä, joita marihuana ensisijaisesti hoitaa"", Pounders sanoi. Hän sanoi, että marihuanaa kannattavat ryhmät käyttävät usein näitä kahta sairautta vetoamaan ihmisten myötätuntoon. Tohtori Gary Reisfield Floridan yliopiston psykiatrian laitokselta oli samaa mieltä. Hän sanoi, että 5 prosenttia on verrattavissa hänen näkemiinsä tutkimuksiin, mutta näiden kahden sairauden ylimitoitettu käyttö esimerkkinä oli puolustajien savuverho. ""Syöpä ja HIV ovat kamelin nenä teltan alla"", hän sanoi PolitiFact Floridalle. ""Lääkärit, joista useimmat kannattavat lääkekannabislainsäädäntöä, suostuvat potilaidensa vaatimuksiin kannabiksen käytöstä muihin 'heikentäviin sairauksiin', kuten kipuun, lihaskouristuksiin, päänsärkyyn, unettomuuteen ja ahdistukseen.""" Nämä ovat sellaisia sairauksia, joihin useimmat potilaat saavat hoitoa, sanoi tohtori Barth Wilsey Kalifornian yliopiston Davisin lääketieteellisestä keskuksesta. Hän viittasi viime vuonna tehtyyn Michiganin yliopiston tutkimukseen, jonka mukaan 87 prosenttia Michiganin klinikan otospotilaista haki lääkemarihuanaa kivunlievitykseen joko yksinään tai yhdessä muiden sairauksien kanssa. Syöpään sairastuneita oli 3,4 prosenttia otoksesta, ja aidsia sairastavat yhdistettiin hepatiitti C:n kanssa "krooniseen infektioon", ja heitä oli yhteensä 2,3 prosenttia. Wilsey lisäsi, että tämä ei tarkoita, että siinä olisi jotain väärää, että potilaat haluavat lievittää kipua, varsinkin kun useimmat lääkemarihuanapotilaat kääntyvät lääkkeen puoleen vasta, kun muut vaihtoehdot on käytetty loppuun. Hän sanoi, että hänen mielestään Don't Let Florida Go To Pot ""trivialisoi"" potilaita, jotka kärsivät hyvin todellisista lääketieteellisistä ongelmista. ""Tämän lausunnon merkitystä lieventää se, että miljoonat amerikkalaiset kärsivät kroonisesta kivusta. Erästä tyyppiä, neuropaattista kipua, on erityisen vaikea hoitaa"," Wilsey sanoi. ""Yksi asia on varma, tarvitsemme lisää tutkimusta lääkemarihuanasta ja vähemmän lainsäätäjien ja kansanäänestysten päätöksentekoa.""" Päätöksemme Don't Let Florida Go To Pot sanoi "" alle 5 prosenttia rekisteröityneistä käyttäjistä osavaltioissa, jotka sallivat lääkemarihuanan, on syöpä tai aids.""". Verkkosivustoa ylläpitävät lääkemarihuanan vastustajat sanoivat arvioineensa lukumäärän käyttäen lukuja osavaltioista, joissa huumeen salliva lainsäädäntö on voimassa. Kaikki osavaltiot eivät kuitenkaan ilmoita lukuja samalla tavalla tai eivät välttämättä ilmoita niitä lainkaan. Potilailla, joilla ei ole syöpää tai aidsia, voi silti olla perusteltuja syitä käyttää lääkemarihuanaa, esimerkiksi kivunlievitykseen. Don't Let Florida Go to Pot -tilasto ei siis ole täydellinen. Käytettävissä olevat todisteet viittaavat kuitenkin melko vahvasti siihen, että lääkemarihuanaa syövän tai aidsin vuoksi käyttävät ihmiset ovat pieni prosenttiosuus kaikista käyttäjistä."</w:t>
      </w:r>
    </w:p>
    <w:p>
      <w:r>
        <w:rPr>
          <w:b/>
        </w:rPr>
        <w:t xml:space="preserve">Tulos</w:t>
      </w:r>
    </w:p>
    <w:p>
      <w:r>
        <w:t xml:space="preserve">Alle 5 prosentilla rekisteröityneistä käyttäjistä osavaltioissa, jotka sallivat lääkemarihuanan käytön, on syöpä tai aids.</w:t>
      </w:r>
    </w:p>
    <w:p>
      <w:r>
        <w:rPr>
          <w:b/>
        </w:rPr>
        <w:t xml:space="preserve">Esimerkki 2.2790</w:t>
      </w:r>
    </w:p>
    <w:p>
      <w:r>
        <w:t xml:space="preserve">"Nainen osallistuu suklaan syömiskilpailuun Tbilisissä 10. helmikuuta 2012. REUTERS/David Mdzinarishvili American Journal of Clinical Nutrition -lehdessä julkaistussa tutkimuksessa havaittiin, että niillä, jotka raportoivat työuupumuksesta, oli myös todennäköisemmin tapana syödä "emotionaalisesti" eli syödä silloin, kun he ovat stressaantuneita, ahdistuneita tai masentuneita, eikä vain nälkäisiä. Lisäksi he olivat alttiimpia "hallitsemattomalle" syömiselle - tunteelle, että on aina nälkä tai ei voi lopettaa syömistä ennen kuin kaikki ruoka on loppunut. "Työuupumuksesta kärsivät saattavat olla alttiimpia tunnesyömiselle ja kontrolloimattomalle syömiselle, ja heidän kykynsä tehdä muutoksia syömiskäyttäytymiseensä on vaikeutunut", kirjoitti tutkimusta johtanut Nina Nevanpera Työterveyslaitokselta. "Suosittelemme, että burnoutia tulisi hoitaa ensin ja että burnoutia ja syömiskäyttäytymistä tulisi arvioida lihavuuden hoidossa."   Tulokset perustuvat 230:een 30-55-vuotiaaseen naiseen, jotka osallistuivat kliiniseen tutkimukseen, jossa tarkasteltiin terveellisiä elämäntapamuutoksia. Kaikki olivat työssäkäyviä, ja kokeilun alussa he täyttivät kyselyt työuupumuksesta ja ruokailutottumuksista. Kaiken kaikkiaan 22 prosentilla naisista oli jonkinasteista työuupumusta. Ryhmänä he saivat enemmän pisteitä tunneperäistä syömistä ja hallitsematonta syömistä koskevissa mittauksissa. Lisäksi naiset, joilla ei ollut työuupumusta tutkimuksen alussa, vähensivät hallitsematonta syömistä vuoden kuluessa. Työuupumusryhmä ei kuitenkaan keskimäärin saanut aikaan tätä muutosta. "Työ läpäisee elämämme", sanoi Sherry Pagoto, Massachusettsin yliopiston lääketieteellisen tiedekunnan lääketieteen apulaisprofessori ja yliopiston painokeskuksen kliinikko. "Ihmiset saattavat olla onnettomassa työssä tai onnettomassa avioliitossa, ja syömisestä voi tulla yksi harvoista nautinnoista heidän elämässään", Pagoto lisäsi, mutta hän ei osallistunut tutkimukseen. Burnoutilla ei kuitenkaan ollut selvää vaikutusta naisten painoon. Alussa puolet työuupumuksesta raportoineista naisista oli normaalipainoisia - verrattuna kolmasosaan naisista, jotka eivät raportoineet työuupumuksesta. Yksi syy saattaa olla koulutus, Nevanpera sanoi. Työuupumuksesta kärsivillä naisilla oli yleensä korkeampi koulutustaso, ja koulutus puolestaan oli yhteydessä matalampaan painoon. Silti hän lisäsi, että tunnesyöminen on potentiaalinen riskitekijä painon nousulle tulevaisuudessa. Eikä se ole erityisen terveellistä, sillä stressaantuneet ihmiset tarttuvat todennäköisemmin suklaaseen tai pikaruokaan kuin omenaan. Pagoto oli samaa mieltä siitä, että stressilähteisiin puuttuminen yleensä on tärkeää, ja lisäsi, että suuret stressin laukaisevat tekijät elämässä voivat vaikeuttaa painon pudottamista ja sen pitämistä poissa. Kun ihmiset eivät ole ylipainoisia, tunnesyöminen ei silti ole hyvä idea, hän sanoi. ""Se vahvistaa tapaa, joka ei ole terveellistä.""" LÄHDE: bit.ly/yeSCiv""</w:t>
      </w:r>
    </w:p>
    <w:p>
      <w:r>
        <w:rPr>
          <w:b/>
        </w:rPr>
        <w:t xml:space="preserve">Tulos</w:t>
      </w:r>
    </w:p>
    <w:p>
      <w:r>
        <w:t xml:space="preserve">"Työuupumus liittyy naisten "tunnesyömiseen": tutkimus."</w:t>
      </w:r>
    </w:p>
    <w:p>
      <w:r>
        <w:rPr>
          <w:b/>
        </w:rPr>
        <w:t xml:space="preserve">Esimerkki 2.2791</w:t>
      </w:r>
    </w:p>
    <w:p>
      <w:r>
        <w:t xml:space="preserve">Maria Andrade Kap Verdeltä, Robert Mwanga Ugandasta ja amerikkalainen Jan Low Limassa, Perussa sijaitsevasta kansainvälisestä perunakeskuksesta sekä amerikkalainen Howarth Bouis kansainvälisestä tutkimusryhmästä HarvestPlus palkittiin Yhdysvaltain ulkoministeriössä järjestetyssä seremoniassa. Maailman elintarvikepalkintosäätiön puheenjohtaja Kenneth M. Quinn kutsui heidän työtään "läpimurtosuoritukseksi biolannoituksen kehittämisessä ja toteuttamisessa".  Hän määritteli biovahvistuksen "prosessiksi, jossa kriittisiä vitamiineja ja mikroravintoaineita lisätään peruskasveihin, mikä vähentää dramaattisesti piilevää nälkää ja parantaa miljoonien ja taas miljoonien ihmisten terveyttä".  Palkittujen työ on keskittynyt oranssinväriseen bataattiin, joka on tärkeä A-vitamiinin lähde erityisesti Saharan eteläpuolisessa Afrikassa. Perun Limassa sijaitsevan maatalouden tutkimuskeskuksen International Potato Centerin mukaan A-vitamiinin puute aiheuttaa etenkin siellä ja Aasiassa sokeutta ja ennenaikaisia kuolemia. "Kaikkien neljän voittajan työn vaikutus näkyy kaikkialla maailmassa, mutta erityisesti Saharan eteläpuolisessa Afrikassa", sanoi Yhdysvaltain kansainvälisen kehitysyhteistyöviraston johtaja Gayle Smith. World Food Prize -säätiö myöntää palkinnon vuosittain elintarvike- ja maatalousinnovaatioista. Tutkijat jakavat 250 000 dollarin palkinnon tasan, ja se jaetaan World Food Prize -viikolla Des Moinesissa, Iowassa lokakuussa järjestettävässä seremoniassa, jolloin palkinto täyttää 30 vuotta. Aiempiin palkinnon saajiin ovat kuuluneet muun muassa Ghanan entinen presidentti John Kufuour, Yhdysvaltain entiset senaattorit Bob Dole ja George McGovern sekä Grameen Bankin perustaja ja Nobel-palkittu Bangladeshin tohtori Muhammad Yunus.</w:t>
      </w:r>
    </w:p>
    <w:p>
      <w:r>
        <w:rPr>
          <w:b/>
        </w:rPr>
        <w:t xml:space="preserve">Tulos</w:t>
      </w:r>
    </w:p>
    <w:p>
      <w:r>
        <w:t xml:space="preserve">Bataattiasiantuntijat voittivat maailman elintarvikepalkinnon.</w:t>
      </w:r>
    </w:p>
    <w:p>
      <w:r>
        <w:rPr>
          <w:b/>
        </w:rPr>
        <w:t xml:space="preserve">Esimerkki 2.2792</w:t>
      </w:r>
    </w:p>
    <w:p>
      <w:r>
        <w:t xml:space="preserve">Ruanda sulki hetkeksi rajansa Kongon kanssa yli kahden miljoonan asukkaan kaupungissa puhjenneen viruksen vuoksi, kun alkoi vaivalloinen työ miehen kanssa kosketuksissa olleiden ihmisten - ja heidän kontaktiensa - löytämiseksi, jäljittämiseksi ja rokottamiseksi. Mies kuoli keskiviikkona vietettyään useita päiviä kotona suurperheensä kanssa oireillessaan. Kongon presidentin mukaan koko perhe oli "suuressa vaarassa" ja karanteenissa. Pohjois-Kivun maakunnan Ebola-koordinaattori, tohtori Aruna Abedi, vahvisti vaimon tapauksen Associated Pressille tunteja lapsen tapauksen jälkeen. "Näemme ensimmäisen aktiivisen tartuntaketjun Gomassa, ja odotamme, että niitä tulee lisää", varoitti Kansainvälisen pelastuskomitean Ebola-avun johtaja Andre Heller lausunnossaan. Epidemia on tappanut yli 1 800 ihmistä, joista lähes kolmannes on lapsia. Se on nyt historian toiseksi kuolettavin ebolaepidemia, ja viime kuussa Maailman terveysjärjestö WHO julisti sen harvinaiseksi maailmanlaajuiseksi hätätilanteeksi. Ruandan ulkoministeri Olivier Nduhungirehe vahvisti rajojen sulkemisen päivää sen jälkeen, kun WHO:n virkamiehet olivat ylistäneet Afrikan maita rajojensa auki pitämisestä. Viime viikolla Saudi-Arabia lopetti Ebola-epidemiaan vedoten viisumien myöntämisen Kongosta tuleville henkilöille juuri ennen vuotuista hajj-pyhiinvaellusta tässä kuussa. Kongon puheenjohtajavaltio tuomitsi Ruandan päätöksen, ja kongolaiset vilkkaalla rajalla ilmaisivat turhautuneisuutensa. "En ymmärrä, miksi he eivät vain testaa meitä sen sijaan, että sulkevat nämä rajat", sanoi Ruandassa työskentelevä Angel Murhula. Useita tunteja myöhemmin Kongon puheenjohtajavaltio ilmoitti, että raja oli avattu uudelleen. Ruandan terveysministeriön lausunnossa tapahtumia kutsuttiin "liikenteen hidastumiseksi", koska Ebolan valvontaa tehostettiin. Ministeriö kehotti välttämään tarpeetonta matkustamista Goman alueelle. Maailman terveysjärjestö WHO on suositellut matkustusrajoituksia taudinpurkauksen keskellä, mutta sanoo, että alueellisen leviämisen riski on "erittäin suuri". Rajojen sulkeminen johtaa todennäköisesti siihen, että ihmiset pyrkivät välttämään virallisia rajanylityspaikkoja, joissa on käsienpesuasemia ja joissa ihmiset tarkastetaan kuumeen tai muiden Ebola-oireiden varalta. Kesäkuussa kolme Ugandaan vartioimatonta polkua pitkin kulkenutta ihmistä kuoli Ugandassa, ennen kuin heidän perheenjäsenensä vietiin takaisin Kongoon hoitoon. Kuolema keskiviikkona Gomassa "näin tiheässä asutuskeskuksessa korostaa hyvin todellista riskiä taudin leviämisestä edelleen, ehkä maan rajojen ulkopuolelle", sanoivat Yhdistyneiden Kansakuntien järjestöt yhteisessä lausunnossaan, jossa juhlistettiin vuoden kestänyttä taudinpurkausta. Nelikymppinen mies oli kaivostyöläinen, joka oli palaamassa koillisessa Iturin maakunnassa sijaitsevalta Mongwalun alueelta, jossa ei ole todettu yhtään Ebola-tapausta tässä taudinpurkauksessa, WHO kertoi. Hän altistui virukselle noin 490 kilometrin (300 mailin) pituisella reitillä Komandan kaupungista Gomaan, kun hän kulki useiden päivien ajan moottoritakseilla tiheään asutulla alueella, joka on taudinpurkauksen ytimessä. Mies saapui Gomaan 13. heinäkuuta ja alkoi oireilla 22. heinäkuuta. Hänet eristettiin Ebola-hoitokeskuksessa tiistaina. Häntä oli hoidettu viisi päivää kotona ennen kuin hän meni terveydenhuoltolaitokseen, jossa epäiltiin ebolaa. Terveysasiantuntijoiden mukaan oireita voi alkaa esiintyä kahden ja 21 päivän välillä tartunnasta. "Hän ei ehkä ollut edes tietoinen altistumisestaan", WHO:n hätätilanteiden päällikkö tohtori Michael Ryan sanoi keskiviikkona. Kuumeen kaltaiset oireet voidaan sekoittaa malariaan, jota esiintyy alueella endeemisesti. Kongon uusi Ebola-taudin torjuntakoordinaattori Jean-Jacques Muyembe on sanonut, että tapauksella ei näytä olevan yhteyttä kaksi ja puoli viikkoa sitten Gomassa ilmoitettuun tapaukseen. Kyseinen tapaus oli 46-vuotias saarnaaja, joka onnistui kulkemaan kolmen terveystarkastuspisteen läpi matkalla Butembosta, joka on yksi taudinpurkauksen pahiten koettelemista yhteisöistä. Maailmanlaajuinen hätätila - historian viides - julistettiin muutama päivä ensimmäisen Goman tapauksen jälkeen. Se on tuonut mukanaan miljoonien dollareiden vyöryn kansainvälisten avunantajien uusina lupauksina, mutta jotkut terveydenhuollon työntekijät sanovat, että tarvitaan uutta lähestymistapaa väärinkäsitysten torjumiseksi Kongon osassa, joka ei ole koskaan aiemmin kokenut Ebolaa. Epidemiaa hoitavien terveydenhuollon työntekijöiden kimppuun on hyökätty ja heitä on jopa tapettu alueella, jossa kapinallisryhmät ovat aktiivisia ja jossa väestö suhtautuu ulkopuolisiin varovaisesti. Ebolaan, joka leviää läheisessä kosketuksessa tartunnan saaneiden ruumiinnesteiden kanssa, ei ole luvallista hoitoa, ja selviytyminen voi riippua siitä, hakeudutaanko hoitoon mahdollisimman nopeasti. Silti monet alueen asukkaat eivät usko, että virus on todellinen, terveydenhuollon työntekijät ovat sanoneet. Tämä taudinpurkaus on toiseksi suurin Länsi-Afrikassa vuosina 2014-16 puhjenneen Ebola-epidemian jälkeen, jossa kuoli yli 11 300 ihmistä. ___ Ssuuna raportoi Kigalista, Ruandasta. Associated Pressin toimittaja Al-Hadji Kudra Maliro osallistui. ___ Seuraa Afrikka-uutisia osoitteessa https://twitter.com/AP_Africa</w:t>
      </w:r>
    </w:p>
    <w:p>
      <w:r>
        <w:rPr>
          <w:b/>
        </w:rPr>
        <w:t xml:space="preserve">Tulos</w:t>
      </w:r>
    </w:p>
    <w:p>
      <w:r>
        <w:t xml:space="preserve">Kongon Goman uhrin 1-vuotiaalla tyttärellä ja vaimolla on Ebola.</w:t>
      </w:r>
    </w:p>
    <w:p>
      <w:r>
        <w:rPr>
          <w:b/>
        </w:rPr>
        <w:t xml:space="preserve">Esimerkki 2.2793</w:t>
      </w:r>
    </w:p>
    <w:p>
      <w:r>
        <w:t xml:space="preserve">Ainakin 33 ihmistä sai surmansa Odishan osavaltioon perjantaina iskeneen Fani-syklonin jäljiltä, mutta miljoona ihmistä selvisi vahingoittumattomana siirryttyään myrskysuojiin ennen maahantuloa. Kuolonuhrien määrä olisi voinut olla paljon suurempi, ellei myrskyä edeltävinä päivinä olisi evakuoitu laajamittaisesti, kertoivat viranomaiset. Purin merenrantatemppelikaupunki Puri, joka sijaitsi suoraan Fani-myrskyn tiellä, kärsi perjantaina laajoja vahinkoja, kun jopa 200 km/h puuskissa puhaltavat tuulet repivät peltikattoja, katkaisivat sähkölinjoja ja kaatoivat puita. "Sykloni on tappanut 21 ihmistä Purissa ja noin 300 ihmistä on loukkaantunut", kertoi Purin lääkintävirkailija Brajabandhu Dash Reutersille. Aiemmin osavaltion muista osista ilmoitettiin 12 kuolemantapauksesta. Läntisen Meghalayan ja viereisen Bangladeshin yllä oleva depressio on heikentynyt ja muuttuu merkityksettömäksi seuraavan vuorokauden aikana, Intian met-virasto kertoi Twitterissä varhain sunnuntaina. Alustavien raporttien mukaan Fani vahingoitti sähköinfrastruktuuria yli 12 miljardin rupian (173,7 miljoonan dollarin) arvosta, ja viranomaiset yrittävät palauttaa sähkönsaannin hätätoimia varten, toinen virkamies sanoi. Yli 60 000 ihmistä, mukaan lukien virkamiehet ja vapaaehtoiset, osallistui avustusoperaatioihin, sanoi evakuointia valvonut erityisavustuskomissaari Bishnupada Sethi. Hän sanoi, että avustustoimissa käytettiin sireenejä, kaiuttimia ja lähetettiin yli 20 miljoonaa matkapuhelinviestiä kohteeksi joutuneille ihmisille. Bengalinlahden syklonikausi voi kestää huhtikuusta joulukuuhun, ja myrskyt voivat olla tappavia. Vuonna 1999 supersykloni riehui Odishan rannikolla 30 tuntia ja tappoi 10 000 ihmistä. Fani oli voimakkain Odishaan iskenyt kesäsykloni 43 vuoteen, ja se häiritsi vedenjakelua ja liikenneyhteyksiä, osavaltion pääministeri Naveen Patnaik sanoi lausunnossaan. "Olemme parhaillaan palauttamassa fyysistä infrastruktuuria", hän sanoi toimittajille. Avustusjärjestöt yrittivät toimittaa elintarvikkeita ja lääkkeitä uhreille muualla osavaltiossa, kun taas sadat tuhannet eivät vieläkään pääse paikalle tiesulkujen ja viestintäverkon häiriöiden vuoksi, virkamiehet kertoivat. Purin kaupunki oli täynnä puiden oksia, vaurioituneiden talojen raunioita ja lasinsiruja. Avustusryhmät yrittivät raivata teitä. "Yöllä (ennen maahantuloa) ei tuullut. Luulimme, ettei mitään tapahdu", 45-vuotias P. Chittmma kertoi Reutersille, kun hän makasi sängyllä hallituksen sairaalassa ja näytti murtunutta jalkaansa.</w:t>
      </w:r>
    </w:p>
    <w:p>
      <w:r>
        <w:rPr>
          <w:b/>
        </w:rPr>
        <w:t xml:space="preserve">Tulos</w:t>
      </w:r>
    </w:p>
    <w:p>
      <w:r>
        <w:t xml:space="preserve">Yli 80 prosenttia kauppavajeestamme syntyy nykyisin sellaisten maiden kanssa, jotka eivät ole kauppasopimuskumppaneita ja jotka eivät ole tasavertaisia toimintaedellytyksiä Yhdysvalloille.</w:t>
      </w:r>
    </w:p>
    <w:p>
      <w:r>
        <w:rPr>
          <w:b/>
        </w:rPr>
        <w:t xml:space="preserve">Esimerkki 2.2794</w:t>
      </w:r>
    </w:p>
    <w:p>
      <w:r>
        <w:t xml:space="preserve">KUSA-TV:n mukaan Grand Junctionissa asuva tohtori Paul Jones syyllistyi petokseen, kun hän käytti omaa spermaansa Cheryl Emmonsin keinosiemennykseen, minkä ansiosta hän sai kaksi tytärtä vuosina 1980 ja 1985. Mesa Countyn piirikunnan tuomioistuimessa nostetussa kanteessa väitetään, että tyttäret saivat tänä vuonna selville, että heillä oli Jonesin DNA:ta useiden tuntemattomien ihmisten kanssa - kantajien asianajajan Patrick Fitz-Geraldin mukaan myös Jonesin serkkujen kanssa. Kanteessa vedotaan laiminlyöntiin, petokseen ja muihin syytöksiin ja vaaditaan vahingonkorvauksia siviilioikeudenkäynnissä. Asianajajat Nicole Black, joka edustaa Jonesia, ja Ivan Sarkissian, joka edustaa Women's Health Care of Western Coloradoa, jossa Jones harjoitteli, eivät heti tiistaina vastanneet puhelinviesteihin, joissa pyydettiin kommentteja. Kantajina ovat Emmons, hänen miehensä John Emmons sekä tyttäret Maia Boring ja Tahnee Scott. He asuvat Texasissa. Tyttäret väittivät löytäneensä yhteisen DNA:n ainakin viiden tuntemattoman henkilön - vuosina 1976-1997 syntyneiden ihmisten - kanssa Ancestry.com- ja 23andMe.com-sivustojen kautta, KUSA kertoi. Tyttäret ottivat yhteen äitinsä kanssa, joka paljasti aiemmin tänä vuonna, että Jones oli tehnyt hänelle keinohedelmöityshoitoja raskaaksi tulemiseksi. "Haluaisin kysyä häneltä: 'Miksi? Miksi teit tämän?'" San Antoniossa asuva Boring sanoi. Grand Junctionissa asuva Jones kieltäytyi vastaamasta, kun häneltä kysyttiin, oliko hän luovuttanut omaa spermaansa lasten isäksi. "En kiellä sitä. Enkä myönnä sitä", hän sanoi KUSA:lle. Synnytys- ja naistentautien erikoislääkäri Jones on saanut lääkärinluvan Coloradossa 11. heinäkuuta 1972. Hän oli mukana perustamassa nykyisin Women's Health Care of Western Colorado -nimistä hoitolaitosta, jossa hän kanteen mukaan kävi Cheryl Emmonsin vastaanotolla vuosina 1979-1985. Texasissa hyväksyttiin tänä vuonna laki, joka estää hedelmöityshoitolääkäriä hedelmöittämästä potilasta ilman tämän suostumusta. Kaliforniassa ja Indianassa on niin sanottuja hedelmällisyyspetoksia koskevia lakeja, mutta Coloradossa ei. ___ Tiedot: KUSA-TV, http://www.9news.com.</w:t>
      </w:r>
    </w:p>
    <w:p>
      <w:r>
        <w:rPr>
          <w:b/>
        </w:rPr>
        <w:t xml:space="preserve">Tulos</w:t>
      </w:r>
    </w:p>
    <w:p>
      <w:r>
        <w:t xml:space="preserve">Oikeusjuttu: Hedelmällisyyslääkäri käytti omaa spermaa naisen hedelmöittämiseen.</w:t>
      </w:r>
    </w:p>
    <w:p>
      <w:r>
        <w:rPr>
          <w:b/>
        </w:rPr>
        <w:t xml:space="preserve">Esimerkki 2.2795</w:t>
      </w:r>
    </w:p>
    <w:p>
      <w:r>
        <w:t xml:space="preserve">Star Tribune -lehti kertoi tiistaina, että terveysviranomaiset ovat haastatelleet kahdeksan Minnesotassa 15:stä potilaasta, jotka ovat joutuneet sairaalahoitoon vakavien hengitystiesairauksien vuoksi ja joiden yhteys höyrystämiseen on vahvistettu. Rich Danila Minnesotan terveysministeriöstä sanoo, että kaikki kahdeksan hengittivät THC:tä, joka on marihuanan sisältämä yhdiste, joka antaa marihuanalle sen huuman. Tutkijat eivät ole vielä vahvistaneet yhteyttä höyryttämiseen yhdeksässä muussa osavaltiolle ilmoitetussa sairaalahoidossa, jossa sairastui hengitystiesairauksia. Taudintorjunta- ja ehkäisykeskuksen virkamiehet kertoivat viime viikolla, että he tutkivat 215 mahdollista keuhkosairaustapausta 25 osavaltiossa, joissa on mukana teinejä tai nuoria aikuisia, jotka ovat käyttäneet sähkösavukkeita tai muita höyrystimiä. ___ Tietoja: Star Tribune, http://www.startribune.com.</w:t>
      </w:r>
    </w:p>
    <w:p>
      <w:r>
        <w:rPr>
          <w:b/>
        </w:rPr>
        <w:t xml:space="preserve">Tulos</w:t>
      </w:r>
    </w:p>
    <w:p>
      <w:r>
        <w:t xml:space="preserve">Minnesotan viranomaiset löysivät THC:tä höyrystyssairaustapauksista.</w:t>
      </w:r>
    </w:p>
    <w:p>
      <w:r>
        <w:rPr>
          <w:b/>
        </w:rPr>
        <w:t xml:space="preserve">Esimerkki 2.2796</w:t>
      </w:r>
    </w:p>
    <w:p>
      <w:r>
        <w:t xml:space="preserve">Rokotetta 11 vuotta kehittäneen pienen newyorkilaisen biotekniikkayhtiön Antigenics Inc:n osakkeet nousivat uutisen myötä jopa 58 prosenttia. Antigenicsin mukaan tämä on ensimmäinen kerta, kun Venäjän hallitus on hyväksynyt lääkkeen, jota ei ole ensin hyväksytty sen alkuperämaassa, ja se avaa yritykselle tien tulojen saamiseen Oncophagesta myöhemmin tänä vuonna. Yhtiö aikoo hakea rokotteen hyväksyntää Euroopassa vuoden loppuun mennessä, sillä Euroopassa on voimassa suhteellisen uudet ohjeet. Venäjän viranomaiset hyväksyivät Oncophagen perustuen tietoihin, jotka saatiin myöhäisen vaiheen kliinisestä tutkimuksesta, joka vuonna 2006 ei osoittanut, että rokote viivästyttäisi munuaissyövän uusiutumista. Potilaiden alaryhmässä - niiden potilaiden, joiden syöpä vähiten todennäköisesti uusiutuu leikkauksen jälkeen - Oncophage pidensi taudin uusiutumiseen kuluvaa aikaa 45 prosentilla eli keskimäärin 1,8 vuodella verrattuna kontrolliryhmään. Yhdysvaltain elintarvike- ja lääkevirasto ei pidä osajoukkoanalyysiä pätevänä menestyksen tai epäonnistumisen mittarina, koska kaikenlaisia osajoukkoja voidaan rajata jälkikäteen. Näin ollen rokotteella ei ole juurikaan mahdollisuuksia saada hyväksyntää Yhdysvalloissa. "Tämän yhtiön on nyt tehtävä tutkimustuloksiin perustuva tutkimus hyvän ennusteen potilailla", sanoi tohtori Otis Brawley, American Cancer Societyn lääketieteellinen johtaja. "Jos heillä on siinä vaiheessa positiivinen tulos, olen innostunut, ja uskon, että se menisi FDA:n käsiteltäväksi hyvin nopeasti."    Tällaisten kokeiden tekeminen voisi kuitenkin viedä jopa 10 vuotta ja valtavia rahasummia, ja tuotteen kehityssykli nousisi 20 vuoteen. "Kukaan täysjärkinen ei antaisi siihen lupaa", sanoi yhtiön toimitusjohtaja Garo Armen haastattelussa. "Vaikka meillä olisi rahaa, se ei olisi käytännöllistä."     Toisin kuin yhdysvaltalaiset kollegansa, venäläiset viranomaiset ovat hyväksyneet osajoukon pätevyyden - osittain siksi, että noin kolmannes myöhäisvaiheen tutkimukseen osallistuneista 604 potilaasta testattiin Venäjällä, ja noin 70 prosenttia heistä kuului niiden potilaiden osajoukkoon, joiden ennuste leikkauksen jälkeen oli parempi kuin koko väestöllä. Antigenics uskoo saavansa hyväksynnän myös muualla maailmassa. Eurooppalaiset sääntelyviranomaiset voivat nyt hyväksyä lääkkeitä ehdollisesti, mikä tarkoittaa, että yritykset voivat markkinoida tuotteitaan samalla kun ne suorittavat potilaiden lisäseurantaa tai uusia kliinisiä tutkimuksia. Jos valvontaviranomainen ei ole tyytyväinen koejakson päätyttyä, se voi vetää lääkkeen pois markkinoilta. "Euroopassa hakemuksen jättäminen ei tule olemaan helppoa, ja se on todennäköisesti vaikeampaa kuin Venäjällä", Armen sanoi ja lisäsi, että eurooppalainen arviointiprosessi kestäisi todennäköisesti 12-18 kuukautta. Venäjän hyväksynnän saaminen kruunaa vuosia kestäneen sinnikkään työn rokotteen saattamiseksi markkinoille huolimatta useista takaiskuista ja sijoittajien skeptisyydestä syöpärokotteita kohtaan yleensä. Oncophage on suunniteltu ohjelmoimaan potilaan immuunijärjestelmä uudelleen siten, että se kohdistuu tietyn kasvaimen syöpäsoluihin. Yritys ottaa kudosta kasvaimesta leikkauksen jälkeen, ottaa siitä proteiineja, joiden se sanoo aktivoivan immuunijärjestelmän, ja ruiskuttaa rikastetut proteiinit takaisin kehoon ihon kautta. Toisin kuin Merck &amp; Co:n Gardasilin kaltainen rokote, joka on suunniteltu torjumaan virusta, jonka uskotaan aiheuttavan noin 70 prosenttia kohdunkaulan syöpätapauksista, Oncophage on suunniteltu kohdistumaan suoraan syöpään ja viivyttämään tai estämään sen leviämistä sen kehittymisen jälkeen. Armenin mukaan Venäjällä on vuosittain noin 16 000 uutta munuaissyöpätapausta, joista noin neljännes sopii niiden potilaiden profiiliin, jotka todennäköisimmin hyötyisivät Oncophagesta - markkinoiden teoreettinen arvo Antigenicsille on noin 200 miljoonaa dollaria. Venäjän lääkemarkkinat ovat yksi maailman nopeimmin kasvavista. Tutkimusryhmä DSM:n arvion mukaan ne kasvavat lähes 60 prosenttia 19,4 miljardiin dollariin vuonna 2009, kun ne vuonna 2006 olivat noin 12,3 miljardia dollaria. Armen sanoi odottavansa Oncophagen myynnin kasvun olevan aluksi "vaatimatonta".    "Meidän olisi hinnoiteltava tämä todennäköisesti muiden uuden sukupolven syöpälääkkeiden alhaiseen tai keskitasoon", Armen sanoi. Hänen mukaansa tällaiset lääkkeet voivat maksaa jopa 60 000 dollaria potilasta kohti vuodessa. "Se, kuinka suuren osan näistä markkinoista saavutamme, riippuu siitä, kuinka hyvin pystymme ratkaisemaan korvauskysymykset ja kuinka tehokkaasti pystymme tavoittamaan jokaisen potilaan", Armen sanoi. Antigenicsin osakkeet nousivat 62 senttiä eli 25 prosenttia 3,09 dollariin myöhään iltapäivällä Nasdaqissa sen jälkeen, kun ne olivat aiemmin päivällä käyneet 3,90 dollarissa, mikä merkitsee noin 58 prosentin nousua.</w:t>
      </w:r>
    </w:p>
    <w:p>
      <w:r>
        <w:rPr>
          <w:b/>
        </w:rPr>
        <w:t xml:space="preserve">Tulos</w:t>
      </w:r>
    </w:p>
    <w:p>
      <w:r>
        <w:t xml:space="preserve">Antigenics sai Venäjällä hyväksynnän syöpärokotteelle.</w:t>
      </w:r>
    </w:p>
    <w:p>
      <w:r>
        <w:rPr>
          <w:b/>
        </w:rPr>
        <w:t xml:space="preserve">Esimerkki 2.2797</w:t>
      </w:r>
    </w:p>
    <w:p>
      <w:r>
        <w:t xml:space="preserve">Kate Spade New York -säätiö kertoi keskiviikkona antamassaan lausunnossa lahjoittavansa 200 000 dollaria Jed Foundation -säätiölle, joka toimii yhteistyössä koulujen kanssa mielenterveysohjelmien vahvistamiseksi. Muotibrändi vastaa keskiviikosta 12. kesäkuuta asti JED:lle tehtyihin julkisiin lahjoituksiin 100 000 dollariin asti osoitteessa jedfoundation.org/katespade. Lahjoitukset seuraavat muille järjestöille, kuten Crisis Text Line -järjestölle, jo annettuja rahoja. Kate Spade New Yorkin toimitusjohtaja Anna Bakst sanoi, että yritys toivoo kannustavansa enemmän keskustelua, koulutusta ja tutkimusta mielenterveydestä. Spade tappoi itsensä 5. kesäkuuta 2018 55-vuotiaana taisteltuaan vuosia masennusta ja ahdistusta vastaan.</w:t>
      </w:r>
    </w:p>
    <w:p>
      <w:r>
        <w:rPr>
          <w:b/>
        </w:rPr>
        <w:t xml:space="preserve">Tulos</w:t>
      </w:r>
    </w:p>
    <w:p>
      <w:r>
        <w:t xml:space="preserve">Kate Spade New York täyttää miljoonan dollarin mielenterveyslupauksen.</w:t>
      </w:r>
    </w:p>
    <w:p>
      <w:r>
        <w:rPr>
          <w:b/>
        </w:rPr>
        <w:t xml:space="preserve">Esimerkki 2.2798</w:t>
      </w:r>
    </w:p>
    <w:p>
      <w:r>
        <w:t xml:space="preserve">Apollo 11:n astronauteilla oli kuusi kuukautta aikaa toimia miehistönä ja valmistautua ihmiskunnan suurimpaan avaruusoperaatioon. Collinsin mukaan he eivät olleet koskaan aiemmin olleet olleet yhdessä samalla avaruuslennolla, ja "lähes hurja" valmistautuminen jätti vain vähän tai ei lainkaan aikaa yhteenkuuluvuudelle. "Apollo 11 oli hieman erilainen kuin muutamat muut lennot", Collins selitti. "Emme ajelleet ympäriinsä värikoordinoiduilla Corvetteilla tai vastaavilla. Olimme ihan asiallisia. Teimme kovasti töitä, ja tunsimme maailman painon päällemme." Lyhyt vilkaisu kumpaankin mieheen: Neil Armstrong käveli ensimmäisenä miehenä kuun pinnalla, mutta hän oli vähiten halukas puhumaan siitä. Viime vuonna valmistunut elokuva "First Man" kuvasi hänen yksityistä luonnettaan; hänen kaksi poikaansa toimivat elokuvakonsulttina. Tällainen pidättyväisyys vain vahvisti salaperäisyyttä, joka ympäröi edesmennyttä astronauttia, josta tuli taitojen, kovan työn ja sattuman ansiosta ensimmäinen ihminen, joka astui toiselle planeetalle. Armstrong oli erinomaisen pätevä tehtävään: hän oli hävittäjälentäjä Koreassa, X-15:n testilentäjä, yksi vain kahdesta siviilistä, jotka valittiin toiseen astronauttiryhmään vuonna 1962, Gemini 8:n komentajapilotti, Apollo 8:n varakomentaja ja lopulta Apollo 11:n komentaja. Hän oli osoittanut kykynsä yhä uudelleen. Hänen oli saatava kaatuva Gemini 8 -avaruusaluksensa hallintaansa vuonna 1966 ja pudotettava se ennenaikaisesti, ja hän syöksyi ulos kuuhun laskeutumista harjoittelevasta laitteesta vuonna 1968 juuri ennen kuin se syöksyi liekkeihin Houstonissa. Armstrong jätti NASAn kaksi vuotta Apollo 11:n jälkeen ja opetti insinööriksi Cincinnatin yliopistossa vuoteen 1979 asti. Jäljellä olevat vuotensa hän vietti kotiosavaltiossaan Ohiossa. Lopulta hän suostui elämäkertaan: historioitsija James Hansenin vuonna 2005 ilmestyneeseen teokseen "First Man", joka on pohjana viime vuonna valmistuneelle elokuvalle. Armstrong kuoli vuonna 2012 82-vuotiaana. ___ Buzz Aldrin oli toinen ihminen, joka käveli kuussa, mutta ensimmäinen astronautti, jolla oli tohtorin tutkinto ja joka tanssi tähtien kanssa. Nyt 89-vuotiaalla Aldrinilla oli pitkä lista saavutuksia, kun NASA valitsi hänet kolmanteen astronauttiryhmään vuonna 1963: hän oli West Pointissa luokkansa kolmas, hävittäjälentäjä Koreassa, ilmavoimien upseeri ja tohtorintutkinto astronauttikoulutuksesta. Häntä kutsuttiin tohtori Rendezvousiksi hänen asiantuntemuksensa vuoksi kiertoradalla tapahtuvissa telakoitumisissa. Hän lensi Gemini 12:lla vuonna 1966 ja kuului Apollo 8:n varamiehistöön. Sitten tuli Apollo 11. Myöhemmin hän muutti laillisesti nimensä Edwin E. Aldrin Jr. lapsuuden lempinimestään Buzz. Hänen nimensä innoitti Buzz Lightyearin hahmoa Toy Story -animaatioelokuvissa. Hänen äitinsä nimi: Marion Moon. Apollo 11:n jälkeen Aldrin kamppaili vuosia henkisen masennuksen ja alkoholismin kanssa. Hän lähti NASA:sta vuonna 1971 ja johti hetken aikaa koelentäjäkoulua Edwardsin lentotukikohdassa Kaliforniassa. Valokeilaan vetoava Aldrin esitti itseään vuonna 1994 tv-ohjelman "The Simpsons" jaksossa ja pyörähti vuonna 2010 tv-ohjelman "Tanssii tähtien kanssa" -ohjelmassa. Hän on kiertänyt maailmaa, myös etelänavalla, ja ajanut Mars-matkoja. Viime vuonna kaksi hänen kolmesta lapsestaan pyrki julistamaan hänet henkisesti vajaavaltaiseksi, minkä jälkeen hän haastoi heidät oikeuteen. Molemmat osapuolet luopuivat jutusta maaliskuussa. Aldrin liikkuu Satellite Beachin, Floridan ja Etelä-Kalifornian välillä. ___ Michael Collins oli "unohdettu mies" Apollo 11:n kuuhun laskeutumisen aikana: Kun kaksi muuta kävelivät kuussa, hän kiersi yläpuolella komentomoduulissa. Aiempien Apollo 11:n vuosipäivien aikana Collins tyytyi olemaan unohdettu. Armstrongin kuoleman jättämän "valtavan aukon" vuoksi Collins, 88, tuntee kuitenkin pakon sanottavaksi, vaikka "ensimmäinen ajatukseni 50-vuotispäivän juhlinnassa ... on mennä piiloon jonnekin kiven alle". Hänen kaksi tytärtään ovat auttaneet häntä selviytymään pyyntöjen vyörystä. Ilmavoimien upseeri ja entinen koelentäjä lensi Gemini 10 -lennolla vuonna 1966, kolme vuotta sen jälkeen, kun hänet oli hyväksytty kolmanteen astronauttiryhmään. Hänen piti olla Apollo 8:n komentomoduulin lentäjä, joka oli ensimmäinen miehitetty lento kuun kiertämiseksi, mutta hänet jätettiin pois niskassaan olevan luukärjen takia. Leikkaus korjasi ongelman, ja hän päätyi Apollo 11:een. Collins hämmästyi, kun toimittajat kysyivät häneltä myöhemmin, oliko hän yksinäinen, kun hän kiersi kuun yksin, erityisesti kuun toisella puolella, radioyhteyden ulottumattomissa. "Minusta tuntui, että olin Neilin ja Buzzin ruokalippu kotiin", hän sanoi. "En ollut missään nimessä yksinäinen." Collins jätti NASAn kuusi kuukautta Apollo 11:n jälkeen. Hän toimi lyhyen aikaa apulaisulkoministerinä julkisista asioista ja oli Smithsonian-instituutin kansallisen ilma- ja avaruusmuseon perustajajohtaja. Vuonna 1974 julkaistun omaelämäkertansa "Carrying the Fire" päivitetyssä esipuheessa Collins sanoi nauttivansa kalastuksesta, maalaamisesta ja lukemisesta Floridan Evergladesin lähistöllä ja tuntevansa itsensä "onnekkaaksi, onnekkaaksi, onnekkaaksi".</w:t>
      </w:r>
    </w:p>
    <w:p>
      <w:r>
        <w:rPr>
          <w:b/>
        </w:rPr>
        <w:t xml:space="preserve">Tulos</w:t>
      </w:r>
    </w:p>
    <w:p>
      <w:r>
        <w:t xml:space="preserve">Apollo 11:n "ystävälliset muukalaiset" Armstrong, Aldrin ja Collins.</w:t>
      </w:r>
    </w:p>
    <w:p>
      <w:r>
        <w:rPr>
          <w:b/>
        </w:rPr>
        <w:t xml:space="preserve">Esimerkki 2.2799</w:t>
      </w:r>
    </w:p>
    <w:p>
      <w:r>
        <w:t xml:space="preserve">TGV:stä muuttunut liikkuva tehohoitoyksikkö on vain yksi osa Ranskan valtakunnallista junien, helikoptereiden, suihkukoneiden ja jopa sotalaivan mobilisointia, jonka tarkoituksena on vapauttaa ruuhkautuneita sairaaloita ja kuljettaa satoja potilaita ja satoja lääkintähenkilökunnan jäseniä koronaviruksen aiheuttamiin kriisipesäkkeisiin ja niistä pois. "Olemme sodassa", presidentti Emmanuel Macron sanoo maanmiehilleen yhä uudestaan ja uudestaan, ja hän tekee itsestään soturin ja valjastaa asevoimien voiman taistelemaan tätä näkymätöntä vihollista vastaan. Mutta vaikka poikkeuksellisesta liikekannallepanosta näyttää olevan apua, kriitikot syyttävät 42-vuotiasta johtajaa siitä, että hän odotti aivan liian kauan toimiakseen. Heidän mukaansa Ranskan, joka on yksi maailman vauraimmista maista ja jolla on yksi parhaista terveydenhuoltojärjestelmistä, ei olisi koskaan pitänyt joutua näin syvään kriisiin. Macron oli juuri selvinnyt viikkoja kestäneistä vahingollisista eläkeläislakoista ja vuoden kestäneistä väkivaltaisista "keltaisten liivien" mielenosoituksista, jotka koskivat taloudellista epäoikeudenmukaisuutta, kun pandemia iski. Nyt hän kamppailee pitääkseen talon käynnissä yhdessä maailman pahiten kärsineistä maista. Pariisin eteläpuolella sijaitseva Rungisin elintarvikemarkkinat, Euroopan suurimmat, ovat muuttumassa ruumishuoneeksi, kun Ranskan kuolleiden määrä on ylittänyt 8 000 rajan. Lähes 7 000 potilasta on tehohoidossa, ja ranskalaiset sairaalat ovat joutuneet äärirajoilleen ja vielä kauemmaksi. Lääkärit säännöstelevät kipulääkkeitä ja käyttävät naamareita uudelleen. Ranskan keskitetty valtio ja vaikutusvaltainen presidenttiys helpottavat potilaiden siirtoponnistelujen koordinointia, sillä ne ovat kulkeneet halki maan ja ulottuneet jopa merentakaisille alueille. Lähes kolme viikkoa kestänyt eristys alkaa tuottaa tulosta: Ranska raportoi sunnuntaina pienimmästä kuolemantapausten määrästä viikkoon ja infektioiden kasvun hidastumisesta. Pandemia on kuitenkin paljastanut heikkouksia maailmankuulussa valtion sairaalajärjestelmässä vuosikymmeniä kestäneiden kustannusleikkausten jälkeen. Kun presidentti vieraili Pariisin sairaalassa, joka on virustaistelun etulinjassa, eräs vihainen neurologi haastoi hänet investoimaan massiivisesti uudelleen. "Kun kyse oli Notre Damen pelastamisesta, monet liikuttuivat", tohtori Francois Salachas sanoi viitaten Pariisin katedraaliin, joka vaurioitui pahoin tulipalossa vuosi sitten, mikä johti välittömästi massiivisiin lupauksiin julkisista ja yksityisistä varoista jälleenrakennukseen. "Tällä kertaa kyse on julkisten sairaaloiden pelastamisesta, jotka ovat tuhoutumassa savuna ilmaan samaan tahtiin kuin Notre Dame melkein tuhoutui." Monien mielestä Macron ei osannut ennakoida, miten vakavasti virus voisi iskeä, ja näytti huonoa henkilökohtaista esimerkkiä. Samanlaista kritiikkiä on esitetty muille maailman johtajille, kuten Meksikon, Brasilian ja Yhdysvaltojen presidenteille. Helmikuussa Macron otti asiakseen suudella toistuvasti Italian pääministeriä Napolin vierailullaan osoittaakseen, ettei mitään pelättävää ole. Tuolloin virus levisi jo nopeasti Ranskassa, mutta rajallisten testien vuoksi terveysviranomaiset eivät vielä tienneet. Maaliskuun alussa hän kiersi vanhainkodissa, vaikka hän ilmoitti, että perheiden ei pitäisi enää vierailla vanhojen sukulaisten luona. Samana päivänä hän kävi vaimonsa kanssa pariisilaisessa teatterissa, jonka omistaja twiittasi, että presidentti halusi osoittaa, että "elämä jatkuu". Siihen mennessä virustartuntojen viralliset luvut Ranskassa kaksinkertaistuivat joka toinen päivä. Maaliskuun puolivälissä, kun COVID-19-virus riehui naapurimaassa Italiassa, Ranskassa järjestettiin valtakunnallisten kunnallisvaalien ensimmäinen kierros. Ensimmäinen nainen Brigitte Macron käveli Seinen rannalla, joka oli täynnä pariisilaisia, jotka nauttivat aurinkoisesta päivästä huolimatta sosiaalista etäisyyttä koskevista suosituksista. Maaliskuun 16. päivänä Macron muutti sitten äkillisesti äänensävyään, julisti sodan virusta vastaan ja ilmoitti valtakunnallisista eristämistoimista. Viikkoa myöhemmin hän esiintyi ensimmäistä kertaa kasvonaamari päällään kenttäsairaalassa, jonka joukot perustivat Mulhousen ulkopuolelle, itäiseen kaupunkiin, jossa viiden päivän evankelisten kokouksen aiheuttamat tapaukset puhkesivat. Asevoimat olivat avainasemassa, kun sotilas- ja sairaalaviranomaiset kehittivät järjestelmän potilaiden kuljettamiseksi vähemmän kuormitettuihin sairaaloihin ja lääkintämiesten kuljettamiseksi viruksia tarvitseville alueille. Ensimmäinen "lääkinnällisesti varustettu" TGV teki ensimäisen matkansa 26. maaliskuuta. Suojavarusteisiin pukeutuneet lääkärit työnsivät kantotuoleja pitkin itäisen Strasbourgin kaupungin rautatieaseman lähes tyhjää laituria, kun turvallisuusvaroitukset kaikuivat kaiuttimista. Kaksikerroksisten vaunujen sisällä potilaat ja putkien ja johtojen verkot ahtautuivat matkatavarahyllyjen ja istuinrivien ohi. Kun potilaat oli saatu turvaan, juna lähti liikkeelle kohti lännessä sijaitsevia sairaaloita, joissa sairaaloiden vaikutus oli vähäisempi. Vaikka militarisoidut liikekannallepanot ovat suosittuja, julkinen keskustelu on kiihtynyt siitä, että Ranskassa on testattu suhteellisen vähän ihmisiä viruksen varalta ja että lääkinnällisistä laitteista on pulaa. Macron määräsi, että lääkintähenkilökunnalle on hankittava kaikki kasvonaamarit sen jälkeen, kun kävi ilmeiseksi, että Ranska on lähtenyt kriisiin hyvin puutteellisesti. "Kysymys naamareista on nyt ensisijainen kysymys ranskalaisille", sanoi Jean-Daniel Levy mielipidetutkimuslaitos Harris Interactivesta ja lisäsi, että yleisö kokee, että hallitus "ei ottanut tarpeeksi vastuuta" naamareista heti alussa. Ranska on joutunut lähettämään joitakin potilaita hoitoon pieniin naapurimaihin Luxemburgiin, Sveitsiin ja Saksaan, joka on tehnyt massiivisia maanlaajuisia testejä ja vahvistanut enemmän tapauksia kuin Ranska, mutta jossa kuolemantapausten määrä on tähän mennessä ollut noin viidenneksen suurempi. Keskustalainen Macron on saanut tulta poliittisen kirjon molemmista päistä. Äärioikeistolainen johtaja Marine Le Pen sanoi France 2 -televisiokanavalle, että "hallitus valehteli maan valmiudesta", kun taas äärivasemmistolainen johtaja Jean-Luc Melenchon sanoi, että Macron, entinen investointipankkiiri, "ajatteli ennen, että vapaat markkinat täyttäisivät maan tarpeet, joten hänen henkinen kehyksensä romahti". Laajemman yleisön keskuudessa Macronia "pidetään suhteellisen autoritaarisena", Levy sanoi. Tämä haittasi häntä protestiliikkeiden aikana, mutta auttaa hänen suosiotaan nyt, koska "haluamme vahvan auktoriteettihahmon" kriisin hallintaan. Parlamentin alahuoneessa, kansalliskokouksessa, selvitysryhmä tutkii parhaillaan hallituksen toimia hätätilanteen hoidossa. Macron sanoi vieraillessaan naamareita valmistavassa yrityksessä, ettei ole vielä aika keskittyä siihen, mikä meni pieleen. "Kun taistelemme taistelua, meidän kaikkien on oltava yhtenäisiä voittaaksemme sen", presidentti sanoi. "Ja mielestäni ne, jotka pyrkivät lähettämään ihmisiä oikeuteen, kun emme ole vielä voittaneet sotaa, ovat vastuuttomia." ___ Seuraa AP:n uutisointia koronaviruspandemiasta osoitteissa http://apnews.com/VirusOutbreak ja https://apnews.com/UnderstandingtheOutbreak.</w:t>
      </w:r>
    </w:p>
    <w:p>
      <w:r>
        <w:rPr>
          <w:b/>
        </w:rPr>
        <w:t xml:space="preserve">Tulos</w:t>
      </w:r>
    </w:p>
    <w:p>
      <w:r>
        <w:t xml:space="preserve">Ranska turvautuu nopeisiin juniin saadakseen virustartunnan kiinni.</w:t>
      </w:r>
    </w:p>
    <w:p>
      <w:r>
        <w:rPr>
          <w:b/>
        </w:rPr>
        <w:t xml:space="preserve">Esimerkki 2.2800</w:t>
      </w:r>
    </w:p>
    <w:p>
      <w:r>
        <w:t xml:space="preserve">Pohjois-Kalifornian terveysministeriö ilmoitti perjantaina antamassaan lausunnossa, että sen kansanterveysosasto on vahvistanut 141 tapausta, joissa on mukana asukkaita maakunnista ja useista osavaltioista. Kuolemantapausten lisäksi 94 ihmistä joutui sairaalaan. Paikallisten terveysviranomaisten keräämien tietojen mukaan useimmat potilaat osallistuivat NC Mountain State Fair -messuille, jotka järjestettiin 6.-15. syyskuuta Länsi-North Carolina Agricultural Centerissä Fletcherissä. Viranomaiset ovat sanoneet, että ne, joilla tauti diagnosoitiin, ovat saattaneet kävellä poreallasnäytösten ohi. Torstaina DHHS ilmoitti legioonalaistautitapauksesta henkilöllä, joka ei osallistunut messuille, vaan meni sen sijaan maatalouskeskukseen tilkkutäkkimessuille.</w:t>
      </w:r>
    </w:p>
    <w:p>
      <w:r>
        <w:rPr>
          <w:b/>
        </w:rPr>
        <w:t xml:space="preserve">Tulos</w:t>
      </w:r>
    </w:p>
    <w:p>
      <w:r>
        <w:t xml:space="preserve">Pohjois-Carolinassa raportoitu neljäs legioonalaistaudin aiheuttama kuolemantapaus.</w:t>
      </w:r>
    </w:p>
    <w:p>
      <w:r>
        <w:rPr>
          <w:b/>
        </w:rPr>
        <w:t xml:space="preserve">Esimerkki 2.2801</w:t>
      </w:r>
    </w:p>
    <w:p>
      <w:r>
        <w:t xml:space="preserve">Hyperemesis gravidarum vaikuttaa arviolta yhdestä kolmeen prosenttiin raskaana olevista naisista, ja se voi aiheuttaa niin akuuttia pahoinvointia ja oksentelua, että sairaalahoitoa tarvitaan. Sen uskotaan johtuvan raskaushormoneista, mutta lääkärit eivät ole varmoja siitä, miksi joillakin naisilla oireet ovat pahempia kuin toisilla. Tila alkaa yleensä raskauden ensimmäisillä viikoilla, ja monissa tapauksissa se häviää noin 20 raskausviikolla. Joillakin naisilla vaikutukset voivat kuitenkin jatkua vauvan syntymään asti. Tila voi olla "täysin tuhoisa", sanoo tohtori Roger Gadsby Warwickin yliopistosta, joka on tutkinut asiaa vuosikymmeniä. "Elämäsi on pysähdyksissä, kun oireet ovat läsnä", hän sanoi ja totesi, että jotkut raskaana olevat naiset saattavat oksentaa kymmeniä kertoja päivässä ja joutua lepäämään sängyssä. Kensingtonin palatsi teki raskaudesta ilmoituksen maanantaina ja kertoi, että herttuatar ei voinut tarpeeksi hyvin osallistuakseen virallisiin kihlajaisiin myöhemmin päivällä. Katea hoidetaan hänen Kensingtonin palatsin kodissaan Lontoossa. Vauvan syntymäajankohdasta ei ollut tietoa. Hänellä ja prinssi Williamilla on jo kaksi lasta: Prinssi George, 4, ja prinsessa Charlotte, 2. Vuonna 2012 Kate joutui sairaalaan useaksi päiväksi, kun hänen uskottiin kärsivän nestehukasta. Ei ole todisteita siitä, että vaikeasta aamupahoinvoinnista johtuva pahoinvointi ja oksentelu vaikuttaisivat vauvan tulevaan terveyteen. Britannian kuninkaallisen synnytyslääkärien ja gynekologien kollegion mukaan naisilla, joilla on kyseinen sairaus, on itse asiassa hieman pienempi keskenmenon riski. Vaikeissa tapauksissa vauvat voivat kuitenkin syntyä odotettua pienempinä. Vaivasta kärsiviä naisia kehotetaan syömään usein pieniä aterioita, välttämään oireita aiheuttavia ruokia tai hajuja ja kääntymään kätilön tai lääkärin puoleen, jos oireet eivät hellitä. Jos hoito edellyttää sairaalahoitoa, naisille annetaan yleensä vitamiineja, steroideja ja pahoinvointilääkkeitä suonensisäisesti. Joskus potilaita hoidetaan myös hepariinipistoksilla veren ohentamiseksi: raskaana olevilla naisilla on suurentunut riski saada jalkoihinsa verihyytymiä, ja nestehukka lisää riskiä entisestään. Gadsby sanoi odottavansa, että lääkärit pystyvät hoitamaan herttuatarta Kensingtonin palatsissa ja että mitään pysyviä vaikutuksia ei pitäisi olla. Hän joutuisi kuitenkin todennäköisesti supistamaan kuninkaallista aikatauluaan. "Niin kauan kuin äiti saa asianmukaista hoitoa, äiti on yleensä kunnossa ja vauva voi hyvin", hän sanoi. ___ Tämä Associated Pressin sarja on tuotettu yhteistyössä Howard Hughes Medical Instituten tiedekasvatusosaston kanssa. AP on yksin vastuussa kaikesta sisällöstä.</w:t>
      </w:r>
    </w:p>
    <w:p>
      <w:r>
        <w:rPr>
          <w:b/>
        </w:rPr>
        <w:t xml:space="preserve">Tulos</w:t>
      </w:r>
    </w:p>
    <w:p>
      <w:r>
        <w:t xml:space="preserve">Tiede sanoo: Katen aamupahoinvointi on raakaa, ei vaarallista.</w:t>
      </w:r>
    </w:p>
    <w:p>
      <w:r>
        <w:rPr>
          <w:b/>
        </w:rPr>
        <w:t xml:space="preserve">Esimerkki 2.2802</w:t>
      </w:r>
    </w:p>
    <w:p>
      <w:r>
        <w:t xml:space="preserve">Marshalltown Times-Republican kertoo, että UnityPoint Health ilmoitti maanantaina, että se tekee siirron vastauksena synnytysten määrän 45 prosentin laskuun synnytysyksikössä. Kuten Jennifer Friedly, UnityPoint Health - Marshalltownin johtaja, totesi, "ei yksinkertaisesti ole tarpeeksi naisia, jotka haluavat synnyttää paikallisesti". Sulkemisten seurauksena menetetään 32 työpaikkaa, mutta UnityPoint sanoo yrittävänsä löytää töitä muualta organisaatiosta. Sulkeminen seuraa sairaalan katetrointilaboratorion menettämistä kesäkuussa 2018 ja teho-osaston lopettamista marraskuussa 2018. ___ Tiedot osoitteesta: Times-Republican, http://www.timesrepublican.com.</w:t>
      </w:r>
    </w:p>
    <w:p>
      <w:r>
        <w:rPr>
          <w:b/>
        </w:rPr>
        <w:t xml:space="preserve">Tulos</w:t>
      </w:r>
    </w:p>
    <w:p>
      <w:r>
        <w:t xml:space="preserve">Marshalltownin sairaala sulkee synnytysosaston.</w:t>
      </w:r>
    </w:p>
    <w:p>
      <w:r>
        <w:rPr>
          <w:b/>
        </w:rPr>
        <w:t xml:space="preserve">Esimerkki 2.2803</w:t>
      </w:r>
    </w:p>
    <w:p>
      <w:r>
        <w:t xml:space="preserve">Keskiviikkona Journal of Neuroscience -lehdessä julkaistava tutkimus eroaa monista muista ruohoon liittyvistä tutkimushankkeista, jotka keskittyvät kannabiksen kroonisiin, suuriin käyttäjiin. Northwestern-yliopiston lääketieteellisen tiedekunnan, Massachusettsin yleissairaalan ja Harvardin lääketieteellisen tiedekunnan yhteistyö osoitti suoran korrelaation käyttäjien tupakointikertojen määrän ja aivojen poikkeavuuksien välillä. "Näemme 18-25-vuotiailla ihmisillä muutoksia aivojen ydinalueilla, joiden kanssa ei kannata koskaan pelleillä", sanoo tutkimuksen toinen kirjoittaja, tohtori Hans Beiter, Northwestern-yliopiston psykiatrian ja käyttäytymistieteiden professori. Tutkimuksessa havaittiin erityisesti muutoksia nucleus accumbensissa ja nucleus amygdalassa, jotka ovat keskeisiä tunteiden ja motivaation säätelyssä, marihuanan käyttäjillä, jotka polttavat yhdestä seitsemään sätkää viikossa. Tutkijat havaitsivat muutoksia näiden aivoalueiden tilavuudessa, muodossa ja tiheydessä. Beiterin mukaan tarvitaan kuitenkin lisää tutkimuksia sen selvittämiseksi, miten näillä muutoksilla voi olla pitkäaikaisia seurauksia ja voidaanko ne korjata pidättäytymisellä. "Hypoteesimme tämän varhaisen työn perusteella on, että nämä muutokset voivat olla varhainen merkki siitä, mikä myöhemmin muuttuu amotivaatioksi, jolloin ihmiset eivät keskity tavoitteisiinsa", hän sanoi. Tutkimus, jota rahoittivat osittain National Institute on Drug Abuse ja Valkoisen talon kansallisen huumevalvontapolitiikan toimisto, tulee samaan aikaan, kun ruohon saatavuus laajenee sen jälkeen, kun Washingtonin osavaltiossa ja Coloradossa äänestettiin vuonna 2012 sen virkistyskäytön laillistamisesta. Liittovaltion lain mukaan huume on edelleen laitonta. Lääketieteellinen ruoho on sallittua 20 Yhdysvaltain osavaltiossa. Ruohon laillistamisen kannattajat pitävät kampanjoissaan keskeisenä argumenttina sitä, että marihuana on alkoholia turvallisempaa. Muiden tutkimusten mukaan alkoholin juominen muuttaa aivoja, Beiter sanoi. Mutta vaikka tutkijat eivät tiedä tarkalleen, miten ruohonkäyttäjillä havaittu henkinen uudelleenkytkentä vaikuttaa heidän elämäänsä, tutkimus osoittaa, että se muuttaa aivoja fyysisesti tavoilla, jotka eroavat juomisesta, hän sanoi. Tämä uusin tutkimus sopii yhteen muiden tutkimusten kanssa, jotka osoittavat, että marihuanan käytöllä on merkittäviä vaikutuksia nuoriin, koska heidän aivonsa ovat vielä kehittymässä, ja Beiter sanoi tulleensa vakuuttuneeksi siitä, että alle 30-vuotiaiden pitäisi käyttää marihuanaa vain, jos he tarvitsevat sitä parantumattomasta sairaudesta johtuvan kivun hoitoon.</w:t>
      </w:r>
    </w:p>
    <w:p>
      <w:r>
        <w:rPr>
          <w:b/>
        </w:rPr>
        <w:t xml:space="preserve">Tulos</w:t>
      </w:r>
    </w:p>
    <w:p>
      <w:r>
        <w:t xml:space="preserve">Satunnainen pilven käyttö aiheuttaa aivojen poikkeavuuksia nuorilla: tutkimus.</w:t>
      </w:r>
    </w:p>
    <w:p>
      <w:r>
        <w:rPr>
          <w:b/>
        </w:rPr>
        <w:t xml:space="preserve">Esimerkki 2.2804</w:t>
      </w:r>
    </w:p>
    <w:p>
      <w:r>
        <w:t xml:space="preserve">Etelä-Afrikassa on raportoitu eniten koronavirustapauksia Saharan eteläpuolisessa Afrikassa, ja kansanterveysasiantuntijat ovat huolissaan siitä, että virus voi kuormittaa terveydenhuoltojärjestelmää, jos tartuntamäärät kasvavat jyrkästi. Presidentti Cyril Ramaphosa on saanut kiitosta siitä, että hän on määrännyt maanosan tiukimpia toimenpiteitä viruksen leviämisen pysäyttämiseksi. Hän on muun muassa määrännyt torstaina keskiyöstä alkaen 21 päivän mittaisen lukituksen, lähettänyt armeijan tukemaan poliisia ja määrännyt maanalaiset kaivokset keskeyttämään toimintansa. Julkisten töiden ministeri Patricia de Lille kertoi lehdistötilaisuudessa, että hänen ministeriönsä oli tunnistanut yli 16 000 vuodepaikkaa mahdollisissa karanteenitiloissa, kuten hallituksen rakennuksissa, hotelleissa, lomakiinteistöissä ja sairaaloissa. De Lillen tiedottaja ja terveysministeriön edustaja eivät osanneet sanoa, keitä karanteenikohteisiin sijoitetaan. Terveysministeri Zweli Mkhize sanoi valtion yleisradioyhtiön SABC:n haastattelussa, että tartuntojen määrä on vielä "alkuvaiheessa". "Odotamme, että tapausten määrä tulee vielä lisääntymään melkoisesti, ja odotamme myös, että eteläafrikkalaisten on tehtävä paljon työtä tartunnan hillitsemiseksi", Mkhize sanoi. Kaiken kokoiset yritykset valmistautuvat lukituksen suuriin vaikutuksiin, sillä Airlink on viimeisin paikallinen lentoyhtiö, joka keskeyttää lennot torstaina keskiyöstä alkaen, ja valtion sähköyhtiö Eskom hakee vapautusta kriittiselle henkilökunnalleen, jotta sähköntoimitukset voivat jatkua keskeytyksettä. Etelä-Afrikan kansallispuistot ilmoittivat sulkevansa kaikki matkailukohteensa yleisöltä keskiviikosta alkaen. Kaivosministeri Gwede Mantashe sanoi, että kullan, kromin, mangaanin ja muiden mineraalien tuotantoa supistetaan, mutta platinaryhmän metallien käsittelyä jatketaan. Etelä-Afrikan keskuspankki (SARB) käynnisti joukkovelkakirjojen osto-ohjelman ja antoi periksi julkiselle ja poliittiselle painostukselle toimia suoremmin elvytystoimiin. Valtion joukkovelkakirjalainat, mukaan lukien vuoden 2030 liikkeeseenlasku, nousivat SARB:n väliintulon myötä.</w:t>
      </w:r>
    </w:p>
    <w:p>
      <w:r>
        <w:rPr>
          <w:b/>
        </w:rPr>
        <w:t xml:space="preserve">Tulos</w:t>
      </w:r>
    </w:p>
    <w:p>
      <w:r>
        <w:t xml:space="preserve">Etelä-Afrikka valmistelee karanteenipaikkoja, kun koronavirustapaukset nousevat 709:ään.</w:t>
      </w:r>
    </w:p>
    <w:p>
      <w:r>
        <w:rPr>
          <w:b/>
        </w:rPr>
        <w:t xml:space="preserve">Esimerkki 2.2805</w:t>
      </w:r>
    </w:p>
    <w:p>
      <w:r>
        <w:t xml:space="preserve">Hoitokustannuksia ei mainita. Tämä on tärkeää, jos leikkaus ei ole pysyvä ratkaisu akuuttiin sinuiittiin. Toistuvia leikkauksia ja jatkuvaa lääkitystä on verrattava perinteisen leikkauksen kustannuksiin. Ei määrällistä arviota uuden menettelyn hyödyistä. Kymmenen henkilön tutkimuksessa ei havaittu "turvallisuusongelmia", mutta lukijoille olisi kerrottava enemmän tästä hyvin pienestä ryhmästä. Mitkä olivat pitkän aikavälin tulokset, ja joutuivatko nämä potilaat lopulta tekemään uuden sinuplastian, invasiivisemman leikkauksen tai jatkamaan lääkkeiden käyttöä sinusitittien lievittämiseksi? Jutussa mainitaan, että parhaillaan on käynnissä laajempi satunnaistettu tutkimus, jonka tarkoituksena on ymmärtää paremmin sinuplastian riskejä ja hyötyjä verrattuna lääkitykseen ja perinteiseen sinusleikkaukseen. Mainitaan, että tarvitaan lisää tietoa, eikä kukaan tiedä, toimiiko pallosinuplastia yhtä hyvin kuin perinteisempi kirurginen vaihtoehto kroonisen sinuiitin hoitoon. Mainitsee, että pallolaajennukseen tarvitaan edelleen yleisanestesiaa, ja siihen liittyy omat terveysriskinsä. Jutusta ei ole paljon todisteita raportoitavaksi. Jutussa korostetaan kuitenkin meneillään olevan satunnaistetun tutkimuksen merkitystä, jossa verrataan lääkitystä, perinteistä sinusleikkausta ja uudempaa pallosinuplastiaa. Juttu kuvaa tätä tutkimusta ja sitä, että tarvitaan lisää näyttöä ennen kuin tätä uutta toimenpidettä voidaan suositella laajasti. Mainitaan, että tätä toimenpidettä ei olisi pitänyt hyväksyä FDA:n toimesta, kun laadullinen näyttö on niin vähäistä. Ei näyttöä sairauden lietsonnasta. Jutussa mainitaan, että tämä toimenpide on tarkoitettu krooniseen, ei akuuttiin sinuiittiin, ja kuvataan, miten nämä ovat erilaisia. Hoitovaihtoehtoja koskeva tieto on tasapainossa sellaisten korva- ja nielulääkäreiden panoksen kanssa, jotka eivät ole sidoksissa laitteen valmistajiin ja jotka pystyvät antamaan näkemyksiä uudesta menettelystä. He mainitsevat, että lisätutkimuksia tarvitaan. Lisäksi mainitaan, että yhdellä uutta sinuplastiaa tutkivista lääkäreistä ei ole taloudellisia siteitä Acclarent-yhtiöön, joka on tämäntyyppisessä sinuplastiassa käytettävien pallolaitteiden valmistaja. Mainitaan, että tämä sinuplastian muoto ei sovi kaikille ja että se ei ehkä estä tarvetta laajempaan leikkaukseen, jossa poistetaan luuta ja kudosta. Lisäksi mainitaan muita vaihtoehtoja, kuten lääkitys ja perinteisempi leikkaus, jota kuvaillaan erittäin tehokkaaksi, mutta jonka toipuminen on kivuliasta ja johon liittyy sivuvaikutuksia, kuten arpikudosta. Näiden ja muiden perinteisen leikkauksen sivuvaikutusten esiintyvyyden määrällinen arviointi olisi hyödyllistä. Tarina on selvä, että FDA hyväksyi laitteen, mutta sitä on vielä tutkittava satunnaistetuissa kontrolloiduissa tutkimuksissa. Jutussa mainitaan, että kyseessä on uusi toimenpide, jota tarjoaa vain 100 lääkäriä. Tämä juttu on sinuplastia-menetelmästä tehty epäselvä esitys, eivätkä tässä olevat tiedot näytä olevan peräisin lehdistötiedotteesta. Lainaukset ovat otolaryngologeilta, jotka eivät ole sidoksissa laitteen valmistajiin ja jotka pystyvät antamaan näkemyksiä uudesta sinuplastia-menetelmästä.</w:t>
      </w:r>
    </w:p>
    <w:p>
      <w:r>
        <w:rPr>
          <w:b/>
        </w:rPr>
        <w:t xml:space="preserve">Tulos</w:t>
      </w:r>
    </w:p>
    <w:p>
      <w:r>
        <w:t xml:space="preserve">Ilmapallo veitsen sijasta: Sinuplastia sairaiden poskionteloiden hoitoon</w:t>
      </w:r>
    </w:p>
    <w:p>
      <w:r>
        <w:rPr>
          <w:b/>
        </w:rPr>
        <w:t xml:space="preserve">Esimerkki 2.2806</w:t>
      </w:r>
    </w:p>
    <w:p>
      <w:r>
        <w:t xml:space="preserve">Kyseessä oli suurin viime päivinä Irlannissa järjestetyistä mielenosoituksista, joilla vastattiin 31-vuotiaan intialaisen Savita Halappanavarin kuolemaan. Savita Halappanavar kuoli verenmyrkytykseen 17 raskausviikon keskenmenon jälkeen. Irlannin terveysviranomainen (HSE) on käynnistänyt tutkimuksen kuolemantapauksesta, joka on avannut uudelleen vuosikymmeniä kestäneen keskustelun siitä, pitäisikö hallituksen säätää laki, joka nimenomaisesti sallii abortin silloin, kun äidin terveys on vaarassa. Ylivoimaisesti katolisen maan aktivistit, joiden aborttilainsäädäntö on yksi maailman tiukimmista, sanovat, että lääkäreiden kieltäytyminen keskeyttämästä raskautta aikaisemmin on saattanut vaikuttaa Halappanavarin kuolemaan. "Elinvoimainen, terve nainen, joka aloitti perhe-elämänsä, on kuollut tarpeettomasti ... koska peräkkäiset hallitukset eivät ole pystyneet käsittelemään tätä asiaa", sanoi riippumaton parlamentin jäsen Clare Daly yleisölle, joka vastasi "häpeä"-huutoihin.  Irlannin laissa ei täsmennetä, milloin äidin henkeen tai terveyteen kohdistuva uhka on riittävän suuri, jotta raskaudenkeskeytys olisi perusteltu, vaan lääkärit saavat päättää asiasta. Arvostelijoiden mukaan tämä tarkoittaa, että lääkärien henkilökohtaisilla vakaumuksilla voi olla merkitystä. Vaikka Irlannin politiikkaa 1980-luvulle asti hallinneen katolisen kirkon vaikutusvalta on vähentynyt dramaattisesti, peräkkäiset hallitukset ovat olleet haluttomia säätämään lakeja asiasta, jonka ne pelkäävät vieraannuttavan konservatiivisia äänestäjiä. Pääministeri Enda Kenny, jonka hallitseva Fine Gael -puolue antoi vaalilupauksen olla säätämättä uusia abortin sallivia lakeja, sanoi perjantaina, ettei hänellä ole kiire tehdä päätöstä asiasta. Halappanavar joutui sairaalaan kovien kipujen vuoksi 21. lokakuuta ja pyysi raskaudenkeskeytystä sen jälkeen, kun lääkärit olivat kertoneet hänelle, ettei vauva selviäisi hengissä, kuten hänen aviomiehensä Praveen kertoi. Sikiö poistettiin kirurgisesti, kun sen sydämenlyönnit pysähtyivät päiviä myöhemmin, mutta hänen perheensä uskoo, että viivästys vaikutti verenmyrkytykseen, joka tappoi Halappanavarin 28. lokakuuta. "Tunnen vain raivoa", sanoi 50-vuotias kätilö Mary Sheehan, joka osallistui marssille kyltin kanssa, jossa luki "Vatikaanin tasavalta tappoi Savitan. "Haluan viestittää hänen vanhemmilleen, että irlantilaiset vaativat muutosta."  Yleisö otti myös hallituksen nuoremman koalitiokumppanin, sosiaalisesti liberaalimman työväenpuolueen, kohteeksi sen, ettei se ole tehnyt enempää pakottaakseen muutosta asiaan, ja huudahti "häpeä työväenpuolueelle".</w:t>
      </w:r>
    </w:p>
    <w:p>
      <w:r>
        <w:rPr>
          <w:b/>
        </w:rPr>
        <w:t xml:space="preserve">Tulos</w:t>
      </w:r>
    </w:p>
    <w:p>
      <w:r>
        <w:t xml:space="preserve">Irlantilaiset vaativat hallitukselta toimia abortin suhteen.</w:t>
      </w:r>
    </w:p>
    <w:p>
      <w:r>
        <w:rPr>
          <w:b/>
        </w:rPr>
        <w:t xml:space="preserve">Esimerkki 2.2807</w:t>
      </w:r>
    </w:p>
    <w:p>
      <w:r>
        <w:t xml:space="preserve">Geenitekniikan urotyönä noin puolet tästä yliopiston koeasemalta kerätyistä kastanjoista sisältää geenin, joka tekee niistä vastustuskykyisiä ruttoa vastaan, joka sukupolvia sitten käytännössä hävitti amerikkalaisen kastanjapuun. New Yorkin osavaltion ympäristötieteiden ja metsätieteiden korkeakoulun tutkijat hakevat liittovaltion lupaa jakaa tuhansia muunneltuja puita osana ennallistamispyrkimyksiä - tarkoin seurattu toimenpide, joka saattaa laajentaa geenitekniikalla muunneltujen kasvien käyttöaluetta maatilojen ulkopuolelle ja metsiin. Tämä ennakkotapauksen luova tapaus lisää kiireellisyyttä kysymykseen, jonka parissa tutkijat ovat jo painiskelleet: Pitäisikö geenitekniikkaa käyttää luonnossa puiden pelastamiseksi tai ennallistamiseksi? Vastustajat varoittavat "massiivisen ja peruuttamattoman kokeen" aloittamisesta erittäin monimutkaisessa ekosysteemissä. Kannattajat taas näkevät, että supermarketeissa jo kaikkialla käytössä oleva teknologia voisi auttaa pelastamaan vieraslajien saartamia metsiä. "Meillä on tämä erittäin tehokas teknologia, ja voimme käyttää sitä nyt lajin pelastamiseen", sanoo professori William Powell, molekyylikasvibiologi, joka johtaa amerikkalaisen kastanjan tutkimus- ja ennallistamishanketta yliopistossa. Tutkijat haluavat, että Yhdysvaltain maatalousministeriö arvioi amerikkalaisen kastanjapuun, jossa on vehnästä peräisin oleva geeni, joka auttaa sitä sietämään cryphonectria parasitica -sientä, joka tuotiin tietämättään Yhdysvaltoihin yli 100 vuotta sitten. Kastanjarutto tuhosi kookkaan puulajin, joka oli aikoinaan hallitseva metsissä Mainesta Georgiaan. Jopa 4 miljardin puun pähkinät lihottivat sikoja, ja sen tukevaa puuta käytettiin mökkien rakentamiseen. Kun Nat King Cole lauloi toisen maailmansodan jälkeen "avotulella paahdetuista kastanjoista", puut olivat kuitenkin tuhon omia. Nykyään elossa olevat puut ovat yleensä pensaita, jotka versovat vanhoista juurista, jotka eivät ole vielä saaneet tartuntaa. Pitkään jatkuneet pyrkimykset kasvattaa amerikkalaisia kastanjapuita, jotka sietävät kiinalaisten kastanjapuiden tautia, ovat monimutkaisempia kuin on aiemmin arvioitu. Tämä johtuu siitä, että kiinalaisen puun sietokyky perustuu yhden tai kahden geenin sijasta useisiin geeneihin. Powell ja hänen tutkimuskumppaninsa Charles Maynard alkoivat vuosikymmeniä sitten työskennellä täydentävällä tiellä American Chestnut Foundationin New Yorkin osaston pyynnöstä. Lisätty vehnägeeni antaa puille mahdollisuuden tuottaa entsyymiä, joka hajottaa sienen vapauttamaa haitallista happoa. Juuri nyt puita säädellään tiukasti. Muokatut puut kasvavat yliopiston koeaseman aidan takana lähellä puita, joihin ei ole lisätty geeniä. Tutkijat jalostavat näitä kahta puulajia geneettisen monimuotoisuuden vuoksi. Mutta kukkivien oksien kärjet on peitetty pusseilla, jotka estävät siitepölyä lentämästä pois. Kastanjat kasvavat ja korjataan samoissa pusseissa. Noin puolet kastanjoista perii geenin, tutkijat sanovat. Tutkijat haluavat, että Yhdysvaltain maatalousministeriön eläin- ja kasvinsuojelutarkastuslaitos arvioi muunnetun puun riskit ja kumoaa nykyiset määräykset. Tutkijat kertovat lähettäneensä hiljattain hakemuksensa, mutta sen täydellisyys on tarkistettava ennen kuin virasto aloittaa virallisen arvioinnin. "Meidän on tehtävä selväksi, että se ei eroa mitenkään tavanomaisin keinoin tuotetuista puista", Powell sanoi. Yhdysvaltain maatalousministeriö hyväksyy yleisesti muuntogeeniset viljelykasvit. Valtaosalla Yhdysvaltojen kaupallisista maissi- ja soijapapupinta-aloista viljellään viljelykasveja, jotka on suunniteltu kestämään rikkakasvien torjunta-aineita tai hyönteisiä. On jopa joitakin geenimuunneltuja istutuspuita, kuten papaijoja, jotka ovat vastustuskykyisiä rengaslaikkuvirukselle. Muunneltuja puita ei kuitenkaan tarkoituksella istuteta metsiin suojelutarkoituksessa. Tämä saattaa muuttua, kun geenimanipulaatio yleistyy ja ilmastonmuutos ja haitalliset tuholaiset uhkaavat puita yhä enemmän. "Jos kastanja hyväksytään ... Mielestäni on oikein sanoa, että se auttaa tasoittamaan tietä muille bioteknologisille puille", sanoo Jason Delborne, joka on tiede-, politiikka- ja yhteiskuntatieteiden apulaisprofessori Pohjois-Carolinan valtionyliopistossa. Delborne oli mukana National Academies of Science, Engineering and Medicine -komiteassa, joka julkaisi tänä vuonna raportin, jossa todettiin, että biotekniikka voi auttaa suojelemaan metsiä, mutta suositeltiin lisätutkimuksia ja investointeja. Jotkut tutkijat ovat huolissaan yli 200 vuotta elävän puun palauttamisen pitkän aikavälin vaikutuksista. Miten uudet puut ovat vuorovaikutuksessa niiden lajien kanssa, jotka korvasivat kauan sitten kadonneet kastanjat? Entä jos puut kuolevat uudelleen 50 vuoden kuluttua? Metsäekosysteemit ovat uskomattoman monimutkaisia, eivätkä nykyiset sääntelypuitteet riitä arvioimaan ympäristöön ja yhteiskuntaan kohdistuvia riskejä, totesi biotekniikan ja kestävän maatalouden asiantuntija Doug Gurian-Sherman. "Meidän on mielestäni otettava askel taaksepäin ja kysyttävä, onko kykymme manipuloida asioita mennyt edelle kyvystämme ymmärtää niiden vaikutuksia", sanoi Gurian-Sherman, joka on Union of Concerned Scientists -järjestön entinen vanhempi tutkija. Biofuelwatch-järjestön toinen johtaja Rachel Smolker, joka on yksi puun vapauttamista arvostelleen raportin kirjoittajista, on huolissaan siitä, että kastanjapuu - jonka julkisuuskuva on miellyttävä - voi olla "Troijan hevonen" muille puille, jotka on suunniteltu kaupalliseen käyttöön suojelun sijasta. Monet tiedemiehet pitävät biotekniikkaa lupaavana työkaluna, joka on jätetty hyllylle osittain siksi, että vastustuksen sanotaan perustuvan enemmän tunteisiin kuin tieteeseen. Samaan aikaan puita kuolee smaragdituhkakuoriaisen ja lyhtykärpäsen kaltaisten vitsausten takia, ja joidenkin tutkijoiden mukaan biotekniikka voisi auttaa siinä, missä muut toimet ovat epäonnistuneet. "Verrattuna siihen, mitä maailmassa tapahtuu tuholaisten ja ilmastonmuutoksen suhteen, uskon, että geenin vääränlaisen virityksen aiheuttaman virheen riski on niin pieni verrattuna siihen, että ei tehdä mitään", sanoo Steven Strauss, metsäbioteknikko Oregonin osavaltion yliopistosta Corvallisissa. Strauss on näkyvästi mukana pyrkimyksissä kumota bioteknisiä puita koskevat kiellot sertifioiduilla kaupallisilla metsämailla. Jos hakemus hyväksytään USDA:ssa, puun on vielä läpäistävä elintarvike- ja lääkevalvontaviranomaisen (Food and Drug Administration) käsittely, ja ympäristönsuojeluviraston on mahdollisesti tarkasteltava sitä. Powell uskoo, että uudelleentarkastelu voi kestää kahdesta neljään vuotta. Hallituksen vihreän valon myötä geenimuunneltuja taimia, siitepölyä tai varttamispistokkaita voitaisiin jakaa vapaaehtoisille kastanjan perinteisellä levinneisyysalueella. New Yorkin pohjoisosassa Allen Nichols odottaa. Amerikan kastanjasäätiön New Yorkin osaston puheenjohtajalla Nicholsilla on noin 100 kastanjapuuta talonsa vieressä olevalla kukkulalla. Hänen huolellisen hoitonsa ansiosta osa niistä on elänyt niin kauan, että ne ovat tuottaneet tänä vuonna kastanjoita. Toiset puut ovat kuolemassa, kun taas toiset versovat uudelleen - elämän, ruttojen ja uudistumisen jatkuva kiertokulku maaseudun hedelmätarhassa. 69-vuotias eläkeläinen odottaa innolla sitä päivää, jolloin hän voi varttaa geneettisesti muunnetun puun kantoihinsa, antaa siitepölyn ajelehtia tuulessa ja tuoda takaisin terveen puun, josta hänen vanhempansa puhuivat hellästi. "Jos voimme tehdä sen, meidän pitäisi tehdä se", Nichols sanoi tarkastellessaan puitaan. "Olemme sen velkaa metsälle, että yritämme korjata osan aiheuttamistamme vahingoista." ___ Seuraa Michael Hilliä Twitterissä: @MichaelTHill</w:t>
      </w:r>
    </w:p>
    <w:p>
      <w:r>
        <w:rPr>
          <w:b/>
        </w:rPr>
        <w:t xml:space="preserve">Tulos</w:t>
      </w:r>
    </w:p>
    <w:p>
      <w:r>
        <w:t xml:space="preserve">Korkean teknologian kastanjat: Yhdysvallat harkitsee muuntogeenistä puuta.</w:t>
      </w:r>
    </w:p>
    <w:p>
      <w:r>
        <w:rPr>
          <w:b/>
        </w:rPr>
        <w:t xml:space="preserve">Esimerkki 2.2808</w:t>
      </w:r>
    </w:p>
    <w:p>
      <w:r>
        <w:t xml:space="preserve">Demokraattien johtamat senaatti ja edustajainhuone äänestivät torstaina poikkeuksen kumoamisesta, joka antaa vanhemmille mahdollisuuden vedota uskonnollisiin vakaumuksiin, jotta he voivat luopua lapsensa koulunkäyntiin vaadittavista rokotteista. Demokraattinen kuvernööri Andrew Cuomo allekirjoitti toimenpiteen muutama minuutti lopullisen äänestyksen jälkeen. Laki tulee voimaan välittömästi, mutta rokottamattomien oppilaiden on 30 päivän kuluessa kouluun tulostaan osoitettava, että he ovat saaneet ensimmäisen annoksen kustakin vaaditusta rokotuksesta. New Yorkin siirtymisen myötä vastaavat poikkeukset ovat edelleen sallittuja 45 osavaltiossa, vaikka useiden osavaltioiden lainsäätäjät ovatkin esittäneet omia lakejaan poikkeusluvan poistamiseksi. Asiasta kiistellään kiivaasti, ja siitä käytävä keskustelu on usein ollut tunteisiin vetoavaa, ja siinä on ollut vastakkain huudot uskonnonvapauden rajoittamisesta ja varoitukset kansanterveyden vaarantumisesta. Yleiskokouksen äänestyksen jälkeen monet lehteriltä seuranneet huusivat "häpeä!". Eräs nainen huusi rivouksia alla oleville lainsäätäjille. Keskustelu on vain kiihtynyt tämänvuotisen tuhkarokkotapauksen myötä, jonka liittovaltion virkamiehet kertoivat äskettäin ylittäneen 1 000 sairastumista, mikä on suurin määrä 27 vuoteen. "En ole tietoinen mistään Toorassa, Raamatussa, Koraanissa tai missään muussakaan, mikä viittaisi siihen, ettei rokotuksia pitäisi ottaa", sanoi Bronxin demokraatti Jeffrey Dinowitz, lakiesityksen tukija. "Jos päätätte olla rokottamatta lastanne ja näin ollen mahdollisesti vaarannatte muita lapsia ... silloin te olette se, joka päättää olla lähettämättä lastanne kouluun." Sadat rokottamattomien lasten vanhemmat kokoontuivat New Yorkin Capitolille äänestyksen ajaksi protestoimaan. Long Islandilla asuva asianajaja ja isä Stan Yung sanoi, että hänen venäläis-ortodoksiset uskonnolliset näkemyksensä ja rokotuksiin liittyvät terveyshuolenaiheet estävät häntä rokottamasta kolmea pientä lastaan. Hän sanoi, että hänen perheensä saattaa harkita osavaltiosta lähtemistä. "Ihmiset tulivat tähän maahan päästäkseen pois juuri tällaisista asioista", Yung sanoi ennen torstain äänestystä. Lakiehdotuksen kannattajat sanovat, että rokotteita koskevien uskonnollisten uskomusten ei pitäisi jättää varjoonsa tieteellistä näyttöä rokotteiden toimivuudesta, ja huomauttavat, että Yhdysvaltain korkein oikeus päätti vuonna 1905, että osavaltioilla on oikeus panna täytäntöön pakollisia rokotuslakeja. Yleiskokouksen keskustelun aikana kannattajat toivat esiin menneisyyden vitsauksia, jotka voitettiin Yhdysvalloissa rokotteiden avulla. "Olen tarpeeksi vanha ollakseni paikalla, kun polio oli todellinen uhka", sanoi edustaja Deborah Glick, D-Manhattan. "Uskon tieteeseen..... Henkilökohtaiset mielipiteesi, jotka saattavat perustua roskatieteeseen, eivät kumoa suurempaa hyvää." Kannattajat myös väittävät, että jotkut vanhemmat saattavat vedota uskonnolliseen vapautukseen lastensa puolesta, vaikka heidän vastustuksensa perustuu itse asiassa tieteellisesti kumottuihin väitteisiin rokotteiden vaaroista. Lakiehdotus ei muuttaisi nykyistä osavaltion myöntämää vapautusta lapsille, jotka eivät voi saada rokotteita lääketieteellisistä syistä, kuten heikentyneen immuunijärjestelmän vuoksi. Cuomo kertoi keskiviikkona toimittajille uskovansa, että kansanterveys - ja tarve suojella niitä, jotka eivät voi saada rokotuksia lääketieteellisistä syistä - on tärkeämpi kuin uskonnonvapautta koskevat huolenaiheet. "Ymmärrän uskonnonvapauden", hän sanoi. "Olen kuullut rokotusvastaisten teorian, mutta uskon, että kansanterveysriski voittaa molemmat." Nykyinen tuhkarokkoepidemia on herättänyt uudelleen huolta poikkeuksista monissa osavaltioissa. Edellisen kerran maassa nähtiin yhtä monta tapausta vuonna 1992, jolloin raportoitiin yli 2 200 tapausta. Suurin osa tapauksista on peräisin New Yorkissa ortodoksisissa juutalaisyhteisöissä puhjenneista tautitapauksista. Kalifornia poisti henkilökohtaisen vakaumuksen mukaiset rokotevapautukset lapsilta sekä julkisissa että yksityisissä kouluissa vuonna 2015 sen jälkeen, kun Disneylandissa puhjennut tuhkarokko sairastutti 147 ihmistä ja levisi ympäri Yhdysvaltoja ja Kanadaan. Maine lopetti uskonnollisen vapautuksen aiemmin tänä vuonna. Mississippi ja Länsi-Virginia eivät myöskään salli uskonnollisia vapautuksia. Tuhkarokko oli aikoinaan yleinen Yhdysvalloissa, mutta 1960-luvulla alkaneiden rokotuskampanjoiden jälkeen siitä tuli harvinainen. Vuosikymmen sitten tapauksia oli alle 100 vuodessa.</w:t>
      </w:r>
    </w:p>
    <w:p>
      <w:r>
        <w:rPr>
          <w:b/>
        </w:rPr>
        <w:t xml:space="preserve">Tulos</w:t>
      </w:r>
    </w:p>
    <w:p>
      <w:r>
        <w:t xml:space="preserve">New York lopettaa uskonnollisen vapautuksen rokotevelvoitteista.</w:t>
      </w:r>
    </w:p>
    <w:p>
      <w:r>
        <w:rPr>
          <w:b/>
        </w:rPr>
        <w:t xml:space="preserve">Esimerkki 2.2809</w:t>
      </w:r>
    </w:p>
    <w:p>
      <w:r>
        <w:t xml:space="preserve">Tutkijat ovat sittemmin päätelleet, että siinä hetkessä he jakoivat uuden koronaviruksen sekä suolankeittimen. Se, että niiden vaihto ylipäätään dokumentoitiin, on intensiivisen tarkastelun tulos ja osa harvinaista menestystarinaa maailmanlaajuisessa taistelussa virusta vastaan. Työkaverit olivat ensimmäisiä lenkkejä COVID-19-viruksen, eli koronaviruksen aiheuttaman taudin, ensimmäiseen dokumentoituun ketjuun, jossa virus siirtyi useista ihmisistä ihmisiin Aasian ulkopuolella. He työskentelevät Stockdorfissa, 4 000 asukkaan saksalaisessa kaupungissa Münchenin lähellä Baijerissa, ja he työskentelevät autonosien toimittaja Webasto Groupilla. Yritys joutui maailmanlaajuisen suurennuslasin alle sen jälkeen, kun se paljasti, että yksi sen työntekijöistä, kiinalainen nainen, sai viruksen ja toi sen Webaston pääkonttoriin. Siellä virus siirtyi kollegoille - myös ruokalassa lounastaneelle henkilölle, jonka kanssa kiinalaispotilas ei ollut missään tekemisissä, kuten tutkijat saivat tietää. Tammikuun 22. päivän ruokalakohtaus oli yksi kymmenistä arkipäiväisistä tapauksista, jotka tutkijat ovat kirjanneet lääketieteellisessä ajojahdissa, jonka tarkoituksena on jäljittää, testata ja eristää tartunnan saaneet työntekijät, jotta Baijerin aluehallitus voisi estää viruksen leviämisen. Jahti on auttanut Saksaa saamaan ratkaisevan tärkeää aikaa COVID-19-puolustuksen rakentamiseen. Tutkijoiden mukaan Saksan saama aika on saattanut pelastaa ihmishenkiä. Sen ensimmäinen paikallisesti tarttuvan COVID-19-viruksen taudinpurkaus alkoi aikaisemmin kuin Italian, mutta Saksassa on kuollut paljon vähemmän ihmisiä. Italiassa havaittiin ensimmäinen paikallinen tartunta 21. helmikuuta. Siihen mennessä Saksa oli käynnistänyt terveysministeriön tiedotuskampanjan ja hallituksen strategian viruksen torjumiseksi, joka perustui laajamittaiseen testaukseen. Saksassa on tähän mennessä kuollut yli 2 100 ihmistä COVID-19-virukseen. Italiassa, jonka väkiluku on pienempi, kuolleita on yli 17 600. Kaavio: vastakkaiset käyrät täällä "Opimme, että meidän on seurattava tarkasti tartuntaketjuja, jotta voimme katkaista ne", Münchenin potilaita hoitanut lääkäri Clemens Wendtner kertoi Reutersille. Wendtner liittoutui Saksan huippututkijoiden kanssa Münchenin klusteriksi kutsutun tapauksen ratkaisemiseksi, ja he antoivat Baijerin hallitukselle neuvoja siitä, miten siihen tulisi reagoida. Baijeri toimi edelläkävijänä lukituksissa, jotka alkoivat maanlaajuisesti 22. maaliskuuta. Tutkijat, kuten Englannin johtava lääkäri Chris Whitty, ovat antaneet Saksan varhaisen ja laajan testauksen hidastaa viruksen leviämistä. "Me kaikki tiedämme, että Saksa meni edellä, kun se pystyi testaamaan virusta, ja siitä on paljon opittavaa", hän sanoi televisiossa aiemmin tällä viikolla. Berliinin Charite-sairaalan johtava virologi Christian Drosten sanoi, että Saksaa auttoi se, että sillä oli selkeä varhainen klusteri. "Koska meillä oli tämä Münchenin kohortti heti alussa ... kävi selväksi, että suurella painostuksella voisimme estää tämän leviämisen", hän sanoi NDR:n radiolle päivittäin lähettämässään podcastissa koronaviruksesta. Drosten, joka kieltäytyi haastattelusta tätä juttua varten, oli yksi yli 40 tutkijasta, jotka osallistuivat klusterin tutkimiseen. Heidän työnsä dokumentoitiin alustavasti viime kuun lopussa julkaistussa työpaperissa. Paperi, jota ei ole vielä vertaisarvioitu, jaettiin NDR:n sivustolla. Webaston toimitusjohtaja Holger Engelmann kertoi maanantaina 27. tammikuuta viranomaisille, että yksi hänen työntekijöistään oli saanut positiivisen testituloksen uudesta koronaviruksesta. Shanghaissa työskentelevä nainen oli fasilitoinut useiden päivien työpajoja ja osallistunut kokouksiin Webaston pääkonttorissa. Wuhanista kotoisin olevat naisen vanhemmat olivat käyneet hänen luonaan ennen kuin hän matkusti 19. tammikuuta Stockdorfiin, lehti kertoo. Saksassa ollessaan nainen tunsi epätavallisia rinta- ja selkäkipuja ja oli väsynyt koko oleskelunsa ajan. Hän pani oireet kuitenkin jet lagin syyksi. Hänellä nousi kuume paluulennolla Kiinaan, testi oli positiivinen laskeuduttuaan ja hänet vietiin sairaalaan. Myöhemmin myös hänen vanhempiensa testit olivat positiivisia. Hän kertoi tuloksesta esimiehilleen, jotka lähettivät sähköpostia toimitusjohtajalle. Saksassa Engelmann kertoi perustaneensa välittömästi kriisiryhmän, joka hälytti terveysviranomaiset ja alkoi jäljittää henkilökunnan jäseniä, jotka olivat olleet yhteydessä kiinalaiseen kollegaansa. Toimitusjohtaja itse oli heidän joukossaan. "Vain neljä tai viisi päivää ennen kuin sain uutisen, olin kättellyt häntä", hän sanoi. Shanghain potilas, joka tunnetaan nyt Saksan "tapauksena nro 0", on "pitkäaikainen, hyväksi todettu työntekijä projektinhallinnasta", jonka Engelmann tuntee henkilökohtaisesti, hän kertoi Reutersille. Yhtiö ei ole paljastanut hänen tai muiden asianosaisten henkilöllisyyttä, koska nimettömyys on rohkaissut henkilöstöä yhteistyöhön Saksan pyrkimyksissä saada virus kuriin. Webaston työntekijöiden sähköiset kalenterit helpottivat sen selvittämistä, ketkä olivat olleet yhteydessä häneen - useimmiten lääkäreiden ei tarvinnut kuin katsoa henkilöstön tapaamisia. "Se oli onnenpotku", sanoi Wendtner, Münchenin potilaita hoitanut lääkäri. "Saimme henkilökunnalta kaikki tiedot, joita tarvitsimme tartuntaketjujen rekonstruoimiseksi."  Esimerkiksi tapaus nro 1 - ensimmäinen henkilö Saksassa, joka sai tartunnan kiinalaiselta naiselta - istui hänen vieressään kokouksessa pienessä huoneessa 20. tammikuuta, tutkijat kirjoittivat. Jos kalenteritiedot olivat puutteellisia, tutkijat sanoivat, että he pystyivät usein käyttämään koko genomin sekvensointia, jossa analysoidaan viruksen geneettisen koodin eroja eri potilailta, kartoittaakseen sen leviämistä. Kaikkia näitä yhteyksiä seuraamalla he havaitsivat, että tapaus nro 4 oli ollut useita kertoja yhteydessä Shanghain potilaan kanssa. Sitten tapaus #4 istui ruokalassa kollegansa kanssa selkä menosuuntaan. Kun tämä kollega kääntyi lainaamaan suolaa, tutkijat päättelivät, että virus siirtyi heidän välilleen. Kollegasta tuli tapaus nro 5. Webasto ilmoitti 28. tammikuuta, että se sulkee väliaikaisesti Stockdorfin toimipaikkansa. 27. tammikuuta ja 11. helmikuuta välisenä aikana Münchenin klusterissa todettiin yhteensä 16 COVID-19-tapausta. Yhtä lukuun ottamatta kaikki saivat oireita. Kaikki positiivisen testituloksen saaneet lähetettiin sairaalaan, jotta heitä voitiin tarkkailla ja jotta lääkärit voisivat ottaa oppia taudista. Baijeri sulki julkisen elämän maaliskuun puolivälissä. Saksa on sittemmin sulkenut kouluja, kauppoja, ravintoloita, leikkikenttiä ja urheilupaikkoja, ja monet yritykset ovat lopettaneet toimintansa asian edistämiseksi. Tämä ei tarkoita, että Saksa olisi voittanut COVID-19:n. Reutersin keräämien tietojen mukaan sen koronaviruskuolleisuusaste on 1,9 prosenttia, mikä on alhaisin kaikista eniten tartunnan saaneista maista, kun se Italiassa on 12,6 prosenttia. Asiantuntijoiden mukaan kuolemantapausten lisääntyminen Saksassa on kuitenkin väistämätöntä. "Kuolleisuusaste tulee nousemaan", sanoi Lothar Wieler, Saksan tartuntatauteja tutkivan Robert Koch -instituutin johtaja. Saksan ja Italian välinen ero on osittain tilastollinen: Saksan kuolleisuus näyttää niin paljon pienemmältä, koska se on testannut laajasti. Robert Koch -instituutin mukaan Saksa on tehnyt yli 1,3 miljoonaa testiä. Se tekee nyt jopa 500 000 testiä viikossa, Drosten sanoi. Italiassa on tehty yli 807 000 testiä 21. helmikuuta lähtien, kertoo Italian väestönsuojeluvirasto. Muutamaa paikallista poikkeusta lukuun ottamatta Italia testaa vain ihmisiä, jotka on viety sairaalaan selvien ja vakavien oireiden vuoksi. Saksan hallitus käyttää Münchenin kokemuksista saatuja viikkoja kaksinkertaistamalla tehohoitopaikkojen määrän noin 28 000:sta. Vuonna 2012 tehdyn tutkimuksen mukaan maassa on jo nyt Euroopan korkein määrä tehohoitopaikkoja asukasta kohti. Tämäkään ei kuitenkaan välttämättä riitä. Sisäministeriön 22. maaliskuuta muille ministeriöille lähettämässä asiakirjassa esitettiin pahimmassa tapauksessa skenaario, jossa kuolee yli miljoona ihmistä. Toisessa skenaariossa arvioitiin 12 000 kuolemantapausta - ja rajoitusten osittaisen lieventämisen jälkeen testattiin enemmän. Tätä skenaariota kutsuttiin "vasaraksi ja tanssiksi", jonka bloggaaja Tomas Pueyo on keksinyt. Se viittaa "vasaraan", joka sisältää nopeat aggressiiviset toimenpiteet joidenkin viikkojen ajan, mukaan luettuna voimakas sosiaalinen etääntyminen, ja sen jälkeen "tanssiin", jossa tällaiset toimenpiteet kalibroidaan tartuntanopeuden mukaan. Saksan hallituksen asiakirjassa väitettiin, että "vasara ja tanssi" -skenaariossa big datan ja sijainninseurannan käyttö on väistämätöntä. Tällainen seuranta on jo osoittautunut kiistanalaiseksi Saksassa, jossa muistot Itä-Saksan Stasin salaisesta poliisista ja sen ilmiantajista ovat vielä tuoreessa muistissa. Hallituksen laatimassa toimintasuunnitelmaluonnoksessa ehdotetaan tartuntaketjujen nopeaa jäljittämistä, pakollista maskin käyttöä julkisilla paikoilla ja kokoontumisten rajoittamista, jotta Saksan lukituksen jälkeen voitaisiin palata vaiheittain normaaliin elämään. Hallitus tukee älypuhelinsovelluksen kehittämistä tartuntojen jäljittämisen helpottamiseksi. Saksa on ilmoittanut arvioivansa uudelleen lukitusta pääsiäisen jälkeen. Ensimmäisen tautitapauksen ytimessä olleen autonosien valmistajan osalta välitön kriisi on ohi. Webaston toimisto on avattu uudelleen. Kaikki 16 COVID-19-taudin saanutta henkilöä ovat toipuneet. (Jutun tässä versiossa on muokattu jutun yläosan viimeistä kappaletta.)</w:t>
      </w:r>
    </w:p>
    <w:p>
      <w:r>
        <w:rPr>
          <w:b/>
        </w:rPr>
        <w:t xml:space="preserve">Tulos</w:t>
      </w:r>
    </w:p>
    <w:p>
      <w:r>
        <w:t xml:space="preserve">Ojenna suola: Saksaa auttoivat pienet yksityiskohdat viruspuolustuksen rakentamisessa.</w:t>
      </w:r>
    </w:p>
    <w:p>
      <w:r>
        <w:rPr>
          <w:b/>
        </w:rPr>
        <w:t xml:space="preserve">Esimerkki 2.2810</w:t>
      </w:r>
    </w:p>
    <w:p>
      <w:r>
        <w:t xml:space="preserve">Kun NFL:n esikauden aikataulu alkoi elokuussa 2018, presidentti Donald Trump jatkoi kiivasta kritiikkiään pelaajia kohtaan, jotka osoittivat mieltään rotuepäoikeudenmukaisuutta ja poliisiväkivaltaa vastaan polvistumalla tai kieltäytymällä seisomasta kentällä Yhdysvaltain kansallislaulun aikana. Kun vastaavia protesteja esiintyi useiden 9. elokuuta pidettyjen pelien aikana, presidentti Trump julkaisi seuraavana aamuna sarjan twiittejä, joissa hän väitti, että pelaajat eivät itse ymmärtäneet, miksi he osoittivat mieltään, ja vaati heitä hyllytettäväksi ilman palkkaa: NFL-pelaajat ovat taas liikkeellä - he polvistuvat, vaikka heidän pitäisi seisoa ylpeinä kansallislaulun aikana. Lukuisat pelaajat eri joukkueista halusivat osoittaa "närkästystään" jostain, jota useimmat heistä eivät osaa määritellä. He tienaavat omaisuuden tekemällä sitä, mitä rakastavat...... - Donald J. Trump (@realDonaldTrump) 10. elokuuta 2018 .....Ole onnellinen, ole cool! Jalkapallo-ottelu, josta fanit maksavat niinooo paljon rahaa katsomiseen ja nauttimiseen, ei ole paikka protestoida. Suurin osa siitä rahasta menee pelaajille joka tapauksessa. Keksi joku muu tapa protestoida. Seiso ylpeänä kansallislaulua varten tai sinut erotetaan ilman palkkaa!" - Donald J. Trump (@realDonaldTrump) 10. elokuuta 2018 Vastauksena tähän twiittimyrskyyn Twitter-käyttäjä Anna Gallardo julkaisi meemin eräästä tietystä kuolemaan johtaneesta mustan miehen ampumisesta poliisin toimesta kirjoittaen: "Koska Donald Trump ei tiedä, miksi NFL-pelaajat protestoivat, twiittaamme tämän uudelleen".   Meemi, jota uudelleentwiitattiin 120 000 kertaa kolmen päivän aikana, kertoi John Crawford III -nimisen ohiolaismiehen kuolemasta seuraavasti: Hän oli 22-vuotias. Kahden pienen pojan isä. Hän meni Walmartiin ostamaan vaahtokarkkeja, suklaata ja graham-keksejä tehdäkseen s'mores-juomia perheen grillijuhliin. Ostostensa aikana hän poimi kaupan urheiluvälineosastolta pakkaamattoman ilmakiväärin. Asiakas soitti hätänumeroon ja väitti Johnin osoittavan aseella ohikulkevia ihmisiä. Kun turvavideo on julkaistu, asiakas on perunut sanansa. John kantoi ilmakivääriä myymälässä, jossa ase myytiin, avoimesti mukanaan. Poliisi saapui paikalle, meni suoraan Johnin luo ja ampui häntä kahdesti ennen kuin hän edes tiesi, mitä oli tapahtumassa. Hän kuoli sairaalassa pian sen jälkeen. Suuri valamiehistö päätti olla asettamatta poliiseja syytteeseen. John Crawford III:lla oli merkitystä. HÄNEN MURHANSA EPÄOIKEUDENMUKAISUUDEN VUOKSI HE POLVISTUVAT. Meemin teksti oli muokattu versio tilistä, jonka edistyksellinen poliittinen toimintakomitea Voters for Equality julkaisi Facebookissa lokakuussa 2017: Hänen nimensä oli John Crawford III. Hän oli 22-vuotias, kahden pienen pojan isä. Hän meni Walmartiin ostamaan vaahtokarkkeja, suklaata ja graham-keksejä tehdäkseen s'mores-juomia perheen grillijuhliin. Ostostensa aikana hän poimi kaupan urheiluvälineosastolta pakkaamattoman ilmakiväärin. Toinen asiakas soitti hätänumeroon väittäen, että John osoitti aseella ohikulkevia ihmisiä. Kun turvavideo on julkaistu, asiakas on perunut sanansa ja todennut: "Hän ei missään vaiheessa ottanut kivääriä olalleen ja osoittanut sillä ketään." Hän ei ole koskaan osoittanut ketään. John kantoi ilmakivääriä myymälässä, jossa ase myytiin, avoimesti. Poliisi saapui paikalle. Crawford puhui kännykkäänsä pitäen BB/Pellet-ilmakivääriä kädessään, kun poliisit ampuivat häntä; kaupan videolla näkyy, että poliisit ampuivat välittömästi antamatta mitään suullisia käskyjä ja antamatta Crawfordille aikaa pudottaa ilmakivääri, vaikka hän olisi kuullut käskyt. Hän kuoli sairaalassa pian sen jälkeen. Suuri valamiehistö päätti olla asettamatta poliiseja syytteeseen. John Crawford III:lla oli merkitystä. Hänen elämällään on merkitystä, ja hänen murhansa epäoikeudenmukaisuus on #WhyTheyKneel #WhyWeKneel. Elokuussa 2018 laajalti jaettu twiitti herätti lukijoissa kyselyitä meemissä esitetyn kertomuksen yleisestä todenperäisyydestä. Kokonaisuutena meemi on erittäin tarkka, mutta väite, jonka mukaan Crawfordia ammuttiin "ennen kuin hän edes tiesi, mitä oli tapahtumassa", on merkittävä kiistakohta, joka perustuu asianomaisten poliisien esittämiin kertomuksiin. Crawfordin matka Walmartiin John Crawford III:n ampui 5. elokuuta 2014 kuoliaaksi Sean Williams, poliisi Beavercreekin kaupungissa Ohiossa, lähellä Daytonia. Crawford oli ostoksilla Walmart-kaupassa osoitteessa 3360 Pentagon Boulevard kaupungissa. Kuten meemissä todettiin, hän oli Cincinnati Enquirer -lehden mukaan tosiaan kahden pienen, viiden kuukauden ja alle kahden vuoden ikäisen pojan isä. Kuten Guardian uutisoi, Crawfordin tyttöystävä Tasha Thomas kertoi poliisille ampumisen jälkeisessä haastattelussa, että pariskunta oli mennyt Walmartiin ostamaan aineksia s'moresin valmistamiseen perheen grillijuhlia varten, kuten meemissä todettiin. Useat uutisraportit vahvistavat meemin väitteen, jonka mukaan Crawford poimi pakkaamattoman pistoolikäryn Walmartin kaupan hyllyltä ja käveli sen kanssa ympäriinsä. Hätänumerosoitto Toinen Walmartin asiakas, joka myöhemmin tunnistettiin Ronald Ritchieksi, soitti hätänumeroon ilmoittaakseen Crawfordista poliisille. Useat uutisorganisaatiot julkaisivat myöhemmin otteita puhelun äänitallenteesta, jossa Ritchie kertoi päivystäjille, että Crawford oli ladannut kiväärin ja "osoitti sillä ihmisiä, myös lapsia". Ritchien ja hänen vaimonsa alkuperäiset luonnehdinnat Crawfordista uhkana ostoksille joutuivat merkittävästi epäuskottaviksi, kun tapahtumasta julkaistiin valvontakameran videomateriaalia ja kun Ritchie itse kertoi Guardianille, että "missään vaiheessa [Crawford] ei ottanut kivääriä olalleen ja osoittanut sillä jotakuta".  Useat Guardianin myöhemmin näkemät silminnäkijöiden lausunnot kumosivat myös sen, että muut ostajat olisivat pitäneet Crawfordia uhkana: Ritchie ja hänen vaimonsa April väittivät jälkeenpäin, että Crawford aiheutti paniikkia muiden ostajien keskuudessa. Kuitenkin vain yksi seitsemästä muusta Ohiossa toimivan rikostutkintaviraston haastattelemasta asiakkaasta muisti nähneensä Crawfordin. Asiakas, Billie Brewer, kertoi tutkijoille, että hän ei säikähtänyt ja oletti 22-vuotiaan olevan Walmartin työntekijä, joka vei myymälässä myynnissä olleen aseen varastoon. Ritchie totesi toistuvasti hätäpuhelussaan, että Crawford osoitti aseella ihmisiä, muun muassa kahta lasta erityisesti. Tämä välitettiin paikan päällä olleille poliiseille, ja ennen Crawfordin ampumista [toimiston Sean] Williams soitti takaisin hätäkeskukseen varmistaakseen, että ase osoitti ihmisiä. Seuraavana päivänä Beavercreekin poliisille antamassaan kirjallisessa lausunnossa Ritchie toisti jälleen, että Crawford "osoitti aseella ihmisiä, jotka kävelivät ohi". Ritchie kuitenkin "selitti myöhemmin, että aseistettu mies ei oikeastaan osoittanut aseella perhettä kohti", kuten osavaltion tutkijoiden haastattelusta laaditussa raportissa todetaan, vaan "heilutti asetta ympäriinsä ja vilautteli sen suulta lapsia kohti". Ritchie esitti myöhemmin samanlaisia huomautuksia Guardianin haastattelussa. Myöhemmin valvontakameran kuvamateriaalissa näkyi vielä, että Crawford heilutti asetta ajoittain kyljellään ja osoitti sillä hyllyä, mutta ei kenenkään suuntaan. April Ritchie antoi tutkijoille samanlaisen kertomuksen ja lisäsi, että Crawford käyttäytyi "hyvin hämärästi"...[Hän] sanoi kiertäneensä varoittamassa ostajia Crawfordista. Kukaan tutkijoiden haastattelemista henkilöistä ei kertonut tästä. Valvontakameran kuvamateriaalista näkyi, että Crawford katsoi edelleen suoraan eteenpäin. Silti April Ritchie, joka oli seisonut hänen vasemmalla puolellaan, "sanoi, että huolimatta siitä, mitä videokamera näytti, he pitivät katsekontaktia Crawfordiin". Vaikka Ritchie ei siis perunut kaikkia hätäkeskuspuhelun aikana esittämiään väitteitä (hän väitti, että Crawford "heilutteli [haulikkoasetta] ympäriinsä"), hän kiisti myöhemmin hyvin merkittävän väitteen, joka todennäköisesti lisäsi poliisin kiihtyvää toimintaa: Crawford osoitti "aseella" muita ostajia, myös lapsia. Meemi on tässäkin suhteessa tarkka. Läheisen Fairbornin tuomari päätti myöhemmin, että oli olemassa riittävät perusteet syyttää Ritchietä väärien hälytysten aiheuttamisesta, mutta Hamiltonin piirikunnan erikoissyyttäjä Mark Piepmeier kieltäytyi jatkamasta, koska hän katsoi, että todisteet eivät olleet selviä siitä, että Ritchie olisi tiennyt kuvaustensa Crawfordin liikkeistä ja toimista olevan asiallisesti epätarkkoja. Kuten meemissä todettiin, Ohio on todellakin "open carry" -osavaltio, mikä tarkoittaa, että näkyvän ampuma-aseen (jopa kiväärin) kantaminen julkisesti on laillista. Avoimen kantamisen laillisuus ei kuitenkaan ulotu ampuma-aseen käyttämiseen muiden uhkaamiseen. Vaikka Crawford ei ilmeisesti uhkaillut ketään ja hänellä oli mukanaan vain ilmakivääri, on syytä huomata, että paikalle saapuneilla poliiseilla oli vain yksi tietolähde (Ronald Ritchie), joka oli kertonut, että Crawfordilla oli mukanaan ladattu kivääri ja hän osoitti sillä lapsia. Ampuminen Väite, jonka mukaan poliisi ampui Crawfordia "ennen kuin hän edes tiesi, mitä oli tapahtumassa", on meemin kiistanalaisin väite. Valvontakameran kuvamateriaalista käy ilmi, että konstaapeli Sean Williamsin ja ylikonstaapeli David Darkow'n paikalle saapumisen ja Williamsin Crawfordin ampumisen välillä kului suhteellisen lyhyt aika (vain sekunteja). Williams kuitenkin väitti, että tuona aikana Darkow huusi toistuvasti Crawfordille, että tämä pudottaisi poliisien mielestä ladatun kiväärin, ja että Crawford ei tehnyt niin. Williams väitti myös, että Crawford teki aggressiivisen liikkeen juuri ennen kuin hän ampui kaksi laukausta Crawfordia kohti. Näin Williams kuvaili tapausta 5. elokuuta 2014 kirjoittamassaan lausunnossa: Pääsimme sitten lemmikkieläinosaston viimeiselle riville. Ylikonstaapeli Darkow tarkisti vasemmalle, ja minä suojauduin hänen selustaansa tarkistamalla pitkän rivin oikealle. Kun tarkistin nopeasti oikealle, kuulin välittömästi ylikonstaapeli Darkowin huutavan: "Pudota ase!". Kun käännyin kohti lemmikkieläinosastoa, näin välittömästi mustan miehen seisovan keskellä käytävää. Hänellä oli kädessään kivääri. Tunnistin nopeasti, että hänellä oli kädessään kivääri, ja näin aseessa istuvan lipaslippaan siluetin. Ylikonstaapeli Darkow huusi toistuvasti: "Pudota ase!". Musta mies, joka vastasi kivääriä heiluttaneen mustan miehen kuvausta (siniset housut ja sininen paita), ei pudottanut kivääriä. Toistuvien käskyjen jälkeen mies kääntyi aggressiivisesti meitä kohti kivääri kädessään. Tuolloin musta mies oli tilanteessa, jossa hän olisi voinut ampua minut tai kersantti Darkowin. Tunsin sillä hetkellä, että henkeni oli välittömässä vaarassa, että ylikonstaapeli Darkowin henki oli välittömässä vaarassa ja että kaikkien perheiden, lasten ja asiakkaiden henki oli välittömässä vaarassa. Ammuin sitten kaksi laukausta epäiltyä kohti. Kun ammuin epäiltyä, hän alkoi siirtyä oikealta vasemmalle. Kun olin ampunut laukaukset, hän perääntyi taaksepäin ja pudotti kiväärin. Sitten hän kaatui taaksepäin rivin päähän ja katosi näkyvistä. Tuolloin kivääri oli auki. Tämän jälkeen kuroin nopeasti umpeen etäisyyttä minun ja epäillyn välillä. Kun lähestyin lattialla makaavaa asetta, tunnistin sen jälleen mustaksi kivääriksi, jossa oli istuva lipas. Kun lähestyin kivääriä, musta mieshenkilö hyppäsi käytävän takaa ja ryntäsi kohti asetta. Hän alkoi kurottautua aseeseen lähestyessään sitä, ja huusin hänelle, että hänen pitäisi laskeutua maahan. Juuri ennen kuin hän ehti kiväärin luo, hän lyyhistyi lattialle... Sekä Darkow että siviilitodistajat kiistivät Williamsin kertomuksen osat, kuten Guardian kertoi: Williamsin ja toisen poliisin, ylikonstaapeli David Darkow'n, haastatteluissa kerrottiin, että he eivät ilmeisesti tunnistaneet itseään poliiseiksi Crawfordille, kun he kääntyivät kulmasta käytävälle, jossa hän seisoi. He tarkensivat, että he huusivat Crawfordille toistuvasti "pudota aseesi", "pudota aseesi" tai "pudota ase". Kolme todistajaa sanoi kuitenkin erikseen kuulleensa yhden, vähemmän täsmällisen käskyn: "Laske se alas, laske se alas". Crawfordin perhe on sanonut, että valvontakameran kuvamateriaalin mukaan hän ei ehkä kuullut käskyä puhuessaan puhelimeensa tai tajunnut, että se oli osoitettu hänelle. Eräs silminnäkijä sanoi kuulleensa poliisin sanovan "pudota aseesi"; toinen sanoi kuulleensa "maahan". Hätäkeskuspuhelun nauhoituksessa huudetaan sana, joka kuulostaa sanalta "maahan", kun poliisit kiertävät Walmartin kulman, noin sekunti ennen kuin kaksi laukausta kuuluu. Darkow vahvisti tutkijoille, että "viimeisen käskyn" antamisen ja laukausten laukaisun välinen aika oli "melko lyhyt". Darkow kertoi kuulustelijoilleen myös, että ennen tulen avaamista hän ja Williams käskivät erikseen Crawfordia laskemaan aseensa. Williams kuitenkin sanoi, ettei hän "muista henkilökohtaisesti antaneensa mitään käskyjä" ja että vain Darkow oli tehnyt niin. Darkow sanoi lisäksi, että Crawford "teki liikkeen, joka näytti viittaavan yritykseen juosta tai suojautua" juuri ennen kuin 22-vuotias ammuttiin. Tätä kuvausta näyttäisi tukevan viime viikolla julkaistu kaupan valvontakamerakuvaus. Williams ei kuitenkaan ilmeisesti maininnut tästä mitään, vaan kertoi viranomaisille haastattelussaan, että hän avasi tulen Crawfordin tehtyä "aggressiivisen" liikkeen. Hän lisäsi kirjallisessa kertomuksessaan, että 22-vuotias oli "kääntynyt meitä kohti aggressiivisesti kivääri kädessään". Kun Darkow jätti oman kirjallisen kertomuksensa 10 päivää haastattelunsa jälkeen, hän kuvaili Crawfordin viimeistä tekoa eri tavalla. Darkow sanoi vain, että kyseessä oli "nopea liike", eikä toistanut aiempia huomautuksiaan siitä, että Crawford näytti yrittävän perääntyä. Hätäkeskuspuhelussaan Ritchien kuulee kertovan päivystäjälle, että Crawford oli "puhelimessa" kolmekymmentä sekuntia ennen kuolemaan johtanutta ampumista. On uskottavaa, että Crawford, joka oli hajamielinen puhelunsa vuoksi, ei ollut tietoinen poliisin läsnäolosta tai heidän ohjeistaan ennen kuin oli liian myöhäistä. Myös kahden muun tärkeän yksityiskohdan kertomukset vaihtelevat: kuinka selkeä ja täsmällinen poliisin Crawfordille antama käsky oli (ja kuka tarkalleen ottaen antoi käskyn) ja tekikö Crawford aggressiivisen vai puolustautuvan liikkeen juuri ennen kuin Williams ampui häntä. WLWT:n julkaiseman videon kohdalla 8:26:54 kuuluu ääni, joka huutaa ilmeisesti "Alas!" ja sen jälkeen ääni, joka kuulostaa "Laske ase alas", mutta kaksi laukausta on ilmeisesti ammuttu ennen kuin toinen käsky on annettu. Crawford näytti myös perääntyvän jyrkästi sen jälkeen, kun sana "maahan" oli kuultu, sen sijaan, että olisi liikkunut kohti poliiseja, jotka eivät olleet tunnistaneet itseään poliiseiksi. On kuitenkin epäselvää, antoivatko Williams ja Darkow aiempia ohjeita, jotka eivät näkyneet Ritchien hätäkeskuspuhelun taustalla, tai miltä Crawfordin liikkeet ja eleet näyttivät Williamsin silmin henkilökohtaisesti (eivätkä niin kuin ne näkyivät hieman rakeisella valvontakamerakuvalla). Loppujen lopuksi emme voi sanoa varmuudella, ammuttiinko Crawford "ennen kuin hän edes tiesi, mitä oli tapahtumassa", kuten meemi väittää, mutta sitä koskevat todisteet voidaan tulkita eri tavoin. Jälkiseuraukset Williams ampui Crawfordia ylävartaloon ja vasempaan käteen, ja Crawford kuoli myöhemmin samana päivänä sairaalassa, kuten meemissä väitetään. Ohion oikeusministeri Mike DeWine nimitti Hamiltonin piirikunnan syyttäjän Mark Piepmeierin johtamaan Greenen piirikunnan suurta valamiehistöä, ja syyskuussa 2014 tämä suuri valamiehistö päätti olla asettamatta Williamsia tai Darkowia syytteeseen murhasta, holtittomasta henkirikoksesta tai tuottamuksellisesta henkirikoksesta. Yhdysvaltain oikeusministeriö tutki, liittyikö Crawfordin ampumiseen kansalaisoikeusrikkomus, mutta päätyi lopulta siihen, että näin ei ollut, ja kieltäytyi käynnistämästä liittovaltion kansalaisoikeussyytettä Williamsia vastaan: Tutkintamateriaalin oikeudellisen analyysin perusteella kansalaisoikeusosasto ja Yhdysvaltain syyttäjä ovat todenneet, ettei ole riittävästi todisteita sen osoittamiseksi, että konstaapeli Williamsin toiminnassa olisi ollut liittovaltion syytteeseenpanoon tarvittava rikollinen tarkoitus. Osoittaakseen, että konstaapeli Williams toimi tahallisesti, hallituksen olisi sekä kumottava konstaapelin ilmoittama syy ampumiselle - että hän pelkäsi kuolemaa tai vakavia ruumiinvammoja - että osoitettava, että konstaapeli Williamsin tarkoituksena oli rikkoa Crawfordin oikeuksia. Williams palasi täyteen työtehtäviinsä muutama päivä sen jälkeen, kun oikeusministeriö oli ilmoittanut päätöksestään olla nostamatta kansalaisoikeudellista syytettä. Crawfordin perhe on haastanut Sean Williamsin, Beavercreekin kaupungin ja Walmartin oikeuteen liittovaltion siviilioikeudellisessa kuolemantuottamuskanteessa.</w:t>
      </w:r>
    </w:p>
    <w:p>
      <w:r>
        <w:rPr>
          <w:b/>
        </w:rPr>
        <w:t xml:space="preserve">Tulos</w:t>
      </w:r>
    </w:p>
    <w:p>
      <w:r>
        <w:t xml:space="preserve">Arvioimme vuonna 2018 levinneessä meemissä esitettyjä väitteitä John Crawford III:n poliisiampumissurmasta.</w:t>
      </w:r>
    </w:p>
    <w:p>
      <w:r>
        <w:rPr>
          <w:b/>
        </w:rPr>
        <w:t xml:space="preserve">Esimerkki 2.2811</w:t>
      </w:r>
    </w:p>
    <w:p>
      <w:r>
        <w:t xml:space="preserve">Maple Leaf Foodsin toimitusjohtaja Michael McCain puhuu osakkeenomistajille yhtiön yhtiökokouksessa Torontossa 26. huhtikuuta 2006. Kanadan terveysviranomaiset ilmoittivat maanantaina, että 12 ihmistä on kuollut 26 vahvistetusta listerioositapauksesta, ruokamyrkytyksestä, jonka geenitestit yhdistivät Maple Leaf Foods Inc:n &lt;MFI.TO&gt; omistaman Toronton tehtaan lihavalmisteisiin. REUTERS/J.P. Moczulski Viranomaiset kertoivat toimittajille, että listerioositapauksia epäillään olevan vielä 29. Maatalousministeri Gerry Ritz sanoi hallituksen odottavan lisää tapauksia lähipäivinä. Maple Leaf Foods, yksi Kanadan suurimmista lihanjalostajista, oli sanonut toivovansa voivansa avata tautitapaukseen liittyvän Toronton tehtaan uudelleen tiistaina, mutta terveysviranomaiset sanoivat testaavansa ja pitävänsä hallussaan kaiken siellä tuotetun lihan, kunnes ovat vakuuttuneita siitä, että se ei ole saastunutta. "Aikataulu ei todellakaan ole heidän. Se kuuluu enemmänkin (Kanadan elintarvikevirastolle)", Ritz sanoi. Maple Leaf on vetänyt vapaaehtoisesti pois markkinoilta noin 220 kyseisessä tehtaassa valmistettua tuotetta, mikä on yksi Kanadan kaikkien aikojen suurimmista elintarvikepalautuksista, josta aiheutuu yhtiölle noin 20 miljoonan dollarin (19 miljoonan dollarin) välittömät kustannukset. Kahdesta tehtaassa valmistetusta naudanlihatuotteesta löydettiin listeriabakteeria, jolla on sama geneettinen sormenjälki kuin sairastuneilla ihmisillä. Nämä tuotteet ja noin 20 muuta samoilla linjoilla valmistettua tuotetta vedettiin takaisin viime viikolla. Kanadan kansanterveysvirasto kertoi, että seitsemässä kuolemantapauksessa oli osasyynä listerioosi, joka on erityisen vaarallinen raskaana oleville naisille, vanhuksille, pikkulapsille ja ihmisille, joiden immuunijärjestelmä on heikko. Viidellä muulla oli bakteeri elimistössään, mutta heidän kuolemansa syitä tutkitaan edelleen, sanoi viraston edustaja Mark Raizenne. Aiemmin neljä kuolemantapausta oli yhdistetty tautipesäkkeeseen. Maple Leaf on sanonut, ettei se todennäköisesti pysty selvittämään, miten sen liha on saastunut, ja selittänyt, että listeriabakteeri on yleinen ja laajalle levinnyt. "On hyvin, hyvin, hyvin vaikeaa, ellei mahdotonta, määrittää syytä", talousjohtaja Michael Vels sanoi analyytikoille maanantaina ennen viimeisintä terveysilmoitusta. "En tiedä, kuinka tärkeää se on kuluttajille. Mielestäni meidän näkökulmastamme on tärkeämpää, että kerromme heille, mitä on tekeillä, ja ryhdymme nopeisiin ja varovaisiin toimiin heidän terveytensä turvaamiseksi", Vels sanoi. Maple Leaf tarkistaa menettelyt kaikissa 23 tehtaassaan, mutta hän sanoi, ettei hänellä ole syytä uskoa, että muut tuotteet olisivat vaarassa saastua. Velsin mukaan asiakkaille palautettujen tuotteiden korvaaminen, tehtaan puhdistaminen ja muut välittömät kulut maksavat yhtiölle 20 miljoonaa dollaria ennen veroja. Velsin mukaan yhtiön alkuperäisen kustannusarvion lisäksi sen myynti saattaa vähentyä ja mainoskustannukset lisääntyä. Maple Leafin osakkeet sulkeutuivat 10 prosenttia alemmas 8,80 dollariin ennen viimeisimpien kuolemantapausten julkistamista. Vels ei halunnut spekuloida sillä, olisiko Maple Leafilla taloudellisia vastuita oikeudenkäynneistä, mutta sanoi, että yhtiöllä on tuotevastuuvakuutus. "Sairauksia ja kuolemantapauksia aiheuttaneen listerian ja Maple Leafin tuotteiden välillä ei ole todettu mitään lopullista yhteyttä", Vels sanoi analyytikoille. Asianajaja, joka tunnetaan aggressiivisista ryhmäkanteista, muun muassa pilaantunutta lemmikkieläinten ruokaa valmistavaa Menu Foods Income Fundia vastaan, sanoi kuitenkin, että hänen yrityksensä aikoo ryhtyä toimiin Maple Leafia vastaan. "On välittömästi selvää, että yhtiö on vähätellyt tapahtumien merkitystä", Tony Merchant sanoi CTV Newsin haastattelussa. (1 dollari = 1,05 kanadalaista dollaria)</w:t>
      </w:r>
    </w:p>
    <w:p>
      <w:r>
        <w:rPr>
          <w:b/>
        </w:rPr>
        <w:t xml:space="preserve">Tulos</w:t>
      </w:r>
    </w:p>
    <w:p>
      <w:r>
        <w:t xml:space="preserve">Kanadan mukaan 12 kuollutta ruokamyrkytysepidemiassa.</w:t>
      </w:r>
    </w:p>
    <w:p>
      <w:r>
        <w:rPr>
          <w:b/>
        </w:rPr>
        <w:t xml:space="preserve">Esimerkki 2.2812</w:t>
      </w:r>
    </w:p>
    <w:p>
      <w:r>
        <w:t xml:space="preserve">Britannian parlamentti äänesti viime vuonna lakimuutoksesta, joka sallii kolmen vanhemman in vitro -hedelmöitystekniikan (IVF) eli mitokondrioiden siirron, joka lääkärien mukaan voisi auttaa ehkäisemään parantumattomia perinnöllisiä sairauksia. Tekniikkaan kuuluu, että hedelmöitysprosessiin puututaan mitokondrioiden poistamiseksi. Mitokondriot toimivat solujen sisällä pieninä energiaa tuottavina akkuina, ja jos ne ovat viallisia, ne voivat aiheuttaa kuolemaan johtavia sydänongelmia, maksan vajaatoimintaa, aivosairauksia, sokeutta ja lihasdystrofiaa. Hoito tunnetaan nimellä "kolmen vanhemman" IVF, koska geneettisesti muunnetuista alkioista syntyvillä lapsilla olisi DNA:ta äidiltä, isältä ja naispuoliselta luovuttajalta. Tutkimusryhmät eri puolilla maailmaa ovat testanneet ja kokeilleet tekniikoita useissa prekliinisissä kokeissa, mutta niitä ei ole vielä käytetty potilaiden hoitoon Britanniassa. Maailman ensimmäinen ja toistaiseksi ainoa tunnettu mitokondrioiden siirtovauva syntyi aiemmin tänä vuonna sen jälkeen, kun Meksikossa sijaitsevalla klinikalla työskentelevät yhdysvaltalaiset lääkärit auttoivat jordanialaista pariskuntaa hedelmöitymään käyttämällä uutta kolmoishoitoa. Britanniassa ihmisen hedelmöityshoito- ja alkiontutkimusviranomainen (HFEA) päättää, myönnetäänkö klinikalle ensimmäinen lupa. Se oli kutsunut koolle riippumattoman asiantuntijapaneelin tutkimaan nykyistä tieteellistä näyttöä ja antamaan suosituksia. Keskiviikkona johtopäätöksensä julkistanut paneeli totesi, että HFEA:n olisi nyt hyväksyttävä tekniikat "varovaiseen" käyttöön "erityisolosuhteissa". Paneelin mukaan erilaiset tutkimukset, joista yksi julkaistiin Nature-lehdessä keskiviikkona, ovat edistäneet merkittävästi tekniikoiden kehittämistä, ja ne ovat nyt "hyväksyttävässä vaiheessa varovaista kliinistä käyttöä varten". Asiantuntijat olivat tyytyväisiä arvioinnin suosituksiin. Muscular Dystrophy UK -hyväntekeväisyysjärjestön toimitusjohtaja Robert Meadowcroft totesi, että jos HFEA hyväksyy suositukset, ne ovat "merkittävä askel kohti sitä, että tehokas hoito voidaan tarjota niille 2500 naiselle, jotka ovat siihen oikeutettuja Yhdistyneessä kuningaskunnassa". Kentin yliopiston genetiikan professori Darren Griffin totesi, että "nykyisessä ilmapiirissä, jossa hypetys ja liioittelu näyttävät olevan tärkeämpiä kuin tosiasioihin perustuva harkittu päätöksenteko, on ilahduttavaa nähdä terveen järjen voitto". Hänen mukaansa tarkastelu on hyvä uutinen perheille, joilla on riski mitokondriosairauksien siirtymisestä, ja se on "äärettömän paljon parempi vaihtoehto kuin se, että lapset kärsisivät hirvittävistä sairauksista".</w:t>
      </w:r>
    </w:p>
    <w:p>
      <w:r>
        <w:rPr>
          <w:b/>
        </w:rPr>
        <w:t xml:space="preserve">Tulos</w:t>
      </w:r>
    </w:p>
    <w:p>
      <w:r>
        <w:t xml:space="preserve">Brittiläisen paneelin mukaan uusi kolmen vanhemman IVF-menetelmä on nyt turvallinen "varovaisessa käytössä".</w:t>
      </w:r>
    </w:p>
    <w:p>
      <w:r>
        <w:rPr>
          <w:b/>
        </w:rPr>
        <w:t xml:space="preserve">Esimerkki 2.2813</w:t>
      </w:r>
    </w:p>
    <w:p>
      <w:r>
        <w:t xml:space="preserve">"Jutussa ei mainita monivitamiinien kustannuksia, mutta on turvallista olettaa, että tämä on yleisesti tiedossa. Jutussa esitetään absoluuttiset luvut kuolemantapausten ylimääräisistä määristä, joita odotetaan runsaan vitamiinien käytön myötä. Jos hoidoksi katsotaan runsas monivitamiinien käyttö, käsitellään tähän hoitoon liittyviä haittoja, nimittäin eturauhassyövän pitkälle edenneiden tyyppien lisääntynyttä riskiä. Lisäksi mainitaan muita haittoja, joita on havaittu tiettyjen vitamiinien, kuten A- ja E-vitamiinien, yhteydessä. Artikkelissa kerrotaan, että kyseessä ei ole satunnaistettu kontrolloitu tutkimus, jossa puolet ryhmästä saisi satunnaisesti intervention ja puolet ei. Siinä annetaan jonkin verran kontekstia tulosten tulkitsemiseksi, esimerkiksi sitä, että tutkimuksen tarkoituksena ei ollut todistaa, että vitamiinit vaikuttavat syöpäriskiin. Ei avointa sairauden lietsontaa. Jutussa annetaan kaksi riippumatonta tietolähdettä. Jos hoidoksi katsotaan runsas monivitamiinien käyttö, vaihtoehtoina voidaan harkita suositeltujen monivitamiiniannosten ottamista ja/tai sitä, ettei monivitamiineja oteta lainkaan, joista keskustellaan. Artikkelissa todetaan, että ""tutkimusten mukaan 35 prosenttia amerikkalaisista käyttää vitamiineja"", joten saamme hyvän käsityksen siitä, kuinka saatavilla niitä on. Jutussa ei mainita, onko runsas vitamiinien käyttö uutta vai ei, mutta tämä ei vaikuta soveltuvalta, kun otetaan huomioon, että runsas vitamiinien käyttö ei ylipäätään ole vakiohoito. Juttu kääntyi kahden eri lähteen puoleen kahdesta eri tutkimuksesta, joten on epätodennäköistä, että se olisi nojautunut pelkästään tai suurelta osin uutistiedotteeseen."</w:t>
      </w:r>
    </w:p>
    <w:p>
      <w:r>
        <w:rPr>
          <w:b/>
        </w:rPr>
        <w:t xml:space="preserve">Tulos</w:t>
      </w:r>
    </w:p>
    <w:p>
      <w:r>
        <w:t xml:space="preserve">Monivitamiinien ja eturauhassyövän yhteyttä tutkitaan</w:t>
      </w:r>
    </w:p>
    <w:p>
      <w:r>
        <w:rPr>
          <w:b/>
        </w:rPr>
        <w:t xml:space="preserve">Esimerkki 2.2814</w:t>
      </w:r>
    </w:p>
    <w:p>
      <w:r>
        <w:t xml:space="preserve">Syyskuussa 2017 lukuisat uutistiedot kertoivat, että Healthcare.gov-sivusto oli tarkoitus sulkea useaan otteeseen huollon ajaksi vuoden 2018 "Obamacare" -terveysvakuutuksen avoimen ilmoittautumisjakson aikana, joka kestää 1. marraskuuta - 15. joulukuuta 2017, ja lukijat lähettivät meille kyselyitä asiasta. Kaiser Health News, joka on itsestään "voittoa tavoittelematon uutispalvelu, joka on sitoutunut terveydenhuoltopolitiikan ja -politiikan syvälliseen raportointiin", kertoi seuraavaa: Trumpin hallinto aikoo sulkea liittovaltion sairausvakuutuspörssin 12 tunniksi yhtä sunnuntaita lukuun ottamatta kaikkina tulevina sunnuntaipäivinä tulevan avoimen ilmoittautumiskauden aikana. Sulkeminen tapahtuu kello 12.00-12.00 ET joka sunnuntai paitsi 10. joulukuuta. Terveydenhuoltoministeriö sulkee myös liittovaltion vakuutuspörssin (healthcare.gov) yöksi ensimmäisenä avoimen ilmoittautumispäivänään 1. marraskuuta. Yli kolme tusinaa osavaltiota käyttää kyseistä pörssiä markkinapaikkoihinsa. HHS:n virkamiehet julkistivat nämä tiedot webinaarissa, johon osallistui yhteisöllisiä ryhmiä, jotka auttavat ihmisiä ilmoittautumaan. Kaiser Health Newsin toimittaja Phil Galewitz twiittasi, mikä näytti olevan dia asiaan liittyvästä esityksestä, mukaan lukien yksityiskohdat suunnitellusta ylläpidosta: ..@HHSGov aikoo sulkea @HHSGovin 12 tunniksi kaikkia sunnuntaita lukuun ottamatta tulevan kuuden viikon avoimen ilmoittautumiskauden aikana pic.twitter.com/0d5WUtLc9G - Phil Galewitz (@philgalewitz) 22. syyskuu 2017 Saman dian twiittasi itsenäisesti Voxin Sarah Kliff: HHS ottaa https://t.co/hHpJTTaZfz offline lähes joka sunnuntai klo 12-12 avoimen ilmoittautumisen aikana, minulle lähetetyn esityksen mukaan. pic.twitter.com/0n5cZ9ENOK - Sarah Kliff (@sarahkliff) September 22, 2017 Healthcare.gov-sivustoa ylläpitävän Center for Medicare and Medicaid Services (CMS) -palvelukeskuksen edustaja vahvisti Kaiser Health Newsin ja Sarah Kliffin raportoimat huoltoaikataulut: HealthCare.govissa on säännöllisesti huoltokatkoksia joka vuosi avoimen ilmoittautumisen aikana. Tämä vuosi ei poikkea tästä. Tänä vuonna huoltoaikataulu annettiin etukäteen, jotta sertifioitujen hakemusavustajien pyynnöt voidaan ottaa huomioon. Järjestelmän käyttökatko on suunniteltu HealthCare.gov-sivuston vähiten liikennöityihin ajanjaksoihin, kuten sunnuntaiaamuihin. Kyseinen tiedottaja totesi myös, että verkkosivuston ylläpidolle asetetut ajanjaksot ovat suurin odotettavissa oleva käyttökatkos, ja totesi, että todellinen käyttökatkos voi olla pienempi. (Pyysimme CMS:ää selventämään 1. marraskuuta tapahtuneeseen käyttökatkokseen liittyviä aikoja, joita esityksen diassa kuvaillaan vain "yön yli", mutta emme saaneet vastausta julkaisua varten.) Trumpin hallinto on jo puolittaa Obamacaren avoimen ilmoittautumisajan, jolloin alkuperäinen 1. marraskuuta 2016-31. tammikuuta 2017 (kolme kuukautta) kestänyt ajanjakso lyheni 1. marraskuuta-15. joulukuuta 2017 (kuusi viikkoa) kestäneeseen ajanjaksoon. Kuten Kaiser Health News huomauttaa, tämän vuoden verkkosivujen ylläpitoaikataulu tarkoittaa, että Healthcare.gov on verkossa 93 prosenttia kokonaisajasta kuuden viikon avoimen ilmoittautumisjakson aikana. (Jos oletamme, että 1. marraskuuta "yön yli" kestävä seisokkiaika kestää 12 tuntia, verkkosivusto on verkossa 1 008 tuntia 1 080 tunnista).</w:t>
      </w:r>
    </w:p>
    <w:p>
      <w:r>
        <w:rPr>
          <w:b/>
        </w:rPr>
        <w:t xml:space="preserve">Tulos</w:t>
      </w:r>
    </w:p>
    <w:p>
      <w:r>
        <w:t xml:space="preserve">Terveys- ja sosiaalipalvelujen ministeriö on suunnitellut Healthcare.gov-sivuston ylläpidon useimpina sunnuntaipäivinä Obamacaren avoimen ilmoittautumisen aikana.</w:t>
      </w:r>
    </w:p>
    <w:p>
      <w:r>
        <w:rPr>
          <w:b/>
        </w:rPr>
        <w:t xml:space="preserve">Esimerkki 2.2815</w:t>
      </w:r>
    </w:p>
    <w:p>
      <w:r>
        <w:t xml:space="preserve">"Emily's List lietsoo aborttikeskustelua Coloradon kuudennen kongressipiirin vaalissa varainkeruusähköpostilla, jossa sanotaan, että republikaaninen viranhaltija Mike Coffman "tuki lakiehdotusta, jolla raiskaus määritellään uudelleen"."" Emily's List - poliittinen järjestö, joka tukee aborttioikeuksia kannattavien demokraattisten naisten valintaa - on tukenut Coffmanin vastustajaa, Aurorassa asuvaa osavaltion senaattoria Morgan Carrollia. Sen postimainos keskittyi lisääntymisoikeuksiin, aborttiin ja Roe v. Wade -oikeuteen. Sähköpostiviestissä, jonka otsikkona oli ""2016 tavoite: kongressi, joka taistelee naisten ja perheiden puolesta"", Emily's List sanoi: ""Toivomme, että kongressi olisi vähemmän tällainen"" - viitaten Mike Coffmanin yhteispuolustukseen vuoden 2011 lakiesityksessä - ""ja enemmän tällainen ... Morgan Carroll tuki lakiesitystä, jolla hätäehkäisyvalmisteet saataisiin seksuaalisen väkivallan uhrien saataville""." Halusimme tarkistaa Emily's Listin luonnehdinnan oikeellisuuden Coffmanin roolista lainsäädännössä. Coffman oli mukana tukemassa No Taxpayer Funding for Abortions Act -lakia, jossa yritettiin määritellä uudelleen liittovaltion aborttirahoituksen kielto siten, että se vapauttaa ""väkivaltaisen raiskauksen"" - eikä raiskausta laajemmin ymmärrettynä. Kriitikot sanoivat, että "väkivaltainen raiskaus" voisi sulkea pois muut seksuaalisen väkivallan muodot, joita pidetään raiskauksina, mukaan lukien lakisääteiset raiskaukset, hyökkäykset, joissa naiset huumataan tai uhkaillaan, ja treffiraiskaukset. Naisryhmien vastareaktion vuoksi republikaanit muuttivat lakiehdotusta valiokunnassa siten, että sana ""väkivaltaa"" poistettiin ja ""raiskausta"" koskeva poikkeus tehtiin. Coffman ei kuulunut tähän valiokuntaan eikä äänestänyt poistosta. ""Lakiehdotusta muutettiin valiokunnassa, ja kongressiedustaja Coffman kannatti muutettua lakiehdotusta täysistunnossa"", Coffmanin kampanjan tiedottaja sanoi myöhemmin. Kongressin pöytäkirjat osoittavat, että Coffman äänesti muutetun lakiehdotuksen puolesta lattian äänestyksessä, joka meni läpi edustajainhuoneessa mutta ei senaatissa. Viime vuosina Coffman on lieventänyt aborttia koskevaa kantaansa yhdessä maan kilpailluimmista vaalipiireistä, joka jakautuu lähes tasan demokraattien, republikaanien ja sitoutumattomien kesken. Vuonna 2012 hän sanoi: ""Vastustan kaikkia abortteja, paitsi silloin kun se on välttämätöntä äidin hengen suojelemiseksi."". Mutta vuotta myöhemmin Coffman sanoi, että vaikka hän kannatti edustajainhuoneen lakiehdotusta, jolla rajoitetaan myöhäisabortteja, ""kannatan voimakkaasti raiskausta, insestiä ja äidin elämän suojelua koskevia poikkeuksia, jotka on sisällytetty tähän lainsäädäntöön"". Coffmanin demokraattinen vastustaja Morgan Carroll kritisoi suorasukaisesti sitä, että hän oli mukana tukemassa vuoden 2011 lakiehdotuksen alkuperäistä ""väkivaltaisen raiskauksen"" kieltä. ""Raiskauksessa on kyse suostumuksen puutteesta - ei voimankäytön asteesta - ja tämä määritelmä vie meitä taaksepäin"", Carroll sanoi Denver7:lle. ""Kannatan yksiselitteisesti naisen oikeutta tehdä omia päätöksiä omasta kehostaan, myös terveydenhuollostaan"", hän sanoi. Coffmanin tiedottaja valitti, että poliittiset vastustajat ovat toistuvasti nostaneet esiin vuoden 2011 lakiesityksen ja ""vääntävät faktoja miten tahansa yrittäessään vääristellä ja demonisoida edustaja Coffmania"". Hallitsijamme Emily's List sanoi, että Coffman ""oli mukana tukemassa lakiehdotusta raiskauksen uudelleenmäärittelystä"". Tiedoista käy ilmi, että Coffman tuki lakiehdotusta, jossa aborttien liittovaltion rahoituksen kielto määritellään uudelleen siten, että se vapauttaa ""väkivaltaisen raiskauksen"". Myöhemmin hän kuitenkin äänesti muutetun version puolesta, jossa ""väkivaltainen"" oli poistettu lakiehdotuksesta. Kun otetaan huomioon hänen lainsäädäntöön liittyvät toimensa, arvioimme tämän väitteen. Korjaus: Tämä juttu on korjattu siten, että Coffman ei kuulunut komiteaan, joka poisti lakiesityksestä sanan ""väkisin""."".</w:t>
      </w:r>
    </w:p>
    <w:p>
      <w:r>
        <w:rPr>
          <w:b/>
        </w:rPr>
        <w:t xml:space="preserve">Tulos</w:t>
      </w:r>
    </w:p>
    <w:p>
      <w:r>
        <w:t xml:space="preserve">"Osana aborttioikeuksista käytävää lainsäädäntökamppailua ""Mike Coffman tuki lakiehdotusta raiskauksen uudelleenmäärittelystä.""</w:t>
      </w:r>
    </w:p>
    <w:p>
      <w:r>
        <w:rPr>
          <w:b/>
        </w:rPr>
        <w:t xml:space="preserve">Esimerkki 2.2816</w:t>
      </w:r>
    </w:p>
    <w:p>
      <w:r>
        <w:t xml:space="preserve">Toukokuussa 2020 The New York Times kertoi, että Aasian jättiläishornetit, joita kutsutaan usein "murhaajahorneteiksi", oli havaittu ensimmäistä kertaa Yhdysvalloissa. Tämä ei ollut tervetullut uutinen, ja sosiaalisen median sivustot täyttyivät nopeasti hälyttävistä kuvista näistä suurista hyönteisistä. Yhdessä tällaisessa kuvassa väitettiin olevan neljä "murhametsää" ihmisen kämmenellä:  Tämä on aito valokuva aasialaisista jättiläishorneteista. National Geographicin vuonna 2010 julkaisemassa artikkelissa kuvailtiin näitä horneteja "pieniksi mutta erittäin tehokkaiksi tappo[koneiksi]", jotka olivat noin 2 tuumaa pitkiä ja joiden siipiväli oli 3 tuumaa. Vaikka ihmisiä on kuollut tämän hornetin kivuliaaseen pistoon, hyönteiset ovat vain "erittäin tehokkaita tappokoneita", kun kyseessä ovat mehiläiset. National Geographic kirjoitti: Mehiläiset, muut hornetlajit ja suuremmat hyönteiset, kuten rukoilijasirkat, eivät pärjää jättiläishorneteille, jotka usein vaanivat saalistaan armottomina armeijoina. Jo yksi näistä horneteista voi tappaa 40 eurooppalaista mehiläistä minuutissa; kourallinen näitä otuksia voi teurastaa 30 000 eurooppalaista mehiläistä muutamassa tunnissa, jättäen jälkeensä jälkiä katkotuista hyönteisten päistä ja raajoista. Ihmiset eivät ole japanilaisen jättiläishornetin tavanomainen saalis, mutta ne, jotka ovat kokeneet sen pistoksen, kuvaavat kipua sietämättömäksi. Tokion lähellä sijaitsevassa Tamagawan yliopistossa työskentelevä hyönteistutkija Masato Ono sanoi, että se tuntuu "kuin kuuma naula olisi lävistänyt jalkani". Jos hornetin pistämä henkilö ei saa pian sen jälkeen asianmukaista hoitoa, hän voi kuolla myrkkyyn, joka on tarpeeksi voimakas hajottamaan ihmislihan. Noin 40 ihmistä kuolee vuosittain jättihornetin pistämänä, pääasiassa myrkyn aiheuttaman allergisen reaktion seurauksena. Yllä olevan kuvan on ottanut Devon Henderson vuonna 2011, ja siinä näkyy neljä kuollutta aasialaista jättiläishornettikuningatarta kuvaajan kämmenellä. Kuva julkaistiin alun perin Hendersonin Flickr-tilillä, joka on omistettu Hymenoptera-hyönteisille, joka on suuri hyönteisjärjestö, johon kuuluvat ampiaiset, mehiläiset ja muurahaiset.</w:t>
      </w:r>
    </w:p>
    <w:p>
      <w:r>
        <w:rPr>
          <w:b/>
        </w:rPr>
        <w:t xml:space="preserve">Tulos</w:t>
      </w:r>
    </w:p>
    <w:p>
      <w:r>
        <w:t xml:space="preserve">Valokuvassa näkyy neljä aasialaista jättiläishornetia, jotka mahtuvat hädin tuskin jonkun kämmenelle. </w:t>
      </w:r>
    </w:p>
    <w:p>
      <w:r>
        <w:rPr>
          <w:b/>
        </w:rPr>
        <w:t xml:space="preserve">Esimerkki 2.2817</w:t>
      </w:r>
    </w:p>
    <w:p>
      <w:r>
        <w:t xml:space="preserve">Pilleriä pidetään laajalti tärkeimpänä kokeellisena lääkkeenä Lillyn tuoteputkessa, ja Lillyn osakkeet nousivat uutisesta lähes 3 prosenttia. Prioriteettitarkastus tarkoittaa, että Food and Drug Administration päättää todennäköisesti kuuden kuukauden kuluessa, hyväksyykö se prasugreelina tunnetun lääkkeen tavanomaisen 10-12 kuukauden tarkasteluajan sijasta. Jos lääke hyväksytään, se kilpailee Plavixin kanssa, joka on Bristol-Myers Squibb Co:n (BMY.N) ja Sanofi-Aventisin (SASY.PA) myymä huippulääke. "Ensisijaisen arvioinnin saaminen on myönteistä. Sen saamatta jättäminen olisi herättänyt varovaisuutta", sanoi Sanford Bernsteinin analyytikko Tim Anderson. Anderson, joka sanoi olevansa yllättynyt päätöksestä, sanoi uskovansa edelleen, että lääke on saatettava neuvoa-antavan asiantuntijapaneelin käsiteltäväksi ennen kuin FDA tekee päätöksensä. Prasugreelista saatiin marraskuussa ristiriitaisia tietoja tutkimuksesta, johon osallistui sydänpotilaita, joille aiottiin asentaa stenttejä eli pieniä putkia, jotka avaavat sepelvaltimoita sen jälkeen, kun niistä on poistettu plakki. Tutkimuksessa prasugreeli oli 19 prosenttia tehokkaampi kuin Plavix sydän- ja verisuonitautikuolemien, ei-kuolemaan johtaneiden sydänkohtausten ja aivohalvausten ehkäisyssä, mutta se aiheutti huomattavasti enemmän vakavia verenvuotoja. Yhtiöt jättivät prasugreelia koskevan hakemuksensa 26. joulukuuta. Jos lääke hyväksytään, Lilly sanoi, että sen tuotenimi olisi Effient. Eli Lillyn osakkeet nousivat uutisen jälkeen 2,9 prosenttia eli 1,43 dollaria 51,25 dollariin jälkikaupankäynnissä. Ne olivat sulkeutuneet 49,82 dollariin New Yorkin pörssissä.</w:t>
      </w:r>
    </w:p>
    <w:p>
      <w:r>
        <w:rPr>
          <w:b/>
        </w:rPr>
        <w:t xml:space="preserve">Tulos</w:t>
      </w:r>
    </w:p>
    <w:p>
      <w:r>
        <w:t xml:space="preserve">Lillyn verenvuotolääke saa Yhdysvaltain ensisijaisen arvioinnin.</w:t>
      </w:r>
    </w:p>
    <w:p>
      <w:r>
        <w:rPr>
          <w:b/>
        </w:rPr>
        <w:t xml:space="preserve">Esimerkki 2.2818</w:t>
      </w:r>
    </w:p>
    <w:p>
      <w:r>
        <w:t xml:space="preserve">"Piirin 27 osavaltion senaattiin pyrkivä Kevin Rader haukkuu kampanjamainoksessa republikaanivastustajansa abortinvastaisia näkemyksiä mustavalkoisissa, kyynelehtivissä naissilmäkuvissa. Rader, demokraatti ja osavaltion edustajainhuoneen jäsen, syyttää republikaanien Lizbeth Benacquistoa abortin voimakkaasta vastustamisesta ja yhteyksistä äärikonservatiivisiin ryhmiin, jotka haluaisivat asettaa raiskauksen uhrit syytteeseen abortin tekemisen vuoksi. "Lizbeth Benacquisto vastustaa voimakkaasti naisen oikeutta valita", mainoksessa todetaan. ""Häntä tukevat ääriryhmät tekisivät näistä naisista rikollisia. Hän kannatti äärimmäistä lakia, jonka mukaan raskaana olevat naiset joutuisivat maksamaan ja katsomaan ultraäänitutkimuksen ennen kuin he voisivat käyttää valintaoikeuttaan. Hänen liittolaisensa tekisivät valinnanvapauden laittomaksi kaikissa tapauksissa, mukaan lukien raiskaus, insesti ja jopa naisen hengen pelastaminen. Äänestäkää Benacquistoa vastaan, pitäkää ääriliikkeet poissa osavaltion senaatista.""" Mainos raivostutti Wellingtonin kaupunginvaltuutetun Benacquiston, joka vastasi omalla mainoksellaan ja paljastamalla, että hänet raiskattiin 23 vuotta sitten Floridan yliopiston fuksina. Hän korosti kannattavansa raiskauksen uhreille myönnettävää poikkeusta aborttiin ja sanoi, ettei hän ""koskaan jättäytyisi syrjään, kun ketään naista on hyväksikäytetty"", ja vaati Raderia vetämään mainoksen pois. Raderin leirin mukaan se onnistuu vain, jos Benacquisto luopuu äärioikeistolaisten, konservatiivisten oikeistolaisryhmien hänelle antamasta tuesta. Koska tämä kampanja on niin tunteikas, ajattelimme, että Raderin väite Benacquiston kannattajista oli tarkastelun arvoinen. Benacquisto on elämänmielinen, eikä hän salaa sitä verkkosivuillaan ja kyselylomakkeissa. Sama koskee hänen tukeaan ultraäänilainsäädännölle, vaikka hän on useissa haastatteluissa todennut olevansa huolissaan sen vaikutuksesta raiskauksen uhreihin. Floridan kristillisen koalition (Christian Coalition of Florida) ehdokaskyselyssä hän lisäsi: "Kannatan tätä johdonmukaisesti, koska olen elämänmielinen."" Benacquisto saa tukea muutamalta konservatiiviselta, abortinvastaiselta ryhmältä. Näihin kuuluvat Christian Coalition, Florida Right to Life PAC ja Christian Family Coalition. Vaikka ne eivät ole lahjoittaneet rahaa, sekä Florida Right to Life -järjestö että Christian Coalitionin entinen toimitusjohtaja ovat tarjoutuneet tukemaan häntä, ja hän johti ainakin yhtä tapahtumaa, Christian Family Coalitionin aamiaistilaisuutta 16. lokakuuta. Florida Right to Life -järjestö uskoo, että elämä alkaa hedelmöityksestä ja päättyy luonnolliseen kuolemaan, ja kaikkia siltä väliltä olevia kohtia on puolustettava. Se nimittää abortin "lapsenmurhaksi", joka on rikos. Ja Floridan kristillinen koalitio toteaa: ""Vaikka abortti on laillinen Yhdysvalloissa, uskomme, että se on yhtä kuin viattoman ihmiselämän murhaaminen."". Tämän logiikan mukaan abortti on yhtä kuin murha ja murha on rikos. Näin ollen abortteja tekevät olisivat rikollisia. Miamissa sijaitseva Christian Family Coalition sanoo, että se "työskentelee perheystävällisen lainsäädännön puolesta osavaltio- ja paikallistasolla. Se tiedottaa ja valistaa kansalaisia siitä, miten ehdokkaat suhtautuvat perinteiseen perheyksikköön vaikuttaviin asioihin.""" Ryhmän verkkosivuilla on linkki ""abortti"", mutta siellä on vain uutisartikkeleita ja lehdistötiedotteita, joissa abortti mainitaan. Kukin näistä kolmesta järjestöstä seuraa tiiviisti myös aborttiin liittyvää lainsäädäntöä. Ne julkaisevat mielipiteitä kaikesta vanhempien ilmoituksesta siihen, että minkä tahansa sikiön - elinkelpoisen tai muun - väkivaltaisesta kuolemasta voidaan nostaa syyte ensimmäisen asteen murhasta. Yksikään niistä ei kuitenkaan näytä sanovan suoraan, että ne tukisivat aborttia riippumatta siitä, onko nainen raiskattu, onko perheenjäsen hyväksikäyttänyt häntä tai onko häntä uhannut kuolema. He kiertelevät asiaa. Esimerkiksi Florida Right to Life -järjestö sanoo: "Edistämme, ylläpidämme ja tuemme ihmiselämän kunnioittamista ja kunnioittamista riippumatta sen tilasta, laadusta, iästä, rodusta, uskonnosta, ihonväristä tai siitä, onko se syntynyt vai syntymätön."" National Right to Life -sivulla ainoa viittaus poikkeuksiin on vuonna 2005 tehty tutkimus, jonka mukaan vain 0,5 prosenttia naisista tekee abortin raiskauksen vuoksi ja 4 prosenttia äidin terveyden vuoksi. Raderin kampanjapäällikkö Michael McCall sanoi: ""Ongelma tuollaisessa on se, että jos otetaan esimerkiksi Florida Right to Life -järjestö, sen ydin on abortin laittomaksi tekeminen. He eivät luettele jokaista tapausta, jossa he kannattavat aborttien kieltämistä, koska he kannattavat aborttien kieltämistä kaikissa tapauksissa.""" On selvää, että Benacquistoa tukevilla ryhmillä on vankka kanta abortin vastustamiseen, mutta niitä ei ole täsmällisesti eritelty. Selvää on kuitenkin se, että ryhmät eivät tarjoa mitään poikkeuksia. Joten emme odota Raderin kampanjan löytävän niitä.""</w:t>
      </w:r>
    </w:p>
    <w:p>
      <w:r>
        <w:rPr>
          <w:b/>
        </w:rPr>
        <w:t xml:space="preserve">Tulos</w:t>
      </w:r>
    </w:p>
    <w:p>
      <w:r>
        <w:t xml:space="preserve">"Lizbeth Benacquiston kannattajat "tekisivät (abortin) laittomaksi kaikissa tapauksissa, mukaan lukien raiskaukset, insestit ja jopa naisen hengen pelastaminen.""</w:t>
      </w:r>
    </w:p>
    <w:p>
      <w:r>
        <w:rPr>
          <w:b/>
        </w:rPr>
        <w:t xml:space="preserve">Esimerkki 2.2819</w:t>
      </w:r>
    </w:p>
    <w:p>
      <w:r>
        <w:t xml:space="preserve">Louise, musta englantilainen labradorinnoutaja, ei pyydä Casteelilta mitään muuta kuin lämpimän sylin istumista tai pallon jahtaamista huoneen halki. Casteelille se on parasta terapiaa, mitä hän on koskaan saanut. "Louise rauhoittaa minua", Manhattanin alueella asuva Casteel sanoo. "Hän leikkii kanssasi ja istuu kanssasi. Hän tietää, kun olet surullinen." Casteel on Veridian Behavioral Healthin asiakas, joka on monialainen mielenterveyskeskus, joka on osa Salina Regional Health Centerin käyttäytymisterveysosastoa. Monet Veridianin psykiatreista, neuvonantajista ja sairaanhoitajista palvelevat yksilöitä ja perheitä, jotka kamppailevat yleisten elämänongelmien, kuten masennuksen, ahdistuneisuuden, traumaperäisen stressihäiriön (PTSD), avioliitto-ongelmien, vanhempien ja lasten välisten ristiriitojen tai surun ja menetyksen kanssa. Hiljattain keskus lisäsi uuden työkalun, joka auttaa asiakkaita ohjelmissaan - sertifioidut terapiakoirat. Ohjelmiin on otettu käyttöön erityisesti kolme koiraa: Louise, Chesapeake Bay -noutaja Phil ja koiranpoika Daisy. Nämä koirat auttavat aikuisia sairaalan laitos- ja avohoitoasiakkaita sekä traumasta ja muista mielenterveysongelmista kärsiviä lapsia Veridianin itäisellä kampuksella, Salina Journal -lehti kertoi. Angela Koerperich, sairaanhoitaja, joka omistaa ja valvoo Daisya, kertoi, että Veridian sai lokakuussa 2015 avustuksen kolmen sertifioidun terapiakoiran lisäämiseksi mielenterveysohjelmaansa. Hän ja kaksi muuta Veridianin hoitotyöntekijää ottivat koiran: Louise kuuluu Jennifer Pekarekille ja Phil on Marcia Cleavengerin omistuksessa. "Olemme puhuneet tästä jo vuosia, koska se olisi hienoa saada osastohoitoyksikköön", Koerperich sanoi. "Teimme yhteistyötä sen toteuttamiseksi. Otimme yhteyttä CARESiin, ja palaset vain loksahtivat kohdalleen." CARES, joka on lyhenne sanoista Canine Assistance Rehabilitation Education &amp; Services, on Concordia-pohjainen erikoispalvelu, joka tarjoaa erikoiskoulutettuja koira-avustajia vammaisille ympäri Yhdysvaltoja sekä ammattimaisia terapiakoiria kouluihin, mielenterveyslaitoksiin, sairaaloihin ja hoitokoteihin. Suurin osa CARESin kouluttamista koirista on peräisin sen omista jalostusohjelmista tai ne ovat lahjoitettuja entisiä näyttelykoiria, erityisesti kasvatettuja pentuja ja perheen lemmikkejä. Koirat sijoitetaan vapaaehtoisten koteihin ja laitoksiin, joissa niitä kasvatetaan yhdeksästä 18 kuukauden ajan, ne oppivat perustottelevaisuutta ja sosiaalistuvat kaikkiin julkisen ja yksityisen elämän osa-alueisiin. Louise ja Daisy sattuivat olemaan Ellsworthin vankilan vankien kouluttamia, Cleavenger kertoi, sillä Ellsworthin vankila on perustanut koirankoulutusohjelman. "Se voi kestää lähes kaksi vuotta, ennen kuin he saavat todistuksen", hän sanoi. Jotta koirasta tulisi sertifioitu terapiaeläin, sillä on oltava oikeanlainen temperamentti, jotta se voi olla vuorovaikutuksessa sellaisten henkilöiden kanssa, jotka saattavat kokea traumoja tai muita henkisiä tai fyysisiä ongelmia, Cleavenger sanoi. "Usein ihmiset tulevat klinikalle ja ovat hyvin ahdistuneita tai masentuneita", hän sanoi. "Terapiakoira auttaa lievittämään ahdistusta ja helpottaa keskustelua henkilön kanssa". Minulla on ollut korkeasta verenpaineesta kärsivä potilas, jonka verenpaine laski, kun hän vietti vähän aikaa Philin kanssa." Koerperich sanoi, että Daisy, joka muiden terapiakoirien tapaan käyttää tunnistettavaa liiviä ollessaan "töissä", tekee ihmeitä lasten kanssa Veridianin avohoitotoimistossa. "Joskus lapsia on vaikea saada sitoutumaan tai ottamaan lääkkeensä, ja koirat voivat auttaa, hän sanoi. "Kun lapsille puhutaan traumasta, on mukavaa, että Daisy on huoneessa. Joskus lapsi puhuu koiralle eikä terapeutille. He vievät Daisyn ulos ja ulkoiluttavat sitä. On mukavaa, että fyysinen häiriötekijä häiritsee." Pekarek sanoi, että Veridianin sairaalan vuodeosastolla Louise on ollut valtava apu kommunikoinnissa potilaiden kanssa, jotka ovat trauman tai mielenterveysongelmien vuoksi käytännössä vammautuneet. "Louise tuntuu lämpenevän ihmisille todella nopeasti", Pekarek sanoi. "Tuon Louisen sairaalahoitoyksiköihin, ja hän tuntuu tietävän, kuka häntä eniten tarvitsee. Louise jää heidän luokseen, vaikka he eivät nousisikaan sängystä. Täällä oli 14-vuotias tyttö, joka ei puhunut minulle tai äidilleen, mutta hän puhui Louisen kanssa. Sitä on uskomatonta seurata." Casteelille Louisen saaminen rinnalleen terapiaistuntojen aikana on antanut toivoa siitä, että hänen elämänsä paranee jatkossakin. "Hankin itselleni eläimen tavattuani Louisen", hän sanoi. "Tiedän nyt, että tarvitsen emotionaalisen tukieläimen ja että ilman sitä olen tavallista masentuneempi. Hankin kissan, mutta se on yhtä lempeä kuin (Louise) on." ___ Tiedot: Salina (Kan.) Journal, http://www.salina.com.</w:t>
      </w:r>
    </w:p>
    <w:p>
      <w:r>
        <w:rPr>
          <w:b/>
        </w:rPr>
        <w:t xml:space="preserve">Tulos</w:t>
      </w:r>
    </w:p>
    <w:p>
      <w:r>
        <w:t xml:space="preserve">Salinan keskuksen terapiakoirat auttavat mielenterveyden hallinnassa.</w:t>
      </w:r>
    </w:p>
    <w:p>
      <w:r>
        <w:rPr>
          <w:b/>
        </w:rPr>
        <w:t xml:space="preserve">Esimerkki 2.2820</w:t>
      </w:r>
    </w:p>
    <w:p>
      <w:r>
        <w:t xml:space="preserve">Dustin Oedekoven kertoi keskiviikkona, että 21 kuukauden ikäisen naarashirven omistaja huomasi eläimen olevan sairas ja otti yhteyttä eläinlääkäriin. Yhdysvaltain maatalousministeriön kansallinen eläinlääkintälaboratorio Amesissa, Iowassa, vahvisti myöhemmin, että näytteet olivat positiivisia taudin suhteen. Krooninen rappeutumatauti on endeeminen vapaana elävillä peuroilla ja hirvillä Black Hillsissä ja sen ympäristössä. Tauti todettiin viimeksi vankeudessa pidetyissä hirvissä Etelä-Dakotassa vuonna 2001. CWD on kuolemaan johtava tauti, joka vaikuttaa hirvien, peurojen ja hirvien hermostoon. Oedekovenin mukaan osavaltion ja liittovaltion eläintautiviranomaiset työskentelevät tautiin sairastuneen lauman omistajan kanssa taudin tutkimiseksi ja uusien tartuntojen estämiseksi.</w:t>
      </w:r>
    </w:p>
    <w:p>
      <w:r>
        <w:rPr>
          <w:b/>
        </w:rPr>
        <w:t xml:space="preserve">Tulos</w:t>
      </w:r>
    </w:p>
    <w:p>
      <w:r>
        <w:t xml:space="preserve">Krooninen kuihtuminen varmistui vankeudessa pidetyssä hirvessä Clark Countyssa.</w:t>
      </w:r>
    </w:p>
    <w:p>
      <w:r>
        <w:rPr>
          <w:b/>
        </w:rPr>
        <w:t xml:space="preserve">Esimerkki 2.2821</w:t>
      </w:r>
    </w:p>
    <w:p>
      <w:r>
        <w:t xml:space="preserve">Hyvää työtä. Jutussa todettiin: Siinä olisi kuitenkin voitu myös mainita ainakin rivi testauksen seuraamisesta aiheutuvista kustannuksista ja väärien positiivisten tulosten mahdollisesta hoidosta. Erinomaista. Jutussa laitettiin seulontaan tarvittava tärkeä luku jutun kolmanteen lauseeseen:  "Suuressa hallituksen tutkimuksessa todettiin, että seulontatutkimukset pelastivat yhden ihmisen hengen jokaista 300:aa nykyistä tai entistä tupakoitsijaa kohden, jotka tutkittiin."  Juttu jatkui: "Tutkimus lopetettiin, kun havaittiin, että skannausryhmällä oli 20 prosenttia pienempi riski kuolla keuhkosyöpään kuin niillä, jotka seulottiin röntgensäteillä." Se olisi voinut tehdä sen absoluuttisesti, ei suhteellisen riskin pienenemisen muodossa, mutta kaiken kaikkiaan se ansaitsee tyydyttävät pisteet. Juttu oli tässä asiassa selkeä: Harvinaista tällaisessa jutussa on, että "haitat" oli jopa otsikossa. Kolmannessa kappaleessa luki:  "Mutta nyt syöpä- ja seulonta-asiantuntijat ovat huolissaan siitä, että yksityiset seulontakeskukset käyttävät rajallisia tuloksia hyväkseen ja mainostavat testiä laajemmalle ryhmälle kuin mitä tutkittiin. Tämä puolestaan voi johtaa tuhansiin tarpeettomiin keuhkokuvauksiin, jotka aiheuttavat ylimääräistä säteilyaltistusta ja tarpeettomia koepaloja ja leikkauksia." Artikkelissa selvitettiin selkeällä kielellä tutkimuksen keskeiset seikat, mukaan lukien sen rajoitukset: Vaikka tutkimuksessa havaittiin, että tietyn riskiryhmän tupakoitsijoiden skannauksesta oli hyötyä, se ei tarkoita, että muut ryhmät saisivat samaa hyötyä. Hyvää työtä täälläkin. American Cancer Societyn tohtori Otis Brawleyn lainaus oli keskeinen: "Ei ole asianmukaista ottaa tutkimusta, jossa on mukana ihmisiä, joilla on suuri riski sairastua keuhkosyöpään, ja ekstrapoloida sitä ja sanoa, että se on hyväksi ihmisille, joilla on keskisuuri tai pieni riski." Tämä on myös hyvä asia.  Hyvä lähdeaineisto - mukaan lukien lainaukset yhdeltä, joka edistää skannauksia ja tutkimustuloksia, ja kahdelta, joilla on huolia ja jotka ovat skeptisiä tai huolissaan vaikutuksista. Yksi vertailu oli yhteenveto keskeisestä tutkimustuloksesta: "Tupakoitsijoille ja entisille tupakoitsijoille tehtiin joko vuosittainen keuhkojen tietokonetomografiakuvaus tai rintakehän röntgenkuvaus. Tavanomaisiin röntgensäteisiin verrattuna CT- eli tietokonetomografiakuvaukset luovat keuhkoista yksityiskohtaisen kolmiulotteisen kuvan. Tutkimus lopetettiin, kun havaittiin, että keuhkokuvausryhmällä oli 20 prosenttia pienempi riski kuolla keuhkosyöpään kuin röntgensäteillä seulotuilla." CT-skannerien saatavuus keuhkosyövän seulontaan kävi jutusta selväksi. Tärkeämpää oli kuitenkin kysymys näiden kuvien tulkinnasta - ja tässä otteessa esitettiin kysymyksiä siitä, millaisia ongelmia jopa kokeneilla radiologeilla oli suurissa syöpäkeskuksissa: Jutussa kerrottiin, että jotkut olivat jo mainostaneet tutkimuksen tuloksia lehdistötiedotteissa, joissa sanottiin, että tutkimuksen "pitäisi lopullisesti ratkaista kiista" siitä, pelastavatko keuhkojen tietokonetomografiakuvaukset ihmishenkiä. Mutta juttu torjui nopeasti tämän väitteen huomautuksilla, joita esitti tohtori Otis Brawley American Cancer Society -järjestöstä, joka sanoi olevansa huolissaan siitä, että muutamat ensimmäiset lehdistötiedotteet ja radiomainokset ovat vasta alkua seulontakeuhkokuvausten laajamittaiselle edistämiselle. "Oli tavallaan pahaenteistä työskennellä sunnuntai-iltana kotitoimistossani ja tämä juttu tulee radiosta", hän sanoi. "Monet ihmiset juoksevat ulos, kun tulee uusi ilmoitus, ja hankkivat uuden testin. Pelkäämme kovasti, että joillekin ihmisille tapahtuu vahinkoa tämän takia."  Tämä kolumni ei perustunut uutistiedotteeseen.</w:t>
      </w:r>
    </w:p>
    <w:p>
      <w:r>
        <w:rPr>
          <w:b/>
        </w:rPr>
        <w:t xml:space="preserve">Tulos</w:t>
      </w:r>
    </w:p>
    <w:p>
      <w:r>
        <w:t xml:space="preserve">CT-kuvauksia ylistävän syöpätutkimuksen varjopuolet</w:t>
      </w:r>
    </w:p>
    <w:p>
      <w:r>
        <w:rPr>
          <w:b/>
        </w:rPr>
        <w:t xml:space="preserve">Esimerkki 2.2822</w:t>
      </w:r>
    </w:p>
    <w:p>
      <w:r>
        <w:t xml:space="preserve">Kaupungin terveyslautakunta kertoi tiistaina antamassaan lausunnossa, että 27 ihmistä oli sairastunut virusperäiseen keuhkokuumeeseen, joista seitsemän oli vakavassa tilassa. Se sanoi, että suurin osa oli käynyt mereneläviä myyvillä markkinoilla laajalle levittäytyvässä kaupungissa, mikä ilmeisesti viittaa siihen, että tautitapaus oli saanut alkunsa samasta paikasta. Vertailemattomien verkkotietojen mukaan sairastumiset johtuivat Etelä-Kiinasta peräisin olevasta vakavasta akuutista hengitystieoireyhtymästä, joka on tappanut yli 700 ihmistä useissa maissa ja useilla alueilla. SARS saatiin kuriin karanteenin ja muiden äärimmäisten toimenpiteiden avulla, mutta vasta sitten, kun Kiinan ja alueen matkustaminen oli käytännössä pysäytetty ja talous kärsi pahasti. Terveyslautakunta totesi kuitenkin, että taudin puhkeamisen syy on edelleen epäselvä, ja kehotti kansalaisia olemaan panikoimatta.</w:t>
      </w:r>
    </w:p>
    <w:p>
      <w:r>
        <w:rPr>
          <w:b/>
        </w:rPr>
        <w:t xml:space="preserve">Tulos</w:t>
      </w:r>
    </w:p>
    <w:p>
      <w:r>
        <w:t xml:space="preserve">Kiina tutkii hengitystiesairauden puhkeamista, jossa sairastui 27 ihmistä.</w:t>
      </w:r>
    </w:p>
    <w:p>
      <w:r>
        <w:rPr>
          <w:b/>
        </w:rPr>
        <w:t xml:space="preserve">Esimerkki 2.2823</w:t>
      </w:r>
    </w:p>
    <w:p>
      <w:r>
        <w:t xml:space="preserve">Ainakin 260 Westfleischin teurastamon työntekijää Coesfeldin kaupungissa on viime päivinä saanut positiivisen COVID-19-testin, mikä on aiheuttanut hälytystä aikana, jolloin maa yrittää hitaasti lieventää pandemian hillitsemiseksi asetettuja rajoituksia. Kun viranomaiset yrittivät viikonloppuna hillitä kasvavaa epidemiaa, kävi ilmi, että monet tartunnan saaneista olivat itäeurooppalaisia maahanmuuttajia, jotka työskentelivät alihankkijoille, jotka myös tarjoavat heille majoituksen ja bussikuljetuksia töihin. "Jos yksi henkilö saa tartunnan, periaatteessa kaikki muutkin bussissa istuvat tai yhteistaloissa asuvat saavat tartunnan", sanoi Anne-Monika Spallek, Coesfeldin vihreiden edustaja, joka on kampanjoinut sitä vastaan, että lihateollisuus on ulkoistanut suuren osan raadollisesta työstä maahanmuuttajille, jotka työskentelevät epävarmoissa oloissa. Heidän joukossaan on Iulian, Romanian köyhässä koillisosassa sijaitsevasta Bacausta kotoisin oleva koulutettu kirvesmies, joka työskenteli aiemmin saksalaisessa kuriirifirmassa. Hän sai hiljattain Westfleischiltä työpaikan, joka lupasi moninkertaisen palkan kotimaassaan ansaittavaan palkkaan verrattuna. 48-vuotias Iulian, joka kieltäytyi antamasta sukunimeään seurausten pelossa, sanoi, että hänen on edelleen maksettava työnantajalleen vuokraa huoneesta, jonka hän jakaa kollegansa kanssa, mutta hän ei tiedä, saako hän palkkaa, kun hän ei ole töissä. Iulian odotti tiistaina koronavirustutkimuksen tuloksia seisomassa metalliaidan takana, joka on pystytetty estämään työntekijöitä poistumasta yhteisestä talosta, joka sijaitsee noin 15 minuutin ajomatkan päässä Coesfeldistä. Sisällä olevat asukkaat odottivat myös neljä päivää aiemmin tehtyjen testien tuloksia. "Kuin vankilassa", hän sanoi nykyisestä tilanteestaan. "Kuin leijona häkissä." Viranomaiset olivat estäneet miehiä menemästä läheiseen supermarkettiin, mutta sittemmin elintarvikkeita oli toimitettu. "Vettä, ruokaa, salamia, toistaiseksi kaikki on kunnossa", Iulian sanoi. Lääketieteellistä hoitoa ei toistaiseksi ole. "Jos meillä on ongelmia, soitamme", hän sanoi toiveikkaana. Westfleisch kieltäytyi haastattelupyynnöstä. Mutta lausunnossaan yhtiö sanoi olevansa "syvästi vaikuttunut" viime päivien tapahtumista. "Olemme täysin tietoisia vastuustamme", Westfleisch sanoi ja lisäsi, että se vaatii nyt auki pysyvien laitosten työntekijöitä käyttämään kasvosuojia, ottamaan lämpötilan portilla ja työskentelemään selvästi erillisissä pienissä ryhmissä. Yhtiö sanoi, että se yrittää myös vakuuttaa työntekijöille "hygienia- ja käyttäytymistoimenpiteiden tärkeyden yrityksessä ja yksityisissä tiloissa". Taudinpurkaus on aiheuttanut tyrmistystä Berliinissä, jossa Saksan liittokansleri Angela Merkel myönsi keskiviikkona "hälyttäviä uutisia" Westfleischin tilanteesta. "Majoitustiloissa on merkittäviä puutteita - sen olemme kaikki nyt nähneet - ja on nähtävä, kuka on vastuussa", Merkel sanoi. "Voin joka tapauksessa sanoa, etten ole tyytyväinen siihen, mitä olemme siellä nähneet." Epidemia alkoi vähän ennen kuin Saksan liittovaltion ja osavaltioiden hallitukset sopivat "hätäjarrusta" rajoitusten lieventämisessä, kun uusien tartuntojen määrä ylittää 50 tartuntaa 100 000 asukasta kohti viikossa - kynnysarvo, jonka Coesfeld on ylittänyt reilusti. Nordrhein-Westfalenin viranomaiset, jossa Coesfeld sijaitsee, ovat määränneet kaikki 20 000 lihateollisuuden työntekijää testattavaksi uuden koronaviruksen varalta ja lykänneet alueen baarien ja ravintoloiden uudelleen avaamista vielä viikolla. Jotkut raivostuneet ravintoloitsijat ovat uhanneet nostaa kanteen menetetyistä tuloista, mutta on epäselvää, ketä he haastaisivat oikeuteen: Westfleisch, alihankkijat, työntekijät vai alueen virkamiehet, joita syytetään nyt liian hitaasta toiminnasta. Olaf Klenke elintarviketeollisuuden työntekijöitä edustavasta NGG-liitosta sanoo, että taudinpurkaus voisi olla oikea hetki kiristää lihateollisuuden ulkoistamista. "Corona-kriisi yksinkertaisesti paljastaa alan tilanteen", hän sanoi. "Puhumme usein eläinten hyvinvoinnista alalla, "mutta vähintään yhtä tärkeää on se, mitä siellä työskenteleville ihmisille tapahtuu"." Vaikka Coesfeldin taudinpurkaus on herättänyt eniten huomiota, teurastamoissa eri puolilla maata on viime päivinä esiintynyt pienempiä tapausryhmiä. Vaikka teurastamon työntekijöiden joukossa ei ole vielä ollut yhtään kuolemantapausta, 57-vuotias romanialainen maataloustyöntekijä kuoli COVID-19-tautiin Saksassa viime kuussa. Yhdysvalloissa, jossa myös lihapakkaamoissa on esiintynyt useita tartuntoja, asiantuntijat ovat vedonneet erittäin tiukkoihin työolosuhteisiin, jotka tekevät tehtaista luonnostaan korkean tartuntariskin paikkoja. Klenk syytti yleisön kiinnostuksen puutetta asiaa kohtaan ja suurten valintamyymäläketjujen hintapaineita siitä, että ne edistävät teurastamojen välistä kilpailua. Coesfeldin torilla sijaitsevassa myyntikojussa käsin teurastetun sian porsaankyljys maksaa 15,50 euroa kilolta (7,63 dollaria naulalta), kun taas teollisesti jalostettu osuus samasta lihasta maksaa läheisessä supermarketissa 3,29 euroa kilolta (2,32 dollaria naulalta). Työministeri Hubertus Heil lupasi myöhään keskiviikkona, että Saksan teurastamoiden olosuhteet "siistitään". "Yhteiskuntamme ei saa enää katsoa sivusta, kun Keski- ja Itä-Euroopasta tulevia ihmisiä käytetään hyväksi", hän sanoi ja lisäsi, että alihankkijat ovat "ongelman ydin". Vihreiden puoluepoliitikko Spallek sanoi, että epidemian puhkeaminen on herättänyt sympatiaa maahanmuuttajia kohtaan monissa saksalaisissa, jotka eivät aiemmin olleet kiinnittäneet ongelmaan juurikaan huomiota. "Kaikki haluavat, että nämä kurjat olot vihdoin loppuvat", hän sanoi. "Toisaalta ihmiset ovat todella vihaisia Westfleischille ja läänin virkamiehelle, koska he eivät sulkeneet (tehdasta) aikaisemmin." Spallek pelkää, että monet työntekijät saattavat sairastua vakavasti lähipäivinä. "Olen vakuuttunut siitä, että seuraukset ovat vielä näkemättä, myös sairaaloissa", hän sanoi. ___ Kerstin Sopke Berliinissä ja Vadim Ghirda Bukarestissa, Romaniassa, osallistuivat tähän raporttiin. ___ Seuraa AP:n pandemiaraportteja osoitteissa http://apnews.com/VirusOutbreak ja https://apnews.com/UnderstandingtheOutbreak.</w:t>
      </w:r>
    </w:p>
    <w:p>
      <w:r>
        <w:rPr>
          <w:b/>
        </w:rPr>
        <w:t xml:space="preserve">Tulos</w:t>
      </w:r>
    </w:p>
    <w:p>
      <w:r>
        <w:t xml:space="preserve">Saksalaisessa teurastamossa puhjennut tautitapaus paljastaa maahanmuuttajien ahdingon.</w:t>
      </w:r>
    </w:p>
    <w:p>
      <w:r>
        <w:rPr>
          <w:b/>
        </w:rPr>
        <w:t xml:space="preserve">Esimerkki 2.2824</w:t>
      </w:r>
    </w:p>
    <w:p>
      <w:r>
        <w:t xml:space="preserve">Osavaltion ympäristönsuojeluviraston komissaari Basil Seggos sanoo, että krooninen hukkatauti ei ole vielä levinnyt New Yorkiin, ja tällä viikolla voimaan tulleilla sääntelymuutoksilla pyritään pitämään tauti poissa osavaltiosta. Säädösten mukaan metsästäjät voivat tuoda osavaltioon vain tiettyjä hirvieläinten ja niihin liittyvien lajien osia. Näihin kuuluvat luuttomaksi leikattu liha, puhdistetut kallonpäällykset, sarvet, joissa ei ole lihaa, nahat, puhdistetut leuat ja valmiit taksidermiatuotteet. DEC:n virkamiehet valvovat osavaltion rajoilla kulkevia teitä ja takavarikoivat ja tuhoavat laittomasti maahantuodut kokonaiset ruhot.</w:t>
      </w:r>
    </w:p>
    <w:p>
      <w:r>
        <w:rPr>
          <w:b/>
        </w:rPr>
        <w:t xml:space="preserve">Tulos</w:t>
      </w:r>
    </w:p>
    <w:p>
      <w:r>
        <w:t xml:space="preserve">Päivitetyillä hirvieläinsäännöksillä pyritään pysäyttämään krooninen hukkatauti.</w:t>
      </w:r>
    </w:p>
    <w:p>
      <w:r>
        <w:rPr>
          <w:b/>
        </w:rPr>
        <w:t xml:space="preserve">Esimerkki 2.2825</w:t>
      </w:r>
    </w:p>
    <w:p>
      <w:r>
        <w:t xml:space="preserve">Belgialaiset ja ranskalaiset tutkijat kertoivat havainneensa suuria määriä teollisuusnesteitä ja elohopeaa delfiinien rasvassa ja ihossa Normanno-Bretoninlahdella, Ranskan luoteisrannikolla. Scientific Reports -lehdessä kirjoittavat tutkijat kertoivat mitanneensa samankaltaisia saastepitoisuuksia kuin delfiineissä Välimerellä, Floridan Evergladesin ympäristössä, Guianasin rannikolla ja Guanabaran lahdella Brasiliassa. Monet kemikaaleista, kuten niin sanotut PCB-yhdisteet, on kielletty 1970- ja 1980-luvuilla, mutta ne ovat edelleen ympäristössä, jossa ne voivat kulkeutua ravintoketjussa. Koska yhdisteet pystyvät liukenemaan öljyihin, ne kertyvät rasvakudokseen. Merinisäkkäiden emät voivat siirtää kemikaaleja vasikoilleen raskauden ja imetyksen aikana. "Epäilemme, että kohonneet PCB-yhdisteiden pitoisuudet voivat muuttaa merinisäkkäiden lisääntymistä ja johtaa vastasyntyneiden määrän vähenemiseen, mikä vaikuttaa populaation uusiutumiseen", sanoo Krishna Das, joka on dosentti Liegen yliopistossa Belgiassa. PCB-yhdisteet, jotka olivat aikoinaan suosittuja voiteluaineina ja hydrauliikanesteinä, voivat häiritä hormonireseptoreita ja vaikuttaa immuunijärjestelmään, sanoi Das, joka oli mukana kirjoittamassa tutkimusta. Saksalaisen Oldenburgin yliopiston ornitologi Frank Mattig, joka ei osallistunut tutkimukseen, sanoi, että havainnot ovat samansuuntaisia kuin mitä tutkijat ovat havainneet muissa merilajeissa. Mattig, joka tutkii PCB:n ja elohopean vaikutusta merilintuihin, sanoi, että delfiinien ja valaiden kaltaiset huippusaalistajat keräävät erityisen todennäköisesti suuria määriä myrkkyjä. On epäselvää, mitkä määrät kemikaaleja ovat haitallisia, mutta muut tutkimukset osoittavat, että ne aiheuttavat terveysriskin suurina pitoisuuksina, hän sanoi. "On hyvä syy, miksi ne on kielletty", hän totesi. Tutkijat kehottivat tehostamaan toimia vaarallisten kemikaalien poistamiseksi, mukaan lukien varastojen ja laitteiden turvallinen hävittäminen, kaatopaikkojen vuotojen vähentäminen ja PCB:tä sisältävien jokien ja jokisuiden ruoppaamisen rajoittaminen.</w:t>
      </w:r>
    </w:p>
    <w:p>
      <w:r>
        <w:rPr>
          <w:b/>
        </w:rPr>
        <w:t xml:space="preserve">Tulos</w:t>
      </w:r>
    </w:p>
    <w:p>
      <w:r>
        <w:t xml:space="preserve">Englannin kanaalin delfiinit kantavat "myrkyllistä kemikaalikoktailia".</w:t>
      </w:r>
    </w:p>
    <w:p>
      <w:r>
        <w:rPr>
          <w:b/>
        </w:rPr>
        <w:t xml:space="preserve">Esimerkki 2.2826</w:t>
      </w:r>
    </w:p>
    <w:p>
      <w:r>
        <w:t xml:space="preserve">Mönkijän Gale-kraatterin laskeutumispaikalla sijaitsevan muinaisen ja aikoinaan veden kyllästämän kallion sisältä porattujen jauhemaisten näytteiden analyysi osoittaa savia, sulfaatteja ja muita mineraaleja, jotka ovat kaikki avainasemassa elämän kannalta, tutkijat kertoivat toimittajille NASAn päämajassa Washingtonissa ja tiistaina pidetyssä puhelinkonferenssissa. Yellowknife Bay -nimellä tunnetun alueen läpi aikoinaan virrannut vesi oli todennäköisesti juomakelpoista, sanoi Curiosityn johtava tutkija John Grotzinger Kalifornian teknologiainstituutista. Analyysi ei kuitenkaan vahvistanut orgaanisia aineita, jotka ovat avainasemassa useimmille Maan kaltaisille elämänmuodoille. Tutkijat sanoivat kuitenkin, että kun kulkijan päätehtävää on jäljellä 17 kuukautta, he odottavat voivansa tutkia tätä kysymystä tarkemmin. Tiedetoiminta on tällä hetkellä keskeytetty tietokonehäiriön vuoksi, mutta sen odotetaan korjaantuvan tällä viikolla. Riippumatta siitä, onko Marsissa ollut elämää tai onko siellä koskaan ollutkaan elämää, sen pinnalle olisi ainakin joskus pitänyt tulla orgaanisia yhdisteitä runsaasti orgaanista ainesta sisältävien komeettojen ja asteroidien välityksellä. Paikkojen löytäminen, joissa orgaaniset aineet olisivat voineet säilyä, on kuitenkin paljon hankalampi tehtävä kuin elämän ylläpitämiseen tarvittavien ympäristönäkymien ja kemian löytäminen, tutkijat sanovat. Toukokuussa tutkijat aikovat porata toisen reiän Gale-kraatterin kallioon etsiäkseen orgaanisia yhdisteitä Maan ja Marsin sijainnin aiheuttaman kuukauden mittaisen radioviestinnän keskeytyksen jälkeen. "Jos siellä oli orgaanista ainetta, se olisi voinut säilyä", sanoi David Blake, Curiosityn Chemistry and Mineralogy (CheMin) -kokeen päätutkija. Orgaanisten aineiden puute ei kuitenkaan sulje pois Yellowknife Bayn paikkaa elämän kannalta sopivana, tutkijat lisäsivät. "Hiiltä ei tarvitse olla asumiskelpoisessa geologisessa ympäristössä, jotta mikrobien aineenvaihdunta voisi tapahtua", Grotzinger sanoi. Jotkin maapallon mikro-organismit voivat esimerkiksi syödä epäorgaanisia yhdisteitä, joita on esimerkiksi kivien sisällä. "Jossain on oltava hiilen lähde, mutta jos se on pelkkää hiilidioksidia (CO2), voi olla kemoautotrofisia organismeja, jotka kirjaimellisesti syövät kiviä, ja ne metabolisoivat ja tuottavat orgaanisia yhdisteitä tuon hiilen perusteella", Grotzinger sanoi. Analyysi osoittaa, että Gale-kraatterin kivessä on vetyä, happea, fosforia, rikkiä ja typpeä sekä hiilidioksidia. Hiilidioksidi on keskeinen ainesosa elämän rakennusaineissa, jotka kaikki on nyt löydetty Marsin kivinäytteestä, Grotzinger sanoi. 2,5 miljardin dollarin arvoinen, ydinkäyttöinen Curiosity-mönkijä laskeutui 6. elokuuta Marsin päiväntasaajan tuntumassa sijaitsevaan jättimäiseen Gale-kraatterin törmäysaltaaseen kahden vuoden mittaista tehtäväänsä varten. Tutkijat kiinnostuivat alueesta, koska kraatterin pohjasta kohoaa viiden kilometrin pituinen sedimenttivuori, Mount Sharp. Pian mönkijän laskeutumisen jälkeen ryhmä päätti kuitenkin tutkia ensin Yellowknife Bayn aluetta, joka sijaitsee vastakkaisessa suunnassa Mount Sharpista. Marsin kiertoradalta tehdyt havainnot osoittivat, että Yellowknife Bayn alueella oli kolme erilaista maastotyyppiä, jotka yhtyivät toisiinsa, sekä matala korkeusasema, jotka kaikki viittasivat siihen, että pinnalla on voinut aikoinaan virrata ja kerääntyä vettä. Tämä aavistus varmistui ensimmäisen kemiallisen analyysin avulla, joka tehtiin materiaalista, joka porattiin esiin ilmeisesti kallioperän sisältä, ja joka nimettiin John Kleiniksi vuonna 2011 kuolleen tehtävän johtajan mukaan. Tutkijat eivät tiedä kiven ikää eivätkä sitä, miten se on muodostunut. He kuitenkin epäilevät, että John Kleinin kivi on vähintään 3 miljardia vuotta vanha ja että se on viettänyt tarpeeksi aikaa hapottomassa ja ei liian suolaisessa vedessä, jotta erilaiset savet ja mineraalit ovat muodostuneet. "Tämä kivi näyttää suoraan sanottuna aivan tyypilliseltä, mitä maapallolta löytyy", Grotzinger sanoi. "Tärkeintä tässä on se, että tämä on ympäristö, jossa mikrobit ovat voineet elää ja ehkä jopa menestyä."  Yellowknife Bayn asuinkelpoiset olosuhteet näyttävät osuvan suurin piirtein parin sadan miljoonan vuoden päähän ensimmäisistä todisteista elämästä Maassa. "Maassa orgaanisten aineiden löytäminen hyvin, hyvin vanhoista kivistä on vaikeaa", sanoo Paul Mahaffy, Curiosityn näytteen analysointilaitteen (Sample Analysis at Mars, SAM) päätutkija. Orgaanisten aineiden löytäminen Marsista voi olla vielä haastavampaa. Ilman ilmakehän tarjoamaa suojaa ultravioletti- ja kosminen säteily voivat tuhota orgaaniset aineet. Mars on myös ilmeisesti perkloraateiksi kutsuttujen kemikaalien peitossa, jotka kuluttavat orgaanisia aineita. "Orgaanisen hiilen etsiminen on tämän tehtävän kannalta tärkeä asia, ja se halutaan tehdä mahdollisimman harkitusti. Ei haluta vain kuljeskella ympäriinsä ja kokeilla asioita", Grotzinger sanoi. Tieto siitä, että Marsissa on ainakin aineksia elämään, tekee orgaanisten aineiden etsimisestä kuitenkin kannattavampaa. "Tämä ei ole mikään yksinkertainen ongelma, mutta uskon, että tehtävä on valmis siihen, ja olemme todella innoissamme siitä, että pääsemme nyt aloittamaan sen", Grotzinger sanoi.</w:t>
      </w:r>
    </w:p>
    <w:p>
      <w:r>
        <w:rPr>
          <w:b/>
        </w:rPr>
        <w:t xml:space="preserve">Tulos</w:t>
      </w:r>
    </w:p>
    <w:p>
      <w:r>
        <w:t xml:space="preserve">Marsissa oli tutkijoiden mukaan oikeat edellytykset elämälle.</w:t>
      </w:r>
    </w:p>
    <w:p>
      <w:r>
        <w:rPr>
          <w:b/>
        </w:rPr>
        <w:t xml:space="preserve">Esimerkki 2.2827</w:t>
      </w:r>
    </w:p>
    <w:p>
      <w:r>
        <w:t xml:space="preserve">Winston-Salem Journal kertoo, että Forsythin piirikunnan terveysviraston mukaan tautitapauksen aiheuttajina ovat laittomia huumeita ja muita aineita ruiskuttavat ja neuloja jakavat ihmiset, kodittomat ja kulkijat. Virus tarttuu yleensä ihmiseltä ihmiselle ja leviää, kun henkilö tietämättään nauttii virusta esineistä, ruuasta tai juomista, jotka ovat saastuneet pienistä, huomaamattomista määristä tartunnan saaneen henkilön ulostetta. Pohjois-Kalifornian terveysministeriön mukaan osavaltion alueella on raportoitu 124 A-hepatiittitapausta, ja yksi henkilö on kuollut tautiin. ___ Tiedot: Winston-Salem Journal, http://www.journalnow.com.</w:t>
      </w:r>
    </w:p>
    <w:p>
      <w:r>
        <w:rPr>
          <w:b/>
        </w:rPr>
        <w:t xml:space="preserve">Tulos</w:t>
      </w:r>
    </w:p>
    <w:p>
      <w:r>
        <w:t xml:space="preserve">Pohjois-Carolinan piirikunta raportoi 19 A-hepatiittitapausta.</w:t>
      </w:r>
    </w:p>
    <w:p>
      <w:r>
        <w:rPr>
          <w:b/>
        </w:rPr>
        <w:t xml:space="preserve">Esimerkki 2.2828</w:t>
      </w:r>
    </w:p>
    <w:p>
      <w:r>
        <w:t xml:space="preserve">Oly Ilunga on valvonut Kongon demokraattisen tasavallan lähes vuoden kestäneitä toimia historian toiseksi tappavimman ebola-epidemian torjumiseksi. Se on tappanut yli 1 700 ihmistä, ja Maailman terveysjärjestö (WHO) on julistanut sen kansainväliseksi hätätilanteeksi. Presidentti Felix Tshisekedi nimitti lauantaina Kongon biolääketieteellisen tutkimuslaitoksen johtajan Jean-Jacques Muyemben johtaman ryhmän koordinoimaan hallituksen toimia Ilungan tilalle. Ministeri arvosteli erokirjeessään nimeltä mainitsemattomien "toimijoiden" painostusta ottaa käyttöön toinen rokote, jonka on valmistanut Johnson &amp; Johnson ja jota WHO tukee. Ilungan vastustuksen vuoksi sitä ei ole vielä käytetty paikan päällä. Se on suunniteltu täydentämään Merckin hoitoa, jota on annettu 170 000 ihmiselle ja joka on osoittautunut tehokkaaksi. Ilunga on sanonut, että J&amp;J:n rokotteen tehoa ei ole osoitettu ja että toisen rokotteen käyttöönotto hämmentäisi ihmisiä Itä-Kongossa, jossa terveydenhuollon työntekijät kamppailevat verenpurkauskuumetta koskevan laajan väärän tiedon ja satunnaisen vihamielisyyden kanssa. Ilungan mukaan olisi "mielikuvituksellista ajatella, että uusi rokote, jota ovat ehdottaneet toimijat, jotka ovat osoittaneet ilmeistä eettisyyden puutetta salaamalla vapaaehtoisesti tärkeitä tietoja lääkeviranomaisilta, voisi vaikuttaa merkittävästi nykyisen taudinpurkauksen hallintaan". J&amp;J:n mukaan rokotetta on testattu yli 6 000 vapaaehtoisella, eikä se ole herättänyt erityisiä turvallisuusongelmia. JJJ:n tieteellinen johtaja Paul Stoffels sanoi puhelinhaastattelussa, että yhtiö on ollut "hyvin avoin ja avoin ja täysin yhteydessä" Kongon viranomaisiin. Hän sanoi, että J&amp;J oli keskustellut Muyemben kanssa siitä, miten ihmisiä voitaisiin rokottaa Itä-Kongon suurimman kaupungin Goman ympärillä, jossa ensimmäinen Ebola-tapaus vahvistettiin viime viikolla, jotta voitaisiin luoda suojaava "verho". "Meille sopii, käyttivät he sitä tai eivät", Stoffels sanoi viitaten Kongon viranomaisiin. "Heidän on arvioitava henkilökohtaisen tietämyksensä perusteella, miten ja missä sitä käytetään."   WHO ja muut kansainväliset avunantajat, kuten hyväntekeväisyysjärjestö Lääkärit ilman rajoja, ovat julkisesti tukeneet toisen rokotteen käyttöä, jota on saatavilla 1,5 miljoonaa annosta. WHO:n tiedottaja sanoi, että järjestö on kiitollinen Ilungan johtajuudesta ja omistautumisesta ja että se odottaa "tiivistä yhteistyötä uuden koordinointiryhmän kanssa, kuten olemme tehneet edellisen kanssa". Viime viikolla järjestö leimasi taudinpurkauksen kansainväliseksi hätätilanteeksi, mikä on harvinainen nimitys, jolla pyritään saamaan maailmanlaajuista tukea, sillä se uhkaa saada jalansijaa naapurimaissa Ruandassa ja Ugandassa. Vain Länsi-Afrikassa vuosina 2013-16 puhjennut epidemia, jossa kuoli yli 11 000 ihmistä, on ollut tappavampi.</w:t>
      </w:r>
    </w:p>
    <w:p>
      <w:r>
        <w:rPr>
          <w:b/>
        </w:rPr>
        <w:t xml:space="preserve">Tulos</w:t>
      </w:r>
    </w:p>
    <w:p>
      <w:r>
        <w:t xml:space="preserve">Kongon ministerin eroaminen Ebola-taudin vuoksi voi estää uuden rokotteen käyttöönoton.</w:t>
      </w:r>
    </w:p>
    <w:p>
      <w:r>
        <w:rPr>
          <w:b/>
        </w:rPr>
        <w:t xml:space="preserve">Esimerkki 2.2829</w:t>
      </w:r>
    </w:p>
    <w:p>
      <w:r>
        <w:t xml:space="preserve">Näin käy todennäköisesti Jacksonin piirikunnassa asuville William ja Leslie Johnsonille, sillä osavaltio päätti olla laajentamatta köyhille suunnattua Medicaid-ohjelmaa presidentti Barack Obaman Affordable Care Act -lain mukaisesti. Tämän seurauksena lähes 300 000 aikuista jää terveydenhuoltouudistuksen ulkopuolelle. Monet heistä ovat työssäkäyviä köyhiä - rekkakuskeja, lastenhoitajia, mekaanikkoja - jotka tienaavat kuukaudessa liian paljon ansaitakseen liian paljon, jotta he olisivat oikeutettuja Medicaid-ohjelmaan Mississippin nykyisten kriteerien mukaisesti, mutta eivät tarpeeksi, jotta he voisivat saada valtion apua yksityisen sairausvakuutuksen ostamiseen Obamacare-pörssistä. Valtakunnallisesti 25 osavaltiota on hylännyt Medicaid-laajennuksen, minkä vuoksi lähes 7 miljoonaa aikuista, jotka muuten olisivat voineet saada vakuutusturvan, on jäänyt ilman etuuksia. Nämä osavaltiot, joista monet ovat republikaanijohtoisia, ovat kieltäytyneet valtion rahoituksesta laajennukseen pääasiassa siksi, että niiden mukaan alun perin anteliaita tukia vähennettäisiin lopulta, jolloin niille jäisi muutaman vuoden kuluttua liian suuri taakka. Näistä osavaltioista Mississippi on vaikeimmassa tilanteessa. Siellä on eniten köyhyyttä, toiseksi eniten liikalihavuutta, eniten diabetesta ja eniten ennenaikaisia synnytyksiä. Johnsoneille taistelu sairausvakuutuksen saamiseksi on kestänyt vuosia. Tytär Mackenzie on syntymänsä jälkeen 16 vuoden aikana joutunut jo kymmeneen suureen leikkaukseen, joissa on hoidettu hänen keuhkojalkaansa, sijoiltaan menevää lonkkaansa ja epämuodostunutta selkärankaansa, jotka kaikki johtuvat harvinaisesta selkärankahalkion muodosta, joka aiheuttaa selkäytimen halkeamisen. (Johnsoneilla on myös 11-vuotias poika, Tyler.) Suuren leikkauksen, jossa Mackenzien selkärangan 70 asteen kaarevuus saatiin oikaistua, sillä se puristi hänen keuhkonsa ja vaikeutti hänen hengittämistään. Se paransi hänen tilaansa niin paljon, ettei hän enää ollut oikeutettu kotona asuville vammaisille lapsille tarkoitettuun Medicaid-ohjelmaan. Hänellä ei ole ollut sairausvakuutusta viime kesäkuun jälkeen. "Taistelemme edelleen saadaksemme hänet Medicaid-ohjelmaan, mutta koska olen itsenäinen ammatinharjoittaja, jos saan tietyn summan kuukaudessa, hänet erotetaan ohjelmasta", William sanoi. Mississippin osavaltiossa kahden vanhemman nelihenkinen perhe, joka ansaitsee 10 000-23 500 dollaria, ei olisi oikeutettu tukeen Medicaidin tai pörssin kautta, koska osavaltio ei ole laajentanut Medicaidia, sanoi Ed Sivak, puolueettoman Mississippi Economic Policy Centerin johtaja. Mississippin lähes 3 miljoonasta asukkaasta 20 prosenttia kuuluu Medicaid-järjestelmään. Kahdelletoista prosentilla on Medicare-järjestelmä, ja 20 prosenttia on vakuuttamattomia Kaiser Family Foundationin mukaan. Hylkäämällä Medicaidin laajentamisen republikaanikuvernööri Phil Bryant kieltäytyy myöntämästä liittovaltion varoja arviolta 426 miljoonaa dollaria ensi vuodelle. Hän on väittänyt, että osavaltion hallinnolliset kustannukset olisivat liian suuret. Mississippi Institutions of Higher Learningin raportissa arvioitiin, että Medicaid-laajennuksen kustannukset osavaltiolle ovat 8,5 miljoonaa dollaria vuonna 2014 ja nousevat 159 miljoonaan dollariin vuonna 2025, kun yhä useammat ihmiset ilmoittautuvat ohjelmaan ja liittovaltion tuet laskevat alkuperäisestä 100 prosentista 90 prosenttiin. Mississippi kuuluu myös niihin osavaltioihin, jotka saattavat hyötyä terveydenhuoltouudistuksesta vähiten muilla tavoin. Vain kaksi sairausvakuutusyhtiötä tarjoaa osavaltiossa kattavuutta liittovaltion ylläpitämässä yksityisten vakuutusten tuetussa pörssissä, ja vertailusuunnitelman maksut ovat korkeammat kuin maassa keskimäärin. Bryant oli ainoa osavaltio, joka haki omaa vaihtoa, mutta liittovaltion hallitus hylkäsi hakemuksen, koska se oli huolissaan siitä, että Bryant ei antaisi riittävästi tukea sen käynnistämiseen. Sen sijaan liittovaltion hallitus pyörittää Mississippin pörssiä. Osavaltion edustajainhuoneen vähemmistöjohtaja Bobby Moak, demokraatti, jonka koalitio on taistellut kovasti Mississippin terveysuudistuksen puolesta, sanoo, että Bryantin väitteet ovat veruke kaiken presidentti Obaman tukeman hylkäämiselle. "Haluamme sanoa, että terveydenhuoltolaki on kirjoitettu Mississippiä varten, mutta meidän väellämme oli 'järkeä' hylätä se", hän sanoi. Kesäkuun lopulla osavaltion edustajainhuoneen demokraatit järjestivät välienselvittelyn pakottaakseen äänestämään Medicaid-ohjelman laajentamisesta, mikä viivästytti osavaltion nykyisen Medicaid-ohjelman, joka palvelee joka viidettä Mississippin asukasta, hyväksymistä uudelleen. Kesäkuun 28. päivänä viime hetkellä saavutettu sopimus pelasti ohjelman, mutta ei laajentanut sitä. Bryant kieltäytyi puhumasta Reutersille, mutta tiedottaja Mick Bullock sanoi sähköpostitse, että kuvernööri ei aio harkita uudelleen kantaansa Medicaidin laajentamiseen, jota hän piti "huonona politiikkana" ja "verotuksellisesti kestämättömänä".  "Kuvernööri Bryant ei aio laittaa Mississippin veronmaksajia koukkuun jostain, mihin osavaltiolla ei yksinkertaisesti ole varaa", Bullock sanoi. Ilman vakuutusturvaa Mackenzien perheellä ei ole varaa korvata pyörätuolia, jota hän on käyttänyt viimeiset kuusi vuotta. Heillä ei myöskään ole varaa maksaa 850 dollaria kuukaudessa fysioterapiaan tai korvata hänen juuri hankkimaansa tukisidettä, joka on tarkoitettu hänen puujalkaansa varten. Se ei sovi kunnolla, mutta "nilkkani luhistuu, kun kävelen ilman sitä", Mackenzie sanoo kohteliaasti haastattelussa Pascagoulan kaupungin julkisessa kirjastossa Persianlahden rannikolla, joka on johtava laivojen valmistaja Yhdysvaltain laivastolle. Kaupunki on Jacksonin piirikunnan pääkaupunki, jossa lähes 10 000 18-64-vuotiasta aikuista menettää Medicaidin. Tohtori Pamela Banister toimii perhelääkärinä Singing River Health Systemin klinikalla Pascagoulassa. Voittoa tavoittelematon sairaalajärjestelmä tarjoaa 49 dollaria maksavia palveluita koululaiskuntotarkastuksista sinustulehdusten ja ihottumien hoitoon. Suuremmista kustannuksista sairaala tarjoaa 40 prosentin alennuksen potilaille, jotka voivat maksaa käteisellä palveluhetkellä. Näin monet potilaat voivat tarkistaa verenpaineensa tai seurata diabeteksensa kehitystä, mutta usein se ei riitä suurempien ongelmien ratkaisemiseen. "Minulla on mies, joka on 62-vuotias. Tiedän, että hänellä on Parkinsonin tauti. Olen yrittänyt antaa hänelle melko edullista lääkettä, mutta se ei tee sitä, mitä hän tarvitsee", Banister sanoo. "Sanon: 'Tarvitset erikoislääkärin', ja hän sanoo: 'Minulla ei ole varaa siihen'."  Mackenzien isällä on ollut hermokasvain jalassaan vuodesta 2006, eikä hänellä ole varaa tarvitsemaansa leikkaukseen. "Se on äärimmäisen kivulias, mutta lääkärit haluavat 5 000 dollaria käsirahaa. Sairaalan leikkaussali haluaa vielä 1 800 dollarin käsirahan", hän sanoi. "Kivun kanssa joutuu elämään."  Johnsonit ovat työskennelleet Affordable Care Act -lain kautta rahoitetun Health Help Mississippi -ohjelman kanssa, joka auttaa perheitä selviytymään Mississippin Medicaidin hakemiseen liittyvästä byrokratiasta. Entinen kuvernööri Haley Barbour teki prosessista tarkoituksella entistä pelottavamman, sillä hän syytti tunnetusti, että jotkut osavaltion Medicaid-järjestelmään kuuluvat henkilöt ajoivat BMW:llä. Viime vuonna Williamin kuorma-autoliiketoiminta tuotti 23 000-24 000 dollaria, minkä pitäisi oikeuttaa Mackenzie Medicaid-ohjelmaan, joka kattaa lapset perheissä, joiden tulot ovat enintään 200 prosenttia liittovaltion köyhyysrajasta eli 47 100 dollaria nelihenkiselle perheelle. He ovat kuitenkin juuri ja juuri oikeutettuja liittovaltion verohyvityksiin, jotka auttavat heitä ostamaan vakuutuksen liittovaltion vakuutusmarkkinoilta, mikä kattaisi koko perheen. Mackenzien äiti Leslie, joka on republikaani, ei kannata terveydenhuoltouudistusta ja uskoo, että ihmisten pitäisi maksaa itse. Mutta hänen tyttärensä tarvitsee hoitoa. "Se on hyvin vaikeaa. Tarvitsen sitä enkä halua sitä", hän sanoi. Myös Mississippin sairaalat ovat epävarmassa asemassa. Vuoden 2010 terveydenhuoltouudistuslain tarkoituksena oli vähentää maksuja turvaverkkoon kuuluville sairaaloille, jotka palvelevat suhteettoman suurta osaa köyhistä potilaista. Se perustui siihen, että yhä useammat ihmiset saisivat pian vakuutusturvan Medicaidin laajentamisen kautta. Ilman Medicaidin laajentamista sairaaloita uhkaavat leikkaukset näihin niin sanottuihin suhteettoman osuuden maksuihin. Hattiesburgissa sijaitseva Forrest General Hospital -sairaala ennakoi 2,5 miljoonan dollarin tappiota liittovaltion vuoden 2014 tilikaudella, joka alkoi 1. lokakuuta, johtuen näistä korvausleikkauksista sekä liittovaltion yleisestä menoleikkauksesta. Mississippin Bryant pyysi heinäkuussa terveysministeri Kathleen Sebeliukselle lähettämässään kirjeessä HHS:ää lykkäämään sairaaloiden suhteettoman osuuden leikkauksia, kuten se oli tehnyt lykätessään lain muita osia. Kuukautta myöhemmin Sebelius vastasi ja kehotti Bryantia laajentamaan Medicaid-järjestelmää osavaltiossaan ja "hyödyntämään liittovaltion avokätisiä vastaavia varoja".  Medicaid maksaa osavaltiolle vuosittain 1,4 miljardia dollaria, mikä on toiseksi suurin menoerä koulutuksen jälkeen. Liittovaltion hallitus maksaa lisäksi 3,5 miljardia dollaria 4-1-korvauksena, jolla tuetaan merkittävästi Mississippin koko terveydenhuoltojärjestelmää sairaaloista hoitokoteihin. Mississippi Health Advocacy Program -järjestön toiminnanjohtaja Roy Mitchell sanoo, että sairaalamaksut saattavat lopulta pakottaa kuvernöörin toimimaan. "Kuvernööri seisoo raiteilla miljardien dollarien junan edessä. Jossain vaiheessa hän jää junan alle."  Mississippin vakuutuskomissaari Mike Chaney, republikaani, joka on ollut Bryantin ystävä vuosikymmeniä, epäilee, että Bryant ei muuta mieltään. "Kuvernöörillä on syynsä. En tiedä, mitkä ne ovat. Hän on kertonut minulle toistuvasti, ettei hän vain luota siihen, että Affordable Care Act tekee sen, mitä siinä sanotaan, eikä hän luota lainkaan siihen, että liittovaltion hallitus tekee sen, mitä se sanoo tekevänsä", Chaney sanoi. "Hän on aika hyvin kiveen hakattu."  Chaney, joka ei pidä laista, jota hän kutsuu "huonosti kirjoitetuksi" ja "huonosti suunnitelluksi", sanoo kuitenkin, että se on "maan laki". Hän teki kovasti töitä kehittääkseen osavaltiopohjaista terveydenhuollon vaihtopörssiä, joka olisi antanut Mississippille enemmän määräysvaltaa vakuutusmarkkinoilla. HHS kuitenkin hylkäsi Mississippin hakemuksen, koska kuvernööri vastusti kiivaasti Obamacarea, ja se oli ainoa osavaltio, jonka hakemuksen HHS hylkäsi. Moak sanoo, että hän ja muut demokraatit ottavat Medicaid-kysymyksen uudelleen esille seuraavassa lainsäädäntöistunnossa. "Emme aio lakata puhumasta siitä", hän sanoi.</w:t>
      </w:r>
    </w:p>
    <w:p>
      <w:r>
        <w:rPr>
          <w:b/>
        </w:rPr>
        <w:t xml:space="preserve">Tulos</w:t>
      </w:r>
    </w:p>
    <w:p>
      <w:r>
        <w:t xml:space="preserve">Mississippi blues: Medicaid-laajennuksen hylkäämisen kustannukset.</w:t>
      </w:r>
    </w:p>
    <w:p>
      <w:r>
        <w:rPr>
          <w:b/>
        </w:rPr>
        <w:t xml:space="preserve">Esimerkki 2.2830</w:t>
      </w:r>
    </w:p>
    <w:p>
      <w:r>
        <w:t xml:space="preserve">"Ed Stafford Leicestershirestä, Englannista kävelee puiden välissä kävellessään Amazonin viidakossa Brasiliassa tässä päiväämättömässä lehtikuvassa. Entisestä brittiläisestä armeijan kapteenista Staffordista tuli maanantaina ensimmäinen tunnettu henkilö, joka on kävellyt maailman toiseksi pisimmän joen, Amazon-joen, alkulähteiltä sen suulle, kestettyään ""50 000"" hyttysenpistoa, skorpionihyökkäystä ja ihosairautta 859 päivää kestäneen matkansa aikana. REUTERS/Handout Englannin Leicestershirestä kotoisin oleva 34-vuotias Ed Stafford sukelsi Atlantin valtamereen käveltyään 859 päivän ajan maailman toiseksi pisimmän joen pituuden, joka alkoi Mismi-vuoren huipulta Perussa huhtikuussa 2008. "On aivan ilmiömäistä olla täällä matkan lopussa, kun olemme raataneet 2,5 vuotta viidakon läpi", hän sanoi Reutersille saavuttuaan rannalle noin 90 mailia Brasilian Belemin kaupungista koilliseen. "Oli todella vaikea kuvitella, miltä tämä tuntuisi, ja olen täysin häkeltynyt."   Stafford lyyhistyi hetkeksi uupumuksesta, kun matkaa oli jäljellä vain 52 mailia 6 000 mailin matkasta, ja pyörtyi tienvarteen ihottuman puhjettua. "Tunnen itseni hieman nöyräksi, että elimistöni vain päätti sammua niin lähellä maalia", hän kirjoitti blogissaan osoitteessa www.walkingtheamazon.com. Stafford on pyrkinyt vaelluksen avulla lisäämään tietoisuutta Amazonin sademetsään ja sen asukkaisiin kohdistuvista uhkista, ja hän on käyttänyt kannettavaa satelliittivideota blogissaan vaelluksestaan. Hän oli suunnitellut suorittavansa vaelluksen noin vuodessa, mutta matkaa pitkittivät tulvat, jotka pakottivat hänet kulkemaan kiertoreittiä, joka oli 2 000 mailia pidempi kuin Amazonin 4 000 mailin (6 400 kilometrin) pituinen joki, jota vain Afrikan Niilijoki ylittää pituudeltaan. Hän aloitti matkan yhdessä brittiläisen seikkailijakollegansa Luke Collyerin kanssa, mutta kaksikko riitaantui vaelluksen alkuvaiheessa, ja Stafford jatkoi matkaa yksin. Hänen seuraansa liittyi heinäkuussa 2008 perulainen metsätyöntekijä Gadiel Cho Sanchez Rivera, joka lupautui kävelemään hänen kanssaan viisi päivää ja on siitä lähtien ollut mukana vaelluksella. Staffordin mediatiimin lausunnossa sanottiin, että britti oli ollut: "syytetty väärin perustein murhasta kahteen eri otteeseen, hänet oli vangittu, vihamieliset heimolaiset olivat tunkeneet hänen suuhunsa betonia, ashaninka-intiaanit olivat jahdanneet häntä jousilla ja nuolilla, häntä oli pistänyt sadat ampiaiset ja hän oli katsellut, kun hänen oppaansa 'Cho' poisti botfly-kärpäsen Edin päästä superliiman ja puun selkärangan avulla."   Siinä sanottiin, että hän oli kestänyt "50 000" hyttysenpistoa, elänyt piranha-kalan, riisin ja papujen ruokavaliolla ja väistellyt erilaisia käärmeitä, sähköankeriaita, skorpioneja ja muurahaisia sekä sairastunut ihoa rumentavaan tautiin. Kuuluisa brittiläinen tutkimusmatkailija Sir Ranulph Fiennes sanoi lausunnossaan, että Staffordin saavutus oli "todella poikkeuksellinen".   "Kukaan ei ole koskaan aiemmin tehnyt tätä, ja asiantuntijat pitivät reittiä mahdottomana", hän sanoi.""</w:t>
      </w:r>
    </w:p>
    <w:p>
      <w:r>
        <w:rPr>
          <w:b/>
        </w:rPr>
        <w:t xml:space="preserve">Tulos</w:t>
      </w:r>
    </w:p>
    <w:p>
      <w:r>
        <w:t xml:space="preserve">Brittimiehestä tulee ensimmäinen Amazonin pituutta kävellyt mies.</w:t>
      </w:r>
    </w:p>
    <w:p>
      <w:r>
        <w:rPr>
          <w:b/>
        </w:rPr>
        <w:t xml:space="preserve">Esimerkki 2.2831</w:t>
      </w:r>
    </w:p>
    <w:p>
      <w:r>
        <w:t xml:space="preserve">Lokakuussa 2020 lukijat pyysivät Snopesia tutkimaan 18. syyskuuta 2020 julkaistun twiitin aitoutta, jossa ennustettiin, että Yhdysvaltain presidentti Donald Trump ilmoittaisi sairastuneensa COVID-19:ään lokakuussa. Lokakuun 2. päivänä Trump ilmoitti, että hänen ja First Lady Melania Trumpin COVID-19-testi oli positiivinen, keskellä kymmeniä positiivisia testejä Valkoisen talon virkamiehiltä ja tunnetuilta republikaaneilta. Seuraavina päivinä Facebookin ja Instagramin käyttäjät jakoivat kuvakaappauksen käyttäjän @JohnCammo twiitistä, jossa todettiin: Trumpin lokakuun yllätys tulee olemaan ilmoitus "hänen tartunnastaan". Fake, mutta varsin dramaattinen. Tämä käänne puhaltaa Bidenin pois ruuduilta, "Trumpin COVID-kello" hallitsee joka päivä jokaista minuuttia. Sitten, 14 päivää myöhemmin, Trump tulee esiin, 100-prosenttisesti parantuneena hydroksiklorokiinilla. Nuo kuvat olivat kuvakaappauksia oikeasta twiitistä, jonka lähetti 18. syyskuuta 2020 @JohnCammo, jonka nimi ei ole julkisesti saatavilla, mutta joka twiittaa usein Trumpin kritiikkiä ja väittää asuvansa Kalifornian maaseudulla. Twiitin arkistoitu versio on nähtävissä täällä, mikä vahvistaa sen aitouden ja päivämäärän aitouden. Mitään todisteita ei ole olemassa siitä, että Trumpin COVID-19-diagnoosi olisi ollut jotain muuta kuin todellinen, ja @JohnCammo näyttää harrastaneen pelkkää tyhjänpäiväistä spekulointia. Ensinnäkin Trump "toipui" sairaudestaan - hän palasi Valkoiseen taloon Walter Reedin kansallisesta sotilaslääketieteellisestä keskuksesta neljä päivää diagnoosinsa jälkeen, ei 14 - eikä Valkoinen talo ole 6. lokakuuta mennessä ilmoittanut, että häntä olisi hoidettu hydroksiklorokiinilla.</w:t>
      </w:r>
    </w:p>
    <w:p>
      <w:r>
        <w:rPr>
          <w:b/>
        </w:rPr>
        <w:t xml:space="preserve">Tulos</w:t>
      </w:r>
    </w:p>
    <w:p>
      <w:r>
        <w:t xml:space="preserve">Twitter-käyttäjä @JohnCammo ennusti 18. syyskuuta 2020, että Yhdysvaltain presidentti Donald Trump ilmoittaisi lokakuussa, että hänen COVID-19-testinsä oli positiivinen.</w:t>
      </w:r>
    </w:p>
    <w:p>
      <w:r>
        <w:rPr>
          <w:b/>
        </w:rPr>
        <w:t xml:space="preserve">Esimerkki 2.2832</w:t>
      </w:r>
    </w:p>
    <w:p>
      <w:r>
        <w:t xml:space="preserve">Michiganin yliopiston tutkijoiden johtamassa tutkimuksessa todettiin, että vaikka plankton, eli pienet kasvit ja eläimet, joilla isopää- ja hopeakarppi tyypillisesti ruokailevat, on vähentynyt, järvessä on riittävästi ravintovaihtoehtoja elättääkseen yksittäisiä kaloja, jotka uskaltautuvat pois ravinteikkailta ranta-alueilta, jonne suurin osa kaloista kokoontuisi. Tämä parantaa niiden mahdollisuuksia asuttaa laajoja osia Michigan-järvestä ja lopulta levitä muihin Suuriin järviin, sanoo Peter Alsip, ekologisen mallinnuksen data-analyytikko ja Freshwater Biology -lehdessä julkaistun artikkelin pääkirjoittaja. "Tutkimuksemme osoittaa, että karppi voi selviytyä ja kasvaa paljon suuremmilla järvialueilla kuin aiemmat tutkimukset ovat antaneet ymmärtää", Alsip sanoi. Aasialaisia karppeja tuotiin maahan 1960-luvun lopulla syömään levää syvän etelän jätevesilaguuneissa ja kalanviljelylaitoksissa. Ne karkasivat Mississippi-jokeen ja ovat vaeltaneet pohjoiseen ja haarautuneet kymmeniin sivujokiin. Tulokkaat ovat tehokkaita lisääntyjiä ja ahneita syöjiä, ja ne kilpailevat alkuperäisten kalojen kanssa ravinnosta ja elinympäristöstä. Niistä on tullut ensisijainen kalalaji Illinoisjoessa, joka on osa vesireittiä, joka johtaa Michigan-järveen Chicagon alueen jokien ja kanavien verkoston kautta. Viranomaiset ovat pitkään pohtineet, miten ne voitaisiin pitää poissa Suurilta järviltä, joissa kalastus on 7 miljardin dollarin elinkeino. Yhdysvaltain armeijan insinöörijoukot ehdottivat tänä vuonna, että Brandon Roadin sulku ja pato lähellä Jolietia Illinoisin osavaltiossa varustettaisiin melunvaimentimilla, sähköisillä esteillä ja muilla pelotteilla, mikä maksaisi vähintään 778 miljoonaa dollaria. Jotkut asiantuntijat ovat kyseenalaistaneet sen, uskaltautuisivatko karpit matalista lahdista ja kosteikkoalueilta järven syvempiin vesiin, joissa suodattimia syövät seepra- ja quagga-simpukat ovat peittäneet pohjan ja kuluttaneet valtavia määriä planktonia ja ravinteita, kuten fosforia. Michiganin yliopiston tutkimusryhmä totesi kuitenkin, että aiemmissa tutkimuksissa aliarvioitiin karppien ruokavalion joustavuutta. Ne ovat osoittaneet olevansa halukkaita syömään myös muuta vesipatsaassa ajelehtivaa orgaanista ainesta - mukaan lukien simpukoiden ulosteet, Alsip sanoi. Hän ja hänen kollegansa mallinsivat ravinnon saatavuuden tasoja ja veden lämpötiloja arvioidakseen isopää- ja hopeakarppien hyvinvointia, kun ne syövät planktonin ja elottoman orgaanisen aineksen eli "detrituksen" seoksia eri syvyyksissä. He päättelivät, että järvessä, jonka keskisyvyys on 85 metriä (280 jalkaa), on riittävästi simpukoiden ulostepellettejä pitämään karpit nälässä ja jopa mahdollistamaan niiden kasvun, kun ne etsivät muita hedelmällisiä alueita, kuten Wisconsinin Green Bayta, Alsip sanoi. "Se ehdottomasti lisää niiden mahdollisuuksia selvitä matkasta", hän sanoi. Duane Chapman, U.S. Geological Survey -laitoksen kalabiologi, johti aiempia tutkimuksia, joissa esitettiin epäilyjä siitä, voisiko aasialainen karppi löytää riittävästi ravintoa suurimmasta osasta Michigan-järveä. Hän sanoi, että tutkimuksissa keskityttiin mikroskooppisen kasviplanktonin saatavuuteen lähellä pintaa olevilla alueilla, joita voitiin tarkkailla satelliittitietojen avulla. Michiganin yliopiston tutkijat eivät kiistäneet USGS:n johtopäätöksiä, vaan perustivat ne malliinsa sisällyttämällä siihen arvioita muista ravinnonlähteistä, kuten syvemmissä vesissä olevista pienistä kasveista sekä mikroskooppisista eläimistä ja simpukoiden ulosteista, Chapman sanoi. "Minulla ei ole mitään huomautettavaa" heidän havaintojensa kanssa, hän sanoi. "He ovat vain ottaneet meidän työmme ja lisänneet siihen lisää, ja se on täysin oikeutettu tieteellinen tie." Michigan-järven kylmät lämpötilat, syvyydet ja ravinnon puute aiheuttaisivat karpille haasteita, sanoi Kevin Irons, Illinoisin luonnonvaraministeriön vesihaittaeläinohjelman johtaja. Michiganin tutkimus kuitenkin korostaa karpin kestävyyttä, hän sanoi. "Ne pystyvät liikkumaan nopeasti pitkiä aikoja ja kulkemaan nopeasti pitkiä matkoja", Irons sanoi. "Tämä vahvistaa ennaltaehkäisyyn panostamisen tärkeyttä." Demokraattinen senaattori Gary Peters ja republikaanien edustaja Bill Huizenga, molemmat Michiganista, sanoivat tutkimuksen lisäävän kongressiin kohdistuvaa painetta rahoittaa ohjelmia, joilla järviä suojellaan karpeilta. "Suurten järvien alue on pysäyttämättömän kriisin partaalla, ja nyt on paras tilaisuutemme estää näitä aggressiivisia kaloja tuhoamasta talouttamme ja ympäristöämme", sanoi Molly Flanagan, joka on Brandon Roadin sulun ja padon parantamista kannattavan Alliance for the Great Lakes -järjestön varapuheenjohtaja. ___ Seuraa John Flesheriä Twitterissä osoitteessa http://www.twitter.com/johnflesher.</w:t>
      </w:r>
    </w:p>
    <w:p>
      <w:r>
        <w:rPr>
          <w:b/>
        </w:rPr>
        <w:t xml:space="preserve">Tulos</w:t>
      </w:r>
    </w:p>
    <w:p>
      <w:r>
        <w:t xml:space="preserve">Tutkimus: Michigan-järvestä löytyisi runsaasti ravintoa.</w:t>
      </w:r>
    </w:p>
    <w:p>
      <w:r>
        <w:rPr>
          <w:b/>
        </w:rPr>
        <w:t xml:space="preserve">Esimerkki 2.2833</w:t>
      </w:r>
    </w:p>
    <w:p>
      <w:r>
        <w:t xml:space="preserve">Tutustuminen verkossa oli helppoa, sillä siellä oli hashtageja, kuten #scars, #hurt ja #brokeninside. Missään ei ollut silloin mitään järkeä, mutta Theo imi nettisivuilla näkemänsä kuin uskonnon. Hän pystyi keskittymään vain siihen, miten hänen syntymänsä mukainen ulkomuoto - tytön ulkomuoto - ei näyttänyt tai tuntunut oikealta. Siitä on kuusi vuotta, kun hänellä oli toinen nimi ja eri sukupuoli. Silloin Theo tunsi, että hänen kehonsa kapinoi häiritsevällä tavalla. Hänelle kehittyivät rinnat ja hän sai kuukautiset. Hän tunsi itsensä pojaksi, mutta joka kuukausi krampit muistuttivat häntä todellisuudesta. Hänestä tuli lapsi, joka sotii kehoaan vastaan. Hän ei ollut tietoinen sellaisista sanoista kuin sukupuolidysforia tai transsukupuolisuus; ne tulisivat myöhemmin. Niin myös kansalliset keskustelut, kiivailu vessoista ja keskustelut siitä, miten auttaa lapsia, jotka eivät tunteneet oloaan hyväksi omassa ihossaan. "Kun olet 10-vuotias, sinun ei todellakaan pitäisi olla huolissasi siitä, kuka olet", Theo sanoi vuosia myöhemmin eräänä hetkenä, jolloin hän mietti asiaa. "Viidennellä luokalla ei pitäisi miettiä sitä eksistentiaalista kysymystä. Sinun pitäisi olla huolissasi läksyistä ja viidennen luokan tansseista." Hän tiesi olevansa erilainen kuin muut luokkalaiset. Eräänä päivänä eteläfloridalaisen peruskoulunsa tyttöjen vessassa Theo teki käsivarteensa ensimmäisen monista viilloista paperiliittimellä. Hänen vaalealle iholleen nousi verenpurkaumia. Opettaja ja kouluterveydenhoitaja veivät Theon turvaan. Theon äiti, Lori Ramos, sai puhelun rehtorilta. Hänen lapsensa oli sairaalassa. Ramos ryntäsi päivystykseen: Oliko kyseessä kaatuminen, tappelu, ampuminen? "Mitä täällä tapahtuu?" Ramos vaati lääkäreitä ja koulun henkilökuntaa. Vastaukset olivat hämmentäviä: Hänen lapsensa oli pyytänyt opettajaa kutsumaan häntä eri nimellä ja käyttämään eri pronomineja. Hänen lapsensa ei tuntenut itseään normaaliksi ja halusi olla poika. Ramos oli hämmentynyt - hän ei nähnyt aiempia viitteitä siitä, että hänen lapsensa tunsi näin. Transsukupuolisten, homojen, lesbojen ja biseksuaalien asiat eivät olleet hänelle vieraita - hän työskenteli hiv-potilaiden klinikalla. Kun hän oli synnyttänyt vuonna 2001 perheensä kuistilla porealtaassa Floridan esikaupungissa tunnin matkan etelään loistavasta Miami Beachista, hän oli innoissaan. "Minulla oli vanhempi poikani ja tyttöni, ja perheeni oli täydellinen", Ramos sanoi. Hänen lapsensa. Hänen "auringonpaistetyttönsä". Joka ei enää ollut täynnä valoa. Theo määrättiin tahdosta riippumattomaan hoitoon 72 tunniksi, jotta lääkärit voisivat selvittää, oliko hän vaaraksi itselleen tai muille. Pian terapeuteilla ja lääkäreillä oli diagnoosi: sukupuolidysforia, ristiriita henkilön fyysisen tai määritellyn sukupuolen ja sen sukupuolen välillä, jonka hän itse tunnistaa. Diagnoosi ei kuitenkaan ratkaissut Theon ongelmia eikä helpottanut hänen oloaan. Kun hän yritti näyttää pojalta, kaikki koulussa huomasivat sen. Hänen äitinsä oli hyväksyvä, mutta hänen isänsä ei. Hän uhkasi hylätä Theon. Theo kääntyi jälleen internetin puoleen. Hän alkoi leikata reisiensä ja lantionsa ympäriltä - "ongelmakohdistaan". Kun Theo näki netissä laihoja lapsia, hän katsoi omaa vauvansa läskiä eikä taaskaan sopinut joukkoon. Hän ei syönyt päiväkausiin tai pakotti itsensä oksentamaan. Leikkaaminen ja oksentaminen eivät olleet kivuliaita, eivät varsinaisesti. Ne olivat enemmänkin stressin purkamista, tapa sovittaa fyysinen kipu siihen, mitä hän tunsi sisällään: "Tiedän vain, että se ei ole oikein, että minun kehoni ei kuuluisi olla tällainen." Pienet aggressiot koulussa johtivat suoranaiseen kiusaamiseen. Muut lapset kyselivät, mitä Theon housuissa oli, oliko hänellä penis, voisiko hän näyttää sen heille. Theo alkoi jäädä pois koulusta. Terapeutti diagnosoi masennuksen ja ahdistuneisuushäiriön. Kunpa Theo voisi muuttua pojaksi hormonihoidon avulla - se, hän ajatteli, ratkaisisi hänen ongelmansa. "Joka kerta, kun minut luokitellaan väärin, tuntuu kuin sydäntä puristaisi jakoavain, ja se kiristyy hiljalleen yhä tiukemmaksi", hän selitti. "Se, että minua puhutellaan naiseksi tai että identifioidun naiseksi, ei koskaan tuntunut minusta oikealta; se aiheutti minulle aina akuutin epämukavuuden ja tuskan tunteen." Transsukupuolisten lasten hormonihoito on uusi, kiistanalainen käytäntö. Sitä ei ole juurikaan tutkittu. Ajatuksesta, että lapset voivat olla transsukupuolisia, on keskusteltu avoimesti vasta äskettäin; aiemmin se oli jotain, joka piti piilottaa, tukahduttaa ja sivuuttaa. UCLA:n oikeustieteellisen korkeakoulun Williams-instituutin vuonna 2017 tekemän tutkimuksen mukaan noin 150 000 teini-ikäistä Yhdysvalloissa tunnistaa itsensä transsukupuoliseksi. Noin 1,4 miljoonaa yhdysvaltalaista aikuista pitää itseään transsukupuolisena. Lääketieteen ammattilaiset ovat laatineet protokollia lapsille ja nuorille. He suosittelevat, että jotkut lapset, joilla on sukupuolidysforia, keskeyttävät murrosiän hormonihoidon avulla, kunnes he ovat varmoja siitä, että haluavat elää eri sukupuolena. Lapsen on kuitenkin oltava esipuberteetti-ikäinen. Oli liian myöhäistä, kun Theo ja hänen vanhempansa saivat tietää vaihtoehdosta. Theo voisi ottaa testosteronia, mutta ensin suositeltiin tiukkaa neuvontaa. Tämä ärsytti Theoa: miksei hänestä voisi tulla poikaa heti? Asiantuntijoiden mukaan kärsimättömyys on yleistä: transsukupuoliset lapset haluavat siirtyä, ja odottelu on turhauttavaa. Jopa tavallisissa olosuhteissa teini-ikäisiä ja kärsivällisyyttä ei yleensä mainita samassa lauseessa. Lääkärit sanovat, että hitaasti eteneminen trans-teini-ikäisten hoidossa on tärkeää fyysisen ja emotionaalisen hyvinvoinnin kannalta, ja toteavat, että jos teini-ikäisen tunteet kestävät 16 ikävuoteen asti, halut ovat todennäköisesti pysyviä. Theo vaati, että testosteroni voisi tuoda rauhan hänen kehonsa kanssa: "Jos voisin vain aloittaa T-hoidon, tietäisin olevani matkalla siihen, kuka minun pitäisi olla." Hänen vanhempansa olivat kuitenkin huolissaan vaikutuksista kasvavaan lapseensa. Theo halusi testosteronia, mutta hänen ahdistuneisuutensa sai hänet joskus kyseenalaistamaan toiveensa. Siitä tuli säännöllinen keskustelunaihe äidin ja pojan välillä. "Minua jännittää", Theo sanoi keväällä 2016. Hän oli 14-vuotias. "Entä jos muutan mieleni?" "No, entä jos muutatkin?" hänen äitinsä kysyi. "Voin aina lopettaa", Theo sanoi. Ramos pudisti päätään. "Muutokset ovat pysyviä." ____ TOIMITTAJAN HUOMAUTUS: Associated Press seurasi Theo Ramosia yli vuoden ajan, kun hän kamppaili sukupuolidysforiansa kanssa. Tämä on ensimmäinen osa kolmiosaisesta jutusta. ENSIMMÄINEN OSA: Theo Ramos joutui lapsena sukupuolidysforian kanssa kamppailevana sotaan kehonsa kanssa. KAKSIOSA, tulossa tiistaina: Elämä transsukupuolisen lapsen kanssa "on kaikkea muuta kuin suoraviivaista", kuten hänen äitinsä sanoo. KOLMAS OSA, tulossa keskiviikkona: Transsukupuolisuuskysymysten näkyvyys on huipussaan, mutta kaikki maailman puheet eivät helpota sukupuoleltaan nestemäisen tai sukupuoltaan muuttavan lapsen elämää. ____ Seuraa Tamara Lushia Twitterissä osoitteessa https://twitter.com/tamaralush .</w:t>
      </w:r>
    </w:p>
    <w:p>
      <w:r>
        <w:rPr>
          <w:b/>
        </w:rPr>
        <w:t xml:space="preserve">Tulos</w:t>
      </w:r>
    </w:p>
    <w:p>
      <w:r>
        <w:t xml:space="preserve">Trans-teinin sota kehonsa kanssa alkoi, kun hän oli vain 10-vuotias.</w:t>
      </w:r>
    </w:p>
    <w:p>
      <w:r>
        <w:rPr>
          <w:b/>
        </w:rPr>
        <w:t xml:space="preserve">Esimerkki 2.2834</w:t>
      </w:r>
    </w:p>
    <w:p>
      <w:r>
        <w:t xml:space="preserve">Koch, Pohjois-Carolinassa syntynyt insinööri, joka liittyi NASAn astronauttijoukkoon vuonna 2013, teki ennätyksen naisen pisimmästä avaruudessa oleskelusta. Hänen tehtävänsä antaa tutkijoille arvokasta tietoa siitä, miten painottomuus ja avaruussäteily vaikuttavat naisen kehoon pitkillä avaruuslennoilla. "Naiset sopeutuvat hyvin avaruuteen, joten uskon, että tämä on virstanpylväs, jonka naiset ohittavat tulevaisuudessa, ja siihen me pyrimme", sanoi NASAn entinen apulaishallintojohtaja Lori Garver. Sojuz MS-13 -kapseli laskeutui lumiselle Kazakstanin aroudalle klo 4.12 ET (0912 GMT), mukanaan Koch, 41, eurooppalainen astronautti Luca Parmitano Italiasta ja venäläinen kosmonautti Alexander Skvortsov. Etsintä- ja palautusryhmät lennättävät heidät Karagandan alueelle aloittamaan kotimatkansa. "Olen vain niin häkeltynyt ja onnellinen juuri nyt", Koch sanoi istuessaan huopiin käärityssä tuolissa odottaessaan, että hänet kannetaan lääkintätelttaan palauttamaan tasapainonsa painovoiman avulla. Koch saavutti myös sukupuolten välisen virstanpylvään, kun hän käveli avaruuskävelyllä yhdessä NASA:n astronauttikollegan Jessica Meirin kanssa viime lokakuussa, jolloin ensimmäistä kertaa kaksi naista astui ulos avaruusasemalta samaan aikaan. Tammikuussa he tekivät vielä kaksi naispuolista avaruuskävelyä. NASA:n ensimmäinen yritys naisten avaruuskävelyyn maaliskuussa 2019 peruuntui täällä oikean kokoisen avaruuspuvun puuttumisen vuoksi, mikä sytytti sukupuolten tasa-arvokeskustelun. Kochin 328 päivää avaruudessa pimensi Peggy Whitsonin ennätyksen yhdysvaltalaisen naisen yhden avaruuslennon ennätyksestä, joka oli 289 päivää. Scott Kelly pitää hallussaan amerikkalaisten ennätystä, joka on 340 päivää, ja venäläinen Valeri Poljakov pitää hallussaan maailmanlaajuista ennätystä, joka on 437 päivää käytöstä poistetulla Mir-avaruusasemalla. Avaruusasemalla, jonka 20-vuotisjuhlavuosi matalalla maan kiertoradalla vietetään myöhemmin tänä vuonna, astronautit ovat NASAn mukaan tehneet 227 huoltokävelyä, joista lähes kaksi tusinaa on ollut naisastronautteja. Pitkien avaruusmatkojen vaikutusten tutkiminen voisi olla hyödyllistä, kun NASA pyrkii rakentamaan pysyvän avaruusaseman Kuuhun ensi vuosikymmenellä. Kellyn 340 päivää osoittivat, että pitkäaikainen avaruuslento aiheuttaa miehillä kaulavaltimon ja verkkokalvon paksuuntumista, muutoksia geenien ilmentymisessä ja lievää kognitiivista heikkenemistä.</w:t>
      </w:r>
    </w:p>
    <w:p>
      <w:r>
        <w:rPr>
          <w:b/>
        </w:rPr>
        <w:t xml:space="preserve">Tulos</w:t>
      </w:r>
    </w:p>
    <w:p>
      <w:r>
        <w:t xml:space="preserve">NASA:n astronautti Christina Koch palaa Maahan ennätyslennon jälkeen.</w:t>
      </w:r>
    </w:p>
    <w:p>
      <w:r>
        <w:rPr>
          <w:b/>
        </w:rPr>
        <w:t xml:space="preserve">Esimerkki 2.2835</w:t>
      </w:r>
    </w:p>
    <w:p>
      <w:r>
        <w:t xml:space="preserve">"Reilussa vuorokaudessa noin 12 000 ihmistä jakoi Kenoshan piirikunnan demokraattisen puolueen viestin, jossa haukuttiin Wisconsinin republikaanien kongressivaltuuskunnan koronavirusäänestystä. Hätätoimenpide - joka sisältää COVID-19:n ilmaisen testauksen, palkallisia hätäapulomia ja muita hätämäärärahoja - meni helposti läpi kongressin molemmissa huoneissa, ja presidentti Donald Trump allekirjoitti sen 18. maaliskuuta 2020. Se meni kuitenkin läpi ilman suurta apua Wisconsinista. Kenoshan demokraatit tarttuivat tähän tosiasiaan 19. maaliskuuta 2020 julkaistussa Facebook-postauksessa. Postauksessa selitettiin lakiehdotusta, kommentoitiin gerrymanderingia ja todettiin, että GOP:n ei-äänet violetista Wisconsinista ylittivät jaon jopa punaisista osavaltioista syvimmän punaisen jaon. Siihen liittyi grafiikka, jossa oli kuvia Yhdysvaltain senaattorista Ron Johnsonista ja Yhdysvaltain edustajista. Mike Gallagherin, Glenn Grothmanin, Jim Sensenbrennerin ja Bryan Steilin kuvia, joissa sanottiin näin: "WI on AINOA osavaltio, jossa kaikki republikaanit äänestivät kansalaistensa suojelua vastaan."" Tämä viesti liputettiin osana Facebookin pyrkimyksiä torjua vääriä uutisia ja väärää tietoa uutisvirrassaan. (Lue lisää kumppanuudestamme Facebookin kanssa.) Tarkistetaan se. Lakiesitys hyväksyttiin 363-40 Yhdysvaltain edustajainhuoneessa ja 90-8 Yhdysvaltain senaatissa. ProPublican julkaisemien nimenhuutojen mukaan kaikki viisi Wisconsinin valtuuskunnan republikaania äänestivät vastaan. Kaikki neljä osavaltion demokraattia äänestivät lain puolesta. Ja kyllä, tämä republikaanien puhdas äänisaalis oli ainutlaatuinen koko maassa. Oklahomassa molemmat republikaanisenaattorit äänestivät lakiesitystä vastaan, mutta kaksi kolmesta republikaaniedustajasta kannatti sitä. Iowan ainoa republikaanien edustaja äänesti vastaan, mutta molemmat republikaanisenaattorit kannattivat lakiesitystä. Jäljelle jää siis luonnehdinta, jonka mukaan Wisconsinin republikaanit ""äänestivät (osavaltion) kansalaisten suojelua vastaan""? Kuten kaikki politiikassa, asia on monimutkaisempi. Äänestysten jälkeen antamissaan lausunnoissa osavaltion republikaanilainsäätäjät eivät vastustaneet ajatusta avun tarjoamisesta pandemian keskellä, mutta he vastustivat useita lakiehdotuksen yksityiskohtia ja sitä, miten prosessi hoidettiin. Sensenbrenner vastusti rahan käyttämistä lakiehdotukseen, joka hänen mukaansa venyi 100 sivuun ja jonka käsittelyyn oli varattu alle 30 minuuttia. "Emme tiedä tämän lainsäädännön kaikkia kustannuksia", hän sanoi lausunnossaan. ""En pidä siitä, että lakiehdotuksia hyväksytään ennen kuin saadaan selville, mitä niissä on.""" Steil kertoi Milwaukee Journal Sentinel -lehdelle, että hän äänesti lakiesitystä vastaan, koska se ""asettaa raskaan hallituksen mandaatin Wisconsinin pienyrityksille, jotka jo kärsivät koronaviruksen kielteisistä seurauksista."". Gallagher toisti nämä kommentit lausunnossaan ja sanoi pelkäävänsä, että lakiesitys vahingoittaisi pienyrityksiä. ""Tämä lakiesitys, vaikka se onkin hyvää tarkoittava, sisältää useita epäselviä säännöksiä, jotka voivat pakottaa Koillis-Wisconsinin pienyritykset irtisanomaan työntekijöitä tai saada ne sulkemaan ovensa kokonaan"", Gallagher sanoi. ""Haluan tehdä selväksi, että H.R. 6201 sisälsi useita hyviä säännöksiä, kuten maksuttomia kokeita, joiden puolesta olemme jo taistelleet menestyksekkäästi. Minulla on kuitenkin vakavia kysymyksiä siitä, onko paras tapa tukea niitä, jotka tarvitsevat palkallisia ja sairauslomia, pienyrityksille myönnettävien verohyvitysten kautta sen sijaan, että asianomaisille maksettaisiin suoria maksuja.""" Kenoshan piirikunnan demokraattisen puolueen puheenjohtaja Lori Hawkins puolusti Facebook-postauksessa esitettyä kuvausta. Hänen mukaansa lakiesitys ohjasi sekä testausta että hoitoa taudin leviämisen hillitsemiseksi. ""Ei"-ääni vaaleilla valituilta virkamiehiltämme oli ääni äänestäjiensä suojelemista vastaan tältä erittäin tarttuvalta taudilta, joka on jo ollut tappava Wisconsinin asukkaille"," hän sanoi sähköpostissa. Facebookissa leviävässä viestissä sanottiin, että Wisconsin ""on ainoa osavaltio, jossa kaikki republikaanit äänestivät kansalaistensa suojelemista vastaan"". Se on todellakin ainoa osavaltio, jossa kaikki republikaanit vastustivat lakiesitystä, josta on nyt tullut laki. Mutta on hieman liioiteltua tiivistää heidän päätöksensä äänestykseksi ""Wisconsinin (Wisconsinin) kansalaisten suojelua vastaan"".". Ja tietenkin tämän odotetaan olevan vain ensimmäinen monista lakiesityksistä, joilla käsitellään koronaviruksen aiheuttamia seurauksia.""</w:t>
      </w:r>
    </w:p>
    <w:p>
      <w:r>
        <w:rPr>
          <w:b/>
        </w:rPr>
        <w:t xml:space="preserve">Tulos</w:t>
      </w:r>
    </w:p>
    <w:p>
      <w:r>
        <w:t xml:space="preserve">"Wisconsin on ainoa osavaltio, jossa kaikki republikaanit äänestivät kansalaisten suojelua vastaan."</w:t>
      </w:r>
    </w:p>
    <w:p>
      <w:r>
        <w:rPr>
          <w:b/>
        </w:rPr>
        <w:t xml:space="preserve">Esimerkki 2.2836</w:t>
      </w:r>
    </w:p>
    <w:p>
      <w:r>
        <w:t xml:space="preserve">"Floridan johtava demokraatti väittää, että osavaltion republikaanien senaattoriksi valittu Marco Rubio on muuttamassa tarinoita budjettikohtaisista korvamerkinnöistä. Rubiosta on tullut yksi sen senaattori Jim DeMintin (republikaanien edustajainhuone) ehdotuksen johtavista puolestapuhujista, joka pyrkii siihen, että republikaanien edustajainhuoneen republikaanien keskuudessa kiellettäisiin talousarvion korvamerkinnät ei-sitovasti. "Mielestäni korvamerkinnät ovat huono asia maalle", - Rubio sanoi haastattelussa ennen vaalipäivää. Rubio ei kuitenkaan aina ajatellut näin, sanoo Barack Obaman entinen Floridan johtaja Steven Schale. ""En muista, että Rubio olisi ollut eri mieltä earmarkkeista Floridan lainsäädäntöelimessä"", Schale kirjoitti Twitterissä 15. marraskuuta 2010 vastauksena juttuun, jossa Rubio kannatti earmarkkien kieltämistä. Erillisessä viestissä Schale tarjosi todisteita. ""Re: (Marco) Rubion tuki earmark-kiellolle: Pelkästään vuonna 2002 (huono budjettivuosi Floridassa) hän pyysi 37 korvamerkintää 43 miljoonan dollarin arvosta.""" Tässä tapauksessa halusimme tarkistaa Schalen matematiikan. Rubio toimi Floridan edustajainhuoneessa vuosina 2000-2008, kaksi viimeistä vuotta edustajainhuoneen puhemiehenä. Yhdysvaltain senaattorikampanjansa aikana Rubiota kritisoi riippumaton ehdokkaana oleva kuvernööri Charlie Crist siitä, että hän pyysi miljoonia dollareita sianlihahankkeisiin, jotka Crist sanoi joutuvansa veto-oikeuteen. Olemme aiemmin arvioineet kaksi Rubioon ja korvamerkintöihin liittyvää väitettä: väitimme, että hän tuki 800 000 dollarin korvaamista nurmikentällä, jolla hän pelasi lippujalkapalloa, ja väitteen, että hän yritti sisällyttää talousarvioon 1,5 miljoonaa dollaria soutuinstituuttia varten! Floridan versio korvamerkinnästä oli niin sanottu Community Budget Issue Request - lainsäätäjien paikallisia hankkeita varten tekemä budjettipyyntö. Lainsäätäjien oli jätettävä pyyntönsä ennen talousarvion suunnitteluprosessia ja liitettävä nimensä jokaiseen pyyntöön. Lainsäätäjä lopetti tämän käytännön vuonna 2009, vuosi Rubion virkakauden päättymisen jälkeen. Vuonna 2002, Rubion kolmantena hallitusvuonna, Floridan edustajainhuone pyysi osavaltion ylläpitämien tietojen mukaan 1,5 miljardia dollaria yhteisön budjettipyyntöihin. Tämä on suhteutettuna siihen, että osavaltion talousarvio, jonka kuvernööri Jeb Bush allekirjoitti tuona vuonna, oli yhteensä 50 miljardia dollaria, ja lainsäätäjiä oli varoitettu tiukasta budjetista. (Heidät itse asiassa kutsuttiin takaisin Tallahasseehen leikkaamaan miljardi dollaria talousarviosta joulukuussa 2001, jotta osavaltio ei ajautuisi miinukselle.) Rubion jäsenten budjettihakemukset vuodelle 2002 on arkistoitu osavaltion verkkosivuille, mikä vahvistaa Schalen väitteen. Rubio pyysi rahoitusta 37 hankkeelle yhteensä 43 697 787 dollarin edestä. Tässä on täydellinen luettelo. - 7,67 miljoonaa dollaria, jota Jackson Health System pyysi tarjoamaan hiv/aids-potilaille sairaalahoito- ja avohoitopalveluja, mukaan lukien lääkkeet, psykososiaalinen neuvonta, koulutus ja tapausten hallinta. - Miami-Daden piirikunnan pyytämä 5 miljoonaa dollaria korotettua, automatisoitua People-Mover-järjestelmää varten, joka yhdistää Miamin kansainvälisen lentoaseman matkustajaterminaalin edessä olevat kolme korotettua asemaa Miamin intermodaalikeskukseen. - Miami-Dade County Empowerment Trustin pyytämä 5 miljoonaa dollaria liittovaltion nimeämälle "empowerment zone" -alueelle, joka kohdentaa piirikunnan, osavaltion ja liittovaltion resursseja taloudellisen kehityksen edistämiseen vaikeuksissa olevilla, pienituloisilla alueilla. - Miami Springsin kaupungin pyytämä 2,25 miljoonaa dollaria toistuvien tulvaolosuhteiden poistamiseksi sadevesiviemäröintiä parantamalla. - 2 miljoonaa dollaria, jota Achievement &amp; Rehabilitation Centers, Inc. on pyytänyt ARC Broward Inc:lle, joka tarjoaa intensiivistä terapeuttista ja käyttäytymiseen liittyvää apua 5-12-vuotiaille lapsille, joilla on vaikea autismi tai siihen liittyviä häiriöitä. - Etelä-Floridan vesienhoitopiirin (South Florida Water Management District) pyytämä 1,5 miljoonaa dollaria rakennustöihin, joilla pyritään pysyvästi lieventämään toistuvia tulvauhkia. - Länsi-Miamin kaupungin pyytämä 1,5 miljoonaa dollaria jäteveden keräysjärjestelmän budjettivajeen pienentämiseksi. - Etelä-Miamin kaupungin pyytämä 1,3 miljoonaa dollaria kaupungin sadevesiviemäröintijärjestelmän parantamiseen, jotta voidaan poistaa tai vähentää sadevesien suorasta valumisesta aiheutuvia epäpuhtauksia ja estää paikallisia tulvia. - Länsi-Miamin kaupungin pyytämä 1,25 miljoonaa dollaria viemäröinnin parantamiseen. - Etelä-Miamin kaupungin pyytämä 1,2 miljoonaa dollaria laadukkaan kunnallisen vesihuollon ja palontorjunnan järjestämiseksi kaupungissa. - Miami Springsin kaupunki pyysi 1,2 miljoonaa Yhdysvaltain dollaria, jolla pyritään siirtämään yleishyödyllisiä palveluja osavaltion liikenneministeriön tavoitteiden täyttämiseksi tietyissä risteyksissä. - Jackson Health Systemin pyytämä 1,18 miljoonaa dollaria päihteiden väärinkäyttäjiksi tuomittujen nuorten laitoshoitoon, mukaan lukien lääkärinhoito, sosiaalityö, sairaanhoito, psykologia, lääkitys ja koulutus. - Miamin yliopiston lääketieteellisen tiedekunnan (University of Miami School of Medicine) pyytämä 1 miljoona dollaria selkäydinvaurio- ja aivotutkimusohjelmiin, joilla pyritään kehittämään parempaa kuntoutusteknologiaa, suojaamaan ja ehkäisemään hermostovaurioita sekä edistämään regeneroitumista ja toimintakyvyn palautumista. - Miami Springsin kaupungin pyytämä 1 miljoona dollaria nykyisen jätevedenpuhdistusjärjestelmän infiltraation poistamiseksi. - Kaksi erillistä miljoonan dollarin suuruista yhteisön talousarviota, joita molemmat on pyytänyt Miami-Daden piirikunta, lämpimien ilta- ja viikonloppuaterioiden tarjoamiseksi Miami-Daden piirikunnan iäkkäille asukkaille, joiden on arvioitu olevan "korkean riskin" tai aliravitsemuksen vaarassa. - Miami Springsin kaupungin pyytämä 900 000 dollaria nykyisen monitoimitilan kunnostamiseen. - 787 059 dollaria, jota Public Health Trust of Miami on pyytänyt Jackson Health Systemille päihteiden väärinkäytöstä tuomittujen alaikäisten lyhytaikaiseen arviointiin ja hoitoon, mukaan lukien lääkitys, sosiaalityö, koulutus ja lääkärinhoito. - 750 000 dollaria, jota RFB&amp;D of Miami on pyytänyt Recording for the Blind and Dyslexic Florida Unit -yksikölle Floridan painovammaisten lasten ja aikuisten koulutustarpeisiin vastaamiseksi nauhoitettujen ja digitaalisten äänikirjojen avulla. - Ympäristöresurssien hallinnan osasto (Department of Environmental Resource Management) on pyytänyt 750 000 dollaria Miami-Daden piirikunnan DERM:lle Miami-Daden piirikunnan pohjoisosassa sijaitsevan C-4-altaan hulevesisuunnitteluun. - 684 690 dollaria, jota Public Health Trust on pyytänyt Jackson Health Systemille 88:lle osavaltion huostassa olevalle lapselle tarkoitettuun lääketieteelliseen sijaishoito-ohjelmaan, joka on vaihtoehto kroonisesti sairaiden lasten laitossijoitusten vähentämiseksi. - Miami-Daden asunnottomien säätiön (Miami-Dade Homeless Trust) pyytämä 675 000 dollaria kriisitilanteen jälkeisen vakautusyksikön sijoittamiseen siirtymäkauden asuntoihin hiljattain kotiutuneille kroonisesti psyykkisesti sairaille asunnottomille henkilöille. - Miamin lastensairaalan pyytämä 600 000 dollaria lasten traumakeskuksen ylläpitämiseksi ja kehittämiseksi. - Mayors Summit of the Americas -järjestön pyytämä 500 000 dollaria pysyvien toimistojen perustamiseksi Floridaan Mayors Summit of the Americas -järjestölle, joka on kaikkien pallonpuoliskon demokraattisten maiden pormestarien järjestö. - 500 000 dollaria, jota Miamissa sijaitseva lasten psykiatrinen keskus on pyytänyt tarjoamaan riskiryhmään kuuluville päiväkodin ja kolmannen luokan väliselle ajalle yksilöllistä mentorointia. - Florida Venture Foundationin pyytämä 425 000 dollaria, jolla tarjotaan Etelä-Floridan vähemmistöyrityksille neuvontaa, ohjausta, koulutusta ja teknisiä tukipalveluja. - Suur-Miamin kauppakamarin pyytämä 400 000 dollaria Floridaan suuntautuvien palvelujen, kaupan ja investointien helpottamiseksi osavaltion laajuisen tietokannan, verkkosivuston, lähtevien ja saapuvien matkojen, henkilökohtaisten tapaamisten ja seminaarien avulla. - 350 000 dollaria, jota One Nation Inc. of Miami pyysi auttamaan laillisesti maassa pysyvästi asuvia henkilöitä pääsemään Yhdysvaltojen kansalaisiksi maksutta ja järjestämään myös kuukausittaisia kansalaisuus- ja äänestäjärekisteröintikampanjoita Miami-Daden ja Browardin piirikunnissa. - Coral Gablesin kaupungin pyytämä 269 000 dollaria risteysten parantamiseen U.S. 1:n varrella. - Miami Children's Psychiatric Center of Miamin pyytämä 200 000 dollaria koulun sisäiseen ohjelmaan, joka tarjoaa terapeuttista ja käyttäytymiseen liittyvää tukea vaihtoehtoisissa opetusluokissa. - 200 000 dollaria, jota First Quality Home Care Inc. of Miami on pyytänyt kotiin sidotuille insuliiniriippuvaisille diabeetikoille, jotka eivät voi itse annostella insuliinia toissijaisen diagnoosin, kuten sokeuden, vuoksi. - Achievement &amp; Rehabilitation Centers, Inc. on pyytänyt 200 000 dollaria ARC Broward Inc. -yritykselle, jotta se voi tarjota intensiivistä ja erikoistunutta käyttäytymiseen liittyvää interventiota kotona ja yhteisöllisissä tiloissa sekä erikoistunutta puhe-, työ- ja perheterapiaa kotona 3-18-vuotiaille lapsille, joilla on vaikea autismi ja siihen liittyviä häiriöitä. - Curtiss Mansion Inc:n pyytämä 175 000 dollaria kuuluisan laivastolentäjän ja keksijän Glen Curtissin historiallisesti merkittävän kodin kunnostuksen suunnitteluun. - Etelä-Miamin kaupunki pyysi 112 500 dollaria Dante Fascell Parkin parantamiseen, mukaan lukien pysäköintialueiden ja tenniskenttien kuivatus, ADA-esteettömät leikkivälineet ja piknikpöydät, tennis- ja hardball-kenttien päällystäminen ja yksittäisten asemien korvaaminen tai korjaaminen puiston liikuntapolun varrella. - Allapattah Wynwood Community and Development Centerin Miamissa pyytämä 100 000 dollaria uuden lastenhoitolaitoksen rakentamiseen Miamin Allapattah Wynwood -yhteisöön varhaiskasvatusohjelmien käynnistämiseksi, jotka palvelevat 100:aa pieni- tai keskituloisista perheistä tulevaa lasta. - Virginia Gardensin kylän pyytämä 50 000 dollaria 20 jalkaa kertaa 20 jalkaa olevan piknik-suojan ja betonilaatan rakentamiseen. - Länsi-Miamin kaupungin pyytämä 25 000 dollaria resurssien tarjoamiseksi kaupungin poliisilaitokselle sisäisen turvallisuuden parantamiseksi. (Teimme linkin Rubion pyyntöihin, jotka voit katsoa täältä). On käynyt ilmi, että Rubio pyysi enemmän rahaa yhteisön budjettikysymyspyynnöissä kuin kaikki muut paitsi neljä Floridan 120-jäsenisen edustajainhuoneen jäsentä (demokraatti Gary Siplin 65,1 miljoonaa dollaria, republikaani Mike Bennett 74,8 miljoonaa dollaria, republikaani Bev Kilmer 120,4 miljoonaa dollaria ja demokraatti Curtis Richardson 130,1 miljoonaa dollaria). Vuonna 2001 Rubio pyysi vielä enemmän rahaa - 101,2 miljoonaa dollaria 72 hankkeeseen - mutta osavaltion tietokannan mukaan Rubio ei enää vuoden 2002 jälkeen esittänyt uutta yhteisön talousarviota koskevaa pyyntöä. Ei yhtään kuuteen vuoteen. Mutta nuo eivät ole ne vuodet, joihin Schale viittasi. Schale sanoi, että Rubio pyysi 37 korvamerkintää vuonna 2002 43 miljoonan dollarin arvosta - mikä on hänen mukaansa ristiriidassa sen kanssa, että Rubio kannattaa nykyisin korvamerkintöjen kieltämistä. Schale on laskenut oikein osavaltion ylläpitämien lukujen mukaan. Rubio oli tuona vuonna Floridan edustajainhuoneen jäsenistä viidennellä sijalla rahapyynnöissä.""</w:t>
      </w:r>
    </w:p>
    <w:p>
      <w:r>
        <w:rPr>
          <w:b/>
        </w:rPr>
        <w:t xml:space="preserve">Tulos</w:t>
      </w:r>
    </w:p>
    <w:p>
      <w:r>
        <w:t xml:space="preserve">Re: (Marco) Rubion tuki korvamerkintäkiellolle: Pelkästään vuonna 2002 hän pyysi 37 korvamerkintää 43 miljoonan dollarin arvosta.</w:t>
      </w:r>
    </w:p>
    <w:p>
      <w:r>
        <w:rPr>
          <w:b/>
        </w:rPr>
        <w:t xml:space="preserve">Esimerkki 2.2837</w:t>
      </w:r>
    </w:p>
    <w:p>
      <w:r>
        <w:t xml:space="preserve">Tutkimuksen luonne huomioon ottaen emme usko, että tämä kysymys on merkityksellinen. Jutussa käytettiin vain suhteellisen riskin lukuja hyödyn kvantifioimiseksi. Tämä on riittämätöntä, kuten selitämme kohdassa Raportointi tuloksista: Absoluuttinen ja suhteellinen riski. Lisäksi jutussa sekoitettiin yhteys ja syy-yhteys, eli "brittiläiset tutkijat havaitsivat, että viikonloppuliikunta näyttää ehkäisevän sydänsairauksia ja syöpää yhtä tehokkaasti kuin useammin harrastettu liikunta". Artikkelin otsikko viittaa muuhun: "Association of Weekend Warrior and other Leisure Time Activity Patterns with Risk of All Cause Cardiovascular Disease and Cancer Mortality". Katso lisää siitä, miten tärkeää on, ettei havainnointituloksia ylikorosteta. Jutussa tuodaan hyvin esiin joitakin mahdollisia haittoja, jotka liittyvät reippaaseen liikuntaan: "Asiantuntijat kuitenkin varoittavat, että on mahdollista liioitella" ja "enemmän liikuntaa kuin kaksi ja puoli tuntia viikossa voi itse asiassa olla hyödytöntä ja jopa haitallista"." Alan asiantuntija, joka ei ole mukana tutkimuksessa, antaa keskusteluun hieman maalaisjärkeä: "Viikonloppusoturin liikuntaohjelmaan liittyy riskejä, erityisesti ihmisille, jotka eivät ole tottuneet olemaan aktiivisia. "Olisin enemmän huolissani siitä, mitä tapahtuu liikuntahetkellä - en pitkän aikavälin hyödyistä", sanoo tohtori Howard Andrew Selinger, Quinnipiac-yliopiston perhelääketieteen professori. Jutussa annetaan riittävästi tietoa tutkimusasetelmasta, mukana olleista väestöistä ja joistakin tutkimusasetelman rajoituksista. Siinä jätettiin kuitenkin pois tärkeä rajoitus: Tutkittu inaktiivinen väestö oli 7 vuotta vanhempaa, siinä oli enemmän nykyisiä tupakoitsijoita ja se kärsi enemmän määrittelemättömistä "pitkäaikaissairauksista" kuin aktiiviset osallistujat. Tässä ei ole mitään todisteita sairauden lietsonnasta. Jutussa esitetään kuitenkin joitakin varoittavia sanoja alan riippumattomalta asiantuntijalta, jotka liittyvät rasittavaan liikuntaan liittyviin riskeihin. Olisimme toivoneet, että alan asiantuntija olisi kommentoinut tutkimusta, siihen liittyviä rajoituksia ja tehtyjä johtopäätöksiä. Vaikka jutussa keskityttiin "viikonloppusoturiin", siinä esitettiin useita kommentteja, joissa ehdotettiin vaihtoehtoisia liikuntastrategioita, mm: "Tämä voisi olla jotain niinkin yksinkertaista kuin reipas kävelylenkki tai muita vähävaikutteisia vaihtoehtoja reippaalle liikunnalle noin 20 minuuttia päivässä. "Teoriassa joku, joka teki yhden 150 minuutin kohtuullisen liikuntasuorituksen, on viikonloppusoturi", O'Donovan sanoo. Tämä tutkimus osoittaa, että ei ole väliä, miten päättää jakaa suositellun viikoittaisen liikuntamäärän. Sinun on vain tehtävä se." Uskomme, että kyky liikkua on yleisesti saatavilla, joten tämä on N/A. Jutussa ei todettu, mikä on uutta, toisin kuin The Guardianin jutun tarkastelussa. Juttu ei näytä tukeutuvan uutistiedotteeseen.</w:t>
      </w:r>
    </w:p>
    <w:p>
      <w:r>
        <w:rPr>
          <w:b/>
        </w:rPr>
        <w:t xml:space="preserve">Tulos</w:t>
      </w:r>
    </w:p>
    <w:p>
      <w:r>
        <w:t xml:space="preserve">"VIIKONLOPPUSOTURIN" HARJOITTELUSTA ON HYÖTYÄ JO 20 MINUUTIN LIIKUNTASUORITUKSENA PÄIVÄSSÄ.</w:t>
      </w:r>
    </w:p>
    <w:p>
      <w:r>
        <w:rPr>
          <w:b/>
        </w:rPr>
        <w:t xml:space="preserve">Esimerkki 2.2838</w:t>
      </w:r>
    </w:p>
    <w:p>
      <w:r>
        <w:t xml:space="preserve">Douglasin piirikunnan komissaarit myönsivät torstaina noin 7,7 miljoonaa dollaria fyysiseen turvallisuuteen ja varasivat 1,3 miljoonaa dollaria koulujen teknologiaan käytettäväksi tulevaisuudessa, kertoi Denver Post. Noin 990 000 dollaria osoitetaan mielenterveysohjelmiin, mukaan lukien opetussuunnitelmat, koulutus ja koulukulttuuria koskevat tutkimukset. Se riittää kattamaan koulujen pyynnöt, jotka liittyvät oppilaiden emotionaalisiin tarpeisiin, sanoi komissaari Abe Laydon. Rahoitusta haki ja sai 91 piirikoulua, 15 tilauskoulua ja kahdeksan yksityiskoulua. Laydon sanoi, että avustuksilla ei pystytä estämään kaikkia väkivallantekoja, mutta ne vaikeuttavat lasten vahingoittamista Douglasin piirikunnassa. Komissaarit myönsivät myös 3 miljoonaa dollaria lisää 26 poliisin osittaiseen rahoittamiseen piirikunnan kouluissa ja 331 000 dollaria jatkuvaan rahoitukseen mielenterveysryhmälle, joka aloitti toimintansa maanantaina. Denverin eteläpuolella sijaitsevassa Highlands Ranchin STEM-koulussa 7. toukokuuta tapahtuneessa ammuskelussa kuoli 18-vuotias Kendrick Castillo ja kahdeksan muuta oppilasta loukkaantui. Ampumisesta on nostettu syytteet kahta entistä oppilasta vastaan, ja heidän tapauksensa ovat vireillä. Kokouksessa komissaari Roger Partridge pyysi hiljaista hetkeä Castillon - joka kuoli yrittäessään riisua asemiestä aseista - ja hänen vanhempiensa kunniaksi. "Oli aika tehdä jotain", Partridge sanoi. ___ Tiedot: The Denver Post, http://www.denverpost.com.</w:t>
      </w:r>
    </w:p>
    <w:p>
      <w:r>
        <w:rPr>
          <w:b/>
        </w:rPr>
        <w:t xml:space="preserve">Tulos</w:t>
      </w:r>
    </w:p>
    <w:p>
      <w:r>
        <w:t xml:space="preserve">114 Coloradon koulua jakaa 10 miljoonaa dollaria koulun kunnostamiseen ammuskelun jälkeen.</w:t>
      </w:r>
    </w:p>
    <w:p>
      <w:r>
        <w:rPr>
          <w:b/>
        </w:rPr>
        <w:t xml:space="preserve">Esimerkki 2.2839</w:t>
      </w:r>
    </w:p>
    <w:p>
      <w:r>
        <w:t xml:space="preserve">"Selittäessään, miksi hän ei voinut tukea Texasin senaatin versiota osavaltion talousarviosta vuosiksi 2012-2013, senaattori John Whitmire sanoi, ettei hän tiedä, miten osavaltion virastot voivat selviytyä uusista budjettileikkauksista, ja mainitsi esimerkkinä Texasin sairaanhoitolautakunnan. "Kysyin heiltä heidän tutkimustensa ruuhkaa", hän sanoi. "Heillä on 3 000 kantelua sairaanhoitajista, joista monet ovat seksuaalirikoksia ja väärinkäytöksiä." Aika käynnistää totuusmittari, alkaen lautakunnan ratkaisemattomista valituksista. Taustaa: Siinä säädetään sairaanhoitajakoulutusta, lisensointia ja hoitokäytäntöjä koskevista säännöksistä osavaltiossa, mukaan lukien säännöt, joiden mukaan potilaita ei saa tarpeettomasti altistaa vahingon vaaralle tai heitä ei saa hoitaa riittävästi. Sairaanhoitolautakunnan tiedottaja Bruce Holter kertoi meille, että senaattorin laskema 3 000 kantelun määrä on liian alhainen, sillä se koskee ainoastaan varainhoitovuosien 2009 ja 2010 ratkaisemattomia tapauksia. Vuonna 2010 lautakunta ratkaisi 14 429 sairaanhoitajia vastaan tehdystä 16 890 valituksesta, joten ratkaisematta jäi 2 461 tapausta. Tämän vuoden maaliskuussa oli ratkaisematta vielä 511 vuonna 2009 jätettyä valitusta, joten kaikkiaan kanteluita on vielä lähes 3 000. Lautakunnan virkamiesten mukaan useita satoja kanteluita on myös jäljellä toukokuusta 2006 lähtien. Maaliskuussa lautakunnalla oli noin 11 000 avointa tutkintapyyntöä, mukaan luettuna viivästyneet tutkimukset. Mistä valitukset johtuvat? "Holter sanoi, että valitukset koskevat pääasiassa rikollista toimintaa, huumausaineisiin liittyvää toimintaa ja hoitoa koskevien vähimmäisvaatimusten noudattamatta jättämistä. Se kattaa väärinkäytökset. Mutta entä Whitmiren toinen syytös - että suuri osa ruuhkautuneista tapauksista on seksuaalista väkivaltaa koskevia valituksia? Whitmiren esikuntapäällikkö Lara Wendler kertoi, että senaattori perusti lausuntonsa keskusteluihin, joita hän kävi virastojen, myös hoitolautakunnan, hallintoviranomaisten kanssa. Hän lisäsi kuitenkin, että Whitmire viittasi kaikkiin sääntelyvirastoihin, ei vain hoitolautakuntaan, kun hän sanoi, että ruuhkautuneet tapaukset sisältävät "monia" seksuaalirikoksia. Tämä ei käynyt selvästi ilmi Whitmiren puheenvuorosta. Holterin mukaan lautakunta tarkistaa kaikki Teksasissa toimiluvan saaneet sairaanhoitajat osavaltion ja kansallisten tietokantojen avulla, joista löytyvät seksuaalirikolliset. Tällä hetkellä lautakunta tutkii valituksia neljästä sairaanhoitajasta, jotka esiintyvät Texasin yleisen turvallisuuden ministeriön seksuaalirikollisten tietokannassa, ja 12 sairaanhoitajasta, jotka esiintyvät National Council of State Boards of Nursingin ylläpitämässä kansallisessa seksuaalirikollisten rekisterissä. "Sairaanhoitajiin kohdistuvat seksuaalirikosilmoitukset muodostavat vain pienen osan lautakunnan tutkimien valitusten kokonaismäärästä", Holter sanoi. Hän lisäsi kuitenkin, että muiden kuin seksuaalirikollisten tietokannoista löytyneiden sairaanhoitajien osalta ""henkilökunnan olisi vaikea "määritellä" seksuaalista väkivaltaa koskevien valitusten määrää"". Miksi? Lautakunta ei luokittele valituksia tyypin mukaan, vaikka Holterin mukaan lautakunta voi käyttää tiedonlouhintaohjelmaa tiettyjen sääntörikkomusten tunnistamiseksi, kun kurinpitotoimiin on ryhdytty. Mutta koska lautakunta ei seuraa seksuaalisen väkivallan tapausten määrää, sen olisi tarkasteltava jokaista ratkaistua valitusta erikseen. Miksi valitukset ovat kasaantuneet? Lautakunnan työntekijät eivät saa keskustella yksittäisten valitusten yksityiskohdista, mutta lautakunnan päälakimies Dusty Johnston kertoi, että valituksia ei yleensä ratkaista useista syistä. Hän mainitsi useita esimerkkejä: Tutkija voi olla tehoton, tarvitaan laaja asianmukainen menettely, ja valituksen kohteena olevan potilaan potilastietoja on vaikea saada. Lautakunta sanoo, että sillä on noin 3 000 ruuhkautunutta valitusta, kuten Whitmire sanoi. Lautakunnan mukaan monet valitukset koskevat sairaanhoitajien väärinkäytöksiä, kuten Whitmirekin sanoi, ja pienempi osa koskee seksuaalista väkivaltaa. Kukaan ei kuitenkaan pysty määrittämään tarkkaa jakautumista ilman pääsyä lautakunnan luottamuksellisiin tietoihin."</w:t>
      </w:r>
    </w:p>
    <w:p>
      <w:r>
        <w:rPr>
          <w:b/>
        </w:rPr>
        <w:t xml:space="preserve">Tulos</w:t>
      </w:r>
    </w:p>
    <w:p>
      <w:r>
        <w:t xml:space="preserve">"John Whitmire sanoo, että Texasin sairaanhoitolautakunnalla on "3000 valitusta sairaanhoitajia vastaan, joista monet ovat seksuaalisia hyökkäyksiä ja väärinkäytöksiä."</w:t>
      </w:r>
    </w:p>
    <w:p>
      <w:r>
        <w:rPr>
          <w:b/>
        </w:rPr>
        <w:t xml:space="preserve">Esimerkki 2.2840</w:t>
      </w:r>
    </w:p>
    <w:p>
      <w:r>
        <w:t xml:space="preserve">Associated Pressin keskiviikkona saamassa luottamuksellisessa tiedotustilaisuudessa jäsenmaille terrorismin torjunnan koordinaattori Gilles de Kerchove varoitti, että äärioikeistolaiset ja islamilaiset militantit "voivat pitää hyökkäyksiä hoitohenkilökuntaa ja -laitoksia vastaan erittäin tehokkaina, koska ne aiheuttaisivat valtavan järkytyksen yhteiskunnassa". Hän huomautti, että Yhdysvalloissa FBI ampui ja tappoi maaliskuussa valkoisen ylivallan kannattajan, kun tämä yritti pidättää hänet, koska hän suunnitteli räjäyttävänsä COVID-19-potilaita hoitavan sairaalan, kun hän oli alun perin harkinnut hyökkäystä afroamerikkalaiseen kouluun, moskeijaan tai synagogaan. Hän sanoi, että aiemmista kokemuksista tiedetään, että "terroristit ja väkivaltaiset ääriainekset, jotka pyrkivät muuttamaan yhteiskuntia ja hallintojärjestelmiä väkivallalla, pyrkivät käyttämään hyväkseen suuria kriisejä saavuttaakseen tavoitteensa". De Kerchove totesi, että esimerkiksi Islamilainen valtio -ryhmä syntyi Yhdysvaltojen johtaman Irakin hyökkäyksen jälkeen ja vahvistui sitten arabikevään kansannousujen aikana. Euroopassa äärivasemmistolaiset kiinnittävät pandemiaan "laajaa huomiota" ja syyttävät siitä hallituksia ja "koko kapitalistista järjestelmää", koska poliitikot ovat kuulemma alirahoittaneet terveydenhuoltopalveluja, de Kerchove kirjoitti EU:n jäsenvaltioille 7. toukokuuta toimitetussa analyysissä, josta kertoi ensimmäisenä keskiviikkona saksalaisen Die Zeit -sanomalehden verkkopainos. IS on "yllyttänyt kannattajiaan lännessä käyttämään nykyistä kriisiä hyväkseen iskujen tekemiseen", mutta toistaiseksi väkivaltaisuudet eivät ole lisääntyneet, hän sanoi. Tällä hetkellä useimmat ääriryhmät näyttävät käyttävän kriisiä propagandatarkoituksiin ja hyödyntävät sitä, että ihmiset viettävät lukitustoimenpiteiden vuoksi tavallista enemmän aikaa verkossa. "Lisätäkseen kannatustaan väkivaltaiset ääriainekset käyttävät hyväkseen ihmisten epävarmuutta, haavoittuvuutta ja epäkohtia ja luovat yksinkertaisen kertomuksen, joka "selittää" ongelmat syyttämällä ulkopuolisia", de Kerchove kirjoitti. "'Vääräuskoiset' tai 'luopiot' toimivat syntipukkeina jihadisteille, etnisten ja uskonnollisten vähemmistöryhmien jäsenet äärioikeistolaisille ja 'luokkaviholliset' ja 'kapitalistit' vasemmistolaisille äärioikeistolaisille."  _____ Frank Jordans osallistui tähän raporttiin. ___ Seuraa AP:n pandemiatiedotuksia osoitteissa http://apnews.com/VirusOutbreak ja https://apnews.com/UnderstandingtheOutbreak.</w:t>
      </w:r>
    </w:p>
    <w:p>
      <w:r>
        <w:rPr>
          <w:b/>
        </w:rPr>
        <w:t xml:space="preserve">Tulos</w:t>
      </w:r>
    </w:p>
    <w:p>
      <w:r>
        <w:t xml:space="preserve">EU:n virkamies varoittaa ääriryhmistä, jotka hyödyntävät viruksen puhkeamista.</w:t>
      </w:r>
    </w:p>
    <w:p>
      <w:r>
        <w:rPr>
          <w:b/>
        </w:rPr>
        <w:t xml:space="preserve">Esimerkki 2.2841</w:t>
      </w:r>
    </w:p>
    <w:p>
      <w:r>
        <w:t xml:space="preserve">Faith Gardens Sun Prairie -nimiselle yritykselle määrättiin myös sakko $4,200, Wisconsin State Journal -lehti kertoi. Alice McGaw löydettiin kuolleena laitoksen ulkopuolelta joulukuussa, kun lämpötila oli alle 10 astetta. McGaw oli siirretty laitokseen lokakuussa sen jälkeen, kun hän oli vierittänyt pyörätuolinsa ulos toisesta hoivakodista ja jäänyt melkein auton alle. "Perhe päätti toimia ennakoivasti ja etsiä pienemmän laitoksen, ja talven tullen he halusivat turvallisemman ympäristön", todetaan maanantaina julkaistussa osavaltion terveysministeriön tarkastusraportissa. Faith Gardensissa ei ollut etuoven hälytintä, sisäovi oli jätetty auki eikä 84-vuotiasta tarkastettu riittävän usein, raportissa sanottiin. McGaw'n hoitosuunnitelmassa edellytettiin myös, että hänellä oli hälytysranneke, mutta laitoksessa ei käytetty hälytysranneketta, raportissa todettiin. Laitos ei voi ottaa uusia asukkaita ennen kuin rikkomukset on korjattu. Ainoa vakavampi seuraamus on toimiluvan peruuttaminen. Faith Gardensin virkamiehet eivät heti vastanneet lehden kommenttipyyntöön. Maanantaina julkaistun Yhdysvaltain valtion tilintarkastusviraston raportin mukaan avustetun asumisen laitoksissa on valtavia sääntelyaukkoja. Monilla osavaltioilla ei ole tietoja laitoksissa tapahtuneista väärinkäytöksistä, laiminlyönneistä tai selittämättömistä kuolemantapauksista, virasto sanoi. Wisconsinissa on lähes 4 200 hoivakotia, joissa voi asua yli 59 000 ihmistä. ___ Tiedot ovat peräisin: Wisconsin State Journal, http://www.madison.com/wsj.</w:t>
      </w:r>
    </w:p>
    <w:p>
      <w:r>
        <w:rPr>
          <w:b/>
        </w:rPr>
        <w:t xml:space="preserve">Tulos</w:t>
      </w:r>
    </w:p>
    <w:p>
      <w:r>
        <w:t xml:space="preserve">Wisconsinin sanktiot avustetun asumisen laitoksessa kuoleman jälkeen.</w:t>
      </w:r>
    </w:p>
    <w:p>
      <w:r>
        <w:rPr>
          <w:b/>
        </w:rPr>
        <w:t xml:space="preserve">Esimerkki 2.2842</w:t>
      </w:r>
    </w:p>
    <w:p>
      <w:r>
        <w:t xml:space="preserve">John Bennett kertoo Courier Journalille, että hänet erotettiin perjantaina. Terveys- ja perhepalveluiden kabinetin tiedottaja Doug Hogan vahvisti AP:lle lähettämässään sähköpostiviestissä, että Bennett ei ole enää terveysministeriössä. Bennett sanoo, ettei hänelle annettu erityistä syytä irtisanomiseen, eikä mikään viittaa siihen, että se liittyisi Kentuckyn taudinpurkauksen torjuntaan. Kentucky kertoi maanantaina, että ensimmäisen kerran vuonna 2017 ilmoitettuun taudinpurkaukseen on kuollut 52 ihmistä ja sairastunut yli 4 400. Kentuckyssa on ollut enemmän hepatiitti A:han liittyviä kuolemantapauksia kuin missään muussa osavaltiossa, joka kamppailee vastaavien tautipesäkkeiden kanssa. Hoganin mukaan A-hepatiittitapausten määrä on ollut laskussa jo useiden kuukausien ajan. ___ Tiedot: Courier Journal, http://www.courier-journal.com.</w:t>
      </w:r>
    </w:p>
    <w:p>
      <w:r>
        <w:rPr>
          <w:b/>
        </w:rPr>
        <w:t xml:space="preserve">Tulos</w:t>
      </w:r>
    </w:p>
    <w:p>
      <w:r>
        <w:t xml:space="preserve">Kentuckyn terveysvirasto nyt ilman tartuntatautien päällikköä.</w:t>
      </w:r>
    </w:p>
    <w:p>
      <w:r>
        <w:rPr>
          <w:b/>
        </w:rPr>
        <w:t xml:space="preserve">Esimerkki 2.2843</w:t>
      </w:r>
    </w:p>
    <w:p>
      <w:r>
        <w:t xml:space="preserve">Parikymppinen mies joutui sairaalaan, mutta on nyt toipumassa. Viranomaiset sanovat tutkivansa, mitä tuotteita hän käytti höyrystämiseen. KING-TV kertoo, että Washingtonin osavaltiossa on huhtikuun 2019 jälkeen ollut 15 tapausta, joissa vakava keuhkosairaus on liittynyt höyrystämiseen, ja 67 prosenttia potilaista on Washingtonin osavaltion terveysministeriön mukaan miehiä. Kingin piirikunnan tapausten lisäksi viimeisimmät luvut osoittavat kolme tapausta Snohomishin piirikunnassa, kaksi Spokanen piirikunnassa, yhden Piercen piirikunnassa, yhden Masonin piirikunnassa ja yhden Kitsapin piirikunnassa. Valtakunnallisesti tapauksia on ollut yli 2 000, ja ainakin 40 ihmistä on kuollut. ___ Tiedot: KING-TV, http://www.king5.com/.</w:t>
      </w:r>
    </w:p>
    <w:p>
      <w:r>
        <w:rPr>
          <w:b/>
        </w:rPr>
        <w:t xml:space="preserve">Tulos</w:t>
      </w:r>
    </w:p>
    <w:p>
      <w:r>
        <w:t xml:space="preserve">King County vahvistaa seitsemännen höyrystämiseen liittyvän keuhkosairaustapauksen.</w:t>
      </w:r>
    </w:p>
    <w:p>
      <w:r>
        <w:rPr>
          <w:b/>
        </w:rPr>
        <w:t xml:space="preserve">Esimerkki 2.2844</w:t>
      </w:r>
    </w:p>
    <w:p>
      <w:r>
        <w:t xml:space="preserve">Tämä on ensimmäinen kerta, kun Jammehia vastaan nostetaan kanne gambialaisessa tuomioistuimessa väitetyistä väärinkäytöksistä, joita hän on syyllistynyt 22 vuotta kestäneen hallintokauden aikana tässä pienessä Länsi-Afrikan valtiossa, AIDS-Free World -järjestö sanoi. Jammehin ohjelma oli "maailman aids-kriisin historian törkein tahallinen hyökkäys hivin ja aidsin kanssa eläviä ihmisiä vastaan", sanoi Sarah Bosha, ryhmän oikeudellisen tutkimuksen ja politiikan asiantuntija. Eloonjääneet Fatou Jatta, Lamin Ceesay ja Ousman Sowe nostivat kanteen pääkaupungin Banjulin korkeimmassa oikeudessa. He vaativat taloudellisia vahingonkorvauksia ja julistusta siitä, että heidän oikeuksiaan on loukattu. "Kokemukseni presidentin hoito-ohjelmassa oli kauhistus", Jatta sanoi AIDS-Free Worldin lausunnossa. "Olisin voinut menettää henkeni." Jammeh julisti vuonna 2007 aids-"parannuskeinonsa" ja käynnisti ohjelman, jossa hän määräsi potilaat asumaan laitoksessa ja alistumaan hänen "hoitokuuriinsa" aseistettujen vartijoiden valvonnassa. "Hoito" sisälsi antiretroviraalisten lääkkeiden hylkäämisen yrttisekoituksen sijaan, jonka potilaat sanoivat usein sairastuttavan heidät rajusti. Toisia sekoituksia hierottiin heihin rukousten keskellä, ja jotkut istunnot lähetettiin Gambian televisiossa ilman potilaiden suostumusta, kertoivat eloonjääneet. Jammeh pakotti noin 1 000 ihmistä, joista monet kuuluivat hiv/aids-järjestöihin, osallistumaan ohjelmaan ennen kuin se lopetettiin, ja kaksi ihmistä kuoli Amnesty Internationalin aiemman raportin mukaan. Ohjelman virkamies, tohtori Tamsir Mbowe, sanoi huhtikuussa tutkintalautakunnalle antamassaan todistuksessa, että vuosina 2007-2012 hoidettiin 311 potilasta, kertoo AIDS-Free World. "Jammehin rikollisen huonon kohtelun seurauksena kuolleiden tarkkaa lukumäärää on edelleen vaikea määrittää", järjestö sanoi. "AIDSiin ei ole parannuskeinoa. Kun suurvaltainen henkilö väitti muuta, ihmisten terveys vaarantui, ihmishenkiä katkesi ja tappava epidemia pitkittyi - kaikki tämä Yahya Jammehin kyltymättömän egon palveluksessa", Bosha sanoi. Jammehia on jo pitkään syytetty ihmisoikeusloukkauksista vuoden 1994 verettömän vallankaappauksen jälkeen alkaneen hallituksensa aikana. Hän hävisi joulukuussa 2016 vaalit nykyiselle presidentille Adama Barrowille ja pakeni poliittisen pattitilanteen jälkeen maanpakoon Päiväntasaajan Guineaan tammikuussa 2017. Bosha kertoi Associated Pressille, että poikkeustilanteissa "tuomioistuin voi antaa määräyksen, jonka mukaan siviilioikeudenkäyntiä voidaan jatkaa vastaajan poissaolosta huolimatta, kunhan on olemassa riittävät todisteet siitä, että vastaaja on saanut henkilökohtaisen tiedoksiannon". Eloonjääneet sanoivat toivovansa, että entinen presidentti joutuu vastuuseen. "Uskon, että on minun vastuullani saattaa Jammeh vastuuseen", sanoi eloonjäänyt Ousman Sowe. "Tiesin, että jonain päivänä todellinen tarina kerrottaisiin." ___ Seuraa Afrikan uutisia osoitteessa https://twitter.com/AP_Africa</w:t>
      </w:r>
    </w:p>
    <w:p>
      <w:r>
        <w:rPr>
          <w:b/>
        </w:rPr>
        <w:t xml:space="preserve">Tulos</w:t>
      </w:r>
    </w:p>
    <w:p>
      <w:r>
        <w:t xml:space="preserve">Gambialaiset nostavat kanteen entistä johtajaa vastaan väitetyn HIV-"parannuskeinon" vuoksi.</w:t>
      </w:r>
    </w:p>
    <w:p>
      <w:r>
        <w:rPr>
          <w:b/>
        </w:rPr>
        <w:t xml:space="preserve">Esimerkki 2.2845</w:t>
      </w:r>
    </w:p>
    <w:p>
      <w:r>
        <w:t xml:space="preserve">New Yorkin, Connecticutin, New Jerseyn ja Pennsylvanian demokraattiset kuvernöörit tapasivat New Yorkissa terveys- ja lainsäädäntövirkamiehiä. Myös Massachusettsin ja Coloradon edustajat osallistuivat kokoukseen. "Haluamme koordinoida tätä alueellisesti", sanoi Connecticutin kuvernööri Ned Lamont ja totesi, että marihuanasäännösten "tilkkutäkki ei ole lainkaan järkevä". Hän sanoi, että ryhmä sai aikaan "hyvin alustavia" periaatteita siitä, miten laillistettua marihuanaa säännellään, esimerkiksi sopimalla samankaltaisista THC-pitoisuutta, syötäviä tuotteita, mainontaa ja verotusta koskevista säännöistä, jotta ihmiset eivät kääntyisi laittomien markkinoiden puoleen. Lamont sanoi, että "eri osavaltioilla on erilaiset aikataulut" marihuanaa koskevan lainsäädännön hyväksymiselle, eikä hän odottanut, että kaikki säätäisivät täsmälleen saman lain samaan aikaan. Hän sanoi, että työtä on tehtävä lisää ja että osallistuvien valtioiden henkilökunta jatkaa yhteistyötä asian parissa. Useat kuvernööreistä ajoivat viime vuonna tuloksetta osavaltioidensa marihuanan virkistysmyynnin sallimista. "Haluamme vain varmistaa, että menemme asiaan silmät auki ja olemme johdonmukaisia", Lamont sanoi. Höyrystämisen osalta Lamont sanoi, että virkamiesten keskuudessa vallitsi "suurin yksimielisyys" siitä, että maustetut sähkösavukkeet voitaisiin mahdollisesti kieltää ensi vuonna, kun otetaan huomioon niiden vetovoima nuorten keskuudessa ja höyrystämiseen liittyvien keuhkosairauksien ja kuolemantapausten kasvava määrä eri puolilla maata. "Uskon, että siitä ollaan yksimielisiä heti alussa", hän sanoi. Aiemmin tässä kuussa osavaltion vetoomustuomioistuin esti väliaikaisesti New Yorkia panemasta täytäntöön New Yorkin kuvernöörin Andrew Cuomon 90 päivän hätäkieltoa tällaisille tuotteille sen jälkeen, kun höyrystysala oli haastanut oikeuteen estääkseen säädökset. Massachusettsissa republikaanien kuvernööri Charlie Baker ilmoitti viime kuussa koko osavaltion laajuisesta höyrystystuotteiden myyntikiellosta, joka on riitautettu oikeudessa. Samaan aikaan Connecticutissa astui juuri voimaan uusi laki, jonka mukaan höyrystystuotteiden ostamisen ikäraja nostettiin 21 vuoteen. Cuomo sanoi, että koska liittovaltio ei ole ryhtynyt toimiin ruohoa ja höyryttämistä koskevien säännösten osalta, on osavaltioiden tehtävä toimia. Hän huomautti, että marihuanaa usein höyrystetään, ja osavaltioiden pitäisi ottaa myös se huomioon harkitessaan marihuanan laillistamista.</w:t>
      </w:r>
    </w:p>
    <w:p>
      <w:r>
        <w:rPr>
          <w:b/>
        </w:rPr>
        <w:t xml:space="preserve">Tulos</w:t>
      </w:r>
    </w:p>
    <w:p>
      <w:r>
        <w:t xml:space="preserve">Koillisvirkamiehet pyrkivät yhdessä edistämään ruohon ja höyryttämisen sääntelyä.</w:t>
      </w:r>
    </w:p>
    <w:p>
      <w:r>
        <w:rPr>
          <w:b/>
        </w:rPr>
        <w:t xml:space="preserve">Esimerkki 2.2846</w:t>
      </w:r>
    </w:p>
    <w:p>
      <w:r>
        <w:t xml:space="preserve">Tämän uuden lääkkeen, Rydaptin (midostauriini), kustannuksista tai LeukoStrat CDx FLT3 Mutation Assay -diagnostiikkamenetelmän kustannuksista, jonka FDA hyväksyi käytettäväksi tämän lääkkeen käytön tarkoituksenmukaisuuden määrittämiseksi, ei ole mainintaa. Tämä mutaatio on testattava monilta potilailta, jotta löydetään ne henkilöt, joilla se on ja jotka voivat siten hyötyä tästä uudesta lääkkeestä. FDA kuitenkin arvioi lääkkeitä ottamatta huomioon kustannuksia, minkä vuoksi niitä ei käsitellä tässä tiedotteessa. Vaikka tiedotteessa annetaankin jonkin verran numeerista kontekstia, se ei riitä tässä yhteydessä kunnian antamiseen. Tiedotteessa olisi voitu antaa paljon enemmän hyödyllistä tietoa määrällisistä hyödyistä. Esimerkiksi yhteenvedossa tutkimuksesta, johon hyväksyntä perustui, todettiin: "57 kuukauden mediaaniseurannassa midostauriini vähensi kuolleisuusriskiä 23 prosenttia verrattuna lumelääkkeeseen ja kemoterapiaan. Midostauriinia saaneen ryhmän käyttöiän mediaani oli 74,7 kuukautta verrattuna 26 kuukauteen plaseboryhmässä (P = 0,007), mikä merkitsee 23 prosentin vähennystä kuolemanriskissä midostauriinin hyväksi." Tiedotteessa olisi pitänyt esittää sekä absoluuttiset että suhteelliset hyödyt, jotka molemmat olivat saatavilla tutkimuksista. Tiedotteessa sanotaan kuitenkin, että potilaat, jotka saivat AML:n hoitoon tavanomaisen kemoterapian ja Rydaptin yhdistelmää, "elivät pidempään kuin potilaat, jotka saivat pelkkää kemoterapiaa, vaikka tiettyä mediaanielossaoloaikaa ei voitu luotettavasti arvioida" verrattuna potilaisiin, jotka saivat kemoterapiaa ja lumelääkettä. Tämä on melko epämääräistä. Lisäksi siinä sanottiin, että "potilaat, jotka saivat tutkimuksessa Rydaptia yhdessä kemoterapian kanssa, elivät pidempään (mediaani 8,2 kuukautta) ilman tiettyjä komplikaatioita (täydellisen remissiotuloksen saavuttamatta jääminen 60 päivän kuluessa hoidon aloittamisesta, leukemian eteneminen tai kuolema) kuin potilaat, jotka saivat pelkkää solunsalpaajahoitoa (mediaani kolme kuukautta)." Tiedotteessa kerrotaan tehokkaasti Rydapt-hoitoa saavien AML-potilaiden kokemista mahdollisista haittavaikutuksista, kuten "alhaisesta valkosolujen määrästä, johon liittyy kuumetta (kuumeinen neutropenia), pahoinvoinnista, limakalvotulehduksesta (mukosiitti), oksentelusta, päänsärystä, verenvuodon aiheuttamista läiskistä iholla (petekiat), tuki- ja liikuntaelimistön kivuista, nenäverenvuodosta (epistaxis), laitteeseen liittyvästä infektiosta, korkeasta verensokerista (hyperglykemia) ja ylähengitystieinfektiosta".  Se varoittaa myös raskaana olevia tai imettäviä naisia välttämään Rydaptin käyttöä. Siinä huomautetaan myös, että FDA on hyväksynyt Rydaptin käytön muille potilaille, joilla on "tietyntyyppisiä harvinaisia verisairauksia", ja annetaan luettelo mahdollisista haittavaikutuksista, joita heillä saattaa esiintyä. Tiedotteessa kerrotaan, että hyväksyntä on saatu päätökseen "satunnaistetun tutkimuksen jälkeen, johon osallistui 717 potilasta, joita ei ollut aiemmin hoidettu AML:n vuoksi".  Olisi ollut parempi, jos tiedotteeseen olisi lisätty, kuinka monta potilasta seulottiin diagnostisella testillä, jotta 717 tutkittua potilasta olisi voitu tunnistaa. Vaikka näyttää siltä, että tämä hoito pidentää elossaoloaikaa, tiedotteesta ei käy ilmi, mikä on aikaväli, eli ihmiset voivat elää pidempään, mutta voivat silti kuolla taudin loppuvaiheessa. Ja vaikka tiedotteessa todetaan, että Yhdysvalloissa diagnosoidaan vuosittain lähes 20 000 AML-potilasta, siinä ei mainita, kuinka monella heistä on tämä mutaatio ja kuinka moni heistä voidaan mahdollisesti hoitaa tällä uudella hoidolla. Viime vuonna julkaistun katsausartikkelin mukaan "noin 30 prosentilla AML-potilaista on FLT3-mutaatio, joka liittyy aggressiiviseen tautiin, huonoon ennusteeseen ja suureen uusiutumisriskiin". Tämä tarkoittaa, että useimmat AML-potilaat eivät ole oikeutettuja tähän hoitoon, mutta julkaisu voi antaa suurelle yleisölle vaikutelman, että se auttaa useimpia AML-potilaita. Tässä ei ole mitään viitteitä sairauden lietsonnasta. AML on hengenvaarallinen sairaus, ja uusia aineita, jotka voivat pidentää elämää, selvästi tarvitaan. Taudista ja lääkkeen vaikutuksesta on runsaasti asiayhteyttä: "Rydapt on kinaasinestäjä, joka toimii estämällä useita solujen kasvua edistäviä entsyymejä. Jos FLT3-mutaatio havaitaan veri- tai luuydinnäytteistä LeukoStrat CDx FLT3 Mutation Assay -testillä, potilas voi saada Rydapt-hoitoa yhdessä kemoterapian kanssa." Tiedotteessa ei mainita, kuka rahoitti hyväksyntään johtaneet tutkimukset, vaikka jotkut lukijat saattavat arvata, että Rydaptin valmistaja Novartis Pharmaceuticals ja LeukoStrat CDx FLT3 Mutation Assay -testin valmistaja Invivoscribe Technologies sponsoroivat tutkimuksia, koska hyväksyntä annettiin niille. Uutta lääkettä käytettiin yhdessä tavanomaisen kemoterapian kanssa. Tämä kertoo meille, että vaihtoehtona oli pelkkä vakiosytostaattihoito, mikä on tärkeä vertailu. Vaikka tiedotteessa ei nimenomaisesti mainita lääkkeen saatavuutta, FDA:n hyväksyntä sen käytölle viittaa siihen, että sen pitäisi alkaa olla saatavilla kuukausien eikä vuosien kuluessa. Tiedotteessa tehdään selväksi, että tämän lääkkeen käyttö FLT3-mutaatiota sairastaville AML-potilaille on uusi lähestymistapa tilanteessa, jossa aiemmat hoitomuodot ovat onnistuneet niukasti. Siinä myös väitetään, että lääke on FDA:n virkailijan mukaan "ensimmäinen kohdennettu hoito AML-potilaiden hoitoon yhdessä kemoterapian kanssa". Tässä ei ole perustelematonta kielenkäyttöä.</w:t>
      </w:r>
    </w:p>
    <w:p>
      <w:r>
        <w:rPr>
          <w:b/>
        </w:rPr>
        <w:t xml:space="preserve">Tulos</w:t>
      </w:r>
    </w:p>
    <w:p>
      <w:r>
        <w:t xml:space="preserve">FDA hyväksyy uuden yhdistelmähoidon akuutin myelooisen leukemian hoitoon</w:t>
      </w:r>
    </w:p>
    <w:p>
      <w:r>
        <w:rPr>
          <w:b/>
        </w:rPr>
        <w:t xml:space="preserve">Esimerkki 2.2847</w:t>
      </w:r>
    </w:p>
    <w:p>
      <w:r>
        <w:t xml:space="preserve">Terveydenhuoltovirasto antoi perjantaina määräyksensä, jossa todetaan, että hallinto-oikeustuomari totesi oikein, että Hollywood Hillsin kuntoutuskeskus "loi vaarallisen ympäristön" syyskuussa 2017 sen jälkeen, kun Irma-hurrikaani tuhosi sen ilmastoinnin. Potilaat alkoivat kuolla kolme päivää myrskyn jälkeen. Tutkijoiden mukaan keskus ei evakuoinut potilaita, kun lämpötila sisällä nousi, vaikka kadun toisella puolella oli täysin toimiva sairaala. Kodin toimilupa peruutettiin muutama päivä myrskyn jälkeen, ja se suljettiin. Poliisi on tutkinut kuolemantapauksia, mutta syytteitä ei ole nostettu. Keskuksen asianajajat eivät vastanneet heti maanantaina sähköpostiviestiin, jossa pyydettiin kommenttia.</w:t>
      </w:r>
    </w:p>
    <w:p>
      <w:r>
        <w:rPr>
          <w:b/>
        </w:rPr>
        <w:t xml:space="preserve">Tulos</w:t>
      </w:r>
    </w:p>
    <w:p>
      <w:r>
        <w:t xml:space="preserve">Hoitokodin, jossa 12 kuoli myrskyn jälkeen, toimilupa peruutettu.</w:t>
      </w:r>
    </w:p>
    <w:p>
      <w:r>
        <w:rPr>
          <w:b/>
        </w:rPr>
        <w:t xml:space="preserve">Esimerkki 2.2848</w:t>
      </w:r>
    </w:p>
    <w:p>
      <w:r>
        <w:t xml:space="preserve">Samour on perinyt mehiläispiston hoidon taidon isältään, joka kasvatti mehiläisiä. Vuonna 2003 maatalousinsinööri alkoi omistaa kaiken aikansa apiterapian vaihtoehtoisen lääkehoidon tutkimiselle ja kehittämiselle. Apiterapiassa käytetään kaikkia mehiläisiin liittyviä tuotteita, kuten hunajaa, propolista eli mehiläisliimaa, jota käytetään mehiläispesien rakentamiseen, ja myrkkyä. "Hoidan vakavia ja kroonisia sairauksia, joihin tavanomaisella lääketieteellä ei ole parannuskeinoa, ja olen saavuttanut erinomaisia tuloksia", sanoo Samour, joka on Egyptissä koulutettu entomologian ja mehiläisten asiantuntija Gazan kaistaleella, palestiinalaisessa erillisalueella. "Puhumme niskan ja selkärangan kondriitista, migreenistä, hiustenlähdöstä, alopecia areatasta, ihosairauksista, aivohalvauksesta, autismista ja syövästä", hän sanoi potilaita täynnä olevassa asunnossa Gaza Cityn rantapakolaisleirin laidalla. 58-vuotias palestiinalainen sanoi, että hän pistää mehiläisiä potilaiden tiettyihin kohtiin heidän kehossaan, jotka hän on tutkinut huolellisesti. Mehiläinen kuolee sen jälkeen, kun hänet on pantu pistämään. "Minuun on kohdistunut epäilyjä, mutta mehiläisen pistoterapia on osoittautunut erinomaiseksi vaihtoehtolääkkeeksi", hän sanoi Reutersille. "Potilaitteni joukossa on joitakin lääkäreitä, jotka arvostavat mehiläishoitoa tiettyihin sairauksiin."  Reutersin kuva-arkistoon pääset klikkaamalla reut.rs/1S3fD28 Islamistien hallitsema Gaza on naapurimaiden Egyptin ja Israelin saarron alla, mikä rajoittaa tavaroiden ja ihmisten liikkumista alueelle ja sieltä pois. Niinpä Gazassa ei ole kehittyneitä lääkintälaitteita, ja lääkkeiden saanti on hajanaista. Vakavasti sairaiden potilaiden on matkustettava Israeliin, Egyptiin tai muualle saadakseen erikoissairaanhoitoa. Samourin kodissa miehet ja naiset odottavat vuoroaan eri huoneissa. Alya Al-Ghafari, 10, on kärsinyt kasvohalvauksesta yli kaksi vuotta. Hänen isänsä mukaan tavallinen lääketiede oli sekä kallista että tehottomampaa kuin apiterapia. "Hoito mehiläispistoksilla on ollut tehokkaampaa kuin tavallisilla lääkkeillä, mutta on oltava kärsivällinen", sanoi Saeed Al-Ghafari, joka on hallituksen työntekijä. Hänen tyttärensä on saanut hoitoa Samourilta lähes yhdeksän kuukautta. "Aluksi tyttäreni tunsi kipua, mutta ajan myötä Alya tunsi voivansa paremmin", Ghafari sanoi. "Hänen kasvonsa ovat muuttuneet paremmiksi, ja nyt hän on se, joka muistuttaa meitä terapiaistunnoista."  Muneera Al-Baba sanoi, että hänen poikansa Anas, joka kärsii aivohalvauksesta, on edistynyt puolessatoista vuodessa paljon enemmän kuin hän on koskaan edistynyt käyttämällä tavanomaista lääketiedettä, joka myös maksaa kaksi kertaa enemmän. "Minun ja hänen välillämme ei ollut yhteyttä", 44-vuotias äiti kertoi Reutersille. "Hän eli omassa maailmassaan, nyt hän vastaa minulle."</w:t>
      </w:r>
    </w:p>
    <w:p>
      <w:r>
        <w:rPr>
          <w:b/>
        </w:rPr>
        <w:t xml:space="preserve">Tulos</w:t>
      </w:r>
    </w:p>
    <w:p>
      <w:r>
        <w:t xml:space="preserve">Pistää kuin mehiläinen: vaihtoehtoinen hoito Gazassa.</w:t>
      </w:r>
    </w:p>
    <w:p>
      <w:r>
        <w:rPr>
          <w:b/>
        </w:rPr>
        <w:t xml:space="preserve">Esimerkki 2.2849</w:t>
      </w:r>
    </w:p>
    <w:p>
      <w:r>
        <w:t xml:space="preserve">Sosiaalisessa mediassa levisi marraskuussa 2018 uudelleen kuvagrafiikka, jossa väitettiin olevan ote puheesta, jonka presidentti John F. Kennedyn oli määrä pitää murhapäivänä:  Nämä repliikit olivat osa puhetta, jonka JFK:n oli määrä pitää Texasin demokraattiselle osavaltiokomitealle Municipal Auditoriumissa Austinissa Teksasissa illalla 22. marraskuuta 1963. Presidentti Kennedy ei kuitenkaan koskaan saanut tilaisuutta pitää tätä puhetta, sillä hänet murhattiin aiemmin samana päivänä hänen autosaattueensa ajaessa Dealey Plazan läpi Dallasissa. John F. Kennedyn presidentin kirjaston ja museon kautta on saatavissa tämän pitämättä jääneen puheen jäljennös. Tähän meemiin sisältyvä ote on peräisin tekstin toiseksi viimeisestä kappaleesta: Lopuksi sanoin Lubbockissa vuonna 1960, kuten sanoin jokaisessa muussakin puheessani tässä osavaltiossa, että jos Lyndon Johnson ja minä tulisimme valituiksi, saisimme tämän maan jälleen liikkeelle. Tämä lupaus on toteutunut. Lähes kaikilla kansallisen toiminnan aloilla tämä maa on jälleen liikkeellä - ja Texas liikkuu sen mukana. Julkisista töistä kansanterveyteen, missä tahansa hallituksen ohjelmat toimivat, viimeisten kolmen vuoden aikana on nähty uusi toiminnan ja edistyksen puuska - Teksasissa ja kaikkialla Amerikassa. Olemme tehostaneet taistelua rikollisuutta, slummeja ja köyhyyttä vastaan kaupungeissamme, purojemme saastumista vastaan, teollisuutemme työttömyyttä vastaan ja liittovaltion hallituksen tuhlausta vastaan. Olemme rakentaneet sairaaloita, klinikoita ja hoitokoteja. Olemme käynnistäneet laajan uuden hyökkäyksen mielisairauksia ja mielenterveysongelmia vastaan. Olemme aloittaneet uusien lääkäreiden ja hammaslääkäreiden kouluttamisen. Olemme tarjonneet neljä kertaa enemmän asuntoja vanhuksillemme, ja olemme lisänneet sosiaaliturvan piirissä olevien etuuksia. Lähes kaikkialla, minne katsomme, tarina on sama. Latinalaisessa Amerikassa, Afrikassa, Aasiassa, maailman neuvostoissa ja kaukaisten kansojen viidakoissa on nyt uutta luottamusta maahamme ja vakaumukseemme. Tämä maa on liikkeellä, eikä se saa pysähtyä. Se ei voi pysähtyä. Nyt on rohkeuden ja haasteiden aika. Mukautuminen tai itsetyytyväisyys eivät kelpaa. Ei tarvita fanaatikkoja eikä heikkohermoisia. Ja meidän velvollisuutemme puolueena ei ole pelkästään puolueellemme, vaan kansakunnalle ja todellakin koko ihmiskunnalle. Velvollisuutemme ei ole pelkästään poliittisen vallan säilyttäminen vaan rauhan ja vapauden säilyttäminen. Älkäämme siis olko pikkumaisia, kun asiamme on niin suuri. Älkäämme riitelkö keskenämme, kun kansakuntamme tulevaisuus on vaakalaudalla. Seistykäämme yhdessä uudella luottamuksella asioihimme - yhdistyneinä menneisyyden perintömme ja tulevaisuuden toiveidemme kautta - ja päättäväisinä siinä, että tämä rakastamamme maa johdattaa koko ihmiskunnan rauhan ja yltäkylläisyyden uusille rajoille. Kennedyn odotettiin pitävän kaksi puhetta Teksasissa murhapäivänään. Toisen, joka oli määrä pitää Dallasin Trade Martissa, Times of London ja irlantilainen luova toimisto Rothco "loivat uudelleen" maaliskuussa 2018: Kahdeksan viikkoa kesti herättää henkiin ne 2 590 sanaa, joita John F. Kennedy ei koskaan saanut puhua. Ääniteknikot poimivat 116 777 ääniyksikköä 831 hänen puheestaan ja radiopuheestaan. Nämä yksiköt jaettiin sitten kahtia ja analysoitiin äänenkorkeuden ja energian kannalta. Puhelimiksi kutsutut puolikkaat yksiköt olivat kukin noin 0,04 sekunnin pituisia, ja niitä oli testattava vierekkäin sen varmistamiseksi, etteivät ne törmäisi toisiinsa. Esimerkiksi aseiden W-ääni ei ole sama kuin sanojen W-ääni. Osa "JFK Unsilenced" -virkistyksestä voidaan vilkaista alla:</w:t>
      </w:r>
    </w:p>
    <w:p>
      <w:r>
        <w:rPr>
          <w:b/>
        </w:rPr>
        <w:t xml:space="preserve">Tulos</w:t>
      </w:r>
    </w:p>
    <w:p>
      <w:r>
        <w:t xml:space="preserve">"Eräässä kohdassa puheesta, joka JFK:n oli määrä pitää murhapäivänään, sanottiin, että "velvollisuutemme puolueena ei ole vain puoluettamme kohtaan, vaan kansakuntaa ja koko ihmiskuntaa kohtaan"."</w:t>
      </w:r>
    </w:p>
    <w:p>
      <w:r>
        <w:rPr>
          <w:b/>
        </w:rPr>
        <w:t xml:space="preserve">Esimerkki 2.2850</w:t>
      </w:r>
    </w:p>
    <w:p>
      <w:r>
        <w:t xml:space="preserve">Genevessä pidetyn ensimmäisen kaksipäiväisen kokouksensa jälkeen WHO:n geenimuokkausasiantuntijapaneeli - joka perustettiin joulukuussa sen jälkeen, kun kiinalainen tiedemies kertoi muokanneensa kaksosvauvojen geenejä - kertoi sopineensa puitteista tulevien standardien asettamista varten. Se totesi, että tarvitaan keskitetty rekisteri kaikesta ihmisen geenien muokkaustutkimuksesta, "jotta voidaan luoda avoin ja läpinäkyvä tietokanta meneillään olevasta työstä", ja pyysi WHO:ta aloittamaan tällaisen rekisterin perustamisen välittömästi. "Komitea kehittää keskeisiä välineitä ja ohjeita kaikille, jotka työskentelevät tämän uuden teknologian parissa, jotta voidaan varmistaa mahdollisimman suuri hyöty ja mahdollisimman pieni riski ihmisten terveydelle", WHO:n johtava tutkija Soumya Swamanathan sanoi lausunnossaan. Kiinalainen tiedemies väitti viime vuonna muokanneensa kaksostyttöjen geenejä. Uutiset syntymistä herättivät maailmanlaajuista paheksuntaa osittain siksi, että ne nostivat esiin niin sanottujen "design-vauvojen" eettisen uhan, jossa alkioita voidaan muokata geneettisesti, jotta niistä saataisiin toivottuja ominaisuuksia omaavia lapsia. Seitsemän maan huippututkijat ja eetikot vaativat viime viikolla, että ihmisen munasolujen, siittiöiden tai alkioiden geenimuuntelu, joka johtaisi tällaisiin geneettisesti muunneltuihin vauvoihin, keskeytetään maailmanlaajuisesti, koska sillä "voisi olla pysyviä ja mahdollisesti haitallisia vaikutuksia lajiin". WHO:n paneelin lausunnossa sanottiin, että ihmisten geenien muokkaaminen olisi tehtävä vain tutkimustarkoituksessa, sitä ei saisi tehdä kliinisissä ihmiskokeissa ja se olisi toteutettava avoimesti. "Tällä hetkellä on vastuutonta, että kukaan jatkaisi ihmisen sukusolujen geenimuokkauksen kliinisiä sovelluksia."  WHO:n pääjohtaja Tedros Adhanom Ghebreyesus suhtautui myönteisesti paneelin alustaviin suunnitelmiin. "Geenieditointiin liittyy uskomattomia lupauksia terveyden kannalta, mutta siihen liittyy myös joitakin riskejä sekä eettisesti että lääketieteellisesti", hän sanoi lausunnossaan. Komitean mukaan sen tavoitteena on laatia seuraavien kahden vuoden aikana "kattava hallintokehys" kansallisille, paikallisille ja kansainvälisille viranomaisille, jotta voidaan varmistaa, että ihmisen geeniperimän muokkausta koskeva tiede etenee sovituissa eettisissä rajoissa.</w:t>
      </w:r>
    </w:p>
    <w:p>
      <w:r>
        <w:rPr>
          <w:b/>
        </w:rPr>
        <w:t xml:space="preserve">Tulos</w:t>
      </w:r>
    </w:p>
    <w:p>
      <w:r>
        <w:t xml:space="preserve">WHO:n paneeli vaatii rekisteriä kaikesta ihmisen geenimuokkaustutkimuksesta.</w:t>
      </w:r>
    </w:p>
    <w:p>
      <w:r>
        <w:rPr>
          <w:b/>
        </w:rPr>
        <w:t xml:space="preserve">Esimerkki 2.2851</w:t>
      </w:r>
    </w:p>
    <w:p>
      <w:r>
        <w:t xml:space="preserve">"Jutussa mainitaan, että eräässä keskuksessa kustannukset ovat 3 000 dollaria 40 hoitokerralta. Kuten artikkelissa tehdään selväksi, hoidon tehokkuudesta ei ole laadukasta tutkimusta. Artikkelissa ei tehdä selväksi ylipainehappihoidon riskejä. Riskeihin kuuluvat: kouristukset, keuhkojen, silmien ja verisuoniston ongelmat sekä yksittäiset kipupesäkkeet. Harvoin oireet ovat hyvin vakavia. Hoito on vasta-aiheinen tietyille potilaille, kuten diabeetikoille. Laite on vakava palovaara. Jutussa olisi pitänyt mainita kaikki tämä. Siinä olisi myös pitänyt varoittaa lukijoita siitä, että haittavaikutusten ja tulipalojen riskit ovat todennäköisesti suuremmat, kun hoitoja tekevät sairaalaympäristön ulkopuolella muut kuin lääkärit, kuten artikkelissa mainitut keskukset näyttävät tekevän. Ei ole olemassa hyvää näyttöä autismin ylipainehappihoidon tehokkuudesta tai turvallisuudesta. Jutussa tehdään tämä hyvin selväksi useissa kohdissa ja mainitaan joitakin meneillään olevia tutkimuksia, joiden tuloksia odotetaan pian. Raportissa ei millään tavoin liioitella autismin yleisyyttä tai vakavuutta. Vaikka se sisältää anekdootteja, jotka viittaavat happihoidon tehokkuuteen, se tekee sen asianmukaisen skeptisen raportoinnin yhteydessä. Artikkelissa lainataan seuraavia lähteitä: Vaikka nämä lähteet suosivat kannattajia, toimittaja paljastaa tai antaa ymmärtää eturistiriitoja, joita klinikan ylläpitäjillä on. Kaksi skeptistä lääketieteellistä lähdettä ovat erittäin uskottavia. Kaiken kaikkiaan juttu saa tässä kriteerissä vähintään arvosanan "tyydyttävä". Vaikka autismi ei ole parannettavissa, se on hoidettavissa. Varhaiset käyttäytymiseen liittyvät interventiot ovat osoittautuneet lupaaviksi [vaikkei niissäkään ole kultaista näyttöä]. Muilla lähestymistavoilla, kuten lääkkeillä ja ruokavaliolla, voidaan hallita joitakin perussairauteen liittyviä oireita. Kelaatio on toinen kiistanalainen, ei-lääketieteellisesti todistettu hoito. Jutussa olisi pitänyt asettaa happihoito perinteisten ja muiden hoitojen yhteyteen. Jutussa mainitaan kaksi keskusta sen levikkialueella, joissa on saatavilla ylipainehappihoitoa. Se antaa ymmärtää, että sitä on saatavilla keskuksissa ja sairaaloissa hajallaan ympäri maata. Jutussa mainitaan ammattiryhmän nimi, jonka avulla jokainen, joka haluaa löytää keskuksen, voi tehdä sen. Artikkelissa ei esitetä väitteitä uutuudesta. Siinä tehdään selväksi, että autismi on ""uusi markkina-alue"" ""alalle, joka on palvellut lähinnä sukeltajia, aivohalvauksen saaneita ja haavoista toipuvia ihmisiä"". Se kuvaa oikein ylipainehappihoidon käyttöä autismin hoidossa harvinaisena hoitomuotona, jonka suosio kasvaa vaihtoehtoisia hoitomuotoja etsivien vanhempien keskuudessa. On selvää, että tämä juttu ei perustunut pelkästään tai suurelta osin uutistiedotteeseen.""</w:t>
      </w:r>
    </w:p>
    <w:p>
      <w:r>
        <w:rPr>
          <w:b/>
        </w:rPr>
        <w:t xml:space="preserve">Tulos</w:t>
      </w:r>
    </w:p>
    <w:p>
      <w:r>
        <w:t xml:space="preserve">Happihoito tuo uutta puhtia autismin hoitoon</w:t>
      </w:r>
    </w:p>
    <w:p>
      <w:r>
        <w:rPr>
          <w:b/>
        </w:rPr>
        <w:t xml:space="preserve">Esimerkki 2.2852</w:t>
      </w:r>
    </w:p>
    <w:p>
      <w:r>
        <w:t xml:space="preserve">Maailman terveysjärjestön mukaan kaksi Kongosta tulleita ihmisiä kuoli Ugandassa viime viikolla. Kongon terveysministeriön mukaan kolmevuotias poika, joka lähetettiin takaisin Kongoon sen jälkeen, kun hänen tautitestinsä oli positiivinen, kuoli viikonloppuna. Kongossa on kuollut elokuun jälkeen ainakin 1 411 ihmistä, mikä on toiseksi pahin tautitapaus. "On ilo ilmoittaa teille kaikille, että saimme sekä Ugandan kansalliselta tiede- ja teknologianeuvostolta että kansalliselta lääkeviranomaiselta luvan tuoda terapeuttista hoitoa #Ebola-potilaille maassa", Ugandan terveysministeri Jane Ruth Aceng sanoi Twitterissä. Ugandaan toimitettavaksi hyväksytyt hoidot olivat Mapp Biopharmaceuticalin ZMapp, Regeneron Pharmaceuticals Inc:n REGN-EB3 ja Gilead Sciencesin valmistama Remdesivir, kertoi WHO:n tiedottaja Tarik Jasarevic. "Neljännen toimitettavat pöytäkirjat. Logistiikka on käynnissä MSF:n tuella muutaman kurssin eli noin 10 kurssin tuontia varten", hän lisäsi sähköpostitse. YK:n terveysjärjestö on sanonut, ettei Ugandassa ole toistaiseksi ollut tiedossa yhtään tapausta, jossa Ebola olisi levinnyt ihmisten välillä - kaikki kirjatut potilaat olivat matkustaneet Kongosta. Se lisäsi, että Kongossa käytetään jo neljää kokeellista hoitoa. Perjantaina WHO:n paneeli päätti olla julistamatta kansainvälistä hätätilaa Kongon Ebola-epidemiasta huolimatta sen leviämisestä Ugandaan, koska julistus voisi aiheuttaa liikaa taloudellista haittaa. "On selvää, että kriisi ei ole vielä läheskään ohi", Yhdysvaltain kansainvälisen kehitysyhteistyöviraston (USAID) johtaja Mark Green sanoi lehdistötilaisuudessa Nairobissa. Terveydenhuoltohenkilöstö ja tartunnan saaneiden kanssa kosketuksiin joutuneet ihmiset alkoivat saada Merckin kokeellista rokotetta Ugandassa lauantaina. (Tässä jutussa korjataan 5. kappaleessa olevan lääkkeen nimi REGN-EB3:ksi, ei Regeneroniksi).</w:t>
      </w:r>
    </w:p>
    <w:p>
      <w:r>
        <w:rPr>
          <w:b/>
        </w:rPr>
        <w:t xml:space="preserve">Tulos</w:t>
      </w:r>
    </w:p>
    <w:p>
      <w:r>
        <w:t xml:space="preserve">Uganda hyväksyy kolme kokeellista Ebola-hoitoa ja tarkkailee leviämistä.</w:t>
      </w:r>
    </w:p>
    <w:p>
      <w:r>
        <w:rPr>
          <w:b/>
        </w:rPr>
        <w:t xml:space="preserve">Esimerkki 2.2853</w:t>
      </w:r>
    </w:p>
    <w:p>
      <w:r>
        <w:t xml:space="preserve">Butten piirikunnan seriffi Kory Honea ilmoitti viimeisimmän kuolonuhrien määrän, joka nousi 29:stä viikonlopun aikana, läheisessä Chicon kaupungissa pidetyssä tiedotustilaisuudessa sen jälkeen, kun viranomaiset olivat löytäneet 13 uuden Camp Fire -nimellä tunnetun tuhoisan tulipalon uhrin ruumiit. Tulipalo oli jo ennätyksellisen tuhoisa Kaliforniassa omaisuusvahinkojen osalta, sillä se on tuhonnut yli 7 100 kotia ja muuta rakennusta sen jälkeen, kun se syttyi torstaina Butten piirikunnan Sierra-ylängöllä, noin 280 kilometriä San Franciscosta pohjoiseen. Honea sanoi, että 228 ihmistä on virallisesti kadonnut katastrofin jäljiltä, mutta lisäsi, että hänen toimistonsa oli saanut pyyntöjä tarkistaa yli 1 500 ihmisen vointi, joista läheiset eivät olleet kuulleet mitään. Näistä tapauksista 231 henkilöä oli löytynyt turvallisesti, hän sanoi. Viranomaiset tekivät kuitenkin selväksi, että he varautuvat siihen, että kuolonuhrien määrä nousee. Honea sanoi, että paloalueella työskentelevien 13 kuolinsyyntutkijan johtaman pelastustiimin lisäksi 150 etsintä- ja pelastushenkilöstön oli määrä saapua paikalle tiistaina. (GRAFIIKKA: Kalifornian kuolettavat tulipalot: tmsnrt.rs/2Plpuui ) Sheriffi kertoi pyytäneensä myös kolme siirrettävää ruumishuonejoukkuetta Yhdysvaltain armeijalta, "katastrofiruumiiden" miehistön ja määrittelemättömän määrän ruumiskoirayksiköitä avustamaan jäännösten etsinnässä. Hänen mukaansa apuun pyydettiin myös kolme rikosteknisten antropologien ryhmää. Suurin osa tuhosta ja ihmishenkien menetyksistä tapahtui Paradisen kaupungissa ja sen ympäristössä, jossa liekit tuhosivat suurimman osan rakennuksista tuhkaksi ja raunioiksi torstai-iltana, vain muutama tunti tulipalon puhkeamisen jälkeen. Noin 52 000 ihmistä oli evakuointimääräyksen alaisena, sheriffi sanoi. Honea sanoi, että 42 vahvistettua kuolonuhria on suurin yksittäisen Kalifornian maastopalon aiheuttama kuolonuhrien määrä historiassa, ja se ylittää reilusti aiemman ennätyksen, joka oli 29 ihmishenkeä vuonna 1933 Los Angelesin Griffith Parkin tulipalossa. Viranomaiset ilmoittivat, että kaksi muuta ihmistä menehtyi viikonloppuna erillisessä tulipalossa, Woolsey Fire -nimisessä tulipalossa, joka on tuhonnut 435 rakennusta ja karkottanut noin 200 000 ihmistä Etelä-Kalifornian Malibun rannikon tuntumassa Los Angelesin länsipuolella sijaitsevilla vuorilla ja tuntureilla. Presidentti Donald Trump, joka sai viikonloppuna osakseen kritiikkiä siitä, että hän syytti paloista virheellisesti metsien "törkeää huonoa hoitoa", hyväksyi maanantaina Kalifornian kuvernöörin Jerry Brownin pyynnön julistaa tulipalo suurkatastrofiksi. Toimenpide nopeuttaa liittovaltion hätäavun saamista osavaltion tulipalojen koettelemille alueille. Palot ovat levinneet epätasaisesti, mikä on rasittanut palontorjuntaresursseja ja yllättänyt monet asukkaat. Joidenkin Camp Fire -palon uhrien ruumiit löydettiin palaneista ajoneuvojen hylyistä, jotka olivat tulivallien peitossa, kun evakuoidut yrittivät paeta ja jäivät torstai-iltana jumiin kuolettaviin liikenneruuhkiin. "Se oli hyvin pelottavaa", pormestari Jody Jones kertoi perheensä omasta tuskallisesta pakenemisesta kodistaan, kun tuli riehui heidän ympärillään. "Kesti kauan päästä ulos. Auton molemmilla puolilla oli tulipalo. Kuumuuden saattoi tuntea tulevan auton läpi", hän kertoi CNN:lle. Jonesin mukaan hänen perheensä asuu nyt asuntoautossaan, joka on pysäköity tyhjälle tontille. Camp Fire -palo uhkasi maanantaina yli 15 000 rakennusta alueella, jonka savu oli niin sakeaa, että näkyvyys oli paikoin alle puoli mailia. Vaaralliset tuulet, jotka lietsoivat paloa kuivuudesta kärsivän pensaikon ja chaparralin läpi, laantuivat lauantaina, mikä antoi palomiehille mahdollisuuden saada jonkin verran etumatkaa liekkeihin. Kovat tuulet palasivat sunnuntaina, mutta laskivat jälleen maanantaiaamuna, ja miehistöt onnistuivat rajaamaan 30 prosenttia Camp Fire -palon alueesta, joka käsittää 117 000 hehtaaria palanutta ja kytevää maastoa. Kalifornian metsätalous- ja palontorjuntaviraston (CalFire) mukaan Woolsey Fire on mustannut lähes 94 000 hehtaaria, ja maanantai-iltaan mennessä sen rajaus oli myös 30 prosenttia. Etelä-Kaliforniassa odotettiin jatkuvan tiistaihin asti jopa 64 kilometrin tuntivauhtia puhaltavia tuulia, mikä lisäsi riskiä, että hajallaan olevat hiilet sytyttävät uusia tulipaloja. CalFiren mukaan 57 000 rakennusta oli edelleen Woolsey-palon uhkaamana. Ennusteiden mukaan tuulet voimistuisivat jälleen maanantai-iltana Butten piirikunnassa, joskin vähemmän voimakkaina kuin edellisinä päivinä, kertoi kansallisen sääpalvelun meteorologi Aviva Braun toimittajille. Lähes 9 000 palomiestä, joista monet ovat muualta kuin osavaltiosta, taisteli Camp Fire -palon, Woolsey Fire -palon ja kourallisen pienempiä Etelä-Kalifornian paloja tukenaan vettä pudottavia helikoptereita ja säiliöautoja. Osa Malibun evakuoiduista asukkaista sai palata kotiinsa, mutta he jäivät ilman sähköä tai matkapuhelinpalvelua. Kaliforniassa on ollut kaksi historiansa pahinta maastopalokautta parin viime vuoden aikana, ja asiantuntijat syyttävät tilannetta suurelta osin pitkittyneestä kuivuudesta suuressa osassa Länsi-Yhdysvaltoja. Neljäkymmentäkuusi ihmistä kuoli tuulen aiheuttamissa maastopaloissa, jotka pyyhkäisivät Pohjois-Kalifornian viinialueella viime vuoden lokakuussa ja tuhosivat noin 8 900 kotia ja muuta rakennelmaa. Pahinta näistä paloista, Tubbs Fire -paloa, syytettiin 22 kuolemantapauksesta.</w:t>
      </w:r>
    </w:p>
    <w:p>
      <w:r>
        <w:rPr>
          <w:b/>
        </w:rPr>
        <w:t xml:space="preserve">Tulos</w:t>
      </w:r>
    </w:p>
    <w:p>
      <w:r>
        <w:t xml:space="preserve">Ainakin 42 kuolonuhria Kalifornian kaikkien aikojen kuolettavimmassa maastopalossa.</w:t>
      </w:r>
    </w:p>
    <w:p>
      <w:r>
        <w:rPr>
          <w:b/>
        </w:rPr>
        <w:t xml:space="preserve">Esimerkki 2.2854</w:t>
      </w:r>
    </w:p>
    <w:p>
      <w:r>
        <w:t xml:space="preserve">American Academy of Pediatrics vaatii samaa sukupuolta olevien parien laillista avioliitto-oikeutta ja toteaa, että lasten hyvinvointiin vaikuttavat paljon enemmän muut tekijät, kuten vanhempien terveys ja taloudellinen turvallisuus, kuin heidän seksuaalinen suuntautumisensa. "On parempi, että lapsilla on kaksi vanhempaa kuin yksi vanhempi, ja olettaen, että nämä vanhemmat rakastavat toisiaan ja lasta ja että heillä on taloudellinen ja sosiaalinen turvallisuus ja vakaus, se on ratkaiseva tekijä lapsen optimaalisen kasvun ja kehityksen kannalta", sanoi asiaa tutkineen AAP:n komitean johtaja Benjamin Siegel. Siegelin mukaan akatemian johtokunta äänesti yksimielisesti sen puolesta, että 60 000 lastenlääkäriä edustava järjestö tukee samaa sukupuolta olevien avioliittoa sekä homovanhempien oikeutta adoptoida tai kasvattaa lapsia. "Tarvitsemme lakeja ja säädöksiä, jotka tukevat perheitä lasten kasvattamisessa", sanoi Siegel, joka on lastenlääkäri Boston Medical Centerissä ja Bostonin yliopiston lääketieteellisessä tiedekunnassa. Yhdysvaltain korkein oikeus valmistautuu käsittelemään ensi viikolla kahta merkittävää homojen oikeuksia koskevaa asiaa, joista toinen koskee liittovaltion etuuksia samaa sukupuolta oleville aviopareille ja toinen Kalifornian lakia, jossa avioliitto määritellään miehen ja naisen väliseksi. Viimeaikaiset Reuters/Ipsos-kyselyt ovat osoittaneet, että amerikkalaisten enemmistö kannattaa samaa sukupuolta olevien avioliittoa ja liittovaltion etuuksia, kuten verovapautuksia eloonjääneen puolison perinnön osalta. Pediatrisen ryhmän mukaan jo lähes 2 miljoonaa amerikkalaista lasta on homo- ja lesbovanhempien kasvattamia. Ryhmä on aiemmin kannattanut sitä, että biologisen vanhemman kumppani voi adoptoida lapsen ja että samaa sukupuolta olevat puolisot voivat saada liittovaltion etuuksia. Pediatrics-lehdessä julkaistu uusi lausunto perustuu kuitenkin tuoreempiin tietoihin, jotka osoittavat, että lapset voivat yhtä hyvin, kun heitä kasvattavat samaa tai eri sukupuolta olevat vanhemmat. "Tieteellinen näyttö vahvistaa, että lapsilla on samanlaiset kehitys- ja emotionaaliset tarpeet ja että he saavat samanlaista kasvatusta riippumatta siitä, kasvattavatko heitä samaa vai eri sukupuolta olevat vanhemmat", AAP totesi ja viittasi viimeisten 30 vuoden aikana tehtyihin tutkimuksiin. Eräässä Pediatrics-lehdessä vuonna 2010 julkaistussa tutkimuksessa todettiin, että teini-ikäiset, joilla oli lesboäiti, suoriutuivat paremmin esimerkiksi koulussa ja heillä oli vähemmän sosiaalisia ongelmia verrattuna teini-ikäisiin, joilla oli äiti ja isä (reut.rs/i7bS6w). Jotkut homojen oikeuksien vastustajat ovat kyseenalaistaneet homoavioliittojen pitkän aikavälin vaikutukset lapsiin. "Vielä ei voi olla ratkaisevaa näyttöä", konservatiivinen kolumnisti George Will kirjoitti viime viikolla The Washington Post -lehdessä siitä, onko samaa sukupuolta olevien avioliitosta haittaa. Yhdeksän osavaltiota ja Washington D.C. ovat laillistaneet samaa sukupuolta olevien avioliiton. Julkinen ja poliittinen tuki tasa-arvoiselle avioliitolle on kasvanut viime vuosina, ja maanantaina entisestä ulkoministeristä Hillary Clintonista tuli viimeisin samaa sukupuolta olevien avioliittoa kannattava poliitikko. Lastenlääkäriyhdistyksen mukaan avioliitto, ei siviiliavioliitto, on avainasemassa, koska se tarjoaa perheille vahvemman taloudellisen turvan ja auttaa välttämään syrjintään, suvaitsemattomuuteen ja eriarvoisuuteen liittyviä kysymyksiä, jotka voivat vaikuttaa vanhempien itsetuntoon. Lisäksi se lisäsi, että eri osavaltioiden lait, jotka koskevat homo- ja lesbovanhempien adoptiota, ovat "epäjohdonmukaista tilkkutäkkiä". Massachusettsissa, jossa samaa sukupuolta olevien avioliitto on ollut laillinen vuodesta 2004, Siegel näkee, että homo- tai lesbovanhempien lapset hyväksytään laajalti. "Kokemukseni on, että vanhemmat ovat onnellisempia (ja) lapset voivat hyvin", hän sanoi.</w:t>
      </w:r>
    </w:p>
    <w:p>
      <w:r>
        <w:rPr>
          <w:b/>
        </w:rPr>
        <w:t xml:space="preserve">Tulos</w:t>
      </w:r>
    </w:p>
    <w:p>
      <w:r>
        <w:t xml:space="preserve">Yhdysvaltalaiset lastenlääkärit kannattavat homoavioliittoa ja adoptio-oikeuksia.</w:t>
      </w:r>
    </w:p>
    <w:p>
      <w:r>
        <w:rPr>
          <w:b/>
        </w:rPr>
        <w:t xml:space="preserve">Esimerkki 2.2855</w:t>
      </w:r>
    </w:p>
    <w:p>
      <w:r>
        <w:t xml:space="preserve">Shenzhenissä sijaitsevan Southern University of Science and Technology -yliopiston apulaisprofessori He Jiankui herätti maailmanlaajuisen tiedeyhteisön tuomion, kun hän kertoi käyttäneensä CRISPR-Cas9-teknologiaa marraskuussa syntyneiden kaksostyttöjen alkion geenien muuttamiseen. Kiinan viranomaiset käynnistivät tutkimuksen He:n työstä ja ilmoittivat pysäyttäneensä hänen tekemänsä tutkimuksen. Kiinan lainsäätäjälle lauantaina tarkasteltavaksi lähetettyjen lakiehdotusten mukaan lääketieteellisiä kokeita ja ihmiskokeita valvottaisiin tarkemmin ja niille asetettaisiin tiukempia vaatimuksia, kuten sen varmistaminen, että koehenkilöille tiedotetaan asianmukaisesti, kertoi valtiollinen media Xinhua. Säännöissä edellytettäisiin myös, että kaikkien tulevien kokeiden on oltava hallintoviranomaisten ja eettisten komiteoiden hyväksymiä, sanottiin. Raportissa ei täsmennetty aikataulua sääntöjen hyväksymiselle eikä mainita erikseen Hein tutkimusta. Verkossa julkaistuissa videoissa ja marraskuussa 2018 pidetyssä konferenssissa, jossa He piti kiistanalaisen esityksensä, He sanoi uskovansa, että hänen geenieditointinsa auttaisi suojaamaan tyttöjä aidsia aiheuttavan HIV-viruksen tartunnalta. Kiinan viranomaiset ja instituutiot sekä sadat kansainväliset tutkijat tuomitsivat Heen ja sanoivat, että geenimuokkauksen soveltaminen ihmisalkioihin lisääntymistarkoituksessa on vastoin Kiinan lakia ja lääketieteellistä etiikkaa.</w:t>
      </w:r>
    </w:p>
    <w:p>
      <w:r>
        <w:rPr>
          <w:b/>
        </w:rPr>
        <w:t xml:space="preserve">Tulos</w:t>
      </w:r>
    </w:p>
    <w:p>
      <w:r>
        <w:t xml:space="preserve">Useimmat teksasilaiset eivät ole miljonäärejä.</w:t>
      </w:r>
    </w:p>
    <w:p>
      <w:r>
        <w:rPr>
          <w:b/>
        </w:rPr>
        <w:t xml:space="preserve">Esimerkki 2.2856</w:t>
      </w:r>
    </w:p>
    <w:p>
      <w:r>
        <w:t xml:space="preserve">Nykyisessä järjestelmässä työ-, opiskelu- tai perheviisumilla olevat henkilöt maksavat vain 400 punnan lisämaksun NHS-järjestelmän käytöstä. Tämä on nykyinen taso, jolle kansainvälinen terveydenhuoltolisämaksu asetetaan vuosittain, mutta myös Yhdistyneeseen kuningaskuntaan töihin tulevien ihmisten maksamat verot menevät NHS:n kaltaisiin asioihin. Nykyisessä järjestelmässä työ-, opiskelu- tai perheviisumilla oleskeleville henkilöille aiheutuu NHS:stä keskimäärin 625 punnan vuotuiset kustannukset. On epäselvää, miten konservatiivit ovat laskeneet tämän uuden luvun, ja olemme pyytäneet heiltä lisätietoja. Väite 1 3:sta</w:t>
      </w:r>
    </w:p>
    <w:p>
      <w:r>
        <w:rPr>
          <w:b/>
        </w:rPr>
        <w:t xml:space="preserve">Tulos</w:t>
      </w:r>
    </w:p>
    <w:p>
      <w:r>
        <w:t xml:space="preserve">Nykyisessä järjestelmässä työ-, opiskelu- tai perheviisumilla olevat henkilöt maksavat vain 400 punnan lisämaksun NHS-järjestelmän käytöstä.</w:t>
      </w:r>
    </w:p>
    <w:p>
      <w:r>
        <w:rPr>
          <w:b/>
        </w:rPr>
        <w:t xml:space="preserve">Esimerkki 2.2857</w:t>
      </w:r>
    </w:p>
    <w:p>
      <w:r>
        <w:t xml:space="preserve">Kaupunginvaltuuston esittelemä ja pormestari Michael Bloombergin tukema lakiesitys tekisi New Yorkista, jossa on jo nyt maan korkeimmat savukeverot, ensimmäisen suuren kaupungin tai osavaltion, jossa tupakoinnin ikäraja on 21 vuotta. Tällä hetkellä savukkeiden ostaminen edellyttää 18 vuoden ikää. Kahdeksan kymmenestä aikuisesta tupakoitsijasta kaupungissa aloitti säännöllisen tupakoinnin alle 21-vuotiaana, ja useimmat alle 18-vuotiaat tupakoitsijat hankkivat savukkeita heitä vain muutaman vuoden vanhemmilta henkilöiltä, kaupungin virkamiehet kertoivat. Vaikka savukeverojen korottaminen vaikutti osaltaan siihen, että nuorten tupakoitsijoiden määrä laski 15 prosenttiyksikköä vuosina 1999-2007, yläkouluikäisten tupakoitsijoiden määrä on pysynyt tasaisena noin 8,5 prosentissa viimeisten kuuden vuoden aikana. New Yorkissa myytävistä savukeaskeista peritään tällä hetkellä 4,35 dollarin osavaltion vero ja 1,50 dollarin kaupungin vero, mikä tekee kaupungista maan kalleimman kaupungin tupakoitsijalle. "Liian monet aikuiset tupakoitsijat aloittavat tämän tappavan tavan ennen 21 vuoden ikää", kaupunginvaltuuston puhemies Christine Quinn sanoi. "Lykkäämällä kaupunkimme lasten ja nuorten aikuisten pääsyä tappavien tupakkatuotteiden pariin vähennämme todennäköisyyttä, että he koskaan aloittavat tupakoinnin, ja luomme näin terveemmän kaupungin."  Lakiehdotus on viimeisin yritys kaupungin vuosikymmeniä kestäneessä taistelussa tupakoinnin vähentämiseksi. Kaupungin terveysvaltuutetun Thomas Farleyn mukaan tupakointi on merkittävin ehkäistävissä oleva kuolemansyy kaupungissa. Vuonna 2003 Bloomberg kielsi tupakoinnin baareissa ja ravintoloissa, ja sen jälkeen tupakointi on kielletty myös muilla julkisilla paikoilla, kuten puistoissa. Quinn, joka pyrkii kaupungin seuraavaksi pormestariksi, teki selväksi, että hän jatkaisi Bloombergin aggressiivista kansanterveyspoliittista ohjelmaa, joka on saanut hänen vastustajansa kutsumaan häntä "holhouspormestariksi".  Vaikka suurin osa kaupungin tupakoinnin vastaisista aloitteista on lähtöisin Bloombergilta, pormestari ei liittynyt Quinniin maanantaisessa ilmoituksessa, vaan lähetti Farleyn sanomaan, että pormestari odottaa innolla lakiesityksen allekirjoittamista. Jokaisessa Yhdysvaltain osavaltiossa kielletään vähittäiskauppiaita myymästä tupakkatuotteita alaikäisille, ja useimmissa osavaltioissa tupakoinnin ikäraja on 18 vuotta. Neljässä osavaltiossa - Alabamassa, Alaskassa, New Jerseyssä ja Utahissa - savukkeiden ostajan on oltava vähintään 19-vuotias. New Yorkissa Long Islandin Nassaun ja Suffolkin piirikunnat ovat jo nostaneet savukkeiden ja muiden tupakkatuotteiden ostamisen lakisääteisen ikärajan 19 vuoteen. Lähes kaikki tupakan käyttö alkaa lapsuudessa ja nuoruudessa, todetaan Yhdysvaltain yleislääkärin vuonna 2012 laatimassa raportissa, jossa tupakointi julistettiin "lasten epidemiaksi" sekä Yhdysvalloissa että maailmanlaajuisesti. Raportin mukaan 99 prosenttia kaikesta ensimmäisestä tupakan käytöstä tapahtuu 26 ikävuoteen mennessä. Raportissa todettiin myös, että jos nuoret ja nuoret aikuiset onnistuvat välttämään tupakointia tai muita tupakkatuotteita, hyvin harva aloittaa tupakoinnin tämän iän jälkeen. Todisteet viittaavat siihen, että kun nuoret kerran aloittavat tupakoinnin, monien on vaikea lopettaa sitä. Raportin mukaan 88 prosenttia kaikista päivittäin tupakoivista aikuisista tupakoitsijoista Yhdysvalloissa aloitti tupakoinnin 18-vuotiaana. Tällä hetkellä noin joka neljäs lukiolainen - 17- tai 18-vuotias nuori - tupakoi säännöllisesti. Niistä, jotka jatkavat tupakointia, puolet kuolee 13 vuotta aikaisemmin kuin tupakoimattomat ikätoverinsa. Ei ollut heti selvää, miten tupakkateollisuus reagoi ehdotettuun lainsäädäntöön, jonka Quinn sanoi toivovansa toimivan mallina muulle maalle. "Yhtiömme noudattavat lakia riippumatta siitä, mikä se on milläkin lainkäyttöalueella", sanoi Jane Seccombe, Reynolds American Inc:n tiedottaja, joka on R.J. Reynolds Tobacco Co:n, American Snuff Co:n ja Santa Fe Natural Tobacco Co:n emoyhtiö. "Mielestämme alaikäisten, riippumatta siitä, miten heidät luokitellaan näillä lainkäyttöalueilla, ei pitäisi päästä käsiksi tupakkatuotteisiin."  Hän kieltäytyi kommentoimasta vähimmäisikärajan muutosten mahdollisia vaikutuksia myyntiin.</w:t>
      </w:r>
    </w:p>
    <w:p>
      <w:r>
        <w:rPr>
          <w:b/>
        </w:rPr>
        <w:t xml:space="preserve">Tulos</w:t>
      </w:r>
    </w:p>
    <w:p>
      <w:r>
        <w:t xml:space="preserve">New York City haluaa kieltää savukkeiden myynnin alle 21-vuotiaille.</w:t>
      </w:r>
    </w:p>
    <w:p>
      <w:r>
        <w:rPr>
          <w:b/>
        </w:rPr>
        <w:t xml:space="preserve">Esimerkki 2.2858</w:t>
      </w:r>
    </w:p>
    <w:p>
      <w:r>
        <w:t xml:space="preserve">Gjirokasterin eteläisen kaupungin sairaalan mukaan yhteensä 700 ihmistä on hakeutunut hoitoon kesäkuun jälkeen Lazaratin kylässä tapahtuneen kannabiksen istuttamisen, sadonkorjuun, puristamisen ja pakkaamisen seurausten vuoksi. "Kahden viime kuukauden aikana päivystysosastolle saapuu päivittäin noin seitsemän tai kahdeksan ihmistä, ja monet muut ovat tulleet aiemmin hasiksen aiheuttamien häiriöiden vuoksi", Gjirokasterin lääkäri Hysni Lluka kertoi Top Channel -televisiolle. Noin 2 000 ihmistä, joiden joukossa on köyhiä romaneja, jotka ovat pystyttäneet leirin Lazaratin lähelle, on työskennellyt kuukausien ajan kannabispelloilla, joilla tuottajat maksavat kahdeksan euroa 10 kilosta jalostettua huumetta. Laiton käytäntö on kukoistanut Lazaratissa kahden vuosikymmenen aikana, jolloin Albaniassa on ollut myrskyisä siirtymävaihe kovan kommunistihallinnon päättymisen jälkeen. Lazaratista on tullut Albanian lainsuojattomuuden tunnussana, ja kannabiksenviljelijät ovat niin röyhkeitä, että ampuvat poliiseja, jotka uskaltautuvat heidän peltojensa lähelle. Ilmakuvien mukaan Lazaratissa on viljelty noin 60 hehtaaria, jolla kasvaa 300 000 kannabiskasvia, joista saadaan 500 metristä tonnia (551,156 tonnia) eli puolet Albanian kannabiksen kokonaistuotannosta. Lääkäri Lluka kertoi, että naiset ja nuoret, joiden osuus Lazaratissa työskentelevistä on noin 40 prosenttia, olivat hakeneet apua oksennustautien, vatsakipujen, epäsäännöllisen sydämenlyönnin ja korkean verenpaineen vuoksi. Viime viikolla yksi potilas tuli kriittisessä tilassa. Lazarat on demokraattisen puolueen tukikohta, joka oli vallassa kahdeksan vuotta ennen kuin hävisi kesäkuun vaaleissa sosialistipuolueelle. Demokraatit lupasivat puuttua Albanian kannabisongelmaan, mutta poliisi kaihteli Lazaratiin iskemistä. Sosialistien nimittämä uusi poliisiylijohtaja Artan Didi on sanonut, ettei poliisi enää "peräänny Lazaratille". Yhdysvaltain ulkoministeriön kansainvälisessä huumausaineiden valvontaraportissa vuodelta 2013 Albania mainitaan kannabiksen, heroiinin ja kokaiinin kauttakulku- ja kohdemaaksi. Viranomaiset takavarikoivat vuonna 2012 yli 21 tonnia kannabista, mikä on kaksinkertainen määrä edellisvuoteen verrattuna, vaikka tämä saattaa johtua tuotannon lisääntymisestä.</w:t>
      </w:r>
    </w:p>
    <w:p>
      <w:r>
        <w:rPr>
          <w:b/>
        </w:rPr>
        <w:t xml:space="preserve">Tulos</w:t>
      </w:r>
    </w:p>
    <w:p>
      <w:r>
        <w:t xml:space="preserve">Sadat kannabistyöläiset sairastuvat albanialaisessa kylässä.</w:t>
      </w:r>
    </w:p>
    <w:p>
      <w:r>
        <w:rPr>
          <w:b/>
        </w:rPr>
        <w:t xml:space="preserve">Esimerkki 2.2859</w:t>
      </w:r>
    </w:p>
    <w:p>
      <w:r>
        <w:t xml:space="preserve">Kustannuksista ei keskusteltu. Jutussa mainittiin selvästi, että sairaalahoitoaika, verensiirtojen tarve ja sisäinen arpeutuminen vähenevät toimenpiteen hyötyinä, mutta siinä ei annettu määrällisiä yksityiskohtia. Lisäksi jutussa annettiin kvantitatiivisia tietoja seksuaalisten ja virtsatoimintakomplikaatioiden 30 päivän riskistä. Selvästi tarkennettu. Jutussa annettiin tietoja, joiden avulla ihmiset pystyisivät paremmin lukemaan rivien välistä ja esittämään asianmukaisia kysymyksiä leikkauksen jälkeisiä tuloksia koskevista väitteistä. Jutussa kuvattiin tutkimusta, jossa verrattiin eri menetelmin eturauhasensa poistaneiden miesten tuloksia. Se sisälsi myös riittävästi yksityiskohtia, jotta lukijat ymmärtäisivät joitakin tutkimustietoihin liittyviä rajoituksia. Jutussa todetaan kuitenkin virheellisesti, että ei ole selvää, onko jompikumpi leikkaus parempi kuin tarkkaavainen odottaminen. Itse asiassa perinteisen leikkauksen on osoitettu vähentävän eturauhassyöpään kuolemisen riskiä valvovaan odottamiseen verrattuna kontrolloidussa tutkimuksessa - korkeimman tason näytössä. Mutta - ja tämä on tärkeää tämän jutun kannalta - laparoskooppisista leikkauksista ei ole vastaavaa näyttöä. Jutussa ei harjoitettu tautien lietsontaa. Artikkeliin sisällytettiin useiden lääkäreiden kommentteja, joissa tuotiin esiin joitakin tutkimustuloksiin mahdollisesti vaikuttavia häiriötekijöitä. Oli lievästi huvittavaa, että yksi haastatelluista lääkäreistä totesi kategorisesti, että robottiavusteisesta eturauhasleikkauksesta on tehty yli 800 aiempaa tutkimusta, joista suurin osa osoittaa paremmuutta. Tämä on hirvittävän suuri määrä tutkimuksia suhteellisen uudesta teknologiasta; lisäksi yksi tämän tarinan tärkeistä kohdista on se, että on otettava huomioon sekä lyhyen että pitkän aikavälin tulokset. Jutussa mainittiin erilaisia lähestymistapoja eturauhasen poistoon sekä täydellinen luettelo varhaisvaiheen eturauhassyövän hoitovaihtoehdoista. Jutussa todettiin, että raportoidussa toimenpiteessä tarvittavaa robottilaitetta ei ole saatavilla kaikissa laitoksissa, vaikka se onkin yleistymässä. Juttuun sisältyi myös hoidon käytön kehityskaari. Ei näytä perustuvan lehdistötiedotteeseen.</w:t>
      </w:r>
    </w:p>
    <w:p>
      <w:r>
        <w:rPr>
          <w:b/>
        </w:rPr>
        <w:t xml:space="preserve">Tulos</w:t>
      </w:r>
    </w:p>
    <w:p>
      <w:r>
        <w:t xml:space="preserve">Robotti eturauhasen leikkaus voi merkitä suurta kompromissia</w:t>
      </w:r>
    </w:p>
    <w:p>
      <w:r>
        <w:rPr>
          <w:b/>
        </w:rPr>
        <w:t xml:space="preserve">Esimerkki 2.2860</w:t>
      </w:r>
    </w:p>
    <w:p>
      <w:r>
        <w:t xml:space="preserve">Kustannuksista ei mainittu mitään, mutta jokainen, joka on käynyt apteekissa, tietää, että aspiriini on halpaa. Jutussa mainitaan 27 prosentin lasku pienen annoksen aspiriinia käyttäneiden keskuudessa, jotka olivat käyttäneet lääkettä vähintään viisi vuotta. Lisäksi siinä mainitaan taudin esiintyvyys eri väestöryhmissä ja annetaan jopa linkki riskilaskuriin, jonka avulla lukijat voivat määrittää yksilöllisen riskinsä. Tietenkin käytämme lähes aina mieluummin absoluuttista riskin pienenemistä kuin tässä raportoitua suhteellista riskin pienenemistä (teknisesti ottaen kertoimen suhde - ei "riskin" pienenemistä sinänsä). Mutta tämän kaltaisessa tapaus-verrokkitutkimuksessa asia voi olla monimutkainen. Annamme epäilyksille etua. Juttu on suoraviivainen, koska siinä todetaan, että kaikkiin tulehduskipulääkkeisiin liittyy riskejä. "Pitkäaikainen käyttö voi aiheuttaa esimerkiksi ruoansulatuskanavan verenvuotoa, joten paksusuolisyövän riskin mahdollista vähenemistä on tasapainotettava mahdollisten sivuvaikutusten kanssa, kirjoittajat varoittavat." Olisi ollut helppo mainita myös aivoverisuonten verenvuodot, mutta se on sivuseikka. Jutussa mainitaan tutkimuksen "useita rajoituksia", muun muassa se, että tutkijat eivät ottaneet mukaan potilaita, jotka ostivat aspiriininsa tai muut tulehduskipulääkkeensä ilman lääkärin reseptiä, ja että kirjoittajat eivät pystyneet säätämään joitakin riskitekijöitä, kuten liikalihavuutta, ruokavaliota, alkoholin käyttöä ja suolistosyövän esiintymistä suvussa. Tutkimustyyppi (retrospektiivinen tapauskontrollitutkimus) olisi myös voitu mainita sekä tämäntyyppisen tutkimuksen suhteellinen heikkous satunnaistettuun kontrolloituun tutkimukseen verrattuna. Lisäksi jutussa käytetään useissa kohdissa kieltä, joka viittaa aspiriinin ja paksusuolen syövän väliseen syy-seuraussuhteeseen - esimerkiksi "pienen annoksen aspiriinin jatkuva käyttö vähintään viiden vuoden ajan näytti vähentävän paksusuolen syövän riskiä" - ja siinä siteerataan riippumatonta lähdettä, joka sanoo suoraan, että aspiriini "vähentää paksusuolen syövän riskiä". Mikään tässä tutkimuksessa näkemämme ei oikeuttanut näin vahvaa väitettä - eikä artikkelissa viitattu mihinkään muuhun lopulliseen näyttöön, joka oikeuttaisi tällaisen väitteen esittämiseen. Näistä huolenaiheista huolimatta olemme kuitenkin sitä mieltä, että juttu teki kaiken kaikkiaan riittävästi ansaitakseen tyydyttävän arvosanan. Sairauden esiintyvyyttä tai vakavuutta ei yritetä paisutella. Taudin vakavuutta jopa vähäteltiin, kun kuolemantapauksia ei mainittu. Jutussa on myös tohtori Gurpreet Singh-Rangerin kommentti, joka ei ilmeisesti ollut mukana tutkimuksessa, joten annamme sille tyydyttävän arvosanan. Juttu olisi ollut vahvempi, jos siinä olisi kerrottu lukijalle, mikä teki hänestä aiheen asiantuntijan. Jutussa ei viitata millään tavalla paksusuolen tähystykseen keinona tunnistaa ja poistaa polyypit ennen kuin niistä tulee syöpää. Muita seulontamenetelmiä, jotka olisi voitu mainita, ovat sigmoidoskopia ja ulosteen verikokeet. Pieniannoksisen aspiriinin yleisyys on niin hyvin tiedossa, että sitä ei olisi tarvinnut mainita. Jutun lopussa lukijalle kerrotaan, mikä tässä tutkimuksessa on uutta: "Aiemmat tutkimukset olivat osoittaneet, että aspiriini ja ei-steroidiset tulehduskipulääkkeet (NSAID-lääkkeet), kuten ibuprofeeni, voivat auttaa suojaamaan paksusuolensyövältä, mutta ei ollut selvää, kuinka paljon ja kuinka kauan niitä piti ottaa, jotta nämä hyödyt saavutettaisiin." Se, että jutussa on mukana suoraan Reuters Healthille annettuja kommentteja, osoittaa, ettei se perustu uutistiedotteeseen.</w:t>
      </w:r>
    </w:p>
    <w:p>
      <w:r>
        <w:rPr>
          <w:b/>
        </w:rPr>
        <w:t xml:space="preserve">Tulos</w:t>
      </w:r>
    </w:p>
    <w:p>
      <w:r>
        <w:t xml:space="preserve">Aspiriini päivässä - vuosien ajan - voi pitää paksusuolen syövän loitolla</w:t>
      </w:r>
    </w:p>
    <w:p>
      <w:r>
        <w:rPr>
          <w:b/>
        </w:rPr>
        <w:t xml:space="preserve">Esimerkki 2.2861</w:t>
      </w:r>
    </w:p>
    <w:p>
      <w:r>
        <w:t xml:space="preserve">Tedros Adhanom Ghebreyesus puhui maanantaina Maailman terveysjärjestön WHO:n vuosikokouksen alkaessa, jossa keskustelun aiheina ovat muun muassa mikrobilääkeresistenssi, yleinen terveydenhuolto ja WHO:n uudistus. Ghebreyesus totesi, että nykyinen Ebola-epidemia, joka on toiseksi tappavin koskaan ja jonka on vahvistettu vaatineen lähes 1 100 ihmisen hengen, on toistaiseksi rajoittunut kahteen Itä-Kongon maakuntaan, jotka ovat aseellisten ryhmien väkivaltaisuuksien runtelemia. Hän sanoi, että taudinpurkaus on "yksi monimutkaisimmista terveydenhuollon hätätilanteista, joita kukaan meistä on koskaan kohdannut".</w:t>
      </w:r>
    </w:p>
    <w:p>
      <w:r>
        <w:rPr>
          <w:b/>
        </w:rPr>
        <w:t xml:space="preserve">Tulos</w:t>
      </w:r>
    </w:p>
    <w:p>
      <w:r>
        <w:t xml:space="preserve">YK:n terveyspäällikkö varoittaa Ebolan leviämisen "erittäin suuresta" riskistä.</w:t>
      </w:r>
    </w:p>
    <w:p>
      <w:r>
        <w:rPr>
          <w:b/>
        </w:rPr>
        <w:t xml:space="preserve">Esimerkki 2.2862</w:t>
      </w:r>
    </w:p>
    <w:p>
      <w:r>
        <w:t xml:space="preserve">Yhdysvaltain entisellä varapresidentillä ja nykyisellä ehdokkaalla demokraattien vuoden 2020 presidenttiehdokkuudesta Joe Bidenilla on itselleen tunnustettu maine sanallisista kömmähdyksistä, joista yksi surullisenkuuluisa oli hänen puheessaan Danvillessä, Virginiassa vuoden 2012 presidentinvaalikampanjan aikana. Tuohon pahamaineiseen lausuntoon viitattiin useissa puolueellisissa sosiaalisen median viesteissä huhtikuun lopulla ja toukokuun alussa 2019 (pian sen jälkeen, kun Biden oli ilmoittanut ehdokkuudestaan vuodeksi 2020) esimerkkinä siitä, että hän "pelasi rotukorttia" halventaakseen republikaaneja: Rakas Joe Biden. Sanoit suurelta osin mustalle yleisölle, että republikaaninen puolue on "........gonna put y'all back in chains". En tiennyt, että olet etelävaltiolainen. Voisitteko kuitenkin kertoa meille, mitä te ja Obama teitte parantaaksenne mustien amerikkalaisten elämää? - George Gamard (@GeorgeGamard) May 10, 2019 Joe Biden kertoi vuonna 2012 pääosin mustalle yleisölle, että republikaanit haluavat "laittaa teidät kaikki takaisin kahleisiin!". Miten voi olla rotuerottelevampi kuin TÄTÄ? - Build The Wall (@ditchobama) May 8, 2019 Vaikka tapahtuman samanaikaisen lehdistökatsauksen perusteella on epäselvää, kuvattiinko yleisöä tarkasti "pääasiassa" vai "suurelta osin" mustiksi (josta lisää myöhemmin), Biden itse asiassa lausui hänelle liitetyt sanat 14. elokuuta 2012 järjestetyssä kampanjatilaisuudessa, johon osallistui rodullisesti sekoittunutta yleisöä, mukaan lukien satoja afroamerikkalaisia. Seuraava raportti on New York Timesin blogista "The Caucus", joka julkaistiin samana päivänä kuin tapahtuma: Varapresidentti Joseph R. Biden Jr. aiheutti kohua kampanjapuheessaan Virginiassa, kun hän kertoi yleisölle, että Mitt Romneyn politiikka antaisi pankki- ja rahoitusaloille mahdollisuuden "laittaa teidät kaikki takaisin kahleisiin". Huomautus tuli noin kaksi kolmasosaa Bidenin 30 minuutin puheesta, jonka hän piti väkijoukolle, johon kuului paljon afroamerikkalaisia, Institute for Advanced Learning and Research -oppimis- ja tutkimuslaitoksessa Danvillessä, Vaasassa. "Romney haluaa antaa - hän sanoi, että ensimmäisen sadan päivän aikana hän antaa suurten pankkien jälleen kerran kirjoittaa omat sääntönsä, vapauttaa Wall Streetin kahleista", Biden sanoi. "He aikovat laittaa teidät kaikki takaisin kahleisiin." Hetki tallentui jälkipolville C-SPANin videolle (katsottavissa kokonaisuudessaan täällä): Emme luultavasti puhuisi tästä tänään, ellei Bidenin huomautusta olisi laajalti tulkittu viittaukseksi orjuuteen. Sellaisena se herätti välittömästi paheksuntaa Romneyn kampanjasta alkaen, joka julkaisi lausunnon, jossa sanottiin: "Viikkoja kestäneiden herjaavien ja perusteettomien syytösten jälkeen Obaman kampanja on saavuttanut uuden pohjan. Yhdysvaltain varapresidentin kommentit eivät ole hyväksyttäviä poliittisessa keskustelussamme, ja ne osoittavat jälleen kerran, että Obaman kampanja sanoo ja tekee mitä tahansa voittaakseen nämä vaalit." Romney itse toisti tämän lausunnon myöhemmin samana päivänä pitämässään puheessa, jossa hän piti presidentti Obamaa vastuullisena. "Hänen kampanjansa ja hänen sijaisensa ovat esittäneet villejä ja holtittomia syytöksiä, jotka häpäisevät presidentin viran", Romney sanoi tilaisuudessa Chillicothessa Ohiossa. "Toinen törkeä syytös tuli muutama tunti sitten Virginiassa. Ja Valkoinen talo vajoaa hieman alemmas." Vaikka Romney ei maininnutkaan erikseen rotua, hän syytti Obamaa eripuraisuutta tavoittelevasta strategiasta: "Viimeisten neljän vuoden aikana tämä presidentti on ajanut republikaanit ja demokraatit niin kauas toisistaan kuin mahdollista. Ja nyt hän ja hänen liittolaisensa työntävät meitä kaikkia vielä kauemmas toisistamme jakamalla meidät ryhmiin. Hän demonisoi joitakin. Hän mielistelee toisia. Hänen kampanjastrategiansa on hajottaa Amerikka kappaleiksi ja sitten koota 51 prosenttia palasista yhteen." Median asiantuntijat ja kampanjan tukihenkilöt arvostelivat Bideniä selvemmin. Breitbart-lehdessä julkaistussa mielipidekirjoituksessa konservatiivi Ben Shapiro sanoi, että varapresidentin lausunto oli "rotuhyökkäystä parhaimmillaan". New Yorkin entinen pormestari Rudy Giulani, joka on republikaani, julisti Face the Nation -ohjelmassa, että se oli "täysin räikeä vetoaminen rasismiin". Entinen Yhdysvaltain senaattori Rick Santorum, myös republikaani, syytti Bideniä "rotukortin käyttämisestä". Jotkut demokraatit yhtyivät kritiikkiin. "Ensinnäkin ne olivat ilman muuta vetoamista rotuun", sanoi Virginian entinen kuvernööri Doug Wilder. "Tärkeä asia, jonka sain tästä irti, oli se, että Biden erotti itsensä siitä, mistä hän syytti ihmisiä. Itse asiassa hän sanoi, että he aikovat tehdä jotain teille, eivät minulle. Ei meille. Joten hän oli edelleen mukana siinä erillisessä amerikkalaisessa." CBS News kertoi, että silloinen Yhdysvaltain edustaja Charles Rangel (D-New York) kutsui Bidenin kommenttia "typeräksi" radiohaastattelussa: "Puhuiko hän orjuudesta? Siitä voit olla varma, että hän puhui. Käyttikö hän kansankieltä? Kyllä, hän puhui", sanoi Rangel, joka on pitkäaikainen newyorkilainen demokraatti ja kongressin mustien ryhmittymän perustajajäsen. "Oliko se hänen mielestään söpöä... Kyllä oli. Oliko se jotain typerää sanottavaa? Siitä voit olla varma, että se oli typerää." Rangel lisäsi, että jos afroamerikkalainen olisi vitsaillut, "me olisimme nauraneet, koska tietäisimme, että syvällä sisimmässämme he ehkä hakkaavat meitä, mutta he eivät ajattele laittaa meitä kahleisiin." Ebonyn toimittaja Jamil Smith oli samaa mieltä Rangelin kanssa siitä, että Biden "käytti kansankieltä" tai "koodinvaihtoa", kuten Smith sitä kutsui, "sopeutuakseen tiettyyn ympäristöön tai yleisöön". Foneettisesti ilmaistuna Biden itse asiassa sanoi näin: "He laittavat teidät takaisin kahleisiin." Varapresidentti kuitenkin pysyi huomautuksen takana 14. elokuuta kampanjapysäkillä Raleighissa, Pohjois-Carolinassa, ja vakuutti, että hänen viestinsä ei koskenut rotua vaan pikemminkin sitä, miten kielteinen vaikutus oppositiopuolueen lupauksella "vapauttaa Wall Street" olisi keskiluokkaisiin amerikkalaisiin: Viimeksi, kun nämä kaverit vapauttivat talouden, heidän termiään käytettäessä, he panivat keskiluokan kahleisiin. Näin päädyimme siihen, missä olemme nyt. Yhdeksän miljoonaa työpaikkaa menetettiin, palkat pysähtyivät, te kaikki menetitte 16 biljoonan dollarin edestä varallisuutta, joka oli teidän kotinne pääomaa, eläkevakuutuksenne ja eläkejärjestelmänne - te olette ne, jotka jäivät kiinni. Koko Amerikka lukuun ottamatta harvoja. Ja minulle on kerrottu, että kun tein tuon kommentin aiemmin tänään Danvillessä, Virginiassa, Romneyn kampanja julkaisi twiitin, tiedättehän, twiittejä, ja lähti lähetykseen, lähti radioaalloille ja sanoi: "Biden on törkeä sanoessaan, että - luulen, että sanoin, että sen sijaan, että sanoin "unhackled", "unchained" tai - joka tapauksessa, törkeää sanoa noin, sitä me tarkoitimme.". Käytän heidän omia sanojaan. Minulla on viesti heille: jos haluatte tietää, mikä on pöyristyttävää, se on heidän politiikkansa, ja heidän politiikkansa vaikutukset Amerikan keskiluokkaan, se on pöyristyttävää. Biden oli itse asiassa käyttänyt täsmälleen samaa temppua aiemmin luonnehtimaan republikaanien talouspolitiikan vaikutusta keskiluokkaan. Lokakuussa 2011 republikaanien esivaalikeskustelun jälkeisenä päivänä Biden sanoi viitaten George W. Bushin hallinnon aikaiseen taloustilanteeseen: "Viimeksi kun vapautimme taloutta heidän ehdotustensa mukaisesti, viimeiset kahdeksan vuotta panivat keskiluokan kahleisiin. Herranen aika, kuinka monta kertaa meidän on palattava tuohon kauhuelokuvaan?" Presidentti Obama asettui Bidenin puolelle ja puolusti Danvillen puhettaan People-lehden haastattelussa: Bidenin kommentti sai Romneyn kutsumaan Obaman kampanjaa "hajaannukseksi, vihaksi ja vihaksi". Iowan Dubuquessa PEOPLE-lehdelle puhunut Obama ei kuitenkaan vaikuttanut järkyttyneeltä kiistasta. Hän sanoi, että Bidenin sanoja on tarkasteltava asiayhteydessään ja että hän sanoi vain, että "te, kuluttajat, amerikkalaiset, olette paljon huonommassa asemassa, jos kumoamme nämä [Wall Streetin uudistusta koskevat] lait, kuten vastapuoli ehdottaa". "Hän ei missään nimessä yrittänyt viitata johonkin muuhun", Obama lisäsi. Yleisön rodullinen koostumus on tämän keskustelun kannalta merkityksellinen, vaikkakaan ei ratkaiseva, osittain siksi, että lehdistön arviot olivat karkeita ja ristiriitaisia. Vaikka johdonmukaisesti kerrottiin, että paikalla oli noin 900 ihmistä, ja tiedämme sekä lehdistöraporttien että tapahtumasta kuvatun videon perusteella, että merkittävä osa osallistujista oli afroamerikkalaisia, tiedotusvälineet eivät päässeet yksimielisyyteen siitä, oliko paikalla enemmän mustia kuin valkoisia, vähemmän mustia kuin valkoisia vai suunnilleen sama määrä kumpaakin. Suurin osa valtavirran uutistoimituksista ilmoitti, että yleisö oli "pääasiassa", "suurelta osin" tai "enimmäkseen" afroamerikkalaisia. Näiden joukossa olivat Los Angeles Times, Politico, CBS News, Fox News, The Daily Beast, National Public Radio ja NBC News. Huomattavasti harvempi uutistoimisto ilmoitti, että yleisöstä "noin 50 prosenttia" oli afroamerikkalaisia. Jotkut kuvailivat sitä "rodullisesti sekoittuneeksi". Pieni vähemmistö paikoista kertoi, että yleisö oli "osittain" afroamerikkalaista. Kysyimme Richmond Times-Dispatch -lehden verkkosivujen toimittajalta Tiffany Hollandilta, joka piti tapahtumasta liveblogia, hänen vaikutelmaansa yleisön rodullisesta koostumuksesta. "Jos muistan oikein, väkijoukko oli noin puoliksi afroamerikkalaista ja puoliksi valkoista", hän sanoi sähköpostitse ja lisäsi, että hänen kokemuksensa mukaan Demokraattisen puolueen tilaisuuksissa Danvillessä oli yleensä "terve sekoitus monimuotoisuutta". Hän sanoi kuitenkin myös, että tämä oli vain hänen saamansa vaikutelma, ja hän saattoi muistaa sen väärin. Joka tapauksessa, vaikka vain 50 prosenttia osallistujista olisi ollut afroamerikkalaisia, Biden olisi huomannut katselevansa yleisöä, jossa oli satoja mustia kasvoja. Yleisön ei olisi tarvinnut olla "pääosin" afroamerikkalaista, jotta siihen taipuvainen poliitikko olisi voinut innostua rasistiseen mielistelyyn.</w:t>
      </w:r>
    </w:p>
    <w:p>
      <w:r>
        <w:rPr>
          <w:b/>
        </w:rPr>
        <w:t xml:space="preserve">Tulos</w:t>
      </w:r>
    </w:p>
    <w:p>
      <w:r>
        <w:t xml:space="preserve">"Senaattori Joe Biden sanoi yleisölle, johon kuului satoja afroamerikkalaisia, että republikaanien talouspolitiikka "panisi teidät takaisin kahleisiin"."</w:t>
      </w:r>
    </w:p>
    <w:p>
      <w:r>
        <w:rPr>
          <w:b/>
        </w:rPr>
        <w:t xml:space="preserve">Esimerkki 2.2863</w:t>
      </w:r>
    </w:p>
    <w:p>
      <w:r>
        <w:t xml:space="preserve">Delaware State News -lehti kertoi maanantaina, että Jessica Scarane aikoo asettua ehdolle Yhdysvaltain senaattoria Chris Coonsia vastaan osavaltion demokraattien esivaaleissa. Scarane on Wilmingtonissa toimiva digitaalinen strategi, joka toimii voittoa tavoittelemattoman Girls Inc:n hallituksen puheenjohtajana. Hän on 34-vuotias, ja hänen ehdokkainaan on progressiivinen ohjelma, johon kuuluu yleinen terveydenhuolto ja lukukausimaksuton yliopisto. Hänen ohjelmansa on samankaltainen kuin Yhdysvaltain senaatissa olevien vasemmistolaisempien demokraattien, kuten Bernie Sandersin ja Elizabeth Warrenin, ohjelmat. Coons sanoi lausunnossaan, että hän on ylpeä voidessaan haastaa presidentti Donald Trumpin. Mutta hän sanoi myös olevansa henkilö, joka työskentelee yli puoluerajojen saadakseen "tehtyä sen, mitä voimme tässä ympäristössä tehdä osavaltiostamme ja yhteisöstämme vahvempia". ___ Tiedot: Delaware State News, http://delawarestatenews.net.</w:t>
      </w:r>
    </w:p>
    <w:p>
      <w:r>
        <w:rPr>
          <w:b/>
        </w:rPr>
        <w:t xml:space="preserve">Tulos</w:t>
      </w:r>
    </w:p>
    <w:p>
      <w:r>
        <w:t xml:space="preserve">Delawaren Yhdysvaltain senaattori Coons joutuu vastaamaan esivaalihaasteeseen.</w:t>
      </w:r>
    </w:p>
    <w:p>
      <w:r>
        <w:rPr>
          <w:b/>
        </w:rPr>
        <w:t xml:space="preserve">Esimerkki 2.2864</w:t>
      </w:r>
    </w:p>
    <w:p>
      <w:r>
        <w:t xml:space="preserve">Keytruda on jo hyväksytty kustannustehokkaaksi melanooman hoidoksi, ja National Institute for Health and Care Excellence hyväksyi 2. joulukuuta myös sen käytön kemoterapian aloittaneiden keuhkosyöpäpotilaiden hoidossa sen jälkeen, kun Merck &amp; Co oli alentanut hintaa edelleen NHS:lle. Mutta tähänastiset tutkimustiedot Keytrudan eloonjäämishyödyistä keuhkosyövän alkuhoitona eivät ole olleet riittävän luotettavia, todetaan NICE:n ohjeluonnoksessa, josta järjestetään julkinen kuuleminen 21. maaliskuuta asti. "Keytrudan kokonaiselossaolohyötyjen tarkka suuruus verrattuna nykyiseen vakiohoitoon oli epävarmaa, koska tiedot eivät olleet vielä riittävän pitkälle kehittyneitä", NICE:n tiedottaja sanoi. Keytruda on osoittautunut tehokkaaksi ei-pienisoluisen keuhkosyövän torjunnassa potilailla, joilla on runsaasti PD-L1-proteiinia, joka tekee potilaista vastaanottavaisempia immunoterapialle. Hoitojakso maksaa Britanniassa keskimäärin noin 29 000 puntaa (36 000 dollaria) täydellä listahinnalla, mutta NHS maksaa vähemmän saatuaan luottamuksellisen alennuksen. (1 dollari = 0,8042 puntaa)</w:t>
      </w:r>
    </w:p>
    <w:p>
      <w:r>
        <w:rPr>
          <w:b/>
        </w:rPr>
        <w:t xml:space="preserve">Tulos</w:t>
      </w:r>
    </w:p>
    <w:p>
      <w:r>
        <w:t xml:space="preserve">Yhdistynyt kuningaskunta hylkää Merckin Keytrudan keuhkosyövän ensihoitona.</w:t>
      </w:r>
    </w:p>
    <w:p>
      <w:r>
        <w:rPr>
          <w:b/>
        </w:rPr>
        <w:t xml:space="preserve">Esimerkki 2.2865</w:t>
      </w:r>
    </w:p>
    <w:p>
      <w:r>
        <w:t xml:space="preserve">11. helmikuuta 2015 alkoi sosiaalisessa mediassa kiertää lainaus, joka oli peräisin Etelä-Carolinan osavaltion senaattorilta Thomas (Tom) Corbinilta. Huhun mukaan Corbin vertasi naisia "huonompaan lihapalaan" osavaltion senaattorikollegalle antamissaan huomautuksissa:  Huhu sai alkunsa pienestä, paikallisesta poliittisesta blogista nimeltä FITSNews. Alkuperäinen kertomus näytti sisältävän tyypillisiä huijauksen tunnusmerkkejä - väitetyn illallisen päivämäärää ei ilmoitettu, ja väitteen lähteenä oli nimeltä mainitsematon "useita todistajia":  Corbinin kommentit - jotka hän esitti Columbian keskustassa järjestetyillä lainsäädäntöillallisilla - oli tiettävästi suunnattu osavaltion senaattorille Katrina Shealylle, joka on osavaltion 46-henkisen senaatin ainoa naisjäsen. Useiden illalliselle osallistuneiden todistajien mukaan - joka pidettiin Cowboy Brazilian Steakhouse -ravintolassa Main Streetillä (muutaman korttelin päässä S.C. State Housesta) - senaatin oikeusvaliokunnan jäsenet keskustelivat CDV-kysymyksestä, joka on aiheuttanut useita aiempia päänvaivoja GOP:lle. Selityksenä mainittakoon, että lainsäätäjät ja lainvalmistelijat ovat aiemmin kertoneet FITS:lle Corbinin lausunnoista - lausunnoista, jotka heijastavat hänen käsitystään siitä, että naiset eivät kuulu osavaltion yleiskokoukseen, vaan heidän pitäisi olla "kotona leipomassa keksejä" tai "paljain jaloin ja raskaana". Jossain vaiheessa keskustelua - joka kärjistyi nopeasti yhteenotoksi - Shealyn kerrotaan kysyneen Corbinilta vihaisena, mistä hän "sai tarpeekseen" hyökätä naisten kimppuun. "No, tiedättehän, että Jumala loi ihmisen ensin", Corbin sanoi ja tiettävästi virnisti Shealylle. "Sitten hän otti miehestä kylkiluun luodakseen naisen. Ja kylkiluu on huonompi lihapala." Hän sanoi: "Kylkiluu on huonompi lihapala."  Muutamaa päivää myöhemmin senaattori Katrina Shealy kuitenkin kirjoitti Facebookiin Facebookiin vahvistaakseen ja puuttuakseen kiisteltyihin väitteisiin ja väittäen, että Corbin oli tehnyt kyseisen huomautuksen, mutta että hän piti sitä "vitsin" luonteisena:  Lausuntoni aiheesta "Lesser Cut of Meat Story": "Olen osoittanut, että naiset voivat toimia tehokkaasti lainsäätäjänä, ja yksi kollegoistani on osoittanut kykenevänsä puhumaan kuin idiootti." Myönnän, että senaattori Corbin saattaa kokea, että tämä on meidän kahden välinen jatkuva vitsi, mutta hän on hyvin tietoinen siitä, että minun mielestäni se ei ole hauskaa. Olen pyytänyt häntä useita kertoja lopettamaan tämäntyyppiset kommentit. Olen Etelä-Carolinan senaatin ainoa nainen, enkä juuri tästä syystä halua, että minusta tuntuu, että olen heikko tai ruikuttaja, joten olen toistuvasti yrittänyt käsitellä häntä itse. Senaattori Corbinin puolustukseksi sanottakoon, että ehkä se on hänelle vitsi, mutta jos tekee jotakin yhä uudelleen ja uudelleen, siihen täytyy todella uskoa. Se ei ole vitsi minulle eikä tuhansille muille naisille ja tytöille tässä osavaltiossa ja maassa, jotka ansaitsevat kunnioitusta. Olemme äitejä, sisaria ja tyttäriä. Olemme kotiäitejä, opettajia, lakimiehiä, tuomareita, liikenaisten ja - kyllä, jopa osavaltion senaattoreita, jotka ansaitsevat aivan yhtä paljon kunnioitusta kuin kuka tahansa isä, veli, poika tai kuka tahansa mies, joka on samassa asemassa kuin kuka tahansa nainen. Voinko katsoa vierestä, lakaista tämän maton alle ja sanoa, että "ei se mitään"? Toki voisin tehdä niin, mutta en tällä kertaa! Älkää käsittäkö minua väärin; suurin osa kollegoistani kohtelee minua äärimmäisen kunnioittavasti ja ilman eroa mihinkään miespuoliseen kollegaani, kuten pitääkin. En halua tai odota erityiskohtelua. Pyydän vain, että minua kohdellaan tasavertaisesti ja kunnioittavasti! Corbin kommentoi myös kiistaa ja väitti, että hän ja Shealy olivat vitsailleet keskenään samalla tavalla aiemmin:  "Me kaikki vitsailimme ja nauroimme", Corbin sanoi. "Me leikimme yhdessä." Corbin sanoi, ettei hän muista Shealyyn koskaan [pyytäneen häntä lopettamaan vitsailun aiemmin], ja lisäsi, että hän on kiusannut häntä ylipainosta ja kaljuudesta. "Jos se häiritsee häntä, lopetan vitsailun hänen kanssaan", hän sanoi. Molemmat olivat yhtä mieltä siitä, että sananvaihto tapahtui sen jälkeen, kun he olivat erimielisiä perheväkivallan hillitsemiseen tähtäävän lainsäädännön asesäännöksestä. Säännöksellä pyritään estämään väkivallan tekijöitä saamasta helposti käsiinsä aseita. Etelä-Carolina on jo pitkään sijoittunut valtakunnallisesti huonoimpien joukkoon naisiin kohdistuvassa väkivallassa, ja useimpiin perheväkivaltakuolemiin liittyy aseita.</w:t>
      </w:r>
    </w:p>
    <w:p>
      <w:r>
        <w:rPr>
          <w:b/>
        </w:rPr>
        <w:t xml:space="preserve">Tulos</w:t>
      </w:r>
    </w:p>
    <w:p>
      <w:r>
        <w:t xml:space="preserve">"Etelä-Carolinan osavaltion senaattori Thomas Corbin sanoi kollegalleen illallistilaisuudessa, että naiset ovat "huonompaa lihaa"."</w:t>
      </w:r>
    </w:p>
    <w:p>
      <w:r>
        <w:rPr>
          <w:b/>
        </w:rPr>
        <w:t xml:space="preserve">Esimerkki 2.2866</w:t>
      </w:r>
    </w:p>
    <w:p>
      <w:r>
        <w:t xml:space="preserve">Kun Saksan ylin hallinto-oikeus antoi tiistaina paikallisviranomaisille luvan kieltää raskaasti saastuttavien dieselautojen käytön suurissa kaupungeissa, liittovaltion hallitus yrittää löytää keinoja, joilla kuluttajia ja autonvalmistajia haittaavat ajokiellot voitaisiin välttää. Ympäristö- ja autoilijoiden eturyhmät painostavat Volkswagenia (VW) ja sen kilpailijoita muuttamaan vanhempien dieselien pakojärjestelmiä, sillä niiden mukaan ne aiheuttavat runsaasti myrkyllisiä typen oksidipäästöjä, jotka voivat aiheuttaa hengityselinsairauksia. "En halua sanoa nyt, että suljen sen pois", VW:n pääjohtaja Matthias Mueller sanoi perjantaina autoteollisuuden tilaisuudessa. Hän ilmaisi kuitenkin epäilyksensä. Laitteistomuutokset maksaisivat 1 500 (1 845,30 dollaria) - 7 000 euroa autoa kohti, ja uusien pakokaasujen puhdistusjärjestelmien kehittäminen sekä testaaminen veisi 2-3 vuotta, Mueller sanoi. Lisäksi jälkiasennetut autot saattavat kuluttaa enemmän polttoainetta ja päästää enemmän hiilidioksidia, mikä vaikuttaisi autoveron tasoon, hän lisäsi. Saksan teillä liikkuvista 15 miljoonasta dieselautosta vain 2,7 miljoonaa on varustettu uusimmalla Euro-6-päästötekniikalla. Tutkimusyhtiö Evercore ISI on arvioinut, että 6 miljoonan Euro-5-luokan ajoneuvon pakokaasujen puhdistuksen parantaminen voisi maksaa jopa 14,5 miljardia euroa (17,9 miljardia dollaria). "Vertaisin Euro-5-ajoneuvon laitteistomuutoksia avosydänleikkaukseen", Mueller sanoi. VW ei mitenkään pystyisi maksamaan suuria kustannuksia tällaisista muutoksista, koska sitä rasittavat Dieselgate-päästöskandaaliin liittyvät kustannukset ja sakot, hän sanoi. "Jouduimme maksamaan noin 25 miljardia Amerikassa, emme voi maksaa taas 17 miljardia laitteiston uusimisesta, Mueller sanoi. "Se ei yksinkertaisesti ole mahdollista."</w:t>
      </w:r>
    </w:p>
    <w:p>
      <w:r>
        <w:rPr>
          <w:b/>
        </w:rPr>
        <w:t xml:space="preserve">Tulos</w:t>
      </w:r>
    </w:p>
    <w:p>
      <w:r>
        <w:t xml:space="preserve">Volkswagenin mukaan dieselajoneuvojen korjaukset ovat kalliita ja voivat vaikuttaa suorituskykyyn.</w:t>
      </w:r>
    </w:p>
    <w:p>
      <w:r>
        <w:rPr>
          <w:b/>
        </w:rPr>
        <w:t xml:space="preserve">Esimerkki 2.2867</w:t>
      </w:r>
    </w:p>
    <w:p>
      <w:r>
        <w:t xml:space="preserve">95-vuotias Carter ja hänen yli 70 vuotta täyttänyt vaimonsa Rosalynn osallistuivat sunnuntaina Plainsissa sijaitsevan Maranatha Baptist Churchin jumalanpalvelukseen, kertoivat uutistoimistot. Seurakuntalaiset rukoilivat myös Carterien puolesta, jotka istuivat eturivissä kirkossa, jossa Carter on tunnetusti opettanut pyhäkoulua. Maan kaikkien aikojen vanhin ex-presidentti leikattiin viime kuussa Atlantassa sijaitsevassa Emoryn yliopistollisessa sairaalassa, jotta hänen aivoihinsa kohdistunut paine, joka johtui kaatumisen aiheuttamasta verenvuodosta, saatiin poistettua. Carterilla on ollut viime vuosina useita terveysongelmia. Aiemmin tässä kuussa häntä hoidettiin sairaalassa virtsatietulehduksen vuoksi. Lokakuussa hän joutui sairaalahoitoon kaatumisen vuoksi, jonka seurauksena hänen lantionsa murtui, ja toisen kaatumisen vuoksi, jossa hän löi päänsä ja tarvitsi 14 tikkiä. Edellinen kaatuminen vaati lonkkaleikkausta. Vuonna 2015 hänellä todettiin melanooma. Kun hän oli poistattanut osia maksastaan ja käynyt läpi sädehoitoa, immunoterapiaa ja hoitoa aivovaurioihin, hän ilmoitti olevansa syövästä vapaa.</w:t>
      </w:r>
    </w:p>
    <w:p>
      <w:r>
        <w:rPr>
          <w:b/>
        </w:rPr>
        <w:t xml:space="preserve">Tulos</w:t>
      </w:r>
    </w:p>
    <w:p>
      <w:r>
        <w:t xml:space="preserve">Aivoleikkauksen jälkeen Jimmy Carter palaa kotikaupunkinsa kirkkoon.</w:t>
      </w:r>
    </w:p>
    <w:p>
      <w:r>
        <w:rPr>
          <w:b/>
        </w:rPr>
        <w:t xml:space="preserve">Esimerkki 2.2868</w:t>
      </w:r>
    </w:p>
    <w:p>
      <w:r>
        <w:t xml:space="preserve">He olivat ehdottaneet kahta toimenpidettä, joilla 1. tammikuuta voimaan tuleva laki olisi voitu pysäyttää, kunnes äänestäjät olisivat harkinneet sen kumoamista ensi vuonna, mutta he eivät toimittaneet yli 600 000 vaadittua allekirjoitusta ennen maanantain määräaikaa. Kolme virallista kannattajaa, Denise Aguilar, Heidi Munoz Gleisner ja Tara Thornton, totesivat Freedom Angels -säätiönsä puolesta antamassaan lausunnossa, että toimenpiteen "törkeän harhaanjohtava" esittely "tekisi väistämättä äänestäjien valistamisen näiden lakien törkeästä luonteesta hyvin vaikeaksi".   Laki antaa osavaltion kansanterveysviranomaisille mahdollisuuden tutkia lääkäreitä, jotka myöntävät yli viisi vapautusta vuodessa, ja kouluja, joiden rokotusaste on alle 95 prosenttia, mikä asiantuntijoiden mukaan tarkoittaa, että väestö on vastustuskykyinen tuhkarokon kaltaiselle taudille. Kuvernööri Gavin Newsom vaati ja sai tarkistuksia, joilla suojellaan lääkäreitä, jotka aiemmin myönsivät suuren määrän vapautuksia, ja poistetaan vaatimus, jonka mukaan lääkäreiden on vannottava väärän valan uhalla, etteivät he peri maksuja vapautuslomakkeiden täyttämisestä tai niihin liittyvistä lääketieteellisistä tutkimuksista. Demokraattinen kuvernööri vaati myös, että lääketieteellisille vapautuksille asetetaan samankaltainen vaiheittainen poistoaika kuin Kaliforniassa, kun se poisti henkilökohtaiseen vakaumukseen perustuvat rokotevapautukset vuonna 2015. Vapautuksen saanut päiväkotilapsi voi säilyttää sen esimerkiksi kuudennelle luokalle asti, kun taas seitsemäsluokkalainen voi saada vapautuksen lukioon asti. Vastustajat eivät rauhoittuneet, ja he vannovat jatkavansa protesteja. Kolme naista, jotka pyrkivät estämään lain voimaantulon, yrittivät myös tuloksetta estää lainsäätäjiä ja Newsomia hyväksymästä lakia seisomalla tuoleilla komitean kuulemistilaisuudessa ja tukkimalla kuvernöörin toimiston oven viime syksynä. He kuuluivat satoihin vastustajiin, jotka täyttivät valiokuntien kuulemistilaisuudet ja osoittivat säännöllisesti mieltään Capitoliumissa, kuten eräs nainen, joka heitti ihmisverta senaatin lehteriltä alla istuvien senaattoreiden päälle tämänvuotisen lainsäädäntöistunnon viimeisinä tunteina. Toinen vastustaja tönäisi aiemmin senaattori Richard Pania, joka oli lain laatija, kun tämä käveli kadulla lähellä Capitolia Sacramentossa. Pan kritisoi lakiehdotusten vastustajia "teatterista, tempauksesta" ilman, että he toteuttaisivat äänestystoimenpidettä. "Jos (laki) olisi niin paha kuin he sanoivat, heidän pitäisi taistella sitä vastaan kynsin ja hampain", Pan sanoi. Hän arvosteli erityisesti korkean profiilin vastustajia, kuten näyttelijä Rob Schneideria ja rokotevastaisia aktivisteja Robert F. Kennedy Jr:ää, jotka hänen mukaansa olisivat voineet antaa rahaa äänestystoimenpiteen taakse. Vastustajat eivät aiemmin onnistuneet keräämään tarpeeksi allekirjoituksia kiistääkseen vuonna 2015 annetun lain, jolla poistettiin henkilökohtaista vakaumusta koskeva poikkeus, ja he epäonnistuivat myös yrityksessä kutsua Pan takaisin vuonna 2016. Myös tätä aiempaa lakia koskevat oikeudelliset haasteet epäonnistuivat.</w:t>
      </w:r>
    </w:p>
    <w:p>
      <w:r>
        <w:rPr>
          <w:b/>
        </w:rPr>
        <w:t xml:space="preserve">Tulos</w:t>
      </w:r>
    </w:p>
    <w:p>
      <w:r>
        <w:t xml:space="preserve">Vastustajat luopuvat Kalifornian rokotuslain estämistä koskevasta kanteesta.</w:t>
      </w:r>
    </w:p>
    <w:p>
      <w:r>
        <w:rPr>
          <w:b/>
        </w:rPr>
        <w:t xml:space="preserve">Esimerkki 2.2869</w:t>
      </w:r>
    </w:p>
    <w:p>
      <w:r>
        <w:t xml:space="preserve">Tiedotteessa ei mainita kustannuksia. FDA arvioi lääkkeitä ottamatta huomioon kustannuksia, joten on ymmärrettävää, että se ei kommentoi sitä - ja siksi arvioimme tämän ei sovellu. Mutta ollaanpa nyt rehellisiä: Uuden lääkkeen arvo ei riipu vain sen toimivuudesta vaan myös sen kustannustehokkuudesta. Odotamme siis innolla sitä päivää, jolloin kaikki uutta lääkettä koskevat tiedotteet - jopa FDA:n tiedotteet - sisältävät jonkinlaisen maininnan kustannuksista. Tässä tiedotteessa esitetään alustavat tulokset yhdestä 310 potilaan tutkimuksesta. Koska lääke on kokeellinen, pitkän aikavälin tuloksia ei ole tutkittu. Hyväksynnän perustana olleeseen yksinäiseen tutkimukseen osallistuneista 310 potilaasta 14,8 prosentilla kasvaimet kutistuivat jonkin verran 2,1-13,8 kuukautta kestäneen arviointijakson aikana. Niiden potilaiden osajoukossa, jotka luokiteltiin PD-L1-ekspression perusteella positiiviseksi, vaste oli 26 prosenttia. Kuten edellä todettiin, kasvaimen kutistuminen ei aina johda elossaolon tai elämänlaadun paranemiseen. Se on sijaistulospiste - korvike - päätulokselle, joka on eloonjääminen. Vaikka tämä lääke näyttää lupaavalta, tiedotteessa olisi pitänyt selittää tämä, jotta sen hyödyt olisivat täysin avoimia nykyisten tietojen mukaan. Kuten tiivistelmässä todetaan, toinen laajempi tutkimus on parhaillaan käynnissä, jotta voitaisiin arvioida lääkkeen vaikutusta eliniän pidentämiseen ja elämänlaadun parantamiseen. Tiedotteeseen sisältyy kuvaus tämän hoidon sivuvaikutuksista. Yleisimpiä olivat väsymys, ruokahalun väheneminen, pahoinvointi, virtsatieinfektio, kuume (pyreksia) ja ummetus. Tiedotteessa mainitaan myös, että lääkettä käyttävillä potilailla on suurentunut infektioiden ja vakavien "immuunivälitteisten" sivuvaikutusten riski. Olisimme kaivanneet hieman enemmän kontekstia siitä, mitä tämä termi tarkoittaa potilaiden kannalta. Tiedotteessa kerrotaan, että kyseessä on ensimmäinen kliininen tutkimus, jossa tutkitaan tämän yhdisteen turvallisuutta ja tehoa, ja kerrotaan, millä sääntelytavoilla lääke arvioitiin, mukaan lukien "läpimurtohoito, prioriteettitarkastelu ja nopeutettu hyväksyntä". Annamme tälle tiedotteelle epäilyksen varaa ja arvioimme sen tyydyttäväksi, koska se kuvaa tutkimusta vain vähän (ja koska käsittelimme jo pitkän aikavälin selviytymistietojen puutetta kohdassa "Hyödyt"). Sellaisenaan pienen tutkimuksen tulokset olivat alustavia ja lyhytaikaisia eivätkä heijastaneet pitkäaikaista selviytymistä. Olisimme halunneet nähdä viittauksen tai linkin valmiiseen tutkimukseen, jossa olisi voinut tarkastella tuloksia arvioidakseen niitä itsenäisesti tai saadakseen lisätietoja tuloksista. Mielestämme tiedotteessa olisi pitänyt antaa enemmän tietoja potilaiden demografisista tiedoista, hoito-ohjelmasta (annostelumäärä ja -aikataulu) sekä kasvaimen pienenemisen vaihteluvälistä. Ei ole mitään tautien lietsontaa. Tässä tiedotteessa kuvataan uuden lääkkeen hyväksymistä sääntelyviranomaisen toimesta, mutta haluaisimme silti tietää, kuka sponsoroi tutkimuksen, joka on hyväksynnän perustana. Ei riitä, että ilmoitetaan, kuka markkinoi lääkettä. Tiedotteessa ei anneta kovin paljon tietoa vaihtoehdoista. Nämä potilaat olivat jo saaneet muuta hoitoa ja heidän syöpänsä oli uusiutunut, joten annetaan ymmärtää, ettei heillä ollut muita vaihtoehtoja. Tätä ei kuitenkaan ilmoiteta kovin selvästi. Voimme olettaa (ja se vaikuttaa ilmeiseltä), että platinapohjainen hoito, johon potilaat eivät alun perin vastanneet, on tavanomainen hoito. FDA:n hyväksyntä lääkkeelle avaa lääkkeen sponsorille tien tuotannon lisäämiseen ja tuotteen markkinoinnin ja myynnin aloittamiseen. (FDA ei sano tätä nimenomaisesti, mutta sen voi päätellä.) NYT:n artikkelissa sanottiin, että lääke olisi saatavilla noin kahdessa kuukaudessa. Tiedotteessa todetaan selvästi, että tuote on ensimmäinen laatuaan tämäntyyppiseen syöpään. Emme löytäneet mitään perusteettomia sanamuotoja.</w:t>
      </w:r>
    </w:p>
    <w:p>
      <w:r>
        <w:rPr>
          <w:b/>
        </w:rPr>
        <w:t xml:space="preserve">Tulos</w:t>
      </w:r>
    </w:p>
    <w:p>
      <w:r>
        <w:t xml:space="preserve">FDA hyväksyy uuden, kohdennetun hoidon virtsarakon syöpään.</w:t>
      </w:r>
    </w:p>
    <w:p>
      <w:r>
        <w:rPr>
          <w:b/>
        </w:rPr>
        <w:t xml:space="preserve">Esimerkki 2.2870</w:t>
      </w:r>
    </w:p>
    <w:p>
      <w:r>
        <w:t xml:space="preserve">David Bowleyn 72 hehtaarin (29 hehtaarin) suuruinen tila Etelä-Australian Adelaide Hillsissä oli yksi osavaltion merkittävällä viinialueella sijaitsevista viinitarhoista, jotka "tuhoutuivat täysin" metsäpaloissa. "Historian pahin päivä. Olen täysin murtunut", Vinteloper-viinit omistava Bowley kirjoitti Instagramissa jakaessaan kuvia palaneesta tilastaan. Noin kuusi kilometriä Vinteloperista etelään sijaitseva James Edward Tilbrook Tilbrook Estate -tilan omistaja James Edward Tilbrook hakee apua menetetyn omaisuutensa jälleenrakentamiseen. "Meillä ei ole jäljellä mitään muuta kuin muutama laatikollinen museoviiniä kotonamme ja kirjaimellisesti 48 pulloa nykyistä vuosikertaviiniä", Tilbrook kirjoitti Facebook-sivuillaan. Erillisessä viestissä, jossa oli kuvia poltetuista pullotetuista viineistä ja sulaneista pulloista, hän kehotti ystäviään ja seuraajiaan auttamaan jälleenrakentamisen maksamisessa. "Ensimmäinen tavoite on saada Vintage. Sitten seuraava tavoite on saada viini pulloon", hän kirjoitti. "Se on 3-12 kuukautta Vintageen. Kun meillä on taas viiniä, olemme taas toiminnassa. Se on vasta alkamassa, ja siinä tarvitsemme apuasi."  Vinteloperin Bowley arvioi taloudelliset menetykset miljoonaksi Australian dollariksi (692 200 dollaria), vaikka hän arvioi edelleen vahinkoja, kuten Tilbrookkin. Viinialan edustajien mukaan tulipalot ovat mahdollisesti tuhonneet kolmanneksen viinintuotannosta eli 1 100 hehtaaria (2 718 eekkeriä) Adelaide Hillsin viinialueella. Tiedotusvälineiden mukaan alan mahdolliset vahingot ovat arviolta yli 100 miljoonaa Australian dollaria. Adelaide Hillsissä palaa edelleen hallitsemattomia tulipaloja. Tähän mennessä tulipalo on tuhonnut Etelä-Australiassa noin 87 kotia ja 500 muuta rakennusta. "Vielä palaa paljon pusikkoa, monet puut ovat kuumia ja kyteviä, ja se on hyvin vaarallinen paikka", Etelä-Australian palolaitoksen varapäällikkö Andrew Stark sanoi. "Jos olosuhteet ovat hyvin kuumat ja tuuliset, palo voi valitettavasti syttyä."  Etelä-Australian pääkaupungissa Adelaidessa lämpötilan odotetaan nousevan lauantaina 41 asteeseen. "Aion rakentaa uudelleen. En aio luovuttaa. Me emme toimi niin", Vinteloperin Bowley sanoi Guardianille.</w:t>
      </w:r>
    </w:p>
    <w:p>
      <w:r>
        <w:rPr>
          <w:b/>
        </w:rPr>
        <w:t xml:space="preserve">Tulos</w:t>
      </w:r>
    </w:p>
    <w:p>
      <w:r>
        <w:t xml:space="preserve">FDA hyväksyy sydänlääkkeen Entreston, jonka sanotaan vähentävän kuoleman riskiä 20 prosentilla.</w:t>
      </w:r>
    </w:p>
    <w:p>
      <w:r>
        <w:rPr>
          <w:b/>
        </w:rPr>
        <w:t xml:space="preserve">Esimerkki 2.2871</w:t>
      </w:r>
    </w:p>
    <w:p>
      <w:r>
        <w:t xml:space="preserve">Slate julkaisi 21. tammikuuta 2019 artikkelin otsikolla "The Trump Administration Quietly Changed the Definition of Domestic Violence and We Have No Idea What For". Jutussa tuotiin esiin merkittäviä muutoksia perheväkivallan määritelmään, jotka esiintyivät oikeusministeriön (DOJ) naisiin kohdistuvan väkivallan vastaisen toimiston verkkosivuilla. Kyseisen verkkosivuston arkistoitu versio huhtikuulta 2018 määritteli aiemmin perheväkivallan seuraavasti:  Missä tahansa parisuhteessa esiintyvä väkivaltainen käyttäytymismalli, jota yksi kumppani käyttää saadakseen tai säilyttääkseen vallan ja kontrollin toiseen lähisuhdekumppaniin nähden. Lähisuhdeväkivalta voi olla fyysisiä, seksuaalisia, emotionaalisia, taloudellisia tai psykologisia toimia tai niiden uhkaa, joilla vaikutetaan toiseen henkilöön. Siihen kuuluu mikä tahansa käyttäytyminen, jolla pelotellaan, manipuloidaan, nöyryytetään, eristetään, pelotellaan, terrorisoidaan, pakotetaan, uhkaillaan, syytetään, satutetaan, vahingoitetaan tai haavoitetaan jotakuta. Saman verkkosivuston nykyisessä versiossa sen sijaan perheväkivallan määritelmään sisältyvät vain fyysiset väkivallanteot:  Termi "perheväkivalta" sisältää rikos- tai rikkomusluonteiset väkivaltarikokset, joihin syyllistyy uhrin nykyinen tai entinen puoliso tai lähisuhdekumppani, henkilö, jonka kanssa uhrilla on yhteinen lapsi, henkilö, joka elää tai on elänyt avoliitossa uhrin kanssa puolisona tai lähisuhdekumppanina, henkilö, joka on avustusta saavan lainkäyttöalueen perhe- tai lähisuhdeväkivaltaa koskevien lakien mukaan samassa asemassa kuin uhrin puoliso, tai muu henkilö, joka kohdistuu aikuiseen tai nuoreen uhriin, joka on suojattu kyseisen henkilön teoilta lainkäyttöalueen perhe- tai lähisuhdeväkivaltaa koskevien lakien mukaan. Otimme yhteyttä Office of Violence Against Women (OVW) -virastoon saadaksemme selvityksen siitä, miksi määritelmää muutettiin ja johtuiko muutos todellisesta lain tai politiikan muutoksesta. Saimme vastauksen OVW:n henkilöstöpäälliköltä Allison Randallilta, joka ei vastannut riittävästi kumpaankaan kysymykseen. Hänen vastauksensa on toistettu kokonaisuudessaan jäljempänä:  Ministeriö on vahvasti sitoutunut panemaan täytäntöön naisiin kohdistuvaa väkivaltaa koskevan lain (Violence Against Women Act, VAWA) ja torjumaan perheväkivaltaa, parisuhdeväkivaltaa, seksuaalista väkivaltaa, häirintää ja seksikauppaa ja tekemään sen tavalla, joka on yhdenmukainen kongressin säätämän lain kanssa. Lähisuhdeväkivalta on määritelty selkeästi VAWA:ssa, ja OVW on aina käyttänyt lakisääteistä määritelmää tehtäväänsä hoitaessaan. Noudattamalla lakia ministeriö varmistaa, että kongressin käyttöön asettamat varat käytetään mahdollisimman tehokkaasti väkivallan vähentämiseen ja rikoksen uhrien auttamiseen. Verovuonna 2018 OVW myönsi VAWA:n nojalla ennätykselliset 467 miljoonaa dollaria. Presidentti Trumpin pyyntö OVW:n rahoituksesta varainhoitovuodelle 2019 oli suurin koskaan pyydetty. OVW:n harkinnanvaraiset apurahansaajat palvelevat keskimäärin 125 000 uhria puolen vuoden välein, ja kaava-avustusten saajat palvelevat vuosittain yli 400 000 uhria. VAWA-rahoituksella tuetaan uhrien avustajia, jotka vastaavat yli miljoonaan vihjelinjan puheluun, ja tarjotaan vuosittain yli 2 miljoonaa majoitus- ja turvakotivuorokautta uhreille ja heidän lapsilleen. Vuosittain VAWA-rahoitusta saavat ammattilaiset auttavat uhreja saamaan yli 200 000 suojelumääräystä. OVW:n verkkosivuston nykyisessä versiossa käytetty suppeampi määritelmä perustuu VAWA-laissa (Violence Against Women Act) annettuun määritelmään, joka liittyy VAWA-avustusohjelmien varojen maksamiseen. Vaikka on totta, että tämä suppea määritelmä ei ole muuttunut VAWA:n osalta, on epäselvää, miksi oikeusministeriö piti tarpeellisena poistaa tiedot muusta kuin fyysisestä lähisuhdeväkivallasta. Oikeustieteen professori Natalie Nanasi, joka on Southern Methodist Universityn naisiin kohdistuvien rikosten uhreja varten perustetun Judge Elmo B. Hunter Legal Center for Victims of Crimes Against Women -yksikön johtaja, väitti Slate-lehdessä seuraavaa:  Perheväkivaltasuhde alkaa harvoin fyysisellä väkivallalla, saati sitten rikoksen tasolle nousevalla väkivallalla. Jos sinua lyödään ensimmäisillä treffeillä, on todennäköistä, että niitä ei jatketa. Lähisuhdeväkivalta on salakavalaa: emotionaalinen ja psykologinen hyväksikäyttö kärjistyy fyysiseksi väkivallaksi, kun hyväksikäyttäjän tarve ja/tai kyky käyttää valtaa ja kontrollia kasvaa. Yhdysvalloissa yli puolet naispuolisista henkirikoksen uhreista kuolee nykyään lähisuhdekumppanin toimesta. Jos emme huomioi "pieniä" asioita - huutamista tai huutamista, nimittelyä ja viestinnän ja sosiaalisen median kontrollointia tai seurantaa - uhrit eivät välttämättä tajua olevansa vaarassa, ennen kuin on liian myöhäistä. Vastauksessamme OVW:n lausuntoon esitimme, että he eivät olleet antaneet mitään selitystä verkkosivustonsa muutokselle, ja pyysimme lisäselvitystä; jos saamme tällaisen selvityksen, päivitämme juttumme.</w:t>
      </w:r>
    </w:p>
    <w:p>
      <w:r>
        <w:rPr>
          <w:b/>
        </w:rPr>
        <w:t xml:space="preserve">Tulos</w:t>
      </w:r>
    </w:p>
    <w:p>
      <w:r>
        <w:t xml:space="preserve">Oikeusministeriö muutti perheväkivallan määritelmää verkkosivuillaan ilman selitystä.</w:t>
      </w:r>
    </w:p>
    <w:p>
      <w:r>
        <w:rPr>
          <w:b/>
        </w:rPr>
        <w:t xml:space="preserve">Esimerkki 2.2872</w:t>
      </w:r>
    </w:p>
    <w:p>
      <w:r>
        <w:t xml:space="preserve">Marraskuun puolivälissä 2015 Facebookissa alkoi kiertää valokuva, jossa väitettiin olevan koiran suupieliin upotettuja, tavallisia leppäkertuja ja japaninkuoriaisia muistuttavia esineitä: Suurin osa käyttäjistä, jotka jakoivat yllä olevan kuvan Facebookissa, sisälsivät jonkin muunnelman seuraavasta viestistä: JOKU PYYSI MINUA VÄLITTÄMÄÄN TÄMÄN ETEENPÄIN ..... Japaninkuoriaiset ja leppäkertut voivat kiinnittyä koiran suun kattoon ja sairastuttaa sen. Oireita ovat liiallinen kuolaaminen. Tarkista koirasi suu ja poista mahdolliset hyönteiset. Vaikka emme ole pystyneet tunnistamaan, kuka "Joku" on yllä siteeratussa Facebook-postauksessa, Hands &amp; Paws -ryhmän lähettämässä viestissä on tietoa kuvan alkuperästä: Kun näin kuvan, aloin tehdä tutkimusta - koska minäkin ajattelin, ettei kuva voi mitenkään olla aito. Siinä ei ole photoshoppausta - siinä ei ole mitään salattua agendaa. Se olen vain minä. Floridassa sijaitsevan pienen pienen koirapelastuslaitoksen perustaja, joka piti valokuvaa ja valokuvan taustalla olevia tosiasioita hämmästyttävinä, hämmästyttävinä ja halusi jakaa tietoa muiden koirien ystäville. Tavoittelimme Hands &amp; Pawsilta lisätietoja kuvasta tuloksetta, mutta tiedossa on useita tapauksia, joissa kovakuoriaisia on uponnut koirien suuhun, kuten tämä marraskuussa 2016: Frances Jiriks toi koiransa Baileyn Hoisingtonin eläinsairaalaan, kun se ei suostunut syömään, hän kertoi KAKE:lle. Se myös vaahtosi suu vaahdossa ja oli hieman veltto, koiranomistaja kertoi. Kun he saapuivat eläinklinikalle, tohtori Lindsay Mitchell löysi Baileyn suupielistä 30-40 naaraskovakuoriaista, jotka olivat kiinni Baileyn suun katossa. Kuoriaiset näyttävät lähes samanlaisilta kuin leppäkertut, mutta ne erittävät limaa, jonka ansiosta ne pysyvät kiinni, kuten Baileyn suussa. Ötökät saatiin onnistuneesti poistettua koiran suusta, mutta Mitchell varoitti, että niiden läsnäolo voi aiheuttaa monenlaisia terveysriskejä ihmisen parhaalle ystävälle. [Video täällä] Vuonna 2008 Lindsey Derek julkaisi aiheesta artikkelin Toxicon-lehdessä: Kuusivuotias sekarotuinen koira esitti vakavia vammoja suun limakalvoilla, jotka viittasivat kemialliseen palovammaan. Suuontelosta poistettiin kuusitoista Harmonia axyridis (Coccinellidae) -nimistä koiraa, joista paljastui kemialliseen palovammaan sopiva trauma. Kuoriaiset olivat uppoutuneet kovaa suulakihernettä peittävään limakalvoon, ja ne oli poistettava käsin. Diagnoosi kuoriaisen aiheuttamasta kemiallisesta palovammasta oli perusteltu ja sopusoinnussa H. axyridis -hemolymfassa olevien kemiallisten ainesosien luonteen kanssa. Kyseiseen artikkeliin sisältyi myös valokuva koiran suussa olevista kovakuoriaisista, joka muistutti hyvin paljon marraskuussa 2015 levitettyä kuvaa:</w:t>
      </w:r>
    </w:p>
    <w:p>
      <w:r>
        <w:rPr>
          <w:b/>
        </w:rPr>
        <w:t xml:space="preserve">Tulos</w:t>
      </w:r>
    </w:p>
    <w:p>
      <w:r>
        <w:t xml:space="preserve">Valokuvassa näkyy koiran suuhun upotettuja hyönteisiä.</w:t>
      </w:r>
    </w:p>
    <w:p>
      <w:r>
        <w:rPr>
          <w:b/>
        </w:rPr>
        <w:t xml:space="preserve">Esimerkki 2.2873</w:t>
      </w:r>
    </w:p>
    <w:p>
      <w:r>
        <w:t xml:space="preserve">Kemiantekniikan insinööri Glenanne Johnson irtisanottiin laboratorionjohtajan tehtävästään Energetic Materials Research and Testing Centerissä sen jälkeen, kun hän oli valittanut hiiren ulosteista ja kuolleista jyrsijöistä, kertoo KOB-TV. Johnson sanoi, että työympäristö sairastutti hänet, ja myöhemmin hän sai positiivisen testituloksen hantaviruksesta - jyrsijöiden levittämästä tartuntataudista. Yliopisto ei kommentoi, miksi hän ei ole enää töissä. Laboratorion johtaja Michael Stanley kertoi kuitenkin asemalle, että kun Johnson ensimmäisen kerran ilmoitti ongelmasta ja jakoi kuvia työolosuhteista, hän sulki tilapäisesti laboratoriot. "Haluamme reagoida, jos havaitsemme ongelman. Haluamme huolehtia siitä ja korjata sen, koska meille on hyvin tärkeää, että kaikki pääsevät turvallisesti kotiin joka päivä", Stanley sanoi.</w:t>
      </w:r>
    </w:p>
    <w:p>
      <w:r>
        <w:rPr>
          <w:b/>
        </w:rPr>
        <w:t xml:space="preserve">Tulos</w:t>
      </w:r>
    </w:p>
    <w:p>
      <w:r>
        <w:t xml:space="preserve">Tutkija: Valitukset jyrsijöiden esiintymisestä johtivat potkuihin.</w:t>
      </w:r>
    </w:p>
    <w:p>
      <w:r>
        <w:rPr>
          <w:b/>
        </w:rPr>
        <w:t xml:space="preserve">Esimerkki 2.2874</w:t>
      </w:r>
    </w:p>
    <w:p>
      <w:r>
        <w:t xml:space="preserve">Aiemmin lauantaina Jakartan kuvernööri ilmoitti, että kaupunki sulkee kaikki koulut vähintään kahdeksi viikoksi koronaviruksen leviämisen hillitsemiseksi, koska ensimmäisiä tapauksia raportoitiin myös muualla saaristossa. Indonesia, maailman neljänneksi väkirikkain maa, ilmoitti lauantaina 27 uutta koronavirustapausta, mikä nostaa vahvistettujen tartuntojen määrän 96:een ja kuolemantapausten määrän viiteen. Sumadin perhe oli antanut suostumuksensa ilmoitukselle, koska ministeri oli ollut "etulinjassa ja erittäin tärkeä osa COVID-19:n vaikutusten hillitsemisessä", Pratikno, joka toimii presidentin kanslian hallinnollisesta tuesta vastaavana valtiosihteerinä, kertoi lehdistötilaisuudessa. Sumadin, 63, joka oli osallistunut keskiviikkona kabinettikokoukseen, tila oli parantumassa, sanoi Gatot Soebroton sairaalan varajohtaja Albertus Budi Sulistya. "Häntä hoidettiin aluksi muiden sairauksien vuoksi yksityisessä sairaalassa, kunnes hänellä oli hengitysvaikeuksia, minkä jälkeen sinne oli tuotava joitakin lääkinnällisiä laitteita", Sulistya sanoi. Terveysministeriö oli suorittanut jonkin verran jäljitystä ihmisistä, joita Sumadi oli hiljattain tavannut, ja "aloittaa välittömästi tarvittavat testit", sanoi Pratikno, joka käyttää yhtä nimeä. Liikenneministeri oli istunut huoneessa useiden ministerien ja armeijan päällikön kanssa aiemmin tällä viikolla pidetyssä kabinettikokouksessa, johon osallistui myös presidentti Joko Widodo. Vaikka suurin osa vahvistetuista koronavirustapauksista on keskittynyt Jakartassa, tapauksia ilmoitettiin lauantaina myös Länsi- ja Keski-Jaavan kaupungeissa, Manadossa Sulawesin saarella ja Pontianakissa Borneon saarella. "Meidän on etsittävä, löydettävä ja eristettävä positiivisia tapauksia laajamittaisesti, kokonaisvaltaisesti ja ilman paniikkia", terveysministeriön virkamies Achmad Yurianto sanoi tiedotustilaisuudessa. Indonesian koronavirustyöryhmää johtava Doni Monardo sanoi, että testausta lisätään ja että lääketieteen opiskelijat ja vapaaehtoiset avustavat sairaanhoitohenkilökuntaa. Jakartan kuvernööri Anies Baswedan ilmoitti koulujen sulkemisesta ja sanoi, että tapauksia on havaittu monissa 10 miljoonan asukkaan kaupungin osissa. "Juuri nyt on vähennettävä asukkaiden välistä kanssakäymistä", Baswedan sanoi ja kehotti ihmisiä pysymään kotona ja matkustamaan vain tarvittaessa. Indonesia vahvisti ensimmäiset virustapauksensa vasta viime viikolla, kun taas jotkut alueen maat olivat ilmoittaneet lukuisista tapauksista paljon aikaisemmin, mikä herätti huolta lääketieteen asiantuntijoiden keskuudessa siitä, että tartuntoja ei joko ilmoiteta tai ne jäävät havaitsematta. Keskushallitusta on arvosteltu siitä, että se on salannut tietoja viruksen leviämisestä.</w:t>
      </w:r>
    </w:p>
    <w:p>
      <w:r>
        <w:rPr>
          <w:b/>
        </w:rPr>
        <w:t xml:space="preserve">Tulos</w:t>
      </w:r>
    </w:p>
    <w:p>
      <w:r>
        <w:t xml:space="preserve">Indonesian liikenneministerillä on todettu koronavirus, ja tapaukset lisääntyvät.</w:t>
      </w:r>
    </w:p>
    <w:p>
      <w:r>
        <w:rPr>
          <w:b/>
        </w:rPr>
        <w:t xml:space="preserve">Esimerkki 2.2875</w:t>
      </w:r>
    </w:p>
    <w:p>
      <w:r>
        <w:t xml:space="preserve">Väkivaltaisuudet ja levottomuudet ovat vaikeuttaneet terveysviranomaisten toimia kaikkien aikojen toiseksi pahimman Ebola-epidemian torjumiseksi, jossa on kuollut 2199 ihmistä sen jälkeen, kun taudista ilmoitettiin elokuussa 2018. Mai Mai -miliisin taistelijoita ja paikallisia asukkaita on hyökännyt terveydenhuollon laitoksiin, joskus siksi, että he uskovat, ettei Ebolaa ole olemassa, ja joskus siksi, että he ovat suuttuneet siitä, etteivät he ole hyötyneet avunantajien myöntämästä rahoituksesta. Viimeisimmässä tällaisessa väkivaltaisuudessa Mai Mai -taistelijat hyökkäsivät samanaikaisesti Ebola-keskuksiin Manginassa Pohjois-Kivussa ja Byakotossa Iturissa, Kongon demokraattisen tasavallan Ebola-vastuualueen päällikkö Jean-Jacques Muyemben mukaan. "Se on isku ebolan torjunnalle, koska olimme hävittämässä tautia. Nämä hyökkäykset haastavat tähänastiset ponnistelut", Muyembe sanoi Reutersille. Maailman terveysjärjestön mukaan kuolleiden joukossa oli muun muassa rokotusryhmän jäsen, kaksi kuljettajaa ja poliisi. Se sanoi, ettei kukaan sen omasta henkilökunnasta saanut surmansa ja että useimmat viidestä loukkaantuneesta olivat Kongon terveysministeriön työntekijöitä. Terveydenhuollon työntekijät ovat menettäneet viime viikkoina pääsyn jäljellä oleviin viruksen linnakkeisiin turvallisuuden heikkenemisen vuoksi, sanoi WHO:n hätäohjelman johtaja Mike Ryan, joka kuvaili viimeisintä hyökkäystä tähän mennessä tappavimmaksi. "Taudinpurkauksen torjunnan keskeytyminen on johtanut siihen, että yli 50 prosenttia hälytyksistä on vähentynyt, rokotukset ovat romahtaneet ja kontaktien jäljittäminen on vähentynyt", Ryan sanoi lehdistötilaisuudessa. "Ebola oli vetäytymässä, ja nyt se todennäköisesti nousee uudelleen esiin", hän sanoi. Uudet tartunnat ovat vähentyneet elokuusta lähtien, ja koko lokakuussa todettiin vain 70 tapausta, kertoi Lääkärit ilman rajoja -järjestö maanantaina. Torstain iskut tapahtuivat keskellä islamistikapinallisten tekemien joukkomurhien sarjaa alueella, ja YK:n lukujen mukaan heidän uskotaan tappaneen ainakin 80 ihmistä viimeisen kuukauden aikana. Tällä viikolla ainakin neljä ihmistä sai surmansa mielenosoituksissa, joita lietsoi viha armeijan ja YK:n rauhanturvaajien epäonnistumisesta siviilien suojelemisessa islamistisilta Liittoutuneiden demokraattisten joukkojen (ADF) joukoilta. Tämän seurauksena WHO ja YK:n lastenrahasto (UNICEF) evakuoivat tiistaina kymmeniä ebolaepidemian parissa työskenteleviä työntekijöitään Benin kaupungista. WHO:n henkilökuntaa on nyt siirretty myös Byakotosta, Ryan sanoi.</w:t>
      </w:r>
    </w:p>
    <w:p>
      <w:r>
        <w:rPr>
          <w:b/>
        </w:rPr>
        <w:t xml:space="preserve">Tulos</w:t>
      </w:r>
    </w:p>
    <w:p>
      <w:r>
        <w:t xml:space="preserve">Neljä kuollut Ebola-vastaiskeskuksia vastaan tehdyissä iskuissa Kongossa.</w:t>
      </w:r>
    </w:p>
    <w:p>
      <w:r>
        <w:rPr>
          <w:b/>
        </w:rPr>
        <w:t xml:space="preserve">Esimerkki 2.2876</w:t>
      </w:r>
    </w:p>
    <w:p>
      <w:r>
        <w:t xml:space="preserve">Virasto arvioi tätä hyötyä kaksiosaisen testin avulla: Ovatko sähkösavukkeet tehokkaita tupakoitsijoiden lopettamisessa? Jos näin on, onko tämä hyöty suurempi kuin terveyshaitat, joita aiheutuu uusille sähkösavukkeiden käyttäjille - myös teini-ikäisille - jotka eivät ole koskaan polttaneet? Tämä on erityisen suuri este suurimmalle sähkösavukkeiden valmistajalle, Juul Labs Inc:lle, kertoo Reutersin analyysi, joka perustuu Yhdysvaltain tautien torjunta- ja ehkäisykeskuksen (U.S. Centers for Disease Control and Prevention) viimeisimpiin saatavilla oleviin tietoihin savukkeiden ja sähkösavukkeiden käytön suuntauksista. Tiedot osoittavat, että sähkösavukkeilla ei ole juurikaan vaikutusta Yhdysvaltain savukkeiden tupakoinnin vähentämiseen, kun taas höyryttämisen kasvu vuodesta 2015 lähtien on tullut kokonaan alle 25-vuotiailta käyttäjiltä, teini-ikäiset mukaan lukien. Nämä suuntaukset muodostavat erityisen ongelman Juulille, koska se hallitsee Yhdysvaltojen markkinoita ja on erittäin suosittu teini-ikäisten keskuudessa, arvioi Reutersin pyynnöstä tietoja arvioineet yli puoli tusinaa tupakkatutkijaa ja lääketieteen asiantuntijaa. "En näe sitä ylitsepääsemättömänä esteenä", Brownin yliopiston tupakkatutkija Suzanne Colby sanoi FDA:n standardista kansanterveydellisille eduille. "Tiedot näyttävät siltä, että heidän tuotteensa houkuttelee eri tavalla nuoria kuin aikuisia, niin suurissa määrin."  Vuosien 2017 ja 2018 välillä - ajanjakso, jolloin Juul kasvoi nopeasti Yhdysvaltain markkinajohtajaksi - sähkösavukkeiden käyttö Yhdysvaltain aikuisten keskuudessa kasvoi CDC:n mukaan 2,8 prosentista 3,2 prosenttiin väestöstä. Aikuisten tupakointi ei kuitenkaan juurikaan muuttunut, vaan se laski 14 prosentista 13,7 prosenttiin - CDC:n mukaan tämä ei riitä tilastollisesti merkittäväksi. (Eri ikäryhmien höyryttämissuuntauksia kuvaava kaavio on nähtävissä täällä ) Sen sijaan lukiolaisten sähkösavukkeiden käyttö lisääntyi samana aikana 78 prosenttia - 11,7 prosentista 20,8 prosenttiin opiskelijoista, kuten CDC:n ja FDA:n tiedot osoittavat. Juul on ylivoimaisesti suosituin sähkösavuke teini-ikäisten keskuudessa, ja yli puolet lukiolaisista ja yläkoululaisista nimesi sen suosikkimerkikseen CDC:n ja FDA:n tutkimuksissa. Lisäksi sähkösavukkeiden käyttö kasvoi eniten aikuisten nuorimmassa ikäluokassa eli 18-24-vuotiaiden keskuudessa. E-savukkeiden käyttö on nuorten aikuisten keskuudessa lähes neljä kertaa yleisempää kuin 45-64-vuotiaiden keskuudessa, osoittavat CDC:n luvut. Toinen dynamiikka, joka heikentää sähkösavukkeiden kansanterveydellistä merkitystä, on "kaksoiskäyttäjien" suuri osuus. Tuoreimmat liittovaltion tiedot osoittavat, että 41 prosenttia aikuisista sähkösavukkeiden käyttäjistä polttaa edelleen myös savukkeita. Joidenkin tutkimusten mukaan kaksoiskäyttö voi olla haitallisempaa kuin pelkkä tupakointi. Viime joulukuussa tehdyssä tutkimuksessa todettiin, että molempia tuotteita käyttävien ihmisten testitulokset olivat savukkeiden tupakoitsijoita korkeammat haihtuvien orgaanisten yhdisteiden ja muiden tupakkaan liittyviin sairauksiin liittyvien toksiinien osalta. Viime vuonna tehdyssä erillisessä tutkimuksessa, joka koski sydäntautiriskiä sähkösavukkeiden käyttäjien keskuudessa, todettiin, että kaksoiskäyttö oli "vaarallisempaa kuin jommankumman tuotteen käyttö yksinään".  CDC:n tupakointia ja terveyttä käsittelevän toimiston apulaisjohtaja Brian Kingin mukaan käyttötiedot herättävät vakavia epäilyjä siitä, onko sähkösavukkeista selvää hyötyä aikuisten tupakoitsijoiden keskuudessa. "Kun on kyse kansanterveydellisistä nettovaikutuksista, on otettava huomioon asteikon molemmat päät", King sanoi. "Tällä hetkellä näyttää siltä, että nuorten tupakointi on suurempi kuin aikuisten käyttö."  Juul kieltäytyi haastattelupyynnöstä, jossa pyydettiin haastateltavaksi johtajia, kuten toimitusjohtaja K.C. Crosthwaitea, joka on Marlboro-valmistaja Altria Group Inc:n veteraani ja joka otti ohjat syyskuussa, siitä, miten Juul aikoo läpäistä FDA:n sääntelytestin. Crosthwaite on ottanut FDA:n hakemusprosessin keskeiseksi tavoitteekseen ja irtisanonut viime kuussa 650 työntekijää, joista monet olivat markkinointihenkilöstön palveluksessa, pyrkiessään järjestämään yrityksen uudelleen siten, että se keskittyisi viranomaishyväksyntään. Kirjallisissa vastauksissaan Reutersin kysymyksiin Juul sanoi uskovansa, että sen tuotteilla "on jo nyt ratkaiseva rooli aikuisten tupakoitsijoiden siirtymisessä pois poltettavista savukkeista, ja niillä on potentiaalia käännyttää kymmeniä miljoonia tupakoitsijoita Yhdysvalloissa". Yhtiö viittasi teettämiinsä tutkimuksiin, jotka osoittavat, että 30-50 prosenttia Juulia käyttävistä aikuisista tupakoitsijoista "siirtyy kokonaan pois savukkeiden poltosta kuuden kuukauden kuluessa".  Juul on sanonut, että sen asiakkaat ovat "maailman miljardi tupakoitsijaa", mutta yhtiö ei vastannut suoraan kysymyksiin nuorten ja aikuisten tupakoinnin eroista Yhdysvalloissa. Juul myönsi, että sen on käsiteltävä mahdollisia vaikutuksia tupakoimattomiin tupakoitsijoihin, jotka aloittavat sähkösavukkeiden käytön. Se sanoi olevansa "sitoutunut tekemään yhteistyötä sääntelyviranomaisten, kansanterveysviranomaisten ja muiden sidosryhmien kanssa alaikäisten käytön torjumiseksi ja aikuisten tupakoitsijoiden käännyttämiseksi".  Lokakuussa Crosthwaite toi Altrian toisen johtajan, Joe Murillon, joka auttoi navigoimaan menestyksekästä FDA-hakemusta IQOS: lle, Phillip Morris International Inc: n tuotteelle, joka lämmittää mutta ei polta jauhetun tupakan pakkauksia. Altria on tehnyt Philip Morrisin kanssa sopimuksen IQOS:n markkinoinnista Yhdysvalloissa. IQOS-laite on yksi vain kahdesta tupakkatuotteesta, jotka ovat läpäisseet FDA:n prosessin. Juulin kilpailijat Yhdysvaltain markkinoilla kohtaavat saman sääntelyhaasteen. Yksi kilpailija, Japan Tobacco International, sanoo olevansa luottavainen elokuussa jättämäänsä FDA-hakemukseen Logic-tuotteilleen, koska se sisältää yrityksen tietoja, jotka osoittavat, että tuotemerkkiä - toisin kuin Juul - käyttävät ylivoimaisesti vanhemmat aikuiset. Japan Tobacco Internationalin Yhdysvaltain osaston johtaja Anthony Hemsley myönsi, että sähkösavukkeiden ja savukkeiden käytössä on koko väestöä koskevia suuntauksia. Hän huomautti kuitenkin, että FDA:n päätös kansanterveydellisistä nettohyödyistä tehdään tuotekohtaisesti eikä koko toimialan tasolla. Hän lisäsi, että Juulilla on "merkittävä haaste edessään, kun se pyrkii voittamaan olemassa olevat huolenaiheet".   FDA kieltäytyi pyytämästä haastattelupyyntöjä Mitch Zelleriltä, joka johtaa viraston tupakkasääntelyä, sähkösavukkeiden valvonnasta. Kirjallisissa vastauksissaan kysymyksiin virasto ei käsitellyt suoraan väestötason tietoja tupakoinnin ja höyryttämisen suuntauksista, mutta sanoi, että sen tehtävänä on "kahlita kansanterveydellinen neula" laatiessaan e-savukeyrityksiä koskevia säännöksiä. Reutersin marraskuussa tekemässä tutkimuksessa kerrottiin yksityiskohtaisesti, miten Juulin kehittäjät käyttivät tupakkateollisuuden tutkimusta ja patentteja muotoillessaan nestemäisen nikotiinin pehmeää mutta voimakasta "nikotiinisuolasekoitusta", joka on keskeinen tekijä Juulin suosiossa teini-ikäisten keskuudessa. Raportti osoitti, että yrityksen johtajat olivat tietoisia tuotteen suosiosta teini-ikäisten keskuudessa pian sen lanseerauksen jälkeen vuonna 2015, mikä on ristiriidassa niiden väitteiden kanssa, joiden mukaan Juul oli yllättynyt teini-ikäisten käytöstä viime vuonna. Entinen FDA:n komissaari Scott Gottlieb kertoi Reutersille olevansa samaa mieltä kansanterveyden puolestapuhujien ja tupakkatutkijoiden kanssa siitä, että Juulin mahdolliset hyödyt tupakoitsijoille kompensoituvat sillä, että se houkuttelee lapsia, jotka eivät muuten olisi kokeilleet muita tupakkatuotteita. Ennen kuin Gottlieb lähti virastaan huhtikuussa, hän ja hänen henkilökuntansa tutkivat mahdollisuutta lopettaa Juulin ja vastaavien runsaasti nikotiinia sisältävien laitteiden myynti, jos niiden suosio kasvaa edelleen teini-ikäisten keskuudessa. "Voisimme poistaa nämä tuotteet markkinoilta huomenna", hän sanoi. "Emme tarvitse sovelluksia."   (Katso graafinen kuva, jossa seurataan höyryttämisen nousua sääntelyn viivästysten keskellä: täällä) Juul ja FDA eivät vastanneet kysymyksiin, jotka koskivat Gottliebin väitettä, jonka mukaan viraston pitäisi välittömästi poistaa Juul ja vastaavat tuotteet markkinoilta. Sähkösavukkeita on ollut saatavilla Yhdysvalloissa ainakin vuodesta 2007 lähtien, mutta FDA sai virallisesti toimivaltaa alalle vasta yhdeksän vuotta myöhemmin, vuonna 2016. Virasto yritti aluksi säännellä sähkösavukkeita lääkkeinä, mikä olisi tuonut sähkösavukkeiden valmistajille tiukempia vaatimuksia, kuten laajoja kliinisiä tutkimuksia tai eläinkokeita. E-savukkeiden valmistajat haastoivat FDA:n oikeuteen ja voittivat, jolloin virasto joutui sääntelemään laitteita tupakkatuotteina. FDA:n virkamiehet alkoivat laatia sähkösavukkeiden sääntelyä koskevaa sääntöä vuonna 2011, mutta teollisuus vastusti sitä ja lykkäsi sääntöä onnistuneesti toukokuuhun 2016 asti, presidentti Barack Obaman hallinnon viimeisinä kuukausina. Tuona aikana Juul ja kymmenet kilpailijat toivat markkinoille tuotteita, jotka saivat vakiintuneen aseman, koska niitä myytiin jo ennen asetuksen voimaantuloa. Säännöllä ulotettiin tietyt savukkeita koskevat rajoitukset koskemaan sähkösavukkeita, kuten terveysvaroitusmerkintöjen vaatiminen, 18 vuoden vähimmäismyynti-ikärajan asettaminen ja ilmaisten näytteiden kieltäminen. Keskeinen osa uutta sääntöä edellyttää myös, että sähkösavukkeiden valmistajat toimittavat elokuuhun 2018 mennessä virastolle hakemuksia, joissa ne osoittavat, miksi niiden tuotteet ovat kansanterveydelle hyödyllisiä, sekä tutkimuksia ja tietoja tuotteiden sisältämistä mahdollisista toksiineista. Kun presidentti Donald Trump nimitti Gottliebin viraston johtoon vuonna 2017, yksi hänen ensimmäisistä toimistaan oli lykätä määräaikaa neljällä vuodella, mitä kansanterveyden puolestapuhujat kritisoivat. Vain kuukausia myöhemmin koulujen hallintoelimet, vanhemmat ja poliitikot nostivat hälytyksen höyryttämisen nopeasta lisääntymisestä lukiolaisten keskuudessa, jotka olivat erityisen innostuneita Juul-laitteesta. Jotkut kansanterveyden puolestapuhujat pelkäsivät uuden hallinnon sitoutumista Obaman aikakauden säännöksiin alkuperäisen kolmen kuukauden lykkäyksen jälkeen, kun FDA joutui käräjöimään teollisuuden kanssa. Gottlieb kieltäytyi kommentoimasta sitä, halusivatko jotkut hallinnossa tappaa asetukset, mutta sanoi, että hänen pyrkimyksensä viedä niitä eteenpäin ei ollut "helppo prosessi". Hän sanoi lykänneensä määräaikaa, koska edellinen hallinto ei ollut laatinut ohjeita, joita yritykset voisivat noudattaa hakemusprosessissa, jolloin virasto oli alttiina säänneltyjen teollisuudenalojen oikeudellisille haasteille. "He olisivat haastaneet minut oikeuteen, ja olisin hävinnyt", hän sanoi. Nykyinen FDA voisi - ja sen pitäisi - vetää Juulin ja muut tuotteet pois markkinoilta, Gottlieb sanoi. "Luulin, että virasto päätyisi siihen", hän sanoi. Maaliskuussa, juuri ennen kuin hän lähti virastosta, Gottlieb sanoi julkisesti, että FDA harkitsi Juulin kaltaisten patruunapohjaisten sähkösavukkeiden myynnin kieltämistä markkinoilta, jos teini-ikäisten käyttömäärät nousisivat toisena vuonna peräkkäin. Liittovaltion nuorisotupakkatutkimuksen tiedot, jotka julkaistiin ensimmäisen kerran syyskuussa, osoittivat, että teini-ikäisten käyttö jatkoi nousuaan, ja niiden teini-ikäisten osuus, jotka ilmoittivat käyttäneensä sähkösavukkeita viimeisten 30 päivän aikana, kasvoi lähes 21 prosentista yli 27 prosenttiin. FDA ilmoitti lausunnossaan, että se on lähettänyt yli 1100 varoituskirjettä alaikäisille myyville vähittäiskauppiaille, antanut varoituskirjeitä yrityksille, jotka markkinoivat teini-ikäisille sopivia sähkösavuketuotteita, kuten makean makuisia tuotteita, ja käynnistänyt mainoskampanjoita, joilla pyritään ehkäisemään sähkösavukkeiden käyttöä kouluissa. "Virasto totesi, että kaikilla näillä toimilla on ollut laaja vaikutus sähkösavukkeiden valmistukseen, markkinointiin ja myyntiin. "FDA:n työ on jatkuvaa sen pyrkiessä pitämään nämä tuotteet poissa lasten käsistä."</w:t>
      </w:r>
    </w:p>
    <w:p>
      <w:r>
        <w:rPr>
          <w:b/>
        </w:rPr>
        <w:t xml:space="preserve">Tulos</w:t>
      </w:r>
    </w:p>
    <w:p>
      <w:r>
        <w:t xml:space="preserve">Erityiskertomus: FDA:n kohteena ovat e-pillerit, jotka koukuttavat teini-ikäisiä, mutta eivät auta tupakoitsijoita lopettamaan.</w:t>
      </w:r>
    </w:p>
    <w:p>
      <w:r>
        <w:rPr>
          <w:b/>
        </w:rPr>
        <w:t xml:space="preserve">Esimerkki 2.2877</w:t>
      </w:r>
    </w:p>
    <w:p>
      <w:r>
        <w:t xml:space="preserve">Katsoja pitelee puhallettavia avaruusolentoja Live Earth -konsertin aikana Wembley-stadionilla Lontoossa 7. heinäkuuta 2007. REUTERS/Stephen Hird Britannian kuninkaallinen seura Royal Society havaitsi, että 66 prosenttia sen 350-vuotisjuhlavuoden kunniaksi tehtyyn kyselyyn vastanneista sanoi, että tautien torjunnan ja hävittämisen pitäisi olla tieteen ensisijainen tavoite. Noin 53 prosenttia sanoi haluavansa, että tiede antaisi heille mahdollisuuden pidentää elinikäänsä. Royal Societyn puheenjohtaja Martin Rees totesi, että nykyihmisten elämä eroaa huomattavasti esi-isiemme elämästä, koska tiede on kehittynyt sen jälkeen, kun Royal Society perustettiin vuonna 1660, jolloin tiede oli vasta lapsenkengissään. "Tiede on loputonta ymmärryksen tavoittelua, ja tulevien 350 vuoden aikana keksintöjen nälkä saattaa johtaa siihen, että löydämme parannuskeinon syöpään, ratkaisun ilmastonmuutokseen ja jopa maan ulkopuolisen elämän", Rees sanoi lausunnossaan. Mitä tulee uusien rokotteiden kehittämiseen, syövän jälkeen hivin/aidsin ehkäisemistä piti tärkeänä 60 prosenttia 2000:sta kyselyyn osallistuneesta ja malariaa 37 prosenttia. "Ei voi olla parempaa tapaa juhlistaa Royal Societyn 350-vuotisjuhlaa kuin katsoa tieteen tulevaisuuteen, joka rakentuu tämän päivän huippututkimuksen perustalle", Rees sanoi. Kyselyn mukaan lähes puolet (44 prosenttia) briteistä uskoo avaruusolentojen olemassaoloon. Yli kolmasosa on sitä mieltä, että tutkijoiden pitäisi aktiivisesti etsiä ja yrittää saada yhteyttä avaruusolentoihin, ja miesvastaajien osuus nousee 46 prosenttiin. Kuitenkin alle yksi kymmenestä on sitä mieltä, että avaruustutkimuksen pitäisi olla tiedeyhteisön ensisijainen tavoite. Terveysasioiden jälkeen ilmastonmuutos oli yleisön mielestä seuraavaksi tärkein painopistealue, ja kolmasosa vastaajista piti sitä tärkeänä. Luku nousee 44 prosenttiin 18-24-vuotiaiden keskuudessa, mikä viittaa siihen, että nuoremmat sukupolvet ovat paremmin perillä ilmaston lämpenemisen uhasta. Kun verho laskeutuu 350-vuotisjuhlavuoden kynnyksellä, Royal Society julkaisee uuden raportin "Science sees further" (Tiede näkee pidemmälle), jossa tarkastellaan maailman tämän päivän kiireellisimpiä kysymyksiä ja kysytään, mikä on tieteen tulevaisuus. Tiistaina julkaistussa raportissa käsitellään muun muassa sitä, olemmeko yksin maailmankaikkeudessa, miten voimme hallita planeettamme resurssien kasvavia vaatimuksia ja voiko tiede pelastaa miljoonien ihmisten hengen uusien rokotteiden avulla.</w:t>
      </w:r>
    </w:p>
    <w:p>
      <w:r>
        <w:rPr>
          <w:b/>
        </w:rPr>
        <w:t xml:space="preserve">Tulos</w:t>
      </w:r>
    </w:p>
    <w:p>
      <w:r>
        <w:t xml:space="preserve">Tieteen pitäisi löytää avaruusolentoja ja pysäyttää syöpä: kyselytutkimus.</w:t>
      </w:r>
    </w:p>
    <w:p>
      <w:r>
        <w:rPr>
          <w:b/>
        </w:rPr>
        <w:t xml:space="preserve">Esimerkki 2.2878</w:t>
      </w:r>
    </w:p>
    <w:p>
      <w:r>
        <w:t xml:space="preserve">Viranomaiset kertoivat, että kahdeksan poliisin etsintä- ja pelastushenkilöstöä lähetettiin 75 minuutiksi alueelle, jossa heidän tietojensa mukaan saattoi olla jäljellä yksi ruumis. "Voin sanoa, ettemme ole löytäneet muita ruumiita tuolta alueelta", apulaispoliisipäällikkö Mike Clement kertoi tiedotusvälineiden tiedotustilaisuudessa sunnuntaina. Perjantaina Uuden-Seelannin sotilasryhmä nouti saarelta kuusi ruumista, jotka vietiin mantereelle tunnistettavaksi. Poliisi sanoi, että se on edelleen sitoutunut löytämään kaksi ruumista ja että poliisi ja sotilaalliset sukeltajat jatkavat saaren ympärillä olevien vesien tutkimista. "Kaikki lähtivät sinne aivan epätoivoisesti etsimään ruumiita ja palauttamaan heidät läheisilleen", Clement sanoi. Lauantaina sukeltajat kohtasivat saastuneita vesiä ja huonoa näkyvyyttä etsiessään saarta ympäröivää merta. Tulivuori, joka on suosittu päiväretkikohde, purkautui maanantaina ja levitti tuhkaa, höyryä ja kaasuja saaren ylle. Saarella oli tuolloin 47 ihmistä, joiden joukossa oli australialaisia, yhdysvaltalaisia, saksalaisia, kiinalaisia, brittiläisiä ja malesialaisia turisteja. Kuolonuhrien määrä nousi sunnuntaina 16:een, kun yksi ihminen kuoli australialaisessa sairaalassa. Kyseinen kuolema on ensimmäinen Australiassa purkauksen jälkeen, josta monet uhreista olivat kotoisin ja jonne heidät on siirretty. Luku voi nousta edelleen, sillä yli kaksi tusinaa ihmistä on edelleen sairaalahoidossa Uudessa-Seelannissa ja Australiassa, ja useimmat heistä kärsivät vakavista palovammoista. Poliisi alkoi lauantaina julkaista virallisesti kuolleiden nimiä ja kansallisuuksia. 21-vuotias australialainen Krystal Browitt oli ensimmäinen tunnistettu henkilö. Sunnuntaina poliisi julkisti myös uusiseelantilaisen Tipene Maangin ja australialaisten Zoe Hoskingin, Gavin Dallowin ja Anthony Langfordin nimet. On arvosteltu sitä, että turisteja päästettiin saarelle ylipäätään, kun otetaan huomioon merkit lisääntyneestä järistystoiminnasta purkausta edeltävinä päivinä. Uudessa-Seelannissa vietetään minuutin hiljainen hetki maanantaina 16. joulukuuta kello 14.11 paikallista aikaa (0111 GMT), tasan viikko kohtalokkaan purkauksen jälkeen.</w:t>
      </w:r>
    </w:p>
    <w:p>
      <w:r>
        <w:rPr>
          <w:b/>
        </w:rPr>
        <w:t xml:space="preserve">Tulos</w:t>
      </w:r>
    </w:p>
    <w:p>
      <w:r>
        <w:t xml:space="preserve">Sieni sai varpaasi? Zap It</w:t>
      </w:r>
    </w:p>
    <w:p>
      <w:r>
        <w:rPr>
          <w:b/>
        </w:rPr>
        <w:t xml:space="preserve">Esimerkki 2.2879</w:t>
      </w:r>
    </w:p>
    <w:p>
      <w:r>
        <w:t xml:space="preserve">Guttmacher-instituutin laatimassa ja Yhdistyneiden kansakuntien väestörahaston UNFPA:n osittain rahoittamassa raportissa kuvaillaan, että kehitysmaissa on "järkyttävä puute seksuaali- ja lisääntymisterveyden peruspalveluista", minkä vuoksi 225 miljoonaa naista, jotka haluavat välttää raskauden, ei saa nykyaikaisia ehkäisyvälineitä. Kymmeniä miljoonia naisia ei myöskään saa raskauden ja synnytyksen perushoitoa, joka on tarpeen heidän ja heidän lastensa terveyden suojelemiseksi. UNFPA:n pääjohtaja Babatunde Osotimehin kehotti kaikkia hallituksia asettamaan naisten oikeuden valita, kuinka monta lasta he hankkivat ja milloin, kansallisten terveyspalvelujen ytimeen. "Tiedämme, mitä tehdä, ja tiedämme, miten se tehdään", hän sanoi tiedotustilaisuudessa Lontoossa. "Nämä investoinnit pelastavat ihmishenkiä, antavat naisille ja tytöille vaikutusmahdollisuuksia, vahvistavat terveydenhuoltojärjestelmiä ja vaikuttavat syvällisesti ja pysyvästi kehitykseen."  Raportissa analysoitiin tietoja Afrikasta, Aasiasta sekä Latinalaisesta Amerikasta ja Karibian alueelta, ja siinä todettiin, että keskeisten seksuaaliterveyspalvelujen tarjoaminen kaikille kehitysmaiden naisille vuosittain maksaisi keskimäärin 25 dollaria 15-49-vuotiasta naista kohti eli noin kaksinkertaisesti nykyisiin menoihin verrattuna. Näihin kuuluvat ehkäisyneuvonta ja -palvelut, raskauden ja vastasyntyneiden hoito, HIV:n hoito, mukaan lukien lääkkeet, joilla ehkäistään viruksen tarttuminen äidiltä lapselle, sekä neljän muun sukupuoliteitse tarttuvan infektion hoito. Sen mukaan näiden palvelujen tarjoamisella kaikille niitä tarvitseville naisille kehitysmaissa olisi dramaattinen vaikutus, sillä se vähentäisi tahattomia raskauksia 70 prosentilla, vaarallisia abortteja 74 prosentilla, vähentäisi merkittävästi äitiys- ja vastasyntyneiden kuolemia ja poistaisi käytännössä äidiltä lapselle siirtyvän hivin. "Tämä on kohtuuhintainen tavoite, jolla on dramaattinen vaikutus", sanoi Guttmacher-instituutin toimitusjohtaja Ann Starrs. Vaikka raportti oli täynnä lukuja, hänen mukaansa on tärkeää "pitää mielessä ihmiset tilastojen takana". "Heihin kuuluvat nuoret tytöt, naimisissa tai ei, jotka tietävät, että raskaus juuri nyt merkitsee heidän koulunkäyntinsä päättymistä ja hyvin todennäköisesti myös heidän unelmiensa päättymistä paremmasta elämästä. "Ja naiset, joilla on jo neljä, viisi tai kuusi lasta ja jotka tietävät, ettei heillä ole varaa synnyttää ja kasvattaa toista lasta."  (Uudelleenmuotoiltu selventämään raportin kirjoittajaa.)</w:t>
      </w:r>
    </w:p>
    <w:p>
      <w:r>
        <w:rPr>
          <w:b/>
        </w:rPr>
        <w:t xml:space="preserve">Tulos</w:t>
      </w:r>
    </w:p>
    <w:p>
      <w:r>
        <w:t xml:space="preserve">Seksuaaliterveysraportin mukaan 25 dollaria naista kohti vuodessa vähentäisi kuolemantapauksia.</w:t>
      </w:r>
    </w:p>
    <w:p>
      <w:r>
        <w:rPr>
          <w:b/>
        </w:rPr>
        <w:t xml:space="preserve">Esimerkki 2.2880</w:t>
      </w:r>
    </w:p>
    <w:p>
      <w:r>
        <w:t xml:space="preserve">Päätökset tulivat useiden oikeustoimien yhteydessä, joiden tarkoituksena oli estää republikaanijohtoisten osavaltioiden toimet, joilla rajoitetaan aborttia pandemian aikana. Ensimmäinen päätöksistä koski Texasin oikeusministeri Ken Paxtonin viime viikolla antamaa ilmoitusta, jonka mukaan abortin tarjoajat kuuluivat osavaltion määräyksen piiriin, jonka mukaan ei-kiireellisiä lääketieteellisiä toimenpiteitä oli lykättävä, jotta sairaalavuodepaikkoja ja -laitteita voitaisiin säilyttää pandemian aikana. Austinissa toimiva Yhdysvaltain piirituomari Lee Yeakel totesi, että Paxtonin toiminta "estää teksasilaisia naisia käyttämästä korkeimman oikeuden julistamaa perustuslaillista perusoikeuttaan keskeyttää raskaus ennen kuin sikiö on elinkelpoinen".   Texasin kanne nostettiin viime keskiviikkona sen jälkeen, kun klinikat kertoivat joutuneensa perumaan satoja aborttiaikoja eri puolilla osavaltiota. "Abortti on tärkeää terveydenhuoltoa, ja se on ajallisesti herkkä palvelu, erityisesti kansanterveydellisen kriisin aikana", sanoi Amy Hagstrom Miller, Whole Woman's Health -järjestön puheenjohtaja, jolla on kolme aborttiklinikkaa Teksasissa ja joka on yksi kanteen kantajista. "Niille poliitikoille, jotka käyttivät tätä maailmanlaajuista pandemiaa abortinvastaisen agendansa ajamiseen, hävetkää", hän lisäsi. Paxtonin tiedottaja Marc Rylander ilmaisi pettymyksensä tuomioon ja lupasi valittaa siitä. Abortin tarjoajat Ohiossa, Iowassa, Alabamassa ja Oklahomassa nostivat maanantaina samanlaisen kanteen estääkseen osavaltion viranomaisia käyttämästä koronavirukseen liittyviä määräyksiä aborttien saatavuuden rajoittamiseksi. Ohiossa ja Alabamassa tuomarit antoivat myöhemmin maanantaina määräykset, joilla estettiin osavaltioita panemasta täytäntöön koronavirukseen liittyviä rajoituksia abortin tarjoajia vastaan. Tuomioistuimet työskentelivät kiireellisesti, sillä klinikat varoittivat, että osa potilaista oli saavuttamassa laillisen aikarajan toimenpiteen saamiseksi. Abortin tarjoajat ovat sanoneet, että rajoitukset rikkovat Yhdysvaltain perustuslain mukaista oikeutta aborttiin, jonka Yhdysvaltain korkein oikeus tunnusti vuonna 1973 tekemässään päätöksessä Roe v. Wade. Osavaltiot ovat sanoneet, että niillä on laajat valtuudet antaa hätäsääntöjä asukkaidensa terveyden ja turvallisuuden suojelemiseksi. Texas sanoi oikeudenkäyntiasiakirjassaan: "Yksilön oikeuksia, abortti mukaan lukien, voidaan tilapäisesti rajoittaa hätätilanteessa."  Paxton sanoi 23. maaliskuuta, että osavaltion määräys tarkoitti, että kaikki abortit, jotka "eivät ole lääketieteellisesti välttämättömiä äidin elämän tai terveyden säilyttämiseksi", on lopetettava. Määräyksen noudattamatta jättäminen voi johtaa jopa 1 000 dollarin rangaistukseen tai 180 päivän vankeusrangaistukseen. Aborttioikeuksien puolustajat ovat arvostelleet osavaltion toimia poliittisena opportunismina pandemian aikana. "Ei ole yllättävää, että osavaltiot, jotka nyt käyttävät COVID-kriisiä estääkseen ihmisiä saamasta aborttihoitoa, ovat samoja osavaltioita, jotka ovat aiemmin säätäneet abortin kieltäviä lakeja tai käyttäneet tekaistuja perusteita klinikoiden sulkemiseen", sanoi American Civil Liberties Unionin asianajaja Jennifer Dalven. COVID-19 on koronaviruksen aiheuttama hengitystiesairaus. ACLU edustaa abortin tarjoajia Ohiossa, Alabamassa ja Iowassa. Ohiossa aborttiklinikat kertoivat Yhdysvaltain piirituomari Michael Barrettille Cincinnatissa, että ne pelkäsivät joutuvansa välittömästi suljettaviksi ja syytteeseen, jos ne eivät lopeta kirurgisten aborttien tarjoamista. "Jotkut näistä potilaista joutuvat kantamaan raskauden loppuun vastoin tahtoaan ja vaarantaen terveytensä COVID-19:n aiheuttaman ylikuormituksen vuoksi ylikuormittuneessa terveydenhuoltojärjestelmässä", klinikat totesivat oikeudellisessa asiakirjassaan.</w:t>
      </w:r>
    </w:p>
    <w:p>
      <w:r>
        <w:rPr>
          <w:b/>
        </w:rPr>
        <w:t xml:space="preserve">Tulos</w:t>
      </w:r>
    </w:p>
    <w:p>
      <w:r>
        <w:t xml:space="preserve">Yhdysvaltain tuomarit estävät Texasia, Ohiota ja Alabamaa rajoittamasta abortteja koronaviruskriisin aikana.</w:t>
      </w:r>
    </w:p>
    <w:p>
      <w:r>
        <w:rPr>
          <w:b/>
        </w:rPr>
        <w:t xml:space="preserve">Esimerkki 2.2881</w:t>
      </w:r>
    </w:p>
    <w:p>
      <w:r>
        <w:t xml:space="preserve">Kansasin yliopisto saa maan pienimmän nelivuotisen lääketieteen koulutuspaikan, kun kahdeksan opiskelijaa aloittaa maanantaina opinnot satelliittikampuksella Salinassa, Kansasissa. Siirto on vastaus Yhdysvaltojen maaseutualueiden lääkäripulaan. "Kouluttamalla lääkäreitä suurkaupunkien ulkopuolisella alueella näytämme nuorille lääketieteen opiskelijoille, että elämä voi olla hyvää ja harjoittelu voi olla innostavaa suurkaupungin ulkopuolella", sanoo tohtori William Cathcart-Rake, joka johtaa Kansasin yliopiston lääketieteellistä tiedekuntaa Salinassa. Opiskelijat saavat osan kurssitöistä televideoiden ja podcastien välityksellä koulun muilta kampuksilta, mutta he harjoittelevat myös vierailemalla lääkärin vastaanotoilla pienissä yhteisöissä ja Salinan sairaalassa, koulun virkamiehet kertoivat. "Se on rohkea ja innovatiivinen liike", sanoi tohtori Roland Goertz, American Academy of Family Physicians -järjestön puheenjohtaja. Hän sanoi, että maaseutuklinikoilla opiskelijat pääsevät tutustumaan mahdolliseen lääkärinuraan, jota he eivät näkisi kaupunkisairaaloissa. Cathcart-Rake sanoi, että kuusi kahdeksasta Salinassa opetettavasta opiskelijasta on stipendiensä myötä sitoutunut harjoittelemaan maaseudulla. Hänen mukaansa kahdeksasta opiskelijasta seitsemän on alun perin kotoisin maaseudulta. "He näkevät laajoilla alueilla asumisen arvon ja palaavat sinne, missä heidän ystävänsä ovat", Cathcart-Rake sanoi. Lääketieteellisen koulun käyminen Salinan kaltaisessa paikassa vähentää heidän mahdollisuuksiaan muuttaa mieltään, mikä voisi tapahtua, jos he menisivät suurkaupungin kouluun, hän sanoi. Salina, jossa on 46 000 asukasta, sijaitsee noin 175 kilometriä länteen Kansas Cityn pääkaupunkiseudulta, jossa yliopiston lääketieteellinen pääkoulu sijaitsee. Pikkukaupunki-Amerikassa on yhä enemmän lääkäreiden vajaakäyttöä. Noin 21 prosenttia Yhdysvaltain asukkaista asuu maaseudulla, mutta vain noin 10 prosenttia lääkäreistä toimii siellä, kertoo perhelääkäriyhdistyksen mainitsema tieto. Kansasissa 12 piirikunnassa ei ole lainkaan kokopäiväistä lääkäriä, sanoi Barbara Atkinson, Kansasin yliopiston lääketieteellisen tiedekunnan johtava dekaani. Maaseudun lääkäripulaan vedotaan usein useisiin tekijöihin. Maaseudun lääkäreille maksetaan yleensä vähemmän palkkaa osittain siksi, että he hoitavat todennäköisemmin Medicare- ja Medicaid-potilaita, jotka saavat tavanomaista vakuutusta alhaisemmat korvaukset. Yleislääkärit muodostavat suurimman osan maaseudun lääkäreistä, mutta viime vuosiin asti lääketieteen opiskelijoiden määrä on vähentynyt yleislääketieteen alalla, mikä on rasittanut maaseudun hoitoa. Vanhempia lääkäreitä, jotka harjoittavat lääkärin ammattia pienissä kaupungeissa ja jäävät eläkkeelle, ei toisinaan korvata, koska nuoremmat lääkärit saattavat pitää enemmän kaupunkialueiden tarjoamista paremmista kulttuuripalveluista. Liittovaltion terveydenhuoltolakien viimeaikaisten muutosten tarkoituksena on tehdä maaseudulla toimimisesta hyväksyttävämpää lääkäreille. Goertz sanoi, että lääkärit, jotka harjoittavat lääkärin ammattiaan tietyillä alihoidetuilla alueilla, saavat bonuksia sen 10 prosentin lisäyksen lisäksi, jonka he jo aiemmin saivat Medicare-korvauksiinsa. Hänen mukaansa toinen syy siihen, että maaseudulla työskenteleviä lääkäreitä on vähemmän, on se, että suurin osa lääketieteen opiskelijoista on kotoisin kaupunkialueilta, joissa lääketieteelliset tiedekunnat yleensä sijaitsevat, minkä vuoksi he eivät mielellään harkitse maaseutulääketieteen opiskelua. "Ihmisellä on taipumus hakeutua sinne, missä on kasvanut", Goertz sanoi. Cathcart-Rake on toiveikas, että Salinan lääketieteellinen koulu menestyy ja että tulevina vuosina opiskelijamäärä voi kasvaa kahdeksasta 12 opiskelijaan.</w:t>
      </w:r>
    </w:p>
    <w:p>
      <w:r>
        <w:rPr>
          <w:b/>
        </w:rPr>
        <w:t xml:space="preserve">Tulos</w:t>
      </w:r>
    </w:p>
    <w:p>
      <w:r>
        <w:t xml:space="preserve">Maaseudun lääkäripula saa aikaan lääketieteellisen koulun avaamisen.</w:t>
      </w:r>
    </w:p>
    <w:p>
      <w:r>
        <w:rPr>
          <w:b/>
        </w:rPr>
        <w:t xml:space="preserve">Esimerkki 2.2882</w:t>
      </w:r>
    </w:p>
    <w:p>
      <w:r>
        <w:t xml:space="preserve">Yhdysvaltain presidentti Donald Trump viittasi 2. huhtikuuta 2019 Yhdysvaltain edustaja Alexandria Ocasio-Corteziin "nuorena baarimikkona" republikaanien kansallisen kongressikomitean varainkeruuillallisella. Trump tuskin oli tietenkään ensimmäinen, joka maalaili Ocasio-Cortezia kokemattomaksi tai epäpäteväksi kongressin jäseneksi. Siitä lähtien, kun hänestä tuli nuorin nainen, joka valittiin kyseiseen lainsäädäntöelimeen vuoden 2018 välivaaleissa, olemme törmänneet kymmeniin hänen ansioluetteloaan koskeviin viesteihin. Yksi Ocasio-Cortezin arvostelijoiden suurimmista puheenaiheista on, että hän on kouluttamaton. Esimerkiksi Fox Newsin Tucker Carlson leimasi hänet "ääliöksi" eräässä ohjelmansa jaksossa, Powerline-blogi julkaisi artikkelin retorisella otsikolla "HOW DUMB IS OCASIO-CORTEZ?", ja lukuisat sosiaalisen median käyttäjät ovat julkaisseet omia halventavia kommenttejaan, joissa loukataan kongressiedustajan älykkyyttä. Tämä retoriikka auttoi todennäköisesti kylvämään epäilyksen siemeniä Ocasio-Cortezin akateemista suoritusta kohtaan. Esimerkiksi eräässä Snopesin saamassa sähköpostiviestissä kyseenalaistettiin, onko kongressiedustajalla todella taloustieteen tutkinto: "Paljon tekemistä AOC:sta - Ocasio Cortezista - viime aikoina ja kysymyksiä hänen korkeakoulututkinnostaan? Luimme, että hän ei itse asiassa saanut taloustieteen tutkintoa, vaan kansainvälisten suhteiden tutkinnon. Jos näin on, suuri osa hänen uskottavuudestaan on kyseenalaistettu. Mikä tässä on todellista?" Satiirinen Babylon Bee -lehti lisäsi tilanteeseen vielä lisää hämmennystä, kun se tarttui kritiikkiin ja julkaisi artikkelin, jonka mukaan kongressiedustajan taloustieteen tutkinto oli peruttu. Tässä on todellisuus: Ocasio-Cortez todella valmistui cum laude -tuloksella Bostonin yliopistosta vuonna 2011. Yliopisto kirjoitti ansioituneita alumneja koskevassa artikkelissaan, että "Ocasio-Cortez valmistui Boston Universitystä vuonna 2011 BA-tutkinnolla kansainvälisistä suhteista ja taloustieteestä". Otimme yhteyttä yliopistoon asian selvittämiseksi: Saiko hän tutkinnon kansainvälisistä suhteista, joissa on pääpaino taloustieteessä? Vai opiskeliko hän sekä kansainvälisiä suhteita että taloutta? He ilmoittivat, että jälkimmäinen oli totta. Yliopiston tiedottaja kertoi meille: "Hän valmistui vuonna 2011 taiteen kandidaatiksi pääaineenaan kansainväliset suhteet ja taloustiede. Latinalaisen kunnianosoituksen sai cum laude, joka ei ole sidottu yksittäiseen pääaineeseen vaan tutkintoon." Kongressiedustajan tiedottaja lisäsi: "Hän sai kaksoistutkinnon [tutkinto] sekä kansainvälisistä suhteista että taloustieteestä." Vaikuttaa oleelliselta huomata, että korkeakoulututkinnon omistaminen ei ole edellytys Yhdysvaltain kongressin edustajainhuoneen jäsenyydelle. Ainoa perustuslain mukainen vaatimus on, että jäsenten on oltava Yhdysvaltain kansalaisia, asuttava edustamansa alueen asukkaita ja oltava vähintään 25-vuotiaita. Vaikka suurimmalla osalla kongressin jäsenistä on korkeakoulututkinto, joulukuussa 2018 julkaistussa 115. kongressin profiilissa todettiin, että 18 Yhdysvaltain edustajainhuoneen jäsenellä ei ollut lukion päättötodistusta pidempää koulutusta. Kongressiedustajan yliopistovuodet eivät olleet ainoa osa hänen ansioluettelostaan, joka oli asetettu kyseenalaiseksi - olemme saaneet kyselyitä myös harjoitteluista, tiedeprojekteista ja asteroideista. Facebook-sivulle "Occupy Democrats" lähetetty suosittu meemi kiteytti muutamia väitteitä Ocasio-Cortezin väitetyistä saavutuksista:  Tässä meemissä esitetyt väitteet pitävät suurelta osin paikkansa. Lukiossa hän voitti 2. sijan Intel International Science and Engineering Fair -kilpailussa Ennen kuin hänestä tuli kongressiedustaja, Ocasio-Cortez oli lukiolainen, joka oli kiinnostunut mikrobiologiasta. Vaikka yllä toistettu väite on suurelta osin paikkansapitävä, meillä on siihen yksi pieni varoitus: Ocasio-Cortez voitti toisen sijan mikrobiologian kategoriassa Intel International Science and Engineering Fair -messuilla (ISEF), ei koko messujen toista sijaa. Society for Science and the Public, ISEFiä isännöivä järjestö, kirjoitti Ocasio-Cortezin saavutuksesta 7. marraskuuta 2018 julkaistussa artikkelissa ja onnitteli entistä kilpailijaansa kongressivoitosta:   Onnittelut Alexandria Ocasio-Cortezille (ISEF 2007) vaalivoitosta New Yorkin 14. kongressipiirin edustajaksi! Vuonna 2007 Alexandria sijoittui toiseksi kansainvälisessä tiede- ja insinöörikilpailussa mikrobiologian kategoriassa hankkeellaan antioksidanttien vaikutuksesta sukkulamatoihin. Yorktown High Schoolin luonnontieteiden opiskelijana Alexandria testasi erilaisten antioksidanttien vaikutusta Caenorhabditis elegans -nimellä tunnettujen sukkulamatojen elinikään. Kun organismit ovat hapetusstressin alaisina, elimistössä on enemmän vapaita radikaaleja (kemikaaleja, joissa on parittomia elektroneja) kuin antioksidantteja, jotka voisivat neutralisoida niitä. Vapaat radikaalit reagoivat nopeasti monien muiden kemikaalien kanssa, ja ilman antioksidantteja, jotka neutraloisivat ne, ne aiheuttavat solukaaoksen. Tällaisen epävakaan soluympäristön on oletettu olevan vastuussa ryppyistä, neurologisista sairauksista ja jopa syövästä. Osoittaakseen kiitollisuutta hänen ponnisteluistaan MIT:n Lincoln Laboratory nimesi hänen mukaansa pienen asteroidin: 23238 Ocasio-Cortez Ocasio-Cortez ei ehkä voittanut ISEFissä ensimmäistä sijaa, mutta hänen ponnistelunsa eivät jääneet huomaamatta. MIT oli ilmeisesti niin vaikuttunut hänen työstään, että se nimesi hänen mukaansa pienen asteroidin. Kongressiedustaja kertoi tästä ainutlaatuisesta saavutuksesta Twitterissä: Se on totta! Tiede oli ensimmäinen intohimoni. @MIT:n Lincoln-laboratorio nimesi asteroidin pitkäikäisyyskokeideni kunniaksi, joita tein Mt. Sinaissa. Tutkimukseni voitti 2. sijan mikrobiologiassa @intel ISEFissä. BU:ssa aloitin luonnontieteiden pääaineena, vaihdoin Econiin 🤓#nerdalert https://t.co/MICD5me2Wm - Alexandria Ocasio-Cortez (@AOC) 12. kesäkuuta 2018 Lukijat, jotka ovat kiinnostuneita tämän asteroidin erityispiirteistä, voivat lukea siitä lisää NASA:n Jet Propulsion Laboratorion (JPL) sivuilta. Niille, jotka ovat kiinnostuneita vain siitä, miten asteroidi on saanut nimensä, NASA sisällytti tämän huomautuksen sivunsa alareunaan:   23238 Ocasio-Cortez: Löytyi 20. marraskuuta 2000 Socorrossa sijaitsevan Lincolnin laboratorion maanläheisten asteroidien tutkimusryhmän toimesta. Alexandria Ocasio-Cortez (s. 1989) sai toisen sijan vuoden 2007 Intel International Science and Engineering Fair -kilpailussa mikrobiologian projektistaan. Hän opiskelee Yorktown High Schoolissa, Yorktown Heightsissa, New Yorkissa, Yhdysvalloissa. Hän opiskeli Bostonin yliopistossa, jossa hänellä oli John F. Lopez Fellowship John F. Lopez Fellowship (JFL) -ohjelma on National Hispanic Instituten tarjoama ohjelma, ja se on tarkoitettu perustutkinto-opiskelijoille, jotka "osoittavat johtajapotentiaalia, halua kohdata haasteita ja kykyä jakaa lahjakkuutta ja taitoja hispano-/latinoyhteisön kanssa". NHI-lehti huomioi Ocasio-Cortezin ajan JFL-harjoittelijana, kun se nimesi hänet National Hispanic Instituten "vuoden henkilöksi" vuonna 2017: Ocasio-Cortez on tottunut voittamaan vastoinkäymiset ja etenemään määrätietoisesti eteenpäin. Hänen isänsä opetti häntä hyvin koko varhaisvuosiensa ajan, ja hän piti läheistä seuraa äitinsä, isoäitinsä ja pikkuveljensä kanssa. Vain 17-vuotiaana hänen isänsä sairastui äkillisesti ja kuoli, mutta kantaen tämän raskaan ja henkilökohtaisen menetyksen taakan hän kirjoittautui Bostonin yliopistoon, suoritti opintonsa loppuun neljässä vuodessa ja valmistui luokkansa neljänneksi. Lukio-opiskelijana hän osallistui NHI Lorenzo de Zavala Youth Legislative Sessioniin ja osallistui intensiivisesti järjestön työhön, ja hän toimi LDZ:n valtiosihteerinä ja John F. Lopezin harjoittelijana opiskeluaikanaan. Opiskeluaikana hän oli harjoittelijana Yhdysvaltain senaattorin Ted Kennedyn maahanmuuttotoimistossa Ocasio-Cortez on puhunut harjoittelustaan senaattori Ted Kennedyn toimistossa useaan otteeseen. Hän on kirjoittanut siitä Twitterissä ja puhunut kokemuksesta eri haastatteluissa. Näin hän kuvaili harjoitteluaan senaattori Kennedyn ulkoasioiden ja maahanmuuton toimistossa Micin vuonna 2018 julkaisemassa artikkelissa: Ilmoittauduttuaan Bostonin yliopistoon Intelin stipendillä Ocasio-Cortez löysi itsensä työskentelemästä senaattori Ted Kennedyn ulkoasiain- ja maahanmuuttotoimistossa vuoden 2008 alusta aina hänen kuolemaansa asti vuonna 2009. "Olin ainoa espanjaa puhuva, ja sen seurauksena periaatteessa lapsena - 19-, 20-vuotiaana - aina kun toimistoon tuli hurja puhelu, koska joku etsi aviomiestään, koska ICE oli siepannut hänet kadulta, minun piti vastata siihen puhelimeen", Ocasio-Cortez sanoi. "Minun oli autettava kyseistä henkilöä navigoimaan järjestelmässä." Tämä kokemus muokkasi hänen ymmärrystään haasteista, joita paperittomat ihmiset kohtaavat Yhdysvalloissa - haasteista, joiden korjaamiseksi demokraatit kongressissa eivät hänen mukaansa ole tehneet tarpeeksi.</w:t>
      </w:r>
    </w:p>
    <w:p>
      <w:r>
        <w:rPr>
          <w:b/>
        </w:rPr>
        <w:t xml:space="preserve">Tulos</w:t>
      </w:r>
    </w:p>
    <w:p>
      <w:r>
        <w:t xml:space="preserve">Alexandria Ocasio-Cortez valmistui cum laude Bostonin yliopiston College of Arts and Sciences -yliopistosta vuonna 2011.</w:t>
      </w:r>
    </w:p>
    <w:p>
      <w:r>
        <w:rPr>
          <w:b/>
        </w:rPr>
        <w:t xml:space="preserve">Esimerkki 2.2883</w:t>
      </w:r>
    </w:p>
    <w:p>
      <w:r>
        <w:t xml:space="preserve">"Entinen osavaltion edustaja Nicholas Gorham esitti viime kuussa yllättävän väitteen The Providence Journal -lehdessä julkaistussa kommentissaan. ""Tosiasia on, että meillä on yleiskokous, jolla ei ole nimenomaista perustuslaillista toimivaltaa määrätä meille tulo-, myynti-, perintö- ja lukemattomia muita veroja, mutta se kuitenkin verottaa kansaa ikään kuin sen valtuuksia verottaa kansaa ei olisi rajoitettu", hän kirjoitti 30. joulukuuta julkaistussa kirjoituksessa." Lainsäätäjä ei voi laillisesti kantaa veroja? Tämä vaati PolitiFactin tarkastusta. Ensin historian oppitunti. Kun kuningas Kaarle II myönsi siirtokunnalle kuninkaallisen peruskirjan vuonna 1663, asiakirja, jota säilytetään osavaltiotalon metalli- ja lasivitriinissä, perusti "puhtaan hallintomuodon, jota johtaa vaaleilla valittu kokous, jonka puheenjohtajana on lähes voimaton vaaleilla valittu kuvernööri", todetaan yleiskokouksen verkkosivuilla olevan selostuksen mukaan. Assemblyn ylivalta jatkui, kun Rhode Islandista tuli osavaltio, ja se vahvistettiin uudelleen osavaltion ensimmäisessä perustuslaissa, joka hyväksyttiin vuonna 1842. Sen VI artiklan 10 §:ssä sanottiin, että "yleiskokous käyttää edelleen valtuuksiaan, joita se on käyttänyt tähän asti, ellei sitä ole tässä perustuslaissa kielletty."" Osavaltion korkein oikeus on johdonmukaisesti tulkinnut tämän tarkoittavan, että yleiskokouksen valta oli rajoittamaton, ellei jollekin muulle hallinnon haaralle ole nimenomaisesti annettu toimivaltaa tehdä jotakin. Tilanne muuttui vuonna 2004, kun yleiskokous hyväksyi hyvän hallinnon ryhmien painostuksesta "vallanjakolainsäädännön", joka sisältää useita muutosehdotuksia osavaltion perustuslakiin. Muutoksilla tehtiin selväksi, että hallitus on jaettu kolmeen erilliseen hallinnonalaan, kiellettiin lainsäätäjiä toimimasta toimeenpanovallan lautakunnissa tai toimikunnissa ja annettiin kuvernöörille valta nimittää virastojen lautakuntien jäsenet. Niillä poistettiin myös kaiken kattava 10 pykälä. Äänestäjät hyväksyivät muutokset äänin 2-1. Onko Gorham siis oikeassa siinä, että vuoden 2004 äänestyksen vuoksi yleiskokous menetti "nimenomaisen" verovaltansa? Kirjaimellisesti kyllä. Nykyisen perustuslain ainoa viittaus verojen määräämiseen on kohta, jossa sanotaan, että yleiskokous voi määrätä tavasta, jolla kiinteistöjen arvonmääritys suoritetaan. Oikeusasiantuntijat sanovat kuitenkin, että käytännön tasolla implisiittinen voi olla yhtä hyvä kuin eksplisiittinen. Osavaltion korkeimman oikeuden entinen tuomari Robert G. Flanders Jr., joka erosi tehtävästään vuoden 2004 alussa, sanoo, että vaikka vuoden 2004 muutokset muuttivat paljon, paljon pysyy ennallaan. Hänen mukaansa parlamentin ja Englannin kuninkaiden ajoista lähtien veronkantovalta on ollut lainsäätäjällä, ja tämä oikeudellinen perinne on jatkunut Englannin siirtomaissa Amerikassa. "Lainsäädäntövaltaan kuuluu olennaisena osana verotusoikeus", Flanders sanoi. ""Siihen ei tarvita nimenomaista lupaa.""" Richard Raspallo, edustajainhuoneen enemmistöjohtajan Nicholas A. Mattiellon oikeudellinen neuvonantaja, oli samaa mieltä ja sanoi, että on olemassa useita esimerkkejä lainsäädännöllisestä vallasta, joka oletetaan, vaikka perustuslaissa ei ole erityistä kieltä. ""Missä perustuslaissa on nimenomaisesti mainittu, että yleiskokouksella on valtuudet vaatia Rhode Islandin kansalaisia noudattamaan liikennesääntöjä tai hankkimaan ajokortti tai myöntämään ihmisille oikeus mennä naimisiin tai vaatia ihmisiltä tiettyjä koulutusvaatimuksia, jotta he voivat työskennellä tietyillä aloilla?"", hän sanoi. "Jossain vaiheessa kansa on antanut yleiskokoukselle valtuudet säätää lakeja yhteisen hyvän puolesta", hän sanoi. "Siihen kuuluu myös verojen määrääminen kansalaisten hyvinvoinnin rahoittamiseksi." Gorham myönsi tämän epäsuorasti, mutta sanoi, että epäselvyys osoittaa, että osavaltion perustuslakikokouksen on ratkaistava asia lopullisesti. (Äänestäjiltä kysytään marraskuussa, pitäisikö konventti kutsua koolle.) Kuten hän kirjoitti kommentissaan: "Aion tietysti maksaa veroni, mutta joskus on pakko ihmetellä. Jos kansa todella haluaisi saada verot - ja kyllä, lainanoton - kuriin ja kansan ehdoilla, perustuslaki, juuri sellaisena kuin se on, olisi hyvä paikka aloittaa. Vallankumous alkakoon!""" Päätöksemme Nicholas Gorham sanoi, että Rhode Islandin yleiskokouksella ''ei ole nimenomaista perustuslaillista toimivaltaa'' kantaa veroja. Historia kertoo meille, että hän on oikeassa. Jos hän olisi väittänyt, että nimenomaisen sanamuodon puuttuminen tarkoittaisi, ettei kenenkään tarvitsisi maksaa veroja, näkisimme hänen väitteensä aivan eri valossa. Mutta hän ei sanonut niin, joten suljemme sen pois. (Jos kuulet väitteen, jonka haluat meidän tarkistavan, lähetä meille sähköpostia osoitteeseen [email protected] Ja seuraa meitä Twitterissä: @politifactri.)"</w:t>
      </w:r>
    </w:p>
    <w:p>
      <w:r>
        <w:rPr>
          <w:b/>
        </w:rPr>
        <w:t xml:space="preserve">Tulos</w:t>
      </w:r>
    </w:p>
    <w:p>
      <w:r>
        <w:t xml:space="preserve">"Yleiskokouksella" "ei ole perustuslaissa nimenomaista toimivaltaa määrätä meille tulo-, myynti-, perintö- ja lukemattomia muita veroja."</w:t>
      </w:r>
    </w:p>
    <w:p>
      <w:r>
        <w:rPr>
          <w:b/>
        </w:rPr>
        <w:t xml:space="preserve">Esimerkki 2.2884</w:t>
      </w:r>
    </w:p>
    <w:p>
      <w:r>
        <w:t xml:space="preserve">Kolmannen kauden demokraatti mainosti aiempia saavutuksiaan ja esitteli pitkän listan poliittisia aloitteita, joista monet hän esitteli ennakkoon viime kuussa annetuissa ilmoituksissa. Cuomo korosti myös julkisen talouden maltillisuuden tarvetta, sillä osavaltiossa on 6 miljardin dollarin budjettivaje, joka johtuu suurelta osin Medicaid-menojen kasvusta. Cuomo esitteli puheessaan muun muassa suunnitelmat osavaltion perustuslain syrjinnänvastaisen suojan laajentamisesta, New Yorkin Penn-aseman uudistamisesta ja ehdotetusta vaahtomuovisten ruokapakkausten kieltämisestä. Cuomo esitteli myös toisen kiellon, joka koskisi maustettujen sähkösavukkeiden markkinointia lapsille, aloitteita reseptilääkkeiden kustannusten alentamiseksi, taattua palkallista sairauslomaa useammalle newyorkilaiselle työntekijälle ja laajennettua yleistä esiopetusta. "New York on parhaimmillaan maan edistyksellinen pääkaupunki, ja meidän on täytettävä tämä kohtalo myös tänä vuonna", Cuomo sanoi. Cuomo piti puheensa Albanyn keskustassa sijaitsevassa Empire State Plaza Convention Center -kongressikeskuksessa lainsäätäjien jäsenille ja huippupoliitikoille ympäri osavaltiota. Puhe käynnisti 2. kesäkuuta asti kestävän lainsäädäntöistunnon. Kuvernöörin puhe on seurausta useista juutalaisiin kohdistuneista väkivaltaisuuksista, kuten hyökkäyksestä, jossa mies tunkeutui Monseyn rabbi Chaim Rottenbergin kotiin ja puukotti viittä ihmistä hanukka-juhlassa. Rottenberg lausui siunauksen ennen Cuomon puhetta ja kehotti suvaitsevaisuuteen. "En koskaan unohda sen yön kauhua", Rottenberg sanoi. "Mutta en myöskään koskaan unohda sitä, miten juhlimme edelleen tuon päivän jälkeen, miten iloitsemme edelleen hanukan ihmeestä". En koskaan unohda sitä kestävyyttä, jota juutalaiset ja New Yorkin asukkaat osoittivat tuona yönä ja seuraavina päivinä." Hän jatkoi: "En koskaan unohda sitä, että juutalaiset ja New Yorkin asukkaat ovat kestäviä." Cuomo ehdottaa uutta lakia, joka kohdistuu kotimaan terrorismiin, ja sanoi, että New York olisi ensimmäinen osavaltio Yhdysvalloissa, joka antaisi tällaisen lain. Uusi laki koskisi rikoksia, joissa vähintään yksi ihminen kuoli ja uhrien kohteena oli muun muassa heidän rotunsa, uskontonsa ja sukupuolensa. Cuomo kutsui hyökkäystä "sietämättömäksi" ja lupasi, ettei osavaltio siedä sitä. "He hyökkäsivät minua vastaan, ja he hyökkäsivät teitä vastaan", Cuomo sanoi. "Nämä ovat aikoja, ystäväni, jolloin New Yorkin osavaltiota pyydetään johtamaan, jotta se voi viitoittaa kurssin vaikeuksissa olevalle kansakunnalle, joka etsii tietään sekasorron sumun läpi", hän sanoi. Puheeseensa liittyneessä poliittisessa tiedotteessa Cuomo sanoi, että hänen ehdotuksensa marihuanan laillistamisesta rajoittaisi kannabistuotteiden myynnin vain yli 21-vuotiaille aikuisille. Hän kuitenkin mainitsi laillistamisehdotuksensa vain lyhyesti keskiviikkona pitämässään puheessa, joka sai laimeat suosionosoitukset. Samanlainen ehdotus marihuanan laillistamisesta vapaa-ajan käyttöön epäonnistui viime vuonna rahoitusta koskevien erimielisyyksien ja esikaupunkidemokraattien epäröinnin vuoksi. Sen sijaan lainsäätäjät lievensivät pienten marihuanamäärien hallussapidosta annettavia rangaistuksia ja loivat menettelyn, jonka avulla rikokset voidaan poistaa. Cuomo on julistanut vuoden 2020 iskulauseekseen "Making Progress Happen". Edistyksen on kuitenkin tapahduttava samalla, kun osavaltio kamppailee Medicaid-kustannusten nousun aiheuttaman budjettivajeen kanssa. Keskustelun siitä, miten vaje hoidetaan, odotetaan värittävän lähes kaikkia tämän vuoden poliittisia keskusteluja. Sadat aktivistit kokoontuivat Albanyssa vaatimaan toimia muun muassa osavaltion kunnianhimoisten ilmastonmuutostavoitteiden toteuttamiseksi. Cuomo kutsui ilmastonmuutosta "aikamme ylivertaiseksi uhaksi" ja ehdotti, että äänestäjille lähetettäisiin marraskuussa 3 miljardin dollarin joukkovelkakirjalaina, jolla rahoitettaisiin tulvien vähentämistä ja elinympäristöjen ennallistamista koskevaa ohjelmaa, jota hän kutsuu nimellä Restore Mother Nature. "Koska mikään talousstrategia, sosiaalinen oikeudenmukaisuusuudistus tai koulutuspolitiikka ei ole minkään arvoista, jos meillä ei ole planeettaa, jolla elää", hän sanoi. Cuomo ei ole vielä kertonut monia yksityiskohtia suunnitelmistaan, joilla hän aikoo puuttua yli 6 miljoonaa ihmistä palvelevan Medicaid-ohjelman kasvaviin kustannuksiin. Kuvernööri vaati keskiviikkona Medicaid-järjestelmän vastuullisuuden parantamista ja sanoi, että tarvitaan suojatoimia, joilla rajoitetaan kuntien mahdollisia ylikuluja ohjelmassa. Tarkempia tietoja siitä, miten hallinto aikoo puuttua rahoitusvajeeseen, saatetaan odottaa tammikuun puolivälissä odotettavissa olevaan talousarvioesitykseen. Cuomo on varoittanut ylikulutuksesta ja luvannut olla nostamatta veroja. Tämä budjettitietoinen viesti voi olla ristiriidassa vasemmistolaisempien lainsäätäjien ja puolestapuhujien kanssa, jotka haluavat tasapainottaa talousarviota uusilla varakkaiden veroilla. Kuvernöörin puolue on viime vuosina saavuttanut suuria poliittisia voittoja, vaikka jotkut pitkäaikaiset demokraattiset viranhaltijat ovat hävinneet vasemmistolaisemmille haastajille. Cuomo kuitenkin väitti keskiviikkona, että todellisen edistyksellisen politiikan on perustuttava "todellisuuteen" ja että sen on suosittava tuloksia retoriikan sijaan. Republikaanit, joiden vaikutusvalta Albanyssa on vähentynyt, sanovat hillitsevänsä menoja ja vastustavansa uusia veroja. Republikaanijohtajat, kuten GOP:n puheenjohtaja Nick Langworthy, arvostelivat kuvernööriä siitä, että hän ei ole puuttunut budjettivajeeseen eikä viime vuonna säädetyistä takausuudistuksista käytävään keskusteluun. Cuomo ja muut demokraatit ovat ilmaisseet olevansa valmiita tekemään muutoksia lakiin. Cuomo on viime kuussa julkistamissaan ennakkoilmoituksissaan esittänyt muun muassa ehdotuksia jäljittämättömien aseiden kieltämisestä, suurnopeusjunien tutkimisesta, alkoholin myynnin sallimisesta elokuvateattereissa, amerikkalaisvalmisteisen teräksen ja raudan käytön vaatimisesta infrastruktuurihankkeissa ja päihtyneiden uhrien seksuaalisen väkivallan syytteeseenpanoa koskevien sääntöjen lieventämisestä. Parlamentin puhemies Carl Heastie, demokraatti, sanoi, että lainsäätäjillä on tänä vuonna omat prioriteettinsa, joihin kuuluu kouluavustusten, kohtuuhintaisen asumisen, infrastruktuurin, paikallisten yritysten, maaseudun sairaaloiden ja mielenterveyspalvelujen lisääminen.</w:t>
      </w:r>
    </w:p>
    <w:p>
      <w:r>
        <w:rPr>
          <w:b/>
        </w:rPr>
        <w:t xml:space="preserve">Tulos</w:t>
      </w:r>
    </w:p>
    <w:p>
      <w:r>
        <w:t xml:space="preserve">Cuomon vuoden 2020 ohjelma: Taistele vihaa vastaan, auta planeettaa, laillistetaan ruoho.</w:t>
      </w:r>
    </w:p>
    <w:p>
      <w:r>
        <w:rPr>
          <w:b/>
        </w:rPr>
        <w:t xml:space="preserve">Esimerkki 2.2885</w:t>
      </w:r>
    </w:p>
    <w:p>
      <w:r>
        <w:t xml:space="preserve">Muutos tapahtui kolme päivää sen jälkeen, kun Reuters kertoi, että CDC julkaisi näiden kahden malarialääkkeen keskeiset annostelutiedot, jotka perustuivat vertaisarvioitujen tieteellisten tietojen sijaan anekdootteihin, joihin ei ole annettu tietoja. Reuters kertoi myös, että CDC laati alkuperäiset ohjeet sen jälkeen, kun presidentti Trump henkilökohtaisesti painosti liittovaltion sääntely- ja terveysviranomaisia tekemään malarialääkkeistä laajemmin saatavilla olevia lääkkeitä uuden koronaviruksen hoitoon, vaikka kyseisiä lääkkeitä ei ollut testattu COVID-19:n osalta. Alun perin CDC:n verkkosivulla, jonka otsikkona oli Information for Clinicians on Therapeutic Options for Patients with COVID-19, oli sanottu: "Vaikka hydroksiklorokiinin optimaalista annostelua ja kestoa COVID-19:n hoidossa ei tunneta, jotkut yhdysvaltalaiset kliinikot ovat raportoineet anekdoottisesti" useista tavoista määrätä COVID-19:n lääkitystä. Lääketieteen asiantuntijat olivat kertoneet Reutersille olevansa yllättyneitä tästä kielenkäytöstä. "Miksi CDC julkaisisi anekdootteja?" kysyi tohtori Lynn Goldman, George Washingtonin yliopiston Milken Institute School of Public Healthin dekaani. "Siinä ei ole mitään järkeä. Tämä on hyvin epätavallista."  Lääkärit ja muut terveysasiantuntijat olivat lisäksi arvostelleet ohjeita siitä, että ne viittaavat siihen, että lääkärit saattavat määrätä lääkkeitä, vaikka ei ole varmistettu, ovatko ne tehokkaita vai haitallisia. Nyt CDC:n verkkosivuilla ei enää ole tätä tietoa. Sen sijaan sen ensimmäisessä lauseessa sanotaan: "Yhdysvaltain elintarvike- ja lääkeviraston hyväksymiä lääkkeitä tai muita hoitomuotoja COVID-19:n ehkäisemiseksi tai hoitamiseksi ei ole olemassa."  Päivitetyissä ja lyhennetyissä ohjeissa lisätään, että "hydroksiklorokiinia ja klorokiinia tutkitaan kliinisissä tutkimuksissa" käytettäväksi koronaviruspotilailla. Voit lukea CDC:n uudet ohjeet täältä CDC ei heti vastannut kysymyksiin alkuperäisen ohjeen poistamisesta. Se oli alun perin kertonut Reutersille, että se oli laatinut ohjeet lääkäreille koronavirustyöryhmän pyynnöstä, joka kehotti toimimaan nopeasti. Jeffrey Flier, Harvardin lääketieteellisen tiedekunnan entinen dekaani, joka oli kritisoinut alkuperäisiä ohjeita, kiitteli päivitettyä versiota ja kutsui sitä "huomattavasti paremmaksi".  "Siinä todetaan tosiasiat suosittelematta lääkäreitä määräämään lääkkeitä, vaikka riittävää näyttöä ei ole", Flier sanoi. Hydroksiklorokiinikeskustelu on kiihtynyt ja muuttunut poliittisemmaksi, kun presidentti Trump sanoi viikonloppuna, että hän saattaisi haluta käyttää lääkettä itse.</w:t>
      </w:r>
    </w:p>
    <w:p>
      <w:r>
        <w:rPr>
          <w:b/>
        </w:rPr>
        <w:t xml:space="preserve">Tulos</w:t>
      </w:r>
    </w:p>
    <w:p>
      <w:r>
        <w:t xml:space="preserve">CDC poistaa epätavalliset ohjeet lääkäreille Trumpin suosimasta lääkkeestä.</w:t>
      </w:r>
    </w:p>
    <w:p>
      <w:r>
        <w:rPr>
          <w:b/>
        </w:rPr>
        <w:t xml:space="preserve">Esimerkki 2.2886</w:t>
      </w:r>
    </w:p>
    <w:p>
      <w:r>
        <w:t xml:space="preserve">11. toukokuuta 2017 TheFederalistPapers.org, verkkosivusto, joka julkaisee usein konservatiivisia klikkaussyöttejä, kertoi uudesta lääkekoktailista, joka tunnetaan nimellä "Gray Death": Indianan sisäisen turvallisuuden ministeriö varoittaa uudesta "Gray Death" -nimisestä huumeesta, joka ei tapa vain huumeiden käyttäjiä pienimmästäkin kosketuksesta - vaan myös ensimmäiset avuksi tulevat avustajat. Kyseessä on "erityisen vaarallinen heroiinin, fentanyylin, karfentaniilin ja muiden synteettisten opioidien seos", kertoo WDRB, jota käytetään yleensä norsujen ja muiden suurten nisäkkäiden rauhoitusaineena. Se on "10 000 kertaa voimakkaampaa kuin morfiini ja 100 kertaa voimakkaampaa kuin fentanyyli", ja se on vakava uhka ensiapuhenkilöstölle, koska se voi imeytyä ihon läpi tai hengittää sitä vahingossa ilman kautta. Jutun sensaatiomaiselta kuulostava luonne herätti kysymyksiä siitä, onko se totta, mutta juttu on tarkka (ja suurelta osin poimittu paikallisen televisioaseman WDRB:n raportoinnista). Otimme yhteyttä Indianan sisäisen turvallisuuden ministeriöön vahvistaaksemme raportin yksityiskohdat, ja tiedottaja John Erickson vahvisti meille, että "hyvin satunnainen kosketus" aineen kanssa voi mahdollisesti aiheuttaa vakavan haittavaikutuksen. Mitä tulee hengittämiseen, hän vertasi sitä jauhopussin sulkemiseen: osa jauheesta leviää ilmaan. Mutta toisin kuin jauhot, samanlainen vahingossa tapahtuva altistuminen Gray Deathille voi johtaa vakaviin terveysongelmiin. Viranomaiset ilmoittavat ensiapuhenkilöstölle, jotta he ryhtyisivät tarvittaviin varotoimiin. Indianan sisäisen turvallisuuden ministeriö julkaisi lehdistötiedotteen, jossa varoitetaan: Gray Death, erityisen vaarallinen heroiinin, fentanyylin, karfentaniilin ja muiden synteettisten opioidien seos, kulkeutui tällä viikolla Indianaan ja aiheutti yliannostuksen Keski-Indianassa. Lisääntyneestä riskistä varoittavat yhteistyökumppanit ovat Indianan osavaltion hätäkeskuspalvelut ja osavaltion palomarsalkka, jotka kuuluvat Indianan sisäisen turvallisuuden ministeriöön; Indianan osavaltion terveysministeriö ja Indianan osavaltion poliisi. Synteettiseen karfentaniilihuumeeseen liittyvien opioidiyliannostusten jatkuva lisääntyminen on ollut havaittavissa eri puolilla maata, mikä on herättänyt huolta. ... Karfentaniili, jota käytetään norsujen ja muiden suurten nisäkkäiden rauhoitusaineena, on 10 000 kertaa voimakkaampi kuin morfiini ja 100 kertaa voimakkaampi kuin fentanyyli. Sitä sekoitetaan usein muihin huumeisiin, kuten kokaiiniin tai metamfetamiiniin, eikä huumeiden käyttäjillä ole useinkaan aavistustakaan siitä, että heidän lääkkeensä ovat pilaantuneet. Karfentaniili ja muut fentanyyliin liittyvät yhdisteet ovat vakava vaara yleiselle turvallisuudelle, ensivastehenkilöstölle, lääkintähenkilöstölle, hoitohenkilöstölle ja laboratoriohenkilöstölle. Näitä aineita voi olla useissa eri muodoissa, kuten jauheena, tahrapaperina, tabletteina ja suihkeena. Aine voi imeytyä ihon kautta tai hengittää vahingossa ilmassa olevaa jauhetta. "Opioidien ja riippuvuuden levinneen luonteen vuoksi on aina olemassa mahdollisuus, että perhe tai ystävät voivat joutua kosketuksiin vaarallisten aineiden kanssa työskennellessään pelastaakseen läheisensä", sanoi tohtori Michael Olinger, osavaltion hätäpalveluiden lääketieteellinen johtaja. Tiedotteeseen sisältyi kuva, joka osoittaa, kuinka tappava karfentaniili on verrattuna muihin vaarallisiin aineisiin. Se osoittaa, kuinka paljon heroiini voi tappaa keskiverto aikuisen verrattuna fentanyyliin ja karfentaniiliin: Helmikuussa 2016 24-vuotias georgialainen nainen kuoli otettuaan yliannostuksen huumeseosta: Brookhavenin nainen kuoli heroiinin ja fentanyylin seokseen, joka tunnetaan nimellä "harmaa kuolema", kertoivat GBI:n viranomaiset. Lauren Camp, 24, oli nauttinut seosta ennen kuin hänet löydettiin helmikuussa kylpyammeesta upotettuna, GBI:n tiedottaja Nelly Miles sanoi. GBI:n virkamiehet löysivät tappavat huumeet tapahtumapaikalta. Campin "harmaa kuolema" on ensimmäinen vahvistettu Georgiassa. Huume on levinnyt osavaltiosta toiseen, ja sen koostumus voi ilmeisesti vaihdella. Mutta se erottuu toisistaan harmaalla värillään - ja tappavuudellaan:  Neljän viime kuukauden aikana Georgian poliisi on takavarikoinut noin 50 erää harmaata kuolemaa osavaltion laajuisesti, ja Atlantan metropoli on ollut yksi tärkeimmistä hotspotista. Huumetta on alkanut ilmaantua myös Alabamassa, Ohiossa ja Pennsylvaniassa, osavaltion ja paikalliset viranomaiset vahvistivat. Koska ainesosat vaihtelevat näytteestä toiseen, jokainen harmaakuolemaerä on mysteeri - aina sen ominaisväriä myöten.</w:t>
      </w:r>
    </w:p>
    <w:p>
      <w:r>
        <w:rPr>
          <w:b/>
        </w:rPr>
        <w:t xml:space="preserve">Tulos</w:t>
      </w:r>
    </w:p>
    <w:p>
      <w:r>
        <w:t xml:space="preserve">"Vaarallinen uusi lääke, joka tunnetaan nimellä "harmaa kuolema", voi tappaa ilman ja ihokosketuksen kautta."</w:t>
      </w:r>
    </w:p>
    <w:p>
      <w:r>
        <w:rPr>
          <w:b/>
        </w:rPr>
        <w:t xml:space="preserve">Esimerkki 2.2887</w:t>
      </w:r>
    </w:p>
    <w:p>
      <w:r>
        <w:t xml:space="preserve">Hallinnon korkea-arvoinen virkamies kertoi suunnitelmasta torstaina nimettömänä ennen Trumpin vuoden 2019 talousarviosuunnitelman julkaisemista ensi viikolla. Lääkeyhtiöt maksavat nykyisin alennuksia vakuutusyhtiöille ja apteekkien etuuskäsittelijöille, jotta niiden lääkkeet saisivat suuremman siivun markkinoista. Vakuutusyhtiöt käyttävät hyvityksistä saatuja säästöjä pitääkseen vakuutusmaksut paremmin hallinnassa. Trumpin ehdotuksen mukaan Medicaren suositun D-osan resepti-etuuden piiriin kuuluvat eläkeläiset voisivat osallistua alennuksiin yksittäisistä lääkkeistä, joita he ostavat apteekista. Trumpin talousarviossa laajennettaisiin myös Medicaren katastrofilääke-etuutta, jotta monille erittäin kalliille eläkeläisille ei tarvitsisi maksaa omavastuuosuuksia. Seniorit, joilla on korkeat lääkekustannukset, vastaavat tällä hetkellä edelleen 5 prosentista lääkkeidensä kustannuksista. Kun jotkin uudet lääkkeet maksavat 100 000 dollaria vuodessa tai enemmän, potilaiden kustannukset nousevat nopeasti. Valkoisen talon ehdotus asettaisi Trumpin keskelle lääkeyhtiöiden ja vakuutusyhtiöiden ja apteekkien etuuskäsittelijöiden välistä köydenvetoa, jossa pelissä on miljardeja dollareita. Vakuutusyhtiöiden ja apteekkien etuuskäsittelijöiden mukaan lääkekustannukset ovat niin korkeat siksi, että lääkeyhtiöt voivat veloittaa vapaasti sen, mitä markkinat sallivat. Lääketeollisuuden mukaan välittäjät ovat ongelma, koska ne pitävät lääkkeiden valmistajien maksamat alennukset sen sijaan, että ne siirtäisivät ne potilaille. Vakuutusyhtiöt väittävät, että alennukset siirretään eteenpäin siten, että kaikkien kuukausimaksut alenevat. Lääketeollisuuden etujärjestö Pharmaceutical Research and Manufacturers of America ei reagoinut asiaan välittömästi. Trumpin hallinnon uudet ehdotukset tulevat kongressin budjettisopimukseen sisältyvien Medicare-muutosten pitkän luettelon päälle. Medicare on hallituksen tärkein sairausvakuutusohjelma, joka kattaa noin 60 miljoonaa vanhusta ja vammaista. Lainsäätäjät siirtäisivät suuremman osan Medicaren lääkekustannuksista lääketeollisuudelle. He haluavat myös poistaa lääkkeiden kattavuusvajeen, joka tunnetaan nimellä "donitsin aukko", vuotta aiemmin kuin nykyisin on suunniteltu, eli vuonna 2019 vuoden 2020 sijasta. "Kaiken kaikkiaan tämä on mielestäni hyvä lakiehdotus Medicare-asiakkaiden kannalta", Medicare Rights Center -järjestön puheenjohtaja Joe Baker sanoi kongressin lainsäädännöstä. "Tämä kallistuu siihen suuntaan, että saadaan aikaan paljon hyviä asioita." Hänen ryhmänsä vastustaa kuitenkin säännöstä, joka nostaisi varakkaimpien eläkeläisten maksamia avohoitopalvelujen ja reseptilääkkeiden vakuutusmaksuja. Seuraavassa tarkastellaan joitakin tärkeimpiä Medicare-säännöksiä budjettisopimuksessa, jonka republikaanijohtajat yrittävät saada läpi kongressissa. Demokraatit ovat eri mieltä koko toimenpiteestä, mutta Medicare-säännökset näyttävät saavan tukea molemmilta puolueilta: - RESEPTILÄÄKKEET Alun perin "donitsin kuopan" kattavuusvajeessa olevat edunsaajat vastasivat lääkkeidensä kaikista kustannuksista, mutta entisen presidentin Barack Obaman aikana hyväksytty Affordable Care Act sulkee aukon asteittain. Budjettisopimus nopeuttaa aikataulua vuodella vuoteen 2019. Lääkevalmistajien on jo nyt annettava alennuksia kattavuusvajeen umpeen kuromiseksi umpeen, mutta budjettisopimus nostaa yritysten alennusten tasoa, mikä puolestaan alentaa valtion kustannuksia. Tämän pitäisi jarruttaa edunsaajien maksamia kuukausimaksuja. "Teoriassa, kun Medicaren menot laskevat, myös vakuutusmaksut laskevat", sanoi Tricia Neuman, puolueettoman Kaiser Family Foundationin Medicare-asiantuntija. Lääketeollisuus kritisoi ehdotusta ja sanoo, että se hyödyttää lähinnä vakuutusyhtiöitä, jotka toimivat etuuden tarjoavina välikätenä. Kattavuusvaje alkaa, kun edunsaajien lääkkeiden kokonaiskustannukset saavuttavat 3 750 dollaria. - BUDJETTISOPIMUKSELLA kumotaan pysyvästi rajoitukset terapiapalveluille, joita aivohalvauspotilaat ja suurista leikkauksista toipuvat ihmiset käyttävät yleisesti. Näihin palveluihin kuuluvat fysioterapia, toimintaterapia ja puheterapia. Aiempina vuosina kongressi oli rutiininomaisesti lykännyt ylärajojen soveltamista. Ryhmät, kuten AARP, vaativat rajoitusten täydellistä kumoamista. Se tulee voimaan tänä vuonna. __KORKEAMMAT MAKSUT RIKKAIMMILLE ELÄKELÄISILLE Avohoitopalvelujen ja reseptilääkkeiden maksut nousisivat noin 1 miljoonalle varakkaalle eläkeläiselle, joiden vuositulot ovat vähintään 500 000 dollaria yksityishenkilön osalta tai 750 000 dollaria pariskunnan osalta. Lainsäätäjät kannattavat ajatusta, että varakkaiden vakuutusmaksuja korotetaan, mutta lakimiehet ovat huolissaan siitä, että kongressi alkaa lopulta nostaa myös keskiluokkaisten eläkeläisten kustannuksia. __TELEMEDIINI JA KROONINEN HOITO Budjettisopimus laajentaa Medicaren mahdollisuuksia maksaa telelääketieteestä monissa eri tilanteissa, myös potilaille, joilla on aivohalvauksen oireita. Se sisältää myös senaatin kaksipuolueisen lakiehdotuksen, jonka tarkoituksena on parantaa kroonisista sairauksista, kuten sydänsairauksista, syövästä ja diabeteksesta kärsivien potilaiden hoidon koordinointia. -KUSTANNUSTENVALVONTAVIRASTO PERUUTETAAN Sopimuksella kumottaisiin riippumaton maksujen neuvoa-antava lautakunta (Independent Payment Advisory Board), joka on kohtuuhoitolain nojalla valtuutettu Medicaren kustannustenvalvontaviranomainen. Se oli alusta alkaen kiistanalainen, eikä Obaman Valkoinen talo edennyt lautakunnan perustamiseen.</w:t>
      </w:r>
    </w:p>
    <w:p>
      <w:r>
        <w:rPr>
          <w:b/>
        </w:rPr>
        <w:t xml:space="preserve">Tulos</w:t>
      </w:r>
    </w:p>
    <w:p>
      <w:r>
        <w:t xml:space="preserve">Trump ehdottaa lääkekustannusten alentamista Medicaressa.</w:t>
      </w:r>
    </w:p>
    <w:p>
      <w:r>
        <w:rPr>
          <w:b/>
        </w:rPr>
        <w:t xml:space="preserve">Esimerkki 2.2888</w:t>
      </w:r>
    </w:p>
    <w:p>
      <w:r>
        <w:t xml:space="preserve">Maidontuotannon kukoistus sekä turisteja, jotka etsivät koskemattomia luontonähtävyyksiä, ovat vaatineet veronsa maan ympäristöltä, jota markkinoidaan voimakkaasti "100-prosenttisen puhtaana". Erityisen pahasti on kärsinyt maan laaja, ennen koskematon joki- ja järviverkosto, joka joidenkin asiantuntijoiden mukaan on nyt OECD-maiden saastuneimpia. Noin 60 prosenttia niistä on uimakelvottomia, ympäristöministeriö totesi raportissaan vuonna 2014. Asiantuntijoiden mukaan veden laatu on sen jälkeen heikentynyt entisestään. Viime kuussa tehdyssä Colmar Bruntonin kyselyssä 82 prosenttia vastaajista sanoi olevansa "erittäin tai erittäin" huolissaan jokien ja järvien saastumisesta, enemmän kuin mistään muusta asiasta, kuten elinkustannuksista, lasten köyhyydestä ja ilmastonmuutoksesta. "(Uusiseelantilaiset) ovat erittäin huolissaan siitä, että he ovat menettämässä mahdollisuutensa uida, kalastaa ja kerätä ruokaa joista, järvistä ja puroista", sanoi kyselytutkimuksen teettäneen Fish &amp; Game New Zealand -järjestön toimitusjohtaja Martin Taylor. "Ihmiset pitävät näitä aktiviteetteja synnyinoikeutenaan, mutta viimeisten 20 vuoden aikana tämä oikeus on menetetty, koska vesistöjen saastuminen on lisääntynyt maatalouden lisääntyessä."  Ensi vuonna pidettävien vaalien vuoksi poliittiset asiantuntijat sanovat, että vesien saastuminen voi olla keskeinen kysymys pääministeri Jacinda Ardernille. Ardern johti vuonna 2017 valtaan koalition, joka lupasi sosiaalisia uudistuksia ja ympäristönsuojelulakeja, mutta yritysten luottamus on kärsinyt hänen hallituksensa aikana. Yli 13 000 ihmistä allekirjoitti Twitterissä viime viikolla käynnistetyn Greenpeacen #toomanycows-kampanjan, jossa vaaditaan synteettisten typpilannoitteiden kieltämistä. "Uudessa-Seelannissa on jo nyt aivan liikaa lehmiä, ja synteettinen typpi on keskeinen tekijä maidontuotannon tehostamisessa ja laajentamisessa, joka johtaa vaaralliseen kaksoiskärsimykseen, joka vahingoittaa jokia ja ilmastoa", sanoi Nick Young Greenpeacesta. Uudessa-Seelannissa on lähes viisi miljoonaa lehmää, mikä on enemmän kuin sen noin 4,7 miljoonan ihmisen väkiluku. Uuden-Seelannin Pohjoissaaren länsiosassa sijaitsevan kuuluisan Taranaki-vuoren lähellä sijaitsevat suositut uimapaikat suljettiin tässä kuussa, koska niissä oli runsaasti E.coli-bakteereja, jotka ovat ulosteperäisen saastumisen indikaattori. Syyn selvittämiseksi tehdään parhaillaan testejä, mutta läheisiltä maitotiloilta peräisin olevia jätevesiä on aiemmin syytetty vesien saastumisesta. DairyNZ:n toimitusjohtaja Tim Mackle sanoo, että maidontuottajat ovat tehneet oman osuutensa, sillä 97 prosenttia maitotilojen vesistöistä on aidattu lehmiltä, ja ranta-alueiden ja kosteikkojen perustamiseksi on tehty paljon työtä. "Todellisuudessa kaikki maankäyttömuodot vaikuttavat veden laatuun, ja maanviljelyn, olipa kyse vihanneksista, hedelmistä, naudanlihasta, lampaista, maidosta, hirvieläimistä tai jopa viinistä, on tehtävä yhteistyötä vesistöjen suojelemiseksi", Mackle sanoi lausunnossaan. "Pilaantuneimmat joet kulkevat itse asiassa kaupunkikeskusten läpi, ja myös kansalaiset voivat tehdä oman osuutensa."   Vain noin 15 prosenttia Uuden-Seelannin puroista virtaa maitotilojen kautta, hän lisäsi. Maidontuotannon osuus Uuden-Seelannin 200 miljardin dollarin bruttokansantuotteesta on noin 3,5 prosenttia ja matkailun osuus 6,1 prosenttia. Molemmat teollisuudenalat tukeutuvat maan puhtaaseen ja vihreään imagoon, jossa jokien ryöppyily, koskemattomat metsät ja rehevät laitumet ovat ihanteellisia kulisseja suosituille Taru sormusten herrasta- ja Hobitti-elokuvasarjoille. Harvaan asuttu maa levittäytyy noin Yhdistyneen kuningaskunnan tai Kalifornian kokoiselle vuoristoalueelle, josta yli neljännes on varattu suojelualueiksi ja kansallispuistoiksi. Matkailijalaumojen odotetaan saapuvan maahan ensi kuussa kiinalaisen uudenvuoden aikaan, joka on matkailun huippusesonki, ja asukkaiden mielestä tämä vaikuttaa entisestään luonnonympäristöön. Vuoden 2018 tietojen mukaan kiinalaiset ovat Uuden-Seelannin toiseksi suurin matkailijalähde naapurimaa Australian jälkeen. Veden saastuttamisen lisäksi asukkaat pelkäävät myös, että massaturismi ja vapaamatkustajat voivat tuhota maan ikonisen maiseman, kuten Venetsian, Boracayn ja Balin kaltaisissa paikoissa on nähty. Venetsian ylikuormitus pakotti paikallishallinnon rajoittamaan turisteille pääsyä, kun taas Boracay suljettiin viime vuonna sen jälkeen, kun massaturismi oli muuttanut kuuluisan Filippiinien saaren "likakaivoksi". Yritys-, innovaatio- ja työministeriön matkailupolitiikasta vastaava Richard Davies sanoi, että leiriläisten määrän kasvu on aiheuttanut ongelmia joillakin alueilla, joista yksi on jätehuolto. "Meillä on yhteinen velvollisuus huolehtia ympäristöstämme ja Uudesta-Seelannista, ja on tehty useita aloitteita, joilla on pyritty valistamaan paikallisia ja kansainvälisiä leiriläisiä vastuullisesta leirintämenetelmästä, sekä rahoitettu infrastruktuuria, joka auttaa paikallisia elimiä ratkaisemaan mahdolliset ongelmat", hän sanoi. Wellingtonin Victoria-yliopiston Institute for Governance and Policy Studies -instituutin vanhempi tutkija Mike Joy sanoo, että ympäristö joutuu maksamaan hinnan välinpitämättömästä hallinnosta sekä maito- ja matkailuteollisuuden tehostamisesta. "Se on oma maali... he ampuvat itseään jalkaan. Suurin lisäarvo, joka maalla voi olla, on sen puhdas ja vihreä imago, ja he vain pilaavat tämän imagon", Joy sanoi. Hallitus on sanonut olevansa sitoutunut parantamaan veden laatua. Vuonna 2017 se asetti kansallisen tavoitteen, jonka mukaan 90 prosenttia Uuden-Seelannin suurista joista ja järvistä on uintikelpoisia vuoteen 2040 mennessä. Väliaikatavoitteena on, että 80 prosenttia on uintikelpoisia vuoteen 2030 mennessä. Joy, joka on jäsenenä joissakin hallituksen työryhmissä, sanoi, että muutos tapahtuu vain, jos hallitukset ottavat yhteen voimakkaan maito- ja matkailuteollisuuden kanssa. "Juuri nyt käytetään paljon enemmän rahaa spiniin ja propagandaan, mutta muutosta on tapahtunut hyvin vähän."</w:t>
      </w:r>
    </w:p>
    <w:p>
      <w:r>
        <w:rPr>
          <w:b/>
        </w:rPr>
        <w:t xml:space="preserve">Tulos</w:t>
      </w:r>
    </w:p>
    <w:p>
      <w:r>
        <w:t xml:space="preserve">100 % puhdasta? Uuden-Seelannin huonontuva vesi herättää närää.</w:t>
      </w:r>
    </w:p>
    <w:p>
      <w:r>
        <w:rPr>
          <w:b/>
        </w:rPr>
        <w:t xml:space="preserve">Esimerkki 2.2889</w:t>
      </w:r>
    </w:p>
    <w:p>
      <w:r>
        <w:t xml:space="preserve">Postuumisti tapahtuva spermanluovutus on teknisesti mahdollista ja moraalisesti hyväksyttävää, asiantuntijat totesivat tiistaina Journal of Medical Ethics -lehdessä julkaistussa katsauksessa. Heidän mukaansa se olisi nähtävä elinten ja muiden kudosten luovuttamisen tavoin keinona lievittää muiden kärsimystä. Vaikka lapsettomuus ei ole hengenvaarallista, sanoivat Nathan Hodson brittiläisestä Leicesterin yliopistosta ja Joshua Parker brittiläisestä Wythenshawen sairaalasta Manchesterista, se aiheuttaa suurta kärsimystä ja sen voidaan sanoa olevan eräänlainen sairaus. "Jos on moraalisesti hyväksyttävää, että yksilöt voivat luovuttaa kudoksiaan lievittääkseen toisten kärsimystä sairauksien "elämää parantavissa elinsiirroissa", emme näe mitään syytä, miksi tätä ei voisi laajentaa koskemaan myös muita kärsimyksen muotoja, kuten hedelmättömyyttä, jota voidaan pitää sairautena tai sitten ei", he sanoivat. Parker ja Hodson sanoivat, että tällainen siirto herättäisi kysymyksiä suostumuksesta ja perheen luvista kuolemanjälkeisiin luovutuksiin, ja myös luovuttajan anonymiteetti herättäisi huolta. Asiantuntijoiden mukaan Britanniassa on pulaa luovuttajien spermasta, kun taas kysyntä on suurta ja kasvussa. He viittasivat hallituksen tietoihin, joiden mukaan Britanniaan tuodaan vuosittain arviolta 4 000 näytettä Yhdysvalloista ja 3 000 näytettä Tanskasta sekä lisää näytteitä muista Euroopan unionin maista. Siemenneste voidaan kerätä kuoleman jälkeen joko eturauhasen sähköisellä stimulaatiolla tai leikkauksella. Sen jälkeen se voidaan pakastaa ja säilyttää, kunnes sitä tarvitaan. Parker ja Hodson viittasivat tutkimuksiin, jotka osoittavat, että kuolleilta miehiltä kerätyt siittiöt voivat johtaa terveisiin raskauksiin ja normaalin terveyden ja kehityksen omaaviin lapsiin, vaikka siittiöt otettaisiin talteen 48 tuntia kuoleman jälkeen. Muiden lääketieteen asiantuntijoiden mukaan analyysi herätti kysymyksiä, jotka on ratkaistava. "Tarvitaan lisäkeskusteluja, jotta ymmärrettäisiin, haluaisivatko ihmiset, jotka tarvitsevat luovuttajan spermaa, edes käyttää kuolleen luovuttajan spermaa", sanoi Progress Educational Trust -järjestön johtaja Sarah Norcross. "On myös erittäin tärkeää kysyä luovuttajaperheen saaneiden ihmisten mielipiteitä siitä, millaisia vaikutuksia heidän mielestään olisi sillä, että he eivät voisi koskaan tavata luovuttajaa."</w:t>
      </w:r>
    </w:p>
    <w:p>
      <w:r>
        <w:rPr>
          <w:b/>
        </w:rPr>
        <w:t xml:space="preserve">Tulos</w:t>
      </w:r>
    </w:p>
    <w:p>
      <w:r>
        <w:t xml:space="preserve">Yhdistyneen kuningaskunnan asiantuntijoiden mukaan kuoleman jälkeinen spermanluovutus pitäisi sallia.</w:t>
      </w:r>
    </w:p>
    <w:p>
      <w:r>
        <w:rPr>
          <w:b/>
        </w:rPr>
        <w:t xml:space="preserve">Esimerkki 2.2890</w:t>
      </w:r>
    </w:p>
    <w:p>
      <w:r>
        <w:t xml:space="preserve">Bryant toimi huolimatta liittovaltion tuomarin viime vuonna tekemästä päätöksestä, jolla kumottiin osavaltion abortteja rajoittava laki, joka oli vähemmän rajoittava. New Yorkissa sijaitseva Center for Reproductive Rights -järjestö kutsui uutta toimenpidettä "julmaksi ja selvästi perustuslain vastaiseksi" ja ilmoitti haastavansa Mississippin oikeuteen estääkseen lain voimaantulon 1. heinäkuuta. Osavaltion Capitolissa järjestetyn lakiesityksen allekirjoitustilaisuuden jälkeen Bryant kertoi toimittajille, ettei hän ole huolissaan oikeusjutuista. "Heidän ei tarvitse haastaa meitä oikeuteen. Se on heidän asiansa", Bryant sanoi. "Jos he eivät usko elämän pyhyyteen, nämä, jotka ovat Planned Parenthoodin kaltaisissa järjestöissä, meidän on taisteltava se taistelu. Mutta se on sen arvoista." Mississippi on yksi monista osavaltioista, jotka ovat tänä vuonna harkinneet lakiehdotuksia aborttien kieltämiseksi, kun sikiön sydämenlyönti on havaittu. Korkeimman oikeuden uudet konservatiivit ovat rohkaisseet abortin vastustajia, ja he pyrkivät haastamaan Roe v. Wade -tapauksen, tuomioistuimen vuonna 1973 antaman päätöksen, jolla abortti laillistettiin koko maassa. Liittovaltion tuomari kumosi vuonna 2018 Mississippin lain, joka kieltäisi useimmat abortit 15 raskausviikon jälkeen, ja totesi sen olevan perustuslain vastainen. Tuomio tuli Mississippin ainoan jäljellä olevan aborttiklinikan nostaman kanteen johdosta. "Lainsäätäjät eivät saaneet viestiä perille", Center for Reproductive Rights -järjestön lakimies Hillary Schneller sanoi torstaina lausunnossaan. "He ovat päättäneet riistää mississippiläisiltä oikeuden aborttiin, ja he tekevät sen naisten terveyden ja veronmaksajien rahojen kustannuksella". Tämä kielto - aivan kuten kuvernöörin vuosi sitten allekirjoittama 15 viikon kielto - on julma ja selvästi perustuslain vastainen."  Bryantin torstaina allekirjoittaman lain mukaan lääkäri, joka tekee abortin sikiön sydämenlyönnin havaitsemisen jälkeen, voi joutua peruuttamaan Mississippin lääkärinlupansa. Laissa sanotaan myös, että abortti voidaan sallia sikiön sydämenlyönnin havaitsemisen jälkeen, jos raskaus vaarantaa naisen hengen tai jonkin hänen tärkeimmistä ruumiintoiminnoistaan. Sekä edustajainhuone että senaatti hylkäsivät pyrkimykset sallia poikkeuksia raiskauksen tai insestin aiheuttamiin raskauksiin. Georgia ja Tennessee ovat osavaltioiden joukossa, jotka harkitsevat vastaavia lakiesityksiä. American Civil Liberties Union haastoi välittömästi Kentuckyn lain, joka kieltää abortin sydämenlyönnin havaitsemisen jälkeen, kun republikaanien hallitsija Matt Bevin allekirjoitti sen 14. maaliskuuta, ja liittovaltion tuomari esti sen väliaikaisesti. Liittovaltion tuomari esti keskiviikkona myös toisen Kentuckyn lain, joka kieltäisi abortin naisilta, jotka haluavat lopettaa raskautensa sikiön sukupuolen, rodun tai vammaisuuden vuoksi. Tohtori Leana Wen, lääkäri, joka on Planned Parenthood Federation of America -järjestön puheenjohtaja, sanoi torstaina antamassaan lausunnossa, että uusi Mississippin laki "on vaarallinen politiikka, joka kriminalisoi turvallisen, tavanomaisen lääketieteellisen toimenpiteen ja vaarantaa naisten hengen". "Potilailla on oltava valtuudet tehdä omat terveydenhuoltopäätöksensä yhdessä lääkärinsä ja perheensä kanssa, ja lääkäreiden on voitava tarjota potilaillemme terveydenhuoltoa ilman vankilatuomion uhkaa", Wen sanoi. "Emme voi hyväksyä maailmaa, jossa oikeus aborttihoitoon riippuu asuinpaikasta tai siitä, kuinka paljon rahaa tienaa." Konservatiivisen Mississippi Center for Public Policy -järjestön politiikan varapuheenjohtaja Jameson Taylor kehui Bryantia lakiesityksen allekirjoittamisesta. "Sydänäänilaki on suosittu, koska kaikki tietävät, että sydänääni on merkki elämästä", Taylor sanoi lausunnossaan. "Älyllinen ja tieteellinen rehellisyys vaatii Roen, 50 vuotta vanhan tieteeseen perustuvan päätöksen, uudelleentarkastelua. 3D- ja 4-D-ultraäänitutkimukset osoittavat naisille, että heidän syntymätön lapsensa on elossa." ____ Seuraa Emily Wagster Pettusta Twitterissä osoitteessa http://twitter.com/EWagsterPettus .</w:t>
      </w:r>
    </w:p>
    <w:p>
      <w:r>
        <w:rPr>
          <w:b/>
        </w:rPr>
        <w:t xml:space="preserve">Tulos</w:t>
      </w:r>
    </w:p>
    <w:p>
      <w:r>
        <w:t xml:space="preserve">Mississippin kuvernööri allekirjoittaa sydänääntä koskevan aborttilain.</w:t>
      </w:r>
    </w:p>
    <w:p>
      <w:r>
        <w:rPr>
          <w:b/>
        </w:rPr>
        <w:t xml:space="preserve">Esimerkki 2.2891</w:t>
      </w:r>
    </w:p>
    <w:p>
      <w:r>
        <w:t xml:space="preserve">Steinem puhui ennen esiintymistään Planned Parenthood of Greater Ohio -järjestön, joka on abortti- ja naisten terveydenhoitopalveluja tarjoavan järjestön osavaltion osasto ja jonka valtionavustukset ovat olleet joidenkin republikaanien kohteena, 100-vuotisjuhlassa. Vaikka gaalan sponsorit maksoivat jopa 50 000 dollaria osallistuakseen tilaisuuteen, jossa Steinem esiintyi, Ohio Right to Life -järjestö leimasi hänet "radikaaliksi aborttimyönteiseksi ikoniksi" ja kutsui Planned Parenthoodia epäinhimilliseksi järjestöksi. "Jos he tukisivat minua, tietäisin tekeväni jotain väärin", Steinem sanoi abortinvastaisesta ryhmästä. "On tietenkin naurettavaa sanoa, että joku on 'abortin kannattaja'. Kukaan ei herää aamulla ja sano: 'Taidan tehdä abortin. Se on miellyttävä kokemus.' Kysymys ei ole abortin kannattajasta tai vastustajasta, vaan siitä, kuka tekee päätöksen: nainen ja hänen lääkärinsä vai hallitus." Steinem, 83, sanoi, että hän on tottunut siihen, että häntä sekä ihaillaan että halveksitaan - myös Ohiossa, hänen poliittisesti jakautuneessa kotiosavaltiossaan. Hän sanoi kuitenkin, että menneinä vuosikymmeninä Planned Parenthoodin tukeminen ei ollut "yhtä vaalien arvoista kuin nyt". Hän sanoi, ettei järjestöllä ollut alkuaikoina edes poliittista haaraa, "se oli palveluntarjoaja". Tämä on muuttunut viime vuosina, kun abortin oikeuksia puolustavat ryhmät ovat terävöittäneet hyökkäyksiään Planned Parenthoodin keskeistä roolia vastaan laillisten aborttien tarjoajana. Beth Crane, 65, on Planned Parenthoodin hallituksen entinen jäsen, jonka perhe oli gaalan sponsori. Hän on demokraatti, joka äänesti Hillary Clintonia viime vuonna, mutta hänen edesmennyt äitinsä, joka oli republikaani, toimi myös vuosia Planned Parenthoodin johtokunnassa, hän sanoi. "Kun olin nuori, en usko, että Planned Parenthoodilla oli niin negatiivinen merkitys", sanoi Crane, joka aloitti opinnot Vassarissa vuonna 1969. "Siitä on tullut 'se on liberaali järjestö'. 'He tappavat vauvoja.'" Järjestön mukaan se on palvellut joka viidettä naista Yhdysvalloissa. 19-vuotias Emma Mysko, joka työskentelee kenttäassistenttina abortinvastaisessa Created Equal -ryhmässä, liittyi noin 40 mielenosoittajaan gaalan ulkopuolella. "Hän puolustaa suurta inhimillistä vääryyttä", hän sanoi Steinemista. "Hän auttaa Planned Parenthoodia keräämään rahaa, jotta se voisi tappaa lisää ihmisiä." Cranen miniän Leah Westwaterin, 36, mukaan Planned Parenthood -järjestön lääkäri Kaliforniassa havaitsi hänen kilpirauhassyöpänsä varhain. Hänen mukaansa aborttien osuus järjestön työstä on vain noin viisi prosenttia. Steinem sanoi aluksi ajatelleensa, että lähtökohta, jonka mukaan naisia pitäisi kohdella miesten kanssa tasavertaisina, olisi niin itsestään selvä, että kaikki uskoisivat sen, kun se kerran selitettäisiin. Hän on kuitenkin seurannut, kuinka samat argumentit on jouduttu esittämään yhä uudelleen ja uudelleen. Naisliikkeen "isoäitien" taistelujen uudelleen käyminen on ollut vasemmiston keskeinen rallihuuto republikaanipresidentti Donald Trumpin valinnan jälkeen. "Hyvät uutiset ovat paljon parempia kuin huonot uutiset", hän sanoi. "Mutta se tarkoittaa, että kaikki ihmiset, jotka haluavat vanhan hierarkian - haluavat 'Amerikan olevan jälleen suuri' vanhoilla rotuun ja sukupuoleen liittyvillä tavoilla - ovat huolestuneita." Steinem kritisoi perhevapaapolitiikkaa, jota ensimmäinen tytär Ivanka Trump tuki viime vuoden kampanjan aikana. Ehdotus, joka ei ole vielä virallinen poliittinen ehdotus, suosii lomaa vain naisille, jotka ovat "fyysisesti synnyttäneet", Steinem sanoi. "Ihmiset eivät halua sellaista politiikkaa, he haluavat perheitä tukevaa politiikkaa", hän sanoi. "Itse asiassa tuo politiikka - en sano, että hän tietää tämän - on kaikkien tuntemieni autoritaaristen hallintojen politiikkaa, koska ne maksavat naisille, että he hankkivat lapsia saadakseen lisää sotilaita ja työntekijöitä, mutta ne eivät tue vanhemmuutta, isiä tai adoptiota." Ivanka Trumpin tiedottaja ei heti vastannut sähköpostiviestiin, jossa pyydettiin kommenttia. Steinem mainosti ympäristöaktivisti Paul Hawkenin uutta kirjaa, jossa ehdotetaan, että ykkösratkaisu ilmaston lämpenemiseen on nuorten naisten kouluttaminen ja ehkäisyn tarjoaminen. Hän sanoi, että kun naiset saavat itse päättää, hankkivatko he lapsia, väestönkasvu pyrkii tasaantumaan niin, että jokainen sukupolvi korvaa suunnilleen itsensä.</w:t>
      </w:r>
    </w:p>
    <w:p>
      <w:r>
        <w:rPr>
          <w:b/>
        </w:rPr>
        <w:t xml:space="preserve">Tulos</w:t>
      </w:r>
    </w:p>
    <w:p>
      <w:r>
        <w:t xml:space="preserve">Feministi-ikoni Gloria Steinemiä palvottiin ja halveksittiin jaetussa Ohiossa.</w:t>
      </w:r>
    </w:p>
    <w:p>
      <w:r>
        <w:rPr>
          <w:b/>
        </w:rPr>
        <w:t xml:space="preserve">Esimerkki 2.2892</w:t>
      </w:r>
    </w:p>
    <w:p>
      <w:r>
        <w:t xml:space="preserve">Etsimällä tiettyä aivotoiminnan mallia lukihäiriöisillä nuorilla tutkijat ennustivat 90 prosentin tarkkuudella, mitkä oppilaat oppisivat lukemaan. "Tämä antaa meille toivoa siitä, että voimme tunnistaa, mitkä lapset voivat ajan mittaan parantua", Stanfordin yliopiston lääketieteellisen tiedekunnan tohtori Fumiko Hoeft, jonka tutkimus ilmestyy Proceedings of the National Academy of Sciences -lehdessä, sanoi lausunnossaan. "Tarvitaan vielä lisätutkimuksia, ennen kuin tekniikasta on kliinistä hyötyä, mutta tämä on valtava edistysaskel."   Dysleksia on aivoihin perustuva oppimisvaikeus, josta kärsii 5-17 prosenttia yhdysvaltalaisista lapsista. Dysleksiaa sairastavilla on vaikeuksia lukemisessa, oikeinkirjoituksessa, kirjoittamisessa ja sanojen ääntämisessä. Noin viidesosa vaikeasta lukihäiriöstä kärsivistä oppii lukemaan. Hoeft ja kollegat halusivat selvittää, mitä näiden oppilaiden aivoissa tapahtuu. He tutkivat 45 11-14-vuotiasta teini-ikäistä, jotka tekivät testejä lukutaitonsa määrittämiseksi. Niiden perusteella he luokittelivat 25 heistä lukihäiriöisiksi. Ryhmä käytti kahta eri kuvantamismenetelmää, muun muassa toiminnallista magneettikuvausta, joka mittaa aivojen eri toimintojen aikana käyttämää happea, ja diffuusiotensorimagneettikuvausta eli DTI:tä, joka paljastaa aivoalueiden väliset yhteydet. Sitten tutkijat näyttivät nuorille erilaisia sanapareja ja pyysivät heitä tunnistamaan, mitkä sanat rimmaavat, vaikka ne oli kirjoitettu eri tavalla. He havaitsivat, että noin puolella lukihäiriöisistä lapsista oli ylimääräistä aktiivisuutta oikean ohimon lähellä sijaitsevassa aivojen osassa, jota kutsutaan oikeaksi alemmaksi otsalohkoryhmäksi. Joillakin lukihäiriöisillä lapsilla oli myös vahvemmat yhteydet aivokuitujen verkostossa, joka yhdistää aivojen etu- ja takaosan. Kun nämä samat lapset tutkittiin kaksi ja puoli vuotta myöhemmin, havaittiin, että lapset, joilla oli tätä epätavallista aivotoimintaa, olivat oppineet lukemaan todennäköisemmin kuin muut lukihäiriöiset. Näiden lasten kohdalla tavallisesti käytetyillä paperi- ja kynätesteillä ei kuitenkaan pystytty ennustamaan, ketkä oppilaat menestyisivät. "Syy siihen, miksi tämä on jännittävää, on se, että tähän asti ei ole ollut tunnettuja mittareita, joilla olisi voitu ennustaa, kuka oppii kompensoimaan", Hoeft sanoi. Alan Guttmacher, National Institute of Child Health and Human Developmentin johtaja, joka on yksi kansallisista terveysinstituuteista, sanoi, että löydös antaa tietoa siitä, miten tietyt lukihäiriöiset ihmiset kompensoivat lukivaikeuksiaan. "Kun tiedetään, miksi muilla henkilöillä on vaikeuksia kompensoida, voidaan löytää uusia hoitomuotoja, jotka auttavat heitä voittamaan lukihäiriön", Guttmacher, jonka virasto rahoitti tutkimuksen, sanoi lausunnossaan. Tutkimus on osa uutta alaa, jota kutsutaan "kasvatusneurotieteeksi" ja jossa käytetään aivojen kuvantamistutkimuksia lasten ja nuorten oppimisongelmien parantamiseksi.</w:t>
      </w:r>
    </w:p>
    <w:p>
      <w:r>
        <w:rPr>
          <w:b/>
        </w:rPr>
        <w:t xml:space="preserve">Tulos</w:t>
      </w:r>
    </w:p>
    <w:p>
      <w:r>
        <w:t xml:space="preserve">Aivoskannaukset ennustavat, ketkä lukihäiriöiset lukevat.</w:t>
      </w:r>
    </w:p>
    <w:p>
      <w:r>
        <w:rPr>
          <w:b/>
        </w:rPr>
        <w:t xml:space="preserve">Esimerkki 2.2893</w:t>
      </w:r>
    </w:p>
    <w:p>
      <w:r>
        <w:t xml:space="preserve">"Sykli on kiihtymässä", sanoi NASAn ilmastotutkija Cynthia Rosenzweig, joka on raportin toinen kirjoittaja. "Uhka siitä, että ilmastonmuutos vaikuttaa ihmisten ruokapöydässä olevaan ruokaan, kasvaa." Mutta jos ihmiset muuttavat tapojaan syödä, kasvattaa ruokaa ja hoitaa metsiä, se voi auttaa pelastamaan maapallon paljon lämpimämmältä tulevaisuudelta, tutkijat sanoivat. Maapallon maamassat, jotka muodostavat vain 30 prosenttia maapallosta, lämpenevät kaksi kertaa nopeammin kuin koko planeetta. Lämpöä vangitsevat kaasut aiheuttavat ongelmia ilmakehässä, mutta maasta on puhuttu vähemmän ilmastonmuutoksen osana. Yli sadan tutkijan laatimassa erityisraportissa, jonka eri maiden diplomaatit hyväksyivät yksimielisesti torstaina Genevessä pidetyssä kokouksessa, ehdotetaan mahdollisia korjauksia ja annetaan entistä vakavampia varoituksia. "Tapa, jolla käytämme maata, on sekä osa ongelmaa että osa ratkaisua", sanoi Valerie Masson-Delmotte, ranskalainen ilmastotutkija, joka toimii toisena puheenjohtajana yhdessä paneelin työryhmässä. "Kestävällä maankäytöllä voidaan turvata mukava tulevaisuus." Torstain lehdistötilaisuudessa tutkijat korostivat sekä ongelman vakavuutta että tarvetta tehdä yhteiskunnallisia muutoksia pian. "Emme halua epätoivon viestiä", sanoi tiedepaneelin edustaja Jim Skea, Lontoon Imperial Collegen professori. "Haluamme välittää viestin siitä, että jokaisella teolla on merkitystä." Silti karu viesti osui kovaa joihinkin kirjoittajiin. "Olen menettänyt paljon unta siitä, mitä tiede sanoo. Ihmisenä se on aika pelottavaa", kertoi YK:n ilmastonmuutoksen sihteeristössä työskentelevä Koko Warner, joka oli mukana kirjoittamassa riskinhallintaa ja päätöksentekoa käsittelevää raportin lukua, Associated Pressille sen jälkeen, kun raportti esiteltiin Maailman ilmatieteen järjestön päämajassa Genevessä. "Meidän on toimittava kiireesti." Raportin mukaan ilmastonmuutos on jo nyt pahentanut maan tilan heikkenemistä, saanut aavikot kasvamaan, ikiroudan sulamaan ja tehnyt metsät alttiimmiksi kuivuudelle, tulipaloille, tuholaisille ja taudeille. Näin on tapahtunut, vaikka suuri osa maapallosta on muuttunut vihreämmäksi ilmassa olevan hiilidioksidin lisääntymisen vuoksi. Ilmastonmuutos on myös lisännyt niitä voimia, jotka ovat vähentäneet lajien määrää maapallolla. "Ilmastonmuutos on todella iskenyt maahan", sanoi World Resources Instituten tutkija Kelly Levin, joka ei osallistunut tutkimukseen. Tulevaisuus voi olla vielä pahempi. "Elintarvikehuollon vakauden ennustetaan heikkenevän, kun elintarvikeketjuja häiritsevien äärimmäisten sääilmiöiden laajuus ja esiintymistiheys lisääntyvät", raportissa todetaan. Pahimmassa tapauksessa elintarviketurvaongelmat muuttuvat kohtalaisesta suureksi riskiksi, kun lämpeneminen lisääntyy vielä muutaman kymmenesosan asteen verran nykyisestä. Ne muuttuvat korkeasta riskistä "erittäin korkeaksi", kun lämpeneminen jatkuu vielä 1,8 celsiusasteen (1 celsiusasteen) verran. "Mahdollinen riski monen leipäkorin epäonnistumisesta kasvaa", NASAn Rosenzweig sanoi. "Esimerkkinä mainittakoon, että sadonkorjuuseen on vaikuttanut Euroopassa juuri kahden viime viikon aikana." Tutkijat olivat pitkään ajatelleet, että yksi tärkeimmän lämpöä sitovan kaasun, hiilidioksidin, korkeampien pitoisuuksien harvoista hyödyistä oli se, että se sai kasvit kasvamaan enemmän ja maailman vihreämmäksi, Rosenzweig sanoi. Lukuisat tutkimukset osoittavat kuitenkin, että korkeat hiilidioksidipitoisuudet vähentävät monien viljelykasvien proteiinia ja ravinteita. Esimerkiksi vehnän proteiinipitoisuus vähenee 6-13 prosenttia, sinkkipitoisuus 4-7 prosenttia ja rautapitoisuus 5-8 prosenttia, kun ilmassa on suuria hiilidioksidipitoisuuksia, hän sanoi. Raportin mukaan paremmilla viljelykäytännöillä, kuten maanviljelyllä ilman peltoviljelyä ja lannoitteiden tarkemmalla kohdentamisella, voidaan kuitenkin torjua myös ilmaston lämpenemistä vähentämällä hiilidioksidipäästöjä jopa 18 prosenttia nykyisistä päästötasoista vuoteen 2050 mennessä. Jos ihmiset muuttavat ruokavaliotaan vähentämällä punaista lihaa ja lisäämällä kasvipohjaisia elintarvikkeita, kuten hedelmiä, vihanneksia ja siemeniä, maailma voi säästää jopa 15 prosenttia nykyisistä päästöistä vuosisadan puoliväliin mennessä. Se tekisi myös ihmisistä terveempiä, Rosenzweig sanoi. Tiedepaneeli sanoi, etteivät he käske ihmisiä syömään, koska se on henkilökohtainen valinta. Silti Hans-Otto Pörtner, paneelin johtaja Saksasta, joka kertoi laihtuneensa ja voivansa paremmin vähennettyään lihansyöntiään, sanoi toimittajalle, että jos hän syö vähemmän kylkilihaa ja enemmän vihanneksia, "se on hyvä päätös, ja autat maapalloa vähentämään kasvihuonekaasupäästöjä". Ruokahävikin vähentämisellä voidaan torjua ilmastonmuutosta vielä enemmän. Raportin mukaan vuosina 2010-2016 maailmanlaajuinen ruokahävikki aiheutti 8-10 prosenttia lämpöä sitovista päästöistä. "Tällä hetkellä 25-30 prosenttia kaikesta tuotetusta ruoasta häviää tai menee hukkaan", raportissa todetaan. Tämän korjaaminen vapauttaisi miljoonia neliökilometrejä maata. Jos lämpeneminen jatkuu vielä 0,5 celsiusastetta, mikä voi tapahtua seuraavien 10-30 vuoden aikana, riski epävakaista elintarvikehuollosta, maastopalojen aiheuttamista vahingoista, ikiroudan sulamisesta ja vesipulasta kuivilla alueilla on ennusteiden mukaan suuri", raportissa todetaan. Jos lämpeneminen jatkuu vielä 1,8 celsiusasteen (1 asteen C) verran, mikä voi tapahtua noin 50 vuoden kuluttua, riskien ennustetaan olevan erittäin suuria. Useimmissa skenaarioissa ennustetaan, että maailman trooppisilla alueilla vallitsevat ennennäkemättömät ilmasto-olosuhteet 2000-luvun puoliväliin tai loppuun mennessä, raportissa todetaan. Maa- ja metsätalouden osuus maapalloa lämmittävistä lämpöä sitovista kaasuista on yhteensä noin 23 prosenttia, mikä on hieman vähemmän kuin autojen, kuorma-autojen, veneiden ja lentokoneiden aiheuttamat päästöt. Kun tähän lisätään elintarvikkeiden kuljetus, energiakustannukset ja pakkaukset, osuus kasvaa 37 prosenttiin, raportissa todetaan. Maa on kuitenkin myös suuri hiilinielu, joka imee lämpöä sitovia kaasuja ilmasta. Noin vuodesta 2007 vuoteen 2016 maa- ja metsätaloudesta pääsi vuosittain ilmaan 5,7 miljardia tonnia (5,2 miljardia metristä tonnia) hiilidioksidia, mutta se veti siitä 12,3 miljardia tonnia (11,2 miljardia metristä tonnia) pois. "Tämä luonnon lisälahja on rajallinen. Se ei jatku ikuisesti", sanoi tutkimuksen toinen kirjoittaja Luis Verchot, Kolumbiassa sijaitsevan Kansainvälisen trooppisen maatalouden keskuksen tutkija. "Jos jatkamme ekosysteemien heikentämistä, jos jatkamme luonnon ekosysteemien muuntamista, jatkamme metsänhakkuita ja maaperän tuhoamista, menetämme tämän luonnollisen tuen." Maaperän kokonaispäästöt kasvavat erityisesti Amazonin metsien hakkuiden vuoksi muun muassa Brasiliassa, Kolumbiassa ja Perussa, Verchot sanoi. Viimeaikaiset metsänhoitomuutokset Brasiliassa "ovat ristiriidassa kaikkien raportista tulevien viestien kanssa", Pörtner sanoi. Saksan ympäristöministeri Svenja Schulze totesi, että "nykyinen elintapamme ja talousjärjestelmämme vaarantavat tulevaisuutemme ja lastemme tulevaisuuden", ja kyseenalaisti sen, onko järkevää, että Saksan kaltainen maa tuo suuria määriä soijaa Latinalaisesta Amerikasta, jossa metsät tuhotaan viljelyä varten, ja että sillä ruokitaan kestämättömiä määriä karjaa Saksassa. "Meidän pitäisi tunnustaa, että käytettävissä olevan maan määrä on hyvin rajallinen, ja meidän on oltava varovaisia sen hyödyntämisessä", sanoi Stanfordin yliopiston ympäristötieteiden päällikkö Chris Field, joka ei osallistunut raporttiin. ___ AP:n tiedetoimittaja Seth Borenstein raportoi Washingtonista. Frank Jordans työskenteli Berliinissä. ___ Lisää ilmastonmuutosta käsitteleviä Associated Pressin juttuja löydät osoitteesta https://www.apnews.com/Climate ___ Seuraa Seth Borensteinia Twitterissä: @borenbears ___ Associated Pressin terveys- ja tiedeosasto saa tukea Howard Hughes Medical Instituten tiedekasvatusosastolta. AP on yksin vastuussa kaikesta sisällöstä.</w:t>
      </w:r>
    </w:p>
    <w:p>
      <w:r>
        <w:rPr>
          <w:b/>
        </w:rPr>
        <w:t xml:space="preserve">Tulos</w:t>
      </w:r>
    </w:p>
    <w:p>
      <w:r>
        <w:t xml:space="preserve">YK:n ilmastoraportti: Muutetaan maankäyttöä nälkäisen tulevaisuuden välttämiseksi.</w:t>
      </w:r>
    </w:p>
    <w:p>
      <w:r>
        <w:rPr>
          <w:b/>
        </w:rPr>
        <w:t xml:space="preserve">Esimerkki 2.2894</w:t>
      </w:r>
    </w:p>
    <w:p>
      <w:r>
        <w:t xml:space="preserve">Ei sovelleta. Kuitujen kustannuksia ruokavaliossa ei ole kyseenalaistettu. Annamme tarinalle etua epäilyksistä, vaikka ehdotamme pientä muutosta tulevaisuudessa. Jutussa käytettiin vain suhteellisen riskin pienenemisen lukuja. Se olisi voinut sisällyttää vain rivin, jolla selitetään, miksi absoluuttisten riskien vähenemien yhdistäminen tällaisessa meta-analyysissä ei ehkä ole tilastollisesti tarkoituksenmukaista. Vaikka ruokavaliossa on hypoteettisesti mahdollisia haittoja liiallisesta kuidun määrästä, tässä jutussa ei tässä yhteydessä olisi tarvinnut porautua niihin. Artikkelin vahvuus. Siinä korostettiin toistuvasti: Täydellinen, helposti ymmärrettävä selitys mahdollisista sekoittavista tekijöistä. Jutussa ei ole mitään rintasyövän sairauden lietsontaa. Itse asiassa se sisältää tärkeän pienen rivin asiayhteydestä: "Noin joka kahdeksas amerikkalaisnainen sairastuu jossain vaiheessa rintasyöpään, ja alle neljännes heistä kuolee siihen." Mukana oli kaksi asiantuntijan riippumatonta näkökulmaa. Jutussa käsiteltiin myös muita riskitekijöitä:  "Jutussa kerrotaan, että hedelmät, vihannekset, pavut ja täysjyvävilja sisältävät runsaasti kuitua. Juttu liittää uuden analyysin aiempien tutkimusten yhteyteen: "Vaikka aiemmat tutkimukset ovat tuottaneet ristiriitaisia johtopäätöksiä syövän ja kuidun välisestä yhteydestä, se olisi tieteellisesti järkevää: Kiinalaistutkijoiden mukaan kuitupitoista ruokavaliota syövillä ihmisillä on alhaisempi estrogeenipitoisuus, joka on rintakasvainten riskitekijä. Saadakseen lisää selvyyttä tutkijat yhdistivät siis 10 aiempaa tutkimusta, joissa tarkasteltiin naisten ruokavaliota ja seurattiin heitä seitsemän-18 vuoden ajan nähdäkseen, ketkä sairastuivat syöpään."  Juttu ei selvästikään perustunut uutistiedotteeseen.</w:t>
      </w:r>
    </w:p>
    <w:p>
      <w:r>
        <w:rPr>
          <w:b/>
        </w:rPr>
        <w:t xml:space="preserve">Tulos</w:t>
      </w:r>
    </w:p>
    <w:p>
      <w:r>
        <w:t xml:space="preserve">Runsaasti kuitua syövillä naisilla on vähemmän rintasyöpää</w:t>
      </w:r>
    </w:p>
    <w:p>
      <w:r>
        <w:rPr>
          <w:b/>
        </w:rPr>
        <w:t xml:space="preserve">Esimerkki 2.2895</w:t>
      </w:r>
    </w:p>
    <w:p>
      <w:r>
        <w:t xml:space="preserve">Nainen kävelee rantakäytävää pitkin lähtiessään U.S. Open -tennisturnauksesta New Yorkissa 4. syyskuuta 2007. REUTERS/Lucas Jackson Mark Bear ja kollegat Massachusetts Institute of Technologyssä tutkivat sellaisen kemikaalin vaikutuksia, joka estää ruokahalua estämällä kannabinoidireseptoreita aivoissa, eli samoja aivomekanismeja, jotka saavat ihmiset nälkäisiksi, kun he polttavat marihuanaa. "Mielestäni varoittava huomautus on, että näillä mekanismeilla on tärkeä rooli ... aivojen kehityksessä", sanoi Bear, jonka tutkimus ilmestyy Neuron-lehdessä. Sanofi-Aventisin painonpudotuspilleri rimonabantti, joka tunnetaan myös nimellä Zimulti ja jota myydään Euroopassa tuotenimellä Acomplia, on ensimmäinen tässä uudessa lääkeryhmässä. Yhdysvaltalainen asiantuntijapaneeli hylkäsi sen viime kesäkuussa, koska sen pelättiin laukaisevan itsemurha-ajatuksia. Muut lääkevalmistajat, muun muassa Merck &amp; Co Inc, kehittävät vastaavia lääkkeitä. Bearin ryhmä MIT:ssä toivoi saavansa tietoa siitä, miten aivot sopeutuvat ja ohjelmoivat itsensä uudelleen opittujen kokemusten kautta. Tämä niin sanottu plastisuus on keskeistä lasten ja nuorten eläinten aivojen hermosolujen kehityksessä. Bearin mukaan näiden kannabinoidireseptorien tiedetään säätelevän hermosolujen välisiä signaaleja, ja hänen ryhmänsä halusi nähdä, vaikuttaisivatko ne plastisuuteen näissä nuorissa hiirissä. He testasivat erityisesti oppimista hiiren näköaivokuoressa, joka on aivojen osa, joka käsittelee näkemästään kerättyä tietoa. Heidän kokeissaan testattiin, kuinka hyvin eläimet sopeutuivat, jos toinen silmä suljettiin. Tutkijat eivät käyttäneet tutkimuksessa rimonabanttia. Sen sijaan he käyttivät kemiallista analogia tai kopiota - tässä tapauksessa laboratoriokäyttöön saatavilla olevaa lääkettä nimeltä AM 251. Kun he antoivat hiirille AM 251:tä niiden kannabinoidireseptorien estämiseksi, eläimet käyttäytyivät edelleen kuin molemmat silmät olisivat olleet auki. Tämä viittasi siihen, että näköaivokuori ei sopeutunut niin kuin sen pitäisi. "Havaintomme, jonka mukaan AM 251:llä hoidetuilla nuorilla hiirillä aivokuoren plastisuus häiriintyi syvästi, viittaa siihen, että tällaisten yhdisteiden käytössä lapsilla on syytä olla varovainen", tutkijat kirjoittivat. Karhun mukaan havainto on samanlainen kuin tilanne monien lääkkeiden kohdalla. "Hyödyt on punnittava riskejä vastaan. Jos hyöty liittyy enemmän turhuuteen kuin sairastavuuteen, en usko, että riskit ovat siedettäviä", hän sanoi. Sanofi-Aventisin tiedottaja Julissa Viana sanoi, että rimonabanttia ei ole hyväksytty käytettäväksi lapsille. "Tällä hetkellä se on hyväksytty käytettäväksi aikuisille, jotka ovat ylipainoisia ja lihavia ja joilla on sydän- ja verisuonitautien riskitekijöitä", hän sanoi. "Emme kannusta sen käyttöön lapsilla, eikä sitä ole tutkittu eikä sitä ole tarkoitettu käytettäväksi lapsilla."   Nainen kävelee rantakäytävää pitkin poistuessaan U.S. Open -tennisturnauksesta New Yorkissa 4. syyskuuta 2007. REUTERS/Lucas Jackson Löydös on viimeisin isku rimonabantille, josta ennustettiin aikoinaan miljardien dollareiden myyntimenestystä. Viime kuussa tehdyssä tutkimuksessa, joka koski lääkettä lihavilla sydänpotilailla, havaittiin, että yli 40 prosentille lääkettä käyttäneistä potilaista kehittyi psykiatrisia ongelmia. Lääkevalmistaja Sanofi sanoi kuitenkin viime kuussa, että se uskoo edelleen Acomplian olevan voittaja ja toisti suunnitelmansa esittää lääke maailmanlaajuisesti tyypin 2 diabeteksen hoitona vuonna 2009.</w:t>
      </w:r>
    </w:p>
    <w:p>
      <w:r>
        <w:rPr>
          <w:b/>
        </w:rPr>
        <w:t xml:space="preserve">Tulos</w:t>
      </w:r>
    </w:p>
    <w:p>
      <w:r>
        <w:t xml:space="preserve">Painonpudotuslääkkeet voivat vahingoittaa kehittyviä aivoja: tutkimus.</w:t>
      </w:r>
    </w:p>
    <w:p>
      <w:r>
        <w:rPr>
          <w:b/>
        </w:rPr>
        <w:t xml:space="preserve">Esimerkki 2.2896</w:t>
      </w:r>
    </w:p>
    <w:p>
      <w:r>
        <w:t xml:space="preserve">Kaupungissa, joka ei nuku koskaan ja jossa ravintolat ja kahvilat ovat yleensä auki aamuyön tunteihin asti, kauppojen omistajat sulkivat ikkunaluukut ja työmatkalaiset kiirehtivät kotiin ennen kello 19.00 alkavaa ulkonaliikkumiskieltoa, joka jatkuu kello 6.00 asti. Poliiseja oli sijoitettu tärkeimmille teille pysäyttämään mahdolliset rikkojat. Monet kadut olivat jo lähes autioita kello 18.30. "Tämä on sairaus, ei vitsi. Ihmisten on pysyttävä kotona, eikä heidän pidä poistua kodeistaan ulkonaliikkumiskiellon jälkeen", kertoi Kairossa asuva Mohamed El-Gabaly Reutersille seisoessaan pääkadulla, jolla oli vähän liikennettä juuri ennen ulkonaliikkumiskieltoa. Egypti on lisännyt toimenpiteitä, joilla pyritään estämään koronaviruksen leviäminen, sulkemalla lentokenttiä ja kuntosaleja sekä keskeyttämällä koulujen ja yliopistojen opetuksen huhtikuun puoliväliin asti. Ravintolat saavat toimittaa vain ruokaa. Muiden kauppojen kuin supermarkettien ja apteekkien on suljettava arkisin kello 17.00, kaksi tuntia aiempaa ulkonaliikkumiskieltoa aikaisemmin, samoin kuin viikonloppuisin. Egyptissä, 100 miljoonan asukkaan maassa, on raportoitu 456 vahvistettua koronavirustapausta ja 21 kuolemantapausta. Muiden maiden tapaan Egypti on ryhtynyt toimiin talouteen kohdistuvien vaikutusten vähentämiseksi, muun muassa alentanut yllättäen korkoa 3 prosenttia ja myöntänyt 20 miljardia puntaa (1,27 miljardia dollaria) osakemarkkinoiden tukemiseen.</w:t>
      </w:r>
    </w:p>
    <w:p>
      <w:r>
        <w:rPr>
          <w:b/>
        </w:rPr>
        <w:t xml:space="preserve">Tulos</w:t>
      </w:r>
    </w:p>
    <w:p>
      <w:r>
        <w:t xml:space="preserve">Kairo, kaupunki, joka ei koskaan nuku, sulkee ovensa koronaviruksen aiheuttaman yöllisen ulkonaliikkumiskiellon vuoksi.</w:t>
      </w:r>
    </w:p>
    <w:p>
      <w:r>
        <w:rPr>
          <w:b/>
        </w:rPr>
        <w:t xml:space="preserve">Esimerkki 2.2897</w:t>
      </w:r>
    </w:p>
    <w:p>
      <w:r>
        <w:t xml:space="preserve">McDonald's tarjoaa 1.10.-18.11. "McB"-hampurilaisia, jotka on valmistettu Saksassa ja Itävallassa sijaitsevilta luomutiloilta peräisin olevasta luomunaudasta. Maailman liikevaihdoltaan suurimman ravintolaketjun siirto tapahtuu, kun se uudistaa elintarvikkeiden hankintakäytäntöjä osana uuden toimitusjohtajan Steve Easterbrookin pyrkimystä muuttaa McDonald's "moderniksi, edistykselliseksi hampurilaisyhtiöksi".  Makkaroista tunnetut saksalaiset syövät vähemmän lihaa ja enemmän kasvisruokaa, kun huoli terveydestä, eläinten hyvinvoinnista ja karjankasvatuksen ympäristökustannuksista kasvaa. Saksassa "luomuna" sertifioidun naudanlihan on oltava peräisin naudoista, jotka syövät luonnonmukaisesti kasvatettua rehua ja laiduntavat laitumella, jossa ei käytetä synteettisiä kemiallisia lannoitteita ja torjunta-aineita. "Olemme nähneet paljon vaivaa varmistaaksemme riittävän määrän lihaa, joka täyttää luomuvaatimukset ja omat laatuvaatimuksemme", sanoo McDonald'sin Saksan toimitusjohtaja Holger Beeck. McDonald's on muokannut ruokalistoja ja parantanut palvelua Saksassa, joka on yksi sen tärkeimmistä Euroopan markkinoista. Yhtiön Saksan vakiintuneiden ravintoloiden neljännesvuosimyynti kasvoi hiljattain ensimmäistä kertaa sitten vuoden 2012 puolivälin. McDonald'sin yhdysvaltalainen tiedottaja kieltäytyi sanomasta, aikooko yhtiö tuoda hampurilaisen muille markkinoille. McDonald'sin myynti on romahtanut osittain siksi, että uudemmat ketjut, kuten Chipotle Mexican Grill Inc, ovat kilpailuttaneet McDonald'sia. Chipotle Mexican Grill Inc on jo vuosia tarjonnut lihaa, joka on peräisin ilman hormoneja ja antibiootteja kasvatetuista eläimistä. McDonald's USA ilmoitti maaliskuussa, että se lopettaa kahden vuoden kuluessa sellaisten kanojen lihan ostamisen, jotka on kasvatettu ihmisten terveydelle elintärkeillä antibiooteilla. Kansanterveys- ja kuluttaja-asiamiehet olivat tyytyväisiä tähän toimenpiteeseen, sillä he ovat huolissaan siitä, että antibioottien liiallinen käyttö lihantuotannossa on osaltaan vaikuttamassa siihen, että antibiooteille vastustuskykyisten bakteerien aiheuttamat hengenvaaralliset infektiot, joita kutsutaan "superbakteereiksi", yleistyvät.  Erään osakasryhmän mielestä yhtiö ei kuitenkaan ole mennyt tarpeeksi pitkälle. Se uudistaa vaatimuksensa, jonka mukaan McDonald'sin on lopetettava lihan ostaminen eläimistä, jotka on kasvatettu antibiooteilla, jotka ovat elintärkeitä ihmisten infektioiden torjunnassa. Aiemmin tässä kuussa McDonald's kertoi, että sen 16 000 yhdysvaltalaista ja kanadalaista ravintolaa siirtyisi käyttämään häkittömiä kananmunia vuoteen 2025 mennessä.</w:t>
      </w:r>
    </w:p>
    <w:p>
      <w:r>
        <w:rPr>
          <w:b/>
        </w:rPr>
        <w:t xml:space="preserve">Tulos</w:t>
      </w:r>
    </w:p>
    <w:p>
      <w:r>
        <w:t xml:space="preserve">McDonald's tarjoaa ensimmäistä kertaa luomuhampurilaista Saksassa.</w:t>
      </w:r>
    </w:p>
    <w:p>
      <w:r>
        <w:rPr>
          <w:b/>
        </w:rPr>
        <w:t xml:space="preserve">Esimerkki 2.2898</w:t>
      </w:r>
    </w:p>
    <w:p>
      <w:r>
        <w:t xml:space="preserve">Tablighi Jamaat -ryhmän päämaja ahtaassa kulmassa Delhissä sinetöitiin, ja tuhannet kannattajat, myös Indonesiasta, Malesiasta ja Bangladeshista, otettiin karanteeniin sen jälkeen, kun kävi ilmi, että he olivat osallistuneet kokouksiin siellä maaliskuun puolivälissä. Poliisi oli alun perin nostanut syytteen keskuksen johtajaa Muhammad Saad Kandhalvia vastaan suurten kokoontumisten kiellon rikkomisesta, mutta on nyt vedonnut syyllisen henkirikoksen kieltävään lakiin, poliisin tiedottaja sanoi. "Delhin poliisi oli jo aiemmin tehnyt ensitietoilmoituksen Tablighi-päällikköä vastaan, ja nyt siihen on lisätty pykälä 304", poliisi sanoi viitaten rikoslain mukaiseen tuottamukselliseen henkirikokseen, josta maksimirangaistuksena on 10 vuoden vankeusrangaistus. Tablighi Jamaat -ryhmän tiedottaja Mujeeb-ur Rehman kieltäytyi kommentoimasta asiaa ja sanoi, etteivät he ole vahvistaneet tietoja uusista syytteistä. Tablighi on yksi maailman suurimmista sunnimuslimien julistusjärjestöistä, jolla on kannattajia yli 80 maassa ja joka edistää islamin puhdasta muotoa. Viranomaiset kertoivat kuun alussa, että kolmasosa tuolloin lähes 3 000 koronavirustapauksesta oli joko Tablighin kokoontumisissa käyneitä ihmisiä tai heille myöhemmin altistuneita. Intian koronavirustartuntojen määrä on sittemmin noussut torstaihin mennessä 12 380:een, joista 414 on kuollut. Delhin koronaviruskuumeen keskipisteessä 1 080 tapausta 1 561 tapauksesta liittyi ryhmän kokoontumiseen, kaupunginhallituksen keskiviikkona antamien tietojen mukaan. Tablighin ylläpitäjät kertoivat aiemmin, että monet seuraajista, jotka olivat vierailleet sen toimistoissa kapealla, mutkaisella kujalla Delhin historiallisessa Nizamuddin-korttelissa, olivat jääneet jumiin sen jälkeen, kun hallitus julisti kolme viikkoa kestäneen lukituksen, ja keskuksen oli tarjottava heille suojaa. Pääministeri Narendra Modin hallituksen arvostelijat ovat varoittaneet lietsomasta yhteisöllisiä jännitteitä syyttämällä muslimiryhmää koronaviruksen leviämisestä. Viranomaiset ovat torjuneet syytökset, joiden mukaan he kohdistuivat epäoikeudenmukaisesti muslimiyhteisöön, mutta sanoivat, että heidän oli nuhdeltava ryhmää, koska se oli käyttäytynyt vastuuttomasti laiminlyömällä sosiaalista etäisyyttä koskevat säännöt. Tablighi yhdistettiin myös tapausten lisääntymiseen naapurimaassa Pakistanissa, jossa se peruutti samanlaisen kokoontumisen, mutta vasta viime hetkellä, kun tuhannet olivat jo saapuneet Lahoren kaupungissa sijaitseviin tiloihin. Ryhmän Malesiassa järjestämä kokoontuminen johti myös tapausten vyöryyn siellä ja useissa muissa Kaakkois-Aasian maissa. Pakistan on viimeisimpien tietojensa mukaan kirjannut 6 505 tapausta, mikä on 520 tapausta enemmän kuin edellisenä päivänä. Noin 60 prosenttia Pakistanin tapauksista liittyi Tablighi-järjestöön tai oli ihmisiä, jotka olivat lähteneet uskonnollisille pyhiinvaellusmatkoille Saudi-Arabiaan ja Iraniin, viranomaiset kertoivat. Tässä ovat viralliset hallituksen luvut koronaviruksen leviämisestä Etelä-Aasiassa:  * Intiassa on 12 380 vahvistettua tapausta, joista 414 on kuollut * Pakistanissa on 5 988 tapausta, joista 107 on kuollut * Bangladeshissa on 803 tapausta, joista 39 on kuollut * Afganistanissa on 784 tapausta, joista 29 on kuollut * Sri Lankassa on 238 tapausta, joista 7 on kuollut * Malediiveilla on 21 tapausta, joissa ei ole kuollut * Nepalissa on 16 tapausta, joissa ei ole kuollut * Bhutanissa on viisi tapausta, joissa ei ole kuollut Interaktiivinen graafinen kuva koronaviruksen maailmanlaajuisesta levinneisyydestä on nähtävissä napsauttamalla : täällä.</w:t>
      </w:r>
    </w:p>
    <w:p>
      <w:r>
        <w:rPr>
          <w:b/>
        </w:rPr>
        <w:t xml:space="preserve">Tulos</w:t>
      </w:r>
    </w:p>
    <w:p>
      <w:r>
        <w:t xml:space="preserve">Intia syyttää muslimijohtajaa syyllisestä henkirikoksesta koronaviruksen leviämisen vuoksi.</w:t>
      </w:r>
    </w:p>
    <w:p>
      <w:r>
        <w:rPr>
          <w:b/>
        </w:rPr>
        <w:t xml:space="preserve">Esimerkki 2.2899</w:t>
      </w:r>
    </w:p>
    <w:p>
      <w:r>
        <w:t xml:space="preserve">"Mieleenpainuva ja pienellä budjetilla toteutettu vaalikampanja on juuri sellainen, josta Robert J. Healey Jr. pitää. Kun muut ehdokkaat kampanjoivat kuukausia ja käyttivät miljoonia Rhode Islandin historian kalleimmassa kuvernöörikilpailussa, Healey osallistui kilpailuun vasta pian syyskuun esivaalien jälkeen, kun hän korvasi maltillisen puolueen alkuperäisen ehdokkaan, joka ei voinut asettua ehdolle sairauden vuoksi. Healey, joka on toistuvasti pyrkinyt kuvernöörin sijaiskuvernööriksi tarkoituksenaan lakkauttaa virka ja joka vietti vuoden 2002 vaalikauden jakamalla kampanjakondomeja iskulauseella ""Mikään ei ole koskaan tuntunut näin hyvältä"", sai 21,4 prosenttia äänistä, kun kirjeäänet oli laskettu vuoden 2014 kuvernöörinvaaleissa. Kun suurimman puolueen ehdokkaat, demokraatti Gina Raimondo ja republikaanien Allan Fung, täyttivät ilmatilan mainoksilla, Healey esiintyi vain harvoin kampanjassa ja pystytti muutamia kylttejä. Hänen esiintymisensä lokakuussa televisioiduissa väittelyissä sai kuitenkin kannatusta monilta ihmisiltä, jotka pitivät hänen epäsovinnaisesta tyylistään - tai eivät pitäneet Fungista tai Raimondosta, jotka voittivat kisan. Vaalien jälkeisenä päivänä Healey kertoi Providence Journalin kolumnisti Edward Fitzpatrickille käyttäneensä kampanjaansa vain 36,29 dollaria. Hän esitti samanlaisen väitteen WPRO-ohjelmassa, jossa aamun juontaja Gene Valicenti onnitteli häntä vahvasta menestyksestä. "Kiitos. 35:llä, 38 dollarilla, ei hassummin", Healey sanoi. "Olisi varmaan pitänyt käyttää tuplasti enemmän." Olisin kaksinkertaistanut numeroni ja ehkä päässyt kuvernööriksi.""" Valicenti vitsaili, ettei laskenut bensarahoja. ""Tiedän"", Healey vastasi. ""(Mutta) minun oli kuitenkin mentävä sinne.""" Maltillisen puolueen ehdokas - joka perusti myös Cool Moose -puolueen - on maininnut samanlaisia lukuja muissa tilaisuuksissa. Tämä sai erään lukijan kyseenalaistamaan Healeyn lausuntojen paikkansapitävyyden. ""Jonkun täytyi käyttää rahaa noihin räikeisiin kyltteihin I-195:n yllä. Eivätkä ne kyltit olleet halpoja", lukija sanoi. Healeyn kylttejä oli tosiaan enemmän kuin muutama eri puolilla osavaltiota. Päätimme tarkistaa asian. Healeyn viimeisin Rhode Islandin vaalilautakunnalle tekemä ilmoitus 27. lokakuuta 2014 päättyneeltä ajanjaksolta osoittaa, ettei hän kerännyt rahaa eikä käyttänyt mitään edellisen 20 päivän aikana. Hänen edellisestä ilmoituksestaan käy ilmi, että hän antoi itselleen 35,31 dollaria ja käytti sen kaiken matkapuhelinkuluihin. Healey kertoi summan nousevan 36,29 dollariin, kun siihen lisätään hänen edellisen talousraporttinsa jälkeen tekemiensä kahden ainoan ostoksen hinta - pari postimerkkiä. Maltillisen puolueen arkistoista käy ilmi, ettei se käyttänyt rahaa Healeyn kilpailuun ainakaan 27. lokakuuta asti. Mistä rahat kyltteihin tulivat? Healey sanoi, että monet kannattajat latasivat julkisia kuvia hänestä ja hänen taideteoksistaan verkkosivuiltaan, "jotta kuka tahansa voisi tuottaa mitä tahansa". He painattivat omat merkkinsä. Lisäksi eräs paikallinen kyltinvalmistaja tulosti omat kyltit ja myi niitä omakustannushintaan. Ehdokas kierrätti myös aiempien kuvernöörin sijaiskuvernöörikampanjoidensa kylttejä. ""Me vain yliviivasimme sanan 'luutnantti' ja annoimme ne pois"", Healey sanoi. Hän myös maalasi kampanjaviestin erään rakennuksen seinään käyttäen vanhaa mustaa maalia. Hänellä oli aluksi vaikeuksia avata Rust-Oleum-maalipurkkeja, koska kannet olivat ruostuneet kiinni. ""Minusta se oli aika ironista. Heidän pitäisi valmistaa tölkkejä, jotka eivät ruostu", hän sanoi. Lopulta ""En käyttänyt rahaa kyltteihin. En lainkaan", Healey vakuutti. Lisäksi "ihmiset painattivat tonneittain t-paitoja. En tiedä, mitä ihmiset tekivät niillä. Mutta luomme Rhode Islandin pienyrityksiä. Annamme ihmisille töitä." ""Kierrätimme kaiken - mitä tahansa, mistä voisin yliviivata sanan 'luutnantti'." Kierrätimme nappeja. Meillä oli vanhoja puskuritarroja siitä, kun pyrin kuvernööriksi vuonna -98. Löysin ullakolta laatikollisen Cool Moose -kampoja, jotka minulla oli vuonna -86. Jaarditikkuja", hän sanoi. Entä oliko hänellä jäljellä kondomeja? ""Oli, mutta niiden kaikkien voimassaolo päättyi vuonna 2003. Emme halunneet jakaa vanhentuneita kondomeja.""" Kun Robert Healey sanoo käyttäneensä kampanjaansa vain noin 36 dollaria, kaikki todisteet viittaavat siihen, että kyseessä oli todella vähävarainen operaatio. (Jos sinulla on väite, jonka haluat PolitiFact Rhode Islandin tarkistavan, lähetä meille sähköpostia osoitteeseen [email protected] ja seuraa meitä Twitterissä: @politifactri.)"</w:t>
      </w:r>
    </w:p>
    <w:p>
      <w:r>
        <w:rPr>
          <w:b/>
        </w:rPr>
        <w:t xml:space="preserve">Tulos</w:t>
      </w:r>
    </w:p>
    <w:p>
      <w:r>
        <w:t xml:space="preserve">Käytin kuvernöörikampanjaani vain 36,29 dollaria.</w:t>
      </w:r>
    </w:p>
    <w:p>
      <w:r>
        <w:rPr>
          <w:b/>
        </w:rPr>
        <w:t xml:space="preserve">Esimerkki 2.2900</w:t>
      </w:r>
    </w:p>
    <w:p>
      <w:r>
        <w:t xml:space="preserve">Terveiden munasarjojen poistoleikkaus, kudoksen varastointi jopa vuosikymmeneksi ja kirurginen uudelleen istuttaminen aiheuttavat huomattavia kustannuksia. Tarina ei auta lukijaa alkamaan asettaa tätä asiayhteyteen. Jos potilas tarvitsee IVF:n eli koeputkihedelmöityksen, kun hän toivoo voivansa tulla uudelleen raskaaksi, kustannukset nousevat paljon korkeammiksi. Lähes puolet tutkimuksen raskauksista vaati jutun mukaan IVF:ää. Juttu petti lukijat tässä kohtaa. (Tässä lisää lapsettomuushoitojen korkeista kustannuksista eräältä etujärjestöltä.) Jutussa luultavasti liioitellaan elinsiirron vaikutusta, jolloin tutkija voi väittää, että "monista" syövästä selviytyneistä naisista tulee hedelmällisiä tämän leikkauksen ansiosta - vaikka jutussa todetaan selvästi, että alle kolmannes tämän pienen tutkimuksen naisista sai hyvän tuloksen. Mutta koska tämän kriteerin pääpaino on numeroissa, ja juttu tarjoaa niitä, annamme tässä tapauksessa etua epäilyksille. Toivoisimme kuitenkin, että juttu olisi vastustanut tätä kehystä voimakkaammin - "jotkut" tai "vähemmistö" naisista olisi ollut tässä tapauksessa parempi kuvaaja kuin "monet". Jutussa mainitaan juuri ja juuri syövän uusiutumisen riski, joka ei sen mukaan ole lisääntynyt. Koska se on todennäköisesti suurin huolenaihe tässä toimenpiteessä, annamme tyydyttävän arvosanan. Lisäisimme kuitenkin, että naisilla, joilta on poistettu munasarjakudosta ja istutettu se uudelleen uudessa leikkauksessa, voi mahdollisesti esiintyä komplikaatioita näistä toimenpiteistä (kaikkiin leikkauksiin liittyy jonkinlainen riski). Tällaisia komplikaatioita ei käsitellä tämän jutun perustana olevassa tutkimuksessa, eikä ole selvää, seurasivatko tutkimuksen tekijät haittavaikutuksia (syövän uusiutumisen lisäksi). Toivoisimme, että jutussa olisi kysytty ja käsitelty näitä mahdollisia haittoja. Jutussa hahmotellaan hyvin näyttöä. Olemme iloisia siitä, että jutussa kerrottiin yksityiskohtaisesti, kuinka monet potilaat tarvitsivat hedelmöityshoitoja saatuaan oman kudoksensa takaisin vuosia sen poistamisen jälkeen. Asiassa ei ollut mitään sairauden lietsontaa. Jutussa siteerattiin kahta alkuperäisen tutkimuksen tekijää, Jenseniä ja Andersenia, sekä kolmatta tutkijaa, Hershlagia, joka vaikuttaa olevan ryhmästä riippumaton. Useiden lähteiden mukaan ottaminen on uutisen vahvuus. Jutussa todetaan, että koko munasarjan poistamisen ja varastoinnin sijasta potilaat voisivat mahdollisesti valita alkioiden kryosäilytyksen/pakastamisen. Erästä lääkäriä siteerataan seuraavasti: "Pakastettujen alkioiden raskausprosentti on lähes 50 prosenttia, ja tulokset paranevat", hän sanoi viitaten toiseen vaihtoehtoon naisille, jotka toivovat tulevaa raskautta. "Nähtäväksi jää, kumpi menetelmä on parempi." Lisäisimme vielä, että alkioiden kryosäilytys/pakastaminen edellyttää, että naisella on oltava kumppani tai että hän käyttää luovuttajan spermaa JA että hän käy läpi IVF:n - paljon tehtävää syöpähoidon yhteydessä. Hedelmöittymättömien munasolujen pakastaminen on toinen lähestymistapa, jossa on mahdollisuus yrittää hedelmöittää ne myöhemmin. Jutussa ei kerrota, onko tämä lähestymistapa, joka vaatii syöpäpotilaalta paljon ennakkosuunnittelua, laajalti saatavilla tutkimuskeskusten ulkopuolella. Tutkimus tehtiin Tanskassa, eikä ole selvää, tarjotaanko sitä Yhdysvalloissa tai kuinka laajasti. Ilmeisesti munasarjan poistaminen ja jäädyttäminen ei ole uutta. Joillekin tutkimukseen osallistuneille potilaille se tehtiin 15 vuotta sitten. Jutussa todetaan tämä ja selitetään, että tutkimus on uusi siinä mielessä, että siinä raportoidaan pidemmän aikavälin tuloksista. Juttu ei näyttänyt perustuvan uutistiedotteeseen, ja siinä oli riippumattomia kommentteja.</w:t>
      </w:r>
    </w:p>
    <w:p>
      <w:r>
        <w:rPr>
          <w:b/>
        </w:rPr>
        <w:t xml:space="preserve">Tulos</w:t>
      </w:r>
    </w:p>
    <w:p>
      <w:r>
        <w:t xml:space="preserve">Munasarjojen kudossiirto voi auttaa joitakin naisia saamaan lapsia syöpähoidon jälkeen Tanskalaiset tutkijat raportoivat noin 30 prosentin onnistumisprosentista.</w:t>
      </w:r>
    </w:p>
    <w:p>
      <w:r>
        <w:rPr>
          <w:b/>
        </w:rPr>
        <w:t xml:space="preserve">Esimerkki 2.2901</w:t>
      </w:r>
    </w:p>
    <w:p>
      <w:r>
        <w:t xml:space="preserve">"Puhemies Dean Cannonin ehdotus luoda Floridan korkeimpaan oikeuteen erilliset rikos- ja siviiliosastot hyväksyttiin edustajainhuoneessa 79-38 15. huhtikuuta 2011, mutta ei ennen kuin demokraatit ja republikaanit kiistelivät tuomioistuimen laajentamisen oletetusta tarkoituksesta - kuolemanrangaistustapausten käsittelystä. Cannon haluaa laajentaa korkeimman oikeuden kokoonpanon seitsemästä kymmeneen jäseneen ja jakaa heidät sitten kahteen viisijäseniseen lautakuntaan. Toinen lautakunta, johon kuuluu kolme vanhinta tuomaria (jotka edesmennyt demokraattinen kuvernööri Lawton Chiles nimitti), käsittelisi rikosoikeudellisia asioita, kun taas republikaanien nimittämät neljä tuomaria käsittelisivät siviilioikeudellisia asioita. Kuvernööri Rick Scott nimittäisi ehdokkaat täyttämään kolme muuta paikkaa. Republikaanit väittävät, että laajentaminen on tarpeen, jotta kuolemantuomioasiat voitaisiin ratkaista nopeammin - tällä hetkellä Floridan kuolemanselliä odottaa 393 ihmistä. "Kohtuuttomat viiveet vaivaavat osavaltion tuomion jälkeistä uudelleentarkastelua, eikä Floridan nykyinen korkein oikeus voi tehdä juuri mitään prosessin parantamiseksi tai virtaviivaistamiseksi", kirjoitti Cannon (R-Winter Park) USA Today -lehdessä 14. huhtikuuta ilmestyneessä mielipidekirjoituksessa. (Tarkistimme aiemmin - ja arvioimme - Cannonin väitteen, jonka mukaan kuolemanselliin kuolee luonnollisista syistä enemmän ihmisiä kuin teloitetaan). Demokraattien mukaan valitusprosessi ei kuitenkaan välttämättä hidasta kuolemanrangaistustapausten käsittelyä. Edustaja Geraldine Thompson, Orlandon edustajainhuoneesta, sanoi edustajainhuoneen istuntosalissa, että kuvernöörin toimisto on yhtä paljon, ellei enemmänkin, syyllinen. ""Kannattajat väittävät, että Floridan korkeimman oikeuden pitäisi jakautua, koska se antaa heille mahdollisuuden ratkaista nopeasti tuomioistuimessa viipyneet kuolemanrangaistustapaukset"", Thompson sanoi. ""Tosiasia on, että Floridan korkeimman oikeuden pääomatapausten määrä on tänä vuonna pienempi kuin viime vuonna. Tosiasioista käy ilmi, että noin 40 kuolemaantuomittua henkilöä on saanut kaikki muutoksenhakuprosessinsa päätökseen ja odottavat vain kuvernöörin allekirjoitusta kuolemantuomioon asian lopettamiseksi. ""Ehkä kannattajien pitäisi säätää laki, jossa vaaditaan kuvernööriä allekirjoittamaan kuolemantuomio 60-90 päivän kuluessa siitä, kun kaikki muutoksenhakumenettelyt on hylätty, jos heidän huolenaiheenaan on kuolemanrangaistustapausten "hävittäminen".""" Odottaako 40 ihmistä, yli 10 prosenttia nykyisestä tapausten takautumasta, että kuvernööri allekirjoittaisi kuolemantuomion? Tarkastettuamme asiaa useilta virastoilta, kuten korkeimmalta oikeudelta ja vankeinhoitolaitokselta, meidät ohjattiin osavaltion kuolemanrangaistustapauksia käsittelevään toimikuntaan, jonka lainsäätäjä perusti vuonna 1997 valvomaan kuolemanrangaistustapausten käsittelyä. Lainsäätäjät ja tuomarit ovat komission jäseniä, ja komissiolla on myös kokopäiväinen henkilökunta. (Mielenkiintoista on, että toinen edustajainhuoneen hyväksymä lakiehdotus lakkauttaisi komission). Komissio pitää luetteloa niin sanotuista vankilatuomioon oikeutetuista vangeista, sanoi komission toiminnanjohtaja Roger Maas. Hän selitti meille, että luettelo kattaa vangit, jotka ovat käyttäneet loppuun sekä osavaltion että liittovaltion muutoksenhakukeinot. Seuraava askel kohti teloitusta on siis kuolemantuomion allekirjoittaminen ja teloituspäivän määrääminen, Maas sanoi. Huomautus: kuvernöörillä on suurimmaksi osaksi harkintavalta kuolemantuomion antamisessa. Toisin sanoen hän valitsee, kuka ja milloin. Kuvernööri voi itse asiassa allekirjoittaa kuolemantuomion kenelle tahansa kuolemaan tuomitulle vangille, vaikka kuolemantuomioita todennäköisesti lykätään, kunnes osavaltion ja liittovaltion valitusprosessi on saatu päätökseen. Kuolemantuomion allekirjoittaminen voi ja usein myös aiheuttaa mahdollisia lisävalituksia - tosin jos uusia tietoja ei esitetä, valitukset ovat vain viivytystaktiikkaa. (Korkein oikeus voi antaa kuolemantuomion yleisen syyttäjänviraston hakemuksesta, jos kuvernööri on "perusteettomasti laiminlyönyt" kuolemantuomion antamisen). Maas toimitti meille 7. huhtikuuta päivätyn luettelon vangituista, jotka voivat saada kuolemantuomion, ja voit tutustua siihen täällä. Toimikunnan mukaan 47 vankia on tällä hetkellä käyttänyt muutoksenhakukeinonsa loppuun, ja seuraava askel on, että kuvernööri allekirjoittaa kuolemantuomion. Listalla on esimerkiksi Gary Alvord, joka on ollut Floridan kuolemansellissä huhtikuusta 1974 lähtien ja odottaa kuolemantuomiota. Alvord pakeni Michiganin mielisairaalasta ja päätyi Tampaan, jossa hän tappoi kolme naista. Alvord, joka täytti 64 vuotta 10. tammikuuta, on odottanut teloitusta 37 vuotta. Monien asiantuntijoiden mukaan häntä ei kuitenkaan koskaan teloiteta. Alvordilla on ollut mielisairauksia, ja useat tuomioistuimet ovat todenneet hänet mielenterveysongelmista kärsiväksi. Vuodesta 1979 lähtien 69 ihmistä on teloitettu, eli hieman yli kaksi vuodessa. Floridan korkeimman oikeuden tiedottaja Craig Waters sanoi, että kuvernöörin allekirjoittamien kuolemantuomioiden määrää ei ole rajoitettu. Kuvernöörit ovat kuitenkin allekirjoittaneet vain muutaman vuosittain, vaikka teloitusta odottavien vankien määrä on kasvanut. Kuvernööri Charlie Crist allekirjoitti kuusi kuolemantuomiota neljän vuoden aikana. Kuvernööri Jeb Bush allekirjoitti 24 kuolemantuomiota kahdeksan edellisen vuoden aikana. Näistä 30 vangista 26 teloitettiin. Neljästä muusta vangista kahden kuolemantuomio kumottiin, yksi kuoli teloitusta odottaessaan ja yhden vangin teloitusta lykättiin Bushin toimesta. Scott ei ole vielä allekirjoittanut kuolemantuomiota virkaanastumisensa jälkeen. Kun Thompson vastusti ehdotusta osavaltion korkeimman oikeuden laajentamisesta ja jakamisesta, hän sanoi, että "noin 40 kuolemaantuomittua henkilöä on saanut kaikki muutoksenhakuprosessinsa päätökseen ja odottaa vain kuvernöörin allekirjoitusta kuolemantuomion antamiseen, jotta asia voidaan lopettaa."" Kuolemantuomion saaneita tapauksia käsittelevän komission mukaan luku on 47.""</w:t>
      </w:r>
    </w:p>
    <w:p>
      <w:r>
        <w:rPr>
          <w:b/>
        </w:rPr>
        <w:t xml:space="preserve">Tulos</w:t>
      </w:r>
    </w:p>
    <w:p>
      <w:r>
        <w:t xml:space="preserve">Tosiasioista käy ilmi, että noin 40 kuolemaantuomittua henkilöä on saanut kaikki muutoksenhakumenettelyt päätökseen ja odottavat vain kuvernöörin allekirjoitusta kuolemantuomioon, jotta heidän tapauksensa voidaan lopettaa.</w:t>
      </w:r>
    </w:p>
    <w:p>
      <w:r>
        <w:rPr>
          <w:b/>
        </w:rPr>
        <w:t xml:space="preserve">Esimerkki 2.2902</w:t>
      </w:r>
    </w:p>
    <w:p>
      <w:r>
        <w:t xml:space="preserve">Aiemmissa tutkimuksissa on todettu, että molempia lääkkeitä käyttävien potilaiden murtumariski on suurentunut, koska ne saattavat hidastaa luun muodostumista ja nopeuttaa luukatoamista. Uusi tutkimus valottaa ongelman laajuutta vertailemalla 1 020 diabeetikon tietoja, jotka brittiläiset lääkärit olivat todenneet murtumiksi vuosina 1994-2005, vertailuryhmään, joka koostui diabeetikoista, joilla ei ollut murtumia. Christian Meier Baselin yliopistollisesta sairaalasta havaitsi, että Avandia- tai Actos-valmisteita - jotka tunnetaan yleisesti nimillä rosiglitatsoni ja pioglitatsoni - käyttävillä oli kaksinkertainen tai kolminkertainen todennäköisyys saada muita kuin selkärangan murtumia. Murtumien todennäköisyys oli suurempi potilailla, jotka käyttivät lääkkeitä noin 12-18 kuukautta, ja riski oli suurin niillä, jotka olivat saaneet lääkitystä kaksi tai useampia vuosia. Archives of Internal Medicine -lehdessä julkaistujen tulosten mukaan lonkan ja ranteen murtumat olivat merkittävimpiä. Avandia ja Actos kuuluvat tiatsolidiinidioneiksi kutsuttuun lääkeryhmään, jonka tarkoituksena on herkistää elimistöä insuliinille. Tutkijat uskovat kuitenkin, että ne stimuloivat myös sellaisen solun toimintaa, joka ohjaa luun uudelleen imeytymistä, jolloin luut murtuvat herkemmin. Molemmat ovat menestystuotteita, mutta Avandia on hävinnyt Actosille sen jälkeen, kun viime toukokuussa julkaistiin yhdysvaltalaistutkimus, jossa se yhdistettiin sydänkohtausriskiin.</w:t>
      </w:r>
    </w:p>
    <w:p>
      <w:r>
        <w:rPr>
          <w:b/>
        </w:rPr>
        <w:t xml:space="preserve">Tulos</w:t>
      </w:r>
    </w:p>
    <w:p>
      <w:r>
        <w:t xml:space="preserve">Sveitsiläisen tutkimuksen mukaan diabeteslääkkeet kaksinkertaistavat murtumariskin.</w:t>
      </w:r>
    </w:p>
    <w:p>
      <w:r>
        <w:rPr>
          <w:b/>
        </w:rPr>
        <w:t xml:space="preserve">Esimerkki 2.2903</w:t>
      </w:r>
    </w:p>
    <w:p>
      <w:r>
        <w:t xml:space="preserve">Trans-ihmisiltä on usein evätty hoito Pakistanissa, koska lääkärit eivät ole voineet päättää, pitäisikö heitä hoitaa mies- vai naisosastolla, ja he ovat jopa kuolleet hoidon puutteeseen. Pääministeri Imran Khanin terveyspalveluista vastaavan erityisavustajan, tohtori Zafar Mirzan mukaan hallitus aikoo perustaa eri puolille maata erillisiä osastoja transsukupuolisille potilaille. Pakistan - konservatiivinen, muslimienemmistöinen maa - tunnusti transsukupuolisuuden virallisesti kolmanneksi sukupuoleksi vuonna 2012. Silti transsukupuoliset ihmiset ovat edelleen suurelta osin yhteiskunnan marginaalissa, ja heitä pilkataan usein julkisesti, hyljeksitään perheessä ja heihin kohdistetaan väkivaltaisia hyökkäyksiä. Useimmat Pakistanin transsukupuoliset joutuvat selviytymään kerjäämällä, tanssimalla tai prostituutiolla. Sukupuolenkorjausleikkaus edellyttää tuomioistuimen päätöstä, perheen hyväksyntää, psykiatrin todistusta ja lääkärin suositusta. Korkein oikeus määräsi hallituksen merkitsemään transsukupuolisuuden kolmanneksi sukupuoleksi henkilökortteihin, ja henkilökorttien myöntämisestä vastaava kansallinen virasto käsittelee myös uudet terveyskortit. Terveysministeriö aloittaa välittömästi terveyskorttien antamisen kaikille rekisteröityneille transsukupuolisille, sanoi tohtori Mirza. Hän sanoi, että kaikilla, jotka haluavat muuttaa henkilötodistuksensa merkinnän transsukupuoliseksi, on siihen "kertaluonteinen mahdollisuus". Hän ei täsmentänyt, kuinka kauan tämä ajanjakso kestää. Puhuessaan toimittajille pääkaupungissa Islamabadissa hän korosti, että hallitus on oikeudellisesti vastuussa kaikkien kansalaisten oikeuksien varmistamisesta, mukaan lukien terveydenhuollon saatavuus koko maassa. Transsukupuoliset ovat suuremmassa vaarassa Pakistanin konservatiivisemmilla alueilla, joilla ääri-islamilaiset yhdistävät heidät homoseksuaalisuuteen ja prostituutioon. On kuitenkin myös merkkejä edistyksestä. Vuonna 2018 Marvia Malik teki historiaa, kun hänestä tuli Pakistanin ensimmäinen transsukupuolinen uutistoimittaja vain 21-vuotiaana. ____ Khan raportoi Pakistanin Karachista.</w:t>
      </w:r>
    </w:p>
    <w:p>
      <w:r>
        <w:rPr>
          <w:b/>
        </w:rPr>
        <w:t xml:space="preserve">Tulos</w:t>
      </w:r>
    </w:p>
    <w:p>
      <w:r>
        <w:t xml:space="preserve">Pakistan antaa trans-ihmisille terveydenhuollon henkilötodistuksia hoidon parantamiseksi.</w:t>
      </w:r>
    </w:p>
    <w:p>
      <w:r>
        <w:rPr>
          <w:b/>
        </w:rPr>
        <w:t xml:space="preserve">Esimerkki 2.2904</w:t>
      </w:r>
    </w:p>
    <w:p>
      <w:r>
        <w:t xml:space="preserve">Hoidon kustannuksia ei mainittu. Viiden vuoden arvioidut tulokset annettiin vain kahden vuoden tietojen perusteella. Turvallisuudesta ei esitetty määrällisiä tietoja. Absoluuttisia lukuja ei annettu. Pitkän aikavälin tietojen rajallisuus ja pieni absoluuttinen hyöty ovat tässä keskeisiä kysymyksiä. Ei mainita kolesterolin ja sydän- ja verisuonitautien lisääntymistä aromataasinestäjiä saaneiden naisten ryhmässä. Tamoksifeenilla saattaa olla positiivinen, kolesterolia alentava vaikutus, jota ei myöskään mainita. Tutkimusasetelmaa ei käsitellä riittävästi. Siinä ei oikein kuvattu, että osa tiedoista oli todennäköisesti kerätty naisilta, joilla oli pidemmälle edennyt sairaus, jolloin hyödyt olisivat suuremmat. Antaa arviot naisista, joilla on diagnosoitu tämäntyyppinen rintasyöpä. Ei ehkä korosteta riittävästi sitä, että tämä koskee vain vaihdevuosien jälkeisiä naisia, joilla on invasiivinen tauti - esim. jutun viimeisellä rivillä oletetaan, että kaikki estrogeenireseptori- tai progesteronireseptoripositiiviset naiset ovat tukikelpoisia. Toimittaja huomauttaa, että tutkimusta rahoitti Novartis, Femaran valmistaja, ja että monet tutkijat omistavat tämän yrityksen tai kilpailevien lääkkeiden valmistajien osakkeita. Mainitaan toinen liitännäislääkehoito, tamoksifeeni, sekä molempien tutkittujen aromataasinestäjien (Femara ja Arimide) sekä tamoksifeenin joitakin sivuvaikutuksia. Juttu FDA:n hyväksynnästä naisille, joilla on varhaisvaiheen invasiivinen tauti. Keskustellaan siitä, miten lääke on jo käytössä naisilla, joilla on pitkälle edennyt rintasyöpä.</w:t>
      </w:r>
    </w:p>
    <w:p>
      <w:r>
        <w:rPr>
          <w:b/>
        </w:rPr>
        <w:t xml:space="preserve">Tulos</w:t>
      </w:r>
    </w:p>
    <w:p>
      <w:r>
        <w:t xml:space="preserve">Lääke OK'd torjua rintasyöpä uusiutuminen</w:t>
      </w:r>
    </w:p>
    <w:p>
      <w:r>
        <w:rPr>
          <w:b/>
        </w:rPr>
        <w:t xml:space="preserve">Esimerkki 2.2905</w:t>
      </w:r>
    </w:p>
    <w:p>
      <w:r>
        <w:t xml:space="preserve">"Pyrkimys hyväksyä laaja maahanmuuttolaki on siirtynyt republikaanien hallitsemaan Yhdysvaltain edustajainhuoneeseen, jossa se kohtaa paljon kovemman haasteen kuin senaatissa. Kannattajat sanovat, että kaikki toivo onnistumisesta perustuu kompromissiin. Edustajainhuoneen republikaanijohtajat sanovat, että senaatin lakiehdotus on monin tavoin puutteellinen, mutta demokraattien mukaan se sisältää jo merkittäviä myönnytyksiä. Chicagosta kotoisin oleva edustaja Luis Gutierrez (Illinoisin osavaltio), maahanmuuttouudistuksen pitkäaikainen puolestapuhuja, korosti, kuinka paljon hänen puolensa oli valmis luopumaan, jotta senaatin lakiesitys saataisiin läpi. "He sanoivat maahanmuuttajille, joita on 11 miljoonaa, he sanoivat, että kertokaa, mitä aiomme tehdä: Maksatte 10 vuoden ajan kaikki mahdolliset verot, mutta ette saa yhtään etua", Gutierrez sanoi CNN:n State of the Union -ohjelmassa. Gutierrez antoi joitakin esimerkkejä: Maahanmuuttajat, joilla on väliaikainen laillinen asema, eivät saisi apua sairausvakuutusmaksujensa maksamiseen Obamacaren nojalla, eivätkä he saisi hyvitystä sosiaaliturvamaksuista, joita he maksoivat laittomasti työskennellessään. Tässä faktatarkistuksessa tarkastelemme senaatin lakiehdotuksen ehtoja. Ovatko ne niin jyrkkiä kuin Gutierrez esittää, vai onko kuva monimutkaisempi? Gutierrezin henkilökunta selvensi, että hän käytti lyhennettä viitattaessa tarveharkintaisiin liittovaltion etuuksiin, joihin kuuluvat eräät maan suurimmista ohjelmista, kuten Medicaid, väliaikainen apu vähävaraisille perheille (TANF eli sosiaaliturva) ja täydentävä ravintoapuohjelma (SNAP eli ruokakortit). Mitä senaatin lakiehdotuksessa sanotaan Rajaturvallisuutta, taloudellisia mahdollisuuksia ja maahanmuuton nykyaikaistamista koskeva laki mahdollistaa sen, että maahanmuuttajat, joilla ei ole asiakirjoja, voivat saada luvan elää ja työskennellä maassa laillisesti. Sosiaaliturvahallinto odottaa, että lähes kolme neljäsosaa arviolta 11,5 miljoonasta maassa olevasta ihmisestä täyttää vaatimukset niin sanotun rekisteröidyn väliaikaisen maahanmuuttajan (Registered Provisional Immigrant, RPI) aseman saamiseksi. Pienempi määrä maataloustyöntekijöitä olisi oikeutettu erilliseen ohjelmaan, jota kutsutaan siniseksi kortiksi. Kumpikaan ohjelma ei takaa kansalaisuutta tai pysyvää laillista asemaa, mutta ne tarjoavat väylän molempiin. Hakijoiden on maksettava sakko ja maksu sekä läpäistävä rikostaustan tarkastus saadakseen väliaikaisen aseman. Lakiehdotuksessa on erityinen säännös, joka liittyy Gutierrezin väitteeseen. Sekä RPI:n että sinisen kortin haltijoiden osalta siinä sanotaan: "Ulkomaalainen, jolle on myönnetty sinisen kortin (tai RPI:n) asema, ei ole oikeutettu mihinkään liittovaltion tarveharkintaiseen julkiseen etuuteen." Jotta olisi selvää, mitä nämä etuudet ovat, lakiehdotuksessa viitataan noin 15 vuotta sitten hyväksyttyyn lakiin. Vuonna 1996 kongressi määritteli julkiset etuudet, joita paperittomat maahanmuuttajat eivät voi saada. Kyseisessä laissa lueteltiin "kaikki eläke-, sosiaali-, terveys-, vammais-, julkinen tai avustettu asuminen, korkea-asteen koulutus, ruoka-apu, työttömyysetuudet tai muut vastaavat etuudet.""" Lukuisat virastot ovat tulkinneet tämän tarkoittavan Medicaidia ja Medicarea, SNAP-ohjelmaa, energia-avustusta ja niin edelleen. Senaatin lakiehdotuksessa myös nimenomaisesti estetään tilapäisen aseman saaneita maahanmuuttajia saamasta sairausvakuutusmaksutukea Affordable Care Act -lain nojalla. Yksityishenkilöt voivat kuitenkin käyttää omia varojaan ostaakseen vakuutuksensa pörsseiksi kutsuttujen selvityskeskusten kautta. "Rep. Gutierrez on pitkälti oikeassa, mutta ei sataprosenttisesti", sanoi Leighton Ku, George Washingtonin yliopiston terveyspolitiikan laitoksen professori, joka analysoi julkisten etuuksien käyttöä maahanmuuttajien keskuudessa libertaristisen Cato Institute -ajatushautomon julkaisemassa artikkelissa. ""Jos he ovat tarpeeksi köyhiä ja täyttävät muut kelpoisuuskriteerit, esimerkiksi jos he ovat lapsi tai pienituloinen vanhempi, RPI:t voivat olla oikeutettuja hätätilanteessa Medicaidiin, samoin kuin luvattomat maahanmuuttajat.""". Vuoden 1996 laki sisälsi joitakin poikkeuksia maahanmuuttajille, joilla ei ole laillisia asiakirjoja. Sen lisäksi, että Medicaid maksaa kiireellistä sairaanhoitoa, pienet lapset ovat oikeutettuja alennettuun kouluruokailuun ja tavanomaisiin rokotuksiin. Women, Infant and Children -ohjelma, WIC, voi tukea nuorten perheiden ruokalaskuja. Nykyinen laki sallii siis lasten, raskaana olevien tai äskettäin synnyttäneiden naisten ja lääketieteellisten hätätilanteiden osalta etuudet paperittomille, eikä senaatin lakiesitys muuta tätä. Verotuksen osalta senaatin lakiehdotuksessa sanotaan lopuksi, että "ulkomaalainen ei voi jättää hakemusta rekisteröidyn väliaikaisen maahanmuuttajan aseman saamiseksi ... ellei hakija ole täyttänyt kaikkia sovellettavia liittovaltion verovelkoja."" Toisin sanoen näiden väliaikaisesti maassa oleskelevien on maksettava Samuli-sedälle. Gutierrez mainitsi 10 vuoden määräajan, mutta jotkut väliaikaisen aseman saaneista maahanmuuttajista voivat saada pysyvän oleskeluluvan eli green cardin jo aiemmin. Jos näin tapahtuu, he pääsisivät julkisten etuuksien piiriin alle 10 vuodessa. Sekä sosiaaliturva että Medicare edellyttävät kuitenkin, että henkilö tai hänen puolisonsa maksaa järjestelmään 10 vuoden ajan ennen kuin hän voi hakea etuuksia. Tämä koskee kaikkia, syntyperäisiä tai ei. Molemmat ohjelmat ovat käytettävissä vain kansalaisille tai pysyvästi maassa asuville henkilöille. Väliaikaisen aseman omaavilla henkilöillä sosiaaliturva- ja Medicare-verot vähennettäisiin heidän palkastaan, mutta he eivät olisi oikeutettuja käyttämään näitä ohjelmia 10 vuoteen. Kiistaa etuuksista Yhdysvaltain laissa määritellään julkiset etuudet, mutta joidenkin mielestä luettelo on puutteellinen. Maahanmuuton rajoittamista kannattavan Center for Immigration Studies -ryhmän tutkimusjohtaja Steven Camarota sanoi, että ansiotulojen verohyvitys ja lasten verohyvitys tukevat pienituloisia työntekijöitä verolain kautta. Työssäkäyvä perhe, jolla ei ole veroja ja joka täyttää muut kriteerit, voi hakea ja saada hallitukselta tuhansia dollareita. ""Gutierrez on väärässä"", Camarota sanoi. ""Nämä suuret ohjelmat ovat nimenomaan RPI-asemassa olevien käytettävissä. Pienituloiset maahanmuuttajat tyypillisesti työskentelevät ja heillä on lapsia, joten heidän käyttöasteensa näissä kahdessa ohjelmassa on hyvin korkea, kuten se tulee olemaan RPI-porukoille.""" Maahanmuuttouudistuksen kannattajat ovat samaa mieltä siitä, että tilapäisesti maassa oleskelevat hyötyisivät verohyvityksistä. National Immigration Law Centerin johtava lakimies Tanya Broder väittää kuitenkin, että näiden hyvitysten käytön estäminen olisi ensimmäinen kerta verolainsäädännössä. ""RPI-statuksen saaneiden henkilöiden on maksettava samat verot ja heidän tuloistaan on tehtävä samat vähennykset kuin kaikkien muidenkin veronmaksajien"", Broder sanoi. ""Jos heiltä evättäisiin mahdollisuus hakea EITC:tä, luotaisiin ennennäkemätön kaksitasoinen verojärjestelmä laillisesti maassa oleskeleville työntekijöille.""" Mitä tulee Gutierrezin lausunnon paikkansapitävyyteen, hän käytti liittovaltion määritelmää etuuksista, ja vaikka lainsäätäjät voisivat päättää toisin, me otamme ohjeeksi nykyisen lain. Camarota ja muut ovat jo vuosien ajan todenneet, että Yhdysvalloissa syntyneet paperittomien maahanmuuttajien lapset katsotaan kansalaisiksi ja ovat oikeutettuja etuuksiin. Heidän perheenjäsenensä voisivat epäsuorasti hyötyä. Senaatin lakiehdotus ei muuta tätä. Päätöksemme Gutierrez sanoi, että maahanmuuttajat, joilla on väliaikainen asema, maksaisivat kaikki verot eivätkä saisi mitään etuja. Hänen henkilökuntansa mukaan hän puhui tarveharkintaisista etuuksista, ja Gutierrez oli suurelta osin samoilla linjoilla senaatin maahanmuuttolakiehdotuksen kanssa. Sen mukaan luvattomien maahanmuuttajien on maksettava veroja, ja niin kauan kuin he ovat väliaikaisessa asemassa, he eivät olisi oikeutettuja ruokaan, asumiseen tai sairaanhoitoapuun. Nykyisessä laissa on poikkeuksia, joiden nojalla he voisivat saada joitakin julkisia etuuksia, mutta ne ovat rajoitettuja, ja joka tapauksessa senaatin lakiehdotus ei muuta nykytilannetta. Osa maahanmuuttajista, nuorena maahan tuodut lapset ja maataloustyöntekijät, saisivat green cardin alle 10 vuodessa, mutta suurin osa, noin 70 prosenttia, joutuisi odottamaan koko ajan."</w:t>
      </w:r>
    </w:p>
    <w:p>
      <w:r>
        <w:rPr>
          <w:b/>
        </w:rPr>
        <w:t xml:space="preserve">Tulos</w:t>
      </w:r>
    </w:p>
    <w:p>
      <w:r>
        <w:t xml:space="preserve">"Luis Gutierrez sanoo, että senaatin maahanmuuttolakiehdotuksen mukaan vastikään laillistetut maahanmuuttajat ""maksavat kaikki mahdolliset verot, mutta eivät saa yhtään etua"" 10 vuoden ajan.""</w:t>
      </w:r>
    </w:p>
    <w:p>
      <w:r>
        <w:rPr>
          <w:b/>
        </w:rPr>
        <w:t xml:space="preserve">Esimerkki 2.2906</w:t>
      </w:r>
    </w:p>
    <w:p>
      <w:r>
        <w:t xml:space="preserve">Vain murto-osa Kenian arviolta 100 000:sta terveydenhuollon työntekijästä oli saanut opastusta siitä, miten suojautua, kertoi Kenian kansallisen sairaanhoitajaliiton pääsihteeri Seth Panyako Reutersille. Hallituksen tiedottaja Cyrus Oguna sanoi, että hän aikoo tarkistaa raportit koulutuksen ja suojavarusteiden puutteesta. Kenia oli ilmoittanut perjantaihin mennessä 28 koronavirustapausta ja yhden kuolemantapauksen. Virus on toistaiseksi lisääntynyt Afrikassa hitaammin kuin Aasiassa tai Euroopassa, mutta Maailman terveysjärjestö WHO on varoittanut, että maanosan mahdollisuudet tartunnan hillitsemiseen kapenevat päivä päivältä. Sairaanhoitajat Kenian länsiosassa sijaitsevassa Kakamegan kaupungissa ja Kilifin rannikkokaupungissa juoksivat karkuun, kun potilaat, joilla oli koronaviruksen oireita, tulivat heidän sairaaloihinsa kahden viime viikon aikana, Panyako kertoi torstaina. Nairobin Mbagathin piirikunnan sairaalassa sairaanhoitajat lähtivät viime viikolla mielenosoitukseen suojavarusteiden ja koulutuksen puutteen vuoksi. He pelkäsivät tarttuvansa tautiin ja tartuttavansa perheensä, Panyako sanoi. "Hallitus ei ota sitä vakavasti, kun terveydenhuollon työntekijät karkaavat", hän sanoi. "Selkeä viestini hallitukselle ... antakaa heille heidän tarvitsemansa suojavarusteet."  Panyako, jonka liitto edustaa 30 000:ta terveydenhuollon työntekijää, sanoi kuulleensa, että vain 1 200 työntekijää on saanut suojautumiskoulutusta. Aukkoja on pyritty paikkaamaan lukuisilla aloitteilla. Kenialainen startup-yritys Rescue.co, jonka Flare-sovellus toimii yksityisten ambulanssien Uberina Keniassa, alkoi viime viikolla tarjota koulutusta ja suojavarusteita 600 sairaanhoitajalle ja ensihoitajalle, jotka käyttävät sen verkkoa. Yksi kurssilla ollut ensihoitaja kertoi Reutersille, että hän oli aiemmin kieltäytynyt hoitamasta epäiltyä koronaviruspotilasta, koska hänellä ei ollut koulutusta. "Tiimi oli peloissaan, joten emme menneet", hän sanoi kieltäytyen antamasta nimeään. Caitlin Dolkart, joka on mukana perustamassa rescue.co-sivustoa, kertoi yrityksensä hakeneen hallitukselta lupaa koulutetuille ensihoitajille suorittaa koronavirustestejä potilaiden kodeissa. "He ovat etulinjassa vastaamassa potilaiden hoitoon", hän sanoi. "Heitä on suojeltava."</w:t>
      </w:r>
    </w:p>
    <w:p>
      <w:r>
        <w:rPr>
          <w:b/>
        </w:rPr>
        <w:t xml:space="preserve">Tulos</w:t>
      </w:r>
    </w:p>
    <w:p>
      <w:r>
        <w:t xml:space="preserve">Osa kenialaisista sairaanhoitajista kieltäytyy koronaviruspotilaista protestina puutteen vuoksi: ammattiliitto.</w:t>
      </w:r>
    </w:p>
    <w:p>
      <w:r>
        <w:rPr>
          <w:b/>
        </w:rPr>
        <w:t xml:space="preserve">Esimerkki 2.2907</w:t>
      </w:r>
    </w:p>
    <w:p>
      <w:r>
        <w:t xml:space="preserve">Kuusitoista muuta ihmistä loukkaantui, mukaan lukien toinen alaikäinen, joka loukkaantui vakavasti, ja 5,3 magnitudin järistys aiheutti tulipaloja ja sähkökatkoksia osissa pääkaupunkia, kertoivat sairaalat ja pelastuspalvelut. Ihmiset juoksivat kerrostaloistaan autoihinsa, kun julkisivujen palasia alkoi irrota. Myös kymmenet autot vaurioituivat rakennuksista pudonneista roskista. Viranomaisten mukaan noin 70 rakennusta vaurioitui. Ministerit varoittivat ihmisiä kävelemästä rakennusten lähellä ja varomaan putoavia roskia voimakkaan tuulen takia. He kehottivat myös pysymään erossa toisistaan, sillä maa kamppailee koronaviruksen leviämisen hillitsemiseksi. "Taistelemme tällä hetkellä kahta vihollista vastaan, joista toinen on näkymätön ja toinen arvaamaton", sisäministeri Davor Bozinovic sanoi. Tähän mennessä Kroatia on ilmoittanut 254 virustapauksesta ja yhdestä kuolemantapauksesta. Pääministeri Andrej Plenkovic sanoi, että hallitus tarjoaa majoitusta Zagrebin opiskelija-asuntolassa jopa 1 800 ihmiselle, joiden kodit ovat vahingoittuneet. Hän sanoi, että järistys oli suurin Zagrebia 140 vuoteen koetellut järistys. Se iski 6 kilometriä kaupungin pohjoispuolella ja tuntui koko Länsi-Balkanilla. Zagrebin lastensairaalan (Emergency Medicine Institute) johtaja Zarko Rasic kertoi, että 15-vuotias oli kriittisessä tilassa, kun pelastuspalvelutiimi löysi hänet romahtaneen rakennuksen alta, ja että toinen alaikäinen oli joutunut sairaalaan putoavan katon aiheuttamien päävammojen vuoksi. Zagrebin palolaitoksen mukaan sammutus- ja pelastustoimet olivat käynnissä useissa paikoissa. Plenkovic sanoi, että armeija on kutsuttu paikalle auttamaan raunioiden siivoamisessa Zagrebissa, ja kehotti kansalaisia pysymään ulkona ja pitämään etäisyyttä. "Meillä on nyt kaksi kriisiä edessämme", Plenkovic sanoi lehdistötilaisuudessa. "Älkäämme unohtako koronavirusepidemioita ... Yksilöllinen kurinalaisuus ja vastuullisuus on äärimmäisen tärkeää."  Paikalliset tiedotusvälineet kertoivat, että monet ihmiset olivat suunnanneet ulos Zagrebista, minkä vuoksi poliisi järjesti tarkastuspisteitä valtatielle tarkastaakseen, rikkovatko he itserajoituksia. Saksan geotieteiden tutkimuskeskus (GFZ) alensi järistyksen voimakkuutta 5,3:een alkuperäisestä 6,0:sta. Kroatian valtion seismologian laitos ilmoitti, että järistyksen jälkijäristyksiä oli ollut 30. Hallitus ilmoitti arvioivansa vahingot tulevina viikkoina ja pyytävänsä apua Euroopan komissiolta. Yhdysvaltain geologisen tutkimuslaitoksen mukaan järistyksen voimakkuus oli 5,4, ja Euroopan Välimeren seismologinen keskus (EMSC) ilmoitti myös 5,3 magnitudin järistyksestä, jota seurasi toinen 5,1 magnitudin järistys.</w:t>
      </w:r>
    </w:p>
    <w:p>
      <w:r>
        <w:rPr>
          <w:b/>
        </w:rPr>
        <w:t xml:space="preserve">Tulos</w:t>
      </w:r>
    </w:p>
    <w:p>
      <w:r>
        <w:t xml:space="preserve">Järistys iskee Zagrebiin, pääministeri kehottaa ottamaan sosiaalista etäisyyttä, kun asukkaat pakenevat rakennuksista.</w:t>
      </w:r>
    </w:p>
    <w:p>
      <w:r>
        <w:rPr>
          <w:b/>
        </w:rPr>
        <w:t xml:space="preserve">Esimerkki 2.2908</w:t>
      </w:r>
    </w:p>
    <w:p>
      <w:r>
        <w:t xml:space="preserve">Potilas asuu Lähi-idässä, jossa hänen uskottiin saaneen tartunnan ennen kuin hän matkusti Britanniaan, PHE kertoi verkkosivuillaan. MERS-viruksen uskotaan olevan kamelien levittämä, ja se kuuluu samaan sukuun kuin koronavirus, joka aiheutti Kiinassa vuonna 2003 tappavan vakavan akuutin hengitystieoireyhtymän (SARS) puhkeamisen. Suurin osa tiedossa olevista ihmisestä toiseen tapahtuneista tartunnoista on tapahtunut terveydenhuollossa, ja Maailman terveysjärjestö WHO on todennut, että sairaaloiden ja hoitohenkilökunnan olisi noudatettava tiukkoja varotoimia taudin leviämisen estämiseksi. PHE:n mukaan kyseessä on viides tautitapaus, joka on diagnosoitu Englannissa, ja muut tapaukset on todettu vuosina 2012 ja 2013. PHE:n apulaisylilääkäri Jenny Harries sanoi, että se valvoo niitä, jotka olivat olleet läheisessä yhteydessä potilaaseen. "On tärkeää korostaa, että vaikka tapaus on tunnistettu, yleinen riski taudin leviämisestä väestöön on hyvin pieni", hän lisäsi.</w:t>
      </w:r>
    </w:p>
    <w:p>
      <w:r>
        <w:rPr>
          <w:b/>
        </w:rPr>
        <w:t xml:space="preserve">Tulos</w:t>
      </w:r>
    </w:p>
    <w:p>
      <w:r>
        <w:t xml:space="preserve">Lähi-idän asukas sairastui MERS-tautiin Britanniassa.</w:t>
      </w:r>
    </w:p>
    <w:p>
      <w:r>
        <w:rPr>
          <w:b/>
        </w:rPr>
        <w:t xml:space="preserve">Esimerkki 2.2909</w:t>
      </w:r>
    </w:p>
    <w:p>
      <w:r>
        <w:t xml:space="preserve">Vaikka tiedotteessa ei mainita varfariinin todellisia kustannuksia verrattuna joihinkin uudempiin lääkkeisiin eikä oteta huomioon lääkettä käyttäviltä vaadittavien tavanomaisten kuukausittaisten verikokeiden kustannuksia, siinä mainitaan tutkimuksessa käytetyn geenitestin kustannukset ja se, että 200 dollarin hintalappu on nyt vähemmän kuin kuukauden resepti yhdestä uudemmasta markkinoilla olevasta antikoagulantista. Tiedotteessa esitetään tulokset sekä todellisena potilasmääränä että haittatapahtumien prosentuaalisena vähenemisenä geenitestin saaneiden ja vertailuryhmän osalta. Vaikka tiedotteessa käytetäänkin yleisiä termejä, se kattaa olennaisen: varfariinin kaltaisten verenohennuslääkkeiden käytön riskit ja niiden käyttämättä jättämisen riskit. Tiedotteessa on hyvä kuvaus tutkimuksen suunnittelusta. Tutkimus oli satunnaistettu, ja siihen osallistui yli 1 600 iäkästä potilasta, joilla oli suuri riski saada veritulppa leikkausten jälkeen. Tiedotteessa selitetään, että toinen ryhmä sai varfariinin annostelun vakiotekijöiden (ikä, pituus ja paino) perusteella ja toinen ryhmä annosteltiin näiden kliinisten tekijöiden ja niiden geneettisten varianttien perusteella. Tiedotteessa esitetään myös yksityiskohtainen erittely siitä, kuinka paljon vähemmän haittavaikutuksia esiintyi niillä potilailla, joilla oli suoritettu geenitesti, verrattuna niihin, joilla ei ollut geenitestiä. Tässä ei ole kyse mongeroinnista. Hienosti tehty ja varsin kattava. Vaikka tiedotteessa mainitaan lyhyesti "uudemman antikoagulantin" saatavuus, siinä olisi pitänyt mainita lause tai kaksi näistä uudemmista injektoitavista lääkkeistä ja niiden kokonaisriskeistä ja -eduista varfariiniin verrattuna. Olisi myös ollut hyödyllistä kertoa lukijoille, olisiko geneettisellä testauksella, jolla näyttää olevan merkitystä varfariinin turvallisemman annostelun kannalta, kliinistä merkitystä myös uusien verenohennuslääkkeiden käytön kannalta. Tosiasia on, että geneettisellä testauksella ei ole merkitystä uudempien antikoagulanttien kannalta, koska niiden toiminta on täysin erilaista. Kaikkiin verenohennuslääkkeisiin - vanhoihin ja uusiin - liittyy kuitenkin sama verenvuotoriski. Varfariinin ongelmana on veritasojen vaihtelu, joka edellyttää tiheää seurantaa, ja siksi geneettiset testit ohjaavat annostelua. Tarkkaavainen lukija tajuaa: näiden geenimuunnosten testaaminen on suurimmaksi osaksi vielä kokeellista, ja tarvitaan lisätutkimuksia siitä, miten mutaatiot vaikuttavat varfariiniin. Tiedotteessa olisi kuitenkin voitu sanoa selvemmin, että kukaan ei vielä suosittele geenitestejä miljoonille varfariinin käyttäjille. Vaikka geneettiset testit ovat "saatavilla" siinä mielessä, että kuka tahansa voi tilata ne suurimmaksi osaksi, niitä ei käytetä rutiininomaisesti kliinisesti eikä vakuutus todennäköisesti kata niitä, joten ne eivät tässä mielessä ole laajalti useimpien ihmisten saatavilla. Tiedotteessa kuvataan, miten uudessa tutkimuksessa käytetty geenitesti eroaa aiemmista vastaavista tutkimuksista. Kieli on kaiken kaikkiaan varovaista ja kontekstisidonnaista. Otsikkoa olisi pitänyt hieman lieventää ja todeta, että kyseessä on varhainen tutkimus ja että tarvitaan lisää tutkimuksia ennen kuin voidaan päätellä, että "geneettinen testaus auttaa asettamaan turvallisen annoksen yleiselle verenohennuslääkkeelle", kuten otsikossa nyt todetaan.</w:t>
      </w:r>
    </w:p>
    <w:p>
      <w:r>
        <w:rPr>
          <w:b/>
        </w:rPr>
        <w:t xml:space="preserve">Tulos</w:t>
      </w:r>
    </w:p>
    <w:p>
      <w:r>
        <w:t xml:space="preserve">Geneettinen testaus auttaa asettamaan turvallisen annoksen yhteiselle verenohennuslääkkeelle</w:t>
      </w:r>
    </w:p>
    <w:p>
      <w:r>
        <w:rPr>
          <w:b/>
        </w:rPr>
        <w:t xml:space="preserve">Esimerkki 2.2910</w:t>
      </w:r>
    </w:p>
    <w:p>
      <w:r>
        <w:t xml:space="preserve">San Franciscossa sijaitseva 9. Yhdysvaltain piirin vetoomustuomioistuin määräsi tiistaina GlaxoSmithKline Plc:lle uuden oikeudenkäynnin Abbott Laboratoriesin osakkuusyhtiötä vastaan, koska Abbott sulki pois mahdollisen valamiehen. Juttu koski Abbottin HIV-lääkkeiden hinnoittelua, joka on kiistanalainen asia homoyhteisössä. Glaxo syytti Abbottia yhden lääkkeen, Norvirin, hinnan epäasianmukaisesta korottamisesta, jotta se pystyisi säilyttämään yhden toisen HIV-lääkkeensä, Kaletran, myynnin kasvun. Valamiehistö antoi vuonna 2011 ristiriitaisen tuomion, ja Glaxo sai paljon vähemmän rahaa kuin se oli alun perin vaatinut. Glaxo kuitenkin valitti alemman oikeusasteen tuomioistuimen päätöksestä, jolla Abbottille annettiin lupa sulkea valamies pois, ja 9. Yhdysvaltain piirin vetoomustuomioistuin päätti, että perustuslaki kieltää valamiesten poissulkemisen seksuaalisen suuntautumisen perusteella. "Seksuaalisen suuntautumisen perusteella tehdyt lakot jatkavat tätä valitettavaa perinnettä, jossa homoja ja lesboja kohdellaan niin, etteivät he ansaitse osallistua kansakuntamme arvostetuimpiin riitteihin ja rituaaleihin", 9. piirin tuomari Stephen Reinhardt kirjoitti yksimielisen kolmen tuomarin kokoonpanon puolesta. Glaxon tiedottaja Mary Anne Rhyne sanoi, että yhtiö on tyytyväinen tuomioon. Abbottin tiedottaja Scott Stoffel sanoi, että Abbott siirsi HIV-lääkesalkkunsa uudelle yhtiölle, AbbVie Inc:lle, viime vuonna. AbbVien edustaja Adelle Infante sanoi, että yhtiö arvioi vaihtoehtojaan. Yhdeksäs piirikunta viittasi tiistaina Yhdysvaltojen korkeimman oikeuden viime vuoden päätökseen United States v. Windsor, jolla kumottiin osa liittovaltion avioliiton puolustamista koskevasta laista (DOMA). Tuomari Anthony Kennedy kirjoitti kyseisessä tapauksessa, että laki, jossa avioliitto määritellään yhden miehen ja yhden naisen väliseksi, rikkoi Yhdysvaltain perustuslain takaamaa yhtäläistä suojelua. Kennedyn tuomio oli kuitenkin epäselvä sen suhteen, kuinka pitkälle homojen oikeuksien suojan pitäisi ulottua, Northwesternin yliopiston oikeustieteen professori Andrew Koppelman sanoi. Tuomarit eri puolilla maata ovat tuomion antamisen jälkeen pohtineet, miten sitä pitäisi soveltaa useissa homojen oikeuksia koskevissa asioissa, muun muassa tuomioissa, jotka sallivat samaa sukupuolta olevien avioliitot Oklahomassa ja Utahissa. Näistä tapauksista valitetaan parhaillaan. "Suuri ero Windsorin ja tämän hetken välillä on kulttuurin muutos", Koppelman sanoi. "Syrjinnässä, joka ennen oli ihmisille intuitiivisesti järkevää, ei ole enää paljonkaan järkeä."  Norviirilla on keskeinen rooli aidsin torjunta-ainecocktaileissa, koska se voi tehostaa muiden lääkkeiden tehoa. Glaxo syytti Abbottia Norvirin hinnan nostamisesta 400 prosentilla vuonna 2003 osana pyrkimystä vahingoittaa kilpailijoita, joiden lääkkeiden käyttö yhdessä Norvirin kanssa oli riippuvaista. Valamiehistön valinnan aikana Oaklandissa, Kaliforniassa sijaitsevassa liittovaltion tuomioistuimessa eräs potentiaalinen valamies puhui kumppanistaan käyttämällä useita kertoja maskuliinista pronominia "hän". Valamies sanoi myös, ettei hän tiennyt, käyttikö kukaan hänen ystävistään tapauksessa kyseessä olevia lääkkeitä. Abbottin asianajaja pyrki sulkemaan valamiehen pois, ja Glaxo vastusti sitä sanoen, että Abbott yritti käyttää kieltävää haastetta syrjivällä tavalla. Yhdysvaltain piirituomari Claudia Wilken kuitenkin salli Abbottin sulkea valamiehen pois. Glaxo oli vaatinut 571 miljoonaa dollaria, mutta neljä viikkoa kestäneen oikeudenkäynnin jälkeen valamiehistö tuomitsi Glaxolle 3,5 miljoonaa dollaria. Kun otetaan huomioon Windsor-tapauksen oikeudelliset perustelut, 9. piirin tuomioistuin katsoi, että homot ja lesbot ansaitsevat valamiehistön valinnassa saman perustuslaillisen suojan kuin afroamerikkalaiset ja naiset. Seksuaaliseen suuntautumiseen perustuva valamiehen erottaminen "riistää yksilöiltä mahdollisuuden osallistua demokratian täydellistämiseen ja oikeudenmukaisuuden ihanteiden varjelemiseen sellaisen ominaisuuden vuoksi, jolla ei ole mitään tekemistä heidän sopivuutensa kanssa", Reinhardt kirjoitti. Yhdeksännessä piirissä käsiteltävä tapaus on Smithkline Beecham Corp dba GlaxoSmithKline vs. Abbott Laboratories, 11-17357.</w:t>
      </w:r>
    </w:p>
    <w:p>
      <w:r>
        <w:rPr>
          <w:b/>
        </w:rPr>
        <w:t xml:space="preserve">Tulos</w:t>
      </w:r>
    </w:p>
    <w:p>
      <w:r>
        <w:t xml:space="preserve">Homoseksuaalisen valamiehen syrjäyttäminen pakottaa uuteen yhdysvaltalaiseen lääkeoikeudenkäyntiin.</w:t>
      </w:r>
    </w:p>
    <w:p>
      <w:r>
        <w:rPr>
          <w:b/>
        </w:rPr>
        <w:t xml:space="preserve">Esimerkki 2.2911</w:t>
      </w:r>
    </w:p>
    <w:p>
      <w:r>
        <w:t xml:space="preserve">FDA kertoi saaneensa 85 raporttia potilailta, jotka olivat vaihtaneet Wellbutrin XL -valmisteen Teva Pharmaceutical Industries Ltd:n ja Impax Laboratories Inc:n halvempaan rinnakkaisvalmisteeseen, joista 78 kertoi, että heidän masennustilansa palasi. Muut potilaat ilmoittivat uusista tai pahenevista haittavaikutuksista, kuten päänsärystä, väsymyksestä, ahdistuneisuudesta ja ruoansulatusongelmista. "Kysymys kuuluu, viittaavatko näiden vaihtaneiden potilaiden raportoimat tehon puutteet ja/tai uudet haittavaikutukset geneerisen tuotteen ongelmaan ... vai onko niille jokin muu selitys", FDA totesi verkkosivustollaan antamassaan lausunnossa. Viraston tutkijat tarkastelivat 300 milligramman versioita näistä kahdesta lääkkeestä, jotka molemmat käyttävät kerran päivässä annosteltavaa bupropionikemikaalia, ja totesivat, etteivät tiedot osoittaneet, että ongelmat johtuisivat mistään näiden kahden lääkkeen välisistä eroista. Yksi tekijä, joka voisi selittää raportoidut ongelmat, on masennuksen luonnollinen uusiutuminen, joka voi tapahtua hoidosta huolimatta, FDA sanoi. Puolet niistä potilaista, jotka palasivat takaisin nimikkolääkkeen käyttäjiksi, kertoivat parantuneensa, virasto sanoi ja lisäsi, että se jatkaa asian seuraamista. FDA:n virkamiehet saivat raportit vuoden 2007 alkupuoliskolla. Tevan ja Impaxin versio Wellbutrinista hyväksyttiin vuonna 2006. Watson Pharmaceuticals Inc valmistaa myös 300 mg:n XL-versiota bupropionista, mutta se ei ollut FDA:n tarkastelussa mukana. GlaxoSmithKline valmistaa muita Wellbutrin-versioita, joilla on geneeristä kilpailua. Wellbutrinin kokonaismyynti laski viime vuonna 37 prosenttia geneerisen kilpailun vuoksi, yhtiö on ilmoittanut. Lääkevalmistaja ei voinut kommentoida FDA:n johtopäätöstä, koska sillä ei ollut pääsyä käytettyihin tietoihin, mutta se on tyytyväinen siihen, että virasto jatkaa seurantaa, GlaxoSmithKlinen tiedottaja Mary Anne Rhyne sanoi. Tevan tiedottaja Denise Bradley sanoi, että yhtiö antaa lausunnon myöhemmin. GlaxoSmithKlinen osakkeet nousivat 39 senttiä 42,47 dollariin New Yorkin pörssissä. Teva nousi 65 senttiä eli 1,4 prosenttia 46,67 dollariin Nasdaqissa.</w:t>
      </w:r>
    </w:p>
    <w:p>
      <w:r>
        <w:rPr>
          <w:b/>
        </w:rPr>
        <w:t xml:space="preserve">Tulos</w:t>
      </w:r>
    </w:p>
    <w:p>
      <w:r>
        <w:t xml:space="preserve">FDA sanoo, että Wellbutrin-generaatti on kunnossa raporteista huolimatta.</w:t>
      </w:r>
    </w:p>
    <w:p>
      <w:r>
        <w:rPr>
          <w:b/>
        </w:rPr>
        <w:t xml:space="preserve">Esimerkki 2.2912</w:t>
      </w:r>
    </w:p>
    <w:p>
      <w:r>
        <w:t xml:space="preserve">Navajo-presidentti Jonathan Nez teki ilmoituksen kuolemantapausten lisääntymisen jälkeen, jonka hän katsoi johtuvan liikennemallien muuttumisesta sen jälkeen, kun Gallupin kaupunki suljettiin hiljattain ulkopuolisilta vierailijoilta. Luoteis-New Mexicossa sijaitsevan kaupungin sulkeminen on sittemmin päättynyt. Navajokansakunnan asukkaat joutuvat maksamaan sakkoja ja vankilatuomion, jos he poistuvat kodeistaan perjantai-iltana alkavan ja maanantaina aamunkoitteessa päättyvän lukituksen aikana. Nez kehotti ihmisiä kuuntelemaan ja olemaan pakkaamatta laukkujaan ja lähtemään kaupungista lukituksen aikana. "Pysykää kotona, se on tärkeintä. Ei ole mitään väärää jäädä kotiin ja pitää huolta kodistaan ja perheenjäsenistään", turhautunut Nez sanoi torstaina. "Meidän on kyettävä tunnustamaan, että se, mitä teet, vaikuttaa kaikkiin." Vaikka Arizonan osavaltio on höllentänyt asukkaita ja yrityksiä koskevia rajoituksiaan, Navajo Nation on tiukentanut niitä. Heimolla on jo nyt päivittäiset yölliset ulkonaliikkumiskiellot ja se vaatii ihmisiä käyttämään naamareita, kun he ovat julkisilla paikoilla. Valtion virastot ovat kiinni tai niiden palvelut ovat rajoitettuja. Heimon oleskelukieltoa on jatkettu 7. kesäkuuta asti, kun taas Arizonan kielto päättyi perjantaina. Perjantaihin mennessä heimo ilmoitti 127 kuolemantapausta ja 3 740 positiivista koronavirustapausta sen jälkeen, kun se alkoi seurata lukuja. Yli 500 ihmistä on toipunut, kertoivat heimon terveysviranomaiset. Perjantaina ei ilmoitettu uusia kuolemantapauksia. Navajo-alueen intiaanien terveyspalvelun ylilääkäri Loretta Christensen sanoi, että reservaatin kolme suurinta sairaalaa täyttivät viime viikolla kapasiteettinsa - mikä vastasi odotettuja ennusteita - ja huomattava määrä potilaita siirrettiin reservaatin ulkopuolelle. "Tapauksia tulee edelleen eri puolilla aluetta, mutta ei enää yhtä nopeasti kuin aiemmin", hän sanoi torstaina puhelimessa toimittajien kanssa. Positiivisen testituloksen saaneita ihmisiä, jotka eivät enää tarvitse sairaalahoitoa, kehotetaan jäämään johonkin kolmesta eristyskeskuksesta, jotka on perustettu koripallosaleihin reservaatissa ja sen ulkopuolella perheidensä suojelemiseksi. Eristysteltat ovat myös saatavilla niille, jotka eivät halua poistua tontiltaan, Christensen sanoi. Uusi koronavirus aiheuttaa useimmille ihmisille lieviä tai kohtalaisia oireita, kuten kuumetta ja yskää, jotka häviävät kahdessa tai kolmessa viikossa. Joillekin, erityisesti vanhemmille aikuisille ja ihmisille, joilla on jo olemassa olevia terveysongelmia, se voi aiheuttaa vakavampia sairauksia, kuten keuhkokuumetta, ja kuoleman. McKinleyn piirikunta, johon Gallup kuuluu, oli ollut reservaatin kriisipesäke vieroituskeskuksessa hiljattain puhjenneen tautitapauksen vuoksi. Torstaina julkaistujen tietojen mukaan Apachen piirikunta Arizonassa ohitti sen ja sai eniten COVID-19-tapauksia reservaatissa. Apachen piirikunnassa oli 948 positiivista tapausta, kun taas McKinleyn piirikunnassa oli 928 tapausta, heimoviranomaiset kertoivat. Navajon piirikunnassa Arizonassa oli 757 tapausta, ja San Juanin piirikunnassa New Mexicossa 428 tapausta. Kuudessa muussa Arizonan, Uuden Meksikon ja Utahin piirikunnassa tapauksia oli vähemmän. Navajokansakunnan kokonaistapauksiin sisältyy 99 tapausta, joita ei aiemmin otettu mukaan, koska niiden todentaminen kesti tavallista kauemmin. Heimoviranomaiset vetosivat myös lainkäyttöön liittyviin haasteisiin.</w:t>
      </w:r>
    </w:p>
    <w:p>
      <w:r>
        <w:rPr>
          <w:b/>
        </w:rPr>
        <w:t xml:space="preserve">Tulos</w:t>
      </w:r>
    </w:p>
    <w:p>
      <w:r>
        <w:t xml:space="preserve">Navajo Nationin asukkaat ovat tiukimmassa lukitussa tilassa tähän mennessä.</w:t>
      </w:r>
    </w:p>
    <w:p>
      <w:r>
        <w:rPr>
          <w:b/>
        </w:rPr>
        <w:t xml:space="preserve">Esimerkki 2.2913</w:t>
      </w:r>
    </w:p>
    <w:p>
      <w:r>
        <w:t xml:space="preserve">Siinä ei mainita, kuinka paljon tippurirokote voisi maksaa. Yhdysvalloissa GlaxoSmithKlinen valmistama B-meningiittirokote Bexsero maksaa 99 dollaria lasten annoksesta ja 106 dollaria aikuisten annoksesta. Tarvitaan kaksi annosta. Keskustelu kustannuksista ja kustannustehokkuudesta on erityisen tärkeää, kun harkitaan laajaa julkista rokotuskampanjaa. Jutussa vain ohitetaan rima ja annetaan todelliset luvut vasta paljon alempana jutussa. Siinä sanotaan, että tutkijat "havaitsivat, että rokotetut henkilöt saivat 31 prosenttia pienemmällä todennäköisyydellä tippuritartunnan kuin ne, jotka eivät olleet saaneet meningokokki B -rokotetta". Olisimme halunneet nähdä tämän tiedon ylempänä jutussa. Sen sijaan jutussa todetaan kolmannessa kappaleessa, että tippurin määrä oli "huomattavasti pienempi" rokotettujen keskuudessa. Jutussa ei mainita tippurin yleistä sairastumisriskiä, joten on vaikea sanoa, onko 31 prosentin lasku merkittävä hyöty yksilöille. Itse tutkimuksessa todetaan, että tulokset antavat alustavaa näyttöä "kohtalaisesta" ristikkäissuojasta, ja mielestämme tätä olisi pitänyt käsitellä enemmän, jotta ihmiset saisivat paremman käsityksen siitä, miten vähän tiedetään rokotteen tehosta muihin rokotteisiin verrattuna. Kaikilla rokotteilla on mahdollisia sivuvaikutuksia, eikä niitä mainita. CDC:n mukaan yli puolet B-meningiittirokotteen saaneista ihmisistä kärsii lievistä ongelmista, kuten päänsärystä tai arkuudesta pistoskohdassa. Pyörtyminen, allergiset reaktiot ja hartiakipu ovat harvinaisempia vaikutuksia. Lisäksi rokote näyttää olevan vain kohtalaisen tehokas, mikä tarkoittaa, että ihmiset voivat saada tartunnan siitä huolimatta. Kaiken kaikkiaan tämän rokotteen turvallisuudesta ei tiedetä paljoakaan - käytettiinpä sitä sitten aivokalvontulehdukseen tai tippuriin. Kuten Bloomberg News selitti, monet terveysalan asiantuntijat arvostelevat rokotetta koskevien tietojen puutetta. Tämän asian käsitteleminen olisi tehnyt jutusta vahvemman. Jutussa todetaan, että havainnot olivat havainnollisia ja lisätään: "Kliiniset tutkimukset on tehtävä, jotta nähdään, johtuuko tutkijoiden havaitsema vaikutus todella meningokokki B -rokotteesta." Siinä selitetään, että vain tietty rokotteen komponentti, joka suojaa yhtä meningokokkikantaa vastaan, näyttää antavan jonkinlaisen suojan tippuria vastaan, kun taas meningokokkirokotteet, jotka suojaavat muita kantoja vastaan, eivät anna. Jutussa olisi voitu mainita tutkimukseen osallistuneiden rokotettujen nuorten määrä, joka oli lähes 15 000. Jutussa dramatisoidaan antibioottiresistenssin uhkaa lausunnolla, jota ei ole lainattu: "Viimeiset jäljellä olevat lääkkeet tämän sukupuoliteitse tarttuvan infektion hoitamiseksi osoittavat merkkejä siitä, että niiden käyttöikää on jäljellä enää muutama vuosi." Jutussa lainataan myös GSK:n tiedottajaa, joka kutsuu löydöksiä "myönteiseksi askeleeksi rokotteen etsimisessä tätä yleistä ja huolestuttavaa tautia vastaan, joka on yhä vastustuskykyisempi antibioottihoidolle". Kuten tässä Scientific Americanin artikkelissa selitetään, antibioottiresistenssin todellinen määrä - vaikka se onkin kasvussa - on edelleen melko pieni. Riippumattomista lähteistä olisi ollut hyötyä, mutta emme sanoisi, että tämä nousee tautien lietsonnan tasolle. Jutussa kerrotaan, että tutkimusta rahoittivat GSK ja Auckland Uniservices, joka on Aucklandin yliopiston kaupallistamisyksikkö. Siinä ei mainita, että yksi tutkimuksen tutkijoista on toiminut GSK:n ja muiden lääkevalmistajien palkattuna konsulttina. Jutussa käytetään ilmeisesti yhtä riippumatonta lähdettä, tohtori Jean Longtinia, Quebecin kansanterveyslaboratorion johtajaa. Siinä lainataan myös liitteenä olevaa pääkirjoitusta, jonka on kirjoittanut Kate Seib australialaisesta Institute for Glycomics -laitoksesta, joka ei ole ilmoittanut ristiriidoista. Kirjoituksessa ei käsitellä muita strategioita tippurin leviämisen torjumiseksi. CDC on kehottanut kehittämään uusia hoitomuotoja tippuriin. Kansanterveyskasvatuksella, mukaan lukien kondomin käyttö, voidaan ehkäistä uusia tapauksia. Yhdysvaltain ja Yhdistyneen kuningaskunnan terveysviranomaisten rahoittamassa raportissa korostettiin, että tarvitaan vahvaa tietoon perustuvaa kansanterveysseurantaa, jotta ymmärrettäisiin paremmin, miten vastustuskykyiset kannat kehittyvät ja leviävät, sekä hoitopaikan diagnostisia testejä vastustuskykyisten kantojen tunnistamiseksi. Ainakin yksi tai kaksi riviä näistä vaihtoehdoista olisi kertonut lukijoille, että rokote ei ole ainoa ratkaisu. Jutun mukaan Uudessa-Seelannissa käytettyä yhden komponentin rokotetta ei enää valmisteta, mutta komponentti on osa GSK:n Bexsero-rokotetta, joka on markkinoilla. Jutussa myös erotetaan B-rokote muista markkinoilla olevista rokotteista: "Meningokokkirokotteilla, jotka suojaavat muilta kannoilta, ei näytä olevan samaa vaikutusta (tippuriin)." Merkityksellisyys välittyy otsikosta: "Rokote suojaa tippurilta ensimmäistä kertaa, tutkimus kertoo." Juttu ei näytä tukeutuvan The Lancet -lehden tiedotteeseen.</w:t>
      </w:r>
    </w:p>
    <w:p>
      <w:r>
        <w:rPr>
          <w:b/>
        </w:rPr>
        <w:t xml:space="preserve">Tulos</w:t>
      </w:r>
    </w:p>
    <w:p>
      <w:r>
        <w:t xml:space="preserve">Rokote suojaa tippurilta ensimmäistä kertaa, tutkimus kertoo.</w:t>
      </w:r>
    </w:p>
    <w:p>
      <w:r>
        <w:rPr>
          <w:b/>
        </w:rPr>
        <w:t xml:space="preserve">Esimerkki 2.2914</w:t>
      </w:r>
    </w:p>
    <w:p>
      <w:r>
        <w:t xml:space="preserve">Kansallisen sääpalvelun mukaan "vaarallinen lämpöaalto" lähetti lämpötilat 90-luvulle, ja korkea ilmankosteus sai olon tuntumaan huomattavasti kuumemmalta. Lämpötilan odotettiin pysyvän yöllä lämpimänä, 70:n ja 80:n asteen välillä, ja sunnuntaina itärannikolle oli tulossa lisää lämpöä. "Tämä on julmaa", Jeffrey Glickman sanoi pysähtyessään lenkille Washingtonissa. 37-vuotias mies lähti aikaisin liikkeelle yrittäessään välttyä pahimmalta helteeltä, mutta hän aikoi silti lyhentää reittiään jo 90-asteisena (32 celsiusasteen) aamuna. "Täytyy vain jaksaa parhaansa mukaan", hän sanoi. Monilla ihmisillä, jotka joutuvat kärsimään liiallisesta helteestä tänä viikonloppuna, ei ole ilmastointia, ja kaupungit avasivat suojia ihmisten viilentymistä varten. Kun ennätyskorkeat tai lähes ennätyskorkeat lämpötilat vallitsevat yöllä, jolloin monet ilmastoidut paikat ovat suljettuina, säästä voi tulla erityisen vaarallinen ihmisille, jotka eivät pääse viilentymään, sanovat asiantuntijat. Riskit ovat suuremmat pienille lapsille, vanhuksille ja sairaille. Heinäkuussa 1995 yli 700 ihmistä kuoli kolmen päivän aikana Chicagon helleaallon aikana, kun lämpötila nousi yli 97 asteeseen (36 celsiusastetta). Monet kuolleista olivat köyhiä, vanhuksia ja yksin asuvia. Illinoisin eläintarhassa eläimille annetaan jäisiä herkkuja ja niitä suihkutetaan vesisumuilla, kun keskilännen lämpötila lähestyy 100 astetta. (19. heinäkuuta) Vaikka keskilänsi saa helpotusta sunnuntaina, kun kylmä rintama tuo mukanaan myrskyjä ja alhaisempia lämpötiloja, itäosassa ei ole samanlaista onnea ennen maanantaita, varoitti sääpalvelu. Helle on pahimmillaan Carolinasta Maineen. Connecticutin Norwichissa Larry Konecny katseli, kun yksi hänen työntekijöistään siivosi pari kerrosta ylempänä puominostimella toimistorakennuksen ulkopintaa. Konecnyn mukaan kaksikon oli pakko työskennellä 90 asteen helteessä ja tukahduttavassa ilmankosteudessa, koska työ oli tehtävä, kun toimiston työntekijät olivat poissa. "Hän teki painepesua, joten vesi roiskui. Joten ainakin jonkinasteinen virkistyminen on mahdollista", hän sanoi. New Yorkin viranomaiset peruivat Times Squarella järjestetyn vuoden 1969 kuuhunlaskun muistotilaisuuden ja ulkoilmafestivaalin, jossa esiintyivät jalkapallotähti Megan Rapinoe, muusikko John Legend ja Daily Show'n juontaja Trevor Noah. Megan Vallerie juoksi silti 8 kilometriä Brooklynin Prospect Parkissa. "Ei ole oikea päivä olla täällä ulkona. Minun olisi pitänyt nousta paljon aikaisemmin", hän sanoi lauantaiaamuna. "Täytyy ottaa aikaa ja juoda paljon vettä ja selvitä hengissä, ei nauttia. Se on tavoite." Kaupunki määräsi myös monien toimistorakennusten omistajat asettamaan termostaatit enintään 78 asteeseen (26 celsiusastetta) sunnuntaihin asti vähentääkseen sähköverkkoon kohdistuvaa rasitusta. Toimenpide toteutettiin sen jälkeen, kun sähkökatkos, joka liittyi laitevikaan, ei kuumuuteen, aiheutti noin viiden tunnin sähkökatkoksen 13. heinäkuuta ja vaikutti 40 korttelin pituiseen osaan Manhattania, mukaan lukien Times Square ja Rockefeller Center. Myrskyt ovat katkaisseet sähköt sadoilta tuhansilta ihmisiltä Michiganin ja Wisconsinin osissa, mikä on lisännyt kurjuutta. Voimakkaan tuulen ja sateiden odotettiin jatkuvan lauantai-iltana ja sunnuntaina Keskilännessä ja Keski-Tasangoilla. Philadelphiassa useita satoja ihmisiä evakuoitiin eläkeläisyhdyskunnasta osittaisen sähkökatkoksen vuoksi, vaikka ei ollutkaan heti selvää, liittyikö ongelma kuumuuteen. Asukkaat vietiin läheiseen turvakotiin, ja poliisin mukaan jotkut menivät sairaalaan arvioitaviksi. Chicagossa kuumuus esti useita ulkoilmatapahtumia, kuten 5 kilometrin juoksun Grant Parkissa ja aamuharjoituksen Millennium Parkissa. San Diego Padresin ja Chicago Cubsin välisen ottelun ensimmäiseen syöttöön mennessä Wrigley Fieldillä oli 94 astetta lämmintä, mutta jotkut fanit eivät halunneet jäädä pois, vaan katselivat suurelta osin varjossa olevasta käytävästä, kun Cubs voitti 6-5. "Me pysymme vedessä emmekä ota olutta. Se auttaa hieman", sanoi Jaclyn Jendrisak St. Louisista. New Jerseyssä Monmouth Parkin hevosurheiluradan pitäjät peruuttivat kuusi kilpailua ja lykkäsivät muita kilpailuja, muun muassa miljoonan dollarin Haskell Invitational -kilpailua, alkuiltaan asti. Maximum Security, hevonen, joka ylitti maaliviivan ensimmäisenä tämänvuotisessa Kentucky Derbyssä ja joka sitten hylättiin, johtaa Haskellin kenttää. Kilpailujen oli määrä jatkua hieman ennen auringonlaskua. Eläinoikeusaktivistit osoittivat mieltään New Jersey Shoren radan ulkopuolella, jossa lämpötila oli korkeimmillaan 90 astetta. Rata pystytti sumutusta käyttäviä tuulettimia karsinoihin ja satulointialueille 14 kilpailun ajaksi, lyhensi ennen kilpailua järjestettäviä paraatikierroksia rajoittaakseen hevosten aikaa radalla ja suihkutti ne juoksun jälkeen. Kaliforniassa tapahtuneiden hevoskuolemien aiheuttaman paineen vuoksi useat radat peruivat lauantain kilpailunsa, muun muassa Saratoga Race Course ja Finger Lakes New Yorkissa sekä Laurel Park Marylandissa. New Yorkin Yankee Stadiumilla lämpötila nousi 94 asteeseen, kun kotijoukkue ja Colorado Rockies astuivat kentälle ja Yankeesin 11-5-voittoon. Kaikille kolmelle kannelle ja katsomoon oli pystytetty ylimääräisiä juomapisteitä. Ilmoitukset muistuttivat faneja juomaan vettä. Yankeesin manageri Aaron Boone sanoi, että hänkin oli tietoinen kuumuudesta. "Pelaajia seurataan hieman tarkemmin ja halutaan nähdä, miten syöttäjät pärjäävät", hän sanoi. ___ Associated Pressin kirjoittajat Julie Walker ja Ronald Blum New Yorkissa, Michael Balsamo Washingtonissa, Susan Haigh Norwichissa, Connecticutissa, Tom Canavan Oceanportissa, New Jerseyssä, ja Michal Dwojak Chicagossa osallistuivat tähän raporttiin.</w:t>
      </w:r>
    </w:p>
    <w:p>
      <w:r>
        <w:rPr>
          <w:b/>
        </w:rPr>
        <w:t xml:space="preserve">Tulos</w:t>
      </w:r>
    </w:p>
    <w:p>
      <w:r>
        <w:t xml:space="preserve">"Selviydy, älä nauti": Kuumuus ja kosteus koettelevat puolta Yhdysvaltoja.</w:t>
      </w:r>
    </w:p>
    <w:p>
      <w:r>
        <w:rPr>
          <w:b/>
        </w:rPr>
        <w:t xml:space="preserve">Esimerkki 2.2915</w:t>
      </w:r>
    </w:p>
    <w:p>
      <w:r>
        <w:t xml:space="preserve">He ilmoittivat myös, että joukkorahoituskampanjan ansiosta he olivat tuottaneet Lil BUBin, naaraskissan, jolla on suuri internetseuranta, geeniperimän. Tätä seurasi tammikuussa tapahtunut merkittävä edistysaskel: parannettu genomi axolotlille, salamanterille, joka on tunnettu siitä, että se kasvattaa uudelleen irronneet raajat ja muut ruumiinosat. Tutkijat ovat paljastaneet genomeja jo jonkin aikaa. Ensimmäinen eläimestä - mato - saatiin vuonna 1998. Nyt teknologia on edennyt niin pitkälle, että tutkijat ilmoittivat viime vuonna hankkeesta, jonka tarkoituksena on tuottaa kaikkien muiden maapallon eliöiden kuin bakteerien ja yksisoluisten eliöiden, niin sanottujen arkeoiden, genomit. He kutsuivat sitä "biologian kuutamoksi". Mutta mitä hyötyä uusien genomien löytämisestä on? Tutkijoille yksityiskohtainen kurkistus suosikkieläintensä konepellin alle antaa eväitä tutustua tarkkailukohteidensa syvimpiin salaisuuksiin, johtaa löytöihin elämän toiminnasta ja mahdollisesti sairauksien ennaltaehkäisyyn. Esimerkiksi hyttynen. Viime vuoden lopulla tutkijat julkaisivat paljon paremman kuvauksen erityisen vaarallisen hyttyslajin DNA-koodista: Aedes aegypti, joka on pahamaineinen zika-, dengue- ja keltakuumeen levittäjänä. Saavutus perustuu 80 hyttysveljen DNA:n analysointiin. Ne syntyivät Leslie Vosshallin laboratoriossa Rockefellerin yliopistossa New Yorkissa, jossa tuhannet hyttyset parveilivat hiljattain häkeissä, kun Krithika Venkataraman yritti tehdä niitä lisää. Hän työnsi suustaan pillin tavoin ulkonevan putken läpinäkyvään kuutioon, joka oli täynnä uroshyttysiä. Sitten hän imi putkeen toistuvasti noin 30 urosta kerrallaan. Hän laski ne ja puhalsi ne sitten toiseen kuutioon, jossa oli naaraita. Ennen pitkää molemmat sukupuolet parittelivat. Genomia voi pitää elävän olennon rakentamisen ohjekirjana. Sen kieli on nelikirjaiminen aakkosto, joka tarkoittaa neljää yhdistettä, jotka muodostavat DNA-molekyylin sisuksen. Näiden yhdisteiden järjestys molekyylin varrella on koodi; se luo "sanoja", joita kutsumme geeneiksi. Esimerkiksi hyttysen genomi on noin 1,28 miljardia kirjainta pitkä, mikä on hieman alle puolet ihmisen versiosta. DNA-sekvenssin tunteminen antaa tutkijoille mahdollisuuden muokata sitä geenimuokkaustekniikoilla, sanoo Ben Matthews Vosshallin laboratoriosta, joka kuului kansainväliseen ryhmään, joka julkaisi hyttysen genomin tarkennetun kuvauksen viime marraskuussa. Kun tutkijat alkoivat analysoida tätä DNA-koodin versiota, löytöjä alkoi tulla esiin. - He lähes kaksinkertaistivat sellaisen geeniperheen tunnetun koon, joka auttaa hyttysiä aistimaan ympäristöstään tulevaa tietoa, kuten ihmisen hajua. Se oli "täysin, mielettömän odottamatonta", Vosshall sanoi. (Vosshallin palkan maksaa Howard Hughes Medical Institute, joka tukee myös The Associated Pressin terveys- ja tiedeosastoa.) Jatkotutkimukset saattavat paljastaa yllätyksiä siitä, mihin hyttyset kiinnittävät huomiota, Vosshall sanoi. Ja se voisi johtaa parempiin houkuttimiin hyttysloukkuihin sekä parempiin karkotteisiin. Ehkä tutkijat löytävät jotain, joka on hyttyselle "10 000 kertaa inhottavampi" kuin vanha tuttu DEET, hän sanoi. - He löysivät uusia yksityiskohtia geeneistä, joiden ansiosta jotkut hyttyset vastustavat tiettyjä hyönteismyrkkyjä. Tämä on mahdollinen askel sen ennustamiseksi, mitkä hyönteismyrkyt olisivat hyödyttömiä tiettyjen populaatioiden torjunnassa, sekä mahdollinen johtolanka uusien kemiallisten aseiden kehittämiseksi hyönteisiä vastaan. - He löysivät aiemmin tuntemattomia kohteita tärkeälle hyönteismyrkkyjen luokalle. Tämä voisi avata oven sellaisten uusien versioiden suunnittelulle, jotka kohdistuvat hyttysiä vastaan ja säästävät samalla hyödyllisiä hyönteisiä ja aiheuttavat vähemmän riskejä ihmisille. - He kavensivat sellaisten geneettisten varianttien etsintää, jotka estävät joitakin Aedes aegypti -hyttysiä tarttumasta ihmisiin dengue-tautiin, joka on vakava flunssan kaltainen sairaus, johon sairastuu vuosittain miljoonia ihmisiä. Jos nämä variantit pystytään tunnistamaan, tutkijat voisivat käyttää geenitekniikkaa niiden lisäämiseksi joihinkin hyttysiin, jotka voitaisiin sitten vapauttaa levittämään variantteja luonnonvaraisiin populaatioihin, Vosshall sanoi. Vosshall ja Matthews sanoivat, että nämä tai muut variantit saattaisivat toimia myös zikan ja keltakuumeen leviämisuhkien vähentämiseksi. - Samanlaista strategiaa voitaisiin käyttää, jotta hyttyspopulaatiot saataisiin tuottamaan liikaa uroksia. Tämä vähentäisi hyttysten puremia lyhyellä aikavälillä - vain naaraat purevat - ja avaisi oven luonnonvaraisten populaatioiden kutistamiseen geenitekniikan avulla. Uusi genomi paljasti yksityiskohdat DNA-jaksosta, joka saa hyttyset kehittymään uroksiksi, mitä Matthews kutsui "ensimmäiseksi askeleeksi" pyrittäessä tekemään enemmän uroksia. Tammikuussa julkaistu salamanterin genomi perustui eurooppalaisten tutkijoiden edelliseen julkaisuun viime vuonna. Vaikka sen perimä on noin 10 kertaa ihmisen perimää suurempi, mikä tekee analyysistä vaikeampaa, axolotlin uudistumiskyky on ilmeinen houkutin. Axolotlit voivat korvata "melkein mitä tahansa, minkä niistä voi leikata pois, kunhan niiden päätä ei leikata pois", sanoo Jeramiah Smith Kentuckyn yliopistosta Lexingtonista, tuoreemman genomitutkimuksen kirjoittaja. Smith viittaa kuitenkin toiseen temppuun, joka saattaa tuottaa tulosta ihmislääketieteessä nopeammin: Salamanteri voi myös parantaa suuria haavoja ilman arpia. Hän arvelee, että siihen on vielä pitkä matka, että ihmiset voisivat kasvattaa irti leikatun käden takaisin. "Siitä ei luultavasti ole minulle hyötyä", vitsaili Smith, joka on 42-vuotias. "Olen kuollut, joten minun ei tarvitse kasvattaa kättäni takaisin." Ja Lil BUB ? Hän on kissanpennun kokoinen, vaikka on kahdeksanvuotias, ja hänellä on monia muita outoja piirteitä. Tutkijat etsivät geneettisiä mutaatioita ja löysivät muuttuneita geenejä, jotka näyttävät olevan vastuussa hänen ylimääräisistä varpaistaan ja harvinaisesta luusairaudesta. ___ Seuraa Malcolm Ritteriä osoitteessa @MalcolmRitter. ___ Associated Pressin terveys- ja tiedeosasto saa tukea Howard Hughes Medical Instituten tiedekasvatusosastolta. AP on yksin vastuussa kaikesta sisällöstä.</w:t>
      </w:r>
    </w:p>
    <w:p>
      <w:r>
        <w:rPr>
          <w:b/>
        </w:rPr>
        <w:t xml:space="preserve">Tulos</w:t>
      </w:r>
    </w:p>
    <w:p>
      <w:r>
        <w:t xml:space="preserve">Tiede sanoo: Miksi tutkijat arvostavat kasvien ja eläinten genomeja.</w:t>
      </w:r>
    </w:p>
    <w:p>
      <w:r>
        <w:rPr>
          <w:b/>
        </w:rPr>
        <w:t xml:space="preserve">Esimerkki 2.2916</w:t>
      </w:r>
    </w:p>
    <w:p>
      <w:r>
        <w:t xml:space="preserve">Kiina on tutkinut 17 kuolemantapausta, jotka johtuivat 13. ja 31. joulukuuta välisenä aikana tapahtuneesta rokottamisesta Shenzhenissä toimivan BioKangtain valmistamalla hepatiitti B -rokotteella. Uutinen huolestutti monia kiinalaisia internetin käyttäjiä, jotka kehottivat hallitusta julkistamaan enemmän tietoa. Monet kiinalaiset epäilevät, että hallitus yrittää peitellä terveysongelmiin liittyviä huonoja uutisia avoimuuden vakuutteluista huolimatta. Vuonna 2003 hallitus yritti aluksi peitellä SARS-viruksen puhkeamista. Yhdeksällä tapauksista ei ole mitään tekemistä rokotteiden kanssa, valtiollinen uutistoimisto Xinhua siteerasi kansallisen terveys- ja perhesuunnittelukomission taudintorjuntaviraston johtajaa Yu Jingjinia, joka sanoi lehdistötilaisuudessa. Kahdeksan muun tapauksen alustavassa analyysissä ei myöskään ole havaittu yhteyttä kuolemantapausten ja rokotteiden välillä, mutta kuolemansyy varmistuu vasta ruumiinavausten jälkeen, Yu sanoi. Kiinan elintarvike- ja lääkeviraston Li Guoqing sanoi lehdistötilaisuudessa, että BioKangtain rokotteissa ei ole Xinhuan mukaan havaittu ongelmia tuotantokäytännöissä tai tuotteiden laadussa. BioKangtai sanoi joulukuussa antamassaan lausunnossa noudattavansa tiukasti turvallisuussääntöjä mutta testaavansa eriä, joiden epäillään aiheuttaneen kuolemantapauksia. Kiinaa on vaivannut viime vuosina sarja tuoteturvallisuusskandaaleja. Ainakin kuusi lasta kuoli vuonna 2008 juotuaan teollisuuskemikaalin melamiinin saastuttamaa maitoa, ja lisäksi on raportoitu lasten kuolleen tai sairastuneen vakavasti virheellisiin aivokuume-, hepatiitti B- ja raivotautirokotteisiin.</w:t>
      </w:r>
    </w:p>
    <w:p>
      <w:r>
        <w:rPr>
          <w:b/>
        </w:rPr>
        <w:t xml:space="preserve">Tulos</w:t>
      </w:r>
    </w:p>
    <w:p>
      <w:r>
        <w:t xml:space="preserve">Kiinan mukaan lasten kuolemantapaukset eivät liity hepatiittirokotteeseen.</w:t>
      </w:r>
    </w:p>
    <w:p>
      <w:r>
        <w:rPr>
          <w:b/>
        </w:rPr>
        <w:t xml:space="preserve">Esimerkki 2.2917</w:t>
      </w:r>
    </w:p>
    <w:p>
      <w:r>
        <w:t xml:space="preserve">Niiden mikrobilääkkeiden valikoima, joilla voidaan tappaa kasvava määrä lääkeresistenttejä infektioita, on vähenemässä, ja terveysalan asiantuntijat varoittavat, että sukupolven kuluessa tällaisten "superbakteeri-infektioiden" aiheuttamien kuolemantapausten määrä voi nousta 10 miljardiin. Ensimmäisen rahoituksensa julkistanut uusi yhdysvaltalais-yhdysvaltalainen yhteenliittymä CARB-X (lyhenne sanoista Combating Antibiotic Resistant Bacteria Biopharmaceutical Accelerator) ilmoitti investoivansa aluksi 24 miljoonaa dollaria 11 biotekniikkayritykseen, jotka toteuttavat erilaisia hankkeita antibioottien ja diagnostiikan kehittämiseksi. Toinen 24 miljoonaa dollaria maksetaan vaiheittain kolmen vuoden aikana hankkeiden edetessä. Kun CARB-X-rahoitus lisätään yritysten yksityisiin varoihin, se voi johtaa yli 75 miljoonan dollarin investointeihin hankkeisiin, jotka osoittautuvat menestyksekkäiksi, se totesi lausunnossaan. Brittiläinen Wellcome Trust -hyväntekeväisyysjärjestö myöntää 125 miljoonaa puntaa (155,5 miljoonaa dollaria) viiden vuoden aikana. Kansanterveysalan asiantuntijat ovat jo vuosia varoittaneet, että antibiooteille vastustuskykyiset superbakteerit muodostavat kiireellisen maailmanlaajuisen terveysuhan ja että niiden hoitoon tarkoitettujen uusien hoitomuotojen tarjonta on erittäin niukkaa. Lääkkeille vastustuskykyiset infektiot tappavat vuosittain 700 000 ihmistä maailmanlaajuisesti, ja viimeinen markkinoille hyväksytty uusi antibioottiluokka löydettiin vuonna 1984. CARB-X-rahoituksen avulla kolme hanketta 11:stä kehittää mahdollisia uusia antibioottiluokkia, ja neljä tutkii uusia tapoja kohdistaa ja tappaa bakteereja. Wellcome Trustin lääkkeille vastustuskykyisten infektioiden johtajan Tim Jinksin mukaan antibioottiresistenssi on jo nyt "valtava maailmanlaajuinen terveyshaaste", ja se on pahenemassa. "Ilman tehokkaita lääkkeitä lääkärit eivät voi hoitaa potilaita", hän sanoi lausunnossaan. CARB-X:n toiminnanjohtaja Kevin Outterson, joka on oikeustieteen professori Bostonin yliopistossa Yhdysvalloissa, lisäsi: "Nopeuttamalla lupaavaa tutkimusta toivomme, että voimme nopeuttaa uusien tehokkaiden antibakteerien, rokotteiden, laitteiden ja pikadiagnostiikan toimittamista niitä tarvitseville potilaille."</w:t>
      </w:r>
    </w:p>
    <w:p>
      <w:r>
        <w:rPr>
          <w:b/>
        </w:rPr>
        <w:t xml:space="preserve">Tulos</w:t>
      </w:r>
    </w:p>
    <w:p>
      <w:r>
        <w:t xml:space="preserve">Yhdysvaltain ja Yhdistyneen kuningaskunnan liittouma tähtää maailman tappavimpiin superbakteereihin.</w:t>
      </w:r>
    </w:p>
    <w:p>
      <w:r>
        <w:rPr>
          <w:b/>
        </w:rPr>
        <w:t xml:space="preserve">Esimerkki 2.2918</w:t>
      </w:r>
    </w:p>
    <w:p>
      <w:r>
        <w:t xml:space="preserve">"Oregonin edustajainhuone hyväksyi hiljattain lakiesityksen, joka poistaisi piilotettuja käsiaseita koskevat hakemukset julkisista rekistereistä. Lakiehdotuksen kannattajat sanovat, että asiakirjoihin on sidottu liikaa henkilökohtaisia tietoja yksittäisistä kansalaisista. Heidän mukaansa julkisten asiakirjojen pitäisi keskittyä hallitukseen, ei yksityisiin kansalaisiin. Tässä on edustaja Kim Thatcherin täysimittainen puolustuspuhe lakiesityksen hyväksymispäivänä käydystä keskustelusta:  ""Nykyisen lain mukaan näissä hakemuksissa olevat tiedot sisältävät muun muassa kotipuhelinnumerot, kotiosoitteen, sosiaaliturvatunnukset, millaisia aseita talossa on - ne ovat hakemuksessa - onko teidät erotettu armeijasta, mitä valvottuja aineita käytätte ja onko teitä koskaan syytetty - syytetty, luulisin - ahdistelemisesta"," Thatcher, R-Keizer, sanoi. "Ja juuri nyt kaikki tämä olisi julkisten tietojen julkistamisen kohteena." Se on todellakin hirveän paljon tietoa. Mutta tavallisen epäluuloisina ihmettelimme, oliko kaikki tämä todella sisällytetty hakemukseen. Niinpä teimme pikaisen tarkistuksen... No, ajattelimme, että se olisi nopea tarkistus. Käyttäisimme Multnomahin piirikunnan sheriffin online-lupahakemusta ja vilkaisisimme sitä, eikö niin? Kävi ilmi, että jokaisella Oregonin 36 piirikunnalla on hieman erilainen hakemus - joillakin huomattavasti tiukempi, joillakin huomattavasti lievempi. Muutaman päivän verkon kautta tehdyn etsinnän ja puhelinsoittojen jälkeen saimme käsiimme 34 hakemusta. Löysimme seuraavaa: -""Kotipuhelinnumerot"": Kotiosoitteet: - "Kotiosoitteet:" - "Kyllä. Tämä on yksi ensimmäisistä asioista, joita jokainen tarkastamamme hakemus kysyy. -""Kotiosoite"": Kyllä, jälleen kerran. Sinun on myös ilmoitettava postiosoite, jos se on eri. -""Sosiaaliturvatunnukset"": Tavallaan. Jokaisessa tarkastamassamme hakemuksessa kysytään sosiaaliturvatunnusta, mutta kahta lukuun ottamatta kaikissa muissa hakemuksissa todetaan nimenomaisesti, että "sosiaaliturvatunnuksen ilmoittaminen on vapaaehtoista"." -""Millaisia aseita teillä on talossa"": Ei yleensä. Tarkastelemistamme hakemuksista 24:ssä ei ollut kysymystä, jossa kysyttiin hakijoiden nykyistä omistusta. Jäljelle jääneistä kahdeksasta kuudessa kysyttiin, "omistatko tai hallussasi on tällä hetkellä ampuma-ase", mutta vain, jos sinut on koskaan erotettu kunniattomasti asevoimista, olet luopunut Yhdysvaltain kansalaisuudestasi, sinut on määrätty rekisteröitymään seksuaalirikolliseksi jossakin osavaltiossa tai käyttämään valvottavia aineita. Kaikki muut voivat jättää kysymyksen väliin. Loput neljä Bakerin, Grantin, Gilliamin ja Klamathin piirikunnista kysyvät näitä tietoja kaikilta hakijoilta. -""Onko teidät erotettu armeijasta kunniattomasti"": Kyllä, tämä mainitaan useimmissa hakemuksissa. Jos sinut on erotettu, sinun on myös kerrottava, milloin se tapahtui. -""Mitä valvottavia aineita käytät": Kyllä, tämä on siellä. Tällaisia valvottavia aineita ovat muun muassa ""marihuana, kokaiini, metamfetamiini, metadoni, LSD tai ekstaasi."" (Lainaus on Multnomahin piirikunnan hakemuksesta.) -""Onko sinua koskaan syytetty ... ahdistelemisesta"": Ei. Yksitoista hakemusta ei koske tätä aihetta lainkaan. Muissa 23:ssa kysytään vain, onko hakija ""tällä hetkellä jonkinlaisen tuomioistuimen antaman lähestymiskiellon tai vainoamismääräyksen alainen"". Heidän on myös mainittava joitakin yksityiskohtia tästä tilanteesta, jos kysymys koskee heitä. Jos määräys on kumottu, kysymys ei koske heitä - huomaa sana "tällä hetkellä". On syytä huomata, että nuo kaksi viimeistä kysymystä (valvottuja aineita koskeva kysymys ja väijytystä koskeva kysymys) ovat melko tärkeitä, koska liittovaltion laki kieltää hakemuksen mukaan henkilöiltä, jotka vastaavat myöntävästi kyseisiin kysymyksiin, ampuma-aseiden hallussapidon, saati sitten piilotettujen käsiaseiden hallussapidon. Thatcher osuu oikeaan neljän väitteensä kohdalla (puhelinnumerot, kotiosoitteet, armeijasta kotiuttaminen ja valvottavat aineet), mutta hän ei ole yhtä tarkka kolmen muun (sosiaaliturva, nykyinen aseiden omistus ja vaaniminen) kohdalla. Kun soitimme hänen toimistoonsa, edustaja Thatcher - ja myöhemmin hänen tiedottajansa Dawn Phillips - kertoi meille, ettei hän tee yleistäviä julistuksia kaikista hakemuksista. He sanoivat, että hänen kommenttinsa koskevat joitakin osavaltion 36 hakemuksesta. Tässä asiassa hän on melko lähellä oikeaa. Paitsi väitteessä kyttäämisestä. Thatcher saa sen kuulostamaan siltä, että jokaisen, jota syytetään ahdistelemisesta missä tahansa elämänsä vaiheessa, olisi mainittava se hakemuksessa. Mutta se ei ole totta. Tietyissä hakemuksissa on mainittava, onko henkilö tällä hetkellä tuomioistuimen määräyksen alainen. Se on mielestämme huomattavasti eri asia. Silti annamme hänen ymmärtää, että osa tarvittavista vivahteista jäi pois, koska hänen kommenttinsa olivat suullisia - eivät kirjallisia."</w:t>
      </w:r>
    </w:p>
    <w:p>
      <w:r>
        <w:rPr>
          <w:b/>
        </w:rPr>
        <w:t xml:space="preserve">Tulos</w:t>
      </w:r>
    </w:p>
    <w:p>
      <w:r>
        <w:t xml:space="preserve">"Oregonin piiloasehakemukset sisältävät "kotipuhelinnumerot, kotiosoitteen, sosiaaliturvatunnukset, millaisia aseita talossa on ... onko sinut erotettu armeijasta, mitä valvottuja aineita käytät ja onko sinua koskaan syytetty - syytetty, muistaakseni - kyttäämisestä.""</w:t>
      </w:r>
    </w:p>
    <w:p>
      <w:r>
        <w:rPr>
          <w:b/>
        </w:rPr>
        <w:t xml:space="preserve">Esimerkki 2.2919</w:t>
      </w:r>
    </w:p>
    <w:p>
      <w:r>
        <w:t xml:space="preserve">Westminsterin neuvosto kertoi käyneensä Icecreamists -ravintolassa Lontoon Covent Gardenissa ja poistaneensa kaiken rintamaitoa sisältävän jäätelön testattavaksi sen jälkeen, kun yleisö ja elintarvikevirasto olivat ottaneet siihen yhteyttä. "Toisen henkilön ruumiinnesteistä valmistettujen elintarvikkeiden myyminen voi johtaa virusten ja tässä tapauksessa mahdollisesti hepatiitin leviämiseen", Westminster Councilin elinkeinoelämästä vastaava kabinettijäsen Brian Connell sanoi tiistaina. Hän lisäsi, että omistaja oli suostunut lopettamaan jäätelön valmistuksen ja tarjoilun sen testauksen ajaksi. Matt O'Connor, sen ravintolan perustaja, jossa perjantaina lanseerattiin rintamaidosta, Madagaskarin vaniljatangoista ja sitruunankuoresta valmistettu "Baby Gaga" -jäätelö, torjui huolet ja sanoi niiden olevan "täyttä roskaa".   Hän sanoi, että rintamaito, jonka olivat toimittaneet naiset, jotka olivat vastanneet äitien nettifoorumilla olleeseen ilmoitukseen, oli läpikäynyt samat "tunnolliset" seulontamenettelyt kuin luovutuspankkien maito, veri ja sperma. "Jos jäätelö ei ole turvallista, nämä äidit aiheuttavat vakavan riskin vauvoilleen", hän sanoi Reutersille tiistaina.</w:t>
      </w:r>
    </w:p>
    <w:p>
      <w:r>
        <w:rPr>
          <w:b/>
        </w:rPr>
        <w:t xml:space="preserve">Tulos</w:t>
      </w:r>
    </w:p>
    <w:p>
      <w:r>
        <w:t xml:space="preserve">Lontoon neuvosto takavarikoi rintamaitojäätelön.</w:t>
      </w:r>
    </w:p>
    <w:p>
      <w:r>
        <w:rPr>
          <w:b/>
        </w:rPr>
        <w:t xml:space="preserve">Esimerkki 2.2920</w:t>
      </w:r>
    </w:p>
    <w:p>
      <w:r>
        <w:t xml:space="preserve">Fiat Chrysler Automobiles NV kertoi myös peruneensa torstaina yhden työvuoron sekä Warren Truckin että Sterling Heightsin kokoonpanotehtailla ja harkitsee, tarvitseeko se perua lisää työvuoroja. GM kertoi, että Consumers Energy, joka on CMS Energy Corp:n yksikkö, oli pyytänyt GM:ää keskeyttämään toimintansa, jotta se voisi hoitaa toimitusongelmia äärimmäisten kylmien lämpötilojen ja kompressoriasemalla sattuneen tulipalon jälkeen. GM:n mukaan työntekijöitä kehotettiin olemaan saapumatta työvuoroihin Orion Assembly-, Flint Assembly-, Lansing Delta Township Assembly- ja Lansing Grand River Assembly -tehtailla sekä muissa leimaus- ja voimansiirtotehtaissa keskiviikkoiltana ja varhain torstaina. GM:n mukaan se arvioi edelleen, milloin työntekijät voivat palata töihin. Myös Warrenin teknisen keskuksen työntekijöitä kehotettiin pysymään kotona torstaina. CMS Energyn toimitusjohtaja Patricia Poppe sanoi Facebookissa lähettämässään videoviestissä, että suuret yritykset, kuten Fiat Chrysler, Ford Motor Co ja GM, olivat sopineet tuotantoaikataulujen keskeyttämisestä perjantaihin asti, jotta voitaisiin ratkaista ongelma, joka johtui tulipalosta eräässä Michiganin tuotantolaitoksessa ja ennätyksellisestä kylmyydestä. Poppe sanoi, että suuryritysten tekemät käytön leikkaukset eivät riitä, ja kehotti 1,8 miljoonaa Michiganin asiakasta laskemaan termostaatteja niin paljon kuin mahdollista maakaasun käytön vähentämiseksi, jotta voidaan suojella kriittisiä laitoksia, kuten sairaaloita ja hoitokoteja. "Teidän on toimittava heti", hän sanoi. Ford Motor sanoi, että se oli myös ryhtynyt toimiin vähentääkseen energiankulutusta neljässä Michiganin tehtaassaan, joita Consumers Energy toimittaa, mutta lisäsi, että tilanne on edelleen epävakaa. Tiedottaja sanoi, että Livonia Transmissionin ja Van Dyke Transmissionin lämmitystasoja on vähennetty, Sterling Axlen lämpökäsittelyprosessit on pysäytetty ja Michiganin kokoonpanon maalausprosessi on pysäytetty. Consumers Energy lähetti Michiganin matkapuhelimiin varoituksen, jossa pyydettiin asukkaita vähentämään maakaasun käyttöä. Twitter-viestissä Consumers Energy varoitti, että "ilman lisävähennyksiä vaarana on, että emme pysty toimittamaan maakaasua perheille ja kriittisille laitoksille eri puolilla Michigania - skenaario, jota kukaan meistä ei halua kohdata".  Consumers Energy kertoi, että tulipalo Michiganin Macombin piirikunnassa sijaitsevalla kompressoriasemalla pakotti sen keskiviikkona pysäyttämään kaasun virtauksen kompressoriasemalta, kunnes turvallisuus- ja vahinkoarvioinnit saatiin valmiiksi.</w:t>
      </w:r>
    </w:p>
    <w:p>
      <w:r>
        <w:rPr>
          <w:b/>
        </w:rPr>
        <w:t xml:space="preserve">Tulos</w:t>
      </w:r>
    </w:p>
    <w:p>
      <w:r>
        <w:t xml:space="preserve">"H. L. Mencken kirjoitti, että lopulta ""Valkoista taloa koristaa suorastaan ääliö"".</w:t>
      </w:r>
    </w:p>
    <w:p>
      <w:r>
        <w:rPr>
          <w:b/>
        </w:rPr>
        <w:t xml:space="preserve">Tulos</w:t>
      </w:r>
    </w:p>
    <w:p>
      <w:r>
        <w:t xml:space="preserve">GM pysäyttää 11 Michiganin tehtaan toiminnan yleishyödyllisen laitoksen kiireellisen vetoomuksen jälkeen.</w:t>
      </w:r>
    </w:p>
    <w:p>
      <w:r>
        <w:rPr>
          <w:b/>
        </w:rPr>
        <w:t xml:space="preserve">Esimerkki 2.2921</w:t>
      </w:r>
    </w:p>
    <w:p>
      <w:r>
        <w:t xml:space="preserve">Michael, joka on yksi voimakkaimmista hurrikaaneista, jotka ovat koskaan saapuneet maihin Yhdysvalloissa, ryntäsi Florida Panhandleen 10. lokakuuta 2018 160 mailin tuntinopeudella (257 km/h), repi koteja irti perustuksistaan, latisti toisia ja tuhosi täysin Tyndallin ilmavoimien tukikohdan, jossa asuu 11 000 lentomiestä. Se jätti 22 000 Bayn piirikunnan silloisesta 180 000 asukkaasta kodittomaksi ja aiheutti lähes 7 miljardin dollarin vakuutetut kokonaistappiot. Tänä kesänä piirikunnan virkamiehet esittelivät lähes 300-sivuisen suunnitelman jälleenrakentamiseksi. Heidän ideoidensa joukossa on muun muassa merikonttien ja kolmiulotteisen tekniikan käyttö uusien talojen rakentamiseen ja bonusten tarjoaminen lääkäreille, jotta he voisivat korvata ne lääkärit, jotka pakenivat, kun heidän toimistonsa ja laitteensa tuhoutuivat. Heillä on paljon työtä edessään: Noin 5 000 ihmistä on edelleen kodittomia, ja harvojen saatavilla olevien asuintalojen vuokrat ovat nousseet pilviin. Noin joka kuudes vakuutuskorvaus on yhä käsittelemättä, ja paikallishallinnon virkamiehet ovat huolissaan verokirstun tyhjenemisestä, kun pienyritykset yrittävät avata ovensa uudelleen. Bayn piirikunnan koulut ovat menettäneet yli joka kahdeksannen oppilaansa, mikä vaikuttaa niiden saamaan osavaltion koulutusrahoitukseen. "Koko yhteisö kärsii traumasta ja surusta", viranomaiset sanoivat heinäkuussa julkaistussa raportissaan. "Kansalaiset ovat väsyneitä, väsyneitä ja ahdistuneita." Teri Powell Hord, jonka Panama Cityn kaupunginosaa Michael räjäytti, sanoi, että tinkiminen vakuutusyhtiöiden ja urakoitsijoiden kanssa on pitkittänyt toipumisprosessia ja rasittanut asukkaiden mielenterveyttä. "Se on turhauttavaa", Hord sanoi. Mielenterveyspalveluja tarvitsee enemmän ihmisiä kuin koskaan aiemmin. Tällaiset palvelut olivat melko rajalliset ennen Michaelin iskua. Nyt ne ovat virkamiesten raportin mukaan "ylimitoitettuja". Pelkästään viime lukuvuoden aikana 125 Bayn piirikunnan koulun oppilasta otettiin säilöön mielenterveysarviointia varten Floridan Baker Act -lain nojalla. Koska hurrikaani jätti pystyyn vain yhden terveyskeskuksen, joka voi ottaa vastaan Baker Act -lain potilaita, oppilaat lähetettiin jopa 580 mailin (933 kilometrin) päähän. Koulupiirin jonotuslistalla on 350 mielenterveyspalveluja tarvitsevaa oppilasta, ja koko piirikunta menetti myrskyn jälkeen 40 prosenttia käytösterveyden asiantuntijoistaan. "Olemme keskellä mielenterveyskriisiä täällä Bayn piirikunnassa", koulupiirin virkamiehet totesivat raportissa. Piirikunnan virkamiehet kertoivat myös nähneensä huolestuttavan määrän perheväkivaltatapauksia, mutta eivät heti kertoneet yksityiskohtia. Myös terveydenhuolto on kärsinyt. Useita kuukausia hurrikaanin jälkeen Daniel Steelen kihlattu Rebecca Akins alkoi kärsiä hengitysvaikeuksista, jotka hänen mukaansa johtuivat myrskyn aiheuttamasta homeesta heidän kodissaan Panama Cityn ulkopuolella. Hän vei tytön vaurioituneeseen Bay Medical Centerin sairaalaan, mutta sen tehohoitoyksikkö oli menetetty. Akins vietiin lopulta sairaalaan Pensacolaan, joka sijaitsee 225 kilometrin päässä. "Sairaala tuhoutui myrskyssä, eikä siellä ole vieläkään teho-osastoa. Mikä siinä on vikana?" Steele sanoi. Toisessa piirikunnan kahdesta sairaalasta, joka oli pahoin vaurioitunut myrskyssä, on vain noin neljännes aiemmasta määrästä vuodepaikkoja. Bayn piirikunnan elvytyssuunnitelman mukaan Bayn piirikuntaan tuleville lääkäreille ja mielenterveyspalvelujen tarjoajille maksetaan bonuksia, veroja alennetaan ja opintolainoja annetaan anteeksi. Siinä suositellaan uuden sairaalan rakentamista Panama City Beachiin, joka on suurelta osin säästynyt pahimmilta vaurioilta, ja turvallisuuden parantamista hätätapauksissa klinikoilla, joissa säilytetään lääkkeitä. Siinä kehotetaan myös hankkimaan kerrostaloasuntoja - suuri määrä asuntoja samassa rakennuksessa tai asuntovaunualueella - mielenterveyspalvelujen tarjoajien majoittamista varten. Elokuussa Floridan presidentinvaimo Casey DeSantis ilmoitti 63 etälääketieteellisen kioskin asentamisesta, joissa hurrikaanin koettelemien julkisten koulujen oppilaat voivat puhua mielenterveysalan ammattilaisen kanssa etänä. Kohtuuhintaisten asuntojen rakentaminen on toinen piirikunnan painopistealue - sekä asukkaille, joiden kodit vaurioituivat tai tuhoutuivat, että rakennustyöläisille, jotka auttavat jälleenrakentamisessa. Michael-hurrikaani vahingoitti arviolta 60 000 kotia. Myrskyn jälkeen vuokrahinnat ovat nousseet. Ulosmittaukset ovat lisääntyneet, kun työpaikkansa menettäneet asukkaat eivät ole pystyneet maksamaan asuntolainojaan. Piirikunnan johtajat käyvät neuvotteluja yksityisten rakentajien kanssa uusien kohtuuhintaisten asuntojen rakentamisesta nopeasti ei-perinteisin keinoin, kuten kolmiulotteisella tulostuksella, moduulirakentamisella ja pienillä taloilla. "Se on kuin kana ja muna", sanoi Panama Cityn johtaja Mark McQueen. "Työntekijöitä ei saada, ennen kuin saadaan asuntoja. Asuntoja ei saa ilman rakennustyöntekijöitä. Elpymisemme on haavoittuvassa tilassa ilman asuntoja. Se koskettaa yhteisön jokaista sektoria." ___ Associated Pressin toimittaja Jay Reeves Birminghamissa, Alabamassa, osallistui tähän raporttiin. ___ Seuraa Mike Schneideria Twitterissä osoitteessa https://twitter.com/MikeSchneiderAP.</w:t>
      </w:r>
    </w:p>
    <w:p>
      <w:r>
        <w:rPr>
          <w:b/>
        </w:rPr>
        <w:t xml:space="preserve">Tulos</w:t>
      </w:r>
    </w:p>
    <w:p>
      <w:r>
        <w:t xml:space="preserve">Vuosi Michaelin jälkeen Floridan yhteisö on edelleen kriisissä.</w:t>
      </w:r>
    </w:p>
    <w:p>
      <w:r>
        <w:rPr>
          <w:b/>
        </w:rPr>
        <w:t xml:space="preserve">Esimerkki 2.2922</w:t>
      </w:r>
    </w:p>
    <w:p>
      <w:r>
        <w:t xml:space="preserve">"Saatamme olla - ainakin - kuukausien päässä rokotteesta, joka suojaa COVID-19:tä vastaan, mutta sillä välin yleisö kiinnittää huomionsa lääkkeisiin, joita voitaisiin käyttää sen hoitoon. Ensimmäisten joukossa mahdollisena ratkaisuna kehuttiin viruslääkettä remdesiviriä, joka hyökkää koronaviruksen kimppuun ja estää sitä tekemästä itsestään kopioita ja leviämästä. Huhtikuussa tehdyssä kliinisessä tutkimuksessa todettiin, että lääkettä käyttäneet potilaat toipuivat taudista todennäköisemmin ja nopeammin kuin lumelääkettä käyttäneet potilaat. Remdesiviriin kohdistuvan innostuksen lisääntyessä on kuitenkin esitetty kritiikkiä hinnasta, jonka lääkkeen valmistaja Gilead Sciences haluaa veloittaa siitä. Yhdysvaltain vakuutusyhtiöt, mukaan lukien Medicare ja Medicaid, maksavat lääkkeen viiden päivän kuurista 3 120 dollaria, kun taas muut kehittyneet maat maksavat noin kolmanneksen vähemmän, koska ne ostavat lääkkeen geneeristen lääkkeiden valmistajilta, joille Gilead on myöntänyt valmistuslisenssin. Siirto on suututtanut monia, mukaan lukien progressiivinen etujärjestö ja ajatushautomo Public Citizen, joka twiittasi 29. kesäkuuta 2020 hintailmoituksesta ja kirjoitti: ""Veronmaksajat käyttivät 70 000 000 dollaria tämän lääkkeen kehittämiseen. Sen pitäisi olla julkista. Sen sijaan Big Pharma ryöstää meitä sokeasti.""" Osat twiitistä ovat tietysti mielipiteitä. Mutta 70 miljoonan dollarin väite ilmoitetaan faktana. Kuinka paljon veronmaksajat käyttivät remdesivirin kehittämiseen? Tutkitaanpa asiaa. Järjestön väitteen tueksi Peter Maybarduk, Public Citizenin lääkkeiden saatavuuden johtaja, lähetti 7. toukokuuta 2020 julkaistun postauksen, joka julkaistiin heidän sivustollaan otsikolla ""The real story of remdesivir"". Keskellä maailmanlaajuista Ebola-epidemiaa vuonna 2015 Yhdysvaltain hallitus teki yhteistyötä Gileadin kanssa löytääkseen lääkkeen, joka kohdistui Ebola-virukseen ja onnistui estämään tartunnan Rhesusapinoissa. Tämä lääke tunnettiin myöhemmin nimellä remdesivir. Vuonna 2017 Yhdysvaltain terveysministeriön raportissa todettiin, että eräs puolustusministeriön yksikkö osallistuisi kustannuksiin Gileadin kanssa tämän tuotteen ""jatkokehittämiseksi"", ja todettiin sen antiviraalinen aktiivisuus useita viruksia, kuten koronaviruksia, vastaan. Puolustusministeriö on tähän mennessä käyttänyt tähän tarkoitukseen 34,5 miljoonaa dollaria. Myös vuonna 2017 National Institutes of Health myönsi Pohjois-Carolinan yliopiston tutkijoille 6 miljoonan dollarin apurahan remdesivirin kehittämisen nopeuttamiseksi. Ja kun uusi koronavirus löysi tiensä maailmaan, NIH:n alainen National Institute of Allergy and Infectious Diseases ilmoitti, että se aikoo ohjata 30 miljoonaa dollaria edellä mainittuun remdesivirin kliiniseen tutkimukseen. Koska puolustusministeriö ja National Institutes of Health rahoitetaan liittovaltion verovaroin, nämä kolme maksua muodostavat Public Citizenin väitteen mukaisen summan. Public Citizen kirjoitti, että veronmaksajat maksoivat 70 miljoonaa dollaria remdesiviirin kehittämisestä. Veronmaksajien verorahoilla rahoitettujen virastojen kolme erillistä hanketta, joiden yhteissumma on 70 miljoonaa dollaria, on aloitettu vuodesta 2015 lähtien.</w:t>
      </w:r>
    </w:p>
    <w:p>
      <w:r>
        <w:rPr>
          <w:b/>
        </w:rPr>
        <w:t xml:space="preserve">Tulos</w:t>
      </w:r>
    </w:p>
    <w:p>
      <w:r>
        <w:t xml:space="preserve">"Veronmaksajat käyttivät 70 000 000 dollaria tämän lääkkeen ( remdesivir) kehittämiseen.</w:t>
      </w:r>
    </w:p>
    <w:p>
      <w:r>
        <w:rPr>
          <w:b/>
        </w:rPr>
        <w:t xml:space="preserve">Esimerkki 2.2923</w:t>
      </w:r>
    </w:p>
    <w:p>
      <w:r>
        <w:t xml:space="preserve">Naisen sisarusten joukossa on neljä viiltoviivaa, hänen lähisuvussaan on muita viivoja, ja useimpien perheenjäsenten symbolit on osittain väritetty. Jokainen osittain täytetty ympyrä edustaa syöpädiagnoosia. Jokainen viiva merkitsee kuolemaa. Vaikka valkoiset naiset sairastuvat rintasyöpään useammin, se diagnosoidaan yleensä myöhemmin ja se on vakavampi afroamerikkalaisilla naisilla. Centers for Disease Controlin mukaan mustien naisten rintasyöpäkuolleisuus oli noin 40 prosenttia suurempi kuin valkoisten naisten vuosina 1999-2013. Hamptonin yliopiston syöpätutkimuskeskuksen johtaja Ricks-Santi ja toinen Hamptonissa työskentelevä kollegansa John McDonald saivat hiljattain 446 000 dollarin apurahan National Institutes of Healthilta tutkiakseen afroamerikkalaisten naisten rintasyöpädiagnoosien taustalla olevaa genetiikkaa. He yrittävät erityisesti parantaa geneettisiä testejä, jotka eivät näytä olevan yhtä tehokkaita mustien naisten kuin valkoisten naisten kohdalla. "Halusin varmistaa, että genetiikan ja genomiikan soveltaminen eri väestöryhmissä on tasapuolista", Ricks-Santi sanoi. Hän on ollut pitkään kiinnostunut syöpätutkimuksesta jo lapsena. Hänen perheessään on ollut syöpää; hänen isällään on eturauhassyöpä. Tämä sai hänet suorittamaan perustutkinnon Hamptonin yliopistossa ja tohtorin tutkinnon Georgetownin yliopistossa. Hän työskenteli tohtorikoulutettavanaan Georgetownin ja Howardin yliopiston yhteisessä syöpätutkimusohjelmassa. Siellä hän huomasi rintasyövän geenitestien, erityisesti yleisimpien BRCA 1 ja 2 -testien, suuntauksen. Ne ovat joskus osoitus joistakin vaikeimmin hoidettavista muodoista, ja ne korreloivat myös muiden miesten ja naisten syöpien kanssa. Georgetownin syöpäkeskuksessa, joka Ricks-Santin mukaan palveli enimmäkseen valkoisia ja varakkaita potilaita, BRCA-testit auttoivat usein lääkäreitä päättämään, olivatko naiset ehdolla ennaltaehkäisevään hoitoon vai tarvitsivatko he lisätutkimuksia. Howardin syöpäkeskuksessa, jossa hoidettiin enemmän mustia potilaita, BRCA-testit eivät useinkaan tuottaneet tulosta. Ricks-Santin mukaan tämä vaikeuttaa syöpälääkäreiden mahdollisuuksia kehittää erityisiä, tietoon perustuvia lähestymistapoja värillisille potilaille. "Sitä ei voi tehdä, jos ei tunnista oikeaa riskitekijää, oikeaa geeniä", sanoi Melissa Gomes, mielenterveyssairaanhoitaja ja tutkimuksen toinen tutkija. "Et voi tehdä tätä yksilöllistä lähestymistapaa, jos se ei perustu populaatioon, joka sisältää sinut." Ricks-Santin ja McDonaldin johtamassa tutkimuksessa käytetään sukuhistoriaa ja geneettisiä tietoja 300:lta Howardin rintasyöpäpotilaalta sekä sukulaisilta, joilla ei ole syöpädiagnoosia ja joilla on muita syöpätyyppejä. Ricks-Santi tekee tilastollista tutkimusta löytääkseen geeniehdokkaita, jotka voisivat tarjota paremman testin. Fysiikan apulaisprofessori McDonald suorittaa sitten tutkimuksen laboratoriovaiheen, jossa hän ruiskuttaa näitä geenejä syöpäsoluihin Petrimaljoissa selvittääkseen tarkalleen, millainen vaikutus niillä on. He työskentelevät hankkeessa myös Hamptonin yliopiston opiskelijoiden kanssa, joille maksetaan apurahoista. "On mukavaa luoda tutkijaputki, joka koostuu tutkijoista, jotka muistuttavat sitä väestöä, jota haluamme tutkia", Gomes sanoi. Tämä rahoituskierros kestää kolme vuotta. Seuraavaa vaihetta suunnitellaan kuitenkin jo nyt. Siinä Gomesilla on kokemusta, sillä hänen taustansa on kliinisessä psykiatriassa. Hän tapaa potilaita neljänä päivänä viikossa. Toisessa tutkimuksessa, kun he ovat eristäneet joitakin mahdollisia geenejä, he haluavat kontrolloida näitä geenejä ja tutkia sitten sosiaalisia olosuhteita, jotka saattavat vaikuttaa rintasyöpään ja muihin syöpätyyppeihin. Gomes toivoo voivansa käyttää taustaansa psykiatriassa ja potilashoidossa auttaakseen luomaan yhteyksiä Hampton Roadsiin sen lisäksi, että hän auttaa sosiaalisessa tutkimuksessa. "Sairaanhoitajia pidetään yhtenä luotetuimmista terveydenhuollon ammattilaisista", Gomes sanoi. "Uskon, että yhteisö luottaa meihin ja arvostaa heidän mielipidettään." Ricks-Santi suhtautuu toiveikkaasti tähän kokonaisvaltaiseen lähestymistapaan vedoten isänsä omaan kokemukseen. Hänen kasvaimensa pienen koon vuoksi hoidossa noudatettiin odottavaa lähestymistapaa. Hän muutti puoleksi vuodeksi Puerto Ricoon rentoutumaan. Se näytti toimivan. Hänen eturauhaspesifisen antigeenin tasonsa, joka on kyseisenlaisen syövän indikaattori, laskivat merkittävästi ja ovat pysyneet vakaina. "Se on pelottavaa ja jännittävää", Ricks-Santi sanoi. "On niin monia mahdollisuuksia." ___ Tiedot ovat peräisin: Daily Press, http://www.dailypress.com/.</w:t>
      </w:r>
    </w:p>
    <w:p>
      <w:r>
        <w:rPr>
          <w:b/>
        </w:rPr>
        <w:t xml:space="preserve">Tulos</w:t>
      </w:r>
    </w:p>
    <w:p>
      <w:r>
        <w:t xml:space="preserve">Yliopisto tutkii mustien naisten syöpäriskiä ja testausta.</w:t>
      </w:r>
    </w:p>
    <w:p>
      <w:r>
        <w:rPr>
          <w:b/>
        </w:rPr>
        <w:t xml:space="preserve">Esimerkki 2.2924</w:t>
      </w:r>
    </w:p>
    <w:p>
      <w:r>
        <w:t xml:space="preserve">"Oli aika, jolloin yksikään presidenttiehdokas ei mainostanut vaimonsa näkemyksiä abortista. Mutta senaattori Ted Cruzin kampanja tekee niin ylpeänä mainoksessa, jossa Coloradossa toimiva Focus on the Family -järjestön perustaja James Dobson ylistää Texasin senaattorin puolisoa. "Hänen vaimostaan, Heidistä, tulee ensimmäinen elämänmyönteinen ensimmäinen nainen." Dobson sanoo tv-mainoksessa, jossa hän myös kannattaa Ted Cruzia presidentiksi. Mainos on esitetty PoliticalAdArchive.orgin mukaan noin 30 kertaa - enimmäkseen Iowassa ennen vaalikokouksia - marraskuun 2015 ja helmikuun 2016 lopun välisenä aikana. Väite on kiehtova, joten PolitiFact päätti tutkia sen paikkansapitävyyttä. Tässä analyysissä määrittelemme "elämänmyönteisyydellä" sitä, miten ensimmäiset naiset suhtautuivat abortin saatavuuteen poliittisesta näkökulmasta, ei heidän henkilökohtaista näkemystään. Pyysimme Cruzin kampanjalta tietoja, jotka tukevat Dobsonin väitettä. (Dobsonin tiedottaja sanoi, että Dobson oli poissa maasta eikä häntä tavoitettu kommentoimaan.) Cruzin kampanja toimitti Townhall.comin raportin vuodelta 2012, joka oli otsikoitu: ""Yllättävää: Romney olisi ensimmäinen elämänmyönteinen First Lady sitten Roe vs. Waden."" Jutussa sanotaan, että jokainen first lady Pat Nixonista Michelle Obamaan on tukenut naisen valinnanvapautta abortin suhteen - vaikka jotkut first ladyt henkilökohtaisesti vastustivat aborttia. Ann Romney, silloisen republikaanien presidenttiehdokkaan Mitt Romneyn vaimo, sanoi vuonna 2012 ABC:n The View -ohjelmassa: ""Olen elämänmielinen. Sanon sen mielelläni.""" Rouva Cruz ei selvästikään ole ensimmäinen ehdokkaan vaimo, jota pidetään mahdollisesti ensimmäisenä elämänmyönteisenä first ladynä. Tänä vaalivuonna myös republikaanien presidenttiehdokkaan Marco Rubion vaimoa Jeanettea kuvaillaan Heidi Cruzin ohella "anteeksipyytelemättömäksi elämän puolestapuhujaksi". New York Times kertoo, että ystävät ja kollegat ""havaitsevat rouva Rubion vaikutuksen miehensä suorasukaiseen abortin vastustamiseen lähes kaikissa tapauksissa"". Muistakaa, että Cruzin kampanjamainoksessa Dobson sanoo, että Heidi Cruzista ""tulee ensimmäinen elämänmyönteinen ensimmäinen nainen"", kun taas kampanjan tukena on juttu, jossa todetaan, että kaikki ensimmäiset naiset korkeimman oikeuden käänteentekevästä Roe vs. Wade -päätöksestä lähtien, joka laillisti abortin vuonna 1973, ovat tukeneet naisen valinnanvapautta abortin suhteen. Asiantuntijoiden mukaan on hyvin vaikea löytää first ladyä, joka olisi kommentoinut aborttia ennen oikeuden päätöstä, koska vain harvat amerikkalaiset keskustelivat julkisesti kiistanalaisesta asiasta, saati sitten presidenttien vaimot. ""Syy siihen, miksi ihmiset eivät keskustelleet (abortista) tuolloin, oli se, että se oli laitonta"", sanoo Carl Sferrazza Anthony, jota pidetään johtavana historioitsijana first ladyjen poliittisesta ja yhteiskunnallisesta vallasta. Hänen kirjoihinsa kuuluu muun muassa kaksiosainen First Ladies: The Saga of the Presidents' Wives and Their Power, 1789-1990. Anthonyn mukaan on tiedossa, että kaksi ennen Roe vs. Wade -oikeudenkäyntiä syntynyttä presidenttiä, Jacqueline Kennedy ja Lady Bird Johnson, olivat "valinnanvapauden kannattajia". Silti juuri tämän vuoksi on vaikea vahvistaa tai kumota Dobsonin väitettä, jonka mukaan Heidi Cruzin abortinvastainen kanta olisi ""ensimmäinen"" ensimmäisten naisten kohdalla. Jos ensimmäisellä naisella oli aiemmin mielipiteitä abortista, ""niitä ei julkistettu"", sanoo Edith Mayo, Smithsonianin National Museum of American History -museon emerita-kuraattori Edith Mayo, joka valvoi First Ladies -näyttelyä. "Joten sitä on hyvin vaikea jäljittää", lisäsi Mayo, jonka kirjoihin kuuluu muun muassa First Ladies: Political Role and Public Image ja The Smithsonian's Book of First Ladies. Anthonyn mukaan first ladyjen pidättyväisyys keskustella kiistanalaisista asioista muuttui Vietnamin sodan aiheuttaman kansallisen kuohunnan aikana. Yhtäkkiä presidenttien vaimot, joiden tehtäviin oli perinteisesti kuulunut nauhojen leikkaaminen ja vähemmän kiistanalaiset hankkeet, joutuivat kohtaamaan toimittajien kovempia kysymyksiä. "Vietnamin sota on käännekohta", sanoi Anthony, joka kirjoitti puheita Nancy Reaganille. ""Niinpä Pat Nixonille esitetään kysymyksiä, joita ei olisi aiemmin esitetty hänen välittömille seuraajilleen. ... Rouva Nixon sai todella olla ensimmäinen, jolta kysyttiin tasa-arvomuutoksesta, abortista ja armahduksesta niille, jotka eivät menneet Vietnamiin.""" ""Siitä lähtien jokaisen (presidentin) on täytynyt käsitellä ja vastata kysymyksiin tärkeistä asioista"", hän sanoi. On kuitenkin totta, että jokainen ensimmäinen nainen on Roe vs. Wade -tapauksen jälkeen ilmaissut julkisesti tukensa naisen valinnalle abortin suhteen. Tässä on luettelo: Pat Nixon: Wade-päätöksen jälkeen Pat Nixon sanoi: ""Uskon, että abortti on henkilökohtainen valinta."". Vuotta ennen päätöstä hän esitti vivahteikkaamman mielipiteen: "En todellakaan kannata aborttia. Minusta se on henkilökohtainen asia. Tarkoitan aborttia pyynnöstä - tukku.""" Betty Ford: Wade-oikeudenkäynnistä, Ford kutsui sitä ""suureksi, suureksi päätökseksi"". Myöhemmin hän muisteli haastattelua: ""Sanoin vain: 'No, olen iloinen, koska olen iloinen, että abortti on viety takametsistä sairaaloihin. "" Rosalynn Carter: Vuoden 1980 lehdistötilaisuudessa Carter sanoi, että hän ja hänen miehensä vastustavat aborttia ""henkilökohtaisesti hyvin paljon"" ja ovat aina vastustaneet sitä. Hän kuitenkin kannatti Roe vs. Wade -päätöstä vastustaessaan abortin liittovaltion rahoitusta. ""Vastustan sitä itse, mutta minun on vaikea päättää muiden naisten puolesta, mikä on oikein tai väärin tai mikä on heille parasta"", rouva Carter kirjoitti kerran. Nancy Reagan: Reagan kertoi George Washingtonin yliopiston kurssilla vuonna 1994, että vaikka hän itse vastusti aborttia, hän kannatti naisen oikeutta valita. ""Vastustan aborttia. Toisaalta uskon naisen valinnanvapauteen", hän vastasi kysymykseen, jonka esitti hänen entinen puheenkirjoittajansa Anthony, joka opetti kurssia nimeltä "presidentin puoliso". Hänen kommenttinsa eivät olleet täysi yllätys. Valkoisen talon entisen kansliapäällikön Donald Reganin kirjan mukaan rouva Reagan sanoi kerran: ""En välitä pätkääkään abortin puolustajista"" ja vaati, että kaikki maininnat abortista poistettaisiin presidentin vuoden 1987 puheesta unionin tilasta. Barbara Bush: Kun hänen miehensä pyrki presidentiksi vuonna 1980, rouva Bush herätti huomiota ilmaisemalla aborttia puoltavia näkemyksiään. Presidentti George H.W. Bushin uudelleenvalintakampanjan aikana vuonna 1992 Bill Clintonia vastaan rouva Bush vastusti sitä, että republikaanit sisällyttivät GOP:n ohjelmaan tinkimättömän abortinvastaisen politiikan. Hän sanoi, että se oli "henkilökohtainen asia", ja lisäsi: "Henkilökohtaiset asiat pitäisi mielestäni jättää pois ohjelmista ja kokouksista", hän sanoi toimittajille. Myöhemmin hän kirjoitti muistelmissaan: ""Hän tukee aborttioikeuksia. Mutta hänen mielipiteellään ei ollut väliä, koska Amerikan kansa ei ole valinnut häntä""." Hillary Clinton: Tammikuussa 1999 Hillary Clinton uskaltautui ensimmäiselle naiselle uudelle alueelle puhumalla NARALille, joka tuolloin tunnettiin nimellä National Abortion and Reproductive Rights Action League. Hän julisti tavoitteekseen pitää abortit turvallisina, laillisina ja harvinaisina myös seuraavalla vuosisadalla - lauseesta on tullut hänen valinnanvapautta puoltava mantransa. "En ole koskaan tavannut ketään abortin kannattajaa", hän sanoi yleisölle. ""Valinnanvapaus ei ole abortin kannattamista." Valinnanvapauden puolesta oleminen on sitä, että luotetaan siihen, että yksilö tekee oikean päätöksen itselleen ja perheelleen, eikä uskota tätä päätöstä kenellekään, jolla on hallituksen auktoriteettia missään suhteessa.""" Laura Bush: Vaikka Laura Bush ei ollut yhtä aktivisti kuin muut ensimmäiset naiset, hän ei kaihtanut näkemyksiensä ilmaisemista - silloinkin, kun ne poikkesivat hänen miehensä näkemyksistä. Katie Couric kysyi häneltä George W. Bushin virkaanastujaispäivänä, pitäisikö Roe vs. Wade kumota, ja rouva Bush vastasi: "Ei". Vuonna 2010 julkaistussa muistelmateoksessaan ""Spoken from the Heart"" Laura Bush kirjoittaa: ""Vaikka pidän elämää arvossa, olen aina uskonut, että abortti on yksityinen päätös, eikä siinä kukaan voi kulkea kenenkään toisen kengissä."". Michelle Obama: Rouva Obama puhuu usein miehensä tuesta naisen valinnanvapaudelle abortin suhteen. ""Ja hän uskoo, että naiset ovat enemmän kuin kykeneviä tekemään omat valintamme kehostamme ja terveydenhuollostamme ... sitä mieheni edustaa"", rouva Obama sanoi demokraattien puoluekokouksessa 2012. Meidän päätöksemme Ted Cruzin kampanjamainoksessa James Dobson sanoo: ""Hänen vaimostaan, Heidistä, tulee ensimmäinen elämänmyönteinen ensimmäinen nainen."". Väitteen tueksi kampanja esitti artikkelin, jonka mukaan kaikki ensimmäiset naiset vuoden 1973 Roe vs. Wade -päätöksen jälkeen ovat tukeneet naisen valinnanvapautta abortin suhteen. Tämä pitää paikkansa. Dobsonin väite meni kuitenkin pidemmälle, sillä hän väitti, että rouva Cruz olisi ""ensimmäinen elämänmyönteinen ensimmäinen nainen"" - ensimmäinen Yhdysvaltain historiassa. Asiantuntijoiden mukaan väitettä on vaikea vahvistaa tai kumota, sillä vaikka abortti on aina ollut kiistanalainen aihe, ennen Roe vs. Wade -oikeudenkäyntiä se oli myös laiton. Yksikään puhuttamistamme asiantuntijoista ei osannut mainita ensimmäistä naista, joka olisi kommentoinut asiaa julkisesti ennen Roe vs. Wade -oikeudenkäyntiä, lukuun ottamatta Jacqueline Kennedyä ja Lady Bird Johnsonia. Tämä herättää mahdollisuuden, että muut ensimmäiset naiset ovat saattaneet vastustaa aborttia jo aiemmin maan historiassa, mutta eivät koskaan ilmaisseet sitä julkisesti. Tällä varauksella."</w:t>
      </w:r>
    </w:p>
    <w:p>
      <w:r>
        <w:rPr>
          <w:b/>
        </w:rPr>
        <w:t xml:space="preserve">Tulos</w:t>
      </w:r>
    </w:p>
    <w:p>
      <w:r>
        <w:t xml:space="preserve">"James Dobson sanoo, että Ted Cruzin vaimosta Heidistä "tulee ensimmäinen elämänmyönteinen ensimmäinen nainen"."</w:t>
      </w:r>
    </w:p>
    <w:p>
      <w:r>
        <w:rPr>
          <w:b/>
        </w:rPr>
        <w:t xml:space="preserve">Esimerkki 2.2925</w:t>
      </w:r>
    </w:p>
    <w:p>
      <w:r>
        <w:t xml:space="preserve">Hän oli matkalla. Shooting Guard oli Longhornsin johtava pistemies läpi alkukauden, mikä näytti suurelta kaudelta. Kun ranteen murtuma piti hänet sivussa muutaman pelin ajan, hänen paluunsa kokoonpanoon oli suuri: Big 12 -kauden avausottelu Kansasia vastaan. Hän tuskin pelasi. Sama juttu seuraavassa pelissä Iowa Statea vastaan. Kaksi peliä, yhteensä 20 minuuttia. 20-vuotias Jones oli kertonut valmentajilleen olevansa väsynyt. Ei energiaa. Texas lähetti hänet testeihin. Sitten Jones ei matkustanut viime lauantaina vain 90 mailin päässä Baylorissa pelattuun peliin. Tiistaina valmentaja Shaka Smart näytti järkyttyneeltä ja kyynelten partaalla, kun hän sanoi, ettei voinut puhua Jonesin sairaudesta "perheen kunnioittamiseksi". Keskiviikkona koulu ilmoitti, että Jonesilla on diagnosoitu leukemia ja hän oli aloittanut hoidon. "Koko joukkueemme ja henkilökuntamme puolesta puhuen rakastamme Andrew'ta ja teemme kaikkemme tukeaksemme hänen perhettään ja auttaaksemme häntä palaamaan terveeksi", Smart sanoi yliopiston lausunnossa, eikä tarkempia yksityiskohtia julkistettu. "Toivomme, että kaikki pitävät hänet ajatuksissaan ja rukouksissaan", Jonesin perhe sanoi lausunnossaan. "Tämä on tietysti vaikea tilanne perheellemme, ja toivomme, että kaikki kunnioittavat yksityisyyttämme tällä hetkellä." Texas isännöi keskiviikkoiltana nro 16 TCU:ta, ja Longhornsilla oli pelipaidoissaan "AJ1"-laastarit. Peliä edeltävän esittelyn aikana Texasin penkki jätti paikan auki ja drapasi Jonesin pelipaidan selkänojan poikki. Urheilujohtaja Chris Del Conte sanoi, että koulu "tekee kaikkensa tarjotakseen kaikki mahdolliset resurssit Andrew'n ja hänen perheensä auttamiseksi". Jones, joka on kotoisin Irvingistä Dallas-Fort Worthin alueelta, teki keskimäärin lähes 12 pistettä fuksina ja harkitsi lähtöä NBA-luonnokseen sen jälkeen, mutta palasi Teksasiin osallistuttuaan scouting combineen. Hänen sisarensa Alexis oli Baylorissa erinomainen ja pelaa WNBA-mestari Minnesota Lynxissä. Jonesin perhe on kohdannut haasteita aiemminkin. Andrew oli 7-vuotias vuonna 2007, kun hänen isänsä halvaantui auto-onnettomuudessa jäisellä tiellä. Jones joutui ulos autosta, mutta selvisi vain mustelmilla. Andrew Jonesin sairastumisesta ilmoittaminen sai sosiaalisessa mediassa aikaan tuen aallon, kuten Teksasin hallituksen Greg Abbottin ja syöpää vastaan taistelleen ESPN:n toimittajan Holly Rowen Twitter-viestit. "Andrew Jonesin sydäntä raastavat uutiset. Niin paljon rakkautta ja tukea hänelle ja hänen perheelleen. Olemme täällä teitä varten", Rowe kirjoitti Twitterissä. Kansasin koripallo-ohjelma käytti virallista Twitter-tiliään lähettääkseen Jonesille viestin. "Koko #KUbball-perheen puolesta lähetämme ajatuksemme ja rukouksemme Andrew'lle ja hänen perheelleen. Pysyköön hän vahvana tänä vaikeana aikana ja odotamme innolla, että näemme hänet pian takaisin kentällä ", Jayhawks-ohjelma sanoi. ___ Lisää AP:n yliopistokoripallokatsauksia: http://collegebasketball.ap.org ja http://twitter.com/AP_Top25.</w:t>
      </w:r>
    </w:p>
    <w:p>
      <w:r>
        <w:rPr>
          <w:b/>
        </w:rPr>
        <w:t xml:space="preserve">Tulos</w:t>
      </w:r>
    </w:p>
    <w:p>
      <w:r>
        <w:t xml:space="preserve">Texas-vahti Andrew Jonesilla diagnosoitu leukemia.</w:t>
      </w:r>
    </w:p>
    <w:p>
      <w:r>
        <w:rPr>
          <w:b/>
        </w:rPr>
        <w:t xml:space="preserve">Esimerkki 2.2926</w:t>
      </w:r>
    </w:p>
    <w:p>
      <w:r>
        <w:t xml:space="preserve">WHO:n pääjohtaja Tedros Adhanom Ghebreyesus kertoi virtuaalisessa lehdistötilaisuudessa, että 123 maassa on raportoitu yli 132 000 virustapausta sen jälkeen, kun virus ilmaantui joulukuussa Wuhanin kaupungissa Keski-Kiinassa. "Euroopasta on nyt tullut pandemian epikeskus, ja raportoituja tapauksia ja kuolemantapauksia on enemmän kuin muualla maailmassa yhteensä Kiinaa lukuun ottamatta", hän sanoi Genevessä. Tedros ilmoitti, että WHO oli perustamassa koronaviruksen solidaarisuusrahastoa. Rahaston avulla ihmiset ja järjestöt voisivat osallistua terveydenhuollon työntekijöiden naamarien, käsineiden, kaavujen ja suojalasien sekä diagnoosipakkausten rahoittamiseen ja tutkimus- ja kehitystyöhön, myös rokotteiden kehittämiseen, tehtäviin investointeihin. Facebook vastaa enintään 10 miljoonan dollarin lahjoituksiin, ja Alphabet Inc:n Google lahjoittaa 5 miljoonaa dollaria, WHO ja YK-säätiö ilmoittivat myöhemmin yhteisessä lausunnossaan. Sosiaalinen etäisyys, jossa ihmiset välttävät läheisyyttä tai kosketusta, on "kokeiltu ja testattu menetelmä" hidastaa viruksen leviämistä, mutta se ei ole "ihmelääke", joka pysäyttäisi tartunnan, WHO:n johtava hätäasiantuntija tohtori Mike Ryan sanoi. Kunkin maan on päätettävä omista toimistaan väestönsä suojelemiseksi, hän sanoi ja lisäsi: "Mutta olemme myös johdonmukaisesti sanoneet, että yleiset matkustustoimenpiteet eivät yksinään suojaa yksittäistä valtiota."  Tartunnan saaneiden ihmisten havaitsemisen ja eristämisen sekä heidän kontaktiensa jäljittämisen ja laajempien testien on oltava osa kattavaa strategiaa, Ryan sanoi. "Osana kokonaisvaltaista strategiaa on mahdollista rajoittaa liikkumista vyöhykkeiden välillä - erityisesti kansallisten rajojen sisäpuolella - kuten olemme nähneet tietyissä paikoissa", hän sanoi. "Mutta harvoin on perusteltua kieltää liikkuminen kokonaan, ellei asiayhteys ja riski tietenkään määrittele sitä."  Yhdysvaltain presidentti Donald Trump on ilmoittanut laajoista matkustusrajoituksista, joiden tarkoituksena on estää 26 Euroopan maasta - Britanniaa ja Irlantia lukuun ottamatta - tulevien ihmisten matkustaminen Yhdysvaltoihin viruksen leviämisen rajoittamiseksi. Useat muut maat ovat viime päivinä ilmoittaneet tehostetuista rajatarkastuksista ja peruuttaneet lentoja muihin maihin pyrkiessään hillitsemään leviämistä. Trump julisti perjantaina kansallisen hätätilan nopeasti leviävän koronaviruksen vuoksi ja avasi siten mahdollisuuden myöntää noin 50 miljardia dollaria liittovaltion apua taudin torjuntaan.</w:t>
      </w:r>
    </w:p>
    <w:p>
      <w:r>
        <w:rPr>
          <w:b/>
        </w:rPr>
        <w:t xml:space="preserve">Tulos</w:t>
      </w:r>
    </w:p>
    <w:p>
      <w:r>
        <w:t xml:space="preserve">Eurooppa on koronaviruspandemian keskus: WHO.</w:t>
      </w:r>
    </w:p>
    <w:p>
      <w:r>
        <w:rPr>
          <w:b/>
        </w:rPr>
        <w:t xml:space="preserve">Esimerkki 2.2927</w:t>
      </w:r>
    </w:p>
    <w:p>
      <w:r>
        <w:t xml:space="preserve">P. Allen Smith keräilee sinisen osavaltion kalkkunaparvensa 650 hehtaarin kokoisella Moss Mountain Farmilla Little Rockin ulkopuolella Arkansasissa tässä Reutersin 23. marraskuuta 2011 saamassa kuvassa vuodelta 2009. REUTERS/Courtesy Heritage Poultry Conservancy/Handout Smith kasvattaa Little Rockin ulkopuolella sijaitsevalla 650 hehtaarin kokoisella Moss Mountain Farmillaan kotimaista perinnesiipikarjaa - kalkkunoita, kanoja, ankkoja ja hanhia - joita uhkaa sukupuuttoon kuoleminen. "Kiitospäivän kalkkunat, joita ihmiset nykyään laittavat pöytäänsä, eivät ole sitä, mitä heidän iso-isovanhempansa söivät", Smith sanoi Reutersille. "He söivät lintuja, joilla oli nimet kuten pronssikana, musta espanjalainen ja liuskekana, mutta ruokakauppojen kalkkunat ovat peräisin näistä."   Puutarha- ja elämäntapasuunnittelija ja kirjailija Smith tunnetaan televisionkatsojien keskuudessa ympäri maata puutarhasuunnitteluneuvoista ja ruokavinkeistä kahdessa PBS:n ohjelmassa sekä NBC:n Today-ohjelmassa ja Weather Channelissa. Maatilallaan hän on kuitenkin vaalinut toista intohimoa. Vuonna 2009 Smith perusti voittoa tavoittelemattoman Heritage Poultry Conservancy -järjestön, jonka tarkoituksena on tukea uhanalaisia siipikarjarotuja ja -kantoja. Suojelujärjestö keskittyy kanoihin, jotka kehitettiin tai tunnustettiin 1800-luvun lopulla tai 1900-luvun alussa. Hänen tilallaan on nyt noin 600 lintua. Nämä siipikarjarodut olivat aikoinaan hyvin yleisiä. Ne pakenivat maasta eräinä sen epätoivoisimpina aikoina, kuten sisällissodan ja suuren laman aikana, Smith sanoi. Mutta kun tehdastilat ja hybridigeenit yleistyivät viime vuosikymmeninä, nämä linnut alkoivat kadota nopeasti. "Isoäitini kasvatti tämäntyyppisiä lintuja, ja niin kasvatti myös monien muiden ihmisten isoäidit", Smith sanoi kierrellessään laajalla tilallaan. "Nyt meillä on monokulttuuri, kun kyse on siipikarjasta."   Smith, joka on kotoisin Tennesseestä ja muutti lapsena Little Rockiin, aloitti siipikarjan esittelyn 4-H-näyttelyissä 10-vuotiaana. Hänen tilallaan Yhdysvaltain lipun alla liehuva ruskea lippu mainostaa suojelualuetta. Siipikarjarakennuksina käytetään useita vanhoja puuvillavaunuja Arkansasin suistoalueelta. Tilalla on myös hautomo, jossa haudotaan munia. Siipikarjalla ei ole lemmikkinimiä, koska niitä kasvatetaan lihaa ja munia varten. Tilan työntekijät käyttävät lantaa Smithin puutarhojen lannoittamiseen. "Tämä ei ole eksoottisten kanojen lemmikkieläintarha", hän sanoi. "Näiden eläinten syöminen on se, mikä ne pelastaa. Nämä ovat eläimiä, jotka ovat menettäneet työnsä, ja me yritämme saada ne töihin."   Ja kyllä, hän aikoo syödä kiitospäivänä yhden mustista kalkkunoista, joita kutsutaan usein mustiksi espanjalaisiksi tai sinisiksi liuskekalkkunoiksi. Eri intiaaniheimot antoivat Kristoffer Kolumbukselle ja muille varhaisille tutkimusmatkailijoille mustia kalkkunoita paluumatkoillaan Eurooppaan. Intiaanit käyttivät höyheniä usein juhlapukeutumisessa. Mustasta tuli suosittu kolonistien keskuudessa ja sitten koko Yhdysvalloissa aina 1900-luvun alkuun asti. Ne ovat nykyään erittäin harvinaisia, samoin kuin Blue Slates -lajit. Smith huomautti, että kalkkunat olivat aikoinaan paljon suurempia kuin nykyään, koska teollistuneessa maatilaympäristössä kasvatusprosessia kiirehditään. Smith sanoi, että on tärkeää kasvattaa perinnekananlihaa perinteisillä tavoilla. Lintujen pitäisi lisääntyä luonnollisesti lisääntymällä eikä keinosiemennyksellä, hän sanoi. Niillä pitäisi olla pitkä, tuottava elinikä ulkona ja niiden pitäisi sopeutua ympäristöönsä. Niiden kasvun pitäisi olla hidasta, jotta niille kehittyisi vahva luuranko ja terveet elimet. Jotta linnut voidaan luokitella perinnesiipikarjaksi, American Poultry Associationin on tunnustettava, että niiden vanhemmat ja isovanhemmat ovat peräisin ennen 1900-luvun puoliväliä. Vain muutamilla tiloilla Yhdysvalloissa on tällaisia lintuja. Smith hankki suurimman osan roduistaan Frank Reesen Good Shepherd Poultry Ranchilta Lindsborgista, Kansasista. Reese on kasvattanut siipikarjaa 60 vuotta. Jotkut kalkkunarodut, jotka hän muistaa lapsena, kuten White Holland, jota atsteekkien intiaanit kasvattivat 1500-luvulla, ovat lähes sukupuuttoon kuolleita tai niitä kasvatetaan vain näyttelylinnuiksi. Reese kasvattaa niitä kuitenkin edelleen. Tänä kiitospäivänä Reese myi tilaltaan muutamia White Holland -kalkkunoita sekä noin 8 000 Bronze-, Narragansett-, Bourbon Red- ja Black-kalkkunaa. "Ajatus valkoisesta kalkkunasta ei miellytä monia ihmisiä", Reese kertoi Reutersille puhelimitse. "Ihmiset haluavat väriä, ja se on sääli, koska ne ovat hyvin käytännöllisiä kalkkunoita."</w:t>
      </w:r>
    </w:p>
    <w:p>
      <w:r>
        <w:rPr>
          <w:b/>
        </w:rPr>
        <w:t xml:space="preserve">Tulos</w:t>
      </w:r>
    </w:p>
    <w:p>
      <w:r>
        <w:t xml:space="preserve">Arkansasin maanviljelijä pyrkii pelastamaan historialliset kalkkunarodut.</w:t>
      </w:r>
    </w:p>
    <w:p>
      <w:r>
        <w:rPr>
          <w:b/>
        </w:rPr>
        <w:t xml:space="preserve">Esimerkki 2.2928</w:t>
      </w:r>
    </w:p>
    <w:p>
      <w:r>
        <w:t xml:space="preserve">Penn State Universityn maatalous- ja biologisen tekniikan professori, joka työskentelee College of Agricultural Sciences -yliopistossa, kohtasi kuitenkin ongelman. Hänen kaavansa, joka sisälsi puusta ja puuvillasta saatavaa selluloosaa ja niveljalkaisten ja rapujen, kuten hummerien, rapujen ja katkarapujen, ulkoluusta peräisin olevaa kitiiniä, ei vain sekoittunut keskenään. Se erosi toisistaan. Professori ajoi autollaan ja mietti ratkaisua, ja hän tuijotti edessä olevaa jalkakäytävää, kun hän tajusi ratkaisun. Hän tuijotti sitä. "Katselin mustaa päällystettä ja muistan, kun olin korkeakouluharjoittelijana (Pennsylvanian liikenneministeriössä), jossa käytettiin bitumiasfalttia, joka oli sekoitettava öljyn, polymeerien ja veden korkean leikkausnopeuden seoksilla", hän sanoi. "Öljy ja vesi eivät sekoitu keskenään, mutta jos niitä sekoitetaan erittäin suurella leikkausnopeudella, ne muodostavat liuoksen tai emulsion." Esimerkiksi maito on rasvan ja veden emulsio. Takaisin laboratoriossaan kollegat katselivat hieman epäilevästi, kun hän laittoi komponentit tehosekoittimeen ja sekoitti ne suurella nopeudella ennen kuin levitti emulsiota testipinnalle. Se oli heurekahetki. Seos, jonka parissa hän oli työskennellyt vuosia, muodosti vedenpitävän pinnoitteen, jonka hän oli toivonut voivansa valmistaa. Tuote ja sen moninaiset käyttömahdollisuudet kuvataan Green Chemistry Journal -lehdessä hiljattain julkaistussa tutkimuksessa. Halvempi ja turvallisempi materiaali elintarvikepakkauksiin oli hänen ensisijainen tavoitteensa, ja kestävyys motivoi häntä kehittämään täysin luonnollista materiaalia, jolla ei ole vielä nimeä. Sen ainesosiin kuuluu puusta tai puuvillasta saatavaa selluloosamassaa ja kitiinistä, joka on peräisin kitiinistä, joka on hyönteisten ja äyriäisten ulkoluurangon pääkomponentti. Selluloosa, joka on puun pääkomponentti, on yksi maailman helpoimmin saatavilla olevista materiaaleista, Catchmark sanoi. Hän hakee nyt patenttia materiaalille, jota voitaisiin hänen mukaansa käyttää puukuitukomposiiteissa lattianpäällysteissä, läpäisemättömissä kalvoissa sekä teollisissa pinnoitteissa ja liimoissa. Se voisi myös korvata formaldehydipohjaisia liimoja monissa rakennusmateriaaleissa ja sitä voitaisiin käyttää ympäristöystävällisessä kosmetiikassa. "Saasteiden vähentämismahdollisuudet ovat valtavat, jos nämä sulkupinnoitteet korvaavat miljoonia tonneja öljypohjaista muovia, jota käytetään elintarvikepakkauksissa vuosittain Yhdysvalloissa ja paljon enemmän maailmanlaajuisesti", hän sanoi uutta tuotettaan kuvaavassa lausunnossaan. Muovi on jo pitkään herättänyt huolta elintarvikepakkauksina, muun muassa alumiinitölkkien vuorauksessa. Bisfenoli A, joka on tällaisten muovien ainesosa, on yhdistetty terveysvaikutuksiin. Yhdysvaltain elintarvike- ja lääkevirasto Food and Drug Administration hyväksyi hiljattain kaksi vetoomusta, joissa pyydettiin hallintoa muuttamaan elintarvikelisäaineita koskevia asetuksia siten, että tiettyjen BPA-pohjaisten materiaalien käyttöä tuttipulloissa, juomakupeissa ja äidinmaidonkorvikkeiden pakkauksissa ei enää sallittaisi. FDA:n mukaan näistä käyttötavoista on luovuttu niiden käytöstä aiheutuneiden kiistojen vuoksi. Tällä välin FDA totesi, että "tutkimukset ovat herättäneet kysymyksiä siitä, onko elintarvikkeiden kanssa kosketuksiin joutuvista materiaaleista elintarvikkeisiin kulkeutuvien pienten BPA-pitoisuuksien nauttiminen turvallista. Näiden kysymysten käsittelemiseksi kansallinen toksikologinen tutkimusohjelma (National Toxicology Program) tekee yhteistyössä FDA:n kansallisen toksikologisen tutkimuskeskuksen kanssa perusteellisia tutkimuksia, joiden tarkoituksena on vastata keskeisiin kysymyksiin ja selvittää BPA:han liittyviä epävarmuustekijöitä." Muoveilla on muitakin ongelmia. Maailmanlaajuinen tuotanto lähestyy 300 miljoonaa tonnia vuodessa, ja noin 10 prosenttia päätyy kiinteään yhdyskuntajätteeseen, josta puolet on pakkauksia. "On odotettavissa, että 10 prosenttia kaikesta maailmanlaajuisesti tuotetusta muovista päätyy valtamerten roskiksi, mikä on merkittävä ekologinen ja ihmisten terveyteen kohdistuva uhka", sähkötekniikan tohtoriksi väitellyt Catchmark sanoi tuotteestaan antamassaan lausunnossa. Southern Champion Tray, joka on johtava kartonkipakkausten, kuten pizzalaatikoiden, valmistaja Chattanoogassa Tennin osavaltiossa, testaa jo uutta materiaalia tuotteissaan. ___ Verkossa: http://bit.ly/2yKxtHg ___ Tiedot: Pittsburgh Post-Gazette, http://www.post-gazette.com.</w:t>
      </w:r>
    </w:p>
    <w:p>
      <w:r>
        <w:rPr>
          <w:b/>
        </w:rPr>
        <w:t xml:space="preserve">Tulos</w:t>
      </w:r>
    </w:p>
    <w:p>
      <w:r>
        <w:t xml:space="preserve">Penn State luo elintarvikkeiden pakkausmateriaalia puusta ja kuorista.</w:t>
      </w:r>
    </w:p>
    <w:p>
      <w:r>
        <w:rPr>
          <w:b/>
        </w:rPr>
        <w:t xml:space="preserve">Esimerkki 2.2929</w:t>
      </w:r>
    </w:p>
    <w:p>
      <w:r>
        <w:t xml:space="preserve">Osavaltion ympäristönsuojeluvirasto harkitsee uusia säännöksiä siitä, kuinka paljon myrkkyjä saa päästää osavaltion vesistöihin. Tampa Bay Times kertoo, että ympäristöaktivistien mukaan osavaltion pitäisi asettaa numeeriset rajat myrkkyjen määrälle. Osavaltion virasto kuitenkin katsoo, että uusien raja-arvojen pitäisi määrittää, milloin ja missä on julistettava kansanterveydellinen hätätilanne, eikä niiden pitäisi olla väline, jolla yritetään ehkäistä tällaisia hätätilanteita. Floridassa oli viime vuonna osavaltion historian pahin sinileväkukinta. Tämän lisäksi osavaltion rannoilla puhkesi tuhoisa punavesi, joka aiheutti ihmisille hengitystieärsytystä ja tappoi merikilpikonnia, manaatteja, delfiinejä ja kaloja. ___ Tiedot ovat peräisin: Tampa Bay Times (St. Petersburg, Fla.), http://www.tampabay.com.</w:t>
      </w:r>
    </w:p>
    <w:p>
      <w:r>
        <w:rPr>
          <w:b/>
        </w:rPr>
        <w:t xml:space="preserve">Tulos</w:t>
      </w:r>
    </w:p>
    <w:p>
      <w:r>
        <w:t xml:space="preserve">Ympäristöaktivistit ja osavaltion virkamiehet ovat eri mieltä myrkkyrajoista.</w:t>
      </w:r>
    </w:p>
    <w:p>
      <w:r>
        <w:rPr>
          <w:b/>
        </w:rPr>
        <w:t xml:space="preserve">Esimerkki 2.2930</w:t>
      </w:r>
    </w:p>
    <w:p>
      <w:r>
        <w:t xml:space="preserve">Piirikunnan mielenterveyslautakunta tekee yhteistyötä 17 koulupiirin kanssa elokuussa, jotta nuorten mielenterveyden ensiapukoulutusta voidaan antaa ohjaajille ja opettaa heille kriisitilanteisiin puuttumista, (Arlington Heights) Daily Herald kertoi. "Se antaa mahdollisuuden varhaiseen puuttumiseen", sanoi Kristin Schmidt, Crystal Lake Elementary District 47:n erityisopetuksen apulaisjohtaja, joka on yksi opettajien koulutusta saavista koulupiireistä. "Tämä antaa heille empatiakyvyn linssin. He voivat soveltaa sitä siihen, miten he valitsevat olla vuorovaikutuksessa oppilaiden kanssa luokassaan tai muuttaa luokkahuonekäyttäytymistä koskevia odotuksia; muuttaa työmäärää oppilaille, joilla on paljon ahdistusta." Illinois Association for Behavioral Health on käyttänyt kansallisesti tunnettua koulutusmallia kouluttaakseen opettajia, koulujen henkilökuntaa, vanhempia ja naapureita siitä, miten auttaa mielenterveysongelmista kärsiviä teini-ikäisiä. Elokuussa järjestettävä viisipäiväinen koulutus on kuitenkin tarkoitettu ensisijaisesti yläasteen ja lukion hallintoviranomaisille, erityisopetuksen henkilöstölle, sosiaalityöntekijöille ja psykologeille. Koulutuksen järjestävät kansalliset asiantuntijakouluttajat, ja sen mahdollistaa National Alliance on Mental Illness -järjestön Crystal Lake -osasto. Kurssilla laaditaan viisivaiheinen toimintasuunnitelma siitä, miten nuoria voidaan auttaa kriisitilanteissa ja muissa tilanteissa. Näihin vaiheisiin kuuluvat seuraavat: itsemurha- tai vahingonvaaran arviointi, kuunteleminen tuomitsematta, rauhoittavien sanojen ja tietojen antaminen, asianmukaisen ammattiapuun rohkaiseminen sekä itseavun ja muiden tukistrategioiden edistäminen. National Alliance on Mental Illness -järjestön mukaan yksi viidestä 13-18-vuotiaasta lapsesta on kokenut elämänsä aikana vakavan mielenterveyshäiriön. McHenryn piirikunnan mielenterveyslautakunnan toiminnanjohtaja Scott Block sanoi, että McHenryn piirikunnan arviointi lasten ja nuorten mielenterveys- ja psykiatrisista tarpeista vuonna 2017 korosti kasvavaa ongelmaa ja tarvetta parantaa palvelujen saatavuutta. "Nyky-yhteiskunnan paineet sekä koulutuksellisessa (ja) sosiaalisessa ympäristössä, jossa lapset käyttävät monia eri sosiaalisen median alustoja. Ahdistuneisuus, masennus, kehonkuvaan liittyvät ongelmat ja kiusaamiseen liittyvät huolenaiheet ovat lisääntyneet, mikä kaikki on pahentanut mielenterveyteen liittyviä ongelmia nuorissamme", Block sanoi. "Reagoimme tähän lisäämällä ja vahvistamalla joitakin yhteisöpohjaisia palveluitamme." Tammikuussa mielenterveyslautakunta hyväksyi enintään 40 000 dollarin avustukset, jotka osoitetaan nuorten mielenterveyden ensiapukoulutukseen sen jälkeen, kun uusi osavaltion mandaatti edellytti, että koululautakunnat hyväksyvät ja panevat täytäntöön säännöt, jotka koskevat mielenterveysongelmia. ___ Tiedot ovat peräisin: Daily Herald, http://www.dailyherald.com.</w:t>
      </w:r>
    </w:p>
    <w:p>
      <w:r>
        <w:rPr>
          <w:b/>
        </w:rPr>
        <w:t xml:space="preserve">Tulos</w:t>
      </w:r>
    </w:p>
    <w:p>
      <w:r>
        <w:t xml:space="preserve">McHenryn piirikunta antaa opettajille nuorten mielenterveyskoulutusta.</w:t>
      </w:r>
    </w:p>
    <w:p>
      <w:r>
        <w:rPr>
          <w:b/>
        </w:rPr>
        <w:t xml:space="preserve">Esimerkki 2.2931</w:t>
      </w:r>
    </w:p>
    <w:p>
      <w:r>
        <w:t xml:space="preserve">Vihdoinkin. Lääkärit antoivat Darnoldille tiistaina luvan pelata tällä viikolla, kun hän oli jäänyt pois kolmesta pelistä toipuessaan mononukleoosista. Hänellä oli lääketieteellisiä testejä, joiden avulla selvitettiin, oliko pernan turvotus - yleinen sairauden oire - hälvennyt niin paljon, että hän pystyi jälleen pelaamaan. Jets ilmoitti Twitterissä, että Darnold aloittaa sunnuntaina kotona Dallasia vastaan. Se on harvinaisen hyvä uutinen Jetsille, joka on 0-4 - huonoin alkukausi sitten vuoden 2003 - ja joka on samalla tekemisissä useiden avainpelaajien loukkaantumisten kanssa. Ja Darnoldin sairastuminen on listan kärjessä. Joukkue oli viime viikolla toiveikas, että Darnold pystyisi pelaamaan Philadelphiassa, mikä oli hänen paluunsa alkuperäinen tavoite. Darnold otti viime keskiviikkona ja torstaina ykkösjoukkueen napsuja, mutta viime torstai-iltana tehty ultraääni ja verikoe paljastivat, ettei hän ole vielä täysin pelikunnossa. Niinpä Luke Falk - yhden päivän täydet toistot ensimmäisen joukkueen hyökkäyksen kanssa - aloitti toisen peräkkäisen ottelunsa New Yorkissa. Jets hävisi 31-6, ja Falkia säkitettiin yhdeksän kertaa, ja hän sai kaksi touchdowniksi palautettua turnoveria, kun New York kamppaili saadakseen mitään aikaan hyökkäyksessä. Tämä on ollut yleinen teema Darnoldin poissaolon aikana, ja Adam Gasen hyökkäys on sijoittunut liigan pohjalukemiin tai niiden alapuolelle useissa kategorioissa. New Yorkilla on kahdessa viimeisessä ottelussaan yhteensä vain 233 jaardia kokonaishyökkäystä. Falkin aloittaessa Jets sai kaksi viikkoa sitten New Englandia vastaan 105 ja Philadelphiassa 128. "Kyse on luultavasti muustakin kuin vain siitä, että Sam pääsee ulos", Gase sanoi maanantaina. "Meillä on paljon muita asioita siivottavana. Sam pystyy joskus piilottamaan asioita meille, ja jos me teemme virheen, hän peittää sen. Mielestäni meidän on vain tehtävä parempaa työtä ryhmänä varmistaaksemme, että kaikki 11 ovat samalla sivulla." Darnoldilla todettiin mono 11. syyskuuta, kolme päivää kauden avaustappion jälkeen Buffalolle. Hän myönsi, että hän oli alkanut kokea oireita, jotka johtivat tuohon peliin, eikä hän ollut 100-prosenttinen Billsia vastaan, kun hän pelasi 28:sta 41:stä 175 jaardia ja yhden touchdownin. Hänet lähetettiin kotiin ennen harjoituksia kolme päivää myöhemmin, ja hän sai diagnoosin samana iltana. Varamies Trevor Siemian aloitti viikolla 2 Clevelandia vastaan, mutta hän kärsi kauden päättävän nivelsidevamman vasemmassa nilkassaan 23-3-tappiossa. Falk, joka oli ollut harjoitusjoukkueessa juuri ennen kyseistä peliä, tuli sisään ja aloitti Jetsin kaksi seuraavaa peliä. Darnoldille annettiin viime maanantaina lupa kosketusta välttävään toimintaan, ja hän näytti olevan menossa kohti Philadelphian peliä - kunnes toinen lääketieteellinen testi ei tuottanut positiivisia tuloksia. Mutta pelinrakentaja oli innokas uusimpaan testikierrokseen. "Olen innoissani kuullessani uutiset", Darnold sanoi maanantaina viikoittaisessa esiintymisessään "The Michael Kay Show" -ohjelmassa 98,7 ESPN Radiossa. "Minulla on tunne, että se tulee olemaan hyviä uutisia. Ajattelin, että ehkä se tulisi viime viikolla, mutta jouduin taas odottamaan. Toivottavasti tällä viikolla se on parempi uutinen ja pääsen harjoittelemaan ja valmistautumaan sunnuntain peliin." Darnoldilla on nyt kaikki kunnossa, ja Jetsillä on aloittava pelinrakentaja takaisin kentällä. "Let's get it Sammy", innostunut juoksija Le'Veon Bell kirjoitti Twitterissä. Darnold sanoi viime viikolla, että kun hän saa pelikelpoisuuden, hän käyttää räätälöityjä pehmusteita kylkiluun ja pernan alueen ympärillä suojatakseen itseään. Sitä kannattaa tarkkailla, sillä Jets on päästänyt NFL:n johtavan 23 säkkiä. New Yorkilla on kaksi muuta avainpelaajaa, jotka palaavat tällä viikolla: toisen vuoden tight end Chris Herndon, jonka NFL hyllytti neljäksi ensimmäiseksi peliksi, koska hän rikkoi liigan päihteidenkäyttökäytäntöä, ja ulkopuolinen linjapuolustaja Brandon Copeland, joka myös sai neljän ottelun pelikiellon, koska hän rikkoi NFL:n suorituskykyä parantavia lääkkeitä koskevaa käytäntöä. Puutteessa oleva Jets odottaa yhä linjapuolustajien C.J. Mosleyn (nivuset) ja Jordan Jenkinsin (vasikka) paluuta, ja aloittava vasen puolustaja Kelechi Osemele kärsii polvi- ja olkapäävammoista. Laitahyökkääjä Quincy Enunwa (niska) menetti kauden niskavamman takia Buffaloa vastaan, mikä haittaa hyökkäystä entisestään. "Meillä on paljon lahjakkuutta", puolustuslinjamies Leonard Williams sanoi maanantaina. "Olemme 0-4 tällä hetkellä, mutta kausi ei ole ohi, ja meillä on vielä paljon taisteltavaa." ___ Lisää AP NFL: https://apnews.com/NFL ja https://twitter.com/AP_NFL</w:t>
      </w:r>
    </w:p>
    <w:p>
      <w:r>
        <w:rPr>
          <w:b/>
        </w:rPr>
        <w:t xml:space="preserve">Tulos</w:t>
      </w:r>
    </w:p>
    <w:p>
      <w:r>
        <w:t xml:space="preserve">Jets QB Sam Darnold pääsee pelaamaan, aloittaa vs. Cowboys.</w:t>
      </w:r>
    </w:p>
    <w:p>
      <w:r>
        <w:rPr>
          <w:b/>
        </w:rPr>
        <w:t xml:space="preserve">Esimerkki 2.2932</w:t>
      </w:r>
    </w:p>
    <w:p>
      <w:r>
        <w:t xml:space="preserve">Castro, San Antonion demokraattinen entinen pormestari, joka toimi presidentti Barack Obaman toisella kaudella, sanoi, että presidenttiehdokkaana hän aikoo puhua julkisen koulutuksen parantamisesta, rikosoikeusjärjestelmän tasa-arvoisesta kohtelusta ja ilmastonmuutoksen aiheuttaman eksistentiaalisen uhan käsittelystä. Castro, joka aikoo julkistaa kampanjansa San Antoniossa lauantaina, kertoi Las Vegasin lukiolaisryhmälle, että kaksi asiaa hänen asialistansa kärjessä, jos hänet valitaan, ovat Yhdysvaltojen sitouttaminen Pariisin ilmastosopimukseen ja yleisen terveydenhuoltolainsäädännön hyväksyminen. Seuraavan presidentin on myös rakennettava uudelleen liittolaisuudet ulkomaisten maiden kanssa, joita presidentti Donald Trump on heikentänyt, Castro sanoi, ja "vietettävä ainakin kaksi ensimmäistä vuotta hallinnossaan yrittäen siivota sotkua hallinnosta, joka on ollut varsin korruptoitunut ja tekee aivan hirveää työtä näiden liittovaltion virastojen hallinnoinnissa". Republikaanisen kansalliskomitean tiedottaja Renae Eze kutsui valmistellussa lausunnossaan Castron vierailua "pelkäksi pakolliseksi kampanjatapaamiseksi egoistiselle poliitikolle, joka välittää vain uransa etenemisestä, ei nevadalaisista". Hänen mukaansa Castro "antaa tyhjiä lupauksia". Castro taisteli tiistaina iltapäivällä flunssaa vastaan ja auttoi järjestelemään pöytiä ja tuoleja, jotta hän pystyi järjestämään pyöreän pöydän keskustelunsa noin tusinan oppilaan ja opettajan kanssa siirrettävässä luokkahuoneessa Rancho High Schoolissa. Pohjois-Las Vegasissa sijaitseva koulu tunnetaan poliittisista alumneistaan, kuten Yhdysvaltain edustaja Ruben Kihuenista, ja sen aktiivisesta espanjankielisestä oppilaskunnasta, jonka johtajat tapasivat Castron. "Muistan, että lukioaikanani minulla oli ristiriitaisia tunteita politiikkaa kohtaan, koska minusta tuntui, etten ymmärtänyt, mitä merkitystä sillä oli", Castro sanoi. "En nähnyt, että virassa olevat ihmiset tekivät paljon niiden ihmisten auttamiseksi, joiden kanssa kasvoin." Castron odotetaan olevan yksi ehdokkaiden nuorimmista ja näkyvin latinoehdokas. Tiistai-iltana, muutama minuutti sen jälkeen, kun Trump oli päättänyt parhaaseen katseluaikaan pitämänsä puheen kansakunnalle Yhdysvaltain ja Meksikon rajamuurista, Castro sanoi Clark Countyn demokraateille, että presidentti "esitti tavanomaiset valheensa maahanmuutosta". "Presidentti on kolmen vuoden ajan yrittänyt pelotella amerikkalaisia maahanmuuttokysymyksessä", Castro sanoi. Hän lisäsi, että Amerikan on turvattava rajansa henkilöstöllä ja teknologialla ja "valjastettava maassa olevien maahanmuuttajien potentiaali, alkaen unelmoijistamme". Termi viittaa koskaan hyväksymättömään DREAM Act -lakiin, joka olisi tarjonnut suojaa nuorille maahanmuuttajille, jotka on tuotu laittomasti Yhdysvaltoihin lapsena. Castron vierailu oli potentiaalisen vuoden 2020 ehdokkaan ensimmäinen julkinen vierailu Nevadaan tänä vuonna, vaikka hän ja muut potentiaaliset vuoden 2020 ehdokkaat esiintyivät viime vuoden kampanjakaudella. Elokuussa Castro vieraili Nevadan demokraattisen puolueen toimistolla Las Vegasin itäpuolella, jossa asuu paljon latinoja, ja puhui demokraattiehdokkaiden puolesta Renossa, joka on osavaltion toiseksi väkirikkain alue Clarkin piirikunnan ulkopuolella. Aiemmin päivällä Castro tapasi Peter Guzmanin, Latinalaisen kauppakamarin puheenjohtajan, joka on tukenut molempien puolueiden ehdokkaita aiemmissa vaaleissa. Guzman, joka on republikaani, sanoi keskustelleensa Castron kanssa siitä, että koulutus ja terveydenhuolto ovat aloja, joilla yrittäjät ja yritysmyönteiset demokraatit voivat löytää yhteisen sävelen. "Olin hyvin, hyvin vaikuttunut hänestä", Guzman kertoi Associated Pressille puhelinhaastattelussa. "Olen vaikuttunut hänen tarinastaan. Olen vaikuttunut siitä, että hän on kotoisin San Antoniosta ja että hän oli siellä pormestari." Guzman kertoi sanoneensa Castrolle, että hän olisi kärkiehdokas varapresidentiksi, jos hänestä ei tule demokraattien presidenttiehdokasta vuonna 2020. "Jos olisin Joe Biden, minulla olisi jo tapaamisia hänen kanssaan", Guzman sanoi. ___ Seuraa Pricea Twitterissä osoitteessa https://twitter.com/michellelprice .</w:t>
      </w:r>
    </w:p>
    <w:p>
      <w:r>
        <w:rPr>
          <w:b/>
        </w:rPr>
        <w:t xml:space="preserve">Tulos</w:t>
      </w:r>
    </w:p>
    <w:p>
      <w:r>
        <w:t xml:space="preserve">Castro tapaa Nevadan latinojohtajia ennen vuoden 2020 ehdokkuutta.</w:t>
      </w:r>
    </w:p>
    <w:p>
      <w:r>
        <w:rPr>
          <w:b/>
        </w:rPr>
        <w:t xml:space="preserve">Esimerkki 2.2933</w:t>
      </w:r>
    </w:p>
    <w:p>
      <w:r>
        <w:t xml:space="preserve">Noin 25 opiskelijaa on kirjoilla uudessa pre-eläinlääketieteellisessä tiedeohjelmassa Tuscaloosa Career &amp; Technology Academyssa, The Tuscaloosa News kertoi. Osana ohjelmaa koulu on hankkinut kuusi lammasta, joita pidetään kampuksella. Ensimmäinen kouluun tuotu lammas oli viiden kuukauden ikäinen Betsy, joka tuli maatilalta Jeffersonin piirikunnasta. Viime viikolla useat ihmiset tutustuivat Betsyyn, kun se vaelsi koulun konferenssisaliin. Maataloustieteen opettaja Carl Hughes oli opettanut koulussa eläinlääketieteen ohjelmaa, johon ei kuulunut eläviä eläimiä, ja kiinnostus ohjelmaa kohtaan kasvoi vuosien mittaan, The Tuscaloosa -lehti kertoi. "Siitä lähtien päätimme koota eläinlääketieteen esiopetusohjelman", hän sanoi. Suurin muutos on se, että lampaat ovat osa ohjelmaa. "Halusimme saada eläviä yksilöitä, joita hoitaa ja joiden kanssa toimia", hän sanoi. Koulussa "on kyse käytännön kokemuksesta, ja ajattelimme, että se olisi hyvä tapa saada kokemusta", hän lisäsi. Hughes päätyi tänä vuonna lampaisiin, koska ne ovat rauhallisia ja muihin eläimiin verrattuna melko helppoja käsitellä. "Opiskelijat tutustuvat lemmikkieläimiin ja eläinten tautien hallintaan sekä tutustuvat erilaisiin eläinrotuihin, kuten kotieläimiin ja eksoottisiin lemmikkieläimiin", hän sanoi. "Alamme oppia, miten eläinten elintoimintoja tarkistetaan ja opimme sairauksien hoidosta." Koulu tekee yhteistyötä myös Tuskegeen yliopiston ja Auburnin yliopiston eläinlääketieteen opettajien kanssa, jotka auttavat ohjelmaa ehkä tulemalla luokkaan opettamaan ja tarjoamaan asiantuntemustaan opiskelijoille. ___ Tiedot ovat peräisin: The Tuscaloosa News, http://www.tuscaloosanews.com.</w:t>
      </w:r>
    </w:p>
    <w:p>
      <w:r>
        <w:rPr>
          <w:b/>
        </w:rPr>
        <w:t xml:space="preserve">Tulos</w:t>
      </w:r>
    </w:p>
    <w:p>
      <w:r>
        <w:t xml:space="preserve">Uuhet ovat nyt lampaita Tuscaloosan koulun uudessa ohjelmassa.</w:t>
      </w:r>
    </w:p>
    <w:p>
      <w:r>
        <w:rPr>
          <w:b/>
        </w:rPr>
        <w:t xml:space="preserve">Esimerkki 2.2934</w:t>
      </w:r>
    </w:p>
    <w:p>
      <w:r>
        <w:t xml:space="preserve">Illinoisin kansanterveysministeriö ilmoitti, että aikuinen potilas joutui sairaalaan sairastuttuaan höyryttämisen jälkeen, mutta se ei antanut muita tietoja henkilöstä, kuten potilaan nimeä, ikää, kotikaupunkia tai kuolinpäivää. Osavaltio sai kuolinilmoituksen torstaina, sanoi Illinoisin viraston johtava lääkäri, tohtori Jennifer Layden. Taudintorjunta- ja ehkäisykeskusten virkamiehet kertoivat perjantaina, että 193 ihmistä 22 osavaltiossa on saanut vakavia hengitystiesairauksia höyrystämisen jälkeen. He sanoivat kuitenkin, että sairauksien selkeää yhteistä syytä ei ole tunnistettu ja että niitä kutsutaan "mahdollisiksi tapauksiksi", joita tutkitaan edelleen. Kaikki sairastuneet ovat olleet teini-ikäisiä tai aikuisia, jotka olivat käyttäneet sähkösavuketta tai jotain muuta höyrystintä. Lääkärit sanovat, että sairaudet muistuttavat hengitysvammaa, jossa keuhkot ilmeisesti reagoivat syövyttävään aineeseen. Toistaiseksi tartuntataudit on suljettu pois. Sairastumisia on raportoitu kesäkuun lopusta lähtien, mutta kokonaismäärä on noussut nopeasti viime viikolla. Tämä saattaa johtua osittain siitä, että tapaukset, joita ei alun perin yhdistetty höyrystämiseen, on alettu ryhmitellä sellaisiksi. Uusimpien raporttien joukossa on kaksi Connecticutissa, neljä Iowassa ja kuusi Ohiossa. Terveysviranomaiset pyytävät lääkäreitä ja sairaaloita kertomaan osavaltion terveysviranomaisille kaikista mahdollisista höyrystämiseen liittyvistä keuhkosairaustapauksista, joita he kohtaavat. Illinoisin virasto kertoi tiedotteessaan, että niiden ihmisten määrä, jotka ovat sairastuneet hengitystiesairauteen höyryttämisen jälkeen, on kaksinkertaistunut viime viikolla 22:een. "Ihmisten sairastumisen vakavuus on hälyttävää, ja meidän on tiedotettava, että sähkösavukkeiden käyttö ja höyrystäminen voi olla vaarallista", IDPH:n johtaja tohtori Ngozi Ezike sanoi tiedotteessa. Sähkösavukkeita on kuvattu vähemmän vaaralliseksi vaihtoehdoksi tavallisille savukkeille, mutta terveysviranomaiset ovat olleet huolissaan niiden käytöstä lapsilla. Suurin osa huolenaiheista on keskittynyt nikotiiniin, joka terveysviranomaisten mukaan on haitallista kehittyville aivoille ja saattaa saada lapset todennäköisemmin tarttumaan savukkeisiin. Joidenkin höyrystystuotteiden on kuitenkin todettu sisältävän muita mahdollisesti haitallisia aineita, kuten aromikemikaaleja ja marihuanan höyrystämiseen käytettäviä öljyjä, sanovat asiantuntijat. Monet sairastuneista olivat höyrystäneet tuotteita, jotka sisälsivät THC:tä, joka on marihuanan korkea-arvoja aiheuttava ainesosa. CDC:n virkamiehet sanoivat, ettei heillä ole tietoa siitä, kuinka moni sairastuneista höyrysti THC:tä. American Vaping Association, joka on etujärjestö, antoi lausunnon, jossa se väittää, että "pilaantuneet, mustan pörssin THC-tuotteet" ovat syyllisiä. Ryhmä kehotti liittovaltion virkamiehiä puhdistamaan nikotiinihöyrytystuotteet epäilyistä. Campaign for Tobacco-Free Kids -järjestön johtaja Matthew Myers sanoi, että sairastumiset korostavat, miksi Yhdysvaltain elintarvike- ja lääkeviraston pitäisi tutkia sähkösavukkeita ja niiden vaikutusta terveyteen ennen kuin niitä voidaan myydä yleisölle. Terveysviranomaiset sanoivat, että heidän on kerättävä lisää tietoa. "Tutkijat eivät ole tunnistaneet mitään tiettyä tuotetta tai yhdistettä, joka liittyisi kaikkiin tapauksiin", Ileana Arias, CDC:n virkailija, joka valvoo ei-tarttuvia tauteja, sanoi perjantaina puhelun aikana toimittajien kanssa. Hän sanoi myös, että sairastuneet saattavat olla tekemisissä eri sairauksien kanssa, joilla on samanlaiset oireet. ___ AP:n lääketieteellinen toimittaja Mike Stobbe raportoi New Yorkista.</w:t>
      </w:r>
    </w:p>
    <w:p>
      <w:r>
        <w:rPr>
          <w:b/>
        </w:rPr>
        <w:t xml:space="preserve">Tulos</w:t>
      </w:r>
    </w:p>
    <w:p>
      <w:r>
        <w:t xml:space="preserve">Illinoisin potilaan kuolema saattaa olla ensimmäinen Yhdysvalloissa, joka liittyy höyrystämiseen.</w:t>
      </w:r>
    </w:p>
    <w:p>
      <w:r>
        <w:rPr>
          <w:b/>
        </w:rPr>
        <w:t xml:space="preserve">Esimerkki 2.2935</w:t>
      </w:r>
    </w:p>
    <w:p>
      <w:r>
        <w:t xml:space="preserve">Belgia on yksi harvoista Euroopan maista, joka sisällyttää COVID-19-kuolemantapausten päivittäiseen luetteloonsa kaikki sairaalahoitoon joutumattomat henkilöt, joilla on ollut taudin oireita, vaikka heidän tautiaan ei olisikaan vahvistettu. Tämä saattaa osaltaan selittää, miksi Belgiassa, noin 11,5 miljoonan asukkaan pienessä maassa, joka on ollut maaliskuun puolivälistä lähtien lukitussa tilassa, on nyt viidenneksi eniten koronavirukseen kuolleita Euroopassa, enemmän kuin suuremmissa maissa, kuten Saksassa ja Alankomaissa. Torstaina Belgian terveysviranomaiset ilmoittivat, että koronaviruksen aiheuttamien kuolemantapausten määrä oli noussut 4 857:ään, joista 49 prosenttia oli ollut hoitokodeissa. Näistä vain 6,5 prosentilla oli vahvistettu olevan COVID-19-tartunta. Valtaosa oli vain epäiltyjä tapauksia. Hoitokotien joukkotestauksen odotetaan kestävän noin kolme viikkoa.</w:t>
      </w:r>
    </w:p>
    <w:p>
      <w:r>
        <w:rPr>
          <w:b/>
        </w:rPr>
        <w:t xml:space="preserve">Tulos</w:t>
      </w:r>
    </w:p>
    <w:p>
      <w:r>
        <w:t xml:space="preserve">COVID-19:n joukkotestaus käynnissä Belgian hoitokodeissa.</w:t>
      </w:r>
    </w:p>
    <w:p>
      <w:r>
        <w:rPr>
          <w:b/>
        </w:rPr>
        <w:t xml:space="preserve">Esimerkki 2.2936</w:t>
      </w:r>
    </w:p>
    <w:p>
      <w:r>
        <w:t xml:space="preserve">Toimitusjohtaja Andrew Witty sanoi keskiviikkona, että sen sydänlääkkeellä darapladibilla ja MAGE-A3-syöpärokotteella on edelleen "kiehtovia" mahdollisuuksia. Darapladibin, jonka tarkoituksena on ehkäistä sydänkohtauksia ja aivohalvauksia täysin eri tavalla kuin kolesterolia alentavien lääkkeiden, ennusteet laskettiin pois monilta analyytikoilta sen jälkeen, kun se ei onnistunut vähentämään riskejä ensimmäisessä kahdesta suuresta lopullisesta vaiheen III tutkimuksesta marraskuussa. GSK jatkaa kuitenkin lääkkeen roolin tutkimista sepelvaltimotaudin hoidossa, ja Witty kertoi analyytikoille koko vuoden tuloksen jälkeisessä puhelinneuvottelussa, että ensi kuussa esitellään lisää tietoa lähestymistavasta lääketieteellisessä kokouksessa. Hän oli myös optimistinen MAGE-A3-syöpärokotteen näkymistä muissa kasvainympäristöissä, vaikka ensimmäiset tulokset melanoomassa syyskuussa olivatkin negatiivisia. Toisin kuin perinteiset ennaltaehkäisevät rokotteet, MAGE-A3 on tarkoitettu henkilöille, joilla on jo vakiintunut sairaus, ja se auttaa heidän immuunijärjestelmäänsä estämään kasvainten paluun leikkauksen jälkeen. Britannian suurimman lääkevalmistajan johtaja sanoi, että sekä darapladibi että MAGE-3 kuuluvat yhtiön lupaavimpiin lääkkeisiin. Hän nosti esiin myös uuden kolmoisyhdistelmälääkkeen hengitysteiden hoitoon, pitkävaikutteisen integraasin estäjän HIV:n hoitoon ja ennenaikaisen synnytyksen hoitoon tarkoitetun lääkkeen, joiden kaikkien lopullinen vaiheen III kliininen testaus voi alkaa tänä tai ensi vuonna.</w:t>
      </w:r>
    </w:p>
    <w:p>
      <w:r>
        <w:rPr>
          <w:b/>
        </w:rPr>
        <w:t xml:space="preserve">Tulos</w:t>
      </w:r>
    </w:p>
    <w:p>
      <w:r>
        <w:t xml:space="preserve">GSK optimistinen sydänlääkkeen ja syöpärokotteen suhteen takaiskuista huolimatta.</w:t>
      </w:r>
    </w:p>
    <w:p>
      <w:r>
        <w:rPr>
          <w:b/>
        </w:rPr>
        <w:t xml:space="preserve">Esimerkki 2.2937</w:t>
      </w:r>
    </w:p>
    <w:p>
      <w:r>
        <w:t xml:space="preserve">Gentle Carousel Miniature Therapy Horses -terapiahevosten 10 kuukauden ikäinen varsa Honor ratsasti kymmenien Manhattanin sairaalassa hoidossa olevien lasten ja nuorten sydämiin. Vain kourallinen nuoria potilaita oli tarpeeksi hyvässä kunnossa saadakseen lääkäreiden luvan tavata Honor henkilökohtaisesti sairaalan leikkihuoneessa, kun taas muut katselivat häntä sängyistään, kun he katselivat sisäistä televisiolähetystä huoneissaan ja eristysyksiköissään. Maria Benitez, joka on 19-vuotias mutta näyttää paljon nuoremmalta, hymyili, kun Honor asteli leikkihuoneeseen. Sairaala kieltäytyi antamasta lisätietoja Benitezin terveydentilasta ja sanoi vain, että häntä hoidetaan tällä hetkellä avohoidossa. Maria sanoi, että hänen lempieläimensä on hevonen, mutta tämä eläin oli aivan erilainen kuin hän odotti. "Se on pienempi", Maria kuiskasi tuijottaen mustasilmäistä kastanjahevosta. "Ne ovat pieniä hevosia, mutta niillä on iso työ", Gentle Carouselin toinen perustaja Jorge Garcia-Bengochea sanoi. Pienoishevoset ovat lohduttaneet traumojen uhreja sellaisten tragedioiden jälkeen kuin Sandy Hookin ala-asteen koulussa Connecticutissa vuonna 2012 tapahtunut joukkoampuminen, Oklahomaa tuhonneet tornadot vuonna 2013 ja kirkkoampuminen Charlestonissa Etelä-Carolinassa vuonna 2015. Ne työskentelevät myös virkatehtävissä kuolleiden poliisien perheiden kanssa. "Ne ovat laumaeläimiä, joten ne ovat hyvin intuitiivisia siitä, mitä muut hevoset tekevät, tarvitsevat. Ja ne kohtelevat ihmisiä samalla tavalla. Ne aistivat erilaiset tunteet, erilaiset tunteet, joita lapsilla on", Garcia-Bengochea sanoi. "Lapset ovat kokeneet hyvin traumaattisia tilanteita ja sulkeutuneet. Kun he ovat eläimen lähellä, he innostuvat, alkavat puhua ja joskus he kertovat hevoselle asioita, joita he eivät ole kertoneet muille ihmisille", hän sanoi. Sairaalassa pikkuruiset hevoset toimivat toivon ja kauneuden symbolina, ja ne herättävät mielikuvan ulkoilusta, juoksemisesta ja voimasta, sanoi Diane Rode, joka johtaa sairaalan lasten luovan taideterapian yksikköä. "Kun olet sairaalassa, olet tekemisissä kivun, ahdistuksen ja eristyneisyyden kanssa, ja siihen on helppo juuttua. Keskittyminen pienoishevosiin luo yhteyden takaisin maailmaan ja kiinnostuksen ja ilon maailmaan, jota pyrimme vaalimaan", hän sanoi. "Lapset tarvitsevat muutakin kuin lääkkeitä parantuakseen", Rode lisäsi. (Jutun tässä versiossa korjataan neljännen kappaleen sukunimi Beniteziksi.)</w:t>
      </w:r>
    </w:p>
    <w:p>
      <w:r>
        <w:rPr>
          <w:b/>
        </w:rPr>
        <w:t xml:space="preserve">Tulos</w:t>
      </w:r>
    </w:p>
    <w:p>
      <w:r>
        <w:t xml:space="preserve">New Yorkin sairaalan potilaille pienoishevoset ovat vahva lääke.</w:t>
      </w:r>
    </w:p>
    <w:p>
      <w:r>
        <w:rPr>
          <w:b/>
        </w:rPr>
        <w:t xml:space="preserve">Esimerkki 2.2938</w:t>
      </w:r>
    </w:p>
    <w:p>
      <w:r>
        <w:t xml:space="preserve">Valamiehistön on määrä palata maanantaina liittovaltion tuomioistuimeen viimeisimmässä tapauksessa, joka liittyy nyt suljettuun New England Compounding Centeriin liittyneeseen tautitapaukseen, koska he eivät ole päässeet perjantaina tuomioon. Entisiä työntekijöitä syytetään postipetoksesta, kiristyksestä ja salaliitosta. Apteekin toinen perustaja Barry Cadden ja apteekkari Glenn Chin istuvat jo vankilatuomioita, kun heidät on tuomittu postipetoksesta ja kiristyksestä. Heidät molemmat vapautettiin toisen asteen murhasta. Epidemia sairastutti yli 700 ihmistä 20 osavaltiossa, ja sitä pidetään Yhdysvaltain lähihistorian pahimpana kansanterveydellisenä kriisinä.</w:t>
      </w:r>
    </w:p>
    <w:p>
      <w:r>
        <w:rPr>
          <w:b/>
        </w:rPr>
        <w:t xml:space="preserve">Tulos</w:t>
      </w:r>
    </w:p>
    <w:p>
      <w:r>
        <w:t xml:space="preserve">Valamiehistön käsittelyä jatketaan viimeisimmässä aivokalvontulehduksen puhkeamistapauksessa.</w:t>
      </w:r>
    </w:p>
    <w:p>
      <w:r>
        <w:rPr>
          <w:b/>
        </w:rPr>
        <w:t xml:space="preserve">Esimerkki 2.2939</w:t>
      </w:r>
    </w:p>
    <w:p>
      <w:r>
        <w:t xml:space="preserve">Oletettavasti tämä genotyypin määritys on vain tutkimustarkoituksiin, eikä se ole valmis yleiseen käyttöön, joten kustannusarvioita ei ole vielä saatavilla. Tämä olisi voitu mainita nimenomaisesti. Artikkelissa esitettiin kvantitatiivisia arvioita testin tarkkuudesta keuhkosyövän osalta, ja sisällyttämällä kahteen eri näytteeseen tehdyt mittaukset annetaan lukijalle käsitys siitä, millaista vaihtelua on olemassa. Jutussa mainitaan, että voidaan ennustaa, että 1/3 keuhkosyöpäpotilaista huononee ja kuolee, mutta vain harvat saavat solunsalpaajahoitoa, koska lääkärit eivät tällä hetkellä pysty erottamaan tätä kolmannesta niistä kahdesta kolmanneksesta, jotka eivät huonone. Siinä mainitaan myös, että monet varhaisessa vaiheessa rintasyöpää sairastavat naiset saavat solunsalpaajahoitoa, vaikka suurin osa ei hyödy siitä. Mitään määrällisiä arvioita ei kuitenkaan anneta siitä, kuinka moni voisi hyötyä näistä testeistä. Testien tulosten perusteella tehtävien hoitopäätösten aiheuttamasta taakasta tai testien tulosten perusteella mahdollisesti aiheutuvista vakuutuskattavuuteen liittyvistä vaikutuksista ei keskusteltu. Nämä ovat merkittäviä mahdollisia haittoja. Artikkelissa kerrottiin, että tiedot olivat peräisin kahdesta New England Journal of Medicine -lehden viimeisimmässä numerossa julkaistusta artikkelista. Artikkelissa ei kuitenkaan käsitelty nykyistä tutkimusasetelmaa tai prospektiivisia kliinisiä tutkimuksia, joita tarvitaan näiden geeniseulojen arvon arvioimiseksi. Artikkelissa ei myöskään aktiivisesti tautihuhuiltu syövästä tai syöpäriskistä. Siinä kuitenkin maalattiin ehkä tarpeettoman synkkä kuva syövän hoidosta ja todettiin, että "syövän hoito-ohjeet ovat suhteellisen karkeat - ne perustuvat kasvaimen kokoon, siihen, onko se levinnyt, ja muihin ominaisuuksiin", vaikka itse asiassa kaikkia syöpiä ei hoideta tällä tavoin ja on jo olemassa esimerkiksi joukko lymfoomia ja leukemioita, joiden hoito määräytyy kasvaimen biologian perusteella. Artikkelissa mainittiin mahdolliset taloudelliset eturistiriidat, jotka koskivat toista tutkijaryhmää. Vaikka American Cancer Societyn tiedottajaa siteerattiin, olisi ollut hyödyllisempää saada tietoa siitä, mitä tutkimustulokset merkitsevät rinta- tai keuhkosyövän hoitopäätösten kannalta, joita potilaat saattavat joutua tekemään joskus tulevaisuudessa. Vaikka nämä geneettiset seulonnat näyttävät tarjoavan tietoa, jonka perusteella voidaan tehdä kliinisiä hoitopäätöksiä, prospektiivisia kliinisiä tutkimuksia ei ole vielä tehty. Tätä ei mainittu artikkelissa. Esitellessään ongelman varhaisen rintasyövän mahdollisesta ylihoidosta ja keuhkosyövän alihoidosta artikkeli antoi kuitenkin arvokasta tietoa, jota näitä sairauksia sairastavien henkilöiden on syytä miettiä, kun he joutuvat tekemään hoitopäätöksiä näiden sairauksien hoidosta, vaikka käytössä olisi vain laajalti saatavilla olevia hoitovaihtoehtoja. Vaikka artikkelissa ei nimenomaisesti mainita, kuinka laajalti kaksi käsiteltyä geneettistä seulaa on saatavilla tai milloin potilaat voivat odottaa, että tällaisia analyysejä käytetään yleisesti, siinä todetaan, että testeillä voidaan ehkä "jonain päivänä" ennustaa, minkä potilaiden tulisi saada kemoterapiaa. Ihmisen genomiprojektin myötä tutkitaan useita geenipaneeleja, jotta voitaisiin selvittää, voidaanko niiden avulla sovittaa hoito paremmin potilaan sairauden täsmälliselle hoidolle. Vaikka artikkelissa jätettiinkin nämä kaksi uutta raporttia asettamatta tähän yhteyteen, artikkelissa ei myöskään esitetty väitteitä lähestymistavan uutuudesta. Ei näytä tukeutuvan pelkästään lehdistötiedotteeseen.</w:t>
      </w:r>
    </w:p>
    <w:p>
      <w:r>
        <w:rPr>
          <w:b/>
        </w:rPr>
        <w:t xml:space="preserve">Tulos</w:t>
      </w:r>
    </w:p>
    <w:p>
      <w:r>
        <w:t xml:space="preserve">Kasvainprofiilit voivat auttaa parantamaan hoitoa</w:t>
      </w:r>
    </w:p>
    <w:p>
      <w:r>
        <w:rPr>
          <w:b/>
        </w:rPr>
        <w:t xml:space="preserve">Esimerkki 2.2940</w:t>
      </w:r>
    </w:p>
    <w:p>
      <w:r>
        <w:t xml:space="preserve">Useat akateemiset laboratoriot ja lääketieteelliset yritykset kiirehtivät tuottamaan näitä verikokeita, joilla voidaan nopeasti tunnistaa tautia vastaan taistelevat vasta-aineet ihmisissä, jotka ovat jo saaneet tartunnan mutta joilla on saattanut olla lieviä oireita tai ei lainkaan oireita. Tämä eroaa nykyisistä, toisinaan vaikeasti saatavilla olevista diagnostisista testeistä, joissa aktiivisen tartunnan vahvistamiseksi otetaan nenänäytettä. "Viime kädessä tämä (vasta-ainetesti) saattaa auttaa meitä selvittämään, kuka voi saada maan takaisin normaaliksi", kertoi Florian Krammer, rokotekologian professori Mount Sinain Icahn School of Medicinessä, Reutersille. "Ihmiset, jotka ovat immuuneja, voisivat olla ensimmäisiä ihmisiä, jotka palaavat normaaliin elämään ja aloittavat kaiken uudelleen."  Krammer ja hänen tutkijakollegansa ovat kehittäneet yhden ensimmäisistä vasta-ainetesteistä Yhdysvalloissa COVID-19:lle, uuden koronaviruksen aiheuttamalle taudille. Krammerin mukaan hänen laboratorionsa on kiireinen jakamaan testien keskeisiä ainesosia muille organisaatioille ja jakamaan testausmenettelyä. Hän siirtää työn Mount Sinain kliiniseen laboratorioon tällä viikolla, jotta se voi aloittaa potilasnäytteiden testaamisen. Vasta-ainetesteillä ei ole samanlaisia byrokraattisia esteitä kuin diagnostiikkatesteillä alun perin oli. Yhdysvaltain elintarvike- ja lääkevirasto Food and Drug Administration lievensi sääntöjään viime kuussa, ja kehon nestetestit voivat tulla markkinoille ilman viraston täydellistä tarkastusta ja hyväksyntää. Useat yksityiset yritykset ovat alkaneet myydä COVID-19-vasta-aineiden veritestejä Yhdysvaltojen ulkopuolella, muun muassa kalifornialainen Biomerica Inc (BMRA.O) ja eteläkorealainen testien valmistaja Sugentech Inc (253840.KQ). Biomerican mukaan sen testi maksaa alle 10 dollaria, ja yhtiöllä on jo tilauksia Euroopasta ja Lähi-idästä. Newyorkilainen Chembio Diagnostics Inc CMI.O kertoi saaneensa Brasiliasta 4 miljoonan dollarin tilauksen COVID-19-vasta-ainetestistään, ja se suunnittelee testiä koskevaa tutkimusta useissa paikoissa Yhdysvalloissa. Tällaiset testit ovat suhteellisen edullisia ja yksinkertaisia, ja niissä käytetään yleensä sormenpäästä otettua verta. Joissakin testeissä tulokset saadaan 10-15 minuutissa. Tämä voisi helpottaa seulonnan lisäämistä huomattavasti diagnostisia testejä helpommin. Tutkijoiden ja tartuntatautiasiantuntijoiden mukaan monia kysymyksiä on vielä avoinna, kuten se, kuinka kauan immuniteetti kestää tätä uutta virusta vastaan, kuinka tarkkoja testit ovat ja miten testaus voitaisiin ottaa käyttöön. Toistaiseksi ei tiedetä, kuinka moni ihminen on kyennyt torjumaan viruksen. Jos testausta jatketaan laajemmassa mittakaavassa, joidenkin kansanterveysalan asiantuntijoiden ja lääkäreiden mukaan terveydenhuollon työntekijöiden ja ensivasteyksiköiden olisi oltava etusijalla. Heidän mukaansa lääkäreiden, sairaanhoitajien ja muiden terveydenhuollon työntekijöiden immuniteetin havaitseminen voisi säästää heidät karanteenilta ja antaa heille mahdollisuuden jatkaa koronaviruspotilaiden kasvavan määrän hoitamista. Asiantuntijat sanovat, että se voisi myös vahvistaa ensivasteyksiköiden, poliisien ja muiden tärkeiden työntekijöiden rivejä, jotka ovat jo saaneet tartunnan ja joilla on ainakin jonkinlainen suoja virukselta. "Jos joskus saan viruksen ja pääsen siitä yli, haluan palata etulinjaan niin pian kuin mahdollista", sanoi tohtori Adams Dudley, keuhkolääkäri ja Minnesotan yliopiston lääketieteellisen tiedekunnan professori. "Minulla olisi ajanjakso, jolloin olisin immuuni, mikä tekisi minusta tehokkaasti 'koronan estäjän', joka ei voisi siirtää tautia eteenpäin."  Myös muut työsulun vuoksi sivuun jääneet työntekijät voisivat mahdollisesti palata työhönsä, mikä antaisi kipeästi kaivattua piristysruisketta Yhdysvaltain horjuvalle taloudelle. Työttömyyskorvauksia hakevien amerikkalaisten määrä on kasvanut nopeasti, ja yritystoiminta romahti ennätysalhaiseksi tässä kuussa pandemian koetellessa teollisuus- ja palvelualaa. Vanderbiltin yliopiston lääketieteellisen tiedekunnan tartuntatautien professori William Schaffner sanoi, että yritykset, koulut, korkeakoulut ja ammattilaisurheilujoukkueet voisivat kaikki turvautua näihin testeihin. Hän sanoi myös, että laaja otos testeistä voisi antaa kuvernöörille tai pormestarille tarpeeksi luottamusta poistaa tiettyjä yrityksiä ja kouluja koskevia rajoituksia, jos immuniteetti on vahva. "Nämä testit olisivat erittäin houkuttelevia, jos ne olisivat kustannustehokkaita, helposti saatavilla ja helppoja tehdä", hän sanoi. Toronton Sinai Health -järjestelmän johtava mikrobiologi Tony Mazzulli varoitti. On epävarmaa, olisivatko vasta-aineet riittävä suoja, jos henkilö altistuisi virukselle uudelleen hyvin suurina määrinä. Näin voisi tapahtua esimerkiksi päivystyksessä tai teho-osastolla. Myös työhön ja normaaliin elämään palaamisen ajoituksella on merkitystä, hän sanoi. Jotkut ihmiset, joilla on vasta-aineita virusta vastaan, voivat edelleen olla tartuntakykyisiä, vaikka heidän oireensa olisivat lieventyneet. Potilaat alkavat muodostaa vasta-aineita vielä sairauden aikana, Mazzulli sanoi, ja he jatkavat viruksen levittämistä muutaman päivän ajan toipumisensa jälkeen. Olisi "hieman ennenaikaista" käyttää testejä henkilöstöpäätösten tekemiseen nyt, Mazzulli sanoi. "Toiveena on, että ... (vasta-aineet) antavat suojan ja että he voivat mennä töihin, kulkea metrolla, mitä ikinä he tekevätkin. Mutta mitään takeita ei ole."  Tällä välin Minnesotan Rochesterissa sijaitsevan Mayo-klinikan MAYO.UL:n tutkijat valmistautuvat aloittamaan kliinisen kokeen, jossa COVID-19-positiivisten potilaiden veri kerättäisiin diagnoosin yhteydessä ja uudelleen 15-20 päivää sen jälkeen potilaan kotona. Tutkimuksen tarkoituksena on osoittaa, milloin COVID-19-infektiota sairastavat ihmiset "serokonvertoituvat" eli milloin elimistön tuottamat vasta-aineet alkavat näkyä verikokeissa. Tämä tieto on hyödyllinen, kun määritetään paras aika testien suorittamiselle. "Sitä ei kannata tehdä liian aikaisin, koska on olemassa väärien negatiivisten tulosten riski", sanoo Mayon tartuntatautien serologian laboratorion johtaja Elitza Theel. Mayo arvioi myös useiden yritysten, muun muassa kahden kiinalaisen, vasta-ainetestien suorituskykyä. Yhdysvaltain tautienvalvonta- ja ehkäisykeskukset kertoivat, että ne kehittävät omaa versiotaan vasta-ainetesteistä, mutta eivät ole ilmoittaneet aikataulua. Virasto on sanonut, että meneillään on laaja tutkimus. Yksi CDC:n ja muiden laboratorioiden haasteista on saada riittävästi verinäytteitä ihmisiltä, jotka ovat jo saaneet tartunnan, jotta vasta-ainetulokset voidaan todentaa. Virastoa arvosteltiin ankarasti siitä, että se lähetti osavaltioiden ja paikallisten laboratorioiden käyttöön virheellisen diagnostisen testin koronavirusepidemian alkuvaiheessa, minkä jälkeen sen korjaaminen kesti viikkoja. Liittovaltion hallitus yrittää edelleen laajentaa diagnostista testauskapasiteettia. Vasta-ainetestauksen mahdollisuus nousee esiin, kun Yhdysvaltain presidentti Donald Trump harkitsee sosiaalisten etäisyyksien ja kotona pysymistä koskevien ohjeiden vähentämistä tulevina viikkoina. Hänen poliittiset liittolaisensa väittävät, että Yhdysvaltain talouden verotus on liian kova. Noin puolet amerikkalaisista on määrätty suojautumaan paikoilleen, sillä monet koulut ja yritykset ovat suljettuina toistaiseksi. Tiistaina Trump sanoi: "Haluaisin, että maa olisi avoinna ja pääsiäiseen mennessä valmis lähtemään liikkeelle."  Toimistojen ja yritysten avaamista uudelleen ilman pelkoa uusien tartuntojen syntymisestä on kuitenkin vaikeuttanut se, että COVID-19-tapausten diagnosoimiseksi tarvittavia testejä ei ole tehty suuressa osassa maata. Valkoisen talon koronavirustyöryhmän jäsen Deborah Birx sanoi maanantaina, että yksinkertaisilla sormenpäästä otettavilla vasta-ainetesteillä voisi olla tärkeä rooli, ja hän ehdotti, että liittovaltion hallitus ei odota CDC:n versiota. "Joitakin testejä kehitetään nyt. Tarkastelemme Singaporessa tehtyjä testejä", Birx sanoi maanantaina Valkoisen talon tiedotustilaisuudessa. "Olemme hyvin laatupainotteisia. Emme halua vääriä positiivisia tuloksia."  Väärät positiiviset tulokset ovat virheellisiä tuloksia, jotka voivat tässä tapauksessa johtaa siihen, että joku toteaa, että hänellä on immuniteetti, vaikka hänellä ei ole. Duken ja Singaporen kansallisen yliopiston lääketieteellisen tiedekunnan tutkijat kertoivat kehittäneensä nopeasti yhden vasta-ainetestin, jonka tarkkuus oli noin 90 prosenttia, ja myöhemmin he ottivat käyttöön kehittyneemmän version, joka oli luotettavampi, Singaporen Straits Times -lehden raportin mukaan. Tartuntatautiasiantuntijat sanovat, että immuniteetti COVID-19:tä vastaan voi kestää useita kuukausia ja ehkä jopa vuoden tai kauemmin, koska he ovat tutkineet muita koronaviruksia, kuten vuonna 2003 ilmaantunutta vakavaa akuuttia hengitystieoireyhtymää (SARS). He kuitenkin varoittavat, ettei ole mahdollista tietää tarkasti, kuinka kauan immuniteetti kestää COVID-19:n suhteen, ja se voi vaihdella henkilöittäin. "Immuniteetti säilyy todennäköisesti useita kuukausia", sanoo tohtori Stanley Perlman, Iowan yliopiston mikrobiologian ja immunologian professori. "Emme vain tiedä. Tämä on uskomattoman tärkeä kysymys."  Perlmanin mukaan monet nyt markkinoille tulevista uusista vasta-ainetesteistä saattavat olla erittäin tehokkaita, mutta tutkijat haluavat nähdä tietoja, jotka tukevat tätä. "Niiden on oltava riittävän herkkiä havaitsemaan kaikki tartunnan saaneet", Perlman sanoi, "mutta ei niin epäspesifisiä, että ne havaitsisivat muita koronaviruksia." Perlman sanoi, että ne eivät saa olla niin epäspesifisiä, että ne havaitsisivat muita koronaviruksia.   (Tämä juttu on korjattu Bioamerica Inc:n RIC-koodin korjaamiseksi.)</w:t>
      </w:r>
    </w:p>
    <w:p>
      <w:r>
        <w:rPr>
          <w:b/>
        </w:rPr>
        <w:t xml:space="preserve">Tulos</w:t>
      </w:r>
    </w:p>
    <w:p>
      <w:r>
        <w:t xml:space="preserve">Yhdysvaltalaiset yritykset ja laboratoriot kiirehtivät tuottamaan verikokeen koronaviruksen immuniteetin osoittamiseksi.</w:t>
      </w:r>
    </w:p>
    <w:p>
      <w:r>
        <w:rPr>
          <w:b/>
        </w:rPr>
        <w:t xml:space="preserve">Esimerkki 2.2941</w:t>
      </w:r>
    </w:p>
    <w:p>
      <w:r>
        <w:t xml:space="preserve">"Vesi vaikuttaa kaikkiin", hän sanoi, ja siksi hän pitää työtään niin tärkeänä. Reese opiskelee kansanterveyttä ja ympäristöterveyttä Itä-Carolinan yliopistossa Pohjois-Carolinassa. Hän työskentelee harjoittelijana East Shore -osastolla Connecticutin rannikolla heinäkuun loppuun asti. Reese viettää tiistaiaamunsa ajelemalla Branfordin, North Branfordin ja East Havenin kaikilla julkisilla ja yksityisillä luonnon uimarannoilla, keräämällä vesinäytteitä ja laittamalla ne jäihin violettiin kylmälaukkuunsa. Osavaltion kansanterveysministeriön kuriirit keräävät näytteet ja tuovat ne Rocky Hillissä sijaitsevaan osavaltion laboratorioon testattavaksi. Vedenlaadun testaus on aina ollut East Shoren osaston ensisijainen tavoite joka kesä, mutta tänä vuonna apulaisylilääkäri Alex Cinotti yrittää todistaa jotain. Joka vuosi Memorial Daysta Labor Dayhin osasto kerää viikoittain vesinäytteitä 12 uintiin käytetystä vesistöstä, sekä makeasta että suolaisesta vedestä, varmistaakseen, että bakteeripitoisuudet ovat riittävän alhaiset yleisen turvallisuuden kannalta. Näytteet kerätään ja testataan kerran viikossa, ja niin kauan kuin bakteeripitoisuudet alittavat valtion määrittämät riskitasot, rannat ja muut vesistöt pysyvät auki. Tänä vuonna Cinotti haluaisi kuitenkin viedä näytteenottoa askeleen pidemmälle - hän sanoi, että sateiden ja kohonneiden bakteeripitoisuuksien välillä on suora yhteys, sillä sateet huuhtovat usein epäpuhtauksia julkisiin vesiin ja aiheuttavat bakteeripitoisuuksien nousua. "Tämä on tilaisuutemme ottaa näytteitä ja määrittää malli", Cinotti sanoi. "Bakteeri on bakteeri, ja pidämme sitä patogeenisena." Cinotti sanoi, että viikoittaisten vesinäytteenottojen lisäksi osasto kerää näytteitä rankkasateiden jälkeen nähdäkseen, nousevatko bakteeritasot sateiden jälkeen. Tällaista analyysia ei voitu tehdä viime kesänä, Cinotti sanoi, koska kuivuuden vuoksi sadetapahtumia oli vähän. Osavaltion tasolla energia- ja ympäristönsuojeluvirasto sulkee julkiset rannat merkittävän sademäärän jälkeen, koska bakteeripitoisuudet saattavat nousta. Scott Szalkiewicz, osavaltion terveysministeriön terveysohjelman valvoja, kertoi Register-lehdelle viime kesänä, että koska näytteiden käsittely kestää 24 tuntia, on hyödyllistä sulkea uimarannat ennen testitulosten saapumista, kun viranomaiset uskovat bakteeripitoisuuksien olevan korkeita sademäärän ja visuaalisten indikaattorien perusteella. East Shore District Health Department palvelee Branfordia, North Branfordia ja East Havenia. Viikoittain tutkittaviin 12 uimarantaan kuuluvat East Havenin itä- ja länsirannat, Clark Avenuen ranta, Branford Point, Stony Creek, Hotchkiss Grove, Turtle Bay, Sunrise Cove, Lanphier Cove, Cedar Lake, Linsley Lake ja Clear Lake. East Shore District Health Departmentin vuonna 2016 laatimien vedenlaatua koskevien tietojen mukaan bakteeripitoisuudet olivat vain kerran niin korkealla tasolla, että jokin rannoista oli suljettava. Sunrise Cove saavutti tietojen mukaan 1 000 bakteeripesäkkeen tason 100 millilitran vesinäytteessä 2. elokuuta 2016. Cinotti sanoi, että turvallinen taso suolaiselle vedelle on 104 bakteeripesäkettä 100 millilitrassa vettä ja makealle vedelle 235 pesäkettä 100 millilitrassa vettä. Joitakin asioita, jotka aiheuttavat kohonneita bakteeritasoja, ovat muun muassa villieläinten ja koirien ulosteet, viemärin ylivuodot ja vuodot, Cinotti sanoi. Sateet voivat huuhtoa Soundiin ja muihin uimavesistöihin epäpuhtauksia, kuten viemärin ylivuotoja, runsaasti typpeä sisältäviä epäpuhtauksia sekä hanhien ja koirien ulosteita. Mahdollisia terveysriskejä, jotka aiheutuvat uimisesta vedessä, jossa on runsaasti bakteereja, ovat muun muassa avoimien haavojen mahdolliset tulehdukset ja ruoansulatuskanavan sairaudet, jos vettä niellään vahingossa, Cinotti sanoi. Hän lisäsi, että on mahdollista, että uimarit voivat sairastua silmä- tai korvasairauksiin, jotka johtuvat korkeista bakteeripitoisuuksista. "Meidän on todella suojeltava lapsia", Cinotti sanoi. "He ovat haavoittuvampia kuin aikuiset." ___ Verkossa: http://bit.ly/2rFTp4s ___ Tietoja: New Haven Register, http://www.nhregister.com.</w:t>
      </w:r>
    </w:p>
    <w:p>
      <w:r>
        <w:rPr>
          <w:b/>
        </w:rPr>
        <w:t xml:space="preserve">Tulos</w:t>
      </w:r>
    </w:p>
    <w:p>
      <w:r>
        <w:t xml:space="preserve">Viranomaiset tutkivat sateen ja vedessä olevien bakteerien välistä yhteyttä.</w:t>
      </w:r>
    </w:p>
    <w:p>
      <w:r>
        <w:rPr>
          <w:b/>
        </w:rPr>
        <w:t xml:space="preserve">Esimerkki 2.2942</w:t>
      </w:r>
    </w:p>
    <w:p>
      <w:r>
        <w:t xml:space="preserve">Yleinen terveydentila on parantunut maailmanlaajuisesti, koska HIV:n/aidsin ja malarian kaltaisten tartuntatautien torjunnassa on edistytty merkittävästi viime vuosikymmenen aikana ja äitiys- ja lastentautien torjunnassa on saavutettu edistystä. The Lancet -lehdessä julkaistun analyysin mukaan terveenä odotettavissa oleva elinikä ei kuitenkaan ole kasvanut yhtä paljon, joten ihmiset elävät yhä useampia vuosia sairauden ja vammaisuuden kanssa. "Maailma on edistynyt suuresti terveyden alalla, mutta nyt haasteena on investoida tehokkaampien keinojen löytämiseen sairauksien ja työkyvyttömyyden tärkeimpien syiden ehkäisemiseksi tai hoitamiseksi", sanoi analyysin laatimista johtanut Theo Vos, Washingtonin yliopiston Institute of Health Metrics and Evaluation -laitoksen professori. Tutkimuksen tärkeimmät havainnot olivat, että odotettavissa oleva elinikä syntymähetkellä nousi maailmanlaajuisesti molemmilla sukupuolilla 6,2 vuodella - 65,3 vuodesta 1990 71,5 vuoteen 2013. Terveenä syntyneiden elinajanodote nousi 5,4 vuotta - 56,9 vuodesta 1990 62,3 vuoteen 2013. Terve elinajanodotteessa otetaan huomioon sekä kuolleisuus että muiden kuin kuolemaan johtavien sairauksien ja kroonisten sairauksien, kuten sydän- ja keuhkosairauksien, diabeteksen ja vakavien vammojen vaikutukset. Nämä heikentävät elämänlaatua ja aiheuttavat suuria kustannuksia ja resursseja. Useimmissa 188 tutkitussa maassa terveiden elinajanodotteen muutokset vuosina 1990-2013 olivat "merkittäviä ja myönteisiä", tutkijat totesivat. Monissa maissa - muun muassa Belizessä, Botswanassa ja Syyriassa - terveenä eliniän odote ei kuitenkaan ollut vuonna 2013 juurikaan korkeampi kuin vuonna 1990. Joissakin maissa, kuten Etelä-Afrikassa, Paraguayssa ja Valko-Venäjällä, terveiden elinajanodote on laskenut. Lesothossa ja Swazimaassa vuonna 2013 syntyneet ihmiset voivat odottaa elävänsä noin 10 vuotta vähemmän terveenä kuin 20 vuotta aiemmin syntyneet. Tutkimuksessa havaittiin myös jyrkkiä eroja maiden välillä, joissa terveiden elinajanodote oli korkein ja matalin, sekä muutoksen nopeudessa ja suunnassa. Nicaragualaisten elinajanodote on noussut dramaattisesti vuodesta 1990, 14,7 ja 13,9 vuotta, ja kambodžalaisten elinajanodote on noussut 13,9 vuotta. Botswanan ja Belizen asukkaiden elinajanodote on sen sijaan laskenut kaksi vuotta ja 1,3 vuotta. Vuonna 2013 Lesothossa oli maailman alhaisin terveen elinajanodote, 42 vuotta. Japanissa se oli korkein, 73,4 vuotta.</w:t>
      </w:r>
    </w:p>
    <w:p>
      <w:r>
        <w:rPr>
          <w:b/>
        </w:rPr>
        <w:t xml:space="preserve">Tulos</w:t>
      </w:r>
    </w:p>
    <w:p>
      <w:r>
        <w:t xml:space="preserve">Maailmanlaajuinen elinajanodote nousee, mutta ihmiset elävät sairaampina pidempään.</w:t>
      </w:r>
    </w:p>
    <w:p>
      <w:r>
        <w:rPr>
          <w:b/>
        </w:rPr>
        <w:t xml:space="preserve">Esimerkki 2.2943</w:t>
      </w:r>
    </w:p>
    <w:p>
      <w:r>
        <w:t xml:space="preserve">The (Richmond) Palladium-Item -lehti kertoo, että 42-vuotias Rodney Sintz West College Cornerista on myös tuomittu puolentoista vuoden ehdolliseen vankeuteen. Tuomioistuimen asiakirjojen mukaan Indianan osavaltion eläintautilautakunnan kenttäeläinlääkäri löysi kuolleet lehmät eri hajoamisvaiheissa 5. maaliskuuta. Osavaltion lain mukaan eläimet on hävitettävä asianmukaisesti 24 tunnin kuluessa siitä, kun omistaja on saanut tietää niiden kuolleen. Eläinlääkärin mukaan muut naudat näyttivät olevan alle normaalipainoisia, ja noin puolet karjasta ei saanut riittävästi ruokaa ja vettä. ___ Tiedot: Palladium-Item, http://www.pal-item.com.</w:t>
      </w:r>
    </w:p>
    <w:p>
      <w:r>
        <w:rPr>
          <w:b/>
        </w:rPr>
        <w:t xml:space="preserve">Tulos</w:t>
      </w:r>
    </w:p>
    <w:p>
      <w:r>
        <w:t xml:space="preserve">Maanviljelijä tunnustaa syyllisyytensä ja suorittaa ehdollista vankeutta kuolleen lehmän tapauksessa.</w:t>
      </w:r>
    </w:p>
    <w:p>
      <w:r>
        <w:rPr>
          <w:b/>
        </w:rPr>
        <w:t xml:space="preserve">Esimerkki 2.2944</w:t>
      </w:r>
    </w:p>
    <w:p>
      <w:r>
        <w:t xml:space="preserve">Kuusi ihmistä kuoli maanantaina White Islandilla, joka sijaitsee noin 50 kilometrin päässä mantereesta, tapahtuneessa räjähdyksessä, ja yhdeksän ihmistä on virallisesti kateissa ja 30 loukkaantunut. Australialainen Gavin Dallow, 53, ja hänen tytärpuolensa Zoe Hosking, 15, olivat viimeiset keskiviikkona tunnistetut uhrit. "Sydämemme murtuu Zoen menettämisestä näin nuorena", Dallow'n perhe sanoi sähköpostitse lähettämässään lausunnossa. "Suremme Gavinin ja Zoen menetystä."  Kuolonuhrien määrä saattaa nousta, sillä 29 ihmistä on tehohoidossa useissa sairaaloissa eri puolilla maata. Lääkintäviranomaisten mukaan 27 ihmisellä on hirvittäviä palovammoja vähintään 30 prosentissa kehostaan, ja 22 ihmistä on myös hengitystietukien varassa palovammojensa vakavuuden vuoksi. "Arvioimme, että tarvitsemme 1,2 miljoonaa neliösenttimetriä lisää ihoa potilaiden jatkuviin tarpeisiin", Manukaun piirikuntien ylilääkäri, tohtori Peter Watson sanoi Middlemoren sairaalassa Aucklandissa. "Palovammojen laatua vaikeuttavat purkauksen kaasut ja kemikaalit. Tämä on edellyttänyt näiden palovammojen nopeampaa hoitoa kuin pelkkien lämpöpalovammojen", Watson sanoi. Kirurgiset tiimit olivat mukana ympärivuorokautisessa hoidossa. "Tämä on vasta alku hyvin pitkälle prosessille, joka kestää joillakin potilailla useita kuukausia", hän sanoi. Australian hallitus ilmoitti, että se odottaa siirtävänsä enintään 10 loukkaantunutta kansalaista Uudesta-Seelannista seuraavan vuorokauden aikana, jos lääkintähenkilökunta hyväksyy heidän matkustamisensa. KUVA: Tulivuorenpurkaus Uudessa-Seelannissa - täällä Asumattomalla saarella valvovat viranomaiset sanoivat, että olosuhteet ovat huonontumassa ja että nyt on 40-60 prosentin todennäköisyys, että maanantain kaltainen massiivinen purkaus tapahtuu seuraavien 24 tunnin aikana. "Yhteenvetona voidaan todeta, että eilen oli suuri purkauksen riski. Tänään purkauksen riski on vieläkin suurempi. Ja parametrit heikkenevät tällä hetkellä", GNS Sciencen vanhempi vulkanologi Graham Leonard kertoi lehdistötilaisuudessa Wellingtonissa. Saarelta näkyi edelleen savupilveä. "Olen puhunut monien operaatioon osallistuneiden kanssa, ja he ovat hyvin, hyvin innokkaita pääsemään takaisin sinne, he haluavat tuoda ihmisten läheiset kotiin", Uuden-Seelannin pääministeri Jacinda Ardern sanoi Reutersin haastattelussa Wellingtonissa. Ilmavalvonnassa ei ole havaittu merkkejä elämästä saarella, jossa ainakin yksi turistiryhmä kuvattiin automaattisilla web-kameroilla kraatterissa vain minuutti ennen purkausta. KUVA: Uuden-Seelannin tulivuorikartta - täällä Poliisi sanoi, että pelastustiimien turvallisuus on etusijalla ja että he odottavat asiantuntijoiden neuvoja siitä, milloin he voivat päästä saarelle. Tämä on herättänyt kritiikkiä siitä, että viranomaiset ovat liian varovaisia. "Emme voi vaarantaa muiden ihmisten pääsyä saarelle, ennen kuin olemme täysin varmoja siitä, että saari on todella turvallinen", kertoi vt. apulaispoliisipäällikkö Bruce Bird tiedotusvälineille järjestetyssä konferenssissa Whakatanessa, joka on saaren turistimatkojen päätepiste. White Islandilla oli 47 ihmistä purkauksen aikaan. Heistä 24 oli Australiasta, yhdeksän Yhdysvalloista, viisi Uudesta-Seelannista, neljä Saksasta, kaksi Kiinasta ja Britanniasta sekä yksi Malesiasta. Äiti ja tytär olivat ensimmäiset australialaiset, jotka nimettiin uhreiksi, kertoivat tiedotusvälineet keskiviikkona. Brisbanelaisen Julie Richardsin, 47, ja hänen tyttärensä Jessican, 20, kuolemaksi oli vahvistettu, kertoi perheen ystävä John Mickel Sky Newsille. Maanantain purkauksen kuolonuhrien määrä nousi kuuteen, kun yksi uhri kuoli sairaalassa tiistaina. Päivittäiset retket tuovat vuosittain yli 10 000 kävijää yksityisomistuksessa olevalle saarelle, jota markkinoidaan "maailman helpoimmin saavutettavana aktiivisena meritulivuorena". GeoNet nosti tulivuoren hälytystasoa marraskuussa, koska tulivuoren toiminta oli lisääntynyt. Hälytystasoa nostettiin edelleen purkauksen jälkeen, ja se on edelleen korkealla. KAAVIO: White Islandin tulivuori-hälytykset vuodesta 1995 lähtien - täällä.</w:t>
      </w:r>
    </w:p>
    <w:p>
      <w:r>
        <w:rPr>
          <w:b/>
        </w:rPr>
        <w:t xml:space="preserve">Tulos</w:t>
      </w:r>
    </w:p>
    <w:p>
      <w:r>
        <w:t xml:space="preserve">Järistykset pahenevat Uuden-Seelannin tulivuorisaarella ja estävät ruumiiden talteenoton.</w:t>
      </w:r>
    </w:p>
    <w:p>
      <w:r>
        <w:rPr>
          <w:b/>
        </w:rPr>
        <w:t xml:space="preserve">Esimerkki 2.2945</w:t>
      </w:r>
    </w:p>
    <w:p>
      <w:r>
        <w:t xml:space="preserve">18. huhtikuuta 2016 "Uskomattomia faktoja" -Facebook-sivulla julkaistiin kuva, jossa väitettiin olevan ensihoitaja ja lääkäri, jotka pelastivat toistensa hengen:  Tarina vaikutti kaukaa haetulta urbaanilegendalta, mutta se oli itse asiassa totta. Kuva oli peräisin Los Angelesin alueen KTLA-uutiskanavan 29. maaliskuuta 2015 julkaisemasta uutisesta, ja siinä näkyy tohtori Michael Shannon, Chris Trokey ja kolme muuta palomiestä Orange County Fire Authorityn ensihoitaja Engine 29:stä. KTLA:n mukaan Shannon pelasti Trokeyn hengen vuonna 1981, heti hänen syntymänsä jälkeen: Trokey painoi syntyessään vain 3,2 kiloa, ja lääkärit olivat alun perin antaneet hänelle 50/50:n mahdollisuuden selvitä hengissä. Hänen lastenlääkärinsä - tohtori Shannon - auttoi kuitenkin pelastamaan Trokeyn hengen ja pysyi vauvan luona vuorokauden ympäri, kunnes hänen terveydentilansa parani ja hänen tilansa vakiintui. Trokey teki vastapalveluksen vuonna 2011, kun tohtori Shannon joutui auto-onnettomuuteen: Palomiehet ambulanssi 29:stä olivat palaamassa toiselta hälytyskerralta ja tulivat muutaman minuutin sisällä paikalle palavaan kolariin. Kun he saapuivat paikalle, myös Shannonin ajoneuvo oli ilmiliekeissä ja liekit polttivat hänen jalkojaan. Palomiehet yrittivät sitten sammuttaa liekit ja pelastaa hänet käyttämällä Jaws of Life -laitetta. Vakavasti loukkaantunut Shannon vietiin Mission Viejossa sijaitsevaan Mission Hospitaliin, jossa hän vietti seuraavat 45 päivää toipuen sisäisistä vammoista. Häneltä jouduttiin myös amputoimaan kaksi varvasta. Niiden joukossa, jotka olivat auttaneet Shannonin pelastamisessa tuona päivänä, oli Orange County Fire Authorityn ensihoitaja Chris Trokey, jonka oman elämän lastenlääkäri oli pelastanut 30 vuotta aiemmin. "En tiennyt siitä ennen kuin menin sairaalaan ja aloin puhua siitä, tohtori Shannon. Ja minä sanoin: 'Voi luoja, tohtori Shannon?'" Trokey muisteli sunnuntaina. "Silloin sain tietää."</w:t>
      </w:r>
    </w:p>
    <w:p>
      <w:r>
        <w:rPr>
          <w:b/>
        </w:rPr>
        <w:t xml:space="preserve">Tulos</w:t>
      </w:r>
    </w:p>
    <w:p>
      <w:r>
        <w:t xml:space="preserve">Ensihoitaja pelasti lääkärin, joka pelasti hänen henkensä vauvana.</w:t>
      </w:r>
    </w:p>
    <w:p>
      <w:r>
        <w:rPr>
          <w:b/>
        </w:rPr>
        <w:t xml:space="preserve">Esimerkki 2.2946</w:t>
      </w:r>
    </w:p>
    <w:p>
      <w:r>
        <w:t xml:space="preserve">Kyse on yleensä mielenterveysongelmista, joita ei useinkaan ole diagnosoitu, ja asiantuntijoiden mukaan varoitusmerkkien ja riskiryhmien tunteminen voi auttaa estämään kriisin muuttumisen tragediaksi. Bourdain, 61, ja Spade, 55, kuolivat tällä viikolla kolmen päivän ja mantereen päässä toisistaan, kun uusi yhdysvaltalainen raportti osoittaa, että itsemurhien määrä on kasvanut lähes jokaisessa osavaltiossa vuodesta 1999. Keski-ikäiset aikuiset - 45-64-vuotiaat - olivat suurimmassa nousussa, selviää Centers for Disease Control and Preventionin raportista. Aiemmissa tutkimuksissa on esitetty, että taloudellinen taantuma ja maan opioidikriisi ovat vaikuttaneet keski-ikäisten itsemurhien lisääntymiseen. Tohtori Christine Moutier, psykiatri ja American Foundation for Suicide Prevention -järjestön ylilääkäri, sanoi perjantaina, että on tärkeää, että kaikki tuntevat varoitusmerkit ja puuttuvat asiaan, kun perheenjäsenet, ystävät tai työtoverit vaikuttavat huolestuneilta. Kysyminen, onko heillä ollut itsemurha-ajatuksia, ei ole haitallista ja antaa heidän tietää, että välität, hän sanoi. Käyttäytymistä, joka voi viitata siihen, että joku on itsetuhoinen, ovat muun muassa: -Puhuminen siitä, että tuntee itsensä toivottomaksi, loukkuun jääneeksi, taakaksi muille tai haluaa kuolla. -epätavalliset mielialan vaihtelut tai vetäytyminen perheestä, ystävistä ja tavanomaisista aktiviteeteista. -Tärkeiden tavaroiden pois antaminen. -Alkoholin tai huumeiden lisääntynyt käyttö. Tällä viikolla julkaistussa raportissa todettiin, että monet itsemurhat tehtiin ihmisiin, joilla ei ollut tunnettua mielenterveysongelmaa. Kansallisen mielenterveysinstituutin johtaja Joshua Gordon sanoi kuitenkin, että tämä on ristiriidassa vuosien tietojen kanssa ja viittaa siihen, että monet heistä ovat "jääneet diagnosoimatta ja hoitamatta". Se on hyvin huolestuttavaa." Gordonin mukaan lääkäreiden on kysyttävä potilailta heidän mielenterveydestään ja arvioitava heidän itsemurhariskinsä. "Kun kysyy kaikilta eikä vain niiltä, joita saattaa epäillä, havaitsemiensa tapausten määrä kaksinkertaistuu", hän sanoi. Gordon huomautti, että psykoterapian ja tiettyjen psyykenlääkkeiden on osoitettu vähentävän itsemurha-alttiutta. Moutier American Foundation for Suicide Prevention -säätiöstä sanoi, että itsemurhat voivat olla "tarttuvia" - kuulla itsemurhasta voi saada muut, jotka ovat jo valmiiksi vaarassa, ryhtymään itsensä vahingoittamiseen. Hänen mukaansa julkkisten itsemurhat johtavat yleensä myös siihen, että itsemurhien tukipuhelimiin soitetaan entistä enemmän. "Ihmisten pitäisi tietää, että itsemurha on ehkäistävissä. Kaikkien itsemurhaa harkitsevien tulisi tietää, että apua on saatavilla ja että mielenterveyden hoitoon hakeutuminen ei ole häpeällistä", tohtori Altha Stewart American Psychiatric Associationista sanoi lausunnossaan. ___ Seuraa AP:n lääketieteellistä toimittajaa Lindsey Tanneria Twitterissä: @LindseyTanner . Hänen työnsä löytyy täältä . ___ Associated Pressin terveys- ja tiedeosasto saa tukea Howard Hughes Medical Instituten tiedekasvatusosastolta. AP on yksin vastuussa kaikesta sisällöstä.</w:t>
      </w:r>
    </w:p>
    <w:p>
      <w:r>
        <w:rPr>
          <w:b/>
        </w:rPr>
        <w:t xml:space="preserve">Tulos</w:t>
      </w:r>
    </w:p>
    <w:p>
      <w:r>
        <w:t xml:space="preserve">Julkkisten itsemurhat korostavat huolestuttavaa suuntausta keski-iässä.</w:t>
      </w:r>
    </w:p>
    <w:p>
      <w:r>
        <w:rPr>
          <w:b/>
        </w:rPr>
        <w:t xml:space="preserve">Esimerkki 2.2947</w:t>
      </w:r>
    </w:p>
    <w:p>
      <w:r>
        <w:t xml:space="preserve">"Kumppanuus, joka tunnetaan nimellä Accelerating COVID-19 Therapeutic Interventions and Vaccines (ACTIV), keskittyy sääntelypäätösten koordinointiin ja tarjoaa rahoitusta lupaavien hoitomuotojen siirtämiseksi ihmiskokeisiin", totesi hän. "Meidän on saatava biolääketieteellisen tutkimuslaitoksen koko voima käyttöön tämän kriisin ratkaisemiseksi", NIH:n johtaja Francis Collins sanoi lausunnossaan bit.ly/34HYTfk. Osallistujia ovat muun muassa Yhdysvaltain elintarvike- ja lääkevirasto Food and Drug Administration, Euroopan lääkevirasto sekä lääketehtaat Pfizer Inc, Johnson &amp; Johnson ja GlaxoSmithKline Plc. Tällä hetkellä ei ole hyväksyttyjä hoitoja tai rokotteita koronavirukseen, joka on Reutersin mukaan tartuttanut maailmanlaajuisesti 2,14 miljoonaa ihmistä. COVID-19:n, uuden koronaviruksen aiheuttaman hengitystiesairauden hoitoon on yli 100 potentiaalista rokote- ja hoitokandidaattia, ja kumppanuuden tavoitteena on auttaa priorisoimaan kehitystä ja yhdistää kliinisten tutkimusten verkostoja, jotta uusia ja uudelleen käytettäviä ehdokkaita voidaan testata nopeasti ja tehokkaasti."</w:t>
      </w:r>
    </w:p>
    <w:p>
      <w:r>
        <w:rPr>
          <w:b/>
        </w:rPr>
        <w:t xml:space="preserve">Tulos</w:t>
      </w:r>
    </w:p>
    <w:p>
      <w:r>
        <w:t xml:space="preserve">Yhdysvaltain ja Euroopan terveysvirastot tekevät yhteistyötä lääkevalmistajien kanssa koronavirusta vastaan.</w:t>
      </w:r>
    </w:p>
    <w:p>
      <w:r>
        <w:rPr>
          <w:b/>
        </w:rPr>
        <w:t xml:space="preserve">Esimerkki 2.2948</w:t>
      </w:r>
    </w:p>
    <w:p>
      <w:r>
        <w:t xml:space="preserve">"Republikaanien senaattori Kelly Ayotte joutuu kilpailemaan uudelleenvalinnasta New Hampshiressa, ja demokraatit ovat jo ottaneet kohteekseen hänen aborttia ja naisten terveyttä koskevat saavutuksensa. Kuvernööri Maggie Hassan, joka on ainoa demokraattiehdokas, on yksi viimeisimmistä kritisoijista. "Hän on äänestänyt Planned Parenthood -järjestön lakkauttamisen puolesta, joka tarjoaa terveydenhuoltoa noin 12 000:lle Granite State -naiselle", Hassan sanoi Concord Monitor -lehden haastattelussa viitaten Ayotteen. ""Hän on äänestänyt niiden lakkauttamisen puolesta kuusi kertaa.""" Naisten terveydenhuoltoa tarjoavasta Planned Parenthoodista, joka tarjoaa myös abortteja, on tullut viime vuosina salamanisku, kun vaaleilla valitut virkamiehet Washingtonissa ja New Hampshiressa ovat ryhtyneet toimiin organisaation rahoituksen leikkaamiseksi. Järjestö ei ole Ayotten fani: Planned Parenthoodin poliittinen osasto julkaisi tässä kuussa vuoden 2016 ensimmäisen mainoksensa, jossa kohteena on New Hampshiren nuorempi senaattori. Päätimme tarkastella Hassanin väitettä tarkemmin. Planned Parenthood of Northern New England ylläpitää viittä terveyskeskusta eri puolilla New Hampshirea - Manchesterissa, Claremontissa, Derryssä, Exeterissä ja Keenessä. Ja noin puolet potilaista, jotka käyvät Planned Parenthoodin klinikalla rajan toisella puolella Vermontissa, White River Junctionissa, on kotoisin New Hampshiresta. Kaikki New Hampshiren Planned Parenthood -klinikat tarjoavat ehkäisyä, vuositarkastuksia, sukupuolitautien testausta ja hoitoa sekä raskaustestejä. Manchesterin toimipiste, jossa hoidettiin 4 779 potilasta vuonna 2014, tarjoaa kirurgisia ja lääketieteellisiä abortteja. Keenen toimipiste, jossa kävi 1 871 potilasta vuonna 2014, tarjoaa lääkkeellisiä abortteja, kertoo Kayla McCarthy Planned Parenthood of Northern New England -järjestöstä. Kaikkiaan New Hampshiren Planned Parenthood -klinikat palvelivat hieman yli 11 000 potilasta vuonna 2014, kertoo julkisesta politiikasta vastaava varapuheenjohtaja Jennifer Frizzell. White River Junctionin klinikalla, VT:ssä, kävi lisäksi 1 750 potilasta. Tämä tarkoittaisi, että Planned Parenthood -klinikoilla hoidettiin yhteensä noin 12 000 New Hampshiren potilasta vuonna 2014, mikä vastaa Hassanin väitettä. Katsotaanpa nyt, kuinka monta kertaa Ayotte on äänestänyt Planned Parenthoodin rahoitusta vastaan. Ayotte, joka valittiin Yhdysvaltain senaattiin vuonna 2010, on ollut johdonmukainen abortin vastustaja ja Planned Parenthoodin arvostelija. Tarkistimme asian Hassanin kampanjalta, ja he ilmoittivat meille kuusi äänestystä. Kolme äänestystä tapahtui kaikki samana päivänä, 3. joulukuuta 2015. 1) Sinä päivänä senaatti äänesti 52-47 estääkseen liittovaltion rahoituksen Planned Parenthoodille ja kumotakseen Affordable Care Actin yhdessä lakiesityksessä. Ayotte äänesti sen puolesta. 2) Ayotte äänesti tarkistusta vastaan, joka olisi poistanut lakiesityksestä säännöksen Planned Parenthoodin rahoittamisen estämiseksi. (Tarkistus hylättiin.) 3) Toisessa demokraattien ehdottamassa tarkistuksessa pyrittiin jatkamaan liittovaltion rahoitusta Planned Parenthoodille, mutta se jätettiin pöydälle (eli jätettiin syrjään) ja Ayotte äänesti sen jättämisen puolesta. (Presidentti Obama käytti lopulta veto-oikeuttaan lakiehdotukseen.) 4) Ayotte äänesti viime elokuussa sellaisen lakiehdotuksen puolesta, jolla pyrittiin kieltämään liittovaltion rahoitus Planned Parenthoodille. Lainsäädäntö ei kuitenkaan saanut tarvittavaa 60 ääntä, jotta se olisi päässyt eteenpäin. 5) Ayotte äänesti huhtikuussa 2011 päätöslauselman puolesta, jolla kielletään liittovaltion dollareita rahoittamasta Planned Parenthoodia. Se hylättiin äänin 42-58. 6) Ja maaliskuussa 2011 Ayotte äänesti liittovaltion rahoitusta koskevan lakiesityksen puolesta, joka sisälsi kymmeniä muita menoeriä, mutta esti liittovaltion rahoituksen Planned Parenthoodille. Lakiehdotus hylättiin äänin 44-56. Ayotte sanoi tuolloin: "Maamme on finanssikriisissä... Kaikkien on tehtävä uhrauksia, myös monien yksityisten organisaatioiden, jotka ovat luottaneet liittovaltion varoihin", Ayottan toimiston mukaan. Kaiken kaikkiaan nämä kuusi ääntä osoittavat jonkinasteista vastustusta Planned Parenthoodin rahoitusta kohtaan. Osa niistä oli kuitenkin menettelyllisiä, eivätkä kaikki tarjonnut puhdasta rahoituspäätöstä, kuten Hassanin lausunto antaa ymmärtää. Ayotten toimiston mukaan hän kannatti useita muita hallituksen menoja koskevia lakiesityksiä, jotka eivät poistaneet Planned Parenthood -järjestön rahoitusta. Syyskuussa 2015 Ayotte äänesti sen puolesta, ettei väliaikaista hallituksen menoerää koskeva lakiesitys, jolla pyrittiin estämään liittovaltion varat Planned Parenthoodille, etenisi. Ayotte sanoi tuolloin kannattavansa suunnitellun vanhemmuuden rahoittamisen lopettamista, mutta ei halunnut sulkea hallitusta sen vuoksi. ""Kelly Ayotte on äänestänyt liittovaltion rahoituksen ohjaamisen puolesta pois Planned Parenthood -järjestöltä pyrkiessään käyttämään liittovaltion dollareita paremmin naisten terveyspalvelujen aukkojen täyttämiseen pienituloisille naisille ja säilyttämään naisten terveyspalvelujen saatavuuden"", sanoi tiedottaja Liz Johnson. Hassanin mukaan Ayotte äänesti kuusi kertaa Planned Parenthood -järjestön tukemisen puolesta. Ayotte on ollut johdonmukainen Planned Parenthoodin arvostelija, ja hän on ainakin kuudessa äänestyksessä osoittanut tukevansa järjestön rahoituksen lakkauttamista tai vastustaneensa rahoituksen jatkamista. On syytä huomata, että osa oli menettelyyn liittyviä äänestyksiä ja useat olivat paljon suurempia lakiehdotuksia, jotka sisälsivät säännöksen Planned Parenthoodin rahoituksesta. Hassanin väite pitää paikkansa, mutta kaipaa selvennystä.""</w:t>
      </w:r>
    </w:p>
    <w:p>
      <w:r>
        <w:rPr>
          <w:b/>
        </w:rPr>
        <w:t xml:space="preserve">Tulos</w:t>
      </w:r>
    </w:p>
    <w:p>
      <w:r>
        <w:t xml:space="preserve">"Kelly Ayotte ""on äänestänyt suunnitellun vanhemmuuden lakkauttamisen puolesta"" kuusi kertaa.""</w:t>
      </w:r>
    </w:p>
    <w:p>
      <w:r>
        <w:rPr>
          <w:b/>
        </w:rPr>
        <w:t xml:space="preserve">Esimerkki 2.2949</w:t>
      </w:r>
    </w:p>
    <w:p>
      <w:r>
        <w:t xml:space="preserve">Vaikka Yhdysvaltain salainen palvelu tunnetaan parhaiten presidentin ja muiden edustajien suojelusta, tällä lainvalvontaelimellä on toinenkin vastuualue, nimittäin kansakunnan rahan suojaaminen väärentämiseltä. Palvelu perustettiin vuonna 1865 juuri tätä tarkoitusta varten, sillä sisällissodan päättyessä väärentäminen oli niin yleistä, että arviolta kolmannes tai puolet tuolloin liikkeessä olleesta rahasta oli väärennettyä. Presidentin suojelu lisättiin yksikön tehtäviin vasta vuonna 1901 tapahtuneen William McKinleyn salamurhan jälkeen. Nykyään Secret Servicen toimivalta talousrikosten alalla on laajentunut Yhdysvaltain rahan väärentämisen lisäksi myös väärentämiseen, Yhdysvaltain valtiovarainministeriön sekkien ja joukkovelkakirjojen varastamiseen, luottokorttipetoksiin, televiestintäpetoksiin, tietokonepetoksiin ja identiteettipetoksiin. Salainen palvelu pidättää ja vangitsee säännöllisesti väärentäjiä. Se myös tuhoaa vuosittain miljoonien dollarien arvosta väärennettyjä Yhdysvaltain seteleitä, usein jo kauan ennen kuin ne päätyvät yleisön saataville. Heidän organisaationsa on hiljaisen tehokas ja menestykseen tähtäävä, ja suurin osa heidän operaatioistaan sujuu kellontarkasti. Tämä on kuitenkin kertomus väärennöstutkimuksesta, joka oli vastoin tätä normia, sillä se eteni kaikkea muuta kuin kellontarkasti. Tämä tapaus vaivasi yksikköä vuosikymmenen ajan, ja se saatiin päätökseen pikemminkin sattumanvaraisen tapahtumasarjan kuin sinnikkään ja tehokkaan poliisityön ansiosta. New Yorkissa vuonna 1938 kaupungin rahavarastoon alkoi ilmestyä erittäin huonosti toteutettuja väärennöksiä dollarin seteleistä. Näitä väärennöksiä ilmestyi enintään neljäkymmentä tai viisikymmentä kuukaudessa, ja ne valmistettiin pienellä käsikäyttöisellä painokoneella levyistä, joita voi parhaiten kuvailla surkean karkeiksi. Ja niin karkeat kuin ne olivatkin, ne huononivat myöhemmissä painoksissa, kun niiden valmistaja pyrki parantamaan tuotettaan. Eräässä laattojen korjauksessa George Washingtonin (jonka muotokuva on yhden dollarin setelissä) sukunimen kirjoitusasu muutettiin muotoon "Wahsington". Vaikka salainen palvelu oli tuohon aikaan rutiininomaisesti jäljittämässä väärentäjiä, jotka aiheuttivat paljon suurempaa vahinkoa rahavarannolle, tämä kömpelö ja taitamaton väärentäjä hämmensi heitä. Tämä onneton salaperäinen mies valmisti dollarin seteleitä ja vain dollarin seteleitä, eikä hän koskaan levittänyt niitä enempää kuin kourallisen verran minkään viikon aikana. Eikä hän näyttänyt koskaan luovuttavan väärennettyjä dollareita useammin kuin kerran samassa paikassa. Salainen palvelu kutsui häntä herra Kahdeksankahdeksankymmentäkaksi, nimitys perustui hänen tapaukselleen annettuun tiedostonumeroon. Vuosien mittaan hänet alettiin tuntea nimellä Vanha Herra Kahdeksan Kahdeksankymmentä, sillä hänen kansionsa pysyi hullun lailla auki, kun kaikkien muiden lähipiiriin kuuluvien kansionsa suljettiin, ja näissä tapauksissa tutkitut rahanväärentäjät kerättiin yhteen ja vangittiin. Kymmenen pitkää ja hyvin turhauttavaa vuotta herra Eight Eighty pysyi vapaana, ja hänen karkeasti renderöidyt dollarinsa ilmestyivät New Yorkin rahavarastoon viikko toisensa jälkeen. Yrityksestä saada hänet kiinni tuli salaiselle palvelulle hieman Graalin maljan metsästystä muistuttava tehtävä, sillä se, mikä oli alkanut pelkkänä hupailuna, oli vuosien mittaan laajentunut suureksi ajojahdiksi, kun New Yorkin kenttätoimistoon määrätyt eri agentit alkoivat pitää tämän risteyttä kulkevan miehen jatkuvaa kiinnijäämistä henkilökohtaisena epäonnistumisenaan. Herra Eight Eightyn takaa-ajosta tuli siihen asti väärennösten historian intensiivisin ajojahti, ja se saattaa yhä olla ennätys. Aina kun yksi Kahdeksan Kahdeksankympin dollareista tuli esiin, agentit lähetettiin liikkeeseen, jossa se oli luovutettu, kuulustelemaan siellä työskenteleviä henkilöitä henkilöstä, joka oli voinut antaa sen heille. Kauppiaita koulutettiin myös siitä, mitä väärennetyn valuutan havaitsemisessa oli huomioitava, ja toivottiin, että jos Kahdeksankymmentäkahdeksan palaisi takaisin, he panisivat erityisesti merkille setelin luovuttajan ja soittaisivat sitten salaiselle palvelulle kuvauksen hänen henkilöllisyydestään. Karttoihin oli kiinnitetty nuppineuloja, joista jokainen osoitti, missä seteli oli ilmestynyt. Tällaiset kartat eivät kuitenkaan olleet kovinkaan informatiivisia, sillä vaikka ne osoittivat, että suurin osa seteleistä ilmestyi Manhattanin Upper West Sidelle, seteleitä ilmestyi myös kaikkialle New Yorkin alueelle ja jopa kauas sen ulkopuolelle. Nuppineulojen osoittama alue oli kooltaan viisi neliökilometriä, ja siellä asui noin miljoona ihmistä. Vaikka salainen palvelu jahtasi korkealta ja matalalta, se, mikä lopulta sai herra Eight Eightyn maan tasalle, ei ollut mitään, mitä he tekivät, vaan pikemminkin se, mitä kohtalo teki etsitylle salaperäiselle miehelle. Tammikuussa 1948 joukko siellä leikkiviä pikkupoikia löysi väärennettyjä dollariseteleitä ja muutamia painolaattoja roskien peittämältä rakentamattomalta tontilta Broadwayn ja Ninety-Sixth Streetin läheltä. Lapset eivät ajatelleet löytöään juuri lainkaan, ja kului kymmenen päivää, ennen kuin yksi heidän isistään sai heidät kiinni pokerin pelaamisesta keskenään hassuilla rahoilla ja luovutti ne paikalliselle poliisilaitokselle. Eräs aseman etsivä soitti rahoista salaiseen palveluun ja oli tyrmistynyt vastaanotosta, jota hänen mielestään melko arkinen uutinen (väärennettyjä dollarin seteleitä, loppujen lopuksi) sai aikaan. Ryhmä salaisen palvelun agentteja oli paikalla hetkessä tutkimassa seteleitä, vahvisti, että ne olivat Eight Eighty Eightyn työtä, ja kävi sitten tapaamassa miestä, joka oli luovuttanut väärän valuutan. Hänen ja hänen pienen poikansa kautta he jäljittivät muut lapset ja löysivät lopulta ne pojat, joilla oli levyt hallussaan. Toinen agenttiryhmä selvitti, miten kilvet ja rahat olivat päätyneet autiolle tontille. Lähistöllä asuvilta he saivat tietää, että muutamaa viikkoa aiemmin tontille päin sijaitsevan vuokrakerrostalon ylimmässä kerroksessa oli syttynyt tulipalo. Lisäksi he saivat tietää, että paloa sammuttaessaan paikalle kutsutut palomiehet olivat heittäneet suuren määrän roinaa ylimmän kerroksen asunnon ikkunoista alla olevalle tontille. Kyseisen asunnon asukas ei ollut tuolloin ollut kotona, vaikka hänen iäkäs rakkikoiransa olikin ollut, sillä koira menehtyi savumyrkytykseen. Käynti kyseisessä asunnossa ratkaisi kaikki kysymykset. Sieltä agentit löysivät kirjapainokoneen, kasan Kahdeksankympin kuuluisia dollareita ja jopa laatikollisen painovirheitä. He löysivät myös herra Kahdeksankymmentä. Salaperäinen mies, jota vuosikymmenen mittainen suuri ja armoton ajojahti koski, oli 73-vuotias Emerich Juettner, joka tunnettiin paremmin nimellä Edward Mueller, eläkeläinen, joka oli luopunut asuntojen isännöitsijän työstä ryhtyäkseen romumieheksi vaimonsa kuoltua. Hänen painamansa ja liikkeelle laskemansa dollarit merkitsivät eroa sen välillä, pystyikö hän elättämään itsensä ja koiransa vai ei. Muelleria, sympaattista ja muutenkin kunniallista miestä, syytettiin rahanväärennyksestä, ja hänet tuomittiin vuodeksi ja päiväksi vankilaan, mutta hänen tuomionsa alennettiin neljään kuukauteen kaltereiden takana. Pidätykseen asti hänen pojallaan ja tyttärellään ei ollut aavistustakaan siitä, mitä heidän isänsä oli puuhannut tai että hän oli ollut taloudellisessa ahdingossa. Vanhus oli arvostanut itsenäisyyttään niin paljon, että hän oli mieluummin ryhtynyt rikolliseen elämään kuin kääntynyt lastensa puoleen, jotka olisivat ilmeisesti olleet aivan liian halukkaita auttamaan ikääntyvää isäänsä. Sympaattisen vanhuksen kiinni saaminen kesti kymmenen vuotta, ei siksi, että salainen palvelu olisi ollut kyvytön herra Kahdeksankympin jäljittämisessä, vaan pikemminkin siksi, että kolme tapaukseen liittyvää tekijää vaikutti sitä vastaan, kaksi niistä liittyi Muellerin käyttäytymiseen ja yksi sen setelin nimellisarvoon, jonka hän valitsi väärennettäväksi. Erään erikoisen eettisen käänteen vuoksi Mueller ei tietoisesti antanut väärennettyjä seteleitään toimipaikoissa useammin kuin kerran, jotta hänen aiheuttamansa vaje yhdelle henkilölle ei olisi ollut suurempi kuin yksi dollari. Sen sijaan, että hän olisi huijannut samoja paikkoja kerta toisensa jälkeen, hän levitteli väärennettyjä dollareitaan laajalle ja laajalle ja vältti näin tahattomasti yhden salaisen palvelun tavallisesti käyttämistä ansoista. Tyypilliset rahanväärentäjät toistavat huolimattomasti paperien ripustamisensa jo vierailluissa paikoissa, ja omistajat, jotka ovat aiemmin joutuneet kärsimään väärennettyjen seteleiden hyväksymisestä, ovat sen jälkeen yleensä paljon tarkkaavaisempia heille luovutetun valuutan ja niiden ihmisten suhteen, joiden kädestä se tulee. Kahdeksankymmentäkaksi ei kuitenkaan jäljittänyt jälkiään, joten heidän metsästämänsä saalis ei koskaan palannut heidän ulottuvilleen. Mueller oli myös luonnottoman säästäväinen huijatessaan muita; hän ei koskaan laittanut liikkeelle enempää väärennettyjä dollareitaan kuin tarvitsi lisätäkseen niukkoja tulojaan ja antaakseen itselleen ja koiralleen tarpeeksi elantoa. Tyypilliset rahanväärentäjät ovat ahneita ja heittävät suuria määriä väärennettyä rahaa lähellä toisiaan sijaitseviin paikkoihin lyhyen ajan sisällä, mikä lisää huomattavasti mahdollisuuksia siihen, että joku huijattu muistaa, miltä ne näyttävät. Esimerkiksi kaveri, joka pyrkii purkamaan huomattavan määrän väärennettyjä seteleitä, saattaa hyvinkin kirjoittaa paperit kaikkiin kadun varrella sijaitseviin liikkeisiin yhden iltapäivän aikana; vaikka yksittäinen liikkeenomistaja ei ehkä muista, miltä 500 dollaria väärennettyjä seteleitä käyttänyt kaveri näytti, koko kadun huijatuista liikemiehistä ainakin muutama muistaa miehen ulkonäön erittäin hyvin. Muelleria suojasi lisäksi väärentämänsä setelin nimellisarvo. Kuten seuraavasta trailerista, joka on tehty tähän tapaukseen perustuvasta vuoden 1950 elokuvasta Mister 880, käy hyvin ilmi, ihmiset kiinnittävät hyvin vähän huomiota heille annettuihin pieniin seteleihin. Nyrkkisääntönä voidaan pitää, että setelin arvon kasvaessa sitä tarkastellaan yhä tarkemmin. Dollarin seteliä ei siis juuri vilkaista, jos vilkaistaan lainkaan:   Mister 880 -elokuvassa Burt Lancaster näytteli tutkimuksista vastaavaa salaisen palvelun agenttia ja Edmund Gwenn, joka muistetaan nykyään parhaiten joulupukkina elokuvassa Ihme 34. kadulla, oli väärentäjä.</w:t>
      </w:r>
    </w:p>
    <w:p>
      <w:r>
        <w:rPr>
          <w:b/>
        </w:rPr>
        <w:t xml:space="preserve">Tulos</w:t>
      </w:r>
    </w:p>
    <w:p>
      <w:r>
        <w:t xml:space="preserve">Lainvalvontaviranomaiset etsivät tuotteliasta yhden dollarin setelien väärentäjää kymmenen vuotta.</w:t>
      </w:r>
    </w:p>
    <w:p>
      <w:r>
        <w:rPr>
          <w:b/>
        </w:rPr>
        <w:t xml:space="preserve">Esimerkki 2.2950</w:t>
      </w:r>
    </w:p>
    <w:p>
      <w:r>
        <w:t xml:space="preserve">Osavaltion terveysministeriön mukaan Rooseveltin piirikunnasta kotoisin oleva 1-vuotias poika on yksi niistä 52 ihmisestä, jotka ovat kuolleet keuhkokuumeeseen ja influenssaan lokakuussa alkaneen tautikauden jälkeen. Terveysviranomaiset varoittavat, että influenssa leviää edelleen osavaltion kaikilla alueilla ja että aktiivisuuden huippua ei ole vielä saavutettu. Heidän mukaansa tämä kausi on jo nyt epätavallinen, koska tauti levisi niin aikaisin. Tammikuun ensimmäisellä viikolla flunssan kaltaisten oireiden vuoksi poliklinikoilla käyntien osuus oli suurempi ja aikaisemmin kuin huippu kaudella 2017-18, joka oli tuolloin vakavin kausi vuosikymmeneen. Influenssan sairaalahoitomäärät ovat myös odotettua korkeammat tähän vuodenaikaan nähden, erityisesti pienillä lapsilla. Viranomaisten mukaan influenssan vuoksi sairaalahoitoon joutuneiden määrä New Mexicossa on yli kaksinkertainen verrattuna kansalliseen määrään vastasyntyneiden ja 4-vuotiaiden välillä. Viranomaisten mukaan influenssarokotuksen ottaminen voi silti auttaa ehkäisemään sairastumisen uudelleen toiseen influenssakantaan, vaikka henkilö olisikin sairastanut influenssan tällä kaudella.</w:t>
      </w:r>
    </w:p>
    <w:p>
      <w:r>
        <w:rPr>
          <w:b/>
        </w:rPr>
        <w:t xml:space="preserve">Tulos</w:t>
      </w:r>
    </w:p>
    <w:p>
      <w:r>
        <w:t xml:space="preserve">Uuden Meksikon terveysviranomaiset raportoivat ensimmäisestä lapsen influenssakuolemasta.</w:t>
      </w:r>
    </w:p>
    <w:p>
      <w:r>
        <w:rPr>
          <w:b/>
        </w:rPr>
        <w:t xml:space="preserve">Esimerkki 2.2951</w:t>
      </w:r>
    </w:p>
    <w:p>
      <w:r>
        <w:t xml:space="preserve">Osavaltion terveys- ja sosiaalipalvelujen osaston mukaan henkilö osallistui Quilt Show -tapahtumaan Länsi-North Carolina Agricultural Centerissä syyskuun lopulla. Tähän mennessä tämä on ainoa legioonalaistautitapaus henkilöllä, joka ei osallistunut messuille, mutta oli WNC Ag Centerissä sen jälkeen, kun ne päättyivät 15. syyskuuta. Terveysviranomaiset kävivät WNC Ag Centerissä 25. ja 27. syyskuuta, eivätkä he havainneet aerosolisoituneen veden lähteitä. Pohjois-Kalifornian maatalous- ja kuluttajapalveluministeriö keskeytti Davis Event Centerin vuokrauksen sen jälkeen, kun yhdestä kuudesta näytteestä löydettiin legionellabakteereja.</w:t>
      </w:r>
    </w:p>
    <w:p>
      <w:r>
        <w:rPr>
          <w:b/>
        </w:rPr>
        <w:t xml:space="preserve">Tulos</w:t>
      </w:r>
    </w:p>
    <w:p>
      <w:r>
        <w:t xml:space="preserve">Legioonalaistautia löytyi henkilöltä, joka ei osallistunut messuille.</w:t>
      </w:r>
    </w:p>
    <w:p>
      <w:r>
        <w:rPr>
          <w:b/>
        </w:rPr>
        <w:t xml:space="preserve">Esimerkki 2.2952</w:t>
      </w:r>
    </w:p>
    <w:p>
      <w:r>
        <w:t xml:space="preserve">Tautien valvonta- ja ehkäisykeskuksen virkamiehet kertovat, että he alkavat mitata lämpötiloja ja kysellä oireita kolmella Yhdysvaltain lentokentällä matkustajilta, jotka matkustavat taudin puhjenneesta Wuhanin kaupungista. Viranomaiset arvioivat, että noin 5 000 matkustajaa käy läpi prosessin seuraavien parin viikon aikana New Yorkin Kennedyn lentokentällä sekä Los Angelesin ja San Franciscon lentokentillä. Ensimmäistä suoraa lentoa odotettiin perjantai-iltana Kennedylle ja seuraavaa lauantaiaamuna San Franciscoon. Lääkärit alkoivat viime kuun lopulla havaita uudenlaista virusperäistä keuhkokuumetta - kuumetta, yskää ja hengitysvaikeuksia - ihmisillä, jotka työskentelivät tai kävivät Wuhanin esikaupungissa sijaitsevalla elintarvikemarkkinalla. Aasiassa on vahvistettu yli 45 äskettäin tunnistetun koronaviruksen tapausta, joista suurin osa on todettu Wuhanissa, ja niissä on kaksi kuolemantapausta, joista ainakin toiseen liittyy aiempi sairaus. Viranomaiset ovat sanoneet, että virus leviää todennäköisesti eläimistä ihmisiin, mutta eivät ole pystyneet sulkemaan pois mahdollisuutta, että se leviää ihmisestä toiseen. Toistaiseksi amerikkalaisille aiheutuvaa riskiä pidetään vähäisenä, mutta CDC haluaa varautua ja ryhtyy varotoimiin, CDC:n tohtori Martin Cetron sanoi. "Mitä aikaisemmin havaitsemme tapauksen, sitä paremmin voimme suojella yleisöä ja sitä enemmän ymmärrämme tästä viruksesta ja sen leviämisriskistä", hän sanoi puhelimessa toimittajien kanssa. On aina mahdollista, että virus muuntuu vaarallisemmaksi. On myös todennäköistä, että uusia tapauksia ilmaantuu eri puolilla maailmaa, mukaan lukien ainakin yksi jossain vaiheessa Yhdysvalloissa, sanoi toinen CDC:n virkamies, tohtori Nancy Messonnier. CDC lähettää 100 työntekijää hoitamaan lentokenttätarkastuksia. Matkustajat, jotka näyttävät siltä, että he saattavat saada tartunnan, testataan influenssan tai muiden mahdollisten syiden varalta. Heidät on tarkoitus eristää läheiseen sairaalaan, kunnes lääkärit tietävät, mistä on kyse, jotta estetään uuden viruksen mahdollinen leviäminen. CDC:n virkamiesten mukaan viruksen erikoistestaus voi kestää päivän, ennen kuin tulokset saadaan. Ainakin puoli tusinaa Aasian maata on alkanut seuloa Keski-Kiinasta saapuvia lentomatkustajia. Listalla ovat muun muassa Thaimaa ja Japani, jotka molemmat ovat raportoineet tautitapauksista Wuhanista tulleissa ihmisissä. Matkustaminen on poikkeuksellisen vilkasta juuri nyt, kun ihmiset lähtevät Kiinaan ja takaisin juhlimaan kuun uutta vuotta. CDC:n mukaan lentoasemien seulonnat ovat osa pyrkimystä havaita ja ehkäistä paremmin virusta, joka kuuluu samaan ötökkäperheeseen, joka aiheutti vuosina 2002 ja 2012 alkaneet kansainväliset SARS- ja MERS-taudinpurkaukset. CDC ei seulonut saapuvia matkustajia näiden taudinpurkausten aikana, ja jotkut kansanterveysasiantuntijat kyseenalaistivat sen, pitäisikö niin tehdä nyt. "Se ei ole erityisen tehokas toimenpide, ja se saattaa antaa vääränlaisen turvallisuuden tunteen", sanoi tohtori Kamran Khan, Toronton yliopiston tutkija, joka on tutkinut lentokenttätarkastuksia SARS- ja Ebola-epidemioiden aikana. Seulontatarkastajat merkitsevät todennäköisesti paljon ihmisiä, joilla on muita bakteereita - nyt on flunssakausi - mutta uuden viruksen tartunnat jäävät huomaamatta. Asiantuntijat uskovat, että tartunnan saamisen ja kuumeen ja muiden oireiden ilmaantumisen välillä voi kulua jopa kaksi viikkoa. Ainoan kerran CDC on tehnyt lentokenttätarkastuksia vuonna 2014, jolloin terveysviranomaiset tutkivat tuhansia kolmesta Länsi-Afrikan maasta tulleita matkustajia Ebolan varalta, mutta eivät havainneet sairauksia. Itse asiassa yksi matkustaja, joka oli saanut tartunnan mutta jolla ei ollut oireita, läpäisi seulonnan ja sai oireita Yhdysvaltoihin saavuttuaan. Jotkut ovat väittäneet, että tällaisilla toimenpiteillä ei ole niinkään tekemistä hyvän tieteen kanssa kuin poliitikkojen kanssa, jotka haluavat vakuuttaa yleisön siitä, että hallitus tekee jotain suojellakseen heitä. Cetron torjui tämän käsityksen. "Hän sanoi, että sekä poliittisten virkamiesten että hallituksen tiedemiesten keskuudessa vallitsee laaja yksimielisyys siitä, että meidän pitäisi tehdä tämä nyt. Matkustajille, joilla ei ole oireita, jaetaan kortit, joissa kerrotaan, kenen puoleen kääntyä, jos he saavat myöhemmin oireita. Se on tärkeää, Khan sanoi. "Matkustajien valistaminen taudista ja sen kertominen, mitä tehdä, jos he sairastuvat lentokentältä lähdettyään, voi olla erittäin hyödyllistä", koska se voi nopeuttaa asianmukaista diagnoosia, hoitoa ja eristämistoimenpiteitä, hän sanoi. Terveysviranomaiset tunnistivat taudin tässä kuussa uudentyyppiseksi koronavirukseksi. Koronavirukset ovat suuri virusten perhe, joista osa aiheuttaa flunssaa, ja toiset lepakoissa, kameleissa ja muissa eläimissä esiintyvät virukset ovat kehittyneet vakavammiksi sairauksiksi. SARS eli vakava akuutti hengitystieoireyhtymä kuuluu koronavirusten perheeseen, mutta Kiinan valtion tiedotusvälineiden mukaan Wuhanissa esiintynyt sairaus eroaa aiemmin havaituista koronaviruksista. Aiemmat laboratoriotestit ovat sulkeneet pois SARSin ja MERSin (Lähi-idän hengitystieoireyhtymä) sekä influenssan, lintuinfluenssan, adenoviruksen ja muut tavalliset keuhkotulehdusbakteerit. CDC:n virkamiehet sanoivat perjantaina, että he eivät ole varmoja, onko Kiina alkanut seuloa matkustajia ennen kuin he nousevat lentokoneisiin matkustaakseen ulkomaille, mutta asiasta on keskusteltu. New Yorkin ja San Franciscon lentokentille tulee kumpaankin kolme suoraa lentoa Wuhanista viikossa, Cetron sanoi. Los Angelesin kansainväliselle lentoasemalle saapuu huomattava määrä matkustajia, jotka aloittavat matkansa Wuhanista mutta vaihtavat konetta Pekingissä. ___ Associated Pressin terveys- ja tiedeosasto saa tukea Howard Hughes Medical Instituten tiedekasvatusosastolta. AP on yksin vastuussa kaikesta sisällöstä.</w:t>
      </w:r>
    </w:p>
    <w:p>
      <w:r>
        <w:rPr>
          <w:b/>
        </w:rPr>
        <w:t xml:space="preserve">Tulos</w:t>
      </w:r>
    </w:p>
    <w:p>
      <w:r>
        <w:t xml:space="preserve">Yhdysvallat seuloo Kiinasta tulevat lentomatkustajat uuden sairauden varalta.</w:t>
      </w:r>
    </w:p>
    <w:p>
      <w:r>
        <w:rPr>
          <w:b/>
        </w:rPr>
        <w:t xml:space="preserve">Esimerkki 2.2953</w:t>
      </w:r>
    </w:p>
    <w:p>
      <w:r>
        <w:t xml:space="preserve">Kun Maailman terveysjärjestö (WHO) julisti COVID-19:n leviämisen pandemiaksi maaliskuun alussa 2020, huolestuneet lukijat pyysivät Snopesia tarkistamaan raportit, joiden mukaan lähes 200 ihmistä kuoli 24 tunnin aikana Italiassa taudin seurauksena. Valitettavasti on totta, että 10. ja 11. maaliskuuta 2020 välisenä aikana 196 ihmistä kuoli Italiassa, joka kärsi pahimmasta COVID-19-epidemiasta Aasian ulkopuolella. Reuters kertoi 11. maaliskuuta, että "koronavirusten aiheuttamien kuolemantapausten määrä Italiassa on noussut 196:sta 827:ään, mikä merkitsee 31 prosentin nousua, ilmoitti [pelastuspalveluvirasto] tänään."</w:t>
      </w:r>
    </w:p>
    <w:p>
      <w:r>
        <w:rPr>
          <w:b/>
        </w:rPr>
        <w:t xml:space="preserve">Tulos</w:t>
      </w:r>
    </w:p>
    <w:p>
      <w:r>
        <w:t xml:space="preserve">Italiassa lähes 200 ihmistä kuoli koronavirukseen 24 tunnin aikana 11. ja 12. maaliskuuta 2020 välisenä aikana.</w:t>
      </w:r>
    </w:p>
    <w:p>
      <w:r>
        <w:rPr>
          <w:b/>
        </w:rPr>
        <w:t xml:space="preserve">Esimerkki 2.2954</w:t>
      </w:r>
    </w:p>
    <w:p>
      <w:r>
        <w:t xml:space="preserve">Toisin kuin Buxtonin normaalisti esittämä kaikki puolustus, Twins oli enemmän kuin halukas pelaamaan varman päälle tämän loukkaantumisen kanssa. Buxton laitettiin seitsemän päivän loukkaantuneiden listalle, joka on tarkoitettu pelaajille, joilla on aivotärähdyksen kaltaisia oireita, samaan aikaan kun ykköspesäpelaaja C.J. Cron ja vasen kenttäpelaaja Eddie Rosario palasivat vammoistaan. Twins nimesi tiistaina ennen sarja-avaustaan New York Metsiä vastaan myös oikeakätisen reliever Mike Morinin vapautettavaksi tai luovutettavaksi. "Emme aio pelleillä, oikeastaan millään tavalla", manageri Rocco Baldelli sanoi. "Tämä on vakava asia. Buckin terveys on tietenkin tärkein asia. Luulen, että se on jo jollakin tapaa ratkeamassa, mutta mielestäni tämä on oikea liike." Buxton loukkaantui lauantaina, kun hän otti pää edellä sukeltaen kiinni uppoavan linjapotkun kriittisen voiton tärkeimmässä divisioonakilpailijassa Clevelandissa, mikä pakotti hänet ulos pelistä kahdeksannessa vuoroparissa. Buxton, joka oli sivussa 13 ottelua viime kuussa oikean ranteen ruhjeen takia, on saanut lupaavan uransa toistaiseksi pysähtymään erilaisten loukkaantumisten takia, mikä johtuu osittain nopeatempoisen pelaajan pelottomasta pelityylistä ulkokentällä ja pesillä. Buxton julkistettiin tiistaina joukkueen vuotuisen Major League Baseball Players Alumni Associationin Heart and Hustle Award -palkinnon saajaksi. "Hän osui maahan aika kovaa, eikä tämä ole mikään kevyt vamma, Baldelli sanoi. "Hän ei raapinut mitään. Hän teki loistavan pelin ja osui maahan, ja hän uhrautuu tämän joukkueen puolesta joka ikinen ilta, kun hän astuu kentälle." Twins, joka otti kuuden pelin johtoaseman AL Central yli Indians tiistai-iltana, ovat onnistuneet säilyttämään korkeimman pisteytyksen rikos majors vaikka laittamalla 10 eri aseman pelaajia loukkaantuneiden listalla eri kohdissa tällä kaudella. Rosario oli poissa 13 ottelua vasemman nilkan nyrjähdyksen vuoksi. "Pari viikkoa on ollut rankkaa, kun on kyse loukkaantumisista ja sen kaltaisista asioista, mutta olen palannut tänään, ja tiedän, että Buxtonin kokema ei ole mitään pahaa, ja hänkin palaa pian", sanoi Rosario, joka on joukkueen toisena 20 homerilla ja johtaa edelleen Twinsin 60 RBI:llä. All-Star-tauon takia Cron jäi vain viisi peliä väliin oikean peukalon tulehduksen takia, joka on vaivannut häntä suurimman osan kaudesta. "Yritän kai vain teipata sen. Yritän teeskennellä, ettei mikään ole vialla, ja yritän vain jatkaa", Cron sanoi. "Se on oikeastaan kaikki mitä voit tehdä." Morinilla oli 3,18 ERA 23 ottelussa sen jälkeen, kun hänet oli kutsuttu kevään harjoituksiin pienen liigan sopimuksella. Hänen hieman yllättävä poistamisensa pelaajaluettelosta saattaa olla esiaste sille, että kauppamarkkinoille lisätään yksi tai kaksi relieveriä seuraavan kahden viikon aikana. "Kun teet tällaisia päätöksiä, voit katsoa niitä taaksepäin, etkä ole aivan varma, koska asiat eivät ole joskus itsestään selviä, mutta valitettavasti päädyimme ajatukseen Miken nimeämisestä", Baldelli sanoi. "Minulla ei ole epäilystäkään siitä, että hän laskeutuu jaloilleen." ___ Lisää AP:n pesäpallokatsauksia: https://apnews.com/MLB ja https://twitter.com/AP_Sports.</w:t>
      </w:r>
    </w:p>
    <w:p>
      <w:r>
        <w:rPr>
          <w:b/>
        </w:rPr>
        <w:t xml:space="preserve">Tulos</w:t>
      </w:r>
    </w:p>
    <w:p>
      <w:r>
        <w:t xml:space="preserve">Kuten Cron, Rosario paluu, Twins laittaa Buxton aivotärähdyksen luetteloon.</w:t>
      </w:r>
    </w:p>
    <w:p>
      <w:r>
        <w:rPr>
          <w:b/>
        </w:rPr>
        <w:t xml:space="preserve">Esimerkki 2.2955</w:t>
      </w:r>
    </w:p>
    <w:p>
      <w:r>
        <w:t xml:space="preserve">Hänen äitinsä suurin toive oli ollut, että Mabowa pääsisi yliopistoon. Se edellyttäisi lukion ylioppilastutkinnon eli bac-tutkinnon suorittamista. Mutta kokeet järjestetään Kongossa vain kerran vuodessa, ja 21-vuotias Mabowa oli eristyksissä, eikä hän voinut istua samassa huoneessa muiden kokelaiden kanssa. Niinpä häntä hoitava hoitohenkilökunta Alliance for International Medical Action -järjestön (ALIMA) ylläpitämässä Ebola-hoitokeskuksessa keksi ratkaisun. He löysivät koulun virkailijan, joka oli valmis valvomaan koetta, kun Mabowa suoritti sen turvallisesti ikkunan takana. Paperit ojennettiin Mabowalle koskematta häneen. Kun hän oli saanut paperinsa valmiiksi, hän piti niitä yksi kerrallaan ikkunan edessä, jotta ne voitiin kuvata älypuhelimella ja lähettää sitten sähköpostitse viranomaisille pisteytystä varten. Sitten hänen työnsä ja kynänsä poltettiin. Kokeen suullisen osan kysymykset esitettiin hänelle lasin läpi. Lauantaina Mabowa suoritti viimeisen tenttinsä. Hän odottaa tuloksia ja on edelleen eristyksessä, jossa hän pysyy, kunnes virus on poistunut hänen kehostaan. Hän toivoo voivansa opiskella valtiotieteitä Kisanganin yliopistossa. "Äitini oli sanonut minulle: 'Poikani, sinun on opiskeltava. Jos sinulla on tutkintotodistus, menestyt elämässä. Vaikka vanhempasi olisivat poissa, sinulla on vielä elämä jäljellä", hän sanoi. Ebolaepidemia Itä-Kongossa on tappanut yli 1 700 ihmistä sen jälkeen, kun se alkoi lähes vuosi sitten. Terveydenhuoltohenkilöstö yrittää hillitä tautia ja jäljittää, rokottaa ja eristää kaikki ihmiset, jotka ovat joutuneet kosketuksiin erittäin tarttuvaa virusta kantavien ihmisten kanssa. Ainoat ihmiset, jotka saavat olla Mabowan luona, ovat eloonjääneet, jotka ovat immuuneja virukselle, ja terveydenhuollon työntekijät, joilla on päältä varpaisiin ulottuvat suojavarusteet. Mabowa oli jo menettänyt isosiskonsa, kun hän sai halkeilevan päänsäryn ja kuumeen ja menetti ruokahalunsa. Mutta koska hänet oli äskettäin rokotettu ebolaa vastaan, hän sivuutti oireensa rokotuksen sivuvaikutuksina. Lopulta hän meni Ebola-keskukseen Beniin, kun hän ei sairautensa vuoksi pystynyt jatkamaan opiskelua. Testattuaan itsensä positiiviseksi ebolalle hän alkoi kysellä sairaanhoitajilta ja lääkäreiltä, miten hän voisi silti suorittaa tenttinsä. Opiskelu oli vaikeaa, koska Mabowa ei enää päässyt käsiksi vihkoihinsa ja muihin materiaaleihinsa. ALIMA-henkilökunta, joka oli liikuttunut Mabowan halusta osallistua kokeisiin, toi Mabowalle jopa koulupuvun, jota hän saattoi käyttää kokeisiin osallistuessaan - valkoisen puvun ja laivastonsiniset housut. "Se, että toimme hänelle kokeet, on tärkeä askel hänen paranemiselleen ja toipumiselleen", sanoi Goretti Muhumira, ALIMAn psykologi. Mabowan mukaan vaikeinta olivat suulliset kokeet, eikä vain siksi, että hän oli hermostunut. "Minun oli vaikea kuulla heitä hyvin lasin läpi, joten he joutuivat toistamaan itseään useita kertoja, ennen kuin ymmärsin kysymyksen", hän sanoi. Nyt hän odottaa. "En ole menettänyt kaikkea, ja olen varma, että onnistun ja kunnioitan äitini muistoa", hän sanoi. "Jos hän olisi vielä täällä, hän olisi varmasti ylpeä minusta." ___ Associated Pressin kirjoittaja Al-Hadji Kudra Maliro osallistui tähän raporttiin.</w:t>
      </w:r>
    </w:p>
    <w:p>
      <w:r>
        <w:rPr>
          <w:b/>
        </w:rPr>
        <w:t xml:space="preserve">Tulos</w:t>
      </w:r>
    </w:p>
    <w:p>
      <w:r>
        <w:t xml:space="preserve">Ebolaan sairastunut kongolainen opiskelija pääsee silti tentteihin.</w:t>
      </w:r>
    </w:p>
    <w:p>
      <w:r>
        <w:rPr>
          <w:b/>
        </w:rPr>
        <w:t xml:space="preserve">Esimerkki 2.2956</w:t>
      </w:r>
    </w:p>
    <w:p>
      <w:r>
        <w:t xml:space="preserve">Kannattajien on kerättävä tarpeeksi allekirjoituksia, jotta toimenpide voidaan sisällyttää vuoden 2016 äänestyslistalle. United With Care, lääketieteellisen marihuanan kannattajaryhmä, sanoi verkkosivuillaan, että sen on saatava 683 149 allekirjoitusta 31. joulukuuta mennessä, jotta muutos saataisiin kansanäänestykseen. Ryhmän mukaan noin 400 000 Floridan asukasta on jo allekirjoittanut vetoomuksen. Kaksikymmentäkolme osavaltiota ja District of Columbia sallivat marihuanan käytön monista eri sairauksista kärsiville, HIV:stä glaukoomaan ja syövästä epilepsiaan. Floridan korkeimman oikeuden Tallahasseessa hyväksymä kieli käsitteli sitä, onko ehdotettu muutosehdotus tiedottanut äänestäjille oikeudenmukaisesti asiasta, ja siinä hyväksyttiin myös taloustieteilijöiden laatima selvitys taloudellisista vaikutuksista, kertoi Tampa Bay Times. Vuonna 2014 tehdyssä mielipidekyselyssä osavaltion asukkaat sanoivat kannattavansa lääkemarihuanan laillistamista 57,6 prosentin ääniosuudella, lehti kertoi. Perustuslain muutoksen hyväksymiseen tarvittaisiin 60 prosenttia. Toimenpiteen vastustajat näkivät, että haittapuolena voisi olla vapaa-ajan marihuanan laillistaminen osavaltiossa takaoven kautta.</w:t>
      </w:r>
    </w:p>
    <w:p>
      <w:r>
        <w:rPr>
          <w:b/>
        </w:rPr>
        <w:t xml:space="preserve">Tulos</w:t>
      </w:r>
    </w:p>
    <w:p>
      <w:r>
        <w:t xml:space="preserve">Floridan korkein oikeus hyväksyy lääkemarihuanaa koskevan ehdotuksen.</w:t>
      </w:r>
    </w:p>
    <w:p>
      <w:r>
        <w:rPr>
          <w:b/>
        </w:rPr>
        <w:t xml:space="preserve">Esimerkki 2.2957</w:t>
      </w:r>
    </w:p>
    <w:p>
      <w:r>
        <w:t xml:space="preserve">Franciscus esitti vetoomuksensa vieraillessaan Madagaskarilla, maailman neljänneksi suurimmalla saarella, joka tutkimuslaitosten ja avustusjärjestöjen mukaan on menettänyt noin 44 prosenttia metsistään viimeisten 60 vuoden aikana, mikä on johtunut ruusu- ja eebenpuun laittomasta viennistä. Franciscus nosti esiin laajalle levinneen korruption ja yhdisti sen jatkuvaan ja pitkäaikaiseen köyhyyteen sekä salametsästykseen ja luonnonvarojen laittomaan vientiin. Puhuessaan Madagaskarin presidentille Andry Rajoelinalle, hänen kabinetilleen ja muille virkamiehille Franciscus sanoi, että jotkut ihmiset hyötyvät liiallisesta metsäkadosta ja siihen liittyvästä lajien häviämisestä. "Tämän biologisen monimuotoisuuden heikkeneminen vaarantaa maan ja maapallon, yhteisen kotimme, tulevaisuuden", hän sanoi. Amazonin alueella äskettäin syttyneiden valtavien tulipalojen jälkeen Brasilian presidentti Jair Bolsonaro torjui kansainvälisen kritiikin, joka koski hänen politiikkaansa viljelysmaan laajentamiseksi, ja sanoi, että kyseessä on sisäinen asia. "Viimeisiä metsiä uhkaavat metsäpalot, salametsästys ja arvokkaiden metsäalueiden rajoittamaton kaataminen. Kasvien ja eläinten biologista monimuotoisuutta uhkaavat salakuljetus ja laiton vienti", paavi Franciscus sanoi. Työpaikkoja on luotava ihmisille, joiden elinkeino vahingoittaa ympäristöä, jotta he eivät näkisi sitä ainoana selviytymiskeinonaan, paavi lisäsi. "Ei voi olla todellista ekologista lähestymistapaa tai tehokkaita ponnisteluja ympäristön suojelemiseksi ilman, että saavutetaan sosiaalinen oikeudenmukaisuus, joka kykenee kunnioittamaan oikeutta maapallon tavaroiden yhteiseen määränpäähän, ei vain nykyisten sukupolvien vaan myös tulevien sukupolvien", hän sanoi. Amazonin tulipalot ovat antaneet uutta pontta Franciscuksen kehotuksille suojella luontoa, torjua ilmastonmuutosta ja edistää kestävää kehitystä - kaikki aiheet sisältyvät hänen vuonna 2015 antamaansa ympäristönsuojelua koskevaan enkyrikkaan. Madagaskar on yksi maailman köyhimmistä maista. YK:n Maailman elintarvikeohjelman arvioiden mukaan yli 90 prosenttia sen 26 miljoonan asukkaan väestöstä elää alle kahdella dollarilla päivässä, ja lasten krooninen aliravitsemus on yleistä. Transparency Internationalin mukaan myös korruptio rehottaa. Franciscus kehotti maan johtajia "taistelemaan voimallisesti ja päättäväisesti kaikkia endeemisiä korruption ja keinottelun muotoja vastaan, jotka lisäävät sosiaalista eriarvoisuutta, ja kohtaamaan suuren epävakauden ja syrjäytymisen tilanteet, jotka aina luovat epäinhimillisen köyhyyden olosuhteita". Luonnonsuojeluryhmien mukaan Rajoelinan ensimmäisen hallituskauden aikana hänen rahapulassaan oleva hallintonsa johti metsäkadon lisääntymistä, jotta Kiinaan saataisiin ruusu- ja eebenpuuta, vaikka tällainen vienti oli kansallisesti kielletty. Ympäristökampanjajärjestö TRAFFIC arvioi, että Madagaskarista on kuljetettu laittomasti ainakin miljoona ruusupuun tukkia vuodesta 2010 lähtien. Yhdysvaltalaisen voittoa tavoittelemattoman Forest Trends -ryhmän siteeraamien Kiinan tullitietojen mukaan Aasian arvokkaiden lehtipuiden, kuten luksushuonekalujen valmistukseen käytettävän ruusupuun, toimitukset ovat ehtyneet, ja kiinalaiset maahantuojat ovat siirtyneet Afrikkaan. Myöhemmin lauantaina Franciscus vieraili nunnaluostarissa ja vitsaili tiukkojen esimiesten kanssa toimimisen haasteista. Illalla hän puhui noin 100 000 nuorelle pääkaupungin laitamilla sijaitsevalla pellolla järjestetyssä kokoontumisessa ja kehotti heitä auttamaan sosiaalisen oikeudenmukaisuuden aikaansaamisessa maassaan.</w:t>
      </w:r>
    </w:p>
    <w:p>
      <w:r>
        <w:rPr>
          <w:b/>
        </w:rPr>
        <w:t xml:space="preserve">Tulos</w:t>
      </w:r>
    </w:p>
    <w:p>
      <w:r>
        <w:t xml:space="preserve">Paavin mukaan metsäkatoa on käsiteltävä maailmanlaajuisena uhkana.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docId:FC2DF03814EE22625FC464B6A19C9B0D</keywords>
  <dc:description>generated by python-docx</dc:description>
  <lastModifiedBy/>
  <revision>1</revision>
  <dcterms:created xsi:type="dcterms:W3CDTF">2013-12-23T23:15:00.0000000Z</dcterms:created>
  <dcterms:modified xsi:type="dcterms:W3CDTF">2013-12-23T23:15:00.0000000Z</dcterms:modified>
  <category/>
</coreProperties>
</file>