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2.244</w:t>
      </w:r>
    </w:p>
    <w:p>
      <w:r>
        <w:t xml:space="preserve">"Tammikuun 12. päivänä 2020 Facebook-sivu "Lower Drug Prices Now" jakoi kuvankaappauksen twiitistä, jossa väitettiin, että "500 000 amerikkalaista menee konkurssiin tänä vuonna" lääkelaskujen takia:Väitteitä, joissa viitataan "tähän vuoteen", voi olla vaikea tarkistaa, koska yllä olevan kaltaiset kuvat voivat kiertää useita vuosia ikuisesti, mikä hämärtää "tämän vuoden" (tai "tämän viikon" tai yleisimmin "eilisen") aikakehyksen.") Kuvakaappauksessa käytetyn sanamuodon etsiminen johti takaisin sen oletettuun lähteeseen, senaattori Bernie Sandersin (I-Vermont) 20. elokuuta 2019 Twitterissä julkaisemaan twiittiin. Twiitin alkuperä ei ollut yllättävä, sillä Medicare for All oli Sandersin vuoden 2020 presidentinvaalikampanjaohjelman tärkeä osa: 500 000 amerikkalaista menee tänä vuonna konkurssiin sairauslaskujen takia. he eivät menneet Las Vegasiin ja tuhlanneet rahojaan kasinolla. heidän rikoksensa oli, että he sairastuivat. kuinka barbaarinen on järjestelmä, joka sanoo: ""Tuhoan perheesi talouden, koska sinulla oli syöpä""?"?- Bernie Sanders (@BernieSanders) August 20, 2019Kummassakin twiitissä ja kuvakaappauksessa oli neljä riviä, ja niissä luki:500 000 amerikkalaista menee tänä vuonna konkurssiin sairauslaskujen takia.He eivät menneet Las Vegasiin ja tuhlanneet rahojaan kasinolla.Heidän rikoksensa oli, että he sairastuivat.Kuinka barbaarinen on järjestelmä, joka sanoo: "Tuhoan perheesi talouden, koska sinulla oli syöpä." Vaikka Facebook-postaus jaettiin tammikuussa 2020, "tänä vuonna" viittasi selvästi vuoteen 2019 - vuoteen, jolloin Sanders julkaisi twiitin. Väitteen ohella ei jaettu mitään lähdettä, mutta siinä mainittiin melko tarkka luku 500 000 lääketieteellistä konkurssia. pintapuolinen haku paljasti sekä mahdollisen lähteen luvun taustalla että sen, mikä vaikutti kiistanalaiselta faktantarkistukselta. Elokuun 28. päivänä 2019 Los Angeles Timesin mielipidekirjoituksessa väitettiin, että Sanders oli toistanut väitteen "500 000 lääketieteellistä konkurssia" väittelyssä - ja että Washington Post tarkisti väitteen faktatarkistuksella ja arvioi sen "enimmäkseen vääräksi" tai "kolmeksi Pinocchioksi". (Artikkelissa näkyy päivämäärä 4. syyskuuta 2019, mikä osoittaa, että sitä on päivitetty; lisäkommentit on merkitty, mutta artikkeliin tehdyt muutokset jäivät merkitsemättä ja niitä on mahdotonta tunnistaa itse artikkelin kautta. )Sukellus sisään, artikkeli selitti: Sinun täytyy antaa senaattori Bernie Sandersille tunnustusta hänen kyvystään pitää kuumia kysymyksiä presidenttikisan etualalla. viimeisin esimerkki on hänen väitteensä, joka on esitetty ainakin kahdesti viimeisen kuukauden aikana, että lääkärilaskut ajavat 500 000 amerikkalaista konkurssiin joka vuosi. Washington Postin faktantarkistuspalsta tutki lukuja ja päätyi siihen, että Sanders ansaitsi "kolme Pinocchiota" väitteestään, mikä tarkoittaa, että se oli Postin mielestä "enimmäkseen väärä" ja että Sanders periaatteessa valehteli.The Post erehtyi, kuten Sandersin väitteensä perustana olleen tutkimuksen laatijat huomauttavat. Todellisessa maailmassa Sandersin väite, jonka mukaan "500 000 amerikkalaista menee tänä vuonna konkurssiin sairauskulujen takia", on "enimmäkseen totta". Lääkärin konkurssit ovat amerikkalainen skandaali, ja ne ovat mahdollisesti jopa yleisempiä kuin Sanders tai tutkimuksen tekijät ovat laskeneet.Samana päivänä kuin Los Angeles Timesin pääkirjoitus, Washington Post julkaisi faktatarkistuksen Sandersin väitteestä. Se arvioitiin todellakin "enimmäkseen vääräksi" eli "kolmeksi Pinocchioksi", kuten mielipidekirjoituksessa sanottiin. huomasimme kaksi tuttua nimeä lehden tarkastellessa väitettä - David U. Himmelstein ja Steffie Woolhandler. Himmelstein ja Woolhandler olivat tutkijoita, jotka olivat tehneet tutkimuksen, johon viittasimme tammikuun 13. päivänä 2020 tekemässämme faktantarkistuksessa Kanadan terveydenhuollon kustannuksista verrattuna Yhdysvaltojen terveydenhuoltoon.Washington Postin "The Facts" -osiossa kerrottiin seuraavaa: Sanders sanoi, että 500 000 ihmistä ajautui konkurssiin sairaalalaskujen vuoksi. Sandersin kampanja-avustaja sanoi, että hän tukeutui American Journal of Public Health (AJPH) -lehden maaliskuussa [2019] julkaisemaan pääkirjoitukseen, jossa David U. Himmelsteinin johtamassa tutkimuksessa otettiin otos konkurssioikeudenkäynneistä vuosilta 2013-2016, yksilöitiin 3 200 konkurssiin mennyttä velallista ja lähetettiin heille kyselytutkimus. Vastausprosentti oli 29,4 prosenttia, ja vastauksia saatiin 910 ja 108 kyselyä palautettiin toimittamattomana.Velallisilta kysyttiin, vaikuttivatko sairauskulut tai sairauteen liittyvä työn menetys heidän konkurssiinsa. Vastanneista 66,5 prosenttia sanoi, että ainakin yksi näistä tekijöistä vaikutti "jonkin verran" tai "erittäin paljon". 66 prosenttia 750 000:sta on 500 000, joten Sandersin laskutoimitus täsmää ensi silmäyksellä.Viitattu tutkimus "Medical Bankruptcy: Still Common Despite the Affordable Care Act" hyväksyttiin American Journal of Public Health -lehdessä marraskuussa 2018 ja julkaistiin helmikuussa 2019. Sandersin kampanjasivustolla oli myös sivu ("Medical Bankruptcy is Real, Even if the Washington Post Refuses to Believe it") väitteestä, kiistasta ja faktantarkistuksesta; sivun kirjoittivat tutkimuksen tekijät Himmelstein et al. Washington Postin faktantarkistuksessa todettiin, että koska kyseessä oli pääkirjoitus, kyseinen AJPH:n artikkeli "ei käynyt läpi samaa vertaisarvioitua muokkausprosessia kuin tutkimusartikkeli". Emme saaneet selville, miten he pystyivät päättelemään, että artikkelia ei ollut vertaisarvioitu.Artikkelissa esitettiin myös, että vaikka 66 prosentissa konkursseista sairauskulut mainittiin tekijänä, muut tekijät ovat voineet vaikuttaa asiaan:Tutkimuksessa on mukana erilaisia ihmisiä, joiden sairauskulut tai sairaus vaikuttivat "jonkin verran" konkurssiin. Mitä "jonkin verran" tarkoittaa? Se on riittävän laaja tarkoittamaan "hieman", "melko" tai "kohtalaisesti". Sandersin väite toimii vain, jos tämä moniselitteisyys poistetaan ja "jonkin verran" katsotaan tarkoittavan "enimmäkseen". Sandersin twiitissä ei käytetty mitään määritteitä (kuten "enimmäkseen"). Hän sanoi: "500 000 amerikkalaista menee tänä vuonna konkurssiin sairauslaskujen takia", ja tämä väite voidaan järkevästi muotoilla siten, että se tarkoittaa joko sitä, että sairauslaskut ovat määräävä tekijä konkursseissa, tai sitä, että sairauslaskut aiheuttavat konkursseja, tai sitä, että sairauslaskut ovat myötävaikuttava tekijä konkursseissa.Lehti siteerasi Himmelsteinia yrittäessään antaa väitteelle totuusluokitusta, ja hän selitti, että useat sekoittavat tekijät vaikeuttavat yleistettävien väitteiden esittämistä. Huomionarvoista on, että Himmelstein mainitsi olosuhteet, joissa sairaus ja kasvavat sairauslaskut saattoivat aiheuttaa muita konkurssia pahentavia olosuhteita, kuten sairauden vuoksi tekemättä jääneen työn tai terveysongelmiin liittyvien velkojen kasautumisen: "Emme kysyneet konkurssin ainoasta tai pääasiallisesta syystä, koska aikaisemmat kokemuksemme osoittavat, että tämä on merkityksettömäksi osoittautunut kysymys", CUNY:n Hunter Collegessa työskentelevä, yhdenvertaista terveydenhuoltoa kannattava professori Himmelstein kirjoitti sähköpostiviestissä. "Valtaosa velallisista kärsii useista ongelmista, jotka saavat heidät hakeutumaan konkurssiin, eivätkä he pysty tunnistamaan niistä yhtä ainoaa ongelmaa. Näin ollen, jos sairaus johti menetettyyn työaikaan (ja siten tuloihin) ja sairauslaskuihin, velalliset eivät voi erottaa näitä eri ongelmia toisistaan, vaan ne kuuluvat yhteen." Himmelsteinin ja hänen kollegoidensa sairauslaskuja ja konkurssia koskevan tutkimuksen arvostelijat ehdottivat erilaisia lähestymistapoja, kuten "[sen sijaan] että tarkasteltaisiin otosta ihmisistä, jotka menevät konkurssiin, ja katsottaisiin, kuinka monella heistä on sairausvelkoja, tarkasteltaisiin otosta joukosta ihmisiä, joilla on sairausvelkoja, ja kuinka moni heistä tekee konkurssin, [jotta saataisiin] käsitys kausaalisuhteesta." Toisessa tutkimuksessa mainitaan paljon pienempi luku, mutta samalla todetaan, että luku koskee vain sairaalahoitoon joutuneita velallisia: "Perustuen arviomme, jonka mukaan 4 prosenttia konkurssihakemuksista tehdään vuosittain, ja noin 800 000 konkurssihakemukseen vuodessa, meidän lukumme olisi paljon lähempänä jotain 30 000-50 000 konkurssia, jotka johtuvat sairaalahoidosta", yksi NEJM-tutkimuksen kirjoittajista, taloustieteilijä Raymond Kluender Harvardin kauppakorkeakoulusta, kirjoitti sähköpostitse."Tämän vuoksi meidän pitäisi suhtautua epäilevästi 500 000 sairauskonkurssin tilastoon, mutta se riippuu hyvin paljon siitä, miten sairauskonkurssi määritellään.... Valtavalla osalla kotitalouksista on jonkin verran sairausvelkaa, joten mikä tahansa yksityishenkilöiden kyselytutkimus kertoo, että suurella osalla heistä on sairausvelkaa, mutta tämä ei tarkoita, että velka olisi aiheuttanut konkurssin." Joillakin ihmisillä voi silti olla paljon sairausvelkaa ilman, että he ovat koskaan joutuneet sairaalaan, eikä heitä laskettaisi NEJM:n tutkimuksessa.Washington Post kysyi Himmelsteinilta suoraan, oliko Sanders esittänyt tarkasti hänen ja hänen kollegoidensa pääkirjoituksen tulokset, ja hän vastasi myöntävästi: Himmelstein kirjoitti: "37 prosenttia hakijoista sanoi, että sairauslaskut vaikuttivat 'hyvin paljon' heidän konkurssiinsa. Vaikka käytettäisiin tätä rajoitettua määritelmää, Sandersin lausunto on tarkka - tai aliarvioitu. Konkurssihakemuksia jätetään vuosittain noin 700 000 kappaletta. Monet hakemukset ovat aviomiehen ja vaimon yhteisiä, ja aiempien tutkimustemme perusteella arvioimme, että kunkin velallisen kotitaloudessa asuu keskimäärin 2,71 henkilöä. Konkurssiin hakeutuvien henkilöiden kokonaismäärä on siis noin 1,9 miljoonaa vuosittain. 37 prosenttia 1,9 miljoonasta on hieman yli 700 000." Tämä tarkoittaa, että 37 prosenttia 1,9 miljoonasta on hieman yli 700 000. Vaikka laskettaisiinkin vain aviomies ja vaimo, konkurssin kärsineiden määrä, johon sairauslaskut vaikuttivat "hyvin paljon", on noin 500 000." Faktantarkistus päätteli sitten, että väitteet olivat poliittisesti motivoitunutta "kirsikoiden poimimista" tutkijoiden vastalauseiden vastaisesti: "Tämä on klassinen tapaus, jossa tieteellisestä tutkimuksesta poimitaan luku ja vääristellään sitä poliittisen kannanoton aikaansaamiseksi." Himmelsteinin ja Woolhandlerin päivättömän vastauksen näkee postauksen alareunassa. Kirjoittajat huomauttivat useista vastalauseista faktantarkistusta ja siinä siteerattuja tekijöitä kohtaan ja kirjoittivat: 28. elokuuta [2019] Postissa ilmestynyt Fact Checker -artikkeli antoi "Three Pinocchios" -arvosanan senaattori Bernie Sandersin väitteelle, jonka mukaan 500 000 amerikkalaista ajautuu vuosittain vararikkoon lääkärilaskujen vuoksi. Sandersin arvio perustui David Himmelsteinin ja kollegoiden American Journal of Public Health -lehdessä (AJPH) julkaistuun pääkirjoitukseen, jossa kerrottiin tuloksista Consumer Bankruptcy Project (CBP) -tutkimuksesta, jossa velallisilta kysyttiin heidän konkurssinsa syistä. Pääkirjoituksessa (jota Post virheellisesti väitti, ettei sitä ollut arvioitu vertaisarvioinnin avulla) päivitettiin aiempia CBP:n tutkimuksia, jotka Himmelstein oli tehnyt yhdessä silloisen Harvardin oikeustieteen professorin Elizabeth Warrenin, Steffie Woolhandlerin ja Deborah Thornen kanssa ja joissa päädyttiin samankaltaisiin johtopäätöksiin ja jotka ilmestyivät johtavissa lääketieteellisissä ja poliittisissa lehdissä.Postin pilkkaama Sandersin lausunto perustuu ekonometriseen tutkimukseen, jossa todettiin, että Kaliforniassa sairaalahoitoa saaneiden henkilöiden konkurssihakemusten määrä oli vain hieman lisääntynyt vuosina 2003-2007. Kuten Himmelstein, Woolhandler ja Warren totesivat New England Journal of Medicine -lehdessä julkaistussa vastauksessaan kyseiseen tutkimukseen, tutkimuksesta jätettiin pois suurin osa henkilöistä, jotka joutuvat usein sairaalahoitoon (ryhmä, jolla on suuri riski joutua lääketieteelliseen konkurssiin); siinä oletettiin, että kaikki, jotka eivät ole sairaalahoidossa, eivät voi joutua lääketieteelliseen konkurssiin; että lapsen tai kumppanin sairaus ei voi johtaa konkurssiin; ja että mahdollisesti konkurssiin johtavat sairaudet alkavat aina sairaalahoidon hetkellä - oletus, joka on ristiriidassa tutkimuksen omien tietojen kanssa.Sen sijaan, että Post olisi tarkistanut faktoja, se on valinnut yhden puolen meneillään olevassa ja selvittämättömässä tieteellisessä keskustelussa ja leimannut toisen puolen edustajat (ja julkisuuden henkilöt, jotka viittaavat heidän tutkimuksiinsa) "valehtelijoiksi." Yli 200 lukijaa kommentoi faktatarkastusta, ja useimmat heistä vastustivat sitä, että lehti hylkäsi sekä tutkimuksen perustana olevan tutkimuksen että tutkijoiden vastaukset. Eräs kommentoija kirjoitti: En ole senaattori Sandersin poliittinen kannattaja, vaan useiden merkittävien lääkintälaiteyritysten eläkkeellä oleva entinen toimitusjohtaja ja National Council for Healthcare Technology -järjestön entinen puheenjohtaja kahdeksan vuoden ajan. Alkuperäisen pääkirjoituksen ja sitä tukevien vertaisarvioitujen tutkimusten kirjoittajat ovat laajalti tunnustettuja johtavia asiantuntijoita lääketieteellisen konkurssin alalla, jota he ovat tutkineet ja julkaisseet vertaisarvioituja artikkeleita jo vuosia. Washington Postin toimittaja on korvannut alkuperäisen pääkirjoituksen ja sitä tukevien tutkimusten laatijoiden monien vuosien aikana hankkiman asiantuntemuksen tietämättömällä arviollaan. Kuten kirjoittajat huomauttivat vastineessaan, senaattori Sandersin arvio lääketieteellisiin velkoihin liittyvistä konkursseista on, jos mikä, liian konservatiivinen. Sairausvelkoihin liittyvät konkurssit ovat valtava ongelma Yhdysvalloissa, joka on ainoa kehittynyt maa maailmassa, jossa niitä esiintyy. Washington Post on täysin väärässä tässä asiassa." Toinen kaikui: Kuinka vaikeaa on perua tämä? Luulen, että olemme anteliaita sanoessamme, että kirjoittaja teki tässä virheitä, mielestäni kaikille tarkkaavaisille on melko selvää, mikä tämän "faktatarkistuksen" tarkoitus oli, ja se oli yrittää mustamaalata Bernie Sandersia kaikin mahdollisin tavoin.Sekä senaattori Sanders että hänen siteeraamansa tutkimuksen kirjoittajat sanoivat teille, että se oli väärin, joten myöntäkää se ja peruuttakaa se. Jos WaPo:lla olisi yhtään journalistista rehellisyyttä, se myöntäisi olleensa väärässä ja pyrkisi korjaamaan sen. Tämä vain vahingoittaa Postin uskottavuutta tulevaisuudessa, mitä kauemmin he pysyvät itsepäisinä tässä asiassa." Kolmas puuttui Postin päättelevään väitteeseen, jonka mukaan Himmelstein olisi jotenkin siirtänyt maalitolppia omassa alkuperäisessä väitteessään, ja huomautti "enimmäkseen" -näkökulman taustalla olevista johtopäätöksistä: Onko WaPo tosissaan? Koko artikkeli perustuu faktantarkistajan väitteeseen, jonka mukaan Sanders vihjasi twiiteillään "yksinomaan aiheuttaneen" eikä "yhden syyn". Mutta se, että hän sanoi myös "ihmiset(/amerikkalaiset)" "tapausten" sijasta, ei ole relevanttia? Tutkimuksessa viitataan erilaisiin kontribuutioihin konkurssissa. Minkä niistä todistat vääräksi? Jos käytät vertaisarvioitua pääkirjoitusta, siinä puhutaan osuudesta ja tapauksista. Jos käytät Sanderin twiittiä, siinä puhutaan syistä ja ihmisistä. Himmelstein jopa antoi sinulle helposti todennettavan faktan siitä, kuinka moni ihminen joutuu konkurssiin tapausta kohden. Tässä artikkelissa on paljon muitakin perustavanlaatuisia loogisia epätarkkuuksia, halusin vain huomauttaa tästä räikeästä yhdensuuntaisuuden laiminlyönnistä faktantarkistuksessa." Tuon kommentoijan kritiikki ei rajoittunut vain yhteen kommenttiin: Joten... mikä on pointtisi? Koska terveydenhuoltokustannukset eivät välttämättä ole ainoa syy henkilön taloudellisiin vaikeuksiin, on väärin osoittaa niitä rasitteena? Eikö WaPo ole koskaan kuullut oljenkorresta, joka katkaisi kamelin selän?Emme löytäneet kommentoijia, jotka puolustivat muutettua faktantarkistusta, mutta löysimme Himmelsteinin allekirjoittaman lisäkommentin: Vaikka Post suostui julkaisemaan lyhyen kirjeen, jossa vastattiin heidän kolumniinsa, se kieltäytyi julkaisemasta niiden 101 kollegan nimiä, jotka olivat kirjeen allekirjoittajia. David U. Himmelstein, MD ja Steffie Woolhandler MD MPHCOn selvää, että Sandersin väite (kuvattuna yllä olevassa 12. tammikuuta 2020 Facebook-viestissä), jonka mukaan "500 000 amerikkalaista menee tänä vuonna vararikkoon lääkärilaskujen takia" (viitaten vuoteen 2019) oli kiistakysymys, jota pahensi laajasti kiistelty Washington Postin faktantarkistus, joka julkaistiin alun perin 28. elokuuta 2019 - Sandersin twiitin ja demokraattien väittelyn jälkeen, jossa hän viittasi samaan tilastoon. Normaalisti käännymme lähdeaineiston puoleen todentaaksemme tällaisen väittelyn - tässä tapauksessa lääketieteellisessä lehdessä julkaistun tutkimuksen." Erittäin oudossa käänteessä lääketieteellisessä lehdessä julkaistun artikkelin kirjoittajat puhuivat ja vaativat, että heidän lukunsa olivat Sandersin tarkkaan esittämiä molemmissa paikoissa. Washington Post puolestaan lisäsi joitakin heidän vastalauseitaan (mutta ei kaikkia), ei korjannut väitettä, jonka mukaan pääkirjoitusta ei ollut vertaisarvioitu, ja jätti pois tärkeitä osia kirjoittajien vastauksesta. Vaikka lehti säilytti arvionsa "enimmäkseen väärä/kolme Pinocchiota", meidän oli vaikea toistaa näitä havaintoja, jotka perustuivat laajoihin kommentteihin tutkijoilta, joiden vertaisarvioitu työ oli julkaistu lääketieteellisissä lehdissä. päivitys, 14. tammikuuta 2020, 16:28: Himmelstein vastasi nopeasti lisätietopyyntöömme ja toimitti kaksi asiakirjaa. Toinen julkaistiin Sandersin verkkosivulla ja linkitettiin yllä. toinen oli kirje toimittajalle - jonka oli allekirjoittanut, kuten Himmelstein totesi - useampi taho. Julkaisemme molemmat kokonaisuudessaan. Ensimmäinen: Lääketieteellinen konkurssi on totta, vaikka Washington Post kieltäytyykin uskomasta sitä David U. Himmelstein, M.D. ja Steffie Woolhandler, M.D., M.P.HTWashington Post on rikkonut uutta tietä kutsumalla presidenttiehdokasta valehtelijaksi, koska hän on viitannut maailman johtavassa kansanterveyslehdessä julkaistuun tutkimustilastoon. ThePostin Fact Checker -palstalla Bernie Sanders leimattiin "kolmen pinokkion" tasoiseksi valehtelijaksi, koska hän väitti, että 500 000 amerikkalaista ajautuu vuosittain vararikkoon lääkärilaskujen vuoksi. Sandersin lausunto perustui tutkimukseen, jonka me ja kolme kollegaa julkaisimme American Journal of Public Health -lehdessä (AJPH). Kymmenet poliitikot ja julkaisut (myös Post itse!) ovat viitanneet tähän tutkimukseen luotettavana lähteenä.AJPH-tutkimuksemme oli osa Consumer Bankruptcy Projectin (CBP) meneillään olevaa tutkimustyötä. CBP on vuosikymmenien ajan kartoittanut velallisten tietoja konkurssin syistä (myös lääketieteellisistä) ja seurauksista. Vuoden 2019 tutkimuksessamme 37,0 prosenttia konkurssin tehneistä oli "erittäin paljon" samaa mieltä siitä, että lääkärilaskuilla oli tärkeä merkitys, ja 21,5 prosenttia oli "jokseenkin samaa mieltä". Monet muut mainitsivat sairauden aiheuttaman palkanmenetyksen, ja kaiken kaikkiaan kaksi kolmasosaa mainitsi sairauteen liittyvät laskut, tulojen menetyksen tai molemmat. Kuten kirjoitimme AJPH:ssä, tämä vastaa noin 530 000:ta sairauskonkurssia vuosittain." Tämä luku on linjassa niiden arvioiden kanssa, jotka perustuvat aiempiin CBP-tutkimuksiimme (jotka toteutimme yhdessä silloisen Harvardin yliopiston oikeustieteen professorin Elizabeth Warrenin ja sosiologin Deborah Thornen kanssa), jotka julkaistiin johtavissa lääketieteellisissä ja poliittisissa lehdissä. 530 000:n luku on kuitenkin aliarvio niiden ihmisten määrästä, joita lääketieteelliset konkurssit koskevat. Useimmissa konkursseissa on osallisena useampi kuin yksi henkilö - keskimäärin noin 2,7 henkilöä, usein myös puoliso/kumppani ja lapset. Tämä tarkoittaa, että viime vuonna 750 000 konkurssia koski yli 2 miljoonaa ihmistä. Ja vaikka käytettäisiin tiukinta määritelmää lääketieteellisestä konkurssista - eli otettaisiin mukaan vain ne velalliset, jotka "hyvin pitkälti" olivat sitä mieltä, että lääketieteelliset laskut olivat syynä heidän konkurssiinsa - Sandersin 500 000 konkurssia on, jos mikä, liian pieni luku. Oikea luku on pikemminkin kolme neljäsosamiljoonaa.Eivätkä tutkimuksemme ole ainoa osoitus siitä, että monet amerikkalaiset perheet kärsivät murskaavasta taakasta, joka aiheutuu lääkärilaskuista. Eräs Nobel-palkinnon voittaja joutui myymään mitalinsa maksaakseen sairaalalaskut. Yli 250 000 ihmistä pyrki viime vuonna keräämään varoja lääkärilaskuihin GoFundMe-kampanjoiden kautta. Consumer Financial Protection Bureaun mukaan yli puolet kaikista perintätoimistoille lähetetyistä maksamattomista laskuista on sairaalalaskuja.New York Timesin ja Kaiser Foundationin tutkimuksessa yli neljännes vastaajista kertoi, että heillä tai jollakin heidän kotitaloudessaan oli ongelmia sairaalalaskujen maksamisessa, ja heistä 11 prosenttia sanoi tehneensä konkurssin ainakin osittain sairaalalaskujen takia.Miksi Fact Checker siis väitti, että Sanders kertoi valheita? Väite perustuu ekonometriseen tutkimukseen, jonka mukaan Kaliforniassa sairaalahoitoon joutuneiden henkilöiden konkurssihakemusten määrä kasvoi vain vähän vuosina 2003-2007. Tutkimus näytti kuitenkin olevan räätälöity lääketieteellisten konkurssien laskemista varten. Kuten me ja Elizabeth Warren totesimme New England Journal of Medicine -lehdessä julkaistussa vastauksessamme, tutkimuksessa jätettiin pois suurin osa usein sairaalahoitoon joutuneista henkilöistä (ryhmä, jolla on suuri riski joutua sairaalakonkurssiin); siinä oletettiin, että kaikki, jotka eivät ole sairaalahoidossa, eivät voi joutua sairaalakonkurssiin (vaikka ihmiset, jotka eivät ole sairaalahoidossa vuoden aikana, maksavat neljä viidesosaa kaikista sairaalalaskuista); että kukaan ei ajaudu konkurssiin lapsen tai kumppaneiden hoitoon liittyvistä laskuista; ja että mahdollisesti konkurssiin johtavat sairaudet eivät koskaan ala ennen sairaalahoitoa - oletus, jonka tutkimuksen omat tiedot ovat ristiriidassa.Näistä puutteista huolimatta tutkimuksen takana olevat taloustieteilijät väittivät (ja Post uskoi), että heidän matematiikkansa oli luotettavampi indikaattori siitä, mikä aiheutti taloudellisen turmion, kuin CBP:n haastattelemien tuhansien velallisten todistukset (ja oikeuspöytäkirjat, joita olemme käyttäneet ristiintarkastuksena).Tässä vaiheessa kaikki ovat yhtä mieltä siitä, että monet tuhannet amerikkalaiset kärsivät vuosittain lääketieteellisistä konkursseista, mutta siitä, kuinka monta niitä on tarkalleen ottaen, käydään edelleen tieteellistä keskustelua; taloustieteilijät ja kauppakorkeakoulujen professorit (joista osa on sairausvakuutusalan rahoittamia) esittävät yleensä alhaisempia arvioita, ja lääketieteen ja oikeustieteen tutkijat pitävät lukuja korkeampina, ja olisimme iloisia, jos Post raportoisi tuon keskustelun faktat ja vivahteet. Mutta sen sijaan se on valinnut puolensa ja leimannut toisen puolen edustajat - tutkijat, heidän tutkimuksiinsa viittaavat julkisuuden henkilöt ja tuskallisia tarinoitaan jakaneet velalliset - "valehtelijoiksi", M.P.H. ovat molemmat New Yorkin City University of New Yorkin Hunter Collegessa toimivia kansanterveyden professoreja ja Harvardin lääketieteellisen tiedekunnan lääketieteen lehtoreita sekä Physicians for a National Health Program -järjestön perustajia.Kuten Himmelsteinin kommentti Postin artikkelin kommenttiosassa väitti, kaikki kirjeen lukuisat lisäkirjoittajat oli poistettu liitteenä olevasta osasta. Olemme lisänneet heidät alla, toisen asiakirjan koko tekstissä: To the Editor: 28. elokuuta Postissa julkaistussa Fact Checker -artikkelissa senaattori Bernie Sandersin väitteelle, jonka mukaan 500 000 amerikkalaista ajautuu vuosittain vararikkoon lääkärilaskujen vuoksi, annettiin "kolme pinocchiota". Sandersin arvio perustui David Himmelsteinin ja kollegoiden American Journal of Public Health -lehdessä (AJPH) julkaistuun pääkirjoitukseen, jossa kerrottiin tuloksista Consumer Bankruptcy Project (CBP) -tutkimuksesta, jossa velallisilta kysyttiin konkurssin syistä. Pääkirjoituksessa (jonka Post virheellisesti väitti, ettei sitä ollut arvioitu vertaisarvioinnin avulla) päivitettiin aiempia CBP:n tutkimuksia, jotka Himmelstein oli tehnyt yhdessä silloisen Harvardin oikeustieteen professorin Elizabeth Warrenin, Steffie Woolhandlerin ja Deborah Thornen kanssa ja joissa päädyttiin samankaltaisiin johtopäätöksiin ja jotka ilmestyivät johtavissa lääketieteellisissä ja poliittisissa lehdissä.Postin pilkkaama Sandersin lausunto perustuu ekonometriseen tutkimukseen, jossa todettiin, että Kaliforniassa sairaalahoitoa saaneiden henkilöiden konkurssihakemusten määrä oli vain hieman lisääntynyt vuosina 2003-2007. Kuten Himmelstein, Woolhandler ja Warren totesivat New England Journal of Medicine -lehdessä julkaistussa vastauksessaan kyseiseen tutkimukseen, tutkimuksesta jätettiin pois suurin osa henkilöistä, jotka joutuvat usein sairaalahoitoon (ryhmä, jolla on suuri riski joutua lääketieteelliseen konkurssiin); siinä oletettiin, että kaikki, jotka eivät ole sairaalahoidossa, eivät voisi joutua lääketieteelliseen konkurssiin; että lapsen tai kumppanin sairaus ei voisi johtaa konkurssiin; ja että mahdollisesti konkurssiin johtavat sairaudet alkavat aina sairaalahoidon hetkellä - oletus, joka on ristiriidassa tutkimuksen omien tietojen kanssa.Sen sijaan, että Post olisi tarkistanut faktat, se on valinnut yhden puolen meneillään olevassa ja selvittämättömässä tieteellisessä keskustelussa ja leimannut toisen puolen edustajat (ja julkisuuden henkilöt, jotka siteeraavat heidän tutkimustaan) "valehtelijoiksi".Ystävällisin terveisin,David U. Himmelstein, MD Distinguished Professor Hunter College at City University of New York Lecturer in Medicine, Harvard Medical SchoolSteffie Woolhandler MD MPH Distinguished Professor Hunter College at City University of New York Lecturer (entinen professori) in Medicine, Harvard Medical SchoolMary T. Bassett MD MPH Johtaja, FXB Center for Health and Human Rights, Harvard Entinen New Yorkin kaupungin terveyskomissaariRobert Pollin, PhD Yliopiston taloustieteen arvostettu professori ja poliittisen talouden tutkimuslaitoksen toinen johtaja Massachusetts-Amherstin yliopisto.David H. Bor, MD Academic Officer Cambridge Health Alliance Lääketieteen professori Harvard Medical SchoolSteven B. Auerbach, MD MPH Eläkkeelle jäänyt-CAPT U.S. Public Health Service/ Dept. Department of Health &amp; Human ServicesAshwini Sehgal, MD Duncan Neuhauser Professor of Community Health Improvement Co-Director, Center for Reducing Health Disparities Case Western Reserve UniversityMarion Nestle, PhD, MPH Paulette Goddard Professor of Nutrition, Food Studies, and Public Health New York UniversityArthur MacEwan Professor Emeritus of Economics University of Massachusetts BostonHoward Waitzkin, MD, PhD, FACP Distinguished Professor Emeritus University of New Mexico Vieraileva professori, Fulbright Senior Fellow Seoul National University School of Public Health Division of Health Care Management and PolicyKaren Lasser, MD, MPH Lääketieteen ja kansanterveyden professori Boston UniversityJoia S. Mukherjee, MD, MPH Chief Medical Officer, Partners In Health Associate Professor, Harvard Medical SchoolPriyank Jain, MD Cambridge Health Alliance/Harvard Medical SchoolMardge H. Cohen, MD Boston Health Care for the Homeless Boston UniversityGordon Schiff, MD Associate Professor of Medicine Brigham and Women's Hospital/Harvard Medical SchoolSonali Saluja, MD, MPH Etelä-Kalifornian yliopiston lääketieteellinen tiedekuntaSabrina A. Esbitt, PhD Apulaisprofessori Perhe- ja sosiaalilääketieteen osasto Montefiore Medical Center/ Albert Einstein College of MedicineZinzi Bailey, PhD University of Miami, Miller School of MedicineKaren A. Becker, MD, MPH Apulaisprofessori, Albert Einstein College of MedicineIman Hassan MD MS Montefiore Health System/Albert Einstein College of MedicineCarles Muntaner MD, PhD, MHS. Kansanterveystieteen, hoitotieteen ja psykiatrian professori Toronton yliopisto Toronto, KanadaHenry S Kahn, MD, FACP Emeritusprofessori Emory University School of MedicineScott Goldberg, MD Bronx, NYLara Goitein, M.D Santa Fe, NMVikas Saini, MD, F.A.C.C. President, Lown InstituteJoe de Jonge Lääketieteen opiskelija, Columbia UniversityDavid Ozonoff, MD, MPH Ympäristöterveyden professori Boston University School of Public HealthLinda Prine MD Perhelääketieteen professori Icahn Mount Sinai School of MedicineMerlin Chowkwanyun, PhD Kansanterveystieteen apulaisprofessori Mailman/Columbia University School of Public HealthMatt Anderson, MD Montefiore/Albert Einstein School of MedicineSheba Sethi, MD Montefiore/Albert Einstein School of MedicineChristopher J. Wong, MD University of Washington School of MedicineRichard J. Pels, MD ylilääkäri Cambridge Health Alliance/Harvard Medical SchoolKathleen Hanley, MD apulaisprofessori NYU School of MedicineMark Eisenberg, MD lääketieteen apulaisprofessori Massachusetts General Hospital/Harvard Medical SchoolAdam Gaffney, MD MPH keuhko- ja tehohoitolääketieteen osasto, Cambridge Health Alliance/Harvard Medical School Physicians for a National Health Program -järjestön puheenjohtajaJoel Lexchin, MD emeritusprofessori School of Health Policy &amp; and York University Toronto Ontario, KanadaPaul Song, MD Los Angeles, CAPieter Cohen, MD Associate Professor of Medicine Cambridge Health Alliance/Harvard Medical SchoolLipi Roy, MD, MPH, FASAM New York CityHeather Paladine, MD Residenssijohtaja Perhelääketieteen residenssiohjelma New York Presbyterian/ Columbia University Medical CenterMartha Livingston, PhD Professori ja puheenjohtaja, kansanterveysala New Yorkin osavaltionyliopisto, Old WestburyMartin F. Shapiro, MD, PhD Lääketieteen professori Weill Cornell Medical CollegeDan O'Connell, MD MPH Apulaisprofessori Perhelääketiede, Albert Einstein School of MedicineVictoria Gorski, MD, FAAFP Apulaisprofessori Perhe- ja sosiaalilääketieteen osasto Montefiore Medical Center/Albert Einstein College of MedicineAlec Feuerbach Lääketieteen opiskelija Icahn Mount Sinai School of MedicineGabriel Silversmith, MD, MS New York CityA.H. Strelnick, MD Associate Dean and Professor, Family &amp; Social Medicine Albert Einstein College of Medicine Montefiore Medical CenterGordon Guyatt, MD, MSc, FRCP, OC Distinguished University Professor McMaster University Hamilton, Ontario, KanadaLew Pepper, MD MPH Newton, MANancy Krieger, PhD Sosiaalisen epidemiologian professori American Cancer Society Kliininen tutkimusprofessori Sosiaali- ja käyttäytymistieteiden laitos Harvard T.H. Chan School of Public HealthMichael A. Zingman, MPH MD Kandidaatti, Columbia University College of Physicians &amp; SurgeonsGarrett Adams, MD, MPH Past President, Physicians for National Health Program Louisville, KYEllen Benoit, PhD New York CityJoanna Watterson Lääketieteen opiskelijaPhilip Verhoef, MD University of Chicago School of MedicineDeborah Thorne, PhD Apulaisprofessori Idahon yliopiston sosiologian ja antropologian laitosLeo Eisenstein, MD Bellevue Hospital/NYU School of MedicineVikas Gampa, MD Cambridge, MAMargot Smith, DrPH Berkeley, CACatherine DeLorey, PhD Women's Health Institute Boston, MAMartin Donohoe MD FACP Portlandin osavaltion yliopistoRichard N. Gottfried puheenjohtaja, New Yorkin osavaltion yleiskokouksen terveysvaliokuntaRachel Madley PhD Candidate Columbia University Medical CenterTom Lieb, MD Portland, OR 97213William M. Fogarty, Jr., MD Webster Groves, MOEd Weisbart, MD, CPE, FAAFP St. Louis, MissouriKenneth D. Rosenberg, MD, MPH Oregon Health &amp; Science University-Portlandin osavaltionyliopiston kansanterveystieteen laitosAirín D. Martínez, PhD apulaisprofessori School of Public Health and Health Sciences Massachusetts-Amherstin yliopiston kansanterveys- ja terveystieteiden laitosMark S. Krasnoff, MD FACP St. Louis, MOAndrew Goldstein, MD. New York, NYAaron D. Fox, MD MS Lääketieteen apulaisprofessori Montefiore Medical Center/Albert Einstein College of MedicineSam Dickman, MD Kalifornian yliopisto San FranciscoChristine Jacobs MD Professori ja osaston puheenjohtaja Perhe- ja yhteisölääketieteen laitos St. Louis UniversityRachel Kreier, PhD Apulaisprofessori, terveystaloustiede Saint Joseph's College Patchogue, NYRobert E Aronson, DrPH, MPH Professori ja johtaja, kansanterveysohjelma Ympäristötieteiden, kansanterveyden ja kestävän kehityksen laitos Taylor University Upland, INMichael Hochman, MD, MPH Johtaja, USC Gehr Family Center for Health Systems Science Keck Medicine of USCKevin Grumbach, MD Hellman Endowed Professor and Chair Department of Family and Community Medicine University of California San FranciscoOlveen Carrasquillo, MD MPH Professor of Medicine and Public Health Sciences Chief, Division of General Internal Medicine University of Miami, Miller School of MedicinePaul O'Rourke-Babb, MSN, FNP-C Chico, CAWilliam Honigman, M.D. Orange County, CATom Koren, PT San Francisco, CANoralou Roos, O.C., PhD Professori, Mannitoban yliopistoHarvey M. Weinstein, MD, MPH Vanhempi tutkija, Ihmisoikeuskeskus, Berkeley LawCorinne Frugoni M.D. Humboldt County, CAMarc Sapir MD, MPH Hayward, CAHenry L. Abrons, MD, MPH Berkeley, CAJay Bowman-Kirigin MD/PhD-opiskelija, Washington University, St. LouisJessica Schorr Saxe, MD Charlotte, NCLeonard Rodberg, PhD emeritusprofessori, Queens College/City University of New YorkMarce Abare, MD San Jose, CARuth Wangerin, PhD, MPH Lehman College, City University of New YorkJ. Wesley Boyd, MD, PhD Psykiatrian apulaisprofessori, Harvard Medical SchoolJudy Norsigian, hallituksen puheenjohtaja, Our Bodies and Ourselves -järjestön puolestaRussell Phillips, M.D. William Applebaum -lääketieteen professori; globaalin terveyden ja sosiaalilääketieteen professori ja perusterveydenhuollon keskuksen johtaja, Harvard Medical SchoolMarcia Angell, M.D. Entinen päätoimittaja, New England Journal of MedicineLiitännäiset ovat vain tunnistetietoja varten."</w:t>
      </w:r>
    </w:p>
    <w:p>
      <w:r>
        <w:rPr>
          <w:b/>
        </w:rPr>
        <w:t xml:space="preserve">Tulos</w:t>
      </w:r>
    </w:p>
    <w:p>
      <w:r>
        <w:t xml:space="preserve">500 000 amerikkalaista menee tänä vuonna konkurssiin sairauslaskujen vuoksi.</w:t>
      </w:r>
    </w:p>
    <w:p>
      <w:r>
        <w:rPr>
          <w:b/>
        </w:rPr>
        <w:t xml:space="preserve">Esimerkki 2.245</w:t>
      </w:r>
    </w:p>
    <w:p>
      <w:r>
        <w:t xml:space="preserve">Yhdistyneen kuningaskunnan Euroopan unionista eroamiseen on enää kuusi kuukautta, mutta tiukasti säännelty lääketeollisuus ei vieläkään tiedä tarkalleen, miten lääkkeiden valvonta tulee toimimaan. Maailman suurimman syöpälääkkeiden valmistajan toimitusjohtaja Severin Schwan sanoi haastattelussa, että Eurooppa on jo nyt Yhdysvaltoja hitaampi hyväksymään uusia lääkkeitä, ja on pelättävissä, että Yhdistynyt kuningaskunta jää vielä enemmän jälkeen, mikä vaarantaa investoinnit. "Yhdistyneen kuningaskunnan kilpailukyky heikkenisi huomattavasti, ja se olisi vähemmän kiinnostava biotieteiden keskus teollisuudelle", hän sanoi Reutersille. "Meille tämä on erittäin tärkeä kysymys, ja jos sääntelyjärjestelmä ei pysyisi Euroopan vauhdissa, se olisi meille suuri ongelma."  Rochella on Britanniassa 2 100 työntekijää, ja se on ollut maassa vuodesta 1908. Henkilöstö työskentelee kaupallisen liiketoiminnan lisäksi myös merkittävässä lääkekehitystoiminnassa. "On sanomattakin selvää, että annamme etusijan tutkimus- ja kehitystoiminnalle, jossa tuomme lääkkeet ensin potilaille", Schwan sanoi. "Vaikka arvostammekin suuresti Yhdistyneen kuningaskunnan tiedettä ja valmiuksia, emme voi irrottaa sitä innovatiivisten lääkkeiden saatavuudesta."  Schwan totesi, että Yhdistynyt kuningaskunta voisi teoriassa käyttää brexitiä luodakseen riippumattoman lääkevalvontaviranomaisen, joka olisi nopeampi kuin Euroopan lääkevirasto. Hän sanoi kuitenkin myös, että tämä edellyttäisi suuria valtion investointeja sekä henkilöstöön että resursseihin. Lääkkeiden lisensointiin liittyvän epävarmuuden lisäksi Schwan on turhautunut myös joidenkin hoitojen saatavuuden rajoittamiseen Britannian kansallisessa terveydenhuoltopalvelussa. Hänen yhtiönsä on joutunut katkeraan riitaan siitä, että terveydenhuolto kieltäytyi hyväksymästä Ocrevusta, yhtiön uutta lääkettä, jolla hoidetaan erittäin invalidisoivaa multippeliskleroosin muotoa. "Meillä on nyt tilanne, jossa sitä tarvitsevat potilaat eivät saa lääkettä. Näin yksinkertaista se on", Schwan sanoi. Valmistautuakseen mahdollisiin toimitushäiriöihin siinä tapauksessa, että Britannia eroaa EU:sta ilman sopimusta Brysselin kanssa, hallitus on kehottanut lääketehtaita keräämään kuuden viikon lisävarastot lääkkeitä. Schwan sanoi, että Roche kasvattaa varastojaan samassa tahdissa kuin muutkin yritykset ja pystyy jatkamaan potilaiden lääketoimituksia myös siinä tapauksessa, että brexit ei toteutuisi.</w:t>
      </w:r>
    </w:p>
    <w:p>
      <w:r>
        <w:rPr>
          <w:b/>
        </w:rPr>
        <w:t xml:space="preserve">Tulos</w:t>
      </w:r>
    </w:p>
    <w:p>
      <w:r>
        <w:t xml:space="preserve">Roche-pomon mukaan Brexit ja lääkkeiden käytön rajoittaminen uhkaavat brittiläistä tiedettä.</w:t>
      </w:r>
    </w:p>
    <w:p>
      <w:r>
        <w:rPr>
          <w:b/>
        </w:rPr>
        <w:t xml:space="preserve">Esimerkki 2.246</w:t>
      </w:r>
    </w:p>
    <w:p>
      <w:r>
        <w:t xml:space="preserve">El Pason kansanterveysvirasto tutkii mahdollista tuberkuloosille altistumista Hanksin lukiossa. Viranomaiset uskovat, että eräs oppilas oli läheisessä kosketuksessa henkilön kanssa, jolla oli aktiivinen tuberkuloositapaus. Robert Resendes on kaupungin kansanterveysosaston johtaja. Hän sanoo, että ilmaisia testejä on saatavilla niille, jotka ovat saattaneet altistua. Terveysviranomaiset sanovat, että bakteeriperäinen sairaus ei tartu helposti, ja sen leviäminen edellyttää laajaa altistumista. Se voi tarttua hengittämällä tartunnan saaneita pisaroita, jotka ovat peräisin aktiivista tuberkuloosia sairastavan henkilön yskästä tai aivastuksesta. Oireita ovat jatkuva yskä, veren yskiminen, kuume, yöhikoilu ja krooninen heikkous.</w:t>
      </w:r>
    </w:p>
    <w:p>
      <w:r>
        <w:rPr>
          <w:b/>
        </w:rPr>
        <w:t xml:space="preserve">Tulos</w:t>
      </w:r>
    </w:p>
    <w:p>
      <w:r>
        <w:t xml:space="preserve">Teksasin viranomaiset tutkivat mahdollista tuberkuloosille altistumista.</w:t>
      </w:r>
    </w:p>
    <w:p>
      <w:r>
        <w:rPr>
          <w:b/>
        </w:rPr>
        <w:t xml:space="preserve">Esimerkki 2.247</w:t>
      </w:r>
    </w:p>
    <w:p>
      <w:r>
        <w:t xml:space="preserve">Jutussa todetaan, että 25 dollarin verikokeella voidaan tunnistaa kilpirauhashäiriöinen henkilö. Päivittäiseen hormonihoitoon liittyviä kustannuksia ei käsitellä. Artikkelissa selitetään erinomaisesti kilpirauhashormonien merkitys raskauden aikana sikiön aivojen kehitykselle, erityisesti ensimmäisen raskauskolmanneksen aikana. Siinä korostetaan myös niiden merkitystä keskenmenon ja ennenaikaisen synnytyksen ehkäisemisessä. Lisäksi jutussa kerrotaan perusteellisesti riskeistä, joita kilpirauhasen yli- tai aliaktiivisuus aiheuttaa tavalliselle ihmiselle. Artikkelissa mainitaan, että lievien kilpirauhasen vajaatoimintatapausten osalta tutkijat ovat epävarmoja siitä, auttaako diagnoosi ja sitä seuraava hoito riittävästi raskaana olevia potilaita vai tuhlaavatko he sen sijaan rahaa verikokeisiin ja kilpirauhaslääkkeisiin. Tämä mainitaan sopivasti raportissa korkealla (ensimmäisessä kolmanneksessa). Artikkelissa mainitaan lyhyesti, että Quest Diagnosticsin tutkimuksessa tarkasteltiin puolen miljoonan raskaana olevan naisen tietoja ja kyselyitä, mutta tämän lisäksi jutussa ei esitetä enempää tutkimusmenetelmiä tai protokollaa. Voisimme tulkita tuloksia paremmin, jos tietäisimme mm. seuraavaa: Tässä jutussa ei ole mitään tautien lietsontaa. Artikkelissa annetaan asianmukaista ja riittävää taustatietoa erilaisista kilpirauhashäiriöistä ja siitä, miten ne voivat vaikuttaa raskaana oleviin naisiin. New Yorkin Montefiore Medical Centerin tohtori Dena Goffmanin kommentti tarjoaa ulkopuolisen näkökulman tutkimukseen ja "pitkään jatkuneeseen kiistaan" raskaana olevien naisten kilpirauhastesteistä. Quest Diagnosticsin - yksi maailman suurimmista diagnostiikkapalveluita tarjoavista yrityksistä - tutkijat tekivät kuitenkin tämän tutkimuksen, jossa havaittiin "odotettua suurempi" määrä raskaana olevia naisia, joilla oli kilpirauhasen vajaatoiminta. Sitä, rahoittiko Quest Diagnostics tutkimusta tai oliko tohtori Elizabeth Pearcella yhteyksiä kyseiseen yritykseen, ei käsitelty nimenomaisesti. Jutussa tarjotaan erilaisia näkökulmia ja ohjeita kilpirauhasen seulonnasta American College of Obstetricians and Gynecologistsilta ja American Thyroid Associationilta. Jutussa tehdään selväksi, että "lähes neljännes raskaana olevista naisista ottaa yksinkertaisen kilpirauhasverikokeen riippumatta siitä, onko heillä oireita". Kilpirauhasen toiminnan seulonta verikokeen avulla ei ole uusi käsite. Kysymys on siitä, pitäisikö raskaana olevien naisten lievempiä kilpirauhasen vajaatoimintatapauksia hoitaa päivittäisellä hormonihoidolla. Yleisesti ottaen artikkelissa esitellään erinomaisesti asian molemmat puolet. Ei ollut mitään viitteitä siitä, että juttu olisi perustunut pelkästään lehdistötiedotteeseen.</w:t>
      </w:r>
    </w:p>
    <w:p>
      <w:r>
        <w:rPr>
          <w:b/>
        </w:rPr>
        <w:t xml:space="preserve">Tulos</w:t>
      </w:r>
    </w:p>
    <w:p>
      <w:r>
        <w:t xml:space="preserve">Keskustelu siitä, kuka tarvitsee kilpirauhasen tarkistuksen raskauden aikana</w:t>
      </w:r>
    </w:p>
    <w:p>
      <w:r>
        <w:rPr>
          <w:b/>
        </w:rPr>
        <w:t xml:space="preserve">Esimerkki 2.248</w:t>
      </w:r>
    </w:p>
    <w:p>
      <w:r>
        <w:t xml:space="preserve">Järjestäjät ilmoittivat maanantaina, että Biden on puhujana Austinissa sunnuntaina festivaalin interaktiiviseen teknologiaan keskittyvässä osassa. Biden kertoo suunnitelmistaan uuden syöväntorjunta-aloitteensa tiimoilta. Biden on hiljattain sanonut, että aloitteessa keskitytään parantamaan tietostandardeja tutkijoiden auttamiseksi, työskentelemään paikallisten hoito-organisaatioiden kanssa hoidon saatavuuden parantamiseksi ja pyrkimään varmistamaan, että potilailla on varaa hoitoihin. Biden johti aiemmin Valkoisen talon syöpäkuun aloitetta, jolla pyritään nopeuttamaan kehitystä kohti parannuskeinoa. Entinen varapresidentti on keskittynyt parantamaan syöpätutkimuspyrkimyksiä sen jälkeen, kun hänen poikansa, Delawaren entinen oikeusministeri Beau Biden, kuoli aivosyöpään vuonna 2015.</w:t>
      </w:r>
    </w:p>
    <w:p>
      <w:r>
        <w:rPr>
          <w:b/>
        </w:rPr>
        <w:t xml:space="preserve">Tulos</w:t>
      </w:r>
    </w:p>
    <w:p>
      <w:r>
        <w:t xml:space="preserve">Biden keskustelee South By Southwest -tapahtumassa taistelusta syövän lopettamiseksi.</w:t>
      </w:r>
    </w:p>
    <w:p>
      <w:r>
        <w:rPr>
          <w:b/>
        </w:rPr>
        <w:t xml:space="preserve">Esimerkki 2.249</w:t>
      </w:r>
    </w:p>
    <w:p>
      <w:r>
        <w:t xml:space="preserve">Osavaltion kansanterveysministeriön mukaan uskonnollisista syistä myönnettyjen vapautusten kokonaismäärä osavaltiossa kasvoi 25 prosenttia lukuvuodesta 2017-18 lukuvuoteen 2018-19. Viraston mukaan nousu 2 prosentista oppilaista 2,5 prosenttiin on suurin yksittäisen vuoden nousu rokotuksia koskevissa uskonnollisissa vapautuksissa sen jälkeen, kun se alkoi seurata osavaltion laajuisia tietoja 10 vuotta sitten. Vaikka päiväkotilasten rokotusaste on edelleen korkea Connecticutissa, uusien tietojen mukaan se on laskenut 96,5 prosentista 95,9 prosenttiin. "Se herättää huolta", sanoi kansanterveyskomissaari Renee D. Coleman-Mitchell ja lisäsi, että uudet luvut oikeuttavat julkaisemaan lisää tietoja, myös piirikunnittain ja kouluittain. Komissaari aikoi alun perin olla julkaisematta koulukohtaisia tietoja, mutta demokraattinen kuvernööri Ned Lamont kumosi keskiviikkona päätöksensä ja perusteli sitä sillä, että yleisön pitäisi saada tiedot. Bristolilainen pariskunta pyysi torstaina tuomioistuinta pysäyttämään koulukohtaisten rokotuslukujen julkaisemisen väittäen, että heille aiheutuu "korjaamatonta vahinkoa", jos tiedot julkaistaan. Heidän rokottamaton poikansa käy yksityistä koulua, jossa 18 prosenttia oppilaista vetosi uskonnolliseen vapautukseen rokotuksista DPH:n toukokuussa julkaisemien koulukohtaisten tietojen mukaan. Pariskunnalla on vireillä toinenkin oikeusjuttu. "Uskomme, että tuomioistuimen arvovaltaa kunnioittaaksemme ja kunnioittaaksemme uusia tietoja ei pitäisi julkaista tämän oikeudenkäynnin aikana", pariskunta sanoi kirjallisessa lausunnossaan. "Muussa tapauksessa siirryttäisiin vaarallisille vesille ja heikennettäisiin hallitusjärjestelmällemme niin tärkeää vallanjakoa." Lamontin toimisto kieltäytyi kommentoimasta vireillä olevaa oikeudenkäyntiä. Coleman-Mitchell sanoi, että tuhkarokon uusi esiintyminen Yhdysvalloissa on erittäin huolestuttavaa ja että Connecticutin rokotuslukujen lasku yhdessä uskonnollisten vapautusten lisääntymisen kanssa puoltaa tarvetta julkaista sekä läänikohtaiset että koulukohtaiset tiedot 21. lokakuuta mennessä. Connecticutissa on ollut tänä vuonna tähän mennessä kolme tapausta. ___ Juttua on korjattu siten, että Festat asuvat Bristolissa, eivät Woodstockissa.</w:t>
      </w:r>
    </w:p>
    <w:p>
      <w:r>
        <w:rPr>
          <w:b/>
        </w:rPr>
        <w:t xml:space="preserve">Tulos</w:t>
      </w:r>
    </w:p>
    <w:p>
      <w:r>
        <w:t xml:space="preserve">Tiedot osoittavat, että rokotteita koskevien uskonnollisten vapautusten määrä on lisääntynyt 25 prosenttia.</w:t>
      </w:r>
    </w:p>
    <w:p>
      <w:r>
        <w:rPr>
          <w:b/>
        </w:rPr>
        <w:t xml:space="preserve">Esimerkki 2.250</w:t>
      </w:r>
    </w:p>
    <w:p>
      <w:r>
        <w:t xml:space="preserve">Casper Star-Tribune -lehti kertoi maanantaina (http://bit.ly/2oUz0aa ), että Wyomingin terveysministeriön lehdistötiedotteessa sanottiin, että vaikka muiden sukupuoliteitse tarttuvien tautien, kuten klamydian ja kupan, määrä on noussut, tippuri on vaikuttanut eniten nuoriin. Osaston mukaan Wyomingissa ilmoitettiin 44 tippuritapausta vuonna 2012. Tippuritapausten määrä nousi 279 tapaukseen vuonna 2016. Tartuntatautien valvontaohjelman johtaja Courtney Smith sanoo, että kaksi kolmasosaa tippuritapauksista ja puolet klamydiatapauksista raportoitiin 15-24-vuotiailta. Smith sanoo, että Natronan piirikunnassa on osavaltion korkein tippuritartuntojen määrä vuonna 2016. Sitä seuraavat Laramien ja Fremontin piirikunnat. ___ Tietoja: Casper (Wyo.) Star-Tribune, http://www.trib.com.</w:t>
      </w:r>
    </w:p>
    <w:p>
      <w:r>
        <w:rPr>
          <w:b/>
        </w:rPr>
        <w:t xml:space="preserve">Tulos</w:t>
      </w:r>
    </w:p>
    <w:p>
      <w:r>
        <w:t xml:space="preserve">Wyomingin terveysviranomaiset raportoivat sukupuolitautien lisääntymisestä.</w:t>
      </w:r>
    </w:p>
    <w:p>
      <w:r>
        <w:rPr>
          <w:b/>
        </w:rPr>
        <w:t xml:space="preserve">Esimerkki 2.251</w:t>
      </w:r>
    </w:p>
    <w:p>
      <w:r>
        <w:t xml:space="preserve">Ei sovelleta. Oliiviöljyn hinta ei ole kyseenalainen. Jutussa mainittiin vain 41 % pienempi aivohalvausriski, mutta siinä ei annettu todellisia lukuja siitä, kuinka moni vs. kuinka moni eri ryhmissä. Tämä saattaa antaa liian suuren käsityksen hyödystä tai riskin pienenemisestä. Ei sovelleta. Toisin kuin LA Timesin juttu, WebMD turvautuu päätoimittajan ja kahden muun riippumattoman asiantuntijan arviointiin. Siinä mainittiin, että kyseessä oli havainnointitutkimus, mutta siinä ei nimenomaisesti määritelty sitä tai sitä, miksi se on mahdollinen rajoitus. Jutussa ei mainita aivohalvauksen tautia. Hieno lähdeaineisto - tutkimuksen tekijöiden lisäksi kolme riippumatonta tahoa. Juttu päättyy sopivasti tähän: "Verenpaineen pitäminen hallinnassa, tupakoimattomuus, säännöllinen liikunta ja terveellinen ruokavalio, jossa on vähän suolaa ja runsaasti hedelmiä ja vihanneksia, voivat myös auttaa vähentämään aivohalvausriskiä." Ei sovellu. Oliiviöljyn saatavuutta ei ole kyseenalaistettu. Tutkimuksen suhteellisen uutuudenviehätys oli jutussa selvä. On selvää, että juttu ei perustunut uutistiedotteeseen.</w:t>
      </w:r>
    </w:p>
    <w:p>
      <w:r>
        <w:rPr>
          <w:b/>
        </w:rPr>
        <w:t xml:space="preserve">Tulos</w:t>
      </w:r>
    </w:p>
    <w:p>
      <w:r>
        <w:t xml:space="preserve">Oliiviöljy liittyy vähentyneeseen aivohalvausriskiin</w:t>
      </w:r>
    </w:p>
    <w:p>
      <w:r>
        <w:rPr>
          <w:b/>
        </w:rPr>
        <w:t xml:space="preserve">Esimerkki 2.252</w:t>
      </w:r>
    </w:p>
    <w:p>
      <w:r>
        <w:t xml:space="preserve">Astmaa sairastavalla henkilöllä on paperinen kasvonaamari, kun sairaanhoitajat huolehtivat hänestä tässä päiväämättömässä arkistokuvassa. REUTERS/Jason Reed Tulokset julkaistiin Lancet-lehdessä yhdessä kahden muun tutkimuksen kanssa, joissa todettiin, että nenän vuotaminen ja hengityksen vinkuminen varhaisessa vaiheessa voivat olla vahvoja astman ennusmerkkejä. Ensimmäisessä tutkimuksessa tutkijat tutkivat yli 205 000 lapsen vanhempien toimittamia tietoja ja havaitsivat, että parasetamolin käyttö ensimmäisen elinvuoden aikana oli yhteydessä 46 prosenttia suurempaan astmariskiin, kun lapset olivat 6 tai 7-vuotiaita, verrattuna niihin, jotka eivät olleet koskaan altistuneet lääkkeelle. Paracetamolia käytetään kuumeen, pienten kipujen ja särkyjen lievittämiseen Yhdysvalloissa, jossa sitä myydään laajalti Tylenol-valmisteena, ja sitä käytetään nestemäisenä suspensiona lapsille. Parasetamolin keskisuuri käyttö viimeisten 12 kuukauden aikana lisäsi astmariskiä 61 prosenttia, kun taas suuret annokset kerran kuukaudessa tai useammin viimeisen vuoden aikana nostivat riskin yli kolminkertaiseksi. Keskivaikea käyttö määriteltiin vähintään kerran vuodessa, mutta alle kerran kuukaudessa tapahtuvaksi. Epäilyt mahdollisesta yhteydestä parasetamolin ja astman välillä heräsivät viime vuosina, kun asiantuntijat havaitsivat lääkkeen käytön lisääntyneen ja astman esiintyvyyden samanaikaisen kasvun maailmanlaajuisesti. Yksi teoria on, että parasetamoli vähentää elimistön antioksidantteja. Jotkut asiantuntijat uskovat, että antioksidantit, jotka estävät vapaiksi radikaaleiksi kutsuttuja epävakaita molekyylejä aiheuttamasta liikaa vahinkoa, voivat vähentää syövän, sydänsairauksien ja muiden sairauksien riskiä. "Parasetamoli voi vähentää antioksidanttitasoja ja ... se voi aiheuttaa hapetusstressiä keuhkoissa ja aiheuttaa astmaa", yksi tutkijoista, Richard Beasley Uuden-Seelannin lääketieteellisestä tutkimuslaitoksesta kertoi Reutersille puhelinhaastattelussa. Kuten astman kohdalla, kuukausittainen parasetamolin käyttö kaksinkertaisti ekseeman riskin ja kolminkertaisti rinokonjunktiviitin - toistuvan aivastelun, nuhan, nenän tukkoisuuden ja heinänuhan - riskin lasten ollessa 6 tai 7-vuotiaita, tutkimuksessa todettiin. Tutkijat kuitenkin korostivat, että parasetamolin pitäisi edelleen olla ensisijainen lääke lasten kivun ja kuumeen lievittämiseen, koska sen vaihtoehtoinen lääke, aspiriini, liittyy Reyen oireyhtymän riskiin, joka on harvinainen mutta vakava komplikaatio lapsilla. "Tulokset tukevat Maailman terveysjärjestön nykyisiä ohjeita, joissa suositellaan, että parasetamolia ei pitäisi käyttää rutiininomaisesti, vaan se pitäisi varata lapsille, joilla on korkea kuume (38,5 celsiusastetta tai enemmän)", he kirjoittivat. Toisessa The Lancet -lehdessä julkaistussa tutkimuksessa todettiin, että nuha eli heinänuha ja muut nuhaa aiheuttavat allergiset reaktiot ennustavat vahvasti aikuisiällä kehittyvää astmaa. Tutkijat seurasivat yli 8 vuoden ajan 6 461 ihmistä 14 maassa, joilla ei ollut astmaa tutkimuksen alkaessa. Ne, jotka kärsivät nuhasta ja olivat allergisia erilaisille aineille, kuten kotipölypunkille, kissalle, ruoholle ja koivulle, sairastuivat myöhemmin 3,5 kertaa todennäköisemmin astmaan kuin ne, jotka eivät kärsineet allergioista eivätkä nuhasta. Kolmannessa Arizonassa Yhdysvalloissa tehdyssä tutkimuksessa todettiin, että hengityksen vinkuminen varhaislapsuudessa voi olla pahaenteinen merkki astman kehittymisestä aikuisuudessa. Tutkijat kävivät läpi 849 ihmisen tietoja 22 vuoden ajalta vauvaiästä lähtien. Aktiivisen astman 181 tapauksesta 49 oli vasta diagnosoitu, joista 35 oli naisia. "Yli 70 prosentilla ihmisistä, joilla oli nykyinen astma, ja 63 prosentilla niistä, joilla oli äskettäin diagnosoitu astma 22 vuoden iässä, hengityksen vinkunaa oli esiintynyt kolmen ensimmäisen elinvuoden aikana tai vanhemmat olivat ilmoittaneet siitä kuuden vuoden iässä", Arizonan hengityskeskuksen tutkijat kirjoittivat. Suzanne Lau Charite University Medicine -yliopistosta Saksasta kirjoitti oheiskommentissaan: "Nämä havainnot tunnistavat väestön, jolla on riski sairastua krooniseen obstruktiiviseen hengitystiesairauteen varhaisaikuisuudessa, ja he osoittivat alttiutta jo esikouluvuosina." Lau ei osallistunut tutkimukseen.</w:t>
      </w:r>
    </w:p>
    <w:p>
      <w:r>
        <w:rPr>
          <w:b/>
        </w:rPr>
        <w:t xml:space="preserve">Tulos</w:t>
      </w:r>
    </w:p>
    <w:p>
      <w:r>
        <w:t xml:space="preserve">Parasetamolin käyttö voi lisätä lasten astmariskiä.</w:t>
      </w:r>
    </w:p>
    <w:p>
      <w:r>
        <w:rPr>
          <w:b/>
        </w:rPr>
        <w:t xml:space="preserve">Esimerkki 2.253</w:t>
      </w:r>
    </w:p>
    <w:p>
      <w:r>
        <w:t xml:space="preserve">Verkossa leviävässä valokuvasarjassa näkyy Peng Shuilin, kiinalainen mies, joka menetti ruumiinsa alaosan auto-onnettomuudessa Shenzhenin kaupungissa vuonna 1995. Kirurgit pystyivät pelastamaan hänen henkensä sulkemalla hänen alavartalonsa, mutta hänen heikentynyt tilansa vaati häntä pysymään pitkälti liikkumattomana vaaka-asennossa. Vuosien voimiensa kartuttamisen jälkeen Peng sai erikoisvalmisteiset "bioniset jalat", jotka kiinnitettiin kipsin avulla, minkä ansiosta hän sai takaisin huomattavan liikkumiskyvyn:  "Half Man - Half Price Store" - Peng Shuilinin tarina Elämässä valitamme jatkuvasti siitä, mitä on tai miksi meillä ei ole. Puolet ajasta vaikutamme tyytymättömiltä, vaikka olemme täysivaltaisia ja vapaita valitsemaan. Lihavat ihmiset sanovat: "Haluan olla hoikka." Laihat ihmiset sanovat: "Haluan olla lihavampi." Köyhät ihmiset haluavat olla rikkaita, ja rikkaat eivät ole koskaan tyytyväisiä siihen, mitä heillä on. Vuonna 1995 Shenzhenissä tavarankuljetusauto leikkasi hänen ruumiinsa kahtia. Hänen alavartaloaan ja jalkojaan ei voinut enää korjata. Peng Shuilin, 37, vietti lähes kaksi vuotta sairaalassa Shenzhenissä, Etelä-Kiinassa, ja hänelle tehtiin useita leikkauksia, joissa lähes kaikki tärkeimmät elimet ja järjestelmät hänen kehossaan palautettiin. Peng harjoitteli käsiään, kasvatti voimiaan, pesi kasvonsa ja harjasi hampaansa. Hän selviytyi kaikista todennäköisyyksistä huolimatta. Nyt Peng Shulin on hämmästyttänyt lääkäreitä oppimalla kävelemään uudelleen vuosikymmenen jälkeen. Peng on kulkenut Pekingin kuntoutuskeskuksen käytävillä erityisesti mukautettujen jalkojensa ja uudelleenmitoitetun kävelytelineen avulla. Molempiin jalkoihin on kiinnitetty vaijeri, joten kun toinen jalka menee eteenpäin, toinen menee taaksepäin. Jos jalka heilahtaa sivulle, ja jos sitä hieman väännetään, se jalka, jolla ei ole painoa, etenee, kun taas toinen pysyy paikallaan, mikä on erittäin tehoton tapa liikkua. On niin tyydyttävää "kävellä" taas kymmenen vuoden jälkeen puolikkaan ruumiin kanssa! Peng Shuilin on avannut oman alennusmyymälän, jonka nimi on Half Man Half Price Store. Innostavasta 37-vuotiaasta on tullut liikemies, ja häntä käytetään roolimallina muille amputoiduille. Hän on vain 1,5 metriä pitkä, ja hän liikkuu pyörätuolissa pitämällä luentoja vammaisuudesta toipumisesta. Hänen asenteensa on hämmästyttävä, hän ei valita. Hän on saanut hyvää hoitoa, mutta hänen salaisuutensa on iloisuus. Mikään ei koskaan masenna häntä. Sinulla on koko keho. Sinulla on jalat. Nyt olet tavannut miehen, jolla ei ole kumpaakaan. Hänen elämänsä on kestävyyden taidonnäyte, ihmishengen riemuvoitto äärimmäisten vastoinkäymisten voittamisessa. Joten kun seuraavan kerran haluatte valittaa jostain vähäpätöisestä - älkää tehkö sitä. Muistakaa sen sijaan Peng Shulinia. Telegraph kertoi Pengistä tammikuussa 2008 seuraavaa:  Lähes 13 vuotta sen jälkeen, kun hänen ruumiinsa leikattiin kahtia, kun tavarankuljetusrekka törmäsi häneen, Peng Shuilin ottaa kaiken irti elämästään liikkumisen apuvälineiden avulla. Vain 78-senttinen kiinalaismies löydettiin kahtena kappaleena Shenzhenin kaupungissa vuonna 1995 tapahtuneen liikenneonnettomuuden jälkeen. Lääkärit totesivat, että hänen alaosansa oli pelastuskelvoton, mutta useat leikkaukset sulkivat hänen pohjaton ylävartalonsa. Iho siirrettiin hänen päästään hänen irrotetun ruumiinsa alapuolelle, jotta hänen elimensä pysyisivät hengissä ja poissa ulkoisen altistuksen vahingollisilta vaikutuksilta. Useiden operaatioiden jälkeen hän oli yhä liian heikko pitämään elimiään sisällään, ja hän vietti seuraavat kuukaudet vaaka-asennossa. Peng vahvisti kätensä liikkumiskykyä varten ja alkoi sitten etsiä tekoraajojen valmistukseen erikoistuneita yrityksiä. Asiantuntijat kokosivat Pengille tekojalat, jotka sovitettiin erityisesti hänen vartaloonsa. Kiinan kuntoutustutkimuskeskuksen lääkärit auttoivat Pengiä oppimaan uudelleen kävelemään kahdella bionisella jalalla, jotka oli kiinnitetty erityiseen kipsikappaleeseen. Hänen sinnikkyytensä ja taistelunsa elämän puolesta sekä useat liikkumisen apuvälineet auttavat häntä nyt selviytymään normaalien ihmisten jokapäiväisistä toiminnoista.</w:t>
      </w:r>
    </w:p>
    <w:p>
      <w:r>
        <w:rPr>
          <w:b/>
        </w:rPr>
        <w:t xml:space="preserve">Tulos</w:t>
      </w:r>
    </w:p>
    <w:p>
      <w:r>
        <w:t xml:space="preserve">Valokuvissa näkyy Peng Shuilin, kiinalainen mies, joka menetti ruumiinsa alaosan auto-onnettomuudessa.</w:t>
      </w:r>
    </w:p>
    <w:p>
      <w:r>
        <w:rPr>
          <w:b/>
        </w:rPr>
        <w:t xml:space="preserve">Esimerkki 2.254</w:t>
      </w:r>
    </w:p>
    <w:p>
      <w:r>
        <w:t xml:space="preserve">Torstaina Italia ohitti Kiinan maana, jossa on rekisteröity eniten kuolemantapauksia erittäin tarttuvan viruksen vuoksi. Italian tapausten kokonaismäärä nousi 53 578:aan aiemmasta 47 021:stä, mikä merkitsee 13,9 prosentin kasvua, kertoi väestönsuojeluvirasto. Kriittisessä tilanteessa on edelleen pahiten kärsivä pohjoinen Lombardian alue, jossa on 3 095 kuolemantapausta ja 25 515 tapausta. Alun perin koko maassa tartunnan saaneista 6 072 oli lauantaina täysin toipunut, kun edellisenä päivänä luku oli 5 129. Tehohoidossa oli 2 857 ihmistä, kun aiemmin heitä oli hoidettu 2 655.</w:t>
      </w:r>
    </w:p>
    <w:p>
      <w:r>
        <w:rPr>
          <w:b/>
        </w:rPr>
        <w:t xml:space="preserve">Tulos</w:t>
      </w:r>
    </w:p>
    <w:p>
      <w:r>
        <w:t xml:space="preserve">Italiassa koronaviruskuolemien määrä kasvoi 793:lla päivässä, mikä nosti kuolemantapausten kokonaismäärän 4 825:een.</w:t>
      </w:r>
    </w:p>
    <w:p>
      <w:r>
        <w:rPr>
          <w:b/>
        </w:rPr>
        <w:t xml:space="preserve">Esimerkki 2.255</w:t>
      </w:r>
    </w:p>
    <w:p>
      <w:r>
        <w:t xml:space="preserve">Brian Frosh ilmoitti syytteistä keskiviikkona. Viranomaisten mukaan syytteitä on nostettu useita Troy Brownia, Sharon Isaacia ja Barbara Parkeria vastaan, kaikki Baltimoresta. Syytteet koskevat haavoittuvassa asemassa olevan aikuisen hyväksikäyttöä ja laiminlyöntiä sekä taloudellista hyväksikäyttöä. Valtakunnansyyttäjänvirasto kertoo aloittaneensa Neiswanger Management Servicesin tutkimukset vuonna 2015. Yhtiöllä oli viisi hoitokotia eri puolilla Marylandia. Tutkintaa johtivat valtakunnansyyttäjän toimisto ja Marylandin osavaltion poliisi. Viranomaisten mukaan tutkimuksessa havaittiin, että yritys kotiutti hoitokotipotilaitaan näennäisesti luvattomiin asumispaikkoihin. Kotietsintäluvat paljastivat ylikansoitettuja koteja ja joissain tapauksissa surkeat asuinolosuhteet, mukaan lukien luteet ja hiiret.</w:t>
      </w:r>
    </w:p>
    <w:p>
      <w:r>
        <w:rPr>
          <w:b/>
        </w:rPr>
        <w:t xml:space="preserve">Tulos</w:t>
      </w:r>
    </w:p>
    <w:p>
      <w:r>
        <w:t xml:space="preserve">3 syytteeseen luvattomasta avustetun asumisen laitoksesta.</w:t>
      </w:r>
    </w:p>
    <w:p>
      <w:r>
        <w:rPr>
          <w:b/>
        </w:rPr>
        <w:t xml:space="preserve">Esimerkki 2.256</w:t>
      </w:r>
    </w:p>
    <w:p>
      <w:r>
        <w:t xml:space="preserve">"Yhden päivän paastoamiseen kuukaudessa ei liity taloudellisia kustannuksia. Artikkelissa esitetään tiedot yleisesti ottaen hyvin: Myöhemmin tekstissä selitetään, että 67 prosentilla ei-paastoajista diagnosoitiin sydänsairaus, kun taas paastoajista 59 prosentilla. Molempien mittareiden esittäminen on hyödyllistä. Artikkelissa selostetaan myös tutkimuksen metodologia varsin yksityiskohtaisesti. Artikkelissa mainitaan kaksi tärkeää paastoon liittyvää turvallisuuskysymystä: Se voi olla vaarallista diabeetikoille ja se voi heikentää aineenvaihduntaa ja mahdollisesti lisätä painonnousun todennäköisyyttä. Artikkelissa olisi myös pitänyt mainita, että kaikkien, jotka haluavat paastota, tulisi ensin neuvotella lääkärinsä kanssa. Artikkelissa kerrotaan, että tutkimus esiteltiin American Heart Associationin kokouksessa, mutta siinä ei selitetä, että tämä tarkoittaa, että tietoja ei ole vertaisarvioitu tai julkaistu - ja että ne ovat siten vähemmän uskottavia, kunnes (tai jos) ne julkaistaan tällaisessa lehdessä. Artikkelissa ei myöskään huomautettu, että itse raportoitua käyttäytymistä koskeva havainnointitutkimus ei ole yhtä tehokas todiste kuin prospektiivinen kliininen tutkimus. Tässä tutkimuksessa olisi pitänyt korostaa riskiä, joka liittyy "terveiden käyttäjien harhapainoon" - siihen, että ihmisillä, jotka päättävät paastota, voi olla terveellisiä ominaisuuksia, joita muilla ei ole - olisi pitänyt korostaa. Artikkeli sallii myös tutkijoiden ylitulkita joitakin tietoja. Siinä siteerataan tutkijoita sanomalla, että tulokset pätevät myös muihin kuin mormoneihin. Mutta vain 8 prosenttia 515 hengen tutkimusjoukosta - eli 41 ihmistä - oli muita kuin mormoneja. Näin pieneen otoskokoon perustuvat johtopäätökset taudin yleisyydestä ovat ennenaikaisia. Artikkelissa ei liioitella sydänsairauksien seurauksia tai esiintyvyyttä. Artikkeli perustuu lääketieteellisessä kokouksessa pidettyyn esitelmään. Siihen sisältyi haastatteluja kahdesta lähteestä: Tutkimuksen kirjoittajaa ja riippumatonta asiantuntijaa, joka on perehtynyt ruokavalioon ja sydänsairauksiin. Artikkelissa todetaan, että tupakoinnin lopettaminen vähentää myös sydäntautiriskiä. Siinä ei kuitenkaan mainita, että yleisempi tapa vähentää sydänriskiä on kontrolloida sitä, mitä ja kuinka paljon syö, eikä sitä, milloin syö. Olisi ollut hyödyllistä tietää, kuinka paljon hyötyä tämä paastoajaryhmä sai verrattuna vastaavaan ryhmään, joka käytti yleisempiä ruokavaliotoimenpiteitä sydänriskin vähentämiseksi. Artikkelissa ei myöskään mainita muita yleisiä ja tehokkaita tapoja vähentää sydänriskiä, kuten korkean verenpaineen ja rasvojen hallintaa, aspiriinin käyttöä jne. Tutkittu toiminta, ruoasta ja juomasta pidättäytyminen yhtenä päivänä kuukaudessa, on kenen tahansa käytettävissä. Artikkelissa annetaan aivan oikein ymmärtää, että kerran kuukaudessa tapahtuvan päivittäisen paastoamisen sydänhyötyjä on tutkittu vain vähän. Ei ole todisteita siitä, että artikkeli perustuu lehdistötiedotteeseen."</w:t>
      </w:r>
    </w:p>
    <w:p>
      <w:r>
        <w:rPr>
          <w:b/>
        </w:rPr>
        <w:t xml:space="preserve">Tulos</w:t>
      </w:r>
    </w:p>
    <w:p>
      <w:r>
        <w:t xml:space="preserve">Tutkimus: Kuukausipaasto voi auttaa sydäntä</w:t>
      </w:r>
    </w:p>
    <w:p>
      <w:r>
        <w:rPr>
          <w:b/>
        </w:rPr>
        <w:t xml:space="preserve">Esimerkki 2.257</w:t>
      </w:r>
    </w:p>
    <w:p>
      <w:r>
        <w:t xml:space="preserve">Terveysviranomaiset eri puolilla Aasiaa ovat lisänneet valvontaa ja muita varotoimia estääkseen vuoden 2003 SARS-kriisin aiheuttamien häiriöiden ja kuolemantapausten toistumisen. SARS-kriisi aiheutti 40-50 miljardin dollarin tappiot, jotka johtuivat matkustamisen ja menojen vähenemisestä. Ensimmäiset uudenlaiseksi koronavirukseksi tunnistetun taudin tapaukset liittyivät Wuhanissa sijaitseviin äyriäismarkkinoihin, mikä viittaa eläimistä ihmisiin siirtymiseen, mutta nyt sen uskotaan leviävän myös ihmisten välillä. Keskiviikkoon mennessä yli 500 ihmisellä oli vahvistettu tartunta, ja 17 oli kuollut tautiin, joka voi aiheuttaa keuhkokuumetta ja muita vakavia hengitystieoireita. Rahoitusmarkkinat vetäytyivät tiistaina ja nousivat keskiviikkona, kun sijoittajat tarttuivat edullisiin tarjouksiin. Vaikka uusi virus vaikuttaa paljon vaarattomammalta kuin SARS, "merkittävin riski Aasiassa voi olla edessä, kun alueellinen huippumatkustuskausi alkaa, mikä voi moninkertaistaa taudin leviämisen", sanoi AxiCorpin Aasian päästrategi Stephen Innes. "Joten, vaikka riski on palaamassa markkinoille, valot saattavat muuttua vihreiksi vasta, kun siirrymme läpi kuun uudenvuoden matkustuskauden, jotta voimme paremmin arvioida koronaviruksen leviämistä." Vuonna 2003 Kiinassa puhjennut vakava akuutti hengitystieoireyhtymä ja tappavan lintuinfluenssan tapaukset johtivat laajoihin karanteenitoimenpiteisiin monissa Kiinan kaupungeissa ja Hongkongissa. Yli 8 000 ihmistä sairastui ja vajaat 800 ihmistä kuoli, eli kuolleisuus oli alle 10 prosenttia. Vaikka tavallinen influenssa tappaa vuosittain satojatuhansia ihmisiä, tällaiset uudet taudit herättävät hälytystä, koska on epävarmaa, miten tappavia ne voivat olla ja miten ne voivat levitä. Tämä pätee erityisesti tällä viikolla alkavan kuun uudenvuoden juhlan vuotuisen massamatkustamisen aikana. "Maailmantaloudelle aiheutuvat kustannukset voivat olla melko huikeat negatiivisen BKT:n muodossa, jos taudinpurkaus saavuttaa epidemian mittasuhteet", Innes sanoi raportissa. Kiinassa terveysviranomaiset ovat tehostaneet kuumeen seulontaa. "Pyydämme yleisöä välttämään väkijoukkoja ja minimoimaan julkiset kokoontumiset, jotta vähennetään ristikkäisten tartuntojen mahdollisuutta", kansallisen terveyskomission varajohtaja Li Bin sanoi keskiviikkona. Analyytikot sanoivat, että kuten SARSin tapauksessa, taudin vaikutukset kohdistuvat todennäköisesti voimakkaimmin tietyille teollisuudenaloille, kuten hotelleihin ja lentoyhtiöihin, rautateihin, kasinoihin ja muihin vapaa-ajan yrityksiin sekä vähittäiskauppiaisiin. Shanghai Disney Resort ilmoitti keskiviikkona verkkosivuillaan, että se toimii normaalisti, mutta ymmärtää, jos jotkut vieraat haluavat muuttaa matkasuunnitelmiaan. Puisto sanoi antavansa vieraille mahdollisuuden siirtää vierailujaan tai palauttaa rahansa. Kiinan siviili-ilmailuhallinto kehotti lentoyhtiöitä tarjoamaan maksuttomia hyvityksiä Wuhaniin tai Wuhanista lähtevistä lipuista. "Jos keuhkokuumetta ei pystytä hallitsemaan lyhyellä aikavälillä, odotamme Kiinan vähittäismyynnin, matkailun, hotelli- ja ravintola-alan sekä matkailutoiminnan kärsivän todennäköisesti erityisesti ensimmäisellä ja toisella vuosineljänneksellä", sanoi Ning Zhang UBS:stä. Hallituksen toimet sokin lieventämiseksi auttaisivat, mutta kasvu elpyy todennäköisesti vähemmän kuin aiemmin ennustettiin, Zhang sanoi. Tautitapaus on puolestaan siunaus lääkeyrityksille sekä suojanaamareiden ja muiden lääkinnällisten laitteiden valmistajille. Maailman terveysjärjestö WHO ei ollut 17. tammikuuta suositellut kansainvälisiä matkustusrajoituksia, mutta kehotti paikallisia viranomaisia tekemään yhteistyötä matkailualan kanssa taudin leviämisen estämiseksi ja varoitti samalla sairastuneita matkustajia hakeutumaan lääkärin hoitoon. Sairaus on jälleen uusi isku Hongkongille, jonka talous kärsii kuukausia kestäneistä, usein väkivaltaisista hallituksen vastaisista mielenosoituksista. Laajempi huolenaihe on Kiina, jonka talous kasvoi vuonna 2019 30 vuoden alhaisella 6,1 prosentin vuosivauhdilla. Pekingin ja Washingtonin välinen väliaikainen kauppasopimus oli herättänyt toiveita siitä, että kahden suurimman talouden välisten jännitteiden aiheuttamat paineet saattaisivat lieventyä, ja viimeisimmät tiedot ovat osoittaneet merkkejä viennin kysynnän paranemisesta. Virusepidemia lisää riskiä siitä, että tällainen optimismi saattaa olla ennenaikaista. "Odotamme, että Kiinan kasvuun kohdistuu yhä enemmän laskupaineita erityisesti palvelualalla", sanoivat Ting Lu ja muut Nomuran analyytikot Hongkongissa, jotka perustivat ennusteensa SARS-viruksen leviämiseen. Maailmanlaajuisten matkailijoiden kasvava määrä on viime vuosina vaikuttanut erilaisten tautien leviämiseen, kuten Lähi-idän hengitystieoireyhtymä, Ebola- ja Zika-virukset, rutto, tuhkarokko ja muut erittäin tarttuvat taudit. Maailman talousfoorumi arvioi, että pandemiat - rajat ylittävät taudinpurkaukset, kuten influenssa, joka tappoi 50 miljoonaa ihmistä sata vuotta sitten - voivat aiheuttaa 570 miljardin dollarin vuosittaiset taloudelliset menetykset. Ebola-epidemia vuosina 2014-16 aiheutti Maailmanpankin mukaan yli 2,2 miljardin dollarin tappiot. Tähän sisältyvät työssä käyvien liberialaisten määrän väheneminen 40 prosentilla kriisin huippuvaiheessa, viennin ja sadon väheneminen sekä taudin torjuntakustannukset. Inhimillisen tragedian lisäksi tällaiset kriisit vievät resursseja, joita tarvitaan muihin valtion menoihin, ja vaativat ankaran veron köyhimmille talouksille. Maailmanpankin raportissa todetaan, että Ebola-taudin aiheuttama terveydenhuoltohenkilöstön menetys johti Afrikassa tuhansien äitien ja vauvojen kuolemiin, haittasi työtä muiden tautien, kuten malarian, HIV/aidsin ja tuberkuloosin ehkäisemiseksi ja hoitamiseksi, vähensi rokotuksia ja vähensi leikkauksia. Monet eloonjääneet kärsivät puolestaan tautien ja heidän henkensä pelastamiseksi käytettyjen voimakkaiden lääkkeiden pitkäaikaisista vaikutuksista, ja heistä on tullut entistä alttiimpia nälälle ja muille riskeille. Samaan aikaan yhä kehittyneemmät tiedonkeruu- ja analysointivälineet auttavat vakaviin tautipesäkkeisiin varautumisessa ja niistä selviytymisessä. Maailmanpankki perusti vuonna 2016 yhteistyössä WHO:n ja vakuutusyhtiöiden kanssa 500 miljoonan dollarin suuruisen nopean toiminnan vakuutusrahaston pandemioiden torjumiseksi kehitysmaissa. Rahasto käyttää "cat bonds" eli katastrofilainoja, joiden pääoma menetetään, jos varoja tarvitaan taudinpurkauksen torjuntaan. Yksityiset vakuutuksenantajat ovat seuranneet tätä ja kehittäneet omia tuotteitaan, joiden tarkoituksena on suojautua tällaisten katastrofien aiheuttamilta riskeiltä.</w:t>
      </w:r>
    </w:p>
    <w:p>
      <w:r>
        <w:rPr>
          <w:b/>
        </w:rPr>
        <w:t xml:space="preserve">Tulos</w:t>
      </w:r>
    </w:p>
    <w:p>
      <w:r>
        <w:t xml:space="preserve">Kiinan virusepidemia voi koetella taloutta ja rahoitusmarkkinoita.</w:t>
      </w:r>
    </w:p>
    <w:p>
      <w:r>
        <w:rPr>
          <w:b/>
        </w:rPr>
        <w:t xml:space="preserve">Esimerkki 2.258</w:t>
      </w:r>
    </w:p>
    <w:p>
      <w:r>
        <w:t xml:space="preserve">"Valtiovarainministeri Jacob Lew kehottaa kongressia hyväksymään lainsäädännön Puerto Ricon velkakriisin hoitamiseksi ja sanoo, että ilman toimia Yhdysvaltain alueen talous ja hyvinvointi heikkenevät edelleen." "Valtiovarainministeri Jacob Lew kehottaa kongressia hyväksymään lainsäädännön Puerto Ricon velkakriisin hoitamiseksi. Bloomberg-verkon haastattelussa Lew sanoi, että Puerto Ricon sairaalat eivät ole riittävän hyvin varustautuneita selviytymään zikaviruksen leviämisestä, että kouluja suljetaan ja että talouden romahtaminen ajaa ihmiset pois alueelta. ""Teillä on laaja taloudellinen stressi, joka saa ihmiset lähtemään saarelta"", Lew sanoi 3. toukokuuta 2016. ""Viime vuonna Puerto Ricosta lähti lähes 100 000 ihmistä."" Saarelle, jonka kokonaisväestö on noin 3,5 miljoonaa, se on vakava maastamuutto. Päätimme katsoa, oliko Lew oikeassa. Tarkastelemalla tietoja väestönlaskentatiedot osoittavat, että Puerto Ricosta mantereelle lähtevien ihmisten määrä on kasvanut hieman mutta tasaisesti. Vuosien 2010 ja 2014 välillä Puerto Ricosta muutti Yhdysvaltoihin yli 360 000 ihmistä. Väestölaskentatietoja ei kuitenkaan ole saatavilla vuodelta 2015, josta Lew puhui. Mistä Lew siis sai tuon luvun? Arvio on peräisin Yhdysvaltain liikenneministeriöltä, joka seuraa saarelta lähteviä ja sinne saapuvia matkustajia. Ministeriön tiedottajan Daniel Watsonin mukaan valtiovarainministeriö on tukeutunut näihin tietoihin aiemminkin. Tietojen mukaan Puerto Ricosta lähti Yhdysvaltoihin noin 90 000 ihmistä enemmän kuin sinne tuli. *American Community Survey, josta käy ilmi Puerto Ricosta Yhdysvaltojen mantereelle suuntautuva kokonaispoismuutto **T-100 Domestic Market Data (US Carriers) Mikään näistä tiedoista ei sisällä Puerto Ricosta muualle kuin Yhdysvaltoihin lähteviä henkilöitä. Saarelaiset suuntaavat useimmiten mantereelle, mutta myös Latinalaisen Amerikan maat, Dominikaaninen tasavalta ja Espanja ovat houkutelleet puertoricolaisia. Saarelta lähtevien siirtolaisten kokonaismäärä on siis itse asiassa suurempi. Puerto Ricon tutkimuskeskuksen tutkijoiden hiljattain tekemien kvalitatiivisten haastattelujen mukaan Puerto Ricosta lähtevät eniten sairaanhoitajat, ensihoitajat, poliisit, opettajat, yliopisto-opettajat ja lakimiehet. Heidät rekrytoidaan usein osavaltioihin, joissa on kasvava latinalaisamerikkalainen väestö ja joissa tarvitaan kaksikielisiä ammattilaisia. Lähtöjen vyöry on johtanut sosiaalisessa mediassa tunnisteeseen #yonomequito (""En ole menossa minnekään""). Facebookissa tästä liikkeestä on tykännyt 70 000 ihmistä. Hallitseva Lew sanoi, että ""lähes 100 000 ihmistä lähti Puerto Ricosta viime vuonna"". Se näyttää olevan lähellä. Lentoyhtiöiden tietojen mukaan Puerto Ricosta lähti Yhdysvaltoihin noin 89 000 ihmistä enemmän kuin sinne saapui vuonna 2015. Vaikka tämä ei olekaan täydellinen arvio poismuuton mittaamiseksi, kaikki väestösuuntaukset viittaavat siihen, että Puerto Ricossa on meneillään voimakas poismuutto, kun asukkaat lähtevät hakemaan parempia työpaikkoja ja tulevaisuudennäkymiä Yhdysvalloista. Lewin lausunto on ."</w:t>
      </w:r>
    </w:p>
    <w:p>
      <w:r>
        <w:rPr>
          <w:b/>
        </w:rPr>
        <w:t xml:space="preserve">Tulos</w:t>
      </w:r>
    </w:p>
    <w:p>
      <w:r>
        <w:t xml:space="preserve">Puerto Ricosta lähti viime vuonna lähes 100 000 ihmistä.</w:t>
      </w:r>
    </w:p>
    <w:p>
      <w:r>
        <w:rPr>
          <w:b/>
        </w:rPr>
        <w:t xml:space="preserve">Esimerkki 2.259</w:t>
      </w:r>
    </w:p>
    <w:p>
      <w:r>
        <w:t xml:space="preserve">Maatalous-, elintarvike- ja maaseutuministeriö ilmoitti maanantaina antamassaan lausunnossa, että se epäilee viime viikolla kuolleena löydetyn muuttolintuparven aiheuttaneen viimeisimmän H5N8-lintuinfluenssakannan puhkeamisen. Sen jälkeen kun virus iski kolmeen maatilaan maan lounaisosassa viime viikolla, noin 90 000 siipikarjaa on teurastettu Etelä-Korean 160 miljoonan linnun populaatiosta lauantaihin mennessä ministeriön tietojen mukaan. Aasian neljänneksi suurimmassa kansantaloudessa on ollut neljä lintuinfluenssavirusepidemiaa viimeisten 10 vuoden aikana. Viimeisin, vuonna 2011, johti yli 3 miljoonan siipikarjan lopettamiseen. Hallitus on antanut karjan ja siihen liittyvien kuljetusten siirtojen valvontamääräyksen maan lounaisosassa sijaitsevissa Pohjois- ja Etelä-Jeollan maakunnissa ja nostanut lintuinfluenssavaroitustasonsa varoitustasoksi "varoituksesta" "hälytystasolle" ennen ensi viikolla alkavaa kuun uudenvuoden juhlapäivää. Viime viikolla vahinkoa kärsineet tilat sijaitsivat Pohjois-Jeollan maakunnassa. Viimeisimmässä taudinpurkauksessa ei ole raportoitu ihmistartuntoja. Ensimmäinen H5N8-lintuinfluenssatapaus havaittiin viime perjantaina ankkatilalla Gochangin maakunnassa, noin 300 kilometrin päässä Soulista. Kaksi muuta maatilaa sairastui läheisessä Buanin piirikunnassa, noin 240 kilometrin päässä Soulista. H5N8-kanta tunnistettiin ensimmäisen kerran Kiinassa vuonna 2010 raportoidussa tapauksessa, ja se muistuttaa H5N1-tyyppiä. Aasiassa noin 150 ihmistä Kiinassa, Taiwanissa ja Hongkongissa on saanut tartunnan uuteen H759-lintuinfluenssakantaan sen jälkeen, kun se ilmaantui Kiinassa viime vuonna, ja ainakin 46 ihmistä on kuollut.</w:t>
      </w:r>
    </w:p>
    <w:p>
      <w:r>
        <w:rPr>
          <w:b/>
        </w:rPr>
        <w:t xml:space="preserve">Tulos</w:t>
      </w:r>
    </w:p>
    <w:p>
      <w:r>
        <w:t xml:space="preserve">Etelä-Korea tehostaa toimenpiteitä lintuinfluenssan torjumiseksi.</w:t>
      </w:r>
    </w:p>
    <w:p>
      <w:r>
        <w:rPr>
          <w:b/>
        </w:rPr>
        <w:t xml:space="preserve">Esimerkki 2.260</w:t>
      </w:r>
    </w:p>
    <w:p>
      <w:r>
        <w:t xml:space="preserve">Turvaan tuodut eläimet ovat itäisen alankoalueen gorilloja, jotka elävät vain Kongon demokraattisessa tasavallassa ja jotka on luokiteltu uhanalaisiksi Kansainvälisen luonnonsuojeluliiton (IUCN) punaisella listalla. Neljä gorillaa, jotka oli pelastettu ihmiskauppiailta eri puolilta Kongon kapinallisten runtelemaa itäosaa, lennätettiin helikopterilla tiistaina Gomasta Pohjois-Kivun maakunnassa sijaitsevaan Kasughon suojelualueeseen. "Jos käytetään ajoneuvoja, on suuri riski menettää eläimet, koska ne ovat traumatisoituneita. Käytimme lentokonetta, koska halusimme todella vähentää niiden stressitasoa", Conservation Internationalin maajohtaja Benoit Kisuki kertoi Reutersille. Kisuki sanoi, että ilmakuljetus oli osa laajempaa hanketta, jolla pyritään torjumaan gorillavauvojen laitonta kauppaa, joka on viime vuosina lisääntynyt aseellisten ryhmien lisääntymisen ja Itä-Kongon jatkuvan turvattomuuden myötä. "Tavoitteena on istuttaa ne takaisin niiden luonnolliseen ympäristöön", hän lisäsi. Gorillat pyydystetään usein, niillä käydään kauppaa ja niitä myydään tuhansilla dollareilla maailmanmarkkinoilla eksoottisina lemmikkeinä. Toiset tapetaan ja myydään paikallisesti "bush meat" -nimellä.   Kasughon tutkimuskeskus on kehittänyt kahden hehtaarin (4,9 hehtaarin) alueen, jossa tutkijat voivat tarkkailla nuoria gorilloja, kun ne valmistautuvat vapautumaan luontoon. Kuusi muuta yksilöä, jotka ovat tällä hetkellä suojelussa Ruandassa, lennätetään sinne 10. kesäkuuta "seurustelemaan" ensimmäisen ryhmän kanssa ja "muodostamaan 10 hengen perheen", Kisuki sanoi. Gorillat voivat olla arvokas voimavara Itä-Kongon tulevalle talouskehitykselle sen jälkeen, kun eläimistä tuli Ugandassa ja Ruandassa merkittävä matkailunähtävyys, joka tuotti useita miljoonia dollareita tuloja. Itäisen alangon gorillakannoista ei ole tarkkoja tietoja. Kongon gorillat ovat kuitenkin selvinneet itäisessä Kongossa vuosia jatkuneesta sodankäynnistä, ja yli 150 metsänvartijaa on kuollut yrittäessään suojella alueen viittä kansallispuistoa salametsästäjiltä. YK:n viime kuussa julkaiseman raportin mukaan gorillat saattavat kuolla lähes sukupuuttoon Afrikan Suur-Kongon altaalla 2020-luvun puoliväliin mennessä, ellei ryhdytä toimiin salametsästyksen lopettamiseksi ja niiden elinympäristön suojelemiseksi.</w:t>
      </w:r>
    </w:p>
    <w:p>
      <w:r>
        <w:rPr>
          <w:b/>
        </w:rPr>
        <w:t xml:space="preserve">Tulos</w:t>
      </w:r>
    </w:p>
    <w:p>
      <w:r>
        <w:t xml:space="preserve">YK:n helikopterit lennättävät Kongon gorillavauvat turvaan.</w:t>
      </w:r>
    </w:p>
    <w:p>
      <w:r>
        <w:rPr>
          <w:b/>
        </w:rPr>
        <w:t xml:space="preserve">Esimerkki 2.261</w:t>
      </w:r>
    </w:p>
    <w:p>
      <w:r>
        <w:t xml:space="preserve">Vaikka jotkin näistä infektioista voidaan hoitaa helposti, toiset - kuten superbakteeri MRSA ja muut lääkkeille vastustuskykyiset bakteerit - voivat johtaa kuolemaan tai vaikuttaa potilaiden terveyteen hyvin vakavasti, ja niiden voittaminen voi vaatia useita kuukausia kallista sairaalahoitoa ja lääkitystä. Euroopan tautien ehkäisy- ja valvontakeskuksen (ECDC) tutkimuksessa todettiin, että eurooppalaisissa sairaaloissa joka 18. potilas sairastaa jonakin päivänä vähintään yhden sairaalainfektion - eli noin 3,2 miljoonaa potilasta vuodessa. "Hoitoon liittyvät infektiot ovat merkittävä kansanterveysongelma ja uhka eurooppalaisille potilaille", sanoi Tukholmassa sijaitsevan ECDC:n johtaja Marc Sprenger. Hänen mukaansa monet näistä infektioista voitaisiin ehkäistä hyvin harkituilla, kestävillä ja monitahoisilla ehkäisy- ja valvontaohjelmilla, ja hän kehotti sairaaloita tehostamaan taistelua. "Tällaiset ohjelmat sekä antibioottien harkittu käyttö auttavat kaikkia osapuolia suojelemaan eurooppalaisten sairaaloiden potilaita", hän sanoi lausunnossaan. ECDC varoitti viime vuonna, että lääkäreiden on yhä useammin turvauduttava viimeiseen antibioottikeinoon, koska Euroopassa lisääntyvät lääkkeille vastustuskykyiset superbakteeritartunnat, joista monet on saatu sairaaloissa. Viimeisimmässä tutkimuksessa, joka kattoi 1 000 sairaalaa 30 Euroopan maassa, todettiin, että eniten sairaalainfektioita oli teho-osastoille otetuilla potilailla, joista 19,5 prosentilla oli vähintään yksi sairaalasta saatu tartunta. Yleisimmät infektiotyypit ovat hengitystieinfektiot, kuten keuhkokuume, ja verenkierron infektiot. Nämä aiheuttavat usein Klebsiella-keuhkokuume- ja E. coli -bakteerit, jotka molemmat ovat osoittaneet kykenevänsä kehittämään vastustuskyvyn eräille tehokkaimmista antibiooteista. Kaikkiaan 15 000 raportoidun terveydenhuoltoon liittyvän infektion joukossa leikkausalueen infektiot ja virtsatieinfektiot ovat myös yleisiä. Monet infektioista ovat myös lääkkeille vastustuskykyisiä "superbakteereja", tutkimus osoitti. Kaikista Staphylococcus aureus -bakteerin aiheuttamista infektioista, joissa tehtiin täydelliset testit, yli 40 prosenttia ilmoitettiin metisilliinille resistentiksi - toisin sanoen ne olivat MRSA-infektioita, ECDC sanoi. Maailmanlaajuisesti MRSA tartuttaa vuosittain arviolta 53 miljoonaa ihmistä, ja sen hoitokustannukset ovat yli 20 miljardia dollaria vuodessa. Siihen kuolee Yhdysvalloissa noin 20 000 ihmistä vuodessa ja vastaava määrä Euroopassa. EU:n terveys- ja kuluttaja-asioista vastaava komissaari Paola Testori Coggi piti eurooppalaisen tutkimuksen tuloksia "huolestuttavina" ja kehotti terveysviranomaisia tekemään enemmän sairaalapotilaiden suojelemiseksi ja tehostamaan antibioottiresistenssin torjuntaa. Lääkeresistenssi johtuu antibioottien väärinkäytöstä ja liikakäytöstä, mikä rohkaisee bakteereja kehittämään uusia keinoja niiden voittamiseksi. Asiantuntijoiden mukaan sairaalat syyllistyvät usein antibioottien liikakäyttöön ja antavat niitä "yleishoitona", ennen kuin täydellisissä testeissä on selvitetty, mitä lääkkeitä todella tarvitaan.</w:t>
      </w:r>
    </w:p>
    <w:p>
      <w:r>
        <w:rPr>
          <w:b/>
        </w:rPr>
        <w:t xml:space="preserve">Tulos</w:t>
      </w:r>
    </w:p>
    <w:p>
      <w:r>
        <w:t xml:space="preserve">Kolme miljoonaa eurooppalaista saa tartunnan sairaalassa vuosittain.</w:t>
      </w:r>
    </w:p>
    <w:p>
      <w:r>
        <w:rPr>
          <w:b/>
        </w:rPr>
        <w:t xml:space="preserve">Esimerkki 2.262</w:t>
      </w:r>
    </w:p>
    <w:p>
      <w:r>
        <w:t xml:space="preserve">Tiedotteessa ei mainita kustannuksia, mutta arvioimme tämän olevan Ei sovellettavissa, koska tiedotteesta käy selvästi ilmi, että kyseessä on alkuvaiheen työ, joka ei ole vielä valmis käytettäväksi ihmisillä. Kustannusten mainitseminen olisi kuitenkin ollut arvokasta. Geeniterapia on tunnetusti erittäin kallista, ja kun kyseessä on harvinainen sairaus, kuten tämä, herää kysymys siitä, minkä yrityksen mielestä mahdollisen hoidon jatkaminen olisi kannattavaa. Utahin yliopisto tarjoaa erinomaisia taustatietoja geeniterapian "kaupallisesta elinkelpoisuudesta". Tiedote nipistää tästä ohi. Mitään numeroita ei käytetä kvantifiointiin, mutta tämä ote ainakin sivuaa mittausmenetelmää ja kolmen vuoden seurantaa. "Hoidetuilla koirilla oli ilmaistu hyytymistekijä VII:n tasoja, jotka olisivat terapeuttisia ihmisillä, ja ne olivat pitkäaikaisesti vakaita. Yhdellä koiralla vaikutukset säilyivät lähes kolme vuotta."  Tiedotteessa olisi voitu selittää, mitä hyytymistekijän "terapeuttinen" ilmentymistaso oikeastaan tarkoittaa. Tarkempi tarkastelu paljastaa, että kliinisesti terapeuttinen taso on vähintään 15 prosenttia normaalista. Tiedotteessa käsitellään haittoja muutamassa kohdassa, kuten tässä otteessa: "FVII-puutteiset koirat sietivät ensimmäiset geenihoitoinfuusiot erittäin hyvin, eikä niillä ole ollut haittavaikutuksia usean vuoden seurannan aikana." Ja johtavan tutkijan lainaus: "Koirien munuaisten toiminnan, maksan toiminnan ja veren mittausten perusteella hoito oli turvallinen, eikä se aiheuttanut ei-toivottuja immuunivasteet."" Mutta koska tämä tutkimus tehtiin koiraeläimillä, olisimme halunneet hieman enemmän yksityiskohtia siitä, miten haitat saattavat ilmetä kliinisissä tutkimuksissa ihmisillä. Uutistiedotteessa annetut rajalliset tiedot kuvaavat todistusaineiston laatua, erityisesti sitä, että kyseessä oli eläinkoe, jota ei voida suoraan soveltaa ihmisiin. Tiedotteessa todetaan, että tutkimus "pohjustaa kliinisiä tutkimuksia ihmisillä". Tiedotteessa olisi voitu todeta, että tutkimus, jossa oli vain neljä (koira)osallistujaa, on hyvin pieni. Kyse ei ole mistään tautien lietsonnasta. Ristiriitoja ei havaittu. Kaikki rahoituslähteet lueteltiin. Tiedotteessa kerrotaan, että tätä harvinaista hyytymishäiriötä hoidetaan tällä hetkellä hyytymistekijöiden infuusioilla. Tiedotteessa olisi voitu paremmin selittää, miten vaikeaa tämä hoito on potilaille. Onko häiriö säädeltävissä hyvin tällä menetelmällä? Meille ei anneta mitään tietoa tai siitä, mitkä ovat nämä kustannukset verrattuna siihen, mitä kertaluonteinen geeniterapia voisi maksaa. Tiedotteessa tehdään selväksi, että tätä hoitoa ei ole saatavilla ennen kuin kliiniset ihmiskokeet on tehty. Tämä geeniterapia on uutta tämän nimenomaisen sairauden osalta. Tiedotteessa on myös kiitettävä siitä, että siinä huomautetaan, että samat tutkijat ovat testanneet samanlaista geeniterapiaa hemofilian hoitoon. On ihailtavaa, että he eivät liioittele tämän lähestymistavan uutuutta viittaamalla omaan aiempaan työhönsä vastaavilla aloilla. Olimme iloisia nähdessämme otsikossa proof-of-conceptin, koska se on erittäin hyödyllinen tapa varoittaa lukijoita välittömästi siitä, että idea on validoitu, mutta ei ole ihmispotilaiden hoitoa.</w:t>
      </w:r>
    </w:p>
    <w:p>
      <w:r>
        <w:rPr>
          <w:b/>
        </w:rPr>
        <w:t xml:space="preserve">Tulos</w:t>
      </w:r>
    </w:p>
    <w:p>
      <w:r>
        <w:t xml:space="preserve">Harvinaisen verenvuotohäiriön geeniterapia saavutti konseptitodistuksen</w:t>
      </w:r>
    </w:p>
    <w:p>
      <w:r>
        <w:rPr>
          <w:b/>
        </w:rPr>
        <w:t xml:space="preserve">Esimerkki 2.263</w:t>
      </w:r>
    </w:p>
    <w:p>
      <w:r>
        <w:t xml:space="preserve">Neljä kertaa enemmän mustia ihmisiä pidätetään kuin valkoisia. Jos olet musta, joudut noin neljä kertaa todennäköisemmin pidätetyksi kuin jos olet valkoinen. Kaiken kaikkiaan valkoihoisia pidätetään enemmän, koska he muodostavat suuremman osan väestöstä. Mielenterveyslain nojalla pidätettyjen määrä on kasvanut 47 prosenttia kymmenessä vuodessa. Englannissa vuosien 2005/06 ja 2015/16 välillä. Väite 1 3:sta</w:t>
      </w:r>
    </w:p>
    <w:p>
      <w:r>
        <w:rPr>
          <w:b/>
        </w:rPr>
        <w:t xml:space="preserve">Tulos</w:t>
      </w:r>
    </w:p>
    <w:p>
      <w:r>
        <w:t xml:space="preserve">Mielenterveyslain mukaiset pidätykset vaikuttavat eniten mustiin ja etnisiin vähemmistöihin kuuluviin ihmisiin.</w:t>
      </w:r>
    </w:p>
    <w:p>
      <w:r>
        <w:rPr>
          <w:b/>
        </w:rPr>
        <w:t xml:space="preserve">Tulos</w:t>
      </w:r>
    </w:p>
    <w:p>
      <w:r>
        <w:t xml:space="preserve">Neljä kertaa enemmän mustia ihmisiä pidätetään kuin valkoisia.</w:t>
      </w:r>
    </w:p>
    <w:p>
      <w:r>
        <w:rPr>
          <w:b/>
        </w:rPr>
        <w:t xml:space="preserve">Esimerkki 2.264</w:t>
      </w:r>
    </w:p>
    <w:p>
      <w:r>
        <w:t xml:space="preserve">Shenzheniläinen tutkija He Jiankui paljasti raskauden keskiviikkona antaessaan ensimmäiset julkiset kommenttinsa kiistanalaisesta työstään kansainvälisessä konferenssissa Hongkongissa. Hän väittää muuttaneensa aiemmin tässä kuussa syntyneiden kaksostyttöjen DNA:ta tehdäkseen heistä vastustuskykyisiä aids-virusta vastaan. Valtavirran tiedemiehet ovat tuominneet kokeen, ja yliopistot ja hallitusryhmät tutkivat sitä. Toinen raskaus on hyvin alkuvaiheessa, ja sitä on seurattava pidempään, jotta nähdään, kestääkö se, hän sanoi. Johtavat tiedemiehet sanoivat, että He:n puheen jälkeen on entistä enemmän syytä huoleen ja enemmän kysymyksiä kuin vastauksia. Konferenssin johtaja kutsui koetta "vastuuttomaksi" ja todisteeksi siitä, että tiedeyhteisö ei ole kyennyt säätelemään itseään estääkseen ennenaikaiset yritykset muuttaa DNA:ta. DNA:n muuttaminen ennen hedelmöittymistä tai sen aikana on erittäin kiistanalaista, koska muutokset voivat periytyä ja vahingoittaa muita geenejä. Se on kielletty joissakin maissa, myös Yhdysvalloissa, lukuun ottamatta laboratoriotutkimuksia. Hän puolusti HIV:n valintaa geenimuuntelun testitapaukseksi, eikä niinkään kuolemaan johtavaa perinnöllistä sairautta, ja vaati, että tytöt voisivat hyötyä siitä. "He tarvitsevat tätä suojaa, koska rokotetta ei ole saatavilla", hän sanoi. Tutkijat eivät uskoneet tätä. "Tämä on todella tuomittavaa kehitystä", sanoi Jennifer Doudna, Kalifornian Berkeleyn yliopiston tutkija ja yksi CRISPR-geeninmuokkaustyökalun keksijöistä, jota He sanoi käyttäneensä. "Olen kiitollinen siitä, että hän ilmestyi tänään, mutta en usko, että kuulimme vastauksia. Meidän on vielä ymmärrettävä, mikä on tämän motivaatio." "Tunnen itseni nyt entistäkin häiriintyneemmäksi", sanoi David Liu Harvardin ja MIT:n Broad-instituutista ja geeninmuokkaustyökalun erään muunnelman keksijä. "Se on kauhistuttava esimerkki siitä, mitä ei pidä tehdä lupaavalle teknologialle, jolla on suuri potentiaali hyödyttää yhteiskuntaa". Toivon, että näin ei enää koskaan tapahdu." Hein väitteelle ei ole riippumatonta vahvistusta, eikä hän ole vielä julkaissut sitä missään tieteellisessä lehdessä, jossa asiantuntijat tarkastaisivat sen. Konferenssissa He ei vastannut tai kieltäytyi vastaamasta moniin kysymyksiin, kuten siihen, kuka maksoi hänen työnsä, miten hän varmisti, että osallistujat ymmärsivät mahdolliset riskit ja hyödyt, ja miksi hän piti työnsä salassa vasta sen valmistumisen jälkeen. He:n puheenvuoron jälkeen Kalifornian teknillisen instituutin Nobel-palkittu ja konferenssin johtaja David Baltimore sanoi, että He:n työtä "pidettäisiin edelleen vastuuttomana", koska se ei täytä kriteerejä, joista monet tutkijat sopivat jo vuosia sitten, ennen kuin geenimuokkausta voitaisiin harkita. "En henkilökohtaisesti usko, että se oli lääketieteellisesti tarpeellista. Ne taudit, joista kuulimme aiemmin tänään keskustelua, ovat paljon kiireellisempiä" kuin HIV-tartunnan ehkäiseminen tällä tavoin, hän sanoi. Jos geenien muokkaus joskus sallitaan, monet tutkijat ovat sanoneet, että se pitäisi varata vakavien perinnöllisten sairauksien, kuten sirppisoluanemian ja Huntingtonin taudin, hoitoon ja ehkäisyyn, joille ei ole hyviä vaihtoehtoja. HIV ei ole sopiva ehdokas, koska tartunnan estämiseksi on jo olemassa turvallisia keinoja, ja jos se on tarttunut, se voidaan pitää kurissa lääkkeillä, tutkijat sanoivat. Tapaus osoittaa, että "tiedeyhteisö on epäonnistunut itsesääntelyssä", ja sanoi, että konferenssikomitea kokoontuu ja antaa torstaina lausunnon alan tulevaisuudesta, Baltimore sanoi. Ennen He:n puhetta tohtori George Daley, Harvardin lääketieteellisen tiedekunnan dekaani ja yksi konferenssin järjestäjistä, varoitti geenieditointiin kohdistuvasta vastareaktiosta He:n kokeen vuoksi. Se, että ensimmäinen tapaus saattoi olla virheaskel, "ei saa mielestäni missään nimessä johtaa siihen, että työnnämme päämme hiekkaan ja jätämme huomiotta ne hyvin myönteiset näkökohdat, joita vastuullisemmalla tavalla voitaisiin saada aikaan", Daley sanoi. "Tiedemiehet, jotka tekevät väärin... siitä koituu tiedeyhteisölle hyvin, hyvin suuri hinta", Daley sanoi. Pian puheensa jälkeen hän perui suunnitellun esiintymisensä torstain istunnossa, jossa käsiteltiin alkioiden geenimuokkausta, kertoi Royal Society, yksi konferenssin järjestäjistä. Sääntelyviranomaiset ovat nopeasti tuominneet kokeen epäeettisenä ja epätieteellisenä. Kansallinen terveyskomissio on määrännyt Guangdongin maakunnan paikalliset viranomaiset tutkimaan He:n toimia, ja myös hänen työnantajansa, Kiinan eteläinen tiede- ja teknologiayliopisto, tutkii asiaa. Tiistaina Kiinan yhteiskuntatieteiden akatemian edustaja Qiu Renzong kritisoi päätöstä antaa He:n puhua konferenssissa ja sanoi, että väitteen "ei pitäisi olla esityslistallamme" ennen kuin riippumattomat asiantuntijat ovat tarkastaneet sen. Se, rikkoiko He lisääntymislääkintälainsäädäntöä Kiinassa, on ollut epäselvää; Qui väittää, että rikkoi, mutta sanoi, että "ongelma on, ettei rangaistusta ole". Yhdysvaltain kansallinen terveyslaitos National Institutes of Health sanoi keskiviikkona, että asiaan pitäisi puuttua kansainvälisesti. "Ilman tällaisia rajoituksia maailmaan kohdistuu vakava riski, että samanlaisten huonosti harkittujen ja epäeettisten hankkeiden tulva tulee", virasto sanoi lausunnossaan. Samaan aikaan useammat amerikkalaiset tutkijat kertoivat olleensa yhteydessä Heihin ja olleensa tietoisia hänen tekemisistään tai epäilleensä niitä. Tohtori Matthew Porteus, genetiikan tutkija Stanfordin yliopistossa, jossa He teki väitöskirjan jälkeistä tutkimusta, kertoi Hein kertoneen hänelle helmikuussa aikovansa kokeilla ihmisen geenien muokkausta. Porteus sanoi lannistaneensa He:n ja sanoneensa hänelle, että se oli vastuutonta ja että hän saattoi vaarantaa koko geenieditointialan tekemällä tämän kevytmielisesti. Tohtori William Hurlbut, Stanfordin eetikko, sanoi, että hän on kahden viime vuoden aikana "viettänyt monta tuntia" keskustellen He:n kanssa tilanteista, joissa geenieditointi voisi olla tarkoituksenmukaista. "Tunsin hänen varhaisen työnsä. Tiesin, mihin hän oli menossa", Hurlbut sanoi. Kun hän tapasi He:n neljä tai viisi viikkoa sitten, He ei sanonut yrittäneensä tai saavuttaneensa raskautta muokatuilla alkioilla, mutta Hurlbut sanoi, että "epäilin sitä vahvasti". "En ole samaa mieltä siitä, että hän olisi poistunut tiedeyhteisön yleisestä konsensuksesta", Hurlbut sanoi. Jos tiedettä ei pidetä tarpeeksi valmiina tai turvallisena, "se aiheuttaa väärinkäsityksiä, erimielisyyttä ja epäluottamusta". Jennifer Doudnan ja David Liun palkkaa maksaa Howard Hughes Medical Institute, joka tukee myös AP:n terveys- ja tiedeosastoa. ___ Marilynn Marchionea voi seurata Twitterissä: @MMarchioneAP ___ Tämä Associated Pressin sarja on tuotettu yhteistyössä Howard Hughes Medical Instituten tiedekasvatusosaston kanssa. AP on yksin vastuussa kaikesta sisällöstä.</w:t>
      </w:r>
    </w:p>
    <w:p>
      <w:r>
        <w:rPr>
          <w:b/>
        </w:rPr>
        <w:t xml:space="preserve">Tulos</w:t>
      </w:r>
    </w:p>
    <w:p>
      <w:r>
        <w:t xml:space="preserve">Toinen geenimuunneltu vauva saattaa olla tulossa, sanoo tutkija.</w:t>
      </w:r>
    </w:p>
    <w:p>
      <w:r>
        <w:rPr>
          <w:b/>
        </w:rPr>
        <w:t xml:space="preserve">Esimerkki 2.265</w:t>
      </w:r>
    </w:p>
    <w:p>
      <w:r>
        <w:t xml:space="preserve">Die Gruenen -ryhmä sai toukokuun europarlamenttivaaleissa 20,5 prosenttia Saksan äänistä, mikä on heidän kaikkien aikojen paras tuloksensa, ja se hyödyntää Euroopassa erityisesti nuorten keskuudessa kasvavaa huolta ilmastonmuutoksesta. Heidän menestyksensä on aiheuttanut kouristuksia Merkelin hauraassa koalitiossa, johon kuuluvat konservatiivit ja keskusta-vasemmistolaiset sosiaalidemokraatit (SPD), jotka ovat hallinneet Saksan politiikkaa toisen maailmansodan jälkeen. "Kyse ei ole missään nimessä vain protestiäänestyksestä tai sosiaalidemokraattien (SPD) äänten keräämisestä, vaan pidemmän aikavälin suuntauksesta", sanoo Heinrich Oberreuter, politiikan professori Passaun yliopistosta. "Vihreiden etuna on, että he omistavat ilmastonmuutoksen, joka on pitkän aikavälin ongelma."  Merkel on menettänyt "ilmastokanslerin" aseman, jota hän nautti painostamalla maailman johtajia puuttumaan ilmastonmuutokseen, ja SPD:n vihreitä valtakirjoja ovat heikentäneet läheiset siteet hiiliteollisuuteen. Vihreistä tuli kesäkuussa 27-29 prosenttia mielipidemittauksissa, ja niistä tuli Saksan vahvin puolue, mikä synnytti otsikoita siitä, että suositusta johtajasta Robert Habeckista tulisi liittokansleri. Asiantuntijoiden mukaan se voi olla epätodennäköistä, mutta he voisivat hyvinkin liittyä hallitukseen ja korvata SPD:n - joka on koalition nuorempi kumppani - tärkeimpänä keskusta-vasemmistolaisena voimana. 1960-luvun rauhanliikkeistä inspiraationsa saanut ja vuonna 1980 perustettu puolue hylättiin pitkään puunhalaajien marginaaliryhmänä. Poliittisesti se on lähimpänä SPD:tä, jonka kanssa se jakoi vallan liittokansleri Gerhard Schröderin aikana vuosina 1998-2005. Se on Eurooppa-myönteinen puolue, joka toivotti pakolaiset tervetulleiksi vuoden 2015 siirtolaiskriisin aikana, ja se haluaa siirtyä kokonaan uusiutuviin energialähteisiin, lopettaa polttomoottorin käytön ja korottaa katumaasturien verotusta. Mahdollisuudet ennen vuotta 2021 järjestettäviin ennenaikaisiin vaaleihin ovat kasvaneet eurovaalien jälkeen, kun vihreät syrjäyttivät SPD:n kolmanneksi. Levottomuudessa ja luokitusten ollessa lähellä kaikkien aikojen alhaisimpia lukemia SPD saattaa irtisanoutua rakkaudettomasta koalitiostaan Merkelin kanssa vuoden loppuun mennessä. Mielipidemittaukset viittaavat siihen, että vihreät olisivat vaalien suuria voittajia. Yksi vaihtoehto kansalliseksi hallitukseksi olisi konservatiivien ja vihreiden koalitio, vaikkakin ilman Merkeliä, joka 14 vuotta Euroopan suurinta taloutta Saksaa johtaneena sanoo, että tämä on hänen viimeinen kautensa. Mutta radikaalisti erilaiset kannat energiasta, veronalennuksista ja maahanmuutosta aiheuttaisivat haasteita tällaiselle liittoumalle. "(Sen) olisi suunnattava painopisteensä ja käytettävissä olevat taloudelliset resurssit ilmastonsuojeluun ja energiamurrokseen", totesi Deutsche Bank tutkimustiedotteessaan. "Kansalaiset ja yritykset eivät voi toivoa suuria verohelpotuksia."  Vihreät saattavat kuitenkin suosia vasemmistoliittoa. Toukokuussa pidetyissä Bremenin osavaltiovaaleissa he nousivat kuninkaallisiksi, mutta liittyivät yhteen SPD:n ja radikaalivasemmiston kanssa eniten ääniä saaneiden konservatiivien sijasta. Vihreät ovat voittaneet urbaaneja ammattilaisia omaksumalla sosiaalisia kysymyksiä, kuten nousevat vuokrat kaupungeissa, ja johtajakaksikko, rupinen mutta mediaystävällinen Habeck ja vähemmän karismaattinen Annalena Baerbock, on myös suosittu. "Heillä on käytännöllinen, rationaalinen poliittinen tyyli, ja toistaiseksi he toimivat viisaasti ja pitävät sisäiset erimielisyydet hiljaisina", Forsa-kyselytutkimuslaitoksen johtaja Manfred Guellner sanoi. Habeck nousi viime kuussa Merkelin ohi Saksan suosituimmaksi poliitikoksi. Kirjailija ja lastenkirjailija on Guellnerin mukaan todennäköisempi ehdokas huipputehtävään. Hän ja Baerbock, entinen trampoliinikilpailija, joka on opiskellut kansainvälistä oikeutta, torjuvat kysymykset kunnianhimostaan, mutta myöntävät, että paine on kova. "Olemme herättäneet toiveita, jotka on täytettävä. Kaikki tietävät, että meidän on toimittava", Habeck sanoi eurovaalien jälkeen. Hyvänä puolena on se, että heillä on jonkinlainen menestystarina. Hallituksessa vihreät auttoivat ydinvoimasta luopumisessa ja kierrätystä edistävien pullopanttien käyttöönotossa, ja heillä on valtaa yhdeksässä Saksan 16 osavaltiosta. Tie kansliaan on kuitenkin pitkä. Vuoden 2017 liittopäivävaaleissa he saivat vain 8,9 prosenttia äänistä, ja aiemmat gallupien huippulukemat, erityisesti Japanin Fukushiman ydinkatastrofin jälkeen vuonna 2011, ovat haihtuneet nopeasti. He ovat heikkoja entisessä kommunistisessa idässä, jossa äärioikeistolainen Vaihtoehto Saksalle (AfD) on vahva. Puolue on noin 85 000 jäsenellään noin viidenneksen suurempi kuin pääpuolueet. Saksalaisten rakkaussuhde autoon on myös este. Vihreät ovat tietoisia polttoaineverosuunnitelmia vastustaneiden kansanliikkeiden, kuten Ranskan keltaliivien, voimasta, eivätkä vihreät halua vahingoittaa vientiin suuntautunutta taloutta, joka on riippuvainen Daimlerin, BMW:n, Volkswagenin ja Porschen kaltaisista yrityksistä. Polttoaineveron korotussuunnitelmat maksoivat heille ääniä vuonna 1998. Oberreuterin mukaan kanslian voittaminen kevään 2020 vaaleissa voi olla vaikea tehtävä, mutta Ranskassa, Itävallassa, Isossa-Britanniassa ja Italiassa ovat vallanneet liikkeet, eivät perinteiset puolueet. "Tämä osoittaa, että lähes kenestä tahansa voi tulla kansleri - kuka tietää?" hän sanoi.</w:t>
      </w:r>
    </w:p>
    <w:p>
      <w:r>
        <w:rPr>
          <w:b/>
        </w:rPr>
        <w:t xml:space="preserve">Tulos</w:t>
      </w:r>
    </w:p>
    <w:p>
      <w:r>
        <w:t xml:space="preserve">Ilmastopelot nostavat vihreiden mahdollisuuksia johtaa Saksaa.</w:t>
      </w:r>
    </w:p>
    <w:p>
      <w:r>
        <w:rPr>
          <w:b/>
        </w:rPr>
        <w:t xml:space="preserve">Esimerkki 2.266</w:t>
      </w:r>
    </w:p>
    <w:p>
      <w:r>
        <w:t xml:space="preserve">American Civil Liberties Union ja Planned Parenthood nostivat kanteen abortin tarjoajien puolesta ja pyrkivät kumoamaan Alabaman lain, jonka mukaan abortin tekeminen missä tahansa raskauden vaiheessa olisi rikos, josta abortin tarjoajalle voidaan langettaa jopa 99 vuoden tai elinkautinen vankeusrangaistus. Ainoa poikkeus olisi silloin, kun naisen terveys on vakavassa vaarassa. Lain on määrä tulla voimaan marraskuussa, ellei tuomari estä sitä. "Älkää erehtykö: Abortti on ja pysyy turvallisena ja laillisena Alabamassa. Tällä kanteella pyrimme varmistamaan, ettei laki koskaan tule voimaan", sanoi Alabaman ACLU:n toiminnanjohtaja Randall Marshall. Kanteen mukaan Alabaman laki abortin kriminalisoinnista on selvästi perustuslain vastainen ja vahingoittaisi naisia pakottamalla heidät jatkamaan raskautta vastoin tahtoaan. "Yli 46 vuoden ajan - siitä lähtien, kun korkein oikeus päätti asiassa Roe v. Wade - Yhdysvaltain lainsäädännössä on tunnustettu perustuslaillinen perusoikeus tehdä erittäin tärkeä ja henkilökohtainen päätös raskauden keskeyttämisestä", kanteessa sanotaan. Jutun kantajina ovat kolme abortteja tekevää klinikkaa Alabamassa, Planned Parenthood ja tohtori Yashica Robinson, synnytyslääkäri, joka tekee abortteja myös Huntsvillessä sijaitsevassa Alabama Women's Centerissä. Robinson kertoi Associated Pressille viime viikolla, että Alabaman laki on hämmentänyt ja pelästyttänyt potilaita, ja jotkut ovat virheellisesti luulleet abortin olevan jo nyt laiton. Hänen mukaansa laki "häpäisee" aborttia hakevia naisia entisestään ja "rankaisee kaltaisiani palveluntarjoajia ja leimaa keskeisen terveydenhuollon". Yhdysvaltain korkeimman oikeuden uusien konservatiivien rohkaisemana Alabama on osa konservatiivisten osavaltioiden aaltoa, joka pyrkii asettamaan uusia oikeudellisia haasteita Roe v. Wade -tapaukselle, joka on vuonna 1973 tehty korkeimman oikeuden merkittävä päätös, jolla abortti laillistettiin koko maassa. Kentuckyn, Mississippin, Ohion ja Georgian kuvernöörit ovat hyväksyneet aborttikiellon, kun sikiön sydämenlyönti havaitaan, mikä voi tapahtua jo kuudennella raskausviikolla. Yksikään näistä laeista ei ole tullut voimaan, ja odotettavissa on, että tuomioistuimet pysäyttävät kaikki lait, kun oikeudelliset haasteet viedään eteenpäin korkeinta oikeutta silmällä pitäen. Liittovaltion tuomari esti Mississippin lain väliaikaisesti perjantaina. Alabaman lain kannattajat ovat sanoneet odottavansa oikeudenkäyntiä ja aluksi häviötä oikeudessa, mutta he toivovat, että valitus saattaisi lopulta päätyä Yhdysvaltain korkeimpaan oikeuteen. Lakiesityksen tukija, edustaja Terri Collins sanoi, että laki on "väline, jolla voidaan haastaa perustuslaillinen kauhistus, joka tunnetaan nimellä Roe v. Wade". "Tämä oikeusjuttu on vain ensimmäinen taistelu siinä, minkä toivomme olevan lopulta voitokas pyrkimys kumota Roe ja suojella syntymättömiä vauvoja vahingoittumiselta", Collins sanoi. Alabaman kuvernööri Kay Ivey ei reagoinut kanteeseen välittömästi. Allekirjoittaessaan lakiesityksen viime viikolla Ivey sanoi, että "lakiesityksen monille tukijoille tämä lainsäädäntö on voimakas todiste alabamalaisten syvästä uskosta siihen, että jokainen elämä on kallisarvoinen ja että jokainen elämä on pyhä lahja Jumalalta". Ivey myönsi myös, että osavaltion kielto saattaa olla täytäntöönpanokelvoton "ainakin lyhyellä aikavälillä". Juttu jätettiin Montgomeryn liittovaltion tuomioistuimeen, ja se annettiin Yhdysvaltain piirituomari Myron Thompsonille. Thompson on aiemmin hylännyt Alabaman yritykset vaatia aborttilääkäreiltä sairaaloiden sisäänpääsyoikeuksia ja kieltää yleisesti käytetty toimenpide toisen raskauskolmanneksen abortteihin. Alabama on valittanut toisen raskauskolmanneksen aborttikiellon kumoavasta päätöksestä Yhdysvaltain korkeimpaan oikeuteen. Tuomarit eivät ole ilmoittaneet, aikovatko he käsitellä tapausta.</w:t>
      </w:r>
    </w:p>
    <w:p>
      <w:r>
        <w:rPr>
          <w:b/>
        </w:rPr>
        <w:t xml:space="preserve">Tulos</w:t>
      </w:r>
    </w:p>
    <w:p>
      <w:r>
        <w:t xml:space="preserve">Liittovaltion kanne Alabaman uuden aborttikiellon estämiseksi.</w:t>
      </w:r>
    </w:p>
    <w:p>
      <w:r>
        <w:rPr>
          <w:b/>
        </w:rPr>
        <w:t xml:space="preserve">Esimerkki 2.267</w:t>
      </w:r>
    </w:p>
    <w:p>
      <w:r>
        <w:t xml:space="preserve">"KORJAUS, 17:22, 15. lokakuuta 2014: Tätä juttua on muutettu poistamalla virheellinen alkuperäinen ilmoitus, jonka mukaan 250 000 dollarin lahjoitus annettiin ennen kanteiden nostamista. Davisin tiedottajan Zac Petkanasin toimittamien arkistokopioiden mukaan yksi useista Davis mainoksensa perustana mainitsemista kanteista jätettiin tammikuussa 2014, ennen lahjoitusta seuraavassa kuussa. Tämä muutos sai meidät muuttamaan väitteelle antamamme arvion puoliksi tosiksi. (Katso alkuperäinen faktatarkistus täältä.) TV-mainoksessa Wendy Davis sanoi, että Greg Abbott otti muhkean kampanjalahjoituksen, ennen kuin hän asettui sairaalan puolelle ja vastusti potilaita, jotka olivat loukkaantuneet ja kuolleet huumeita käyttäneen kirurgin toimesta. Davis, Fort Worthin osavaltion senaattori ja demokraattien kuvernööriehdokas, esittää Abbottia, osavaltion oikeusministeriä ja republikaanien kuvernööriehdokasta, jatkuvasti epäeettisenä sisäpiiriläisenä, joka on sidoksissa vaikutusvaltaisiin etuihin. ""Operaatio"" -nimisen mainoksen kertoja sanoo: ""Hän oli teksasilainen kirurgi, joka teki leikkauksia käyttäessään tiettävästi kokaiinia. Kaksi ihmistä kuoli, toiset halvaantuivat. "Lääkärit puhuivat asiasta", kertoja sanoo, "mutta sairaala ei tehnyt mitään estääkseen häntä". Perheet ja uhrit haastoivat sairaalan oikeuteen. ""Sitten, viikkoja sen jälkeen kun Greg Abbott oli ottanut vastaan neljännesmiljoonan dollarin kampanjalahjoituksen sairaalan johtajalta, hän sekaantui asiaan ja käytti virkaansa oikeudenkäyntiin - uhreja vastaan.""" Abbott pyysi ja otti lahjoituksen vastaan, vahvistimme asian, ja osavaltio puuttui oikeudenkäynteihin, joissa potilaat asettivat sairaalan vastakkain, vaikka hän sekaantui asiaan puolustaakseen osavaltion lakia. Senaattorin taustatuki Davisin tiedottaja Zac Petkanas sanoi sähköpostitse, että Davis perusti väitteensä osittain Dallas Morning News -lehden 30. heinäkuuta 2014 julkaistuun uutiseen, jossa todettiin, että pian sen jälkeen, kun Baylor Health Care Systemin hallituksen puheenjohtaja, joka omistaa Baylor Regional Medical Centerin Planossa, oli lahjoittanut 250 000 dollaria Abbottin kampanjalle, Abbott puuttui liittovaltion oikeudenkäynteihin, jotka olivat nostettu sairaalaa vastaan, jossa neurokirurgin väitettiin aiheuttaneen vahinkoa potilaille. Uutisraportti ja lahjoittajan haastattelu Vahvistimme Abbottin osavaltiolle toimittamista kampanjarahoitusilmoituksista ja hallituksen puheenjohtajan ja lahjoittajan, Temple-liikemies Drayton McLanen haastattelusta, että McLane lahjoitti Abbottin kampanjalle 250 000 dollaria tammikuussa 2014. Tuo lahjoitus tuli Newsin jutun mukaan sen jälkeen, kun McLane oli antanut kampanjalle 100 000 dollaria vuonna 2013. Ennen kuusinumeroisia lahjoituksia McLanen suurin lahjoitus Abbottille oli jutun mukaan ollut 25 000 dollaria. Abbottin kampanja kirjasi 250 000 dollarin lahjoituksen saapuneeksi 23. tammikuuta 2014 - juuri sinä päivänä, jolloin yksi asiaankuuluvista liittovaltion kanteista nostettiin sairaalaa vastaan. Toisaalta, kuten Petkanasin vihjauksesta tämän artikkelin ilmestymisen jälkeen huomasimme, yksi useista kanteista oli nostettu 27. joulukuuta 2013, viikkoja ennen McLanen lahjoitusta. Hänen 250 000 dollarin shekkinsä, jonka kuvan McLanen toimisto lähetti meille sähköpostitse, oli päivätty 21. tammikuuta 2014. Newsin jutussa sanottiin, että Abbott ja McLane olivat kumpikin kertoneet lehdelle, etteivät he olleet keskustelleet oikeusjutuista. McLane sanoi myös, ettei hän tiennyt tapauksesta ennen 250 000 dollarin lahjoitusta, lehti kertoi, ja hän korosti, ettei hänellä ole henkilökohtaista taloudellista etua voittoa tavoittelemattomassa sairaalajärjestelmässä; puheenjohtajan virka on palkaton. Puhelimitse McLane kertoi tunteneensa Abbottin jo ennen kuin Abbott, alun perin Houstonin asianajaja, valittiin Harrisin piirikunnan osavaltion piirituomariksi vuonna 1992 ja antoi 250 000 dollaria sen jälkeen, kun Abbott oli pyytänyt häneltä suurta lahjoitusta. McLane sanoi, ettei hän ole puhunut republikaaniehdokkaan kanssa sen jälkeen. Kysyttäessä, mitä hän odotti silmiinpistävästä lahjoituksesta, McLane sanoi: "McLane sanoi: "En odota saavani mitään takaisin. Uskon vahvaan ja hyvään hallitukseen. Valitettavasti molemmilla puolilla on suuria lahjoituksia.""" Sen lisäksi, että McLane sanoi, ettei hän tiennyt Davisin kuvaamista oikeusjutuista ennen lahjoituksensa tekemistä, hän ei ollut pitkään ollut Planon laitoksen omistavan Baylor Scott &amp; White Healthin puheenjohtaja, koska hänestä tuli puheenjohtaja, kun terveydenhuoltojärjestelmät yhdistyivät lokakuussa 2013; McLane toimi aiemmin Scott &amp; White Healthcare -yhtiön puheenjohtajana. Kuten Newsissa todettiin, Baylor-järjestelmää ja Planon sairaalaa vastaan nostetuissa liittovaltion kanteissa kyseenalaistetaan osavaltion lain perustuslainmukaisuus, jonka mukaan kantajien on todistettava Baylorin toimineen tarkoituksellisesti vahingoittaakseen potilaita - kantajien/perheiden mukaan tämä on mahdottoman raskas taakka. Davisin kampanjan Petkanas toimitti kopioita useista potilaiden ja perheiden puolesta nostetuista kanteista, joissa kaikissa väitetään, että Planon sairaala antoi neurokirurgi Christopher Duntschille luvan tehdä leikkauksia laittomien huumeiden ja alkoholin vaikutuksen alaisena, mikä aiheutti vahinkoa. Näissä kanteissa kyseenalaistetaan myös osavaltion lainsäätäjien vuonna 2003 tekemät toimet, joilla he poistivat laista ""pahantahtoisuuden"" määritelmän, ja näin ollen ""poistivat mielivaltaisesti tavanomaisen lain mukaisen oikeuden, kun otetaan huomioon lain tarkoitus, jättäen jäljelle vain mahdottoman ehdon, jonka täyttyessä korvausvastuu syntyy"", kanteissa sanotaan. Valtakunnansyyttäjän toimiston tiedottaja Lauren Bean lähetti meille sähköpostitse osavaltion lähes identtiset 24. maaliskuuta 2014 päivätyt asiakirjat, jotka koskevat kolmea lakia vastaan nostettua kannetta. Osavaltio totesi hakemuksissa, että sillä on lakisääteinen oikeus puuttua asiaan, kun kyseessä on osavaltion lain perustuslainmukaisuus. Maaliskuun 31. päivänä 2014, viikko sen jälkeen, kun osavaltio oli jättänyt pyyntönsä, Yhdysvaltain piirituomari Jorge A. Solis myönsi väliintulopyynnön ""Teksasin lain perustuslainmukaisuuden puolustamiseksi"", Solis kirjoitti. Hänen määräyksensä mukaan yksikään oikeudenkäynnin osapuolista ei vastustanut asiaa. On kiistatonta, että oikeusministeri voi pyrkiä liittovaltion oikeuskäsittelyyn puolustaakseen osavaltion lakia, mutta jotkut lakimiehet kertoivat meille, että on virkamiehen asia tehdä niin - tai olla tekemättä. Asianajaja Kay Van Wey, joka edustaa joitakin kantajia sairaalaa vastaan nostetuissa kanteissa, sanoi sähköpostitse, että Abbottin siirto oli epätavallinen ja kohtuuton, vaikka hän ei vastustanut sitä, koska siihen ei ole laillista keinoa; emme saaneet selville, mitä hän tarkoitti sillä. Van Wey sanoi lisäksi, että Abbott "puolustaa lakia, joka antaa sairaaloille immuniteetin vaarallisten lääkäreiden valtuuttamisesta". Laki, sellaisena kuin se on nyt voimassa, estää hyviltä, veronmaksajilta, Texasin kansalaisilta, jotka ilman omaa syytään joutuivat erittäin vaarallisen kirurgin teurastamiksi, pääsyn tuomioistuimeen. ""Vaikka todistaisimme, että sairaalat olivat törkeän huolimattomia palkatessaan ja pitäessään vaarallisen kirurgin"", Van Wey sanoi, ""...se ei riitä lain nykytilanteessa. Teksasissa meidän on todistettava 'ilkivalta', eli meidän on todistettava, että sairaalalla oli subjektiivinen aikomus vahingoittaa potilasta. Sitä pidetään mahdottomana vaatimuksena. Se on selvästi virheellinen ja täysin epäoikeudenmukainen laki. Hänen ei tarvinnut puuttua oikeusjuttuihimme. Hän valitsi sen.""" Newsin jutussa Bean siteerasi sanoja, joiden mukaan McLanen lahjoituksilla ei ollut mitään merkitystä hänen päätöksessään puuttua kanteisiin. Sitä paitsi Bean sanoi, että "osavaltio ei puolusta sairaalaa tai lääkäriä tässä tapauksessa - tai heidän väitettyä toimintaansa". Jos sairaala tai lääkäri ovat rikkoneet lakia, heidät saatetaan vastuuseen, eikä mikään osavaltion oikeudenkäyntiasiakirjoissa vastusta kantajia,"" potilaita ja perheitä, ""tällä rintamalla,"" hän sanoi. Bean antoi meille viraston koko vastauksen, joka lähetettiin Newsille. Siinä Bean sanoi, että valtio ""ei aio puolustautua millään tavalla sairaalan tai minkään lääkärin toimista."". Valtio ei esitä mitään todisteita tai esitä mitään väitteitä siitä, rikkooko sairaalan tai lääkärin toiminta lakia. Valtio ei hyväksy, tue tai puolusta sairaalan tai lääkärin toimia. Ainoa asia, jota osavaltio väittää, on se, että laki ei ole perustuslain vastainen.""" Ulkopuoliset lakimiehet Eräs Austinin lakimies, joka oli mukana kirjoittamassa vuoden 2003 muutosta, kertoi meille uskovansa, että oikeusministerin oli pakko puolustaa uudistettua lakia, kuten Abbott tekee. Michael Hull lähetti sähköpostia: ""Kuvernöörin väliintulo on liittovaltion ja osavaltion lakien mukainen. AG puolustaa lain perustuslainmukaisuutta. Hänen toimistonsa ei ole ottanut kantaa vetoomuksessa väitettyihin tosiseikkoihin eikä syyttäjä ole päättänyt puolustaa sairaalaa tai lääkäriä.""" Hull sanoi myöhemmin, että tällaiset perustuslailliset haasteet ovat harvinaisia, mutta "mutta kun niitä esitetään, on tavallista, että syyttäjä puolustaa lain perustuslainmukaisuutta." Hull totesi, että "perustuslailliset haasteet ovat harvinaisia". Hull ja Michael Guajardo, Texasin oikeudenkäyntiasianajajien yhdistyksen Dallasin puheenjohtaja, huomauttivat kumpikin, että minkä tahansa oikeudenkäynnin osapuolen on ilmoitettava osavaltiolle liittovaltion haasteesta, joka koskee osavaltion lain perustuslainmukaisuutta Kysyimme, johtiko tämä virallinen ilmoitus Abbottin väliintulon. Bean sanoi, että näin ei ole, ja lisäsi, ettei oikeusministeriön toimistolla ole tietoja ilmoituksen vastaanottamisesta, vaikka se lähetettiin oikeuden mukaan kirjattuna kirjeenä. Sen sijaan osavaltion oikeusasiamies Jonathan Mitchell sai Beanin mukaan tietää kanteista Texas Lawyer -lehden 10. maaliskuuta 2014 ilmestyneestä uutisesta. Petkanas kertoi, ettemme olleet saaneet selville todisteita siitä, että McLanen lahjoitus sai Abbottin ryhtymään oikeustoimiin, ja sanoi sähköpostitse, että mainoksessa ei väitetty syy-seuraus-suhdetta - ainoastaan, että McLane antoi kampanjalahjoituksensa ennen Abbottin puuttumista asiaan. Päätöksessämme Davis sanoi, että viikkoja ""sen jälkeen, kun hän oli ottanut vastaan neljännesmiljoonan dollarin kampanjalahjoituksen"" sairaalajohtokunnan puheenjohtajalta, Greg Abbott meni oikeuteen huumeita käyttävän neurokirurgin uhreja vastaan. Davisin lausunto kaipaa selvennystä - että Abbottin väliintulo rajoittui Texasin vahingonkorvauslain perustuslainmukaisuuden puolustamiseen. Se tekee tästä lausunnosta . - Lausunto on täsmällinen, mutta se kaipaa selvennystä tai lisätietoja."</w:t>
      </w:r>
    </w:p>
    <w:p>
      <w:r>
        <w:rPr>
          <w:b/>
        </w:rPr>
        <w:t xml:space="preserve">Tulos</w:t>
      </w:r>
    </w:p>
    <w:p>
      <w:r>
        <w:t xml:space="preserve">"Viikkoja sen jälkeen, kun Greg Abbott oli ottanut vastaan neljännesmiljoonan dollarin kampanjalahjoituksen"" sairaalalautakunnan puheenjohtajalta, hän meni oikeuteen huumeita käyttävän neurokirurgin uhreja vastaan.""</w:t>
      </w:r>
    </w:p>
    <w:p>
      <w:r>
        <w:rPr>
          <w:b/>
        </w:rPr>
        <w:t xml:space="preserve">Esimerkki 2.268</w:t>
      </w:r>
    </w:p>
    <w:p>
      <w:r>
        <w:t xml:space="preserve">Food and Drug Administration hyväksyi Medtronicin CoreValve-järjestelmän yhdysvaltalaisten kliinisten tutkimusten perusteella, joissa se osoittautui turvalliseksi ja tehokkaaksi ja joissa aivohalvausten ja läppävuotojen määrä oli vähäinen, yhtiö kertoi. Medtronic ja Wall Streetin analyytikot odottivat hyväksymispäätöstä vasta huhtikuussa, mikä antaa yritykselle etumatkaa pyrkimyksissä vallata markkinaosuutta vastaavalta kilpailevalta tuotteelta, jota myy Edwards Lifesciences Corp. Uutiset CoreValven ennenaikaisesta hyväksymisestä laskivat Edwardsin osakkeita lähes 5 prosenttia. Yhdysvalloissa yli 100 000 ihmisellä on vakava aorttaläpän ahtauma, ja noin kolmasosa heistä on liian sairaita tai hauraita avosydänläpänleikkaukseen, minkä vuoksi he ovat ehdolla CoreValve- tai kilpailevan Edwardsin Sapien-järjestelmän käyttäjiksi. Järjestelmät, joissa korvaava läppä pujotetaan paikalleen valtimon läpi katetrin avulla - eli transkatetrinen aorttaläpän vaihto (TAVR) - säästävät potilaan rintakehää repivältä leikkaukselta ja lyhentävät toipumisaikaa. CoreValve on ollut saatavilla vuodesta 2007 lähtien Euroopassa, jossa on tavallista, että lääkinnälliset laitteet saavat hyväksynnän useita vuosia ennen Yhdysvaltoja. "Arvioimme, että Yhdysvaltojen TAVR-markkinat ovat noin 450 miljoonaa dollaria vuonna 2014", sanoo Glenn Novarro, RBC Capital Marketsin analyytikko. "Kun hyväksyntä tapahtuu odotettua aikaisemmin, Edwardsin osuuden menetys tapahtuu todennäköisesti odotettua aikaisemmin", lisäsi Novarro, joka näkee Medtronicin nappaavan 20 prosenttia Yhdysvaltain TAVR-markkinoista tänä vuonna ja nousevan yli 30 prosenttiin vuoteen 2016 mennessä. CoreValven myyntinäkymät Yhdysvalloissa saattavat kuitenkin riippua oikeudenkäyntien jatkumisesta sen jälkeen, kun yhdysvaltalainen valamiehistö totesi aiemmin tällä viikolla, että Medtronicin järjestelmä loukkaa Edwardsin patenttia, ja myönsi Edwardsille yli 390 miljoonan dollarin vahingonkorvaukset. Medtronic vannoi valittavansa päätöksestä ja vastustavansa kaikkia välipäätöstä koskevia pyyntöjä. Edwards puolestaan sanoi, että patentinloukkauspäätös oikeuttaa sen hakemaan jopa kolminkertaisia vahingonkorvauksia. FDA hyväksyi CoreValven ilman, että se olisi ensin vaatinut asiantuntijalautakuntaa tarkastelemaan laitetta ja antamaan suosituksia virastolle. "CoreValve-järjestelmän alhaiset aivohalvaus- ja läppävuotoluvut - kaksi läpänvaihdon huolestuttavinta komplikaatiota, koska ne lisäävät kuolemanriskiä ja vaikuttavat dramaattisesti elämänlaatuun - asettavat uuden standardin transkatetriläpille", totesi tohtori Jeffrey Popma, Bostonin Beth Israel Deaconess Medical Centerin toimenpidekardiologian johtaja ja yksi keskeisen kliinisen tutkimuksen johtavista tutkijoista lausunnossaan. CoreValve käyttää pienempää katetria kuin tällä hetkellä hyväksytty Sapien, mikä antaa sille mahdollisen mutta väliaikaisen kilpailuedun. Edwards odottaa Yhdysvalloissa hyväksyntää seuraavan sukupolven Sapienille, jossa on yhtä pieni katetri. Molemmat yhtiöt testaavat järjestelmiään myös vähemmän riskialttiilla potilailla, jotta laitteiden potentiaalinen potilasjoukko ja markkinat laajenisivat. Medtronicin osakkeet nousivat iltapäivällä 18 senttiä 59,29 dollariin, kun taas Edwardsin osakkeet laskivat New Yorkin pörssissä 3,49 dollaria eli 4,8 prosenttia 69,18 dollariin.</w:t>
      </w:r>
    </w:p>
    <w:p>
      <w:r>
        <w:rPr>
          <w:b/>
        </w:rPr>
        <w:t xml:space="preserve">Tulos</w:t>
      </w:r>
    </w:p>
    <w:p>
      <w:r>
        <w:t xml:space="preserve">Yhdysvaltain FDA hyväksyy Medtronicin sydänläppäjärjestelmän ennenaikaisesti.</w:t>
      </w:r>
    </w:p>
    <w:p>
      <w:r>
        <w:rPr>
          <w:b/>
        </w:rPr>
        <w:t xml:space="preserve">Esimerkki 2.269</w:t>
      </w:r>
    </w:p>
    <w:p>
      <w:r>
        <w:t xml:space="preserve">Asiantuntijoiden mukaan White Hickory Tussock Moth Caterpillars on sekä myrkyllinen että allergisoiva, mutta useimmat ihmiset, jotka kohtaavat niitä, saavat lieviä oireita, kuten kutisevaa ihoa tai ihottumaa. White Hickory Tussock Moth Caterpillarin pidemmät valkoiset ripset ovat yhteydessä toukan kehossa oleviin myrkkyrauhasiin. Näiden onttojen ripsien avulla "pokkariin" johdetaan kemikaalia, joka saa niiden koskettamisen aiheuttamaan kutinaa, Wisconsin-Milwaukeen yliopisto kertoo. Niiden, jotka kokevat ihoärsytystä kosketettuaan White Hickory Tussock Moth Caterpillaria, tulisi pestä pisto saippualla ja vedellä ja taputella aluetta ammoniakilla tai kalamiinivoiteella. Myrkyllisen kemikaalin vakavammat haittavaikutukset voivat aiheuttaa turvotusta ja pahoinvointia. Tutkijat arvelevat, että White Hickory Tussock Moth Caterpillars joko nauttivat myrkyllisiä kemikaaleja syömistään lehdistä tai tuottavat kemikaalia "itse" eli omassa kehossaan. Yleisesti ottaen kannattaa pysyä kaukana eläimistä tai hyönteisistä, joilla on kirkkaat värit tai jotka ottavat "katsokaa minua" -asentoja, koska se on usein merkki siitä, että ne ovat myrkyllisiä, UW-Milwaukee kertoo. University of Maine lisää White Hickory Tussock Moth Caterpillarin repertuaariin vielä yhden epämiellyttävän yksityiskohdan: sen valkoiset karvat ovat "hyvin allergisoivia". Kuolleen toukan tai sen kotelon koskettaminen voi aiheuttaa kivuliasta ärsytystä ja kutisevaa ihottumaa. Lähetetty 10/08/14 Kommentit</w:t>
      </w:r>
    </w:p>
    <w:p>
      <w:r>
        <w:rPr>
          <w:b/>
        </w:rPr>
        <w:t xml:space="preserve">Tulos</w:t>
      </w:r>
    </w:p>
    <w:p>
      <w:r>
        <w:t xml:space="preserve">   Sosiaalisen median sivustoilla julkaistut viestit varoittavat, että White Hickory Tussock Moth Caterpillars ovat myrkyllisiä ja voivat aiheuttaa ihoärsytystä tai vakavampia terveyskomplikaatioita, jos ihminen koskettaa niitä.  </w:t>
      </w:r>
    </w:p>
    <w:p>
      <w:r>
        <w:rPr>
          <w:b/>
        </w:rPr>
        <w:t xml:space="preserve">Esimerkki 2.270</w:t>
      </w:r>
    </w:p>
    <w:p>
      <w:r>
        <w:t xml:space="preserve">Vaikka syy on edelleen epäselvä, virkamiehet sanoivat perjantaina, että monissa ilmoituksissa on kyse sähkösavukkeista, jotka sisältävät THC:tä, marihuanan mieltä muuttavaa ainetta. Taudintorjunta- ja ehkäisykeskuksen virkamiehet kertoivat tutkivansa 215 mahdollista tapausta 25 osavaltiossa. Kaikissa tapauksissa on kyse teineistä tai aikuisista, jotka ovat käyttäneet sähkösavukkeita tai muita höyrystimiä. Taudin oireita ovat yskä, hengenahdistus, rintakipu, väsymys, pahoinvointi ja oksentelu. CDC ja Food and Drug Administration varoittivat yleisöä ostamasta höyrystystuotteita kadulta. Ja virkamiehet suosittelivat terveysriskeistä huolestuneita ihmisiä "harkitsemaan pidättäytymistä sähkösavuketuotteiden käytöstä". Terveys- ja terveysministeri Alex Azar sanoi lausunnossaan, että hallitus "käyttää kaikkia käytettävissään olevia välineitä saadakseen selville tämän syvästi huolestuttavan taudinpurkauksen". E-savukkeet lämmittävät yleensä maustetun nikotiiniliuoksen hengitettäväksi aerosoliksi. Tuotteita on käytetty Yhdysvalloissa jo yli vuosikymmenen ajan, ja niitä pidetään yleisesti turvallisempina kuin perinteisiä savukkeita, koska ne eivät tuota kaikkia tupakan polton syöpää aiheuttavia sivutuotteita. Joidenkin höyrystystuotteiden on kuitenkin todettu sisältävän muita mahdollisesti haitallisia aineita, kuten aromikemikaaleja ja marihuanan höyrystämiseen käytettäviä öljyjä, sanovat asiantuntijat. Salaperäinen sairaus korostaa höyrystysmarkkinoiden monimutkaista luonnetta, sillä niihin kuuluu sekä hallituksen sääntelemiä nikotiinituotteita että THC-pohjaisia höyrystyskyniä, joita pidetään liittovaltion lain mukaan laittomina. Yksitoista osavaltiota ja District of Columbia sallivat marihuanan virkistyskäytön. Näillä säännellyillä markkinoilla THC-pohjaiset tuotteet tarkastetaan yleensä laadun ja turvallisuuden osalta, mutta harmaat markkinat ovat suurelta osin sääntelemättömät. Torstaina Trumpin hallinnon korkeimmat terveysviranomaiset toistivat varoitukset nuorten ja raskaana olevien naisten marihuanan käytöstä ja korostivat huumeen kasvavaa tehoa. ___ Associated Pressin terveys- ja tiedeosasto saa tukea Howard Hughes Medical Instituten tiedekasvatusosastolta. AP on yksin vastuussa kaikesta sisällöstä.</w:t>
      </w:r>
    </w:p>
    <w:p>
      <w:r>
        <w:rPr>
          <w:b/>
        </w:rPr>
        <w:t xml:space="preserve">Tulos</w:t>
      </w:r>
    </w:p>
    <w:p>
      <w:r>
        <w:t xml:space="preserve">Lisää raportoituja höyrystyssairauksia, joista monet liittyvät marihuanaan.</w:t>
      </w:r>
    </w:p>
    <w:p>
      <w:r>
        <w:rPr>
          <w:b/>
        </w:rPr>
        <w:t xml:space="preserve">Esimerkki 2.271</w:t>
      </w:r>
    </w:p>
    <w:p>
      <w:r>
        <w:t xml:space="preserve">Eli Lilly and Co:n (LLY.N) Loxo Oncologyn kehittämä ja saksalaisen Bayer-lääkevalmistaja Bayerin (BAYGn.DE) markkinoima lääke torjuu harvinaista geneettistä mutaatiota, jota esiintyy alle 1 prosentissa kiinteistä kasvaimista riippumatta siitä, missä päin kehoa ne esiintyvät. Tällaisten potilaiden löytäminen edellyttää sellaisten kehittyneiden testien laajaa käyttöönottoa, joilla etsitään useita geneettisiä muutoksia, jotka voivat olla syövän taustalla. Toistaiseksi edistyminen on ollut hidasta. Niin sanottujen seuraavan sukupolven sekvensointitestien (NGS) käyttöönotto on jarruttanut sitä, että vakuutusyhtiöt eivät ole maksaneet korvauksia, koska ne ovat olleet huolissaan siitä, että näyttöä ei ole vielä riittävästi laajamittaisen käytön tueksi, ilmenee yli tusinasta onkologien sekä lääke- ja diagnostiikkateollisuuden johtajien haastattelusta. Tämän seurauksena lääkeyhtiöt pienestä biotekniikkayhtiöstä Blueprint Medicines Corp:sta (BPMC.O) suurempiin kilpailijoihin Lillyyn ja Roche Holding AG:hen (ROG.S) ovat ottaneet asiat omiin käsiinsä, lisänneet henkilökuntaa lisätäkseen potilaiden ja lääkäreiden tietoisuutta testeistä ja rakentaakseen geenitesti-infrastruktuuria, jota monissa kunnallisissa sairaaloissa ei vielä ole. Bayerin johtajat kertoivat Reutersille, että se aikoo käyttää 70 miljoonaa dollaria lisätäkseen potilaiden ja lääkäreiden tietoisuutta harvinaisten mutaatioiden testaamisesta ja edistääkseen useampien testien hyväksyntää. He odottavat budjetin kasvavan, kun Vitrakvi saa hyväksynnän muissa maissa. Lilly kertoi Reutersille, että yhtiö on allekirjoittanut sopimuksen Thermo Fisher Scientificin (TMO.N) kanssa diagnostisen testin kehittämisestä sen kokeelliselle lääkkeelle LOXO-292:lle. Sopimus lisää RET-mutaatiot - jotka ovat sekä Lillyn että Blueprintin lääkkeiden kohteena - Thermon Oncomine Dx Target Test -testiin, jota paikalliset patologian laboratoriot voivat käyttää useiden ei-pienisoluiseen keuhkosyöpään liittyvien geenien tunnistamiseen. Sopimuksen tarkoituksena on auttaa tunnistamaan enemmän keuhko- ja kilpirauhassyöpäpotilaita, jotka voivat hyötyä Lillyn tai Blueprintin hoidoista. Thermo-testi on jo Yhdysvaltain elintarvike- ja lääkeviraston hyväksymä, mikä on keskeinen edellytys Medicare-järjestelmän kattavuudelle, yritykset kertoivat. Rochen geenitestiyhtiön Foundation Medicine -yhtiön lääketieteellisen johtajan Brian Alexanderin mukaan vain noin 15 prosenttia pitkälle edennyttä syöpää sairastavista yhdysvaltalaisista potilaista saa kattavan genomiprofiilin. Hänen mukaansa toiset 25 prosenttia saa yksittäisen geenin testauksen, ja suuri osa "ei saa lainkaan testausta".  MD Andersonissa, jossa hoidetaan vuosittain 100 000 uutta syöpäpotilasta, vain noin 10 000:lla tehdään lopulta kasvaimen sekvensointi. Harvoille testit ovat hengenpelastavia. Xin Zheng, 47, kolmen lapsen äiti Michiganissa, jonka Blueprint lähetti Reutersille, sai neljännen vaiheen keuhkosyövän vuonna 2016. Kun hän oli epäonnistunut useissa hoidoissa, häneltä loppuivat vaihtoehdot. Hänen miehensä Zhigang Wei pyysi geenisekvensointia, ja testissä löytyi RET-mutaatio. Otettuaan yhteyttä useisiin keuhkosyöpäasiantuntijoihin Zhigang löysi varhaisen vaiheen kliinisen tutkimuksen, jossa potilaita hoidettiin Blueprintin kokeellisella lääkkeellä, BLU-677:llä. Nyt Xin on lähes normaali. "Vaimoni on onnekas", hän sanoi ja lisäsi, että hänen elämänlaatunsa on paljon parempi ja hänellä on toivoa tulevaisuudesta. Tällaisia harvinaisia mutaatioita sairastavien potilaiden löytäminen on kuin "neulan etsimistä heinäsuovasta", sanoi Bayerin lääketeollisuudesta vastaava johtaja Stefan Oelrich. Tohtori David Hyman Memorial Sloan Ketteringin syöpäkeskuksesta, joka testasi Vitrakvia kliinisissä tutkimuksissa, sanoi, että näiden testien yleistyminen pitkälle edenneille syöpäpotilaille edellyttää valtavaa muutosta onkologian toimintatavoissa. "On tuskallista tietää, että on potilaita, joilla on näitä muutoksia ja jotka kuolevat tietämättään ja saamatta mitään hoitoa", hän sanoi. Bayerin Vitrakvin ja Rochen Rozlytrekin sekä muiden vastaavien kehitteillä olevien lääkkeiden osalta genomitestaus on ratkaisevan tärkeää, jotta löydetään potilaat, jotka voivat hyötyä niistä. Sekä syöpäpotilaat että lääkeyhtiöt saivat viime vuonna lisäpotkua, kun liittovaltion vanhuksille ja vammaisille tarkoitettu Medicare-terveysohjelma ilmoitti, että se kattaa FDA:n hyväksymät testit pitkälle edenneille syöpäpotilaille, jotka voivat tunnistaa satoja geneettisiä mutaatioita kerralla. Medicaren hyväksyntää seuraa yleensä yksityisten vakuutusyhtiöiden laajamittaiset kattavuuspäätökset. Lopullisista määräyksistä kuitenkin poistettiin vaatimus, jonka mukaan testien valmistajien on osoitettava testien olevan kustannustehokkaita ja parantavan potilaiden hoitoa. Tämä loi "todisteiden puutteen", joka on antanut joillekin vakuutusyhtiöille, jotka tunnetaan myös nimellä kolmannen osapuolen maksajat, mahdollisuuden kieltäytyä kattavuudesta tai vaatia lisää todisteita siitä, että testit hyödyttävät potilaita, sanoo Jeff Schreier Diaceutics PLC:stä (DXRX.L), data-analytiikka-alan yrityksestä, joka tekee yhteistyötä lääkkeiden valmistajien kanssa diagnostisten testien parantamiseksi. "Yhä useammat maksajat ovat tulossa mukaan, mutta se on hidasta", hän sanoi. CVS Health Corp:n (CVS.N) Aetnan viimeisimmissä kattavuusperiaatteissa hyväksytään monia yhden geenin testejä tiettyjä syöpiä varten, mutta monigeenisiä testejä pidetään edelleen suurelta osin kokeellisina. Anthem Inc:n (ANTM.N) vakuutuskäytännössä rajoitetaan testit "lääketieteellisesti välttämättömään" käyttöön ja todetaan, ettei ole "riittävää julkaistua näyttöä" laajojen testien tukemiseksi. Vaikka Foundation Medicinen ja Thermo Fisherin testit korvataan Medicarelta, monille sairaaloille, kuten MD Andersonille, jotka ovat kehittäneet omia testejään, ei ole taattu korvausta. "Korvaukset ovat edelleen liikkeellepaneva voima", MD Andersonin Kenna Shaw sanoi genomitesteistä, jotka maksavat maailmanlaajuisesti keskimäärin 5 000 dollaria potilasta kohti. Lilly osti Loxon tammikuussa kahdeksalla miljardilla dollarilla hyötyäkseen sen varhaisessa kehitysvaiheessa olevista kohdennetuista lääkkeistä. Bayer varmisti oikeudet Loxon kahteen johtavaan yhdisteeseen vuonna 2017 tehdyssä allianssissa. Tohtori Anthony Sireci, Loxon lääketieteellinen johtaja, sanoi, että yhtiö on pyrkinyt "demokratisoimaan" testausta Yhdysvalloissa lisäämällä sen käyttöä paikallisissa patologian laboratorioissa, joissa suurin osa syöpäkokeista on perinteisesti tehty. Thermo Fisherin sopimus tukee näitä tavoitteita ja laajentaa potilaiden mahdollisuuksia saada "korkealaatuisia genomitestejä", hän sanoi. Bayer on palkannut diagnostiikka-asiantuntijoita auttamaan lääkintä- ja myyntihenkilöstöään arvioimaan genomitestauksen esteitä ja varmistamaan, että paikalliset patologian laboratoriot ottavat huomioon lääkkeiden kohteena olevat geneettiset muutokset, kun ne profiloivat kasvaimia, yhtiön onkologian strategisen liiketoiminnan johtaja Robert LaCaze sanoi haastattelussa. Bayer käynnisti myös "Testaa syöpäsi" -nimisen tiedotuskampanjan, jossa potilaita kehotetaan kysymään lääkäreiltään genomitesteistä. Yhtiö tekee yhteistyötä testien tarjoajien kanssa varmistaakseen, että testiraportit ovat helposti ymmärrettäviä. Blueprint, jolla on kehitteillä kuusi genomikohdistettua lääkettä, kertoi Reutersille, että se aikoo palkata kuusi diagnostiikka-asiantuntijaa lisätäkseen tietoisuutta lääkkeidensä kohteena olevista mutaatioista erityisesti yhteisöllisissä lääkäriasemilla, joissa 70 prosenttia syövistä hoidetaan. Bayer näkee merkkejä edistyksestä. Sisäisten tietojen perusteella yhtiö arvioi, että kasvainten keskimääräinen sekvensointiaste lähestyi viime vuonna 30 prosenttia, ja Vitrakvin kohteena olevan mutaation sisältäviä testejä tarjoavien laboratorioiden määrä kaksinkertaistui. Bayer ei ole julkaissut Vitrakvin myyntilukuja. Kun Bayerin Oelrichilta kysyttiin viimeisimmässä tulospuhelussa heinäkuussa, hän sanoi, että lääkkeen käyttöönotto etenee "suunnitelmien mukaan", mutta hän ei halunnut kertoa, kuinka moni potilas käyttää lääkettä. LaCaze sanoi, että Vitrakvin kaltaisten hyvin harvinaisten syöpien kohdalla myynnin kasvu "rakentuu ajan myötä".</w:t>
      </w:r>
    </w:p>
    <w:p>
      <w:r>
        <w:rPr>
          <w:b/>
        </w:rPr>
        <w:t xml:space="preserve">Tulos</w:t>
      </w:r>
    </w:p>
    <w:p>
      <w:r>
        <w:t xml:space="preserve">Lääkevalmistajien strategia syöpälääkkeiden tehostamiseksi "Lazarus-efektin" avulla.</w:t>
      </w:r>
    </w:p>
    <w:p>
      <w:r>
        <w:rPr>
          <w:b/>
        </w:rPr>
        <w:t xml:space="preserve">Esimerkki 2.272</w:t>
      </w:r>
    </w:p>
    <w:p>
      <w:r>
        <w:t xml:space="preserve">Jutussa ei kerrota CA-125:n kustannuksista. Jutussa esitetään riittävästi CA-125:n tuomaa eloonjäämishyötyä verrattuna siihen, että testiä ei olisi tehty. Jutussa kuvataan riittävästi CA-125-testin suurinta haittaa, joka on se, että se voi johtaa tarpeettomaan hoitoon naisilla, jotka eivät hyötyisi siitä. Jutussa kuvataan hyvin tämänhetkinen tutkimus ja asetetaan tulokset nykyiseen kliiniseen ajattelutapaan. Jutussa ei liioitella munasarjasyövän vakavuutta tai esiintyvyyttä. Jutussa siteerataan useita asiantuntijoita, jotka eivät ole osallisina jutussa, mikä antaa arvokkaan näkökulman tuloksiin. On selvää, että mikään testi ei ole vaihtoehto CA-125:lle. Jutussa olisi voitu mainita myös säännölliset kuvantamistutkimukset keinona seurata syöpäkasvaimen uusiutumista. On selvää, että CA-125 on käytettävissä. On selvää, että CA-125-testaus uusiutuvan munasarjasyövän varalta ei ole uusi ajatus. Koska jutussa siteerataan useita asiantuntijoita, lukija voi olettaa, että juttu ei perustunut lehdistötiedotteeseen ainoana tietolähteenä.</w:t>
      </w:r>
    </w:p>
    <w:p>
      <w:r>
        <w:rPr>
          <w:b/>
        </w:rPr>
        <w:t xml:space="preserve">Tulos</w:t>
      </w:r>
    </w:p>
    <w:p>
      <w:r>
        <w:t xml:space="preserve">Epäilykset munasarjasyöpä Relapse Testissä</w:t>
      </w:r>
    </w:p>
    <w:p>
      <w:r>
        <w:rPr>
          <w:b/>
        </w:rPr>
        <w:t xml:space="preserve">Esimerkki 2.273</w:t>
      </w:r>
    </w:p>
    <w:p>
      <w:r>
        <w:t xml:space="preserve">The Oregonian/OregonLive kertoo, että henkilö ei kuollut sairauteensa Oregonin terveysviranomaisen mukaan, joka ei antanut muita tietoja henkilöstä tai siitä, missä häntä hoidettiin. Raportoitu tapaus tulee viikko sen jälkeen, kun osavaltion terveysviranomaiset ilmoittivat, että keski-ikäinen oregonilainen kuoli kannabiksen höyrystämiseen liittyvään hengitystiesairauteen. Taudintorjunta- ja ehkäisykeskusten mukaan keuhkosairautta on raportoitu tähän mennessä noin 450 tapausta ainakin 33 osavaltiossa, ja jopa viisi sairastunutta on kuollut. Oregonin terveystutkijat uskovat, että osavaltion kuolemaan johtaneessa tapauksessa henkilö osti kannabisöljyä kahdesta marihuanan vähittäismyymälästä. He yrittävät löytää jäljelle jäänyttä tuotetta analysoitavaksi.</w:t>
      </w:r>
    </w:p>
    <w:p>
      <w:r>
        <w:rPr>
          <w:b/>
        </w:rPr>
        <w:t xml:space="preserve">Tulos</w:t>
      </w:r>
    </w:p>
    <w:p>
      <w:r>
        <w:t xml:space="preserve">Oregonin viranomaiset vahvistavat 2. höyrystämiseen liittyvän sairaustapauksen.</w:t>
      </w:r>
    </w:p>
    <w:p>
      <w:r>
        <w:rPr>
          <w:b/>
        </w:rPr>
        <w:t xml:space="preserve">Esimerkki 2.274</w:t>
      </w:r>
    </w:p>
    <w:p>
      <w:r>
        <w:t xml:space="preserve">Koronavirukseen liittyvä kehitys New Hampshiressä: RANNAT New Hampshiren uudelleen avaamista koronaviruspandemian aikana käsittelevä työryhmä hyväksyi torstaina ohjeet kävelystä, uimisesta ja muusta toiminnasta Hampton Beachilla. Ohjeissa oli alun perin kesäkuun 1. päivän aloituspäivä, mutta kuvernöörin asettama talouden uudelleen avaamista käsittelevä työryhmä jätti sen toistaiseksi pois. Sen sijaan jäsenet päättivät, että he toimittavat erillisen kirjeenvaihdon erityisestä aikataulusta kansanterveysviranomaisille ja kuvernööri Chris Sununulle, joka tekee lopullisen päätöksen. Suunnitelma, josta myös Hamptonin viranomaiset keskustelivat ja jonka he hyväksyivät, edellyttää, että osa rannan suuntaisesta pääväylästä suljetaan ajoneuvoliikenteeltä ja että käytettävissä olevat pysäköintipaikat puolitetaan. Auringonotto ja kokoontuminen pienissä ryhmissä rannalla olisi lopulta sallittua. Sununu sanoi aiemmin tällä viikolla haluavansa odottaa ja nähdä, mitä naapurivaltiot suunnittelevat rannoilleen ennen päätöksen tekemistä. ____ KOULUSUUNNITELMAT New Hampshiren opetuskomissaari Frank Edelblut aloitti koulusuosituksia käsittelevän työryhmän työskentelyn torstaina ehdottamalla, että kaikkien ehdotusten on oltava joustavia, että niissä on asetettava turvallisuus etusijalle ja että niissä on otettava huomioon se mahdollisuus, että piirit eivät pääse koulurakennuksiinsa syksyllä. Edelbut sanoi, että kaikissa suunnitelmissa on otettava huomioon, että koulut avataan kokonaan, osittain tai eivät ollenkaan. Hän sanoi myös, että ehdotuksissa on otettava huomioon mahdollisuus, että koulut avataan uudelleen ja joudutaan sulkemaan uudelleen loka- tai marraskuussa, jos koronavirustapaukset lisääntyvät uudelleen. Edelbut sanoi myös, että tämä prosessi on tilaisuus "parantaa koulutuksen laatua kautta linjan". Hän myönsi, että etäopetus on toiminut useimmille, mutta ei kaikille New Hampshiren oppilaille. Tämän seurauksena komissaari sanoi olevansa toiveikas, että voitaisiin luoda "yhteisiä oppimisalustoja", joilla varmistettaisiin, että kaikki piirit voivat menestyä. New Hampshiren kuvernööri Chris Sununu on antanut hätämääräyksen, jonka mukaan äänestäjät, jotka haluavat vaihtaa poliittista puoluettaan ennen 8. syyskuuta pidettäviä osavaltion esivaaleja, voivat lähettää tai jättää hakemuksen postitse tai jättää sen kaupungin virkailijalle sen sijaan, että he tekisivät sen henkilökohtaisesti. Hakemuksia otetaan vastaan 2. kesäkuuta asti. Äänestäjät, jotka ovat jättäneet hakemuksen mutta eivät ole sen puolueen jäseniä, johon he luulivat olevansa rekisteröityneet, voivat täyttää valaehtoisen todistuksen 8. syyskuuta. Appalachian Mountain Club sulki New Hampshiren White Mountainsissa sijaitsevat korkeat majansa loppuvuodeksi koronaviruksen vuoksi, ja tämä on ensimmäinen kerta, kun kaikki kahdeksan majapaikkaa on suljettu, kertoi tiedottaja. Noin 50 henkilökuntaan kuuluvaa työskentelee kesäisin majoilla. ____ TYÖTTÖMYYSHAKEMUKSET New Hampshiressä jätettiin viime viikolla lähes 9 500 ensimmäistä työttömyyshakemusta, mikä on lähes 3 000 vähemmän kuin edellisellä viikolla, Yhdysvaltain työministeriö ilmoitti torstaina. Viimeisin luku kattaa uudet hakemukset 9. toukokuuta asti. Uusien hakemusten määrä viikossa oli korkeimmillaan 39 000 huhtikuun alussa ja on sen jälkeen ollut laskussa. New Hampshire on maksanut kahden viime kuukauden aikana 400 miljoonaa dollaria korvauksia, mikä on enemmän kuin suurimman etuusvuoden aikana suurimman laman aikana, kertoi Richard Lavers työsuojeluvirastosta WMUR-TV:lle. ___ LUVUT Torstaina lähes 3 382 ihmistä oli testattu positiivisesti viruksen varalta, mikä merkitsee noin 80:n lisäystä edelliseen päivään verrattuna. Ilmoitettiin yhdestä uudesta kuolemantapauksesta, eli yhteensä 151 kuolemantapausta. Virus aiheuttaa useimmille ihmisille lieviä tai kohtalaisia oireita, kuten kuumetta ja yskää, jotka häviävät kahdessa tai kolmessa viikossa. Joillekin, erityisesti vanhemmille aikuisille ja heikkokuntoisille, se voi aiheuttaa vakavampia sairauksia, kuten keuhkokuumetta, tai kuoleman.</w:t>
      </w:r>
    </w:p>
    <w:p>
      <w:r>
        <w:rPr>
          <w:b/>
        </w:rPr>
        <w:t xml:space="preserve">Tulos</w:t>
      </w:r>
    </w:p>
    <w:p>
      <w:r>
        <w:t xml:space="preserve">Hampton Beachin suuntaviivat hyväksytty, kouluunpaluu alkaa.</w:t>
      </w:r>
    </w:p>
    <w:p>
      <w:r>
        <w:rPr>
          <w:b/>
        </w:rPr>
        <w:t xml:space="preserve">Esimerkki 2.275</w:t>
      </w:r>
    </w:p>
    <w:p>
      <w:r>
        <w:t xml:space="preserve">"Hedelmien ja vihannesten osuuden lisäämisen kustannuksista ruokavaliossa ei keskusteltu, mutta on turvallista olettaa, että suurin osa ihmisistä tietää kustannukset ruokaostoksistaan. Jutussa mainittiin, että tutkimuksessa, josta se raportoi, ei havaittu rintasyövän uusiutumisen vähenemistä henkilöillä, jotka ilmoittivat syövänsä enemmän hedelmiä ja vihanneksia päivässä. Tutkija sanoi: ""Emme havainneet mitään haittaa siitä, että (hedelmien ja vihannesten) määrä ylittyi.""". Tässä jutussa esitettiin mosaiikkimaisesti tietoa ilman minkäänlaista mainintaa palasten välisestä suhteesta. Se alkaa toteamuksella, että ""Vaikka on totta, että hedelmien ja vihannesten lisääminen naisen ruokavalioon voi auttaa ehkäisemään syövän uusiutumista...."". Ravitsemusterapeutti antaa sen jälkeen ohjeita rintasyöpäpotilaille ja kertoo neuvojaan hedelmien valinnasta värin perusteella; ja siitä, että ""syömällänne ruoalla on valtava merkitys"". Sitten hän esittää ""tietoja"" aiemmasta tutkimuksesta, vaikka ilmoitettu prosenttiosuus ei olekaan yhdenmukainen tutkimustulosten kanssa. Lopuksi jutussa käsitellään viimeisimmän tutkimuksen tuloksia, joiden heitettiin osoittavan, että yli viiden annoksen hedelmien ja vihannesten syömisestä ei ole mitään hyötyä eikä lisähaittoja. Mutta sitten palataan takaisin ja puhutaan muista ruokavaliosuosituksista, jotka koskevat lihaa, alkoholia ja tofua, ilman mitään mainintaa siitä, mistä lähteestä nämä tiedot ovat peräisin tai että ne ovat riippumattomia äskettäin korostetusta tutkimuksesta. Lopuksi juontajan ja lääketieteellisen kirjeenvaihtajan välillä käydään keskustelu, jossa juontaja esittää, että syöpäriski johtuu genetiikasta, ja lääketieteellinen kirjeenvaihtaja on samaa mieltä siitä, että "kohtalo on suuri osa sitä". Genetiikka ja kohtalo eivät kuitenkaan ole synonyymejä, eikä niitä pitäisi käyttää keskenään. Avointa sairauden lietsontaa - eli rintasyövän tai sen uusiutumisen esiintyvyyden liioittelua - ei esiintynyt. Jutun heikkoutena on kuitenkin se, että se ei sisältänyt tietoa esiintyvyydestä. Tässä raportissa korostetussa tutkimuksessa rintasyöpä uusiutui 16,7 ja 16,9 prosentilla naisista (interventio- ja kontrolliryhmissä). Tämän tiedon antaminen antaa katsojalle mahdollisuuden saada käsityksen siitä, kuinka usein tapahtuma, jonka he toivovat estävänsä, todella tapahtuu. Tarinassa haettiin riippumattomia näkökulmia. Tässä on kuitenkin kaksi parannusehdotusta: Kun korostetun tutkimuksen pääkirjoittajaa haastateltiin, häntä ei tunnistettu; ravitsemusterapeutti tunnistettiin työpaikkansa mukaan ilmoittamatta, että hän ei ollut mukana korostetussa tutkimuksessa. Jutussa ei mainittu muita rintasyövän uusiutumiseen liittyviä keinoja (painonnousun välttäminen, lääkkeet jne.). Jutussa havainnollistettiin tuoreiden hedelmien ja vihannesten saatavuutta käymällä läpi ruokakauppa. Mainitussa tutkimuksessa oli kyse interventiosta, jonka tarkoituksena oli lisätä hedelmien ja vihannesten kulutusta, mutta joka ei rajoittunut tuoretuotteisiin. On selvää, että tutkimustulos on uusi. Jutussa olisi kuitenkin voitu kertoa paljon selkeämmin muiden asiaan liittyvien tutkimusten asiayhteydestä. Juttuun kaivattiin riippumattomia näkökulmia."</w:t>
      </w:r>
    </w:p>
    <w:p>
      <w:r>
        <w:rPr>
          <w:b/>
        </w:rPr>
        <w:t xml:space="preserve">Tulos</w:t>
      </w:r>
    </w:p>
    <w:p>
      <w:r>
        <w:t xml:space="preserve">Ylimääräiset annokset kasviksia eivät ehkäise syöpää</w:t>
      </w:r>
    </w:p>
    <w:p>
      <w:r>
        <w:rPr>
          <w:b/>
        </w:rPr>
        <w:t xml:space="preserve">Esimerkki 2.276</w:t>
      </w:r>
    </w:p>
    <w:p>
      <w:r>
        <w:t xml:space="preserve">Oxfordin yliopiston tiimin kokeellinen tuote, nimeltään "ChAdOx1 nCoV-19", on niin sanottu rekombinantti-virusvektorirokote, ja se on yksi ainakin 70:stä mahdollisesta COVID-19-rokote-ehdokkaasta, joita biotekniikka- ja tutkimusryhmät kehittävät eri puolilla maailmaa. Ainakin viisi niistä on alustavissa testeissä ihmisillä. Oxfordin tutkijat kertoivat perjantaina, että he rekrytoivat vapaaehtoisia pistoksensa varhaisvaiheen - vaiheen 1 - ihmiskokeisiin, ja laajamittaista tuotantokapasiteettia ollaan ottamassa käyttöön "vaarassa". Tämä tarkoittaa sitä, että pistoksia tuotetaan suuria määriä, mutta ne voivat olla hyödyttömiä, jos kokeet osoittavat, etteivät ne toimi. "Olemme aloittaneet tämän rokotteen riskivalmistuksen, ei vain pienimuotoista valmistusta ... vaan jopa seitsemässä eri paikassa ympäri maailmaa sijaitsevan valmistajien verkoston avulla", Oxfordin yliopiston Jenner-instituutin professori ja johtaja Adrian Hill kertoi toimittajille verkkotiedotustilaisuudessa. "Tavoitteena on saada vähintään miljoona annosta noin syyskuuhun mennessä, jolloin toivomme saavamme myös tehokkuustuloksia."  Hän sanoi, että kolme valmistuskumppania on Britanniassa, kaksi Euroopassa, yksi Intiassa ja yksi Kiinassa. Tutkijat sanoivat, että alkuperäiset valmistuskustannukset olisivat "kymmeniä miljoonia" puntia, ja myönsivät, että tuotannon aloittaminen ennen todentamista on investointiriski. He eivät kertoneet yksityiskohtia rahoituksesta. Reutersin mukaan yli 2,14 miljoonan ihmisen on ilmoitettu saaneen tartunnan uudesta koronaviruksesta maailmanlaajuisesti, ja 143 744 on kuollut. Hillin työryhmä kertoi, että he aikovat aloittaa mahdollisten COVID-19-rokotteidensa turvallisuus- ja sitten keskivaiheen tehokkuustutkimukset 18-55-vuotiailla aikuisilla viikkojen kuluessa. He aikovat myöhemmin laajentaa koeryhmää vanhempiin ikäryhmiin ja toivovat voivansa tehdä loppuvaiheen kokeen noin 5 000 vapaaehtoisella loppukesästä. Hill ja hänen tutkijakollegansa - joihin kuuluu myös Oxfordin rokotologian professori Sarah Gilbert - sanoivat, että heillä on "suuri luottamus" siihen, että ChAdOx1-rokotteen ihmiskokeet osoittavat myönteisiä tuloksia COVID-19-infektiolta suojaamisessa. He myönsivät, että monet muut tutkimusryhmät ympäri maailmaa työskentelevät myös mahdollisten rokotteiden parissa, ja vain osa niistä onnistuu todennäköisesti täysin. "Emme voi koskaan olla varmoja, että nämä asiat toimivat", Gilbert sanoi tiedotustilaisuudessa. "Minun mielestäni tällä on erittäin hyvät mahdollisuudet toimia."  Kysyttäessä, milloin rokote - jos se osoittautuu toimivaksi - voitaisiin saattaa laajalti yleisön saataville, Hill sanoi, että parhaassa tapauksessa sääntelyviranomaiset myöntäisivät sille "hätätilahyväksynnän", joka voitaisiin saada kuuden viikon kuluessa siitä, kun tiedot osoittavat rokotteen tehon. Hillin mukaan tämä voisi tarkoittaa noin kuuden viikon kuluttua syyskuusta, jolloin tutkimusryhmä toivoo saavansa positiivisia tutkimustuloksia.</w:t>
      </w:r>
    </w:p>
    <w:p>
      <w:r>
        <w:rPr>
          <w:b/>
        </w:rPr>
        <w:t xml:space="preserve">Tulos</w:t>
      </w:r>
    </w:p>
    <w:p>
      <w:r>
        <w:t xml:space="preserve">Brittiläiset tutkijat valmistavat miljoona mahdollista COVID-19-rokotetta ennen todisteita.</w:t>
      </w:r>
    </w:p>
    <w:p>
      <w:r>
        <w:rPr>
          <w:b/>
        </w:rPr>
        <w:t xml:space="preserve">Esimerkki 2.277</w:t>
      </w:r>
    </w:p>
    <w:p>
      <w:r>
        <w:t xml:space="preserve">Ranskalainen lääkevalmistaja ilmoitti tekevänsä yhteistyötä terveysviranomaisten kanssa määritelläkseen takaisinvedon tason ja laajuuden, jota se kutsui varotoimenpiteeksi N-nitrosodimetyyliamiini (NDMA) -nimisen aineen mahdollisen saastumisen vuoksi. Sanofi on myynyt reseptivapaata Zantacia Yhdysvalloissa ja Kanadassa vuodesta 2017 lähtien. Se vetää lääkkeen pois hyllyiltä sen jälkeen, kun eräät valmistajat ovat aiemmin vetäneet takaisin lääkkeen geneerisiä versioita. Sanofi ilmoitti Zantacin myynnin olleen 127 miljoonaa euroa vuonna 2018 69 miljoonaa euroa vuoden 2019 ensimmäisellä puoliskolla. Yhdysvaltain ja Euroopan terveysviranomaiset ilmoittivat viime kuussa, että ne tarkastelevat yleisesti Zantacina myytävän ranitidiinin ja sen geneeristen vaihtoehtojen turvallisuutta sen jälkeen, kun Valisure-niminen verkkoapteekki oli ilmoittanut heille löytäneensä lääkkeistä epäpuhtauksia. Yhdysvaltain elintarvike- ja lääkevirasto Food and Drug Administration ilmoitti aiemmin tässä kuussa, että se löysi ranitidiinia sisältävistä lääkkeistä NDMA:ta, jota ei voida hyväksyä. Viranomainen pyysi ranitidiinivalmistajia tekemään omia testejä epäpuhtauksien määrän arvioimiseksi ja lähettämään näytteitä tuotteistaan viraston testattavaksi. Kanada on pyytänyt lääkevalmistajia keskeyttämään lääkkeen jakelun lisätietojen keräämisen ajaksi. Sanofin toimitusjohtaja Paul Hudson, joka puhui lehdistötilaisuudessa Framinghamissa, Massachusettsissa, aiemmin tällä viikolla, vähätteli lääkkeeseen liittyviä huolenaiheita. "Emme usko, että siitä on vaaraa", Hudson sanoi tiistaina. "Mutta meidän on - ja meillä on asianmukainen velvollisuus - tyydytettävä sääntelyviranomaiset, minkä teemme, ja jatkamme siitä eteenpäin."  Muut lääkevalmistajat, kuten GlaxoSmithKline ja Novartis, ovat kutsuneet takaisin tai keskeyttäneet lääkkeen versioidensa jakelun. Vähittäiskauppiaat ja apteekkiketjut, kuten Walmart Inc CVS Health Corp, Walgreens Boots Alliance Inc ja Rite Aid Corp, ovat keskeyttäneet ranitidiinia sisältävien lääkkeiden myynnin. FDA on sanonut, ettei sillä ole vielä riittävästi tieteellistä näyttöä sen määrittämiseksi, kuinka kauan NDMA:ta on esiintynyt ranitidiinissa. Valisure - verkkoapteekki, joka ilmoitti asiasta viranomaisille - uskoo kuitenkin, että ongelma liittyy itse lääkkeeseen ja että NDMA:ta on saattanut esiintyä niin kauan kuin se on ollut markkinoilla. Ranitidiini on viimeisin lääke, josta on löydetty syöpää aiheuttavia epäpuhtauksia. Viranomaiset ovat kutsuneet takaisin joitakin verenpaine- ja sydämen vajaatoimintalääkkeitä viime vuodesta lähtien.</w:t>
      </w:r>
    </w:p>
    <w:p>
      <w:r>
        <w:rPr>
          <w:b/>
        </w:rPr>
        <w:t xml:space="preserve">Tulos</w:t>
      </w:r>
    </w:p>
    <w:p>
      <w:r>
        <w:t xml:space="preserve">En ole koskaan kannattanut cap and trade -järjestelmää.</w:t>
      </w:r>
    </w:p>
    <w:p>
      <w:r>
        <w:rPr>
          <w:b/>
        </w:rPr>
        <w:t xml:space="preserve">Tulos</w:t>
      </w:r>
    </w:p>
    <w:p>
      <w:r>
        <w:t xml:space="preserve">Sanofi vetää Zantacin pois Yhdysvalloista ja Kanadasta, koska siitä on löydetty syöpää aiheuttava aine.</w:t>
      </w:r>
    </w:p>
    <w:p>
      <w:r>
        <w:rPr>
          <w:b/>
        </w:rPr>
        <w:t xml:space="preserve">Esimerkki 2.278</w:t>
      </w:r>
    </w:p>
    <w:p>
      <w:r>
        <w:t xml:space="preserve">Pacific Gas and Electric Co (PG&amp;E) on määrännyt ennennäkemättömiä sähkökatkoja, joiden vuoksi yli 730 000 kotia ja työpaikkaa Pohjois-Kaliforniassa jäi ilman sähköä suunniteltujen katkosten toisena päivänä. Myöhään torstaina sähköt oli kuitenkin palautettu yli puolelle niistä, jotka olivat menettäneet ne, PG&amp;E:n virkamiehet kertoivat tiedotteessa. Noin 312 000 sähköasiakasta oli edelleen ilman sähköä kello 22:een mennessä, virkamiehet kertoivat. Jotkut osavaltion tuhoisimmista maastopaloista syttyivät viime vuosina kovien tuulien aiheuttamista sähkölinjojen vaurioista, ja liekit levisivät sitten tulikuivan kasvillisuuden läpi asutuille alueille. Demokraattien Newsom kertoi torstaina lehdistötilaisuudessa, ettei hän moiti sähkölaitosta siitä, että se katkaisi sähköt turvallisuustoimenpiteenä, mutta hän luonnehti sähkökatkoa liian laajaksi ja sanoi, että se oli seurausta sähkölaitoksen vuosia jatkuneesta huonosta hallinnosta. "Näemme nyt sellaista mittakaavaa ja laajuutta, jota minkään osavaltion ei pitäisi kokea 2000-luvulla", Newsom sanoi. "Tapahtunutta ei voida hyväksyä, ja se johtuu laiminlyönneistä."  Huomautukset olivat kärkevimmät kommentit, joita Newsom on esittänyt PG &amp; E:tä kohtaan sen jälkeen, kun katkokset alkoivat varhain keskiviikkona. Hän esitti muun muassa kysymyksen siitä, onko sähköyhtiö liian suuri, sillä sen palvelualue kattaa yli 40 piirikuntaa. Hän myös moitti PG&amp;E:tä siitä, että se on asettanut "ahneuden" edelle investoinnit infrastruktuuriinsa sähköverkon suojaamiseksi vaarallisilta tuulilta. PG&amp;E hakeutui konkurssiin tammikuussa 2019 vedoten mahdollisiin yli 30 miljardin dollarin siviilioikeudellisiin vastuisiin, jotka johtuvat suurista maastopaloista, jotka liittyvät sen siirtojohtoihin ja muihin laitteisiin. PG&amp;E:n toimitusjohtaja Bill Johnson myönsi, että hänen yhtiönsä oli jättänyt "miljoonat ihmiset" ilman "peruspalvelua", jota he odottavat ja ansaitsevat. "Emme halua palvella teitä näin", hän sanoi tiedotusvälineille San Franciscossa järjestetyssä tiedotustilaisuudessa ja lisäsi, että PG&amp;E ei ollut "valmistautunut riittävästi" näin suureen sähkökatkokseen. Kun kovat tuulet etenivät etelään, samanlainen sähkökatko oli käynnissä naapurilaitoksella Southern California Edisonilla, joka varoitti, että yli 173 000 asiakasta saattaa menettää sähköt kahdeksan piirikunnan osissa, kuten Los Angelesissa, San Bernardinossa ja Venturassa. Asukkaat, liikkeenomistajat ja jopa virkamiehet ilmaisivat turhautuneisuutensa sähkökatkoista, jotka sähköyhtiö aloitti paljon pienemmässä mittakaavassa viime vuonna suuren tulipaloriskin aikana. "Pohjois-Kalifornia ei ole kolmannen maailman maa", San Jose Mercury Statesman -lehti totesi pääkirjoituksessaan. "Ei ole hyväksyttävää, että alue joutuu kestämään tämäntasoisia häiriöitä pitkän aikavälin strategiana metsäpalojen uhan torjumiseksi."  PG&amp;E, Kalifornian suurin sijoittajaomisteinen yleishyödyllinen yhtiö, sanoi, että sähköt palautetaan alueille, kun jopa 124 km/h tuulet laantuvat ja 4 025 km:n pituiset siirtolinjat voidaan tarkastaa. "Jouduimme valitsemaan vaikeuksien ja turvallisuuden välillä, ja valitsimme turvallisuuden, PG &amp; E:n sähkötoiminnoista vastaava varatoimitusjohtaja Michael Lewis sanoi lausunnossaan. Kansallisen sääpalvelun mukaan Pohjois-Kaliforniassa yleensä lokakuussa puhaltavat kuumat puuskittaiset tuulet, joita kutsutaan joskus "Diablo-tuuliksi", jatkuisivat perjantaiaamuun asti. Suuri osa Pohjois-Kaliforniasta San Franciscosta Oregonin rajalle on edelleen osavaltion punaisen lipun palohälytyksen alaisena, vaikka suurempia tulipaloja ei olekaan raportoitu. "Heti kun sää menee ohi, PG&amp;E aloittaa turvallisuustarkastukset 6 300 kenttähenkilöstön ja 45 helikopterin kanssa, jotka ovat valmiina, kunhan saamme kaiken selväksi", energialaitos sanoi twiitissä torstaina. Oaklandin supermarketit toivat kylmäautoja pelastamaan ruokaa. Michael Wara Stanford Woods Institute for the Environment -instituutista arvioi, että sähkökatkoksen taloudelliset kustannukset voivat nousta 2,5 miljardiin dollariin, ja pienyritykset kärsivät eniten, koska niillä ei yleensä ole varageneraattoreita. Santa Rosassa, Kalifornian viinialueella sijaitsevassa kaupungissa, jossa kokonaisia asuinalueita tuhoutui tappavassa maastopalossa vuonna 2017, ravintoloitsijat Mark ja Terri Stark kertoivat joutuneensa sulkemaan yhden kuudesta ravintolastaan, kun sen sähköt katkesivat. "Tämä on ennaltaehkäisevää lääketiedettä, ja lääkettä ei joskus ole hyvä ottaa", sanoi Mark Stark, 60, joka menetti yhden ravintolansa vuoden 2017 tulipalossa. Alueen tulipaloissa kuoli 46 ihmistä. "Nuo tulipalot ja niiden aiheuttamat seuraukset ovat yhä hyvin todellisia ihmisille meidän asuinalueellamme", hän sanoi.</w:t>
      </w:r>
    </w:p>
    <w:p>
      <w:r>
        <w:rPr>
          <w:b/>
        </w:rPr>
        <w:t xml:space="preserve">Tulos</w:t>
      </w:r>
    </w:p>
    <w:p>
      <w:r>
        <w:t xml:space="preserve">Kalifornian kuvernööri sanoo, että laajamittainen sähkönsulku tulipalojen estämiseksi on "tuomittavaa".</w:t>
      </w:r>
    </w:p>
    <w:p>
      <w:r>
        <w:rPr>
          <w:b/>
        </w:rPr>
        <w:t xml:space="preserve">Esimerkki 2.279</w:t>
      </w:r>
    </w:p>
    <w:p>
      <w:r>
        <w:t xml:space="preserve">Washingtonin yliopiston ennustemalli, jota päivitetään säännöllisesti ja johon osavaltioiden kansanterveysviranomaiset ja Valkoisen talon virkamiehet usein viittaavat, ennusti perjantaina, että virus vie 60 308 Yhdysvaltain henkeä elokuun 4. päivään mennessä, kun aiemmin tällä viikolla ennustettiin 68 841 kuolemaa. Viruksen leviämisen hillitsemiseksi 42:ssa 50:stä Yhdysvaltain osavaltiosta 42:n kuvernöörin viimeisten neljän viikon aikana määräämien kotiäitiysmääräysten ja yritysten sulkemiskieltojen tiukka noudattaminen mainittiin avaintekijänä parantuneisiin näkymiin. "Luvut ovat laskussa, koska jotkin osavaltioiden ja kuntien hallitukset ja, mikä on yhtä tärkeää, yksityishenkilöt eri puolilla maata ovat ryhtyneet suojelemaan perheitään, naapureitaan, ystäviään ja työtovereitaan vähentämällä fyysisiä kontakteja", sanoi Christopher Murray, yliopiston terveysmittareiden ja -arvioinnin instituutin (Institute for Health Metrics and Evaluation, IHME) johtaja. Instituutin mukaan osavaltiot, joissa kuolemantapausten määrä on alhainen, kuten Vermont, Länsi-Virginia, Montana ja Havaiji, voivat turvallisesti lieventää joitakin rajoituksia 4. toukokuuta, kunhan ne jatkavat sosiaalisten kokoontumisten rajoittamista. Osavaltioita, jotka ryhtyvät lieventämään kotona pysymistä koskevia toimenpiteitä, kehotetaan myös ottamaan käyttöön laajamittaisia testejä tartuntojen varalta ja eristämään kaikki positiivisen tuloksen saaneet henkilöt sekä jäljittämään heidän läheiset kontaktinsa ja asettamaan heidät karanteeniin. Muut suurelta osin maaseudulla sijaitsevat tai harvaan asutut osavaltiot, kuten Iowa, Pohjois- ja Etelä-Dakota, Nebraska, Utah, Arkansas ja Oklahoma, saattavat joutua odottamaan kesäkuun loppuun tai heinäkuun alkuun, instituutti sanoi. Se suositteli myös, että osavaltiot avattaisiin uudelleen vain, jos tartuntojen määrä on alle yksi miljoonasta ihmisestä. Mallin uusimmassa ennusteessa otettiin ensimmäistä kertaa huomioon matkapuhelintiedot, joiden mukaan ihmiset alkoivat olla vähemmän tekemisissä toistensa kanssa aiemmin kuin aiemmin oletettiin, erityisesti etelässä, kun yhä useammissa osavaltioissa määrättiin sosiaalista etäisyyttä ja kotiin jäämistä. Mallin aiemmat oletukset perustuivat osavaltioiden politiikkoihin ottamatta huomioon kansalaisten reaktioita niihin. Washingtonin yliopiston mallin viimeisin päivitys tehtiin, kun Yhdysvalloissa tiedossa olevien koronavirustartuntojen määrä ylitti 700 000:n rajan, mikä on eniten kaikista maista. Samaan aikaan viruksen aiheuttaman keuhkosairauden COVID-19:n aiheuttamien kuolemantapausten määrä on noussut reilusti yli 35 000:een. Lähes puolet näistä kuolemantapauksista on New Yorkin osavaltiossa. Perjantaina oli neljäs peräkkäinen päivä, jolloin COVID-19-viruksen aiheuttamien kuolemantapausten määrä kasvoi valtakunnallisesti yli 2 000:lla vuorokauden aikana.</w:t>
      </w:r>
    </w:p>
    <w:p>
      <w:r>
        <w:rPr>
          <w:b/>
        </w:rPr>
        <w:t xml:space="preserve">Tulos</w:t>
      </w:r>
    </w:p>
    <w:p>
      <w:r>
        <w:t xml:space="preserve">Sosiaalisen etääntymisen noudattaminen kannustaa Yhdysvaltojen koronaviruskuolemien ennustettua vähenemistä.</w:t>
      </w:r>
    </w:p>
    <w:p>
      <w:r>
        <w:rPr>
          <w:b/>
        </w:rPr>
        <w:t xml:space="preserve">Esimerkki 2.280</w:t>
      </w:r>
    </w:p>
    <w:p>
      <w:r>
        <w:t xml:space="preserve">CDC sanoi perjantaina, että terveydenhuollon tarjoajat ovat diagnosoineet noin yhden tapauksen joka kuukausi viime marraskuusta lähtien, ja viranomaiset yrittävät selvittää, liittyvätkö ne toisiinsa. CDC sanoi, että kaikki kuusi henkilöä joutuivat sairaalahoitoon ja että yksi kuoli, vaikka on epäselvää, oliko Legionella-bakteeri syyllinen. Legioonalaistauti on vakava keuhkokuumeen muoto, joka aiheutuu bakteeria sisältävien vesipisaroiden hengittämisestä. Bakteeri on yleinen puroissa ja lammikoissa, mutta se voi levitä myös rakennuksiin ilmastointijärjestelmien, porealtaiden ja suihkulähteiden kautta. Viime vuonna Mainessa oli 33 tapausta. Tarkka määrä on epävarma, koska terveet ihmiset eivät yleensä saa oireita.</w:t>
      </w:r>
    </w:p>
    <w:p>
      <w:r>
        <w:rPr>
          <w:b/>
        </w:rPr>
        <w:t xml:space="preserve">Tulos</w:t>
      </w:r>
    </w:p>
    <w:p>
      <w:r>
        <w:t xml:space="preserve">Mainen virkamiehet tutkivat legioonalaistautiryhmää.</w:t>
      </w:r>
    </w:p>
    <w:p>
      <w:r>
        <w:rPr>
          <w:b/>
        </w:rPr>
        <w:t xml:space="preserve">Esimerkki 2.281</w:t>
      </w:r>
    </w:p>
    <w:p>
      <w:r>
        <w:t xml:space="preserve">Harmi, ettei tässä jutussa mainittu kustannuksia. Kun otetaan huomioon, että tutkimuksessa havaittiin vain pieniä eroja hoitojen tehokkuudessa, vaikuttaa siltä, että kustannukset saattavat olla ratkaiseva tekijä monille niskakivusta kärsiville. Huomattavaa on, että kaksi kotiharjoittelua koskevaa koulutustilaisuutta olivat yhtä tehokkaita kuin 15 kiropraktista hoitokertaa. Juttu sisältää sekä joitakin tutkijoiden raportoimia erityistuloksia että keskustelevampia kuvauksia tutkimukseen osallistuneiden ihmisten kokemuksista. Lukijat saavat viestin siitä, että niskakivusta kärsivillä ihmisillä on taipumus tuntea olonsa paremmaksi ajan myötä riippumatta siitä, mitä hoitomuotoa he käyttivät, ja että mikään hoidoista ei ole selvästi parempi tai voi tuottaa varmaa kivunlievitystä. Tämä luokitus on lähellä. Jutussa varoitetaan lukijoita siitä, että selkärangan manipulointiin voi liittyä "harvinaisia, mutta vakavia riskejä". Myöskään yksikään tutkimukseen osallistuneista ei ilmoittanut vakavasta haittavaikutuksesta. Juttu olisi kuitenkin voinut olla täsmällisempi ja kertoa, että kuten tutkimusartikkeliin liittyvässä pääkirjoituksessa korostettiin, "niskamanipulaatioon liittyy harvinainen mutta mahdollisesti katastrofaalinen nikamavaltimon aivohalvauksen riski". Lisäksi jutussa olisi pitänyt ainakin lyhyesti mainita joitakin haittoja, joita joillekin osallistujille määrätyt kipulääkkeet (mukaan lukien parasetamoli, huumaavat lääkkeet ja lihasrelaksantit) voivat aiheuttaa. Tässä jutussa kerrotaan lukijoille tärkeät kohokohdat tutkimusasetelmasta ja siitä, miten tutkijat mittasivat vaikuttavuutta. Se sisältää myös riippumattoman lähteen kommentin, jonka mukaan tutkimus olisi ollut parempi, jos siihen olisi kuulunut myös hoitamaton ryhmä (jotta olisi voitu etsiä parannuksia, jotka johtuisivat pelkästään ajan kulumisesta tai lumelääkkeestä). Jutussa olisi voitu huomauttaa, että toisin kuin suurissa lääketutkimuksissa, joissa käytetään plasebopillereitä, tässä tutkimuksessa ei voitu estää potilaita tietämästä, mitä hoitoa he saivat, joten tutkijat eivät voi olla varmoja siitä, etteivätkö potilaiden kertomukset olisi osittain riippuneet heidän uskomuksistaan hoidon tehokkuudesta. Voi esimerkiksi olla, että ihmiset, jotka saivat selkärangan manipulaatiota ammattilaiselta (ja maksoivat siitä), saattoivat uskoa, että hoito oli tehokkaampaa kuin kotona itse tehdyt harjoitukset. Jutussa kerrotaan täsmällisesti, että niskakivut ovat yleisiä. Se sisältää myös varoittavia lausumia siitä, että on epävarmaa, millainen hoito toimii parhaiten, mikä auttaa lukijoita pitämään odotukset ja todellisuuden linjassa. Juttu sisältää lainauksia useista riippumattomista lähteistä. Jutussa kerrotaan, että tämän kokeen rahoitti "U.S. National Center for Complementary and Alternative Medicine". Olisi ehkä ollut hyödyllistä mainita, että keskus on osa National Institutes of Healthia, jotta lukijoille olisi ollut selvää, että se on julkinen laitos. Vaikka jutussa ei kerrota tutkijoiden mahdollisista eturistiriidoista, artikkelin kirjoittajat eivät paljastaneet mitään ristiriitoja lehtiartikkelissaan. Tutkimus järjestettiin niskakivun suosittujen hoitomuotojen suoraksi vertailuksi, ja juuri sellaisena juttu sen esittääkin. Se sisältää jopa riippumattoman lähteen kommentin siitä, että tämäntyyppisillä niskakivuilla on tapana parantua itsestään. Kuten edellä mainittiin, jutussa olisi voitu kertoa enemmän yksityiskohtia eri hoitovaihtoehtojen mahdollisista haitoista. On selvää, että kaikki tähän tutkimukseen sisältyvät hoidot ovat laajalti saatavilla. Jutussa huomautetaan, että tämän tutkimuksen tarkoituksena oli puuttua vankan näytön puutteeseen selkäkivun yleisten hoitomuotojen vertailussa, mutta samalla todetaan, että tämä tutkimus ei vastaa kaikkiin kysymyksiin. Juttu ei näytä perustuvan uutistiedotteeseen.</w:t>
      </w:r>
    </w:p>
    <w:p>
      <w:r>
        <w:rPr>
          <w:b/>
        </w:rPr>
        <w:t xml:space="preserve">Tulos</w:t>
      </w:r>
    </w:p>
    <w:p>
      <w:r>
        <w:t xml:space="preserve">Selkärangan manipulointi, kotiharjoittelu voi helpottaa niskakipua</w:t>
      </w:r>
    </w:p>
    <w:p>
      <w:r>
        <w:rPr>
          <w:b/>
        </w:rPr>
        <w:t xml:space="preserve">Esimerkki 2.282</w:t>
      </w:r>
    </w:p>
    <w:p>
      <w:r>
        <w:t xml:space="preserve">Häiritsevä video, joka on levinnyt nettiin ja jossa ilmeisesti näkyy nuori tyttö hirttäytymässä, on muuttunut poliisin rikostutkinnaksi. Vaikka yritimme useaan otteeseen tuloksetta tavoittaa Polkin piirikunnan poliisia varmistaaksemme videon todenperäisyyden, päällikkö Kenny Dodd kertoi paikallisille toimittajille, että video on aito. Dodd kertoi Fox5:lle: Olen vain järkyttynyt siitä, että noin nuori lapsi ei vain ajattelisi lopettaa elämänsä tuolla tavalla, vaan myös laittaa sen suorana lähetyksenä livestriimiin. Tyttö, joka kuoli itse aiheutettuihin vammoihin 30. joulukuuta, striimasi kuolemaansa verkossa, Polkin piirikunnan poliisipäällikkö Kenny Dodd sanoi. Se on sittemmin julkaistu ja uudelleen julkaistu eri sivustoilla eri puolilla internetiä. Tutkijat tutkivat väitteitä hyväksikäytöstä ja raiskausyrityksestä, jotka tyttö kirjoitti nettipäiväkirjaan 27. joulukuuta, Dodd sanoi. Davisin linkittämässä verkkoblogissa tyttö puhuu masennuksesta, mutta myös siitä, että miespuolinen perheenjäsen, joka hänen mukaansa yritti raiskata hänet, pahoinpiteli häntä fyysisesti ja psyykkisesti. Polk County Standard Journal -lehti kertoi, että Davisin ruumis löydettiin 30. joulukuuta 2016 "itse aiheutetuin haavoin" hänen kotinsa ulkopuolelta. Hänet vietiin läheiseen sairaalaan, jossa ensiapuosaston henkilökunta ei kyennyt elvyttämään häntä. Tytön muistokirjoituksessa sanotaan, että hänestä jäävät henkiin hänen vanhempansa, siskonsa ja veljensä. Hautajaistilaisuus pidetään 6. tammikuuta 2017. Tapaukseen liittyvällä videolla Davisin nähtiin virittävän kameran, tekevän sitten silmukan ja sitovan sen puuhun ennen kuin hän pyysi itkuisesti anteeksi useilta ihmisiltä ja puhui tuntevansa itsensä riittämättömäksi ja olevansa kyvytön käsittelemään masennusta. Videolla (joka on sittemmin poistettu YouTubesta) näytti siltä, että Davis roikkui useita tunteja auringonvalon hämärtyessä. On epäselvää, kuinka moni ihminen seurasi hänen virtoaan ja soittiko kukaan heistä apua. Polkin piirikunnan poliisin etsivä Kristen Hearn kertoi Standard Journalille, että tutkijat pyrkivät saamaan etsintäluvat Davisin puhelimeen, Facebook-tiliin ja kolmanteen, nimeämättömään sosiaalisen median sivustoon.</w:t>
      </w:r>
    </w:p>
    <w:p>
      <w:r>
        <w:rPr>
          <w:b/>
        </w:rPr>
        <w:t xml:space="preserve">Tulos</w:t>
      </w:r>
    </w:p>
    <w:p>
      <w:r>
        <w:t xml:space="preserve">12-vuotias tyttö livestriimasi itsemurhansa hirttämällä.</w:t>
      </w:r>
    </w:p>
    <w:p>
      <w:r>
        <w:rPr>
          <w:b/>
        </w:rPr>
        <w:t xml:space="preserve">Esimerkki 2.283</w:t>
      </w:r>
    </w:p>
    <w:p>
      <w:r>
        <w:t xml:space="preserve">"Vuosia on kulunut, mutta ei sitä kollektiivista kylmäävää tunnetta, joka tulee, kun muistelemme syyskuun 11. päivää 2001. Tänä vuonna terroristien iskujen 14. vuosipäivää edeltävinä päivinä luutnantti Casey Cagle antoi lehdistötiedotteen, jossa hän kehotti georgialaisia pysähtymään miettimään lainvalvontaviranomaisten kriittistä roolia yhteisöissämme. ""Kahdeksankymmentäkolme lainvalvontavirkailijaa on kuollut tänä vuonna virkatehtävissä"", Cagle sanoi 8. syyskuuta antamassaan lausunnossa. ""Heistä 24 ammuttiin ja tapettiin kylmäverisesti"". Nuo ovat raitistavia kansallisia tilastoja, sellaisia, joita on toistettu viime aikoina yhä useammin - tuloksena vihaisista näytöksistä ja keskusteluista, jotka ovat kiihtyneet sen jälkeen, kun valkoinen poliisi tappoi mustan teini-ikäisen elokuussa 2014 Fergusonissa, Missourissa. Mutta pitävätkö tilastot paikkansa? PolitiFact päätti tarkistaa asian. Otimme yhteyttä Ben Fryyn, Caglen esikuntapäällikköön, joka sanoi, että luvut ovat peräisin Officer Down Memorial Page -verkkosivulta, jota hänen mukaansa suositteli Georgian sheriffiliitto. Yksityinen verkkosivusto on omistettu virkatehtävissä kuolleiden poliisien muistolle, ja sitä päivitetään jatkuvasti. Sunnuntaihin, 20. syyskuuta, mennessä sen mukaan vuonna 2015 kuoli 92 poliisia, joiden joukossa oli seitsemän georgialaista lainvalvontaviranomaista. Kuolinsyyt vaihtelivat. Kaksikymmentäkahdeksan kuoli ampumalla, kaksi tapaturmaisesti. Auto- ja moottoripyöräonnettomuuksissa kuoli 24 ihmistä. Ajoneuvojen takaa-ajoissa kuoli neljä ja ajoneuvojen pahoinpitelyissä kolme. Sydänkohtauksiin kuoli 15 ihmistä, ja kaatuminen aiheutti yhden kuolemantapauksen. Sivuston mukaan viisi lainvalvontaviranomaista kuoli vuonna 2015 syyskuun 11. päivän 2001 iskuihin liittyviin sairauksiin. Teksasissa on kuollut tänä vuonna eniten poliiseja, 10 ja Louisianassa 9. Verkkosivuston luvut vastaavat Caglen lausunnossa esitettyjä lukuja; ne ovat ajantasaisempia ja siten korkeampia. Päätimme tarkistaa sivuston tiedot pistokokein National Law Enforcement Officers Memorial -muistomerkille kerättyjen tietojen sekä tiedotusvälineiden raporttien perusteella. Virkatehtävässä kuolleiden poliisien nimet kaiverretaan marmoriin joka kevät kansallisen poliisiviikon yhteydessä Washingtonissa sijaitsevaan National Law Enforcement Officers Memorial -muistomerkkiin. Kyseinen ryhmä pitää yllä ajantasaisia tietoja lainvalvontaviranomaisten kuolemantapauksista, ja se ilmoitti 92 kuolemantapausta sunnuntaina (samat tiedot kuin Officer Down Memorial -sivusto raportoi tuona päivänä). Tarkistimme Googlen avulla myös kaikki seitsemän Georgiassa tapahtunutta poliisien kuolemantapausta, jotka on mainittu National Law Enforcement Officers -muistomerkkiin. Näihin kuului myös DeKalb Countyn poliisi Kevin Toatley, joka kuoli lauantai-iltana, kun hänen partioautoonsa törmäsi päin väärään suuntaan South Fulton Parkwaylla ajanut ajoneuvo. Officer Down Memorial -sivulla, jonka tiedot näyttävät täsmäävän, kerrotaan, että kun kuolemantapauksia oli 20. syyskuuta mennessä laskettu 92, kaikki lainvalvontaviranomaisten kuolemantapaukset ovat vuonna 2015 vähentyneet 1 prosentin verran vuoteen 2014 verrattuna. Ampumakuolemat ovat laskeneet 26 prosenttia, ja autokuolemat, 36, ovat nousseet 13 prosenttia. (Tämän vuoden toukokuussa FBI julkaisi alustavat tilastot vuoden 2014 lainvalvontaviranomaisten kuolemantapauksista virkatehtävissä.) Sen mukaan 51 lainvalvontaviranomaista tapettiin rikollisesti, mikä tarkoittaa, että heidät tapettiin "rikollisessa tarkoituksessa eikä vahingossa", mikä on lähes 89 prosenttia enemmän kuin vuonna 2013, jolloin kuolemantapausten määrä oli 27. Vuosina 1980-2014 keskimäärin 64 lainvalvontaviranomaista kuoli tällä tavoin vuosittain. Vuoden 2013 kuolemantapausten määrä oli alhaisin tällä 35 vuoden ajanjaksolla). Kun poliisin ja sen palvelemien yhteisöjen välisiä suhteita käsitellään koko ajan, tämä on arvokasta tietoa, varsinkin kun Rasmussen Reports.comin äskettäinen kysely osoittaa, että kaikki nämä keskustelut saattavat vaikuttaa kansalaisten ajatteluun. Puhelinkysely osoitti, että 58 prosenttia todennäköisistä yhdysvaltalaisista äänestäjistä uskoo, että Amerikassa käydään nykyään sotaa poliisia vastaan. Johtopäätöksemme:  Syyskuun 11. päivän vuosipäivää edeltävinä päivinä luutnantti Casey Cagle antoi lehdistötiedotteen, jossa hän kehotti georgialaisia pysähtymään miettimään lainvalvontaviranomaisten kriittistä roolia yhteisöissämme. "Tänä vuonna on kuollut virkatehtävissä 83 lainvalvontavirkailijaa. Heistä 24 ammuttiin ja tapettiin kylmäverisesti", hän sanoi. Hänen lukunsa ovat peräisin ryhmältä, joka työskentelee ahkerasti seuratakseen tietoja ja osoittaakseen kunnioitusta virkatehtävissä kuolleille lainvalvontaviranomaisille."</w:t>
      </w:r>
    </w:p>
    <w:p>
      <w:r>
        <w:rPr>
          <w:b/>
        </w:rPr>
        <w:t xml:space="preserve">Tulos</w:t>
      </w:r>
    </w:p>
    <w:p>
      <w:r>
        <w:t xml:space="preserve">Kahdeksankymmentäkolme lainvalvontaviranomaista on kuollut virkatehtävissä tänä vuonna. Heistä 24 ammuttiin ja tapettiin kylmäverisesti.</w:t>
      </w:r>
    </w:p>
    <w:p>
      <w:r>
        <w:rPr>
          <w:b/>
        </w:rPr>
        <w:t xml:space="preserve">Esimerkki 2.284</w:t>
      </w:r>
    </w:p>
    <w:p>
      <w:r>
        <w:t xml:space="preserve">Liittovaltion terveysministeriön puolueettomien talousasiantuntijoiden mukaan, jotka laativat vuosittain raportin maan terveydenhuoltomenoista, tämä oli ensimmäinen tällainen hinnanlasku 45 vuoteen, vaikka se olikin vaatimaton. Hintojen lasku koski vähittäisapteekkien reseptejä, ei sairaaloissa tai lääkärin vastaanotoilla annettavia lääkkeitä. HHS:n asiantuntijoiden mukaan reseptilääkkeiden vähittäishinnat laskivat viimeksi vuonna 1973, jolloin ne laskivat 0,2 prosenttia. Hintojen lasku on tapahtunut, kun reseptilääkekustannusten hillitsemistä koskevan merkittävän lainsäädännön näkymät ovat kyseenalaiset. Kyseessä oli kuitenkin hyvä uutisenpätkä Yhdysvaltain kasvavia terveydenhuoltomenoja käsittelevässä laajemmassa raportissa, joka on raitistuttava. HHS:n raportissa todettiin, että apteekeissa reseptilääkkeisiin käytetyt menot olivat 9 prosenttia 3,6 biljoonan dollarin kokonaiskustannuksista terveydenhuollossa vuonna 2018. Yhdysvaltain terveydenhuollon kokonaismenot kasvoivat viime vuonna 4,6 prosenttia, keskimäärin 11 172 dollaria henkilöä kohti. Todellisuudessa Yhdysvaltojen menot keskittyvät kaikkein sairaimpiin potilaisiin, ja 5 prosenttia väestöstä vastaa puolesta kustannuksista. Viime vuoden vahvan yleisen talouskasvun vuoksi terveydenhuoltomenojen osuus kansantaloudesta laski hieman, 17,9 prosentista 17,7 prosenttiin vuonna 2017, raportissa todettiin. Kongressissa vireillä oleva lainsäädäntö lääkekustannusten hillitsemiseksi hyödyttäisi lähinnä Medicare-järjestelmään kuuluvia iäkkäitä ihmisiä, jotka ovat suurimpia lääkkeiden kuluttajia. Edustajainhuoneen puhemies Nancy Pelosi aikoo äänestää ensi viikolla lakiehdotuksestaan, jolla Medicare valtuutetaan neuvottelemaan kalleimpien lääkkeiden, kuten insuliinin, hinnoista. Hänen lakiehdotuksensa mukaan myös yksityiset vakuutusyhtiöt voisivat saada Medicaren hinnat. Presidentti Donald Trump ja kongressin republikaanit vastustavat kuitenkin jyrkästi Medicare-neuvotteluja. Sen sijaan Trump tukee senaatin kaksipuolueista lakiehdotusta, joka edellyttäisi lääkkeiden valmistajia maksamaan Medicarelle hyvityksiä, jos ne nostavat hintoja inflaatiota enemmän. Ehdokkaana Trump oli vaatinut, että Medicare saisi neuvotella suoraan. Molemmat lakiehdotukset asettaisivat ylärajan sille, mitä Medicare-saajien on vuosittain maksettava lääkemääräyksistä. HHS:n raportissa ei esitetä ennusteita tulevista reseptilääkkeiden hinnoista. On epäselvää, onko viime vuonna nähty yhden prosentin hinnanlasku ehkä jatkuvan trendin alku vai oliko se vain väliaikainen vetäytyminen, jonka Trump ja molempien puolueiden lainsäätäjät ovat tehneet lääkeyhtiöille. Torstain raportissa todettiin, että lähes yhdeksän kymmenestä annetusta lääkemääräyksestä koskee geneerisiä lääkkeitä, mikä aiheuttaa paineita hintojen alentamiseen. Vaikka merkkilääkkeiden hinnat nousivat maltillisemmin, niiden osuus resepteihin käytetyistä menoista oli edelleen suurin - lähes 79 prosenttia. Hallituksen havainnot merkkilääkkeiden hinnoista olivat samansuuntaisia kuin Associated Pressin aiemmin tänä vuonna tekemä analyysi. AP:n mukaan vuoden 2019 ensimmäisten seitsemän kuukauden aikana lääkevalmistajat nostivat reseptilääkkeiden listahintoja keskimäärin 5 prosenttia. Tämä oli vähemmän kuin neljän edellisen vuoden vastaavina kuukausina, jolloin hinnat olivat noin 9-10 prosenttia. AP:n havainnot viittaavat siihen, että lääkkeiden hintojen hellittäminen saattaa jatkua tänä vuonna. Reseptilääkekustannusten alentaminen on edelleen yksi kuluttajien tärkeimmistä tavoitteista. Valkoinen talo väittää, että Trump on jo saanut aikaan historiallisia hinnanalennuksia, mutta Gallupin tuoreen mielipidekyselyn mukaan 66 prosenttia aikuisista uskoo, että presidentti on saanut aikaan vain vähän tai ei lainkaan edistystä. Hallituksen tutkimus julkaistiin verkossa Health Affairs -lehdessä.</w:t>
      </w:r>
    </w:p>
    <w:p>
      <w:r>
        <w:rPr>
          <w:b/>
        </w:rPr>
        <w:t xml:space="preserve">Tulos</w:t>
      </w:r>
    </w:p>
    <w:p>
      <w:r>
        <w:t xml:space="preserve">Yhdysvaltain raportti: Reseptilääkkeiden hinnat laskivat hieman viime vuonna.</w:t>
      </w:r>
    </w:p>
    <w:p>
      <w:r>
        <w:rPr>
          <w:b/>
        </w:rPr>
        <w:t xml:space="preserve">Esimerkki 2.285</w:t>
      </w:r>
    </w:p>
    <w:p>
      <w:r>
        <w:t xml:space="preserve">Illinoisin kansanterveysministeriö ilmoitti perjantaina, että kaikki kolme ihmistä olivat potilaita Northwestern Medicine Central DuPagen sairaalassa Winfieldissä, noin 48 kilometriä Chicagosta länteen. Yksi henkilö oli sairaalahoidossa, kun taas kaksi muuta kävi avohoidossa. IDPH:n mukaan näillä kolmella potilaalla oli myös muita mahdollisia altistumislähteitä 10 päivää ennen oireiden alkamista, joten sairaala ei välttämättä ole tartunnan lähde. Osasto sanoo tekevänsä yhteistyötä sairaalan kanssa tapausten tutkimiseksi edelleen ja tekevänsä lisää testejä laitoksen vedestä. IDPH sanoo, että sairaala antaa tietoja patenteille ja työntekijöille, jotka ovat saattaneet altistua. Useimmat terveet ihmiset eivät saa Legionellan tautia altistuttuaan Legionella-bakteerille, jota esiintyy luonnollisesti ympäristössä. Centers for Disease Control and Prevention suosittelee, että kansanterveysviranomaiset tutkivat Legionellan lähdettä aina, kun kaksi tai useampi tapaus liittyy mahdollisesti terveydenhuoltolaitokseen 12 kuukauden sisällä toisistaan.</w:t>
      </w:r>
    </w:p>
    <w:p>
      <w:r>
        <w:rPr>
          <w:b/>
        </w:rPr>
        <w:t xml:space="preserve">Tulos</w:t>
      </w:r>
    </w:p>
    <w:p>
      <w:r>
        <w:t xml:space="preserve">Legioonalaistautitapaukset voivat liittyä Chicagon alueen sairaalaan.</w:t>
      </w:r>
    </w:p>
    <w:p>
      <w:r>
        <w:rPr>
          <w:b/>
        </w:rPr>
        <w:t xml:space="preserve">Esimerkki 2.286</w:t>
      </w:r>
    </w:p>
    <w:p>
      <w:r>
        <w:t xml:space="preserve">Muutos tulee sen jälkeen, kun Missourin äänestäjät vuonna 2018 sanoivat, että syöpää, epilepsiaa, traumaperäistä stressihäiriötä ja muita sairauksia sairastavat potilaat voivat käyttää kannabista lääkärin luvalla. Lääkekannabiksen laillistaminen asetti nämä potilaat kuitenkin ristiriitaan toisen Missourin lain kanssa, joka edellyttää, että väliaikaista apua tarvitsevien perheiden hakijat on tutkittava huumeiden käytön varalta. Kyseisen lain mukaan osallistujat ovat vaarassa menettää sosiaaliavustukset kolmeksi vuodeksi, jos heitä pyydetään huumetestiin ja he joko epäonnistuvat tai eivät saavu testiin. Sosiaalipalvelujen osaston tiedottaja Rebecca Woelfel sanoi sähköpostitse, että virasto vapauttaa nyt testeistä henkilöt, joilla on lääkemarihuana-kortti. Missouri Medical Cannabis Trade Associationin tiedottaja Jack Cardetti kiitti lausunnossaan virastoa "inhimillisestä ja järkevästä päätöksestä, joka suojelee näitä potilaita eikä tarpeettomasti puutu lääkärin ja potilaan väliseen suhteeseen". Sosiaalipalvelujen tietojen mukaan noin 9 400 perhettä ja 22 000 henkilöä sai Missourissa elokuussa raha-apua. Woelfel kertoi St. Louis Post-Dispatch -lehdelle, että viraston uusi hyvinvointikäytäntö edellyttää edelleen joidenkin hakijoiden käyvän huumetestissä. Woelfel sanoi, että osallistujat voivat kieltäytyä huumetestistä, mutta silloin heidän on osallistuttava päihdehoito-ohjelmaan. "Jos henkilö ei läpäise huumetestiä, jonka tulos on positiivinen vain marihuanan osalta, eikä hänellä ole lääketieteellistä marihuanakorttia, hän voi saada TANF-etuuksia vain, jos hän saa MO Department of Mental Healthin hyväksymän päihdehoidon", Woelfel sanoi.</w:t>
      </w:r>
    </w:p>
    <w:p>
      <w:r>
        <w:rPr>
          <w:b/>
        </w:rPr>
        <w:t xml:space="preserve">Tulos</w:t>
      </w:r>
    </w:p>
    <w:p>
      <w:r>
        <w:t xml:space="preserve">Lääketieteellisen pilven käyttö ei vaaranna Missourin potilaiden hyvinvointia.</w:t>
      </w:r>
    </w:p>
    <w:p>
      <w:r>
        <w:rPr>
          <w:b/>
        </w:rPr>
        <w:t xml:space="preserve">Esimerkki 2.287</w:t>
      </w:r>
    </w:p>
    <w:p>
      <w:r>
        <w:t xml:space="preserve">Sopimuksen mukaan Emergent BioSolutions ei enää pane täytäntöön sopimusta, jonka nojalla se sai ainoana yrityksenä kehittää nalmefeeni-lääkkeen nenäsumutteena käytettävän vastalääkkeen nenäsumutteessa käytettävän version. Valtakunnansyyttäjänviraston mukaan uusi sopimus syntyi sen jälkeen, kun se oli havainnut, että Adapt Pharmalla, jonka Rockvillen, Marylandin osavaltiossa toimiva Emergent on sittemmin ostanut, oli yksinoikeus myydä lääkettä Aptar Pharman nenäsumuteteknologiaa käyttäen. Lääke on kuitenkin edelleen kehitteillä eikä se ole markkinoilla. "Ottaen huomioon opioidikriisin traagiset ja tuhoisat vaikutukset ja sen, että opioidien yliannostusten hätähoitoon tarvitaan kipeästi lisää lääkkeitä, toimistoni tekee kaikkensa varmistaakseen, ettei uusien hengenpelastavien opioidien yliannostuksen peruutuslääkkeiden kehittämiselle ole tarpeettomia esteitä", oikeusministeri Letitia James sanoi kirjallisessa lausunnossaan. Jamesin toimiston kanssa tehty sopimus ei vaikuta Narcaniin, Emergentin nyt myymän naloksonilääkkeen suihkuversioon. Se on poliisien, palomiesten ja muiden suosiossa, kun he yrittävät elvyttää yliannostuksen saaneita ihmisiä. Suihkutekniikkaa koskeva yksinoikeussopimus ei koske sitä. Narcanin vähittäismyyntihinta on noin 140 dollaria kahdesta annoksesta, mutta yritys myy saman määrän ensivastetoimijoille 75 dollarilla. Yli 400 000 kuolemantapausta Yhdysvalloissa vuodesta 2000 lähtien on liittynyt opioideihin, joihin kuuluvat heroiini, fentanyyli ja Vicodinin ja OxyContinin kaltaiset reseptilääkkeet. Yritykset tarvitsisivat edelleen elintarvike- ja lääkeviraston hyväksynnän, ennen kuin niiden tuotteet voitaisiin saattaa markkinoille. Ainakin yksi yritys on pyrkinyt tuomaan markkinoille naloksonin nenäsumutteen geneerisen version. OxyContinia valmistava Purdue Pharma ilmoitti vuonna 2018 myöntävänsä voittoa tavoittelemattomalle lääkeyhtiölle avustusta sellaisen kehittämiseen. ___ Juttua on päivitetty korjaamaan, että sopimuksen kohteena oleva lääke on kehitteillä oleva nalmefeenin suihkuversio, ei naloksoni. Lisäksi siinä selvennetään, että Narcania myydään ensivastehenkilöstölle vähittäismyyntihintaa edullisempaan hintaan.</w:t>
      </w:r>
    </w:p>
    <w:p>
      <w:r>
        <w:rPr>
          <w:b/>
        </w:rPr>
        <w:t xml:space="preserve">Tulos</w:t>
      </w:r>
    </w:p>
    <w:p>
      <w:r>
        <w:t xml:space="preserve">Sopimus antaa useammalle yritykselle mahdollisuuden valmistaa yliannostuksen vasta-ainesuihketta.</w:t>
      </w:r>
    </w:p>
    <w:p>
      <w:r>
        <w:rPr>
          <w:b/>
        </w:rPr>
        <w:t xml:space="preserve">Esimerkki 2.288</w:t>
      </w:r>
    </w:p>
    <w:p>
      <w:r>
        <w:t xml:space="preserve">Poliittiset päättäjät ja sijoittajat vaativat eri alojen yrityksiä arvioimaan riskejä ja laatimaan suunnitelmia niiden lieventämiseksi ennen Glasgow'ssa marraskuussa käytäviä maailmanlaajuisia ilmastoneuvotteluja. YK:n tuleva ilmastolähettiläs Mark Carney vaatii kaikkia yrityksiä käyttämään riskinarviointikehystä, jonka on kehittänyt G20-maiden tukema rahoitusvakausneuvoston ilmastoon liittyviä taloudellisia tietoja käsittelevä työryhmä (TCFD). FAIRR Initiative -sijoittajaryhmän mukaan liha-ala on erityisen suuri hiilidioksidipäästöjen aiheuttaja metsäkadon ja karjankasvatuksen tuottaman metaanin vuoksi, joten se on erityisen suuressa vaarassa, mutta se ei ole vielä ryhtynyt merkittäviin toimiin. "Sijoittajat näkevät, että liha-alan on väistämättä sopeuduttava ilmastonmuutokseen tai se joutuu tuhoon tulevina vuosina", sanoi FAIRR:n perustaja ja Coller Capitalin sijoitusjohtaja Jeremy Coller. "Sitä vastoin on myös houkutteleva mahdollisuus valtavaan nousuun, jos maailman liha-alan yritykset muuttavat proteiinivalikoimaansa ilmastoystävällisemmäksi."  FAIRR:n mukaan 43:sta arvioidusta pörssilistatusta liha-alan yrityksestä vain kaksi oli julkistanut ilmastoon liittyvän skenaarioanalyysin. Ryhmä, johon kuuluvat Allianz Global Investors ja Aberdeen Standard Investments, kertoi luoneensa verkossa toimivan, TCFD:n kehykseen perustuvan skenaarioanalyysimallin, jonka avulla sijoittajat voivat arvioida salkkuihinsa kohdistuvia riskejä. Ilmastoa edistävässä vaihtoehdossa yritykset kasvattaisivat nopeammin vaihtoehtoisia proteiineja ja siirtäisivät rehun ja karjan tuotantoa vähemmän ilmastovaikutusta aiheuttaviin viljelykasveihin ja lajeihin, kun taas ilmastoa heikentävässä vaihtoehdossa asiat pysyisivät nykyisellään. FAIRR:n mukaan jälkimmäisen vaihtoehdon noudattaminen johtaisi siihen, että viiden johtavan arvioidun yrityksen yhteenlaskettu vuositulos ennen korkoja, veroja ja poistoja olisi 8 miljardia dollaria pienempi vuoteen 2050 mennessä kuin jos ne noudattaisivat ensimmäistä vaihtoehtoa. Malliin on otettu huomioon muun muassa seuraavat riskit: hiilidioksidipäästöjen hinnoittelusta johtuvat korkeammat sähkökustannukset, huonoista sadoista johtuvat korkeammat rehukustannukset ja lämpöstressistä johtuva karjan kuolleisuuden lisääntyminen. Lisäksi FAIRR:n mallin mukaan vuoteen 2050 mennessä vaihtoehtoisten proteiinien, kuten kasvipohjaisten hampurilaisten, osuus nykyisistä lihamarkkinoista on vähintään 16 prosenttia, ja se voi FAIRR:n mallin mukaan nousta jopa 62 prosenttiin riippuen sellaisista tekijöistä kuin teknologian käyttöönottonopeus, kuluttajatrendit ja mahdollinen hiilidioksidiveron asettaminen lihalle.</w:t>
      </w:r>
    </w:p>
    <w:p>
      <w:r>
        <w:rPr>
          <w:b/>
        </w:rPr>
        <w:t xml:space="preserve">Tulos</w:t>
      </w:r>
    </w:p>
    <w:p>
      <w:r>
        <w:t xml:space="preserve">Kuollutta lihaa: Teollisuutta uhkaa "tuho", jos ilmastonmuutokseen sopeutuminen on hidasta.</w:t>
      </w:r>
    </w:p>
    <w:p>
      <w:r>
        <w:rPr>
          <w:b/>
        </w:rPr>
        <w:t xml:space="preserve">Esimerkki 2.289</w:t>
      </w:r>
    </w:p>
    <w:p>
      <w:r>
        <w:t xml:space="preserve">Center for Disease Control and Prevention's National Center for Health Statistics kertoi torstaina, että viime vuonna syntyneiden vauvojen määrä Yhdysvalloissa laski 2 prosenttia vuodesta 2016 3,85 miljoonaan, mikä on myös 30 vuoden alimmillaan. Syntyvyys on laskenut kolme vuotta peräkkäin. Hedelmällisyysluku laski viime vuonna 3 prosenttia 60,2 syntymään 1 000:ta 15-44-vuotiasta naista kohti. Ikääntyvä yhteiskunta on jo viime vuosikymmenen aikana heikentänyt Yhdysvaltojen talouskasvua, sillä suuri baby boom -sukupolvi on jäämässä eläkkeelle ja heidän tilalleen tulee vähemmän nuoria. Torstain tiedot viittaavat siihen, että suuntaus todennäköisesti jatkuu. Talouskasvua vauhdittavat yleensä väestönkasvu ja työntekijöiden tehokkuus, jotka molemmat ovat hidastuneet Yhdysvalloissa viime vuosikymmenen aikana. Kathy Bostjancic, konsulttiyritys Oxford Economicsin ekonomisti, sanoi, että noin 10 vuotta sitten työssä käyvien tai työtä etsivien amerikkalaisten määrä kasvoi noin 1 prosentin vuodessa. Syntyvyyden vähentyessä tämä luku on sittemmin laskenut noin 0,3 prosentin kasvuvauhtiin. Tämä hidastaa Yhdysvaltojen pitkän aikavälin kasvua 0,7 prosenttiyksiköllä. "Demografialla on todella voimakas vaikutus talouteen", Bostjancic sanoi. Yhdysvaltain talous on kasvanut keskimäärin 3 prosentin vuosivauhdilla toisen maailmansodan jälkeen. Se ei kuitenkaan ole saavuttanut tätä vauhtia kokonaisen kalenterivuoden aikana sitten vuoden 2005. Vauvabuumi saavutti eläkeiän ensimmäisen kerran vuonna 2008. Yhdysvaltain keskuspankki Federal Reserve nosti maaliskuussa lyhyen aikavälin talouskasvuennustettaan noin 2,7 prosenttiin tälle vuodelle ja 2,4 prosenttiin vuonna 2019, osittain Trumpin hallinnon veronalennusten vuoksi. Fed piti kuitenkin pidemmän aikavälin vuotuisen kasvuennusteensa vain 1,8 prosentissa, mikä heijastaa demografisia vastatuulia. Työntekijöiden määrän vähenemisen lisäksi yhteiskunnan ikääntyminen voi jarruttaa kasvua, koska yhä harvemmat ihmiset ostavat asuntoja, autoja ja muita kalliita hankintoja. Säästöt yleensä kasvavat, kun ihmiset ikääntyvät ja valmistautuvat eläkkeelle jäämiseen. Bostjancic totesi, että kun ikääntyneet ihmiset elävät pidempään, he myös hidastavat kulutustaan eläkkeellä ollessaan. Useimmat taloustieteilijät katsovat, että viime vuosikymmenen alhaiset korot ja alhainen inflaatio Yhdysvalloissa, Euroopassa ja Japanissa johtuvat ainakin osittain ikääntymisestä. Japanissa, jossa aikuisten vaipat ylittävät lasten vaipat, syntyvyyden vähenemisen vaikutus on pitänyt kasvun lähes olemattomana yli kahden vuosikymmenen ajan. Talous on viime aikoina piristynyt, ja se on kasvanut kaksi vuotta peräkkäin, mikä on pisin kasvuputki sitten 1980-luvun lopun, ennen kuin se supistui jälleen tämän vuoden kolmen ensimmäisen kuukauden aikana. Yhdysvallat ottaa vastaan paljon enemmän maahanmuuttajia kuin Japani, ja tämä tulva on lisännyt väestönkasvua. Työvoimaministeriö julkaisi torstaina erilliset tiedot, joiden mukaan Yhdysvalloissa oli viime vuonna 27,4 miljoonaa ulkomailla syntynyttä työntekijää, mikä on enemmän kuin kertaakaan sen jälkeen, kun kirjaukset aloitettiin vuonna 2005. Maahanmuuttajien osuus Yhdysvaltojen työvoimasta on nyt 17,1 prosenttia. Aiemmin tänä vuonna tehdyssä taloustutkimuksessa havaittiin, että Yhdysvaltojen hedelmällisyys laski jyrkästi noin yhdeksän kuukautta ennen kolmea viimeisintä taantumaa. Tämä viittaa siihen, että tällainen lasku voi olla merkki talouden laskusuhdanteesta. Notre Damen taloustieteen professori Kasey Buckles, joka teki tutkimuksen kahden kollegansa kanssa, sanoi kuitenkin, että viimeaikaiset laskut eivät ole tarpeeksi jyrkkiä taantuman merkiksi. Sen sijaan hän huomautti, että hedelmällisyyden lasku viimeisten kolmen vuoden aikana on tapahtunut lähinnä alle 30-vuotiaiden naisten keskuudessa. Vanhempien naisten syntyvyys on noussut tai pysynyt vakaana. Tämä viittaa siihen, että hedelmällisyyden lasku heijastaa suurelta osin ei-toivottujen raskauksien vähenemistä vuosien 2008-2009 taantuman jälkeen. Bucklesin mukaan kaikenikäisten naisten hedelmällisyys laski jyrkästi vuosina 2008 ja 2009, mutta 30-vuotiaiden ja sitä vanhempien naisten hedelmällisyys nousi nopeasti. Guttmacher-instituutin, joka on lisääntymisterveyttä seuraava poliittinen järjestö, erilliset tiedot osoittavat, että ei-toivotut raskaudet ovat vähentyneet suuren laman jälkeen, Buckles sanoi. "On mahdollista, että suuri lama on ollut jonkinlainen laukaiseva tapahtuma, joka on saanut ihmiset suhtautumaan hedelmällisyyteensä tietoisemmin", hän sanoi. ___ Ota yhteyttä Chris Rugaberiin Twitterissä osoitteessa http://Twitter.com/ChrisRugaber .</w:t>
      </w:r>
    </w:p>
    <w:p>
      <w:r>
        <w:rPr>
          <w:b/>
        </w:rPr>
        <w:t xml:space="preserve">Tulos</w:t>
      </w:r>
    </w:p>
    <w:p>
      <w:r>
        <w:t xml:space="preserve">Yhdysvaltojen alhaisin syntyvyys kolmeen vuosikymmeneen voi olla riski taloudelle.</w:t>
      </w:r>
    </w:p>
    <w:p>
      <w:r>
        <w:rPr>
          <w:b/>
        </w:rPr>
        <w:t xml:space="preserve">Esimerkki 2.290</w:t>
      </w:r>
    </w:p>
    <w:p>
      <w:r>
        <w:t xml:space="preserve">"Kustannuksista ei keskusteltu, ja meidän mielestämme niistä pitäisi aina keskustella, vaikka ne olisivat merkityksettömiä. Kaiken kaikkiaan olisimme toivoneet, että ilmoitetut tiedot olisivat olleet tarkempia. Erikoisuudesta saatiin välähdyksiä, esimerkiksi kun jutussa kerrottiin: ""Uusin tutkimus viittaa siihen, että tietyt naisten alaryhmät saattavat hyötyä kalaöljyvalmisteista. Esimerkiksi ne, joilla on ollut kliinistä masennusta - ja joilla on siten suurempi riski sairastua synnytyksen jälkeiseen masennukseen - ja jotka ottivat päivittäin 800 milligrammaa kalaöljyä, pienensivät riskiä sairastua synnytyksen jälkeiseen masennukseen noin 4 prosenttia verrattuna niihin, jotka eivät ottaneet kalaöljyä." Näin on myös ne, joilla on ollut kliinistä masennusta - ja joilla on siten suurempi riski sairastua synnytyksen jälkeiseen masennukseen. Ero ei kuitenkaan ollut tilastollisesti merkitsevä, koska tutkimuksessa oli vain pieni määrä naisia, jotka olivat aiemmin olleet masentuneita, sanoi tohtori Makrides, joka on myös Adelaiden yliopiston ihmisravitsemuksen professori.""" Olimme kuitenkin pettyneitä siihen, että jutussa ei kerrottu, kuinka paljon ennenaikaisen synnytyksen riski pieneni - asia, joka on monille lukijoille elintärkeä. Ennenaikainen synnytys ja induktio (jota käsiteltiin haittana, mutta josta ei myöskään annettu mitään numeroita) eivät välttämättä ole samanarvoisia. Kaiken kaikkiaan emme vain saaneet riittävästi tietoa hyödyistä. Turvallisuudesta tai haittavaikutuksista ei käyty laajaa keskustelua. Mutta yksi asia otettiin esille, jota ei ollut NYT:n jutussa: "Kalaöljyryhmän naisilla oli vähemmän ennenaikaisia synnytyksiä, erityisesti synnytyksiä ennen 34. raskausviikkoa. Mutta se oli kompromissi: useammat naiset, jotka käyttivät lisäravinteita, tarvitsivat synnytyksen käynnistämistä tai keisarinleikkauksia, koska vauvat pysyivät kohdussa pidempään, sanoi tohtori Makrides.""" Koska juttu ainakin viittasi tiettyyn mahdolliseen haittatekijään, se saa tyydyttävät pisteet tästä kriteeristä. Tyydyttävä työ ja vähän parempi kuin NYT:n juttu, jonka tarkastelimme samasta tutkimuksesta. Esimerkiksi tämän jutun kieli oli paljon selkeämpää ja hyödyllisempää: ""Useat aiemmat tutkimukset ovat osoittaneet, että kalan syöminen raskauden aikana auttoi vauvan aivojen kehityksessä ja vähentää synnytyksen jälkeisen masennuksen riskiä. Nämä tutkimukset eivät kuitenkaan tyypillisesti sisältäneet satunnaistettuja, kontrolloituja tutkimuksia. Sen sijaan naisilta kysyttiin, halusivatko he syödä kalaa raskauden aikana vai eivät. Voi olla, että kalan syöminen on parempi vaihtoehto kuin kalaöljylisien ottaminen tai että naiset, jotka valitsevat kalan syönnin, ovat yleisesti ottaen terveempiä ja noudattavat muita terveyttä edistäviä käyttäytymistapoja, Oken sanoi. Ne harvat tehdyt tutkimukset, joissa osallistujat erotettiin toisistaan kalaöljylisiä lisäravinteita ottavaan ryhmään ja toiseen ryhmään, joka ei saanut kalaöljylisiä lisäravinteita, eivät olleet hyvin tehtyjä, koska naiset tiesivät usein, saivatko he lisäravinteita, ja joissakin tapauksissa vertailuryhmää ei ollut lainkaan, hän sanoi.""" Tässä jutussa ei ollut mitään sairauden lietsontaa. Tuskin riittävä - sikäli, että jutussa sentään siteerattiin yhden tutkimuksen kirjoittajan näkemysten lisäksi myös toimituksellisen kirjoittajan näkemyksiä. Jälleen tuskin riittävä, koska jutussa ainakin käsiteltiin hieman sekä DHA-lisäravinteita että kalan kulutusta - mutta tämä kiedottiin laajempiin terveellisiin vaihtoehtoihin, kuten ""kaikkien raskaana olevien naisten tulisi pyrkiä tasapainoon ja syödä monipuolisesti erilaisia elintarvikkeita, myös kalaa."". Jutussa tehdään selväksi, että kalaöljyä on laajalti saatavilla ja sitä on käytetty laajalti kuvattuihin käyttötarkoituksiin. Lukijoiden/kuluttajien kannalta olisi kuitenkin ollut hyödyllistä, jos jutussa olisi käsitelty tuotteen puhtauden arvioinnin, laadunvalvonnan jne. haastavuutta. - että kyse ei ole vain siitä, että "ota vain kalaöljyä". Aiempaa tutkimusta aiheesta käsitellään varsin selkeästi. On selvää, että juttu ei perustunut uutistiedotteeseen."</w:t>
      </w:r>
    </w:p>
    <w:p>
      <w:r>
        <w:rPr>
          <w:b/>
        </w:rPr>
        <w:t xml:space="preserve">Tulos</w:t>
      </w:r>
    </w:p>
    <w:p>
      <w:r>
        <w:t xml:space="preserve">Fish Oil Tutkimus löytää vähän hyötyä raskaana oleville naisille</w:t>
      </w:r>
    </w:p>
    <w:p>
      <w:r>
        <w:rPr>
          <w:b/>
        </w:rPr>
        <w:t xml:space="preserve">Esimerkki 2.291</w:t>
      </w:r>
    </w:p>
    <w:p>
      <w:r>
        <w:t xml:space="preserve">Tänä iltana on kuitenkin tarjolla 90-minuuttinen tunti, jollaista Quad-Citiesissa ei ole ennen nähty. Pieni ryhmä teini-ikäisiä, 20- ja 30-vuotiaita Downin oireyhtymästä kärsiviä henkilöitä taputtaa ja hurraa toisilleen, kun he hyppivät laatikoilla, heittelevät lääkintäpalloja ja kävelevät käsillään ja jaloillaan, mikä tunnetaan täällä myös nimellä karhun ryömintä. Quad-City Times kertoo, että kuntosalin omistajat Jessie ja Colin Cartee, jotka tarjoavat tämän kuukausittaisen harjoituksen yhteistyössä GiGi's Playhouse Quad-Citiesin kanssa, ovat yhteisopettajia. "He ovat ihmeidentekijöitä, koska he saavat heidät tekemään asioita, joita heidän vanhempansa eivät saa heitä tekemään", sanoo Jenn Parsons, Molinen Downin oireyhtymän saavutuskeskuksen ohjelmapäällikkö. Pariskunta tietää, miten pitää heidät sitoutuneina. "Suurin asia on se, että heitä kohdellaan kuin normaaleja", sanoo Jessie, 29, joka on kokopäiväinen fysioterapeutti. "He tietävät, mitä tapahtuu; he ovat fiksuja." CrossFit on kuntoiluohjelma, jossa sekoitetaan kehonpainoharjoitteita, painonnostoa sekä sydän- ja verenkiertoelimistön ja korkean intensiteetin intervalliharjoittelua. Sen jälkeen kun laji perustettiin vuonna 2000, crossfit.comin mukaan yli 13 000 CrossFit-kuntosalia on ilmestynyt eri puolille maata. Vaikka harjoituksia muokataan Downin oireyhtymää sairastaville osallistujille, joilla on yleensä alhainen lihaskunto ja heikentynyt voima, Cartees asettaa silti korkeat odotukset. Jos jollakulla on vaikeuksia esimerkiksi tietyn harjoituksen aikana, häntä ei pyydetä vain jättämään sitä osaa väliin, sanoo Becky Takemoto, joka saattoi 35-vuotiaan tyttärensä Lisan tunnille. Sen sijaan hän saa toisenlaisen haasteen, ja hän on siitä parempi, Takemoto sanoi. Lisäksi he oppivat tekemällä, Parsons sanoi, joten se auttaa pitämään heidät liikkeessä. Colin, 27, oli peloissaan ennen ohjelman aloittamista, koska hän ei tiennyt, mitä odottaa, mutta sittemmin hänen pelkonsa on kadonnut. Nyt hän pitää kokemusta hyvin palkitsevana. "Yksi tehtävistämme on muuttaa tapaa, jolla maailma suhtautuu Downin syndroomaan", Parsons sanoi. "Ihmiset ovat aina hyvin vaikuttuneita siitä, mitä he voivat tehdä." Kuten muillakin CrossFit-tunneilla, Colin pitää harjoitukset kevyinä. "Haluan näyttää, että se on tarkoitettu kaikille", hän sanoi. Viime tunnilla pidetyn tauon aikana Colin siirtyi ravitsemukseen ja kysyi jokaiselta osallistujalta, mitä he söivät aamiaiseksi sinä päivänä. Tapaamisten välillä heidän on tarkoitus seurata aterioita, vedenkulutusta, liikuntaa ja yleisiä tuntemuksia päiväkirjaan. Chris Morley, jonka poika Michael, 27, osallistuu tunneille, sanoi, että harjoitus antaa hänelle ja hänen ystävilleen "jotain muuta puhuttavaa". "Se saa hänet tuntemaan, että hän on osa jotakin", hän sanoi ja huomautti, että Downin oireyhtymää sairastaville aikuisille järjestettyjen aktiviteettien määrä on vähäinen. Hikinen Luke Frutiger, 17, Molinesta, vaihtoi kyykkyjä, burpees ja clean and jerks -harjoituksia, ja hän oli pumpattu hiki märkänä, kun hän oli suorittanut oman osuutensa kyykkyjä, burpees ja clean and jerks -harjoituksia. "Minä tein sen!" hän sanoi äidilleen Julielle. "Se oli vaikeaa." Tällä hetkellä noin kahdeksan GiGi'sistä on ilmoittautunut CrossFitiin, mutta Parsons odottaa määrän kasvavan. Maailmanlaajuisen järjestön paikallinen osasto, joka palvelee noin 200:aa perhettä alueella, sai avustusta treenivarusteiden kustannuksiin. Kaikki muu, mukaan lukien tila ja käytännön opetus, on ilmaista. "Meillä ei olisi varaa CrossFit-tunteihin", Parsons sanoi. "Tämä on todella mahtava yhteisö, johon meidät on päästetty." ___ Information from: Quad-City Times, http://www.qctimes.com</w:t>
      </w:r>
    </w:p>
    <w:p>
      <w:r>
        <w:rPr>
          <w:b/>
        </w:rPr>
        <w:t xml:space="preserve">Tulos</w:t>
      </w:r>
    </w:p>
    <w:p>
      <w:r>
        <w:t xml:space="preserve">Davenportin kuntosali tarjoaa harjoituksia Downin oireyhtymää sairastaville.</w:t>
      </w:r>
    </w:p>
    <w:p>
      <w:r>
        <w:rPr>
          <w:b/>
        </w:rPr>
        <w:t xml:space="preserve">Esimerkki 2.292</w:t>
      </w:r>
    </w:p>
    <w:p>
      <w:r>
        <w:t xml:space="preserve">"Tämä on tapahtuma, joka sattuu kerran sadassa vuodessa", sanoi Australian pääministeri Scott Morrison ja varoitti, että kriisi voi kestää kuusi kuukautta, kun hänen kansakuntansa rajoittaa viimeisimpänä kokoontumisia ja ulkomaanmatkoja. Nopeasti leviävä tauti, joka siirtyi eläimistä ihmisiin Kiinassa, on nyt tartuttanut yli 212 000 ihmistä ja aiheuttanut 8700 kuolemantapausta 164 valtiossa, mikä on aiheuttanut hätätilalukituksia ja rahanjakoa, jota ei ole nähty sitten toisen maailmansodan. "Emme ole koskaan kokeneet mitään tällaista", Espanjan pääministeri Pedro Sanchez kertoi lähes tyhjässä parlamentin istuntosalissa, jossa yli 90 prosenttia lainsäätäjistä pysyi poissa ja jossa naamioitunut ja hansikkailla varustettu siivooja pyyhki käsijohteita puheiden välissä. "Ja yhteiskuntamme, joka oli tottunut muutoksiin, jotka laajentavat mahdollisuuksiamme tietoon, terveyteen ja elämään, joutuu nyt sotaan puolustaakseen kaikkea sitä, mitä olemme pitäneet itsestäänselvyytenä."   Erityisen huolestuneita oltiin Italiassa, jossa kuolemantapausten määrä on ollut epätavallisen korkea - lähes 3 000 tapausta 35 713:sta. Se on pyytänyt opiskelijoita ja eläkkeellä olevia lääkäreitä auttamaan ylikuormitettua terveydenhuoltoa. Keskiviikkona Italia ilmoitti 475 uudesta kuolemantapauksesta, mikä on suurin lisäys sitten taudinpurkauksen alkamisen ja korkein yhden päivän luku missä tahansa maassa. Myös Ranska ilmoitti kuolemantapausten määrän kasvaneen 89:llä eli 51 prosentilla 264:ään vuorokaudessa. Ympäri maailmaa sekä rikkaiden että köyhien elämä kääntyi päälaelleen, kun tapahtumia peruttiin, kauppoja tyhjennettiin, työpaikkoja tyhjennettiin, katuja tyhjennettiin, kouluja suljettiin ja matkustaminen rajoitettiin minimiin. "Puhtaus on tärkeää, mutta täällä se ei ole helppoa", sanoi Marcelle Diatta, 41-vuotias neljän lapsen äiti Senegalissa, jossa kaiuttimista kuulutettiin kehotuksia käsien pesuun, mutta vesi oli usein poikki hänen lähiössään. Kriisi on synnyttänyt joissakin maissa solidaarisuuden aallon, jossa naapurit, perheet ja työtoverit ovat kokoontuneet yhteen huolehtimaan hädänalaisimmista ja jättäneet tarvikkeita niiden oville, jotka ovat joutuneet jäämään sisälle. Eri puolilla Espanjaa aplodit ja kattiloiden paukuttelu soivat iltaisin kello 20, kun itseään eristävät naapurit ilmaisevat kiitollisuutensa terveyspalveluille. Useissa maissa kaupat alkoivat varata erityisiä aikoja iäkkäille ostoksille, jotta heikoimmassa asemassa olevat voitaisiin pitää poissa niiden luota, jotka saattaisivat tartuttaa heidät. Yhdysvallat, joka sulki rajansa Kanadan kanssa välttämättömiä matkoja lukuun ottamatta, lähetti kaksi sotilassairaalalaivaansa - Comfort ja Mercy - New Yorkin satamaan ja länsirannikolle, kun taas Ruotsin armeija perustaa kenttäsairaalan Tukholman lähelle. Yhdysvaltain presidentti Donald Trump sanoi keskiviikkona, että maa on sotatilassa, ja vetosi puolustustuotantolain (Defense Production Act) kautta erityisiin valtuuksiin laajentaa pikaisesti pula-ajan maskien ja suojavarusteiden valmistusta. Vääjäämättömältä vaikuttavan maailmanlaajuisen taantuman pelossa rikkaat maat käyttävät miljardeja dollareita elvytystoimiin, joilla tuetaan talouksia, autetaan terveydenhuoltopalveluja, annetaan lainoja horjuville yrityksille ja autetaan yksityishenkilöitä asuntolainojen ja muiden tavanomaisten maksujen kanssa. Hallitusten ja keskuspankkien ylimääräinen raha ei onnistunut rauhoittamaan markkinoita: Osakkeet ja öljyn hinta laskivat jälleen, ja eurooppalaiset osakkeet putosivat lähes 5 prosenttia ja lähestyivät seitsemän vuoden pohjalukemia, kun taas Yhdysvaltojen tärkeimmät indeksit putosivat 9 prosenttia ja laskivat 30 prosenttia viime kuussa saavutetuista huippulukemista. Optimistit ovat ottaneet mallia koronaviruksen taantumisesta Kiinassa, jossa se ilmaantui viime vuoden lopulla, ja ennustavat sen elpyvän, kunhan epidemia on ohittanut huippunsa myös muualla, minkä toivotaan tapahtuvan muutaman kuukauden kuluessa. Pessimistit arvioivat, että epidemia saattaa toistua ja aiheuttaa vuosia kestävää tuskaa, ja jotkut kuiskivat jopa vertauksia 1930-luvun suureen lamaan. Paikan päällä miljoonat työntekijät pelkäävät työpaikkojensa puolesta. Lentoyhtiöissä kymmeniätuhansia on jo irtisanottu tai siirretty palkattomalle lomalle. Yhdysvaltojen Nevadan osavaltio, Las Vegasin kasinoiden kotikaupunki, sulki käytännössä koko vapaa-ajan teollisuutensa yhdessä yössä. Ala työllistää 355 000 ihmistä eli neljänneksen osavaltion kaikista työpaikoista. Kiinassa, joka on Yhdysvaltojen jälkeen maailman toiseksi suurin talous, työttömyysaste nousi helmikuussa 6,2 prosenttiin, mikä on korkein luku sitten tietojen kirjaamisen alkamisen, kun se joulukuussa oli 5,2 prosenttia. Suurin osa kiinalaisista yrityksistä ja tehtaista - lukuun ottamatta alkuperäistä epikeskusta Hubein maakunnassa - on avattu uudelleen, mutta on epäselvää, kuinka moni työntekijä ja henkilökunta on todellisuudessa palannut. Kriisi on kärjistänyt joitakin pitkään jatkuneita geopoliittisia jännitteitä. Euroopan unionin asiakirjassa syytetään venäläisiä tiedotusvälineitä paniikin lietsomisesta länsimaissa tautia koskevan väärän tiedon avulla, ja Kiina peruutti kolmen yhdysvaltalaisen sanomalehden amerikkalaisten toimittajien valtakirjat osittain koronavirusta koskevan uutisoinnin vuoksi. Viimeisimpiä peruttuja kulttuuritapahtumia oli Britannian Glastonbury-musiikkifestivaalin 50-vuotisjuhla. Koska useimmat suuret urheilutapahtumat on nyt peruttu, Kansainväliseen olympiakomiteaan (KOK) kohdistui yhä enemmän paineita harkita uudelleen Japanin kesäkisojen järjestämistä. Useat urheilijat, muun muassa hallitseva seiväshypyn olympiavoittaja Katerina Stefanidi, sanoivat, että urheilijoiden terveys oli vaarassa, kun he jongleerasivat harjoittelun ja koronaviruksen aiheuttamien seisokkien välillä. "Me kaikki haluamme, että Tokio toteutuu, mutta mikä on B-suunnitelma, jos se ei toteudu?" Stefanidi sanoi Reutersille. (1 dollari = 0,9125 euroa)</w:t>
      </w:r>
    </w:p>
    <w:p>
      <w:r>
        <w:rPr>
          <w:b/>
        </w:rPr>
        <w:t xml:space="preserve">Tulos</w:t>
      </w:r>
    </w:p>
    <w:p>
      <w:r>
        <w:t xml:space="preserve">Järkyttynyt maailma "sodassa" koronaviruksen kanssa, kun kuolemantapaukset lisääntyvät Italiassa ja Ranskassa.</w:t>
      </w:r>
    </w:p>
    <w:p>
      <w:r>
        <w:rPr>
          <w:b/>
        </w:rPr>
        <w:t xml:space="preserve">Esimerkki 2.293</w:t>
      </w:r>
    </w:p>
    <w:p>
      <w:r>
        <w:t xml:space="preserve">Jutussa todetaan, että TMS-laitteet ovat kalliita ja vaativat erikoiskoulutusta. Tässä jutussa ei kuitenkaan kerrottu laitteen kustannuksista dollarin tarkkuudella, kuten Reuters teki. Tässä jutussa tai Reutersin vastaavassa jutussa ei myöskään yritetty arvioida hoidon kustannuksia potilaille ja vakuutusyhtiöille. Jutussa kerrotaan, että TMS:ää saaneet potilaat paranivat "16,3 prosenttia heti hoidon jälkeen ja 22,6 prosenttia kaksi viikkoa myöhemmin". Se on reilua. Siinä ei kuitenkaan kerrottu, onko tällainen parannus merkittävä muutos potilaiden toimintakyvyssä ja kyvyssä huolehtia itsestään. Reuters sen sijaan varoitti, että "ei ole selvää, mitä havaittu parannuksen määrä merkitsee potilaille heidän jokapäiväisessä elämässään". Meitä hämmensi myös se, että jutussa käytettiin sanaa "laiminlyönti" määrittelemättä, mitä termi tarkoittaa kliinisesti. Parempi jättää se kokonaan pois tai antaa täydellinen selitys sen merkityksestä, kuten Reuters teki. Vaikka masennuksen hoitoon käytettyyn TMS:ään liittyy vähän haittavaikutuksia (lähinnä päänsärkyä), emme tiedä, voiko muita ongelmia ilmetä, kun sitä käytetään aivohalvauksen saaneisiin potilaisiin. Jutussa ei käsitelty mahdollisia haittavaikutuksia eikä mainittu, havaittiinko tässä tutkimuksessa haittavaikutuksia. Mikä tahansa uusi hoito - vaikka se olisikin teoriassa turvallinen - voi aiheuttaa odottamattomia haittoja tällaisessa kliinisesti herkässä väestössä. Tämä on yksi rajoituksista, joita liittyy tutkimukseen, joka tehdään näin pienellä määrällä erittäin valikoituja henkilöitä. Olisimme kaivanneet voimakkaampia varoituksia tämän tutkimuksen hyvin pienestä koosta (vain 20 potilasta) ja vaarasta tehdä varmoja johtopäätöksiä näin pienestä otoksesta. Kaiken kaikkiaan olimme kuitenkin vaikuttuneita asiantuntijoiden kommenteista, joissa pyrittiin yleisesti ottaen hillitsemään teknologiaan kohdistuvia odotuksia. Esimerkkejä: Jutussa ei liioiteltu aivohalvauksen saaneiden henkilöiden kohtaamia haasteita, mutta olisi ollut hyödyllistä tietää, kuinka moni aivohalvauksen saanut kokee jutussa käsiteltyjä "laiminlyönti"-oireita. Reutersin artikkelissa selitetään hyödyllisesti, että noin puolet aivohalvauksen saaneista kokee näitä oireita. Jutun lähteet olivat erinomaiset, ja siinä oli neljän eri asiantuntijan kommentteja. Jutussa sanotaan, että aivohalvauksen jälkeisiä "laiminlyöntioireita" hoidetaan yleensä kognitiivisella ja fysioterapialla, mutta tämä "ei useinkaan riitä merkittävään parannukseen". Myöhemmin se kuitenkin siteeraa asiantuntijaa, joka sanoo, että pelkkä tällainen kuntoutus "voisi ja sen pitäisi riittää tällaisen aivohalvauksen hoitoon". No, kumpi on oikein? Annamme jutulle tunnustusta siitä, että se käsittelee tätä kriteeriä, mutta toivomme, että tavanomaisen kuntoutuksen tehokkuudesta olisi kerrottu hieman selvemmin. Tutkimusta kuvataan "alustavaksi" ja hoitoa sanotaan "ei ole valmis parhaaseen aikaan". Uskomme, että lukijat saavat käsityksen, että tätä hoitoa ei ole saatavilla aivohalvauksen kuntoutukseen tutkimusympäristön ulkopuolella. Jutussa siteerataan asiantuntijaa, joka kutsuu TMS:ää "hyvin uudeksi hoitomuodoksi" aivohalvauksen hoidossa, mikä pitää paikkansa. Jutussa olisi kuitenkin voitu kertoa enemmän yksityiskohtia TMS:n vakiintuneemmasta käytöstä masennuksen hoidossa. Jutussa viitataan tähän käyttötarkoitukseen, mutta ei kerrota, että TMS on alun perin suunniteltu masennuksen hoitoon ja että sitä käytetään useimmiten masennuksen hoitoon. Tämä juttu ei perustu pelkästään tai suurelta osin lehdistötiedotteeseen.</w:t>
      </w:r>
    </w:p>
    <w:p>
      <w:r>
        <w:rPr>
          <w:b/>
        </w:rPr>
        <w:t xml:space="preserve">Tulos</w:t>
      </w:r>
    </w:p>
    <w:p>
      <w:r>
        <w:t xml:space="preserve">Magneettiterapia voi auttaa aivohalvauksesta selvinneitä toipumaan</w:t>
      </w:r>
    </w:p>
    <w:p>
      <w:r>
        <w:rPr>
          <w:b/>
        </w:rPr>
        <w:t xml:space="preserve">Esimerkki 2.294</w:t>
      </w:r>
    </w:p>
    <w:p>
      <w:r>
        <w:t xml:space="preserve">"Tälle ei ole mitään tieteellistä perustetta, se on barbariaa", sanoi Katarzyna Karpa-Swiderek, Puolan eläinsuojelujärjestön World Wildlife Fundin (WWF) tiedottaja. "Emme yleisesti ottaen vastusta villisikojen metsästystä, mutta ehdotetun teurastuksen laajuus on mielestämme kohtuuton."  Arviot Puolan villisikakannasta vaihtelevat suuresti ja vaihtelevat vähintään 200 000:sta miljoonaan. Joulukuussa hallitus kehotti kaikkia luvan saaneita metsästäjiä tappamaan suurimman osan villisikakannasta afrikkalaisen sikaruton leviämisen estämiseksi. ASF on erittäin tarttuva tauti, joka tarttuu sikoihin ja villisikoihin ja on levinnyt Itä-Euroopassa viime vuosina. Se ei vaikuta ihmisiin. Euroopan komissio totesi torstaina, että villisikojen teurastus on ainoa asianmukainen tapa torjua afrikkalaisen sikaruton leviämistä, kertoi Puolan valtiollinen uutistoimisto PAP perjantaina. Metsästäjät pitivät tätä kuitenkin kohtuuttomana toimenpiteenä. "Sitä ei voi kutsua muuksi kuin eläinten teurastamiseksi. Merkittävä osa metsästäjistä ei hyväksy näitä toimia (villisikojen teurastusta)", sanoi metsästäjä Wojciech Metler. Tuhannet teurastuksen vastustajat ovat ilmaisseet tukensa vaihtamalla Facebook-profiilikuvansa villisian kuvaan. Puolan eläinlääkintäviranomaiset hyväksyivät suunnitelman tappaa 185 000 villisikaa metsästyskaudella 2018/2019. Vuonna 2018 korkein tarkastusvirasto totesi, että useimmat tilat eivät toteuttaneet riittäviä ennaltaehkäiseviä toimenpiteitä taudin leviämisen estämiseksi, kuten desinfiointimattojen asentamista.</w:t>
      </w:r>
    </w:p>
    <w:p>
      <w:r>
        <w:rPr>
          <w:b/>
        </w:rPr>
        <w:t xml:space="preserve">Tulos</w:t>
      </w:r>
    </w:p>
    <w:p>
      <w:r>
        <w:t xml:space="preserve">Puolan villisikojen teurastus herättää protesteja.</w:t>
      </w:r>
    </w:p>
    <w:p>
      <w:r>
        <w:rPr>
          <w:b/>
        </w:rPr>
        <w:t xml:space="preserve">Esimerkki 2.295</w:t>
      </w:r>
    </w:p>
    <w:p>
      <w:r>
        <w:t xml:space="preserve">"Kustannuksista ei keskusteltu, mutta tämä lääke on vielä kehitteillä. Jutussa ilmoitettiin hyödyn (lisääntynyt nukkumiseen käytetty aika lumelääkkeeseen verrattuna) olevan "merkittävä", vaikka ainoa tilastollisesti merkittävä tulos, joka sisältyi yhtiön esittelyyn tästä tuotteesta, oli jotakin, jota kutsuttiin nimellä ""lisääntynyt unen tehokkuus"". Vaikka tiedot kokonaisuniajasta olivat suurempia 200 ja 400 milligramman annoksia tätä lääkettä käyttävillä kuin lumelääkettä käyttävillä, ei tietojen esitystavan perusteella ole selvää, että se merkitsisi tilastollisesti merkitsevää lisäystä. Jutussa mainittiin, että "haittavaikutuksia raportoitiin vähän". Vaikka on totta, että "vähän" on subjektiivinen termi, lukijoille olisi ollut hyödyllistä tietää, että 200 milligramman annosta käyttäneistä noin 13 prosenttia koki haittavaikutuksia; lisäksi - jotta olisi ollut jonkinlainen käsitys siitä, miten haittavaikutuksia olisi arvioitava, olisi ollut hyödyllistä luetella, että haittavaikutuksiin kuuluivat väsymys, suun kuivuminen, päänsärky ja uneliaisuus. Jutussa kerrotaan satunnaistetusta kliinisestä tutkimuksesta, mainitaan, että sen on tehnyt lääkeyhtiö, ilmoitetaan hoidettujen määrä ja päätulos. On syytä huomata, että päätulosta koskevat tiedot poikkeavat yhtiön verkkosivuilla olevista tiedoista. Jutussa esitetyt tulokset: ""200 milligramman almoreksanttiannosta saaneet nukkuivat 59 minuuttia pidempään kuin lumelääkettä saaneet""; verkkosivustolla ilmoitettu lisääntynyt unen tehokkuus 200 milligramman annosta saaneiden osalta oli 31,4 minuuttia. Jutussa ei harjoitettu avointa sairauden lietsontaa. Jutussa ei ilmeisesti käytetty riippumattomia tietolähteitä tämän lääkkeen kliinisestä tehosta. Vaikka jutussa mainittiin yksi muu unettomuuden hoitoon käytetty lääkeryhmä, siinä ei mainittu, että on olemassa useita hoitovaihtoehtoja, kuten elämäntapamuutoksia, joista voi olla hyötyä. Vaikka jutussa ei nimenomaisesti todettu, että tätä lääkettä ei ole vielä saatavilla, ensimmäisestä virkkeestä käy melko selvästi ilmi, että lääke on vielä kehitteillä ja että sitä tutkitaan parhaillaan kliinisissä tutkimuksissa. Jutussa kerrottiin asianmukaisesti, että kuvattu lääke on uusi lääke, jolla on uusi mekanismi. Juttu koskee ilmeisesti yritysten sponsoroimaa esitystä World Sleep Congress -kongressissa. Vaikka tämä ei ole teknisesti uutistiedote, lukijoiden tulisi tietää, että se on jossain määrin verrattavissa. Ennen kuin lisää työtä on tehty ja vertaisarvioitu, he eivät ehkä saa koko kuvaa. Katso aloitusoppaamme joistakin tieteellisistä kokouksista uutisoimisen sudenkuopista."</w:t>
      </w:r>
    </w:p>
    <w:p>
      <w:r>
        <w:rPr>
          <w:b/>
        </w:rPr>
        <w:t xml:space="preserve">Tulos</w:t>
      </w:r>
    </w:p>
    <w:p>
      <w:r>
        <w:t xml:space="preserve">Actelionin unilääkkeellä on hyvät tulokset keskivaiheen kliinisessä tutkimuksessa</w:t>
      </w:r>
    </w:p>
    <w:p>
      <w:r>
        <w:rPr>
          <w:b/>
        </w:rPr>
        <w:t xml:space="preserve">Esimerkki 2.296</w:t>
      </w:r>
    </w:p>
    <w:p>
      <w:r>
        <w:t xml:space="preserve">"Osavaltion senaattori Frederica Wilson, Miami Gardensin demokraatti, joka pyrkii Kendrick Meekin nykyiselle kongressipaikalle, kehuskelee epätavallisella tavalla saavutuksillaan koululautakunnan jäsenenä: Hän sanoo esittäneensä "likaisen tanssin" kieltämistä. ""Näin hän sanoo kampanjansa verkkosivustolla: ""Miami-Daden piirikunnan koululautakunnan jäsenenä senaattori Wilson otti kouluissamme käyttöön lukulaboratoriot ja afroamerikkalaisen historian opetussuunnitelman sekä likaisen tanssin kiellon yhteisössämme. "" Hän toisti tämän väitteen 9. maaliskuuta 2009 julkaistussa lehdistötiedotteessa, jossa hän ilmoitti kampanjastaan, ja Facebook-sivullaan - joten ei ole epäilystäkään siitä, etteikö hän vastusta lasten rumia takapuolisotkutemppuja. Lantion työntöjä ei yleensä mainita kongressikampanjoissa, joten tartuimme tilaisuuteen selvittääksemme, oliko hän todella esittänyt kiellon. Ensin hieman taustaa likaisesta tanssista. Monille sanonta tuo mieleen vuonna 1987 tehdyn elokuvan, jossa näyttelivät Patrick Swayze ja Jennifer Grey. Muistatko tarinan? Grey näyttelee kilttiä tyttöä, jonka lempinimi on "Baby" ja joka on perhelomalla Catskillsin lomakohteessa. Hän törmää huoneeseen, jossa työväenluokan porukka - mukaan lukien Johnny, Swayzen näyttelemä olutta viskova, paitaa napittamaton tanssinopettaja - hioo niukasti pukeutuneita vartaloitaan toistensa ympärille kietoutuneena Do You Love Me. Johnny opettaa Babya tanssimaan - muiden, hm, oppituntien ohella - ja he rakastuvat. Hän oppii joitakin koreografioituja tanssiliikkeitä, jotka ovat pikemminkin toistensa silmiin katsomista kuin mummon punastuttamista. Eräässä kuuluisassa kohtauksessa mies nostaa tytön lanteista, kun tämä on tippuvan märkä järvessä. Kymmenen vuotta myöhemmin Miami-Daden koululautakunta otti aiheen esille. Elokuvaa ei mainittu 1990-luvun puolivälissä käydyistä keskusteluista löytämissämme artikkeleissa, mutta paljon puhuttiin siitä, että lapset tanssivat seksuaalisesti vihjailevalla tavalla. ""Olen nähnyt sen pienissä pienissä alakoululaisissa. En kestänyt sitä", Wilson sanoi Miami Heraldin 19. marraskuuta 1995 ilmestyneessä artikkelissa, jonka mukaan hän pyysi koulun johtajia pitämään kokouksen aiheesta. ""Mielestäni se ei ole hyvä esimerkki piirillemme. Emme voi antaa (tanssivien lasten) halventaa koulupiiriä tai itseään.""" Vuonna 1997 koululautakunnan jäsen Wilson sanoi mielipidekirjoituksessaan harkitsevansa kiellon käyttöönottoa. ""Sitä on kutsuttu 'likaiseksi tanssiksi', mutta se ei oikeastaan ole mitään muuta kuin simuloitua sukupuoliyhteyttä. Törkeän moni Daden piirikunnan julkisten koulujen kanssa tekemisissä oleva henkilö - mukaan lukien opettajat, hallintovirkamiehet ja vanhemmat, joiden pitäisi tietää paremmin - kutsuu sitä 'cheerleadingiksi', 'marssimiseksi' tai muuksi koulun sponsoroimaksi oppilasperformanssiksi. Olipa sen nimi mikä tahansa, se on mautonta ja halventavaa. Sillä ei ole sijaa kouluissamme, leikkikentillämme tai oppilaidemme elämässä. Kuvitelkaa siis inhokkini ja tyrmistykseni, kun marssin Daden Martin Luther King -päivän paraatissa aiemmin tänä vuonna ja näin Daden lukion cheerleadereiden törmäilevän ja jauhavan tiensä Martin Luther King Boulevardia pitkin.""" Heinäkuussa 1997 julkaistussa uutisartikkelissa häntä siteerattiin sanomalla: ""Olen nähnyt kauhistuttavaa käytöstä. Näin bändin jäsenen kumartuvan ja naismajurin tulevan takaapäin ja simuloivan todellista yhdyntää. Olin melkein pyörtyä, mutta ihmiset katsomossa taputtivat. ""Sen sijaan, että sitä kutsuttaisiin "likaisen tanssin kielloksi", se tunnettiin nimellä ""Ohje 25B: Opiskelijoiden tanssiesitykset ja/tai tuotannot: Menettelyt turvallisen oppimisympäristön edistämiseksi ja ylläpitämiseksi. ""Johtokunnan selityksessä säännöstä sanottiin, että cheerleading-, tanssi- ja bändiesitykset tapahtumissa, esityksissä tai opetusympäristöissä ""ovat olennaisen tärkeitä sellaisen ilmapiirin luomiseksi ja ylläpitämiseksi, joka edistää kulttuurista ja taiteellista vaihtoa. Lautakunta kuitenkin tunnustaa, että tietyt tanssilajit ovat sopimattomia, sopimattomia kypsymättömälle yleisölle ja saattavat loukata yhteisön säädyllisyydentuntoa sen sijaan, että ne edistäisivät asianmukaista käyttäytymistä, joka on sopusoinnussa koululautakunnan sääntöjen ja osavaltion lakien kanssa.""" Koululautakunnan asiakirjoissa sanottiin, että säännössä kielletään esitykset, joissa kuvataan ""todellista tai simuloitua sukupuoliyhteyttä (normaalia tai poikkeavaa), masturbaatiota, eritteellisiä toimintoja ja sukupuolielinten varsinaista rivoa esittelyä""." Uutisoinnista ja koululautakunnan pöytäkirjoista käy selvästi ilmi, että Wilson oli kiellon liikkeellepaneva voima. Koululautakunnan 9. heinäkuuta 1997 pidetyn kokouksen pöytäkirjassa todetaan, että Wilson ehdotti säännöstelyä. Esitys hyväksyttiin yksimielisesti. Elokuun 27. päivänä 1997 koululautakunta äänesti uudelleen ehdotuksen puolesta. Mutta hänen lausunnossaan on silti hieman liioittelua: Wilson kuvaili kieltoa ""yhteisössämme"", kun se koski tiukasti kouluun liittyviä ryhmiä tai esityksiä. Hän kertoi, että se oli järkevä kuvaus, koska "likaisen tanssin kielto koski koulujen bändejä ja majoretteja yhteisössä". Meillä on paljon paraateja - MLK-kulkue, erilaisia jalkapallo-otteluiden puoliaikashow'ta yhteisössä. Todistin sitä - paljon lantionluun työntämistä eteenpäin.""" On selvää, että Wilson otti käyttöön koululautakunnan vuonna 1997 hyväksymän likaisen tanssin kiellon, emmekä epäile, etteikö koulun toiminnassa olisi nyt vähemmän lantionluun työntämistä eteenpäin. Hänen väitteensä siitä, että kieltoa sovellettaisiin ""yhteisössämme"", on kuitenkin hieman harhaanjohtava. Jotkut saattavat luulla, että hänen kieltonsa koskee koko piirikuntaa, ei vain kouluja.""</w:t>
      </w:r>
    </w:p>
    <w:p>
      <w:r>
        <w:rPr>
          <w:b/>
        </w:rPr>
        <w:t xml:space="preserve">Tulos</w:t>
      </w:r>
    </w:p>
    <w:p>
      <w:r>
        <w:t xml:space="preserve">"Frederica Wilson sanoo esittäneensä "likaisen tanssin" kieltämistä."</w:t>
      </w:r>
    </w:p>
    <w:p>
      <w:r>
        <w:rPr>
          <w:b/>
        </w:rPr>
        <w:t xml:space="preserve">Esimerkki 2.297</w:t>
      </w:r>
    </w:p>
    <w:p>
      <w:r>
        <w:t xml:space="preserve">"Yli kuukausi Princen 57-vuotiaana tapahtuneen kuoleman jälkeen toksikologiset testit määrittivät visionäärisen muusikon kuolinsyyksi fentanyylin, synteettisen opiaatin, joka on jopa 50 kertaa voimakkaampi kuin heroiini. Wisconsinin oikeusministeri Brad Schimel kirjoitti 6. kesäkuuta 2016 Wisconsin State Journal -lehdessä vieraskolumnin, jossa hän yhdisti Princen yliannostuksen osavaltion opiaattiepidemiaan. Hän pyrki lopettamaan huumeriippuvuuteen liittyvän leimautumisen - ja kehotti ihmisiä lukitsemaan reseptilääkkeet koteihinsa. Kipulääkkeet ovat usein lähtökohta ihmisille, jotka kehittävät opiaattiriippuvuuden. ""Meidän on muutettava käsitystämme opiaateista"", Schimel kirjoitti. ""Wisconsinissa kuolee nyt enemmän ihmisiä huumeiden yliannostuksiin kuin auto-onnettomuuksiin.""" Onko Schimel oikeassa siinä, että huumeiden yliannostukset eivät ole aina olleet Wisconsinissa enemmän kuin auto-onnettomuuksissa kuolleet, mutta nyt ovat? Jos se pitää paikkansa, se vahvistaisi hänen väitettään siitä, että huumeriippuvuudesta on tullut yhä kiireellisempi ongelma. Päätimme tarkastella lukuja. Lukujen tarkistaminen Schimelin väitteen tueksi osavaltion oikeusministeriön tiedottaja Johnny Koremenos toimitti Wisconsinin terveysministeriön syyskuussa 2015 julkaiseman raportin. ""Huumemyrkytykseen, jota kutsutaan myös 'yliannostukseksi', liittyvät kuolemantapaukset ovat kaksinkertaistuneet vuodesta 2004 lähtien ja ylittivät moottoriajoneuvojen liikennekuolemat vuonna 2008"", raportissa sanottiin. Lauseessa ei viitata kuolemantapausten kokonaismäärään, vaan ikäkorjattuihin kuolemantapauksiin. Tätä lähestymistapaa käytetään, jotta voidaan tehdä parempia vertailuja eri vuosien välillä, kun väestön ikärakenne muuttuu. Oheinen ikäkorjattu kaavio osoitti, että vuonna 1999 huumausaineiden yliannostukseen kuoli 4 ihmistä 100 000:sta, kun taas vuonna 2013 kuoli 16 ihmistä 100 000:sta. Auto-onnettomuuksissa kuolleiden määrä laski hieman samalla ajanjaksolla, noin 13:sta 100 000:sta ihmisestä 9:ään. Vuodesta 2008 alkaen huumausaineiden yliannostuksiin kuolleiden määrä ylitti auto-onnettomuuksissa kuolleiden määrän. Kysyimme terveysministeriöltä, mitä oikaisemattomat luvut osoittavat. Terveydenhuoltoministeriön tiedottajan Jennifer Millerin mukaan vuonna 2009 huumeiden yliannostuksiin kuolleet ylittivät ensimmäistä kertaa autokolareihin kuolleiden määrän Wisconsinissa. Sen jälkeen yliannostuskuolemat ovat joka vuosi ylittäneet auto-onnettomuuksissa kuolleiden määrän. Vuonna 2014, joka on viimeisin saatavilla oleva vuosi, Wisconsinissa kuoli 843 ihmistä huumeiden yliannostukseen, kun taas 558 kuoli autokolareissa. Sekä ikäkorjatut että käsittelemättömät luvut osoittavat siis, että vuodesta 2008 tai 2009 alkaen (riippuen siitä, kumpaa lukua käytetään) Wisconsinissa kuoli enemmän ihmisiä huumeiden käyttöön kuin auto-onnettomuuksiin. Koko maassa huumekuolemien kokonaismäärä ylitti moottoriajoneuvokuolemien määrän vuonna 2008 - suunnilleen samaan aikaan, kun luvut kääntyivät Wisconsinissa. Schimelin mukaan Wisconsinissa kuolee nyt enemmän ihmisiä huumeiden yliannostuksiin kuin auto-onnettomuuksiin. Tuoreimmat saatavilla olevat tiedot vuodelta 2014 tukevat hänen väitettään -- vuosi 2009 oli ensimmäinen vuosi, jolloin huumeiden yliannostuksiin kuoli enemmän ihmisiä kuin auto-onnettomuuksissa."</w:t>
      </w:r>
    </w:p>
    <w:p>
      <w:r>
        <w:rPr>
          <w:b/>
        </w:rPr>
        <w:t xml:space="preserve">Tulos</w:t>
      </w:r>
    </w:p>
    <w:p>
      <w:r>
        <w:t xml:space="preserve">Wisconsinissa kuolee nyt enemmän ihmisiä huumeiden yliannostuksiin kuin auto-onnettomuuksiin.</w:t>
      </w:r>
    </w:p>
    <w:p>
      <w:r>
        <w:rPr>
          <w:b/>
        </w:rPr>
        <w:t xml:space="preserve">Esimerkki 2.298</w:t>
      </w:r>
    </w:p>
    <w:p>
      <w:r>
        <w:t xml:space="preserve">Jutussa mainitaan useiden tarjottujen terapiaistuntojen kustannukset. "Viiden päivän ohjelma maksaa 2200 dollaria, ja siihen sisältyy noin 20 minuuttia delfiinihoitoa joka päivä." Jutussa viitataan vain yhteen tiettyyn väitteeseen määrällisistä hyödyistä. "Living From the Heart Dolphin Experiencen verkkosivustolla sanotaan, että 95 prosenttia delfiiniterapiaa saavista autistisista lapsista nauttii jopa kaksi vuotta kestävästä hyödystä. Näihin hyötyihin sanotaan kuuluvan muun muassa pidempi keskittymiskyky, parempi tunteiden hallinta ja paremmat kommunikointitaidot." Juttu kumoaa tämän ja muut epämääräisemmät väitteet jutussa sanomalla: "On olemassa muutamia delfiinitutkimuksia, mutta ne eivät kerro paljon, sanoo Lori Marino, neurotieteen ja käyttäytymisbiologian tutkija Emory Universityssä Atlantassa." Jutussa ei määritellä määrällisesti delfiiniterapian mahdollisia haittoja. Uskomme, että toimittajan oli ehkä vaikea löytää tätä tietoa kirjallisuudesta, mutta olisimme halunneet nähdä ainakin hieman enemmän keskustelua siitä, miten uNPRoven-hoitoon tuhlattu raha ja vaivannäkö voivat itse asiassa olla haitallisia ihmisille, joilla on vakavia sairauksia, jotka voisivat hyötyä muista, todistetummin toimivista hoitokeinoista. Jutussa ei käytetä paljon aikaa tutkimuksiin, joiden on väitetty tukevan delfiiniterapiaa, mutta ei sen tarvitsekaan. On hyvin vähän tutkimuksia, joissa aihetta on edes tutkittu, eikä yhdessäkään niistä ole tutkittu merkittävää määrää ihmisiä. Sen sijaan jutussa käytetään vahvaa riippumatonta analyysia, joka auttaa lukijoita ymmärtämään sekä syitä, joiden vuoksi jotkut väittävät, että delfinoinnista on hyötyä, että näitä väitteitä tukevien todisteiden vähäisyyttä. Yhden delfiinikeskusten toiminnanjohtaja "myöntää, ettei delfiiniterapiaa tukevaa todellista tutkimusta ole, mutta hän näkee tämän puutteen myönteisessä valossa: "Jos sen takana ei ole tiedettä, miten voit sanoa, ettei se toimi?"".  Tämä on klassinen argumentti, jota kolumni käsittelee taitavasti. Jutussa ei harrasteta tautien lietsontaa. Siinä ei myöskään vähätellä ihmisiä, jotka hakevat apua näistä keskuksista. Kirjoituksessa sanotaan esimerkiksi, että "delfiinit työskentelevät myös joidenkin aikuisten, kuten raajansa menettäneiden veteraanien, kanssa." Mielestämme on usein liian helppoa ottaa halpamaisia puheita, kun kyse on kaukaiselta kuulostavista hoidoista, vaikka jotkut näitä hoitoja käyttäneet ihmiset saattavat uskoa täydestä sydämestään, että he ovat hyötyneet niistä. Jutussa käytetään monenlaisia lähteitä ja annetaan monien keskusten ylläpitäjien puhua puolestaan. Olisimme halunneet kuulla ainakin yhtä asiaa tutkivista tutkijoista. Vertailuja vaihtoehtoihin ei tehty, ja tämä liittyy jälleen mahdollisiin haittoihin. Jutussa mainitaan, että "mekanismien kautta, jotka eivät ole täysin selviä, on myös raportoitu delfiinien lievittäneen rintakipuja ja palauttaneen viallisen näkökyvyn." Kaikki, jotka pyrkivät lievittämään rintakipua delfiiniterapian avulla, saattavat jättää huomiotta vakavia varoitusmerkkejä sydänongelmista. Tämä on vain yksi monista tavoista, joilla ihmiset voivat harhautua tällaiseen uNPRoven-terapiaan. Jutussa näytetään hyvin, missä nämä keskukset toimivat, ja jopa sanotaan alueellista yleisöä ajatellen, että Kaliforniassa ei ole tällaisia keskuksia. Jutussa tehdään selväksi, että delfiiniterapiassa ei ole mitään uutta. Juttu ei nojaa uutistiedotteeseen.</w:t>
      </w:r>
    </w:p>
    <w:p>
      <w:r>
        <w:rPr>
          <w:b/>
        </w:rPr>
        <w:t xml:space="preserve">Tulos</w:t>
      </w:r>
    </w:p>
    <w:p>
      <w:r>
        <w:t xml:space="preserve">Matalat vedet delfiiniterapian väitteet</w:t>
      </w:r>
    </w:p>
    <w:p>
      <w:r>
        <w:rPr>
          <w:b/>
        </w:rPr>
        <w:t xml:space="preserve">Esimerkki 2.299</w:t>
      </w:r>
    </w:p>
    <w:p>
      <w:r>
        <w:t xml:space="preserve">Chase Bliss Colasurdo tuomittiin perjantaina tunnustettuaan syyllisyytensä toukokuussa. Hänet pidätettiin sen jälkeen, kun hän oli julkaissut kuvan, jossa ase osoitti presidentin vävyn Jared Kushnerin kuvaa. Hän myös uhkasi verkossa tappaa Donald Trump Jr:n. Hän osti ampumatarvikkeita, mutta häntä estettiin ostamasta käsiasetta, koska salainen palvelu merkitsi hänet. 27-vuotiaalla Colasurdolla on ollut vainoharhaisia harhaluuloja. Hänen asianajajansa ehdotti, että hän istuisi alle vuoden vankilassa, minkä jälkeen hän saisi viisi vuotta valvottua koevapautta ja mielenterveyshoitoa. Yhdysvaltain syyttäjä Brian Moran sanoi, että tapaus korostaa "mielisairauksien ja aseiden pelottavaa risteytymistä".</w:t>
      </w:r>
    </w:p>
    <w:p>
      <w:r>
        <w:rPr>
          <w:b/>
        </w:rPr>
        <w:t xml:space="preserve">Tulos</w:t>
      </w:r>
    </w:p>
    <w:p>
      <w:r>
        <w:t xml:space="preserve">Trumpin perhettä ja mediahenkilöitä uhkaillut mies saa 5 vuotta.</w:t>
      </w:r>
    </w:p>
    <w:p>
      <w:r>
        <w:rPr>
          <w:b/>
        </w:rPr>
        <w:t xml:space="preserve">Esimerkki 2.300</w:t>
      </w:r>
    </w:p>
    <w:p>
      <w:r>
        <w:t xml:space="preserve">Heinäkuussa 2014 Daniel Pantaleo ja useat muut NYPD:n poliisit pysäyttivät Eric Garnerin epäiltynä irtosavukkeiden ja verottomien savukkeiden myynnistä. Kun Garner oli protestoinut olevansa väsynyt ahdisteluun ja kiistänyt myyvänsä savukkeita, useat poliisit yrittivät pidättää hänet; Pantaleo osallistui Garnerin pidättämiseen kietomalla kätensä Garnerin kaulan ympärille noin 15-19 sekunnin ajaksi, kun 43-vuotias epäilty huusi yksitoista kertaa "En saa henkeä!" makaillessaan kasvot alaspäin jalkakäytävällä. Garner makasi jalkakäytävällä seitsemän minuuttia, kun poliisit odottivat ambulanssin saapumista, ja hänet todettiin kuolleeksi sairaalassa noin tuntia myöhemmin. Koko tapaus tallentui videolle ja aiheutti laajaa paheksuntaa sen jälkeen, kun oikeuslääkäri totesi, että Garner oli kuollut "kaulan puristamiseen (kuristusote), rintakehän puristamiseen ja makuuasentoon, kun poliisi oli pitänyt häntä fyysisesti kurissa":  Joulukuussa 2014 Staten Islandin suuri valamiehistö kieltäytyi syyttämästä Daniel Pantaleota Eric Garnerin kuolemaan liittyvästä rikoksesta, ja valamiehet totesivat, ettei ollut todennäköisiä syitä, että NYPD:n poliisi olisi syyllistynyt rikokseen, ja äänestivät "no true bill".  Pantaleon syyttämättä jättäminen aiheutti uuden mielenosoitusaallon, ja yhdessä niistä New York Daily Newsin valokuvaaja Stephanie Keith nappasi palkitun kuvan "nuoresta valkoisesta naisesta Barclays Centerin lähellä järjestetyssä mielenosoituksessa, joka huusi konstaapelille päin naamaa, hänen avattu suunsa oli senttien päässä poliisin leuasta":</w:t>
      </w:r>
    </w:p>
    <w:p>
      <w:r>
        <w:rPr>
          <w:b/>
        </w:rPr>
        <w:t xml:space="preserve">Tulos</w:t>
      </w:r>
    </w:p>
    <w:p>
      <w:r>
        <w:t xml:space="preserve">Valokuvassa mielenosoittaja on kasvokkain NYPD:n poliisin kanssa.</w:t>
      </w:r>
    </w:p>
    <w:p>
      <w:r>
        <w:rPr>
          <w:b/>
        </w:rPr>
        <w:t xml:space="preserve">Esimerkki 2.301</w:t>
      </w:r>
    </w:p>
    <w:p>
      <w:r>
        <w:t xml:space="preserve">Philippe lupasi myös 1,5 miljardin euron lisämäärärahan sairaaloille kolmen vuoden aikana, mukaan luettuna 800 euron bonus 40 000 sairaanhoitajalle ja hoitajalle, jotka ansaitsevat alle 1 900 euroa kuukaudessa. "Sairaalakriisi ei ole mikään uusi asia. Se on kuitenkin kokenut yhden terävimmistä vaiheistaan viime kuukausina", Philippe sanoi. "Terveydenhuollon työntekijät eivät voi enää jatkaa näin."  Hallitus oli toivonut, että paketti estäisi sairaalahenkilökunnan uudet levottomuudet, kun yleinen viha eläkejärjestelmän uudistusta kohtaan kasvaa. Ammattiliitot sanoivat kuitenkin muutamassa tunnissa, että uudet toimenpiteet olivat "hyvin kaukana jäsentemme odotuksista", ja kehottivat lakkoilemaan sairaaloissa eri puolilla Ranskaa 17. joulukuuta. Ranskalaisten kuljetustyöntekijöiden ja virkamiesten on jo määrä lakkoilla 5. joulukuuta. 10 miljardia euroa, jotka valtion on tarkoitus kerätä kolmen vuoden aikana, vastaa lähes kolmasosaa julkisten sairaaloiden taseita rasittavasta kokonaisvelasta. Sairaaloiden mielenosoitukset alkoivat maaliskuussa, ja tuhannet terveydenhuollon työntekijät marssivat viime torstaina Pariisin läpi kantaen banderolleja, joissa luki "Julkiset sairaalat hengenvaarallisessa hätätilassa". Presidentti Emmanuel Macronin hallituksella on edessään mahdollinen tyytymättömyyden talvi, jos lääkärit ja sairaanhoitajat liittyvät muiden tyytymättömien ryhmien, kuten kuljetustyöntekijöiden, virkamiesten ja opiskelijoiden, joukkoon ja uhkaavat ryhtyä lakkoon. Lääkärit sanovat, että miljardien eurojen menoleikkaukset ovat venyttäneet terveydenhuoltojärjestelmän, joka oli aikoinaan maailman kateus, äärimmilleen, kun iäkkäät potilaat jäävät tuntikausiksi kärryille ja lääkärit uupuvat stressaaviin olosuhteisiin. Philippe sanoi, että 300 miljoonaa euroa lisärahaa olisi käytettävissä ensi vuonna. Tämä tarkoittaa, että sairaaloiden talousarvio kasvaa 2,4 prosenttia vuonna 2020, kun vuoden 2020 talousarvioesityksessä ehdotettiin 2,1 prosentin korotusta - luvut herättivät pilkkaa joissakin lääkäreissä. "Kolmesataa miljoonaa ensi vuonna, kun me vaadimme neljää miljardia, voitte nähdä, missä ongelma on", päivystyslääkärien yhdistyksen edustaja Christophe Prudhomme sanoi BFM TV:lle. "Vaadimme sokkia järjestelmälle."  Kovavasemmistolaisen CGT-liiton Mireille Stivala sanoi Reutersille: "Pettymys tulee olemaan valtava."  Ranskan budjettialijäämän arvioidaan olevan ensi vuonna 2,2 prosenttia kansantuotteesta, joten hallituksella on jonkin verran liikkumavaraa, jotta se voi ottaa vastaan sairaaloiden lisävaroja ilman, että alijäämä ylittää Euroopan unionin asettaman 3 prosentin rajan. "Tavoitteeni ei ole kasvattaa julkista velkaa loputtomiin. Tarkoituksena on antaa sairaaloillemme liikkumavaraa", Philippe sanoi.</w:t>
      </w:r>
    </w:p>
    <w:p>
      <w:r>
        <w:rPr>
          <w:b/>
        </w:rPr>
        <w:t xml:space="preserve">Tulos</w:t>
      </w:r>
    </w:p>
    <w:p>
      <w:r>
        <w:t xml:space="preserve">Ranska lupaa velkahelpotuksia sairaaloille, ammattiliitot järjestävät uuden lakon.</w:t>
      </w:r>
    </w:p>
    <w:p>
      <w:r>
        <w:rPr>
          <w:b/>
        </w:rPr>
        <w:t xml:space="preserve">Esimerkki 2.302</w:t>
      </w:r>
    </w:p>
    <w:p>
      <w:r>
        <w:t xml:space="preserve">Yhdysvaltain ensimmäinen nainen Michelle Obama osallistuu nuorten afrikkalaisten nuorten johtajien foorumin istuntoihin Johannesburgissa 22. kesäkuuta 2011. REUTERS/Charles Dharapak/Pool Obama on toisella yksinmatkallaan ulkomaanmatkallaan first ladynä edistääkseen muun muassa koulutusta, terveyttä ja hyvinvointia koskevia asioita. Mutta hänen puheensa ryhmälle nuoria naisia ja miehiä Regina Mundi -kirkossa, jolla oli merkitystä Etelä-Afrikan apartheidin vastaisessa liikkeessä, kosketti paljon vaikeampia aiheita: rotua, syrjintää, demokratiaa ja kehitystä. Äitinsä ja kahden tyttärensä kanssa matkalla oleva Obama mainitsi Etelä-Afrikan apartheidin vastaisen liikkeen ja Yhdysvaltojen kansalaisoikeusliikkeen johtajat esimerkkeinä nuoremmalle sukupolvelle. "Heidän ansiostaan voimme kokoontua tänne tänään... Heidän ansiostaan seison edessänne Amerikan yhdysvaltojen presidentin rouvana", hän sanoi suosionosoitusten saattelemana. "Se on itsenäisyyden sukupolven, vapauden sukupolven perintö. Ja te kaikki - tämän maanosan nuoret - olette tuon veren, hien, uhrausten ja rakkauden perillisiä."   Obama vaikutti silminnähden liikuttuneelta, kun yleisö nousi seisomaan ja lauloi improvisoidun serenadin hänen lähestyessään koroketta. Kädet sydämensä päällä hän kiitti yleisöä ja näytti tukahduttavan kyyneleitä. Hän puhui intohimoisesti naisten oikeuksista ja sanoi, että nuorten johtajien pitäisi varmistaa, etteivät naiset ole enää "toisen luokan kansalaisia" ja että tytöt saavat koulutusta kouluissa. "Te voitte olla se sukupolvi, joka nousee ylös ja sanoo, että naisiin kohdistuva väkivalta missä tahansa muodossa, missä tahansa paikassa, myös kotona - erityisesti kotona - se ei ole vain naisten oikeuksien loukkaus. Se on ihmisoikeusrikkomus", hän sanoi. "Te voitte olla sukupolvi, joka lopettaa hiv/aidsin meidän aikanamme, sukupolvi, joka ei taistele vain tautia vastaan, vaan myös taudin aiheuttamaa leimautumista vastaan, sukupolvi, joka opettaa maailmalle, että hiv on täysin ehkäistävissä ja hoidettavissa, eikä sen pitäisi koskaan olla häpeän aihe", hän sanoi aplodien saattelemana. Obaman esitteli Graca Machel, Nelson Mandelan vaimo. Hän ja hänen perheensä tapasivat Mandelan tämän kotona tiistaina. Rouva Obama kertoi kertoneensa Mandelalle, että hän on ollut inspiraationa hänelle ja hänen miehelleen, Yhdysvaltain ensimmäiselle mustalle presidentille. "Sanoin hänelle, ettei sanoilla voi ilmaista, miten paljon elämäsi on merkinnyt sille, kuka mieheni on ja kuka minä olen", hän sanoi. "Tiedätkö, mitä hän sanoi? 'Okei, kiitos'", hän jatkoi nauraen. "En voi sanoa mitään uutta Nelson Mandelalle. Mutta minusta tuntui hyvältä, että pystyin vain sanomaan: 'Tämä on sinun perintösi'."   Ensimmäinen nainen sanoi, ettei presidentti Obama tiennyt, aikooko hän tavata Mandelan. "En ole vieläkään puhunut presidentin kanssa", rouva Obama sanoi keskiviikkoiltapäivänä. "Hän puhui lapsille eilen illalla. Olin väsynyt."   Hän käytti miehensä kuuluisaa kampanjaslogania, joka auttoi häntä voittamaan vuoden 2008 presidentinvaalit, kehottaakseen kirkkoyleisöä seuraamaan käsittelemiään asioita. "Jos joku joskus sanoo teille, että teidän ei pitäisi tai ette voi, niin haluan, että sanotte yhdellä äänellä - sukupolven äänellä - että sanokaa heille: "Kyllä, me voimme."</w:t>
      </w:r>
    </w:p>
    <w:p>
      <w:r>
        <w:rPr>
          <w:b/>
        </w:rPr>
        <w:t xml:space="preserve">Tulos</w:t>
      </w:r>
    </w:p>
    <w:p>
      <w:r>
        <w:t xml:space="preserve">Michelle Obama kehottaa Afrikkaa edistämään naisten oikeuksia.</w:t>
      </w:r>
    </w:p>
    <w:p>
      <w:r>
        <w:rPr>
          <w:b/>
        </w:rPr>
        <w:t xml:space="preserve">Esimerkki 2.303</w:t>
      </w:r>
    </w:p>
    <w:p>
      <w:r>
        <w:t xml:space="preserve">Jutussa mainitaan, että tietyt VR-kuulokkeet maksavat 599-799 dollaria, ja siinä sanotaan, että käyttäjät tarvitsevat myös tietokoneen (hinta noin 999 dollaria), jolla voidaan käyttää kyseistä ohjelmistoa. Oletettavasti myös VR-järjestelmiin tarkoitetut pelit tai muu sisältö maksaisi rahaa, mitä jutussa ei käsitellä. Jutussa ei myöskään käsitellä sitä, kattaisivatko vakuutukset tai valtion ohjelmat mitään näistä kustannuksista (tässä vaiheessa luultavasti eivät). Hyötyjä ei ole kvantifioitu. Jutussa mainitaan, että joissakin tutkimuksissa "potilaat raportoivat vähemmän epämukavuutta". Jutussa todetaan myös, että eräässä näistä tutkimuksista todettiin, että potilaat "kokivat itse asiassa vähemmän kipua". Ei kuitenkaan ole selvää, kuinka paljon epämukavuus ja kipu vähenivät. Hieman? Paljonko? Sen sijaan jutussa tukeudutaan vahvasti anekdootteihin; esimerkiksi mainitaan kaksi potilasta, jotka pitivät VR:ää hyödyllisenä kivunlievityksenä. Sivuhuomautuksena mainittakoon, että jutussa mainitaan myös "virtuaalitodellisuuden kannattajien" sanoneen, että VR "voi olla tehokas hoito" Alzheimerin tautiin, araknofobiaan ja masennukseen - mutta sitten jutussa ei tarkenneta tätä tai edes mainita mitään näistä sairauksista uudelleen. Poikkeukselliset väitteet vaativat poikkeuksellista tukea. Se, että toistetaan nimettömien kannattajien väitteitä sellaisista sairauksista, jotka eivät ole jutun aiheena, eikä näitä väitteitä sitten analysoida kriittisesti, tekee lukijoille karhunpalveluksen. Jutussa ei käsitellä mahdollisia haittoja. Tässä artikkelissa käsiteltävät kuluttajille suunnatut VR-teknologiat ovat suhteellisen uusia, ja ala kasvaa nopeasti. Näin ollen voi olla vaikeaa määrittää, mitä haittoja VR:n käyttöön liittyy, saati sitten sitä, mikä näiden haittojen laajuus voisi olla. Tämä ei kuitenkaan tarkoita, ettei VR:ään liittyvistä mahdollisista riskeistä tiedettäisi mitään. Eräs VR-teknologian tarjoaja tarjoaa yleiskatsauksen kuulokkeisiinsa liittyvistä mahdollisista riskeistä, ja nämä riskit vaihtelevat aikuisten ja lasten huimauksesta ja kouristuskohtauksista lasten tasapainoon, silmä-käsi-koordinaatioon ja monitehtäväisyyteen liittyvien kehitysongelmien mahdollisuuteen. Emme odota, että tarinoissa lueteltaisiin kaikki tiettyyn toimenpiteeseen liittyvät mahdolliset haitat, mutta odotamme, että riskit ainakin tunnustetaan. Jutussa viitataan ainakin kahteen päätökseen saatuun tutkimukseen, mutta niistä ei kerrota lukijoille juuri mitään. Onko ne julkaistu tai esitelty konferensseissa? Kuinka monta potilasta osallistui? Käytettiinkö niissä kontrolliryhmiä? Juttu ei ainoastaan kerro meille hyvin vähän tutkimuksista, vaan se ei edes anna lukijoille tarpeeksi tietoa, jotta he voisivat itse etsiä tutkimuksia, jos he haluaisivat lisätietoja (olettaen, että tutkimukset ovat edes julkisesti saatavilla). Koska jutussa määritellään "kipu" laajasti, olisi ollut erittäin hyödyllistä antaa lukijalle lisälähteitä. Tässä ei ole mitään sairauden lietsontaa. Jutussa siteerataan useita lähteitä, ja siinä mainitaan selvästi, onko lähde yhteydessä asiaan liittyvään tutkimukseen tai (yhdessä tapauksessa) onko sillä taloudellisia yhteyksiä VR-teollisuuteen. Jutussa mainitaan useita muita kivunhoitovaihtoehtoja. Juttu olisi ollut vahvempi, jos siinä olisi käsitelty, onko vertailututkimuksia tehty. Artikkelissa viitataan esimerkiksi lääkkeisiin, mutta lähinnä siksi, että halutaan korostaa, että lääkkeiden käyttö voi johtaa lääketoleranssiin ja aiheuttaa riippuvuutta. Samoin jutussa mainitaan, että "hypnoosi, jooga ja meditaatio vähentävät kiputuntemusta" - mutta vain asiayhteydessä, jossa viitataan siihen, että VR saattaa käyttää samanlaista mekanismia myös kivun vähentämiseen. Voisiko VR toimia yhtä hyvin kuin nämä hoitovaihtoehdot? Voisiko se toimia paremmin? Voisiko sitä käyttää yhdessä muiden kivunhoitomenetelmien kanssa? Nämä ovat kysymyksiä, joita tarina ei käsittele. Jopa sen myöntäminen, että tällä alalla on epävarmuutta, on hyödyllistä lukijoille, jotka ovat uteliaita tämän toimenpiteen suhteen. Jutussa käsitellään erilaisten VR-teknologioiden saatavuutta, mutta - mikä tärkeämpää - jutussa korostetaan myös, että VR:n hyödyllisyydestä kivun tehokkaassa hoidossa on tehtävä vielä paljon tutkimusta. Esimerkiksi jutussa sanotaan: "VR:n tehokkuus on vielä todistettava, erityisesti kun yritetään torjua kroonista kipua"; ja "VR on paljon lupaava, mutta on liian aikaista, että siitä tulisi hoitostandardi"; ja "Tarvitaan paljon lisää tutkimusta, ennen kuin VR hyväksytään laajalti kivunlievitysmenetelmänä". Juttu keskittyy pohjimmiltaan ensisijaisesti siihen, miten uutta on käyttää VR:ää kivun hoitoon - miten se voisi toimia, miksi siitä voi tulla yhä suositumpi, kun VR:n hinnat laskevat, ja miten paljon työtä on vielä tekemättä. Tämän vuoksi annamme sille arvosanan tyydyttävä. On kuitenkin joitakin asioita, jotka olisivat voineet olla paljon selkeämpiä. Esimerkiksi yksi jutussa käsitellyistä tutkijoista - Hunter Hoffman - on julkaissut artikkeleita VR:n käytöstä kipuun ainakin vuodesta 2000 lähtien. Google Scholar -hakusivustolta löytyy yli tusina aihetta käsittelevää tutkimusta, mukaan lukien vuonna 2009 julkaistu katsausartikkeli. Lyhyesti sanottuna, vaikka paljon työtä on varmasti vielä tehtävä, työtä on enemmän kuin tarina antaa lukijoiden uskoa. Juttu olisi ollut vahvempi, jos se olisi antanut lukijoille jonkinlaisen aavistuksen siitä, mitä tutkijat ovat jo oppineet saatavilla olevan kirjallisuuden perusteella. Juttu ei näytä perustuvan uutistiedotteeseen.</w:t>
      </w:r>
    </w:p>
    <w:p>
      <w:r>
        <w:rPr>
          <w:b/>
        </w:rPr>
        <w:t xml:space="preserve">Tulos</w:t>
      </w:r>
    </w:p>
    <w:p>
      <w:r>
        <w:t xml:space="preserve">Sairaalat yrittävät antaa potilaille annoksen VR:ää</w:t>
      </w:r>
    </w:p>
    <w:p>
      <w:r>
        <w:rPr>
          <w:b/>
        </w:rPr>
        <w:t xml:space="preserve">Esimerkki 2.304</w:t>
      </w:r>
    </w:p>
    <w:p>
      <w:r>
        <w:t xml:space="preserve">McDonald's on ottanut käyttöön Big Macien, ranskalaisten ja muiden ruokalistatuotteiden kontaktittoman nouto- ja toimitusjärjestelmän kaikkialla Kiinassa, kun epidemia on edennyt. Asiakkaat tilaavat etätilauksen matkapuhelimella tai myymälässä olevilla tietokoneilla, ja työntekijät sulkevat ateriat pusseihin ja laittavat ne erityiseen paikkaan noutoa varten ilman ihmiskontaktia, McDonald's kertoo verkkosivuillaan. Kuljetustilauksia varten kuljettajat pudottavat McDonald'sin paketit rakennusten sisäänkäynneille, desinfioivat kuljetuslaukut ja pesevät kätensä useammin. Kuljettajilla on mukanaan henkilökortit, joista käy ilmi, että heidän - ja ruoan valmistajien ja pakkaajien - ruumiinlämpö on mitattu, jotta he voivat todistaa, ettei heillä ole kuumetta. "Samalla kun tutkimme, miten voimme parantaa prosessia edelleen, tehostetut ennaltaehkäisevät toimenpiteet koskevat kaikkia palvelukanaviamme", McDonald's sanoi Reutersille antamassaan lausunnossa. Influenssan kaltainen virus on tartuttanut maailmanlaajuisesti yli 68 500 ihmistä ja tappanut sunnuntaihin mennessä 1 665 ihmistä, enimmäkseen keskikiinalaisessa Hubein maakunnassa. Jotkin Kiinan suurkaupungit muistuttavat yhä aavekaupunkeja, kun Kiina yrittää saada taloutensa takaisin raiteilleen pitkittyneen kuun uudenvuoden loman jälkeen. Pekingissä toimivan BigOne Lab -tietoyhtiön mukaan helmikuun alussa 83 prosenttia kaikista Meituan-Dianpingin jakelualustan kaupoista - yksi maan suurimmista - oli suljettu. Aiemmin tässä kuussa Kiinan kansallinen terveyskomissio suositteli, että toimitukset rajoittaisivat yhteydenpitoa. Starbucks ehdottaa, että asiakkaat tilaavat kahvia sen sovelluksen kautta ja odottavat sitten kahviloidensa ulkopuolella, kunnes he saavat noutoilmoituksen. Tilaukset asetetaan pöydille kahviloiden sisäänkäyntien sisäpuolelle. Jos asiakkaat menevät Starbucksin toimipisteisiin, heidän ruumiinlämpönsä mitataan ovella, koska kuume on yksi tartunnan tärkeimmistä oireista, ja baristeilla on naamarit. Starbucksin mukaan Starbucks steriloi astioita säännöllisesti, ja sen jakeluhenkilökunnalta mitataan päivittäin lämpö. Sisätiloissa henkilökunnan on pestävä kädet 30 minuutin välein, ja julkiset tilat steriloidaan 2 tunnin välein. Starbucksin toimitukset hoitaa ele.me, jonka omistaa sähköisen kaupankäynnin jättiläinen Alibaba Group Holding Ltd. (Alibaba Group Holding Ltd). Toimenpiteet osoittavat, miten yritykset sopeutuvat nopeasti myydäkseen valmisruokaa ja pitääkseen ihmiset turvassa. Yum China Holdings Inc otti käyttöön kontaktittoman toimituksen 30. tammikuuta, ja kaksi päivää myöhemmin KFC:n ja Pizza Hutin toimipisteisiin tulee kontaktiton nouto, yhtiö kertoi. Kiinassa oli jo ennen kriisiä ollut kosketuksettomia toimituksia, joissa kuriiripalvelun työntekijät jättivät paketteja kuluttajan ovelle tai aulaan tai laittoivat paketteja kaappeihin noutoa varten. Epidemian puhjettua monet asuinalueet ovat kuitenkin rajoittaneet kuljettajien pääsyä ja pyytäneet asiakkaita noutamaan pakettinsa itse. Kun aiemmin toinen henkilö olisi ojentanut paketin toiselle, kuljettaja laskee elintarvikkeet nyt esimerkiksi mopon selkään ja odottaa, että asiakas ottaa ne ja poistuu. Eräs asiakas esimerkiksi pyysi lähettiä laittamaan paketin hissiin ja painamaan määrätyn kerroksen nappia. Asiakas nappasi paketin, kun ovet avautuivat - ilman kuriirin saattajaa, CCTV Newsin sosiaalisen median tilillä Weibossa julkaistun viestin mukaan, kertoo Allison Malmsten, markkinointistrategian analyytikko Daxue Consultingissa Shanghaissa. Malmsten sanoi sähköpostitse, että tämä "määrittelee uudelleen kosketuksettoman ruokatoimituksen". Epidemian puhkeamisen jälkeen Yum China on sulkenut yli 30 prosenttia toimipisteistään. Myynti on keskeytynyt merkittävästi, ja myynti on laskenut jopa 50 prosenttia niissä toimipisteissä, jotka ovat olleet auki kuun uudenvuoden juhlapyhän jälkeen, verrattuna viime vuoden vastaavaan aikaan, talousjohtaja Ka Wai Yeung sanoi 5. helmikuuta pidetyssä tulosneuvottelussa. Kriisi on kiihdyttänyt Yum China'n kontaktittomien palveluiden käyttöönottoa Kiinassa, se sanoi lausunnossaan. "Asiakkaat ovat ottaneet nämä palvelut hyvin vastaan, ja niillä on tärkeä rooli sen varmistamisessa, että toimitusliiketoimintamme pysyy pystyssä tänä aikana, jolloin ruokailijamäärät ovat vähentyneet merkittävästi", se sanoi. Epidemian alkuvaiheessa ateriatoimitukset kärsivät, koska asiakkaat pelkäsivät uutistietojen mukaan, että kosketus kuljettajiin saattaisi aiheuttaa heille tartuntariskin. Shenzhenin ja Qingdaon kaupungeissa ilmeni tapauksia, joissa kuriireilla todettiin virus päivien työskentelyn jälkeen. Yritysten luottamus nouto- ja jakelupalveluihin joidenkin tappioiden kompensoimiseksi on kuitenkin rajallista. Malmstenin mukaan monet kuljettajat eivät voi palata töihin matkustusrajoitusten vuoksi, ja ne, jotka voivat palata, joutuvat tekemään pitkiä työpäiviä ja kärsimään fyysisestä ja henkisestä väsymyksestä. Tämän vuoksi SF Express, Kiinan toiseksi suurin kuriiripalvelu, on hänen mukaansa lisännyt palkkaamista.</w:t>
      </w:r>
    </w:p>
    <w:p>
      <w:r>
        <w:rPr>
          <w:b/>
        </w:rPr>
        <w:t xml:space="preserve">Tulos</w:t>
      </w:r>
    </w:p>
    <w:p>
      <w:r>
        <w:t xml:space="preserve">Pikaruokayritykset Kiinassa tehostavat "kontaktitonta" noutoa ja toimitusta, kun koronavirus riehuu.</w:t>
      </w:r>
    </w:p>
    <w:p>
      <w:r>
        <w:rPr>
          <w:b/>
        </w:rPr>
        <w:t xml:space="preserve">Esimerkki 2.305</w:t>
      </w:r>
    </w:p>
    <w:p>
      <w:r>
        <w:t xml:space="preserve">Kahden unssin annospussit sisältävät 43 tilavuusprosenttia alkoholia, joten ne ovat suunnilleen yhtä huumaavia kuin tavallinen 16 unssin olut, mutta kuluttajien mukaan tämä on vain yksi niiden hyvistä puolista. Kouame väittää, että ne antavat hänelle energiaa, jota muut juomat eivät pysty tarjoamaan - juuri sitä, mitä hän tarvitsee kohdatakseen pitkän päivän hektisessä liikenteessä, törmäyksissä poliisin kanssa ja kiihkeissä hintaneuvotteluissa. "Se inspiroi minua. Se antaa minulle hieman rohkeutta kohdata elämän haasteet", hän sanoi. Tästä lähtien Norsunluurannikon hallitus haluaa kuitenkin, että Kouame saa rohkeutensa muualta. Viime kuussa viranomaiset ilmoittivat kieltävänsä alkoholipussien käytön vedoten niiden terveysriskeihin ja tarpeeseen torjua alkoholismia erityisesti nuorten keskuudessa. Toimenpide on yksi niistä yli puolesta tusinasta alkoholipusseja koskevasta kiellosta tai osittaisesta kiellosta, jotka ovat voimassa Saharan eteläpuolisessa Afrikassa Maailman terveysjärjestön mukaan. Muita kiellettyjä maita ovat Sambia, Kenia, Tansania, Ruanda, Burundi, Kongo ja Etelä-Sudan, sanoi WHO:n Norsunluurannikon edustaja Jean-Marie Vianny Maurice Yameogo. Monissa tapauksissa palmuviinistä tislattua väkevää alkoholia sisältävien alkoholipussien myynnin seuranta on vaikeaa, koska niitä valmistetaan usein säänneltyjen markkinoiden ulkopuolella. Pussit ovat tyypillisesti massatuotantoa Länsi-Afrikassa, ja niissä on värikkäitä pakkauksia. Juomassa "Amour Profond" eli "Syvä rakkaus" on mies, joka seisoo paljain olkapäin varustetun naisen takana ja kuiskaa tämän korvaan. Pussit eivät välttämättä ole voimakkaampia kuin muut saatavilla olevat juomat. Palmuviinipohjaisissa perinteisissä juomissa, kuten koutoukouissa, jotka ovat yhtä halpoja, voi olla yli 50 tilavuusprosentin alkoholipitoisuus. Mutta annospussit sisältävät todennäköisemmin myrkyllisiä kemikaaleja, kuten metanolia eli puualkoholia, Yameogo sanoi. Lisäksi pakkauksissa kehutaan usein terveys- ja muilla eduilla, joilla ei Yameogon mukaan ole tieteellistä perustaa. Joidenkin sanotaan parantavan peräpukamien kaltaisia sairauksia, kun taas toisten väitetään toimivan ruokahalua hillitsevinä tai aphrodisiacina. Norsunluurannikon hallituksen ja WHO:n mukaan pienet annospussit on helppo piilottaa, mikä tekee niistä erityisen houkuttelevia koululaisille. "Se on jotain, joka on kaikkien saatavilla. Voit ostaa annospussin, laittaa sen taskuusi ja kävellä ympäriinsä", sanoo Patrick Gbodou, joka on norsunluurannikkolaisen School Anti-Drug -järjestön puheenjohtaja, joka kampanjoi oppilaiden juomista ja huumeiden käyttöä vastaan. Norsunluurannikon virallinen juomisen ikäraja on 21 vuotta, mutta sitä noudatetaan harvoin, ja teini-ikäisten juominen on yleistä. Myyjät ovat huolissaan siitä, että jos annospussien kielto pannaan täytäntöön, he kärsivät valtavan tappion, sillä monet juomarit ostavat annospusseja eivätkä mitään muuta. "Hallituksen on säälittävä meitä", sanoi Adjo Abega, joka omistaa baarin Abidjanin Port-Bouet'n kaupunginosassa. Juopottelijat myöntävät yleensä alkoholipussien aiheuttamat terveysriskit, mutta jotkut kritisoivat hallitusta siitä, että se on puuttunut heidän suosikkipaheeseensa ja sallinut samalla muut terveysriskit, kuten savukkeet. 26-vuotias työtön Desire N'Guessan alkoi juoda annospusseja teini-ikäisenä. Hän sanoi käyttävänsä niitä sairauksien torjumiseksi ja motivaationa työnhakuun. "Kun ei pysty voittamaan arkuuttaan, voi olla vaikeaa toimia lähipiirissä", N'Guessan sanoi. Jos hallitus toteuttaa kiellon, hän varoitti, että norsunluurannikkolaiset lapset saattavat kääntyä huumeiden puoleen. Hän ennusti myös marsseja ja protesteja. Taksikuski Kouame oli kuitenkin vähemmän huolissaan. Koska alkoholipusseja ei ole, hän sanoi vaihtavansa aamurutiinejaan juomalla sen sijaan lasillisen palmuviiniä ja lisäsi: "Ihminen voi sopeutua mihin tahansa."</w:t>
      </w:r>
    </w:p>
    <w:p>
      <w:r>
        <w:rPr>
          <w:b/>
        </w:rPr>
        <w:t xml:space="preserve">Tulos</w:t>
      </w:r>
    </w:p>
    <w:p>
      <w:r>
        <w:t xml:space="preserve">Norsunluurannikko on viimeisimpänä puuttunut alkoholipusseihin.</w:t>
      </w:r>
    </w:p>
    <w:p>
      <w:r>
        <w:rPr>
          <w:b/>
        </w:rPr>
        <w:t xml:space="preserve">Esimerkki 2.306</w:t>
      </w:r>
    </w:p>
    <w:p>
      <w:r>
        <w:t xml:space="preserve">"Wisconsinin demokraattisen puolueen puheenjohtaja Mike Tate kritisoi hiljattain radiopuheohjelmassaan varovasti republikaanien laajalti esillä ollutta lakiesitystä, jonka mukaan ruokakuponkien saajien on ostettava pääasiassa terveellisiä elintarvikkeita osavaltion hyväksymältä listalta. Näin Tate kehysti keskustelun tietyn oranssin värisen, juustolla maustetun välipalan ja hedelmän ympärille, jota viljellään jokaisessa Yhdysvaltain mantereen puoleisessa osavaltiossa. Tate puhui sen jälkeen, kun kolmasosa osavaltion edustajainhuoneen demokraateista oli liittynyt republikaanien kannalle ja hyväksynyt lakiehdotuksen, jonka tavoitteena on vähentää roskaruokaostoksia, joiden katsotaan edistävän huonoa terveyttä osavaltion FoodShare-ohjelmaan osallistuvissa pienituloisissa perheissä. "Rehellisesti sanottuna olen sitä mieltä, että ravitsemukselliset standardit ovat tärkeä asia", Tate sanoi liberaalille radiopuhujalle John "Sly" Sylvesterille Monroen WEKZ-FM-asemalla 14. toukokuuta 2013. ""Mielestäni hallituksen on otettava rooli markkinoilla ja terveellistä, ravitsevaa ruokaa on oltava saatavilla FoodShare-ohjelmassa oleville ihmisille, joilla ei ole mahdollisuutta saada sitä. "" Tate puolusti lakiehdotuksen puolesta äänestäneitä hyvää tarkoittavina, koska he yrittävät lievittää lihavuusongelmaa, joka on pahentunut Milwaukeessa ja muilla kaupunkialueilla, mutta sanoi, että lainsäädäntö ei ehkä ollut paras keino tehdä se. Tate purki myös joitakin kaupunkialueita ja erityisesti Milwaukeeta koskevia väitteitä. "Minusta on ongelma, että Cheetos-pussi maksaa vähemmän kuin omena", hän sanoi. ""Milwaukeen joissakin kaupunginosissa on onnea omenan tai banaanin tai jonkinlaisen terveellisen vaihtoehdon löytämisessä.""" Milwaukeen kaupunginvaltuuston puheenjohtaja Willie Hines Jr. esitti samanlaisen lausunnon hiljattain Journal Sentinel -lehdessä julkaistussa mielipidekirjoituksessa, jossa hän totesi, että ""on yleensä paljon helpompaa tarttua edullisempiin Cheetos- ja donitsikekseihin, donitseihin ja Suzy Q:n sipseihin kuin kalliimpiin kasvissirupatukoihin, myslipatukoihin ja manteleihin"". Onko Tate oikeassa? Tarkistaaksemme Taten väitteen kaksi osaa otimme yhteyttä paikallisiin ruoka-asiantuntijoihin, mutta tankkasimme myös auton ja testasimme ruokamarkkinoita joissakin Milwaukeen köyhimmissä pohjoispuolen kaupunginosissa. Teimme ostoksia yhteensä 11 kaupassa, jotka vaihtelivat täysimittaisista päivittäistavarakaupoista kulmakauppoihin ja huoltoasemien marketteihin. Nämä kaupat sijaitsivat enimmäkseen Milwaukeessa, mutta muutama myös naapurikaupunkien esikaupunkialueilla. Ensimmäinen asia, joka pisti meidät silmään: Yhden annoksen Cheetos Crunchy -pussi (170 kaloria, 18 prosenttia suositellusta päivittäisestä rasvamäärästä) maksaa 2 dollaria yhden dollarin hintaan, ja se on välipalana vaikea voittaa hinnaltaan. Itse asiassa monet kaupat tarjoavat koko valikoiman sipsejä 50 sentin pussikohtaisella hinnalla. Vertailun vuoksi: kun etsimme yksittäisiä omenoita edullisimmalla kilohinnalla tai yksikköhinnalla, maksoimme vain kerran alle puoli dollaria. Huippupäässä maksoimme omenasta 1,21 ja 1,20 dollaria kahdessa täysikokoisessa marketissa ja 65 senttiä ja 99 senttiä kahdessa päivittäistavarakaupassa. Pystyimme kuitenkin lyömään Cheetosin hinnan tai vastaamaan sitä, sillä omenat maksoivat 37 senttiä Milwaukeen suuressa supermarketissa ja 50 senttiä kahdessa kaupungin päivittäistavarakaupassa sekä supermarketissa rajanaapurina sijaitsevassa Wauwatosassa. Kaikissa kaupoissa ei ollut omenoita, eikä kaikissa kaupoissa ollut yksittäisiä omenoita. Tämä koski vain välipalan kokoisia ostoksia. Suurpakkaukset tietysti alentavat hintaa. Löysimme Milwaukeessa sijaitsevasta pienestä ruokakaupasta 5-pakkauksen gala-omenoita (arviolta 79 kaloria kpl, 0 rasvaa), joiden hinta oli 40 senttiä kappale, plus miinus sentti. Ja eräässä Shorewoodissa lähellä kaupungin reunaa sijaitsevassa ketjun supermarketissa oli omenapusseja, joiden hinta oli keskimäärin noin 45 senttiä kappaleelta. Eräässä ketjuliikkeessä omenat maksoivat irtotavarana 38 senttiä kappaleelta. Mutta Cheetos-sipsejä voi saada vieläkin halvemmalla, jopa 24 senttiä pussilta, 50 pussin pakkauksissa yhdessä muiden välipalasipsien kanssa, kuten eräässä Milwaukeessa sijaitsevassa supermarketissa havaitsimme. Suppeasta tarkastuksestamme kävi ilmi, että Cheetot ovat usein halvempia kuin omenat - joskaan eivät aina. Hinnat voivat tietysti vaihdella suuresti määrän, ajankohdan, myynnin ja muiden tekijöiden mukaan. Ja yksilölliset ruokahalut voivat vääristää vertailuja - 3,75 unssin pussia Cheetos Crunchy Flamin' Hotia mainostetaan neljänä annoksena, mutta arvelemme, että se ei aina mene niin alas. Pussin hinta on 1,49 dollaria - tai noin 37 senttiä annos, jos voit lopettaa 21 palan jälkeen. Hedelmiä etsimässä Etsimme asiantuntijoiden mielipiteitä Taten esiin nostamasta laajemmasta kysymyksestä - terveellisten ruokavaihtoehtojen saatavuudesta. Sherrie Tussler, Milwaukeessa toimivan Hunger Task Force -järjestön toiminnanjohtaja, kertoi, että monet FoodShare-avustuksen saajat turvautuvat ainakin osittain päivittäistavarakauppoihin, koska heillä ei ole kulkuneuvoja supermarketteihin, jotka tarjoavat tuoreempia ja joskus edullisempia tuotteita. Hunger Task Force, joka vastustaa osavaltion lainsäädäntöä liian kalliina ja monimutkaisena, seuraa tarkasti elintarvikkeiden saatavuutta kaupungissa ja suunnittelee terveellisiä elintarvikkeita painottavan kulmakaupan perustamista. Milwaukeen alimman sosioekonomisen aseman asukkailla on yli kaksi kertaa enemmän pieniä elintarvikemyymälöitä kuin korkeamman aseman asuinalueilla, todettiin Milwaukee Health Report 2012 -tutkimuksessa. Center for Urban Population Healthin laatimassa vuosittaisessa raportissa tarkastellaan terveyseroja sosioekonomisen aseman mukaan. "On vahvaa näyttöä siitä, että pääsy supermarketteihin pienempien päivittäistavarakauppojen ja päivittäistavaramyymälöiden sijaan korreloi ylipainon, lihavuuden ja verenpainetaudin alhaisempaan esiintyvyyteen", tutkimuksessa todettiin. Raportin mukaan Milwaukeen lihavuusasteet - jotka ylittävät helposti Wisconsinin keskiarvon - ovat korkeimmat alemman taloudellisen aseman väestöryhmissä. Health Report -tutkimuksessa todettiin, että hedelmien ja vihannesten riittämätön kulutus on yleistä kaikissa taloudellisissa ryhmissä, mutta se on hieman parempaa korkeammilla tasoilla. "Suuri osa siitä johtuu siitä, että siihen on varaa ja sitä löytyy", sanoi Geoffrey Swain, Milwaukeen terveysviraston lääketieteellinen johtaja ja Health Report -tutkimuksen toinen kirjoittaja. Kaupungin päivittäistavarakauppojen tarkkailija kommentoi hiljattain, että kulman päivittäistavarakaupat ovat Milwaukeen köyhien tärkein ruoanlähde. ""Joissakin kaupoissa on hedelmiä ja vihanneksia, mutta ne ovat todennäköisesti kalliimpia ja huonolaatuisempia, pääasiassa siksi, että maamme tuotteiden jakelujärjestelmä ei ole suunnattu palvelemaan pieniä kulmakauppoja"", kirjoitti Young Kim, pohjoisen puolen Fondy Farmers Marketin takana olevan organisaation toiminnanjohtaja, 14. toukokuuta 14 julkaistussa Urban Milwaukee -lehden kolumnissa. Tate viittaa Kimin kirjoitukseen osana väitettään tuoreiden hedelmien saatavuuden vaikeudesta. Kim kertoi, että hedelmiä "ei vain ole läheskään niin helposti saatavilla" kuin joitakin välipaloja. "Cheetot ja monet muut välipalat toimitetaan pieniin kauppoihin", kun taas hedelmät, jotka pienten kauppojen omistajien on ostettava suuremmista kaupoista ja lisättävä niiden hintaa, hän totesi. Kim vastustaa osavaltion lainsäädäntöä, koska se koskee vain pienituloisia. Viidessä pienmyymälässä tekemässämme pistokokeessa mekin havaitsimme, että joistakin kulmakaupoista saa rajoitetusti hedelmiä - samoin kuin tietenkin täyden valikoiman Milwaukeen pohjoispuolella sijaitsevista muutamista suuremmista ruokakaupoista. Huomasimme myös, että hedelmien laatu oli hyvin vaihteleva pienissä myymälöissä: se vaihteli erinomaisesta erittäin huonoon. Kuulimme, että muun muassa Fondy Food Centerin ja Walnut Way Conservation Corp. -järjestöjen ohjelmat pyrkivät lisäämään tuoretuotteiden myyntiä paikallisissa kaupoissa ja valistamaan ihmisiä terveellisistä valinnoista. Milwaukeen kaupungin terveysvirasto on myöntänyt Medical College of Wisconsinin Healthier Wisconsin Partnership Program -ohjelmasta saadun avustuksen turvin varoja tuotevarastojen jäähdyttämiseen useisiin lähikauppoihin Lindsay Heightsin kaupunginosassa Milwaukeen pohjoispuolella. Eräässä kaupassa, Eagle Foodsissa osoitteessa N. 14th Street ja W. Centers Street, hedelmät olivat suuressa ja näkyvässä vitriinissä lähellä jäähdytyslaatikkoa, jossa oli leikattuja hedelmiä ja vihanneksia sekä mangoja ja tomaatteja. Families First -myymälässä, 1845 N. 12th St., karkkipatukat ovat häkkikassan takana, ja pieni valikoima suuria Golden Delicious -omenoita on keskellä ja edessä. Jääkaapissa oli muutama tomaatti, mutta kaiken kaikkiaan tuotevarasto oli hyvin suppea. Kukaan ei väitä, että parempi saatavuus olisi ihmelääke ihmisten ruokavaliopäätösten muuttamiseen. Hines ja muut sanovat, että kuluttajavalistus on toinen avain. Asiantuntijat kertoivat kuitenkin, että valinnanvaran lisääminen on välttämätön ensimmäinen askel kohti parannusta. On kuitenkin vielä paljon tehtävää, jotta laadukkaita tuotteita olisi laajalti saatavilla. Esimerkiksi Lindsay Heightsissa toimivan Neighborhood Health Alliance -järjestön vuonna 2008 tekemässä tutkimuksessa todettiin, että yli 65 prosenttia naapuruston vähittäismyymälöistä ei tarjonnut tuoretuotteita. "Asukkaat ilmoittivat, että keskeisiä huolenaiheita olivat ruoan huono laatu, laadukkaiden tuoretuotteiden ja terveellisten ruokavaihtoehtojen huono saatavuus sekä kuljetusmahdollisuuksien puute", tutkimuksessa todettiin. "En halua kutsua sitä 'ruoka-aavikoksi'", - Eric Gass, terveysministeriön kansanterveystutkimuksen ja -politiikan johtaja, sanoi Lindsay Heightsista. "Ruokaa on saatavilla. Se ei vain ole hyvää ruokaa. Olen kuullut siitä termin: 'ruokasuot'.""" Lindsay Heightsin lähellä sijaitsevan Amanin kaupunginosan asukkaat, joilla ei ole ajoneuvoa tai jotka eivät saa kyytiä, joutuvat miettimään, miten he voivat kulkea vähintään puolentoista kilometrin matkan löytääkseen täyden palvelun kaupan kaupungin pohjoispuolella, Tussler sanoi. Bussit ovat yksi vaihtoehto. "Ajattele bussimatkoja", Tussler sanoi meille lähettämässään sähköpostissa. ""Kuinka paljon voit sitten kantaa? Ajattele sitten, että kerran kuukaudessa maksat taksista. Ostat kotelotavaroita, koska ne eivät pilaannu. Pakastat lihaa ja ostat Wonder Breadia, koska se ei homehdu. Sitten haet maitoa kulmakaupasta.""" Vaikka laadukkaiden ja terveellisempien elintarvikkeiden saatavuus on parantunut pohjoispuolella vain vähän viime vuosina, Tussler sanoi, että "eteläpuoli on ollut suuri voittaja". Hän huomautti, että paikalliset El Rey -marketit ovat laajentuneet ja sinne on tullut suuria kauppoja, kuten Pick 'N Save osoitteessa S. 19th St. ja W. National Ave. Kaiken kaikkiaan kuulimme - ja näimme itse - Taten väitteestä, että hedelmiä on myytävänä pohjoispuolella, mutta ei välttämättä sellaisissa määrissä, että ne olisivat yhtä edullisia tai tuoreita kuin joissakin muissa kaupunginosissa. Joillekin voi olla haastavaa päästä kauppoihin, joissa on sitä, mitä perhe tarvitsee. Lainsäädäntö oli toukokuun 2013 lopulla vireillä osavaltion senaatissa. Milwaukeen kaupunki ei ottanut lakiesitykseen kantaa. Demokraattisen puolueen virkamies Tate arvosteli terveellisten ja kohtuuhintaisten elintarvikevaihtoehtojen puutetta joillakin Milwaukeen kaupunginosilla. ""Cheetos-pussin ostaminen maksaa vähemmän kuin omenan"", Tate sanoi, ja ""onnea matkaan, jos yrittää löytää omenan tai banaanin tai jonkinlaisen terveellisen vaihtoehdon"" siellä sijaitsevista kaupoista. Hän on enimmäkseen oikeassa hintavertailussa ja osittain oikeassa siinä, että tuoreita hedelmiä on hyvin vaikea löytää. Vaikka tuoreita hedelmiä löytyy suurista ja joistakin pienistä kaupoista, niitä on enemmän saatavilla joillakin vähävaraisilla alueilla kuin toisilla, ja sinne pääseminen, syömisen arvoisten hedelmien löytäminen ja niiden maksaminen ovat asiantuntijoiden ja asukkaiden mukaan joillekin haasteellisia.""</w:t>
      </w:r>
    </w:p>
    <w:p>
      <w:r>
        <w:rPr>
          <w:b/>
        </w:rPr>
        <w:t xml:space="preserve">Tulos</w:t>
      </w:r>
    </w:p>
    <w:p>
      <w:r>
        <w:t xml:space="preserve">"Pussi Cheetos maksaa vähemmän ostaa kuin omena,""" ja joissakin Milwaukeen lähiöissä ""onnea yrittää löytää omena tai banaani tai jonkinlainen terveellinen vaihtoehto"".</w:t>
      </w:r>
    </w:p>
    <w:p>
      <w:r>
        <w:rPr>
          <w:b/>
        </w:rPr>
        <w:t xml:space="preserve">Esimerkki 2.307</w:t>
      </w:r>
    </w:p>
    <w:p>
      <w:r>
        <w:t xml:space="preserve">Kaikki 46 koulua Grand Junctionia ja ympäröivää aluetta palvelevassa koulupiirissä suljettiin, ja ne avataan uudelleen vasta kiitospäivän tauon jälkeen, jotta huoltajat voivat desinfioida pinnat. Norovirus on erittäin tarttuva tauti, joka aiheuttaa ripulia, oksentelua ja muita oireita ja voi levitä nopeasti julkisilla paikoilla. Se on yleisintä talvella, mutta sitä voi esiintyä mihin aikaan vuodesta tahansa. Epidemia puhkesi ensimmäisen kerran viime viikolla lukiossa, minkä jälkeen se levisi muihin kouluihin. Länsi-Coloradon suurimman koulupiirin, jossa on 22 000 oppilasta, virkamiehet uskovat, että nyt on olemassa toinenkin asiaan liittyvä viruskanta, joka on vaikuttanut joihinkin aiemmin sairastuneisiin oppilaisiin. "Ryhdymme tähän hyvin epätavalliseen toimenpiteeseen, koska virus on erittäin tarttuva ja leviää nopeasti kouluissamme", piirin sairaanhoitokoordinaattori Tanya Martin sanoi. Ei ole selvää, kuinka moni oppilas on sairastunut. Myös jotkut huoltajat sairastuivat, mikä hidasti siivousprosessia, mutta ei ole tiedossa, johtuivatko epäillyt virukset sairaudesta. Nicole Comstock, osavaltion kansanterveys- ja ympäristöministeriön tartuntatautien apulaisosastopäällikkö, kertoi The Daily Sentinel -lehdelle, että osavaltiossa on vuosittain noin 150-200 epäiltyä norovirusepidemiaa. Hänen mukaansa useimmat tapaukset esiintyvät hoitokodeissa, mutta myös kouluissa puhkeamiset eivät ole harvinaisia. Colorado Springsin ulkopuolella sijaitseva Yhdysvaltain ilmavoimien akatemia ilmoitti, että 400 kadettia on sairastunut norovirukseen lokakuusta lähtien, mutta taudinpurkaus ei ole häirinnyt opetusta. Gazette-lehti kertoi, että tartunnan saaneita kadetteja pidetään vuodelevossa vähintään kolme päivää sen jälkeen, kun oireet ovat hävinneet, ennen kuin he voivat palata luokkiin ja koulutukseen.</w:t>
      </w:r>
    </w:p>
    <w:p>
      <w:r>
        <w:rPr>
          <w:b/>
        </w:rPr>
        <w:t xml:space="preserve">Tulos</w:t>
      </w:r>
    </w:p>
    <w:p>
      <w:r>
        <w:t xml:space="preserve">Epäilty norovirusepidemia sulkee 46 Coloradon koulua.</w:t>
      </w:r>
    </w:p>
    <w:p>
      <w:r>
        <w:rPr>
          <w:b/>
        </w:rPr>
        <w:t xml:space="preserve">Esimerkki 2.308</w:t>
      </w:r>
    </w:p>
    <w:p>
      <w:r>
        <w:t xml:space="preserve">Perjantaina ilmoitettiin, että lääketieteellisten vapautusten tarkastelua lisätään, ja se on seurausta uskonnollisten vapautusten poistamisesta. Uusilla säännöksillä pyritään estämään ihmisiä saamasta vapautuksia muista kuin lääketieteellisistä syistä. Terveydenhuoltoministeriön mukaan lääkärit, jotka myöntävät lääketieteellisiä vapautuksia, joutuvat nyt täyttämään valtion lomakkeen, jossa esitetään erityisesti lääketieteelliset syyt, jotka estävät lasta saamasta kutakin vaadittua rokotetta. Demokraattinen kuvernööri Andrew Cuomo allekirjoitti kesäkuussa maan pahimman tuhkarokkoepidemian keskellä vuosikymmeniin lain, jolla lopetettiin kaikki ei-lääketieteelliset vapautukset rokotteista, jotka ovat välttämättömiä lasten koulunkäynnin edellytyksenä osavaltiossa. Tautienvalvontakeskus on laskenut tänä vuonna lähes 1 200 tuhkarokkotapausta 30 osavaltiossa.</w:t>
      </w:r>
    </w:p>
    <w:p>
      <w:r>
        <w:rPr>
          <w:b/>
        </w:rPr>
        <w:t xml:space="preserve">Tulos</w:t>
      </w:r>
    </w:p>
    <w:p>
      <w:r>
        <w:t xml:space="preserve">New York antaa tiukemmat säännöt rokotteiden lääketieteellisistä vapautuksista.</w:t>
      </w:r>
    </w:p>
    <w:p>
      <w:r>
        <w:rPr>
          <w:b/>
        </w:rPr>
        <w:t xml:space="preserve">Esimerkki 2.309</w:t>
      </w:r>
    </w:p>
    <w:p>
      <w:r>
        <w:t xml:space="preserve">Acadia Montana sulki 108-paikkaisen sairaalansa heinäkuussa pian sen jälkeen, kun Oregonin viranomaiset kyseenalaistivat sen käyttämät injektoitavat lääkkeet, kuten antihistamiinit, 9-vuotiaan oregonilaisen sijaislapsen käyttäytymisen hallitsemiseksi. Entinen potilas, Alexander Miller, 21, väittää, että hän on syyllistynyt huolimattomuuteen, pahoinpitelyyn ja henkisen kärsimyksen aiheuttamiseen seitsemän vuotta sitten potilaana ollessaan, Missoulian-lehti kertoi sunnuntaina. Acadian virkamiehet eivät vastanneet puheluihin, joissa pyydettiin kommenttia Millerin kanteesta. Erikseen 30 entistä työntekijää vaatii palkanpalautusta väittäen, että Acadia Healthcare rikkoi liittovaltion lakia, jonka mukaan työnantajan on ilmoitettava työntekijöille 60 päivää ennen yli 100 henkilön irtisanomista. Acadia on väittänyt, että liittovaltion laki ei koskenut sitä, koska se ei työllistänyt sulkemisen aikaan 100 henkilöä. Entisten työntekijöiden asianajajat väittävät, että Acadia irtisanoi työntekijöitä asteittain, jolloin työntekijöiden määrä väheni, jotta se ei kuuluisi liittovaltion ilmoituslain piiriin.</w:t>
      </w:r>
    </w:p>
    <w:p>
      <w:r>
        <w:rPr>
          <w:b/>
        </w:rPr>
        <w:t xml:space="preserve">Tulos</w:t>
      </w:r>
    </w:p>
    <w:p>
      <w:r>
        <w:t xml:space="preserve">Suljettua psykiatrista laitosta vastaan nostettu kanne.</w:t>
      </w:r>
    </w:p>
    <w:p>
      <w:r>
        <w:rPr>
          <w:b/>
        </w:rPr>
        <w:t xml:space="preserve">Esimerkki 2.310</w:t>
      </w:r>
    </w:p>
    <w:p>
      <w:r>
        <w:t xml:space="preserve">Utahin jätehuolto- ja säteilynvalvontalautakunta äänesti torstaina yksimielisesti sotatarvikkeiden hylkäämisestä sen jälkeen, kun EnergySolutions oli pyytänyt ympäristöministeriöltä poikkeusta Utahin väliaikaiseen kieltoon haudata radioaktiivisia ammuksia. Viraston henkilökunta ja ulkopuoliset konsultit totesivat, että metallinen köyhdytetty uraani on vaarallisempaa ja epävakaampaa kuin mitä jalostusyritys oli esityksissään luonnehtinut. "Vaikka olemme pettyneitä Utahin sääntelyviranomaisten tämänpäiväiseen suositukseen", sanoi yrityksen markkinoinnin varatoimitusjohtaja Mark Walker, "EnergySolutions jatkaa yhteistyötä Utahin ympäristölaatuvirastolle alun perin vuonna 2011 toimitetun suorituskyvyn arvioinnin meneillään olevassa sääntelyn mukaisessa tarkastelussa ja yhtyy (jäte)lautakunnan pyyntöön saattaa tarkastelu pikaisesti päätökseen." SC&amp;A Consultingin ydinvoimainsinööri Stephen Marschke kertoi lautakunnalle, että yhtiö ei ole pystynyt osoittamaan, että "poikkeus ei aiheuta kohtuutonta vaaraa kansanterveydelle ja turvallisuudelle tai aiheuta kohtuutonta vaaraa ympäristölle". Lautakunnan jäsenet sanoivat, että he eivät halua antaa lupaa tällaiselle jätteelle, ennen kuin ympäristönlaatuvirasto saa valmiiksi Cliven laitoksen pitkäaikaisen "suorituskyvyn arvioinnin", joka sijaitsee 80 mailia (noin 130 kilometriä) Salt Lake Citystä länteen ja jonne EnergySolutions toivoo haudattavansa paljon enemmän köyhdytettyä uraanioksidia, joka on uraanin rikastusprosessissa syntyvä rakeinen jäte. EnergySolutions halusi viranomaishyväksynnän välttääkseen pitkällisen suorituskyvyn arvioinnin, jotta se voisi tehdä kilpailukykyisen tarjouksen Yhdysvaltain puolustusministeriön sopimuksesta, joka koskee ammusten hävittämistä. Noin 5 000 kuutiota (noin 3 800 kuutiometriä) 30 mm:n luoteja on Tooele Army Depotissa ja Indianassa sijaitsevassa sotilaslaitoksessa. Don Verbica säteilynvalvontaosastolta sanoi, ettei hän usko Cliven laitoksessa tehtyjen aiempien arviointien käsittelevän köyhdytetyn uraanimetallin aiheuttamia riskejä. "Heidän on osoitettava, että (materiaalin hävittäminen) ei aiheuta kohtuutonta vaaraa kansanterveydelle, turvallisuudelle ja ympäristölle", Verbica sanoi. Verbica lisäsi, että köyhdytetty uraanimetalli on kemiallisesti epävakaata, suhteellisen liikkuvaa ja pyroforista eli spontaanisti syttyvää.</w:t>
      </w:r>
    </w:p>
    <w:p>
      <w:r>
        <w:rPr>
          <w:b/>
        </w:rPr>
        <w:t xml:space="preserve">Tulos</w:t>
      </w:r>
    </w:p>
    <w:p>
      <w:r>
        <w:t xml:space="preserve">Utah kieltää EnergySolutionsia hyväksymästä köyhdytettyä uraania.</w:t>
      </w:r>
    </w:p>
    <w:p>
      <w:r>
        <w:rPr>
          <w:b/>
        </w:rPr>
        <w:t xml:space="preserve">Esimerkki 2.311</w:t>
      </w:r>
    </w:p>
    <w:p>
      <w:r>
        <w:t xml:space="preserve">"""Olemme numero 23"" ei ehkä kuulosta kovin innostavalta väitteeltä, mutta Gov. John Kasich on käyttänyt erästä versiota siitä johtaakseen Ohiolle suunnattuja kannustushuutoja. ""Hyppäsimme 11 sijaa tämän vuoden alusta lähtien työpaikkaystävällisyyden suhteen"", hän sanoi 12. heinäkuuta 2011 Fox Newsin entisen kollegan Sean Hannityn haastattelussa ja kiitti parannusta ""luultavasti massiivisimmasta kattavasta lainsäädännöstä, joka Ohiossa on hyväksytty nykyaikana"". Hän viittasi äskettäin hyväksyttyyn osavaltion talousarvioon, jonka hän allekirjoitti laiksi 30. kesäkuuta. Hän viittasi useampiin saavutuksiin ja joihinkin tietolähteisiin, kun hän toisti väitteen seuraavana päivänä entisen edustajainhuoneen kollegansa Joe Scarborough'n ja Mika Brzezinskin kanssa MSNBC:llä: ""Osavaltioni oli kuolemassa. Minun tehtäväni on saada meidät pois tästä. Hyppäsimme CNBC:n mukaan 11 sijaa sen jälkeen, kun minusta tuli kuvernööri, yritysystävällisimpänä Amerikassa.""" Kasich sai kolmannen tilaisuuden mainostaa Ohiota 17. heinäkuuta 2001 NBC:n ""Meet the Press"" -ohjelmassa, jossa hän kertoi isäntä David Gregorylle: ""Ohio oli kuolemassa, ja nyt meistä on tulossa todella yritysystävällisiä. ...". Ohiossa on tapahtunut, koska olemme kohdanneet 8 miljardin dollarin budjettivajeen ja antaneet verohelpotuksia. CNBC:n mukaan olemme nousseet 11 pykälää, 11 sijaa, yritysystävällisyydessä.""" PolitiFact Ohio päätti tutkia väitteen. Kuvernöörin toimisto vahvisti, että hän puhui CNBC:n vuosittaisesta luokituksesta "Amerikan parhaat osavaltiot yrityksille", jonka yrityskanava julkaisi kesäkuussa. Ohio sijoittui 23. sijalle. Tämä on itse asiassa 11 sijaa enemmän kuin viime vuonna, jolloin Ohio oli parantanut asemaansa eniten (seuraavina olivat Florida ja Pennsylvania). CNBC kertoi, että sen tutkimuksessa käytettiin yritysryhmien, kuten National Association of Manufacturersin ja Council on Competitivenessin, antamia tietoja osavaltioiden sijoittamiseksi 10 kategoriaan: liiketoiminnan kustannukset, työvoima, elämänlaatu, talous, liikenne ja infrastruktuuri, teknologia ja innovaatiot, koulutus, yritysystävällisyys, pääoman saatavuus ja elinkustannukset. Ohio paransi eniten yritystoiminnan kustannusten luokassa, joka perustuu verorasitukseen, mukaan luettuina yksityishenkilöiden tulo- ja kiinteistöverot, sekä yritysveroihin, erityisesti uusiin investointeihin sovellettaviin veroihin. Myös yleishyödylliset palvelut, palkat ja tilavuokrat laskettiin. Ohio Business Development Coalition (Ohion yrityskehityskoalitio) kehui tätä parannusta ja totesi, että "Ohio nousi viime vuoden 29. sijalta 5. sijalle, mikä johtuu osavaltion verorakenteen uudistamiseksi tehdyistä monivuotisista ponnisteluista, jotka tulivat täysimääräisesti voimaan vuonna 2010."" Koalitio totesi huhtikuussa, että Ernst &amp; Youngin ja Council On State Taxationin raportissa Ohio arvioitiin maan kolmanneksi ystävällisimmäksi verotusympäristöksi. Nämä verouudistukset tulivat kuitenkin ennen Kasichin aikaa; ne alkoivat kaksi hallintoa sitten, republikaanihallituksen Bob Taftin ja republikaanien hallitseman lainsäätäjän aikana vuonna 2005. Kasich voi saada jonkin verran kiitosta talouden kategoriassa, jossa tutkimuksessa mitattiin kunkin osavaltion julkisen talouden terveyttä tarkastelemalla tulevan verovuoden ennustettuja budjettivajeita tai -ylijäämiä. Ohio nousi 10 sijaa 24. sijalle. Mielestämme on reilua antaa kuvernöörille lupa myyntityöhön, mutta emme pidä hiusten halkomista, jos huomautamme, että CNBC:n tutkimus ei antanut Ohiolle hyviä arvosanoja siitä, että se on ""työpaikkaystävällinen"" tai ""yritysystävällinen"", kuten hän totesi. Hänen perimmäinen tarkoituksensa on, että Ohion liiketoimintailmapiiri on parantunut, ja hänen sanamuotonsa on samanlainen kuin tutkimuksen nimi ""Amerikan parhaat osavaltiot liiketoiminnalle"". Ohio ei kuitenkaan pärjännyt yhtä hyvin joissakin tutkimuksen 10 kategoriassa kuin se pärjäsi kokonaisuutena. Eräässä kategoriassa arvioitiin nimenomaan osavaltioita ""niiden oikeudellisten ja sääntelypuitteiden koetun 'ystävällisyyden' perusteella liiketoimintaa kohtaan"". Ohio sijoittui siinä 42. sijalle. Osavaltio oli viimeisenä "työvoiman" kategoriassa. CNBC:n mukaan osavaltioita arvioitiin "työvoiman koulutustason sekä käytettävissä olevien työntekijöiden määrän perusteella". Otimme huomioon myös ammattiyhdistysten jäsenyyden. Vaikka järjestäytyneet työntekijät väittävät, että ammattiliittoon kuuluva työvoima on laadukasta työvoimaa, tämä väite ei useinkaan vastaa yritysten näkemyksiä. Lisäksi tarkastelimme kunkin osavaltion työvoimakoulutusohjelmien suhteellista menestystä niiden osallistujien työllistämisessä.""" CNBC:n lista on yksi monista. Chief Executive -lehti arvioi vuosittain 550 toimitusjohtajan antaman palautteen perusteella "parhaat/huonoimmat osavaltiot liiketoiminnalle". Ohio sijoittui tänä vuonna 41. sijalle - kaksi sijaa paremmaksi kuin viime vuonna, mutta 19 sijaa huonommaksi kuin vuonna 2006, mikä tekee osavaltiosta yhden suurimmista häviäjistä viiden vuoden aikana (yhdessä Illinois'n, Washingtonin, Marylandin ja Pennsylvanian kanssa). Konservatiivinen Tax Foundation sijoittui Ohiossa 46. sijalle osavaltioiden elinkeinoverojärjestyksessä vuonna 2011. Small Business and Entrepreneurship Council, joka on pienyrityksiä edustava ja valtion sääntelyn vähentämistä ajava elinkeinoelämän järjestö, julkaisee vuosittain tiukan "yritysveroindeksin", jossa yhdistetään 18 erilaista verotusta koskevaa toimenpidettä, joiden avulla osavaltiot asetetaan paremmuusjärjestykseen parhaasta huonoimpaan niiden verojärjestelmien yrittäjyydelle ja pienyrityksille aiheuttamien kustannusten suhteen. Huhtikuussa julkaistussa vuoden 2011 indeksissä Ohio sijoittui yhdeksänneksi. SBE Councililla on myös "Small Business Survival Index" -indeksi, jossa arvioidaan osavaltioita 36 luokassa, mukaan lukien yritys- ja tuloverot, bensiini- ja dieselverot, julkiset menot, terveydenhuolto- ja energiakustannukset, perintöverot ja työntekijöiden korvauskustannukset. Viimeisimmän, joulukuussa julkaistun indeksin mukaan Ohio on maan 9. sijalla, kun se vuotta aiemmin oli 11. sijalla. Mihin kuvernöörin väite johtaa? Hän oli oikeassa siinä, että Ohio nousi CNBC:n tutkimuksessa 11 sijaa, vaikka hän ilmoittikin tutkimuksen nimen väärin. Osavaltio ei pärjännyt yhtä hyvin joissakin tutkimuksen kategorioissa, muun muassa eräässä, jossa tarkasteltiin erityisesti koettua yritysystävällisyyttä. Lisäksi on olemassa useita muita sijoituksia liiketoimintailmapiiristä ja verorasituksesta. Joissakin niistä Ohio on osoittanut parannusta. Toisissa osavaltio on kuitenkin edelleen alhaisella tasolla. Lisäksi osa osavaltiota parantaneista veromuutoksista tehtiin aiempien hallitusten toimesta. Kasich yritti osoittaa edistystä Ohiossa ja myydä sekä osavaltiota että omaa hallintoaan. Väitteessään hän vetosi vain yhteen tutkimukseen. Tuon tutkimuksen osalta hänen väitteensä oli oikea, mutta nämä muut seikat auttavat selventämään kuvaa. Totuus-O-mittarilla tämä saa arvosanan ."</w:t>
      </w:r>
    </w:p>
    <w:p>
      <w:r>
        <w:rPr>
          <w:b/>
        </w:rPr>
        <w:t xml:space="preserve">Tulos</w:t>
      </w:r>
    </w:p>
    <w:p>
      <w:r>
        <w:t xml:space="preserve">Olemme nousseet 11 sijaa tämän vuoden alusta lähtien työpaikkaystävällisyyden osalta.</w:t>
      </w:r>
    </w:p>
    <w:p>
      <w:r>
        <w:rPr>
          <w:b/>
        </w:rPr>
        <w:t xml:space="preserve">Esimerkki 2.312</w:t>
      </w:r>
    </w:p>
    <w:p>
      <w:r>
        <w:t xml:space="preserve">Presidentti Sebastian Pinera sanoi torstaina kiertomatkallaan tuhoalueella, että oli todisteita siitä, että tulipalo oli sytytetty tahallaan. "Pahoittelen syvästi sitä, että tämän tragedian olisi pitänyt muuttaa niin syvästi se, että tämän yön olisi pitänyt olla hyvä ja rauhallinen", hän sanoi. Värikkäistä puutaloista tunnettu Valparaiso on eteläamerikkalaisen maan turistien suosiossa. Tulipalo syttyi metsäisellä alueella kaupungin laitamilla ja levisi kohti rannikkoa iskien Rocuant- ja San Roque -kukkuloille, jotka ovat kaupungin ylle avautuvien asutuskeskittymien muodostama rykelmä. Asukkaat pakenivat kodeistaan vain hetkeä ennen jouluaaton illallista, ja jotkut menettivät kaiken omaisuutensa ja jopa lemmikkejään. Marta Pinto, 78, kertoi, että hänen tyttärentyttärensä näki tulipalon tulevan alas kukkulaa ja teki hälytyksen. "He veivät minut sisarentyttäreni taloon, koska kärsin keuhkosairaudesta", hän kertoi Reutersille. "Mieheni saapui paikalle ja sanoi: 'Rakkaani, olemme menettäneet kaiken'. Olen jo itkenyt kaikki kyyneleeni. Sydämeni on niin kipeä kaikesta siitä, mitä meille, naapureillemme, on tapahtunut tässä valtavassa tragediassa."  Juan Silva Suazo, 68, sanoi menettäneensä kotinsa ja kaiken omaisuutensa, jota hän oli kerännyt 45 vuotta. "Olen uhrannut niin monta vuotta, ja taloni on maksanut minulle niin paljon, ja nyt, kun olen eläkkeellä, minulla ei ole mitään keinoa saada sitä takaisin", hän sanoi. "Minulla on polio, en voi seistä pitkään enkä istua pitkään, koska minulla on osteoporoosi lonkissa, polvissa ja jaloissa. Nukumme nyt kylpyhuoneessa, se on kamalaa."       Chilen metsäkomission mukaan tulipalo saatiin kokonaan hallintaan vasta torstaina puoliltapäivin yhdeksän sammutusryhmän, viiden helikopterin ja kahden vesiauton avulla. Yhteensä 132 hehtaaria kasvillisuutta tuhoutui, se lisäsi. Maatalousministeri Antonio Walker sanoi, että joulukuusta maaliskuuhun kestävän eteläisen pallonpuoliskon kesän korkeat lämpötilat ja Chilessä tällä hetkellä vallitsevan historiallisen kuivuuden aiheuttama kuivuus olivat antaneet tulipalolle otollisen maaperän. Valparaison pormestari Jorge Sharp kertoi keskiviikkona, että hän on jättänyt rikosilmoituksen oikeuteen tulipalon sytyttäjiä vastaan, kunhan heidät on tunnistettu. "Se, että tämä tulipalo sytytettiin tahallaan, on eri merkkien perusteella selvää, ja haluamme tietää, kuka siitä on vastuussa ja miksi he halusivat aiheuttaa niin paljon vahinkoa Valparaisolle", hän sanoi.</w:t>
      </w:r>
    </w:p>
    <w:p>
      <w:r>
        <w:rPr>
          <w:b/>
        </w:rPr>
        <w:t xml:space="preserve">Tulos</w:t>
      </w:r>
    </w:p>
    <w:p>
      <w:r>
        <w:t xml:space="preserve">Maastopalo Chilen satamakaupungissa Valparaisossa jättää 700 koditonta.</w:t>
      </w:r>
    </w:p>
    <w:p>
      <w:r>
        <w:rPr>
          <w:b/>
        </w:rPr>
        <w:t xml:space="preserve">Esimerkki 2.313</w:t>
      </w:r>
    </w:p>
    <w:p>
      <w:r>
        <w:t xml:space="preserve">Thomas Metzmacher joutui sulkemaan Frankfurtissa sijaitsevan, perinteiseen hapokkaaseen kovaan siideriin erikoistuneen ravintolansa, koska saksalaiset määräykset kielsivät ihmisryhmien kokoontumisen koronaviruspandemian keskellä. Niinpä hän keksi uudenlaisen ratkaisun. Hän kokeili ajatusta jakelupalvelusta, mutta muutti sen sijaan puolitoistakerroksisen ravintolansa tilapäiseksi drive-thru-ravintolaksi. Nyt hän tarjoilee schnitzeliä, paistettuja perunoita ja muita saksalaisia suosikkeja - ja tietysti maukasta Aeppelwoi-siideriä - pitkässä autojonossa odottaville asiakkaille. "Ravintola oli pakko sulkea, kukaan ei saanut enää istua sisällä, joten oli joko luovuttaa tai taistella", hän sanoo. "Ja minä päätin taistella." Metzmacherin Zum Lahmen Esel -ravintolassa, joka on toiminut vuodesta 1807, on tavallisesti 200 istumapaikkaa sisätiloissa ja toiset 200 ulkotarhassa. Nyt autot ajavat ravintolan edessä olevalle pienelle kopille, jossa yksi Metzmacherin 36 työntekijästä ottaa tilauksen vastaan ja työntää sitten muovisen ammeen auton ikkunan eteen, jotta maksu voidaan ottaa vastaan turvallisen välimatkan päästä. Kun asiakas ajaa eteenpäin, hän saa tilauksensa toiseen ikkunaan työnnettävään astiaan. "Se sujuu hienosti", Metzmacher sanoo. "Kanta-asiakkaani tukevat minua, he ovat todella iloisia, että olen auki." Ilman ihmisiä, jotka jäävät ostamaan muutaman siiderin lisää, voittomarginaali on pieni, mutta Metzmacherin mukaan se on parempi kuin ei mitään. "Ainakin me jatkamme ja jatkamme työtä", hän sanoo.</w:t>
      </w:r>
    </w:p>
    <w:p>
      <w:r>
        <w:rPr>
          <w:b/>
        </w:rPr>
        <w:t xml:space="preserve">Tulos</w:t>
      </w:r>
    </w:p>
    <w:p>
      <w:r>
        <w:t xml:space="preserve">Saksalainen ravintola käyttää uudenlaista lähestymistapaa siiderin pitämiseksi juoksevana.</w:t>
      </w:r>
    </w:p>
    <w:p>
      <w:r>
        <w:rPr>
          <w:b/>
        </w:rPr>
        <w:t xml:space="preserve">Esimerkki 2.314</w:t>
      </w:r>
    </w:p>
    <w:p>
      <w:r>
        <w:t xml:space="preserve">"Vaaleanpunaisiin paitoihin pukeutuneita ja kylttejä piteleviä ihmisiä kokoontui hiljattain Trentonin Statehouse-rakennuksen ulkopuolelle, kun demokraattiset lainsäätäjät järjestivät rallin naisten terveydenhuollon rahoituksen lisäämiseksi, vaikka kuvernööri Chris Christie vastusti sitä." "He olivat myös paikalla. Kun edustaja Herb Conaway Jr. (D-Burlington/Camden) puhui väkijoukolle 20. kesäkuuta, hän väitti, että Christie on leikannut terveydenhuoltorahoitusta myös toiselta ryhmältä: aidsiin sairastuneilta. ""Tämä kuvernööri on toistuvasti leikannut rahoitusta aidsia sairastavilta ihmisiltä, jotka tarvitsevat lääkkeitä pelastaakseen henkensä"", sanoi Conaway, joka on sisätautien erikoislääkäri. ""Ihmiset, joilla on nykyään aids, voivat elää elämänsä loppuun... melkein yhtä pitkään kuin kuka tahansa muu, jos he saavat tarvitsemansa lääkkeet, ja tämä kuvernööri on kerta toisensa jälkeen leikannut sitä."" PolitiFact New Jersey vahvisti, että Christien hallinto on leikannut tai ehdottanut osavaltion rahoituksen leikkaamista aids- ja hiv-palveluihin, mutta kahdessa tapauksessa muut rahoituslähteet mahdollistaisivat saman määrän näitä palveluja saavia henkilöitä. Kun pyysimme Conawayn kabinettipäällikköä Ethan Hasbrouckia vahvistamaan väitteensä, hän viittasi kahteen rahoitusleikkaukseen kuvernöörin talousarvioesityksessä varainhoitovuodelle 2012 sekä viime vuonna tehtyyn muutokseen AIDS-lääkkeiden jakeluohjelman kelpoisuudessa. Vaikka varainhoitovuoden 2012 lopullinen talousarvio hyväksyttiin kesäkuun lopussa, tämä totuusmittari keskittyy Conawayn lausunnon antamishetkellä voimassa olleeseen talousarvioesitykseen. Soitimme myöhemmin kahdesti Hasbrouckille ja lähetimme hänelle useita sähköpostiviestejä saadaksemme Conawayn haastateltavaksi havainnoistamme, mutta emme koskaan saaneet vastausta. Tarkastellaan näitä kolmea kohtaa yksi kerrallaan. Hasbrouck sanoi, että varainhoitovuoden 2011 talousarviossa alennettiin aids-lääkkeiden jakeluohjelman tulokelpoisuutta. Näin noin 960 ihmistä suljettiin pois ohjelmasta, mikä säästi 7,9 miljoonaa dollaria. Osavaltio perusti kuitenkin myöhemmin uuden lääke-etuuksien ohjelman, jolla autetaan niitä henkilöitä, jotka eivät enää olisi oikeutettuja AIDS-lääkkeiden jakeluohjelmaan. Uusi ohjelma rahoitettiin lääkeyhtiöiden lisähyvityksillä ja uudella liittovaltion avustusohjelmalla. Osavaltio lisäsi viime vuonna AIDS-lääkkeiden jakeluohjelman rahoitusta niille henkilöille, jotka täyttivät uuden tulokelpoisuusvaatimuksen, mutta vähensi menoja muissa HIV-palveluluokissa, kertoo osavaltion terveys- ja vanhuspalveluministeriön tiedottaja Dawn Thomas. Seuraavaksi tarkastellaan alun perin ehdotetun varainhoitovuoden 2012 talousarvion leikkauksia. Hasbrouck toteaa aivan oikein, että kuvernöörin talousarvioesityksessä olisi leikattu 4,7 miljoonaa dollaria erityishoitolaitosten, kuten Newarkissa sijaitsevan Broadway Housen, osavaltion ainoan hiv- ja aids-potilaille tarkoitetun pitkäaikaishoitolaitoksen määrärahoja. Toinen Hasbrouckin mainitsema leikkausehdotus oli 3,7 miljoonaa dollaria aids-lääkkeiden jakeluohjelmasta. Vaikka tätä osavaltion rahoitusta ehdotettiin leikattavaksi, rahoituslähteiden yhdistelmä mahdollistaisi Thomasin mukaan sen, että sama määrä osallistujia saisi lääkkeitä sekä AIDS-lääkkeiden jakeluohjelmasta että muusta lääke-etuuksien ohjelmasta. Mutta muistakaa tämä: kaksi Hasbrouckin mainitsemista rahoitusleikkauksista oli vasta ehdotuksia, kun edustaja antoi lausuntonsa. Seuraavassa kerrotaan, miten varainhoitovuoden 2012 lopullinen talousarvio vaikuttaa aids- ja hiv-rahoitukseen:  AIDS-lääkkeiden jakeluohjelman tulokelpoisuus palautettiin aiemmalle tasolleen, mutta valtion rahoitusta ohjelmaan on vähennetty edelleen, joten leikkaus on yhteensä noin 10,7 miljoonaa dollaria, Thomas kirjoitti sähköpostitse. Muiden rahoituslähteiden avulla voidaan palvella samaa määrää osallistujia, hän kirjoitti. Talousarviossa vähennetään hoitolaitosten kokonaisrahoitusta, mutta Broadway Housen kaltaisiin erityishoitolaitoksiin ei enää kohdisteta erityisiä leikkauksia, Thomas kirjoitti. Vaikutukset näihin erityishoitolaitoksiin ovat edelleen epäselviä, hän kirjoitti. Katsotaanpa vielä kerran:  Conaway väitti Statehousen tilaisuudessa, että Christie on toistuvasti leikannut aids-rahoitusta. Hänen esikuntapäällikkönsä osoitti kolme todistetta, yhden viime vuonna hyväksytystä talousarviosta ja kaksi varainhoitovuoden 2012 talousarvioesityksestä. Osavaltion terveys- ja vanhuspalveluministeriön tiedottaja vahvisti aids- ja hiv-rahoituksen leikkaukset molemmissa talousarvioissa. Viime vuonna luotiin kuitenkin uusi ohjelma avustamaan ihmisiä, joihin kelpoisuusmuutos vaikuttaa. Tänä vuonna valtion rahoitusta ehdotettiin leikattavaksi, mutta muiden rahoituslähteiden oli tarkoitus säilyttää palvelut osallistujille. Conaway totesi aivan oikein, että Christie on leikannut osavaltion rahoitusta aids- ja hiv-ohjelmille, mutta ainakin lääkeavun osalta ihmiset saivat edelleen lääkkeitä aids- ja hiv-hoitoonsa. Voit kommentoida tätä päätöstä NJ.com-sivustolla.""</w:t>
      </w:r>
    </w:p>
    <w:p>
      <w:r>
        <w:rPr>
          <w:b/>
        </w:rPr>
        <w:t xml:space="preserve">Tulos</w:t>
      </w:r>
    </w:p>
    <w:p>
      <w:r>
        <w:t xml:space="preserve">Tämä kuvernööri on toistuvasti leikannut rahoitusta aidsia sairastavilta ihmisiltä, jotka tarvitsevat lääkkeitä pelastaakseen henkensä.</w:t>
      </w:r>
    </w:p>
    <w:p>
      <w:r>
        <w:rPr>
          <w:b/>
        </w:rPr>
        <w:t xml:space="preserve">Esimerkki 2.315</w:t>
      </w:r>
    </w:p>
    <w:p>
      <w:r>
        <w:t xml:space="preserve">Suurin osa rahoista tulee Teva Pharmaceutical Industries Ltd:ltä ja sen tytäryhtiöiltä, koska ne ovat maksaneet narkolepsialääkkeen Provigilin markkinoille tulon viivästyttämisestä lähes kuusi vuotta. Teva maksaa 69 miljoonaa dollaria, mikä on Becerran mukaan suurin osavaltion saama viivästysmaksusopimus. Tällaiset sopimukset antavat merkkilääkkeiden kehittäjille mahdollisuuden pitää monopolinsa lääkkeisiin niiden patenttien umpeuduttua, jolloin ne voivat edelleen veloittaa kuluttajilta korkeampia hintoja. Lääkkeiden kehittäjä maksaa geneerisen lääkkeen valmistajalle siitä, että halvempi versio lääkkeestä ei pääse markkinoille sovitun ajanjakson ajan. Teva sanoi, että rahat tulevat jo olemassa olevasta rahastosta, joka perustettiin vuonna 2015 osana yhtiön ja Yhdysvaltain Federal Trade Commissionin välistä sovintoa vastaavista väitteistä, eikä se suorita lisämaksuja. Becerran mukaan tällaiset sopimukset voivat pakottaa kuluttajat ja terveydenhuoltomarkkinat maksamaan jopa 90 prosenttia enemmän kuin jos olisi olemassa geneerisiä vaihtoehtoja. Yli 25 miljoonaa dollaria sopimuksesta menee kuluttajille tarkoitettuun rahastoon, joka on tarkoitettu Provigilia, Nuvigilia tai Modafiniilia vuosina 2006-2012 ostaneille kalifornialaisille. "Kenenkään amerikkalaisen ei pitäisi joutua jättämään väliin tai säännöstelemään tarvitsemiaan lääkeannoksia ... eikä varsinkaan sen vuoksi, että lääkeyhtiö pitää lääkkeen hinnan keinotekoisen korkeana, vaikka halvempia vaihtoehtoja olisi saatavilla. Mutta juuri näin tapahtuu", Becerra sanoi. Toinen, 760 000 dollarin suuruinen sovinto koskee Tevan, Endo Pharmaceuticalsin ja Teikoku Pharma USA:n kanssa tehtyjä sopimuksia, jotka estävät Lidoderm-kipulaastarin geneettisen vaihtoehdon markkinoille tulon lähes kahden vuoden ajan. Teva ilmoitti maksavansa 200 000 dollaria osavaltion oikeudenkäyntikulujen kattamiseksi sovittuaan aiemmin tänä vuonna vastaavista liittovaltion kanteista. Endo ja Teikoku eivät vastanneet kommenttipyyntöihin. Molemmat sopimukset estävät yhtiöitä tekemästä viivästysmaksusopimuksia useiden vuosien ajan. Teva sitoutuu olemaan tekemättä tällaisia sopimuksia 10 vuoteen, Endo Pharmaceuticals kahdeksan vuoden sopimukseen ja Teikoku 20 vuoden kieltosopimukseen. Teva sanoi, että rajoitus on identtinen sen liittovaltion suostumusmääräyksen kanssa. Becerra tuki myös Santa Rosassa asuvan demokraattisen kansanedustaja Jim Woodin AB824-lainsäädäntöä, joka kieltäisi tällaiset sopimukset. Toimenpide edellyttäisi, että lääkeyhtiöt todistavat, että niiden sopimukset eivät ole kilpailunvastaisia. Lakiehdotus hyväksyttiin toukokuussa 56-0, ja se odottaa senaatin äänestystä. Lääkeyritykset vastustavat lakiehdotusta ja väittävät, että liittovaltion kauppakomissio (Federal Trade Commission) tekee jo nyt tällaista valvontaa. ___ Juttua on korjattu siten, että vaikka sovintosopimuksia on neljä, ne koskevat vain kolmea yritystä.</w:t>
      </w:r>
    </w:p>
    <w:p>
      <w:r>
        <w:rPr>
          <w:b/>
        </w:rPr>
        <w:t xml:space="preserve">Tulos</w:t>
      </w:r>
    </w:p>
    <w:p>
      <w:r>
        <w:t xml:space="preserve">3 yritystä maksaa Kalifornialle 70 miljoonaa dollaria lääkkeiden viivästyttämisestä.</w:t>
      </w:r>
    </w:p>
    <w:p>
      <w:r>
        <w:rPr>
          <w:b/>
        </w:rPr>
        <w:t xml:space="preserve">Esimerkki 2.316</w:t>
      </w:r>
    </w:p>
    <w:p>
      <w:r>
        <w:t xml:space="preserve">Viruksen leviämisen hillitsemiseksi käyttöön otetut ihmisten liikkumista rajoittavat toimenpiteet ovat vaikuttaneet pahasti automyyntiin, minkä vuoksi saksalainen Volkswagen (VOWG_p.DE) hylkäsi torstaina koko vuoden näkymät ja antoi tulosvaroituksen. Koska Saksa valmistautuu lieventämään lukitustoimenpiteitä, joiden ansiosta autokauppiaat voivat avata ovensa uudelleen, etujärjestö VDA sanoi, että kysyntää on lisättävä. "Tällä hetkellä ei ole syytä optimismiin. On todennäköistä, että talouden tukitoimenpiteet ovat tarpeen talouden kokonaiskysynnän ja erityisesti ajoneuvojen kysynnän elvyttämiseksi", Saksan autoteollisuusjärjestön VDA:n puheenjohtaja Hildegard Müller sanoi torstaina antamassaan lausunnossa. Se, miten tällaiset kannustimet olisi jäsenneltävä ja rahoitettava, riippuu siitä, miten hyvin kysyntä elpyy sen jälkeen, kun Saksa on höllentänyt lukitustoimenpiteitä, Mueller sanoi. "Pystymme arvioimaan, mitä todella tarvitaan, vasta kun autokauppiaat ovat avanneet ovensa. Sitten näemme, miten asiakkaat käyttäytyvät."  Poliitikkojen ja autoteollisuuden on toimittava ajoissa, hän varoitti. "On liian myöhäistä puhua mahdollisista kysyntäimpulsseista syksyllä."  Muellerin keskiviikkona esittämät ja VDA:n torstaina julkaisemat huomautukset ovat jatkoa Baijerin pääministerin Markus Soederin 8. huhtikuuta esittämille vaatimuksille valtiontuesta. Tuolloin hän vaati romutuspalkkiojärjestelmää vähäpäästöisten autojen edistämiseksi, ja BMW:n pääjohtaja Oliver Zipse kannatti välittömästi tätä ajatusta. "Meidän on käytävä toinen hyvin konkreettinen keskustelu siitä, miten voimme vahvistaa autoteollisuutta. Mielestäni on tarpeen kehittää romutuspalkkiojärjestelmän kaltainen malli, jotta kotimaista kysyntää voidaan lisätä huomattavasti", Soeder sanoi ja lisäsi, että erityisesti vähäpäästöisten ajoneuvojen kysyntää on lisättävä. "Olkaamme rehellisiä, kaikki uudet moottorit eivät ole vielä menestyneet markkinoilla niin hyvin kuin luulimme. Nyt on tilaisuus käynnistää hanke, jossa voimme edistää autoja Saksassa innovaatiopalkkion avulla."  Volkswagenista 20 prosentin osuuden omistavan Niedersachsenin osavaltion pääministeri Stephan Weil sanoi tällä viikolla Hannoverschen Allgemeine Zeitungille, että maa tarvitsee "ekologisen romutuspalkkiojärjestelmän" sähkö- ja hybridiautojen kysynnän lisäämiseksi. Myös ympäristöjärjestö Greenpeacen liikenneasiantuntija Tobias Austrup suhtautui ajatukseen myönteisesti. "On hyvä, että Weil ja Soeder yhdistävät tällä kertaa autoteollisuudelle myönnettävän valtiontuen ekologiseen edistykseen. Jos kaikki veronmaksajat antavat nämä rahat käyttöön, kaikkien on hyödyttävä niistä - esimerkiksi paremman ilman, vähäisempien ilmastovaurioiden ja varmojen työpaikkojen muodossa."</w:t>
      </w:r>
    </w:p>
    <w:p>
      <w:r>
        <w:rPr>
          <w:b/>
        </w:rPr>
        <w:t xml:space="preserve">Tulos</w:t>
      </w:r>
    </w:p>
    <w:p>
      <w:r>
        <w:t xml:space="preserve">Saksan autoteollisuus vaatii kannustimia vihreiden autojen kysynnän lisäämiseksi.</w:t>
      </w:r>
    </w:p>
    <w:p>
      <w:r>
        <w:rPr>
          <w:b/>
        </w:rPr>
        <w:t xml:space="preserve">Esimerkki 2.317</w:t>
      </w:r>
    </w:p>
    <w:p>
      <w:r>
        <w:t xml:space="preserve">Korean tautien valvonta- ja ehkäisykeskuksen (KCDC) johtaja Jeong Eun-kyeong kertoi tiedotustilaisuudessa, että virus on saattanut "aktivoitua uudelleen" sen sijaan, että potilaat olisivat saaneet tartunnan uudelleen. Etelä-Korean terveysviranomaiset sanoivat, että on edelleen epäselvää, mikä on suuntauksen taustalla, ja epidemiologiset tutkimukset ovat vielä kesken. Viruksen uudelleen tarttuminen on kansainvälisesti huolestuttavaa, sillä monet maat toivovat, että tartunnan saaneille ihmisille kehittyy riittävä immuniteetti, jotta pandemian uusiutuminen voidaan estää. Etelä-Korean luku oli noussut maanantain 51 tapauksesta. Lähes 7 000 eteläkorealaisen on ilmoitettu toipuneen uuden koronaviruksen aiheuttamasta COVID-19-taudista. "Luku tulee vain kasvamaan, 91 on vasta alkua", sanoi Kim Woo-joo, Korean yliopiston Guro-sairaalan tartuntatautien professori. KCDC:n Jeong nosti esiin mahdollisuuden, että sen sijaan, että potilaat olisivat saaneet uuden tartunnan, virus on saattanut "aktivoitua uudelleen". Kim sanoi myös, että potilaat olivat todennäköisesti pikemminkin "uusiutuneet" kuin saaneet tartunnan uudelleen. Muiden asiantuntijoiden mukaan väärä testitulos voi myös olla vika, tai viruksen jäänteitä voi olla edelleen potilaiden elimistössä, mutta ne eivät ole tarttuvia tai vaarallisia isännälle tai muille. "On olemassa erilaisia tulkintoja ja monia muuttujia", sanoi Jung Ki-suck, Hallym University Sacred Heart Hospitalin keuhkolääketieteen professori. "Hallituksen on keksittävä vastauksia kuhunkin näistä muuttujista". Etelä-Korea ilmoitti perjantaina 27 uutta tapausta, mikä on alhaisin määrä sen jälkeen, kun päivittäiset tapaukset olivat huipussaan yli 900 helmikuun lopulla, KCDC:n mukaan, ja lisäsi, että tapauksia oli yhteensä 10 450. Kuolemantapausten määrä nousi seitsemällä 211:een. Daegun kaupunki, joka kärsi ensimmäisestä suuresta koronaviruksen puhkeamisesta Kiinan ulkopuolella, ilmoitti ensimmäistä kertaa sitten helmikuun lopun, että uusia tapauksia ei ollut lainkaan. Ainakin 6 807 vahvistettua tapausta, ja Daegun osuus kaikista Etelä-Korean tartunnoista on yli puolet. Tartuntojen leviäminen Daegussa sijaitsevassa kirkossa johti helmikuun lopulla alkaneeseen tapausten piikkiin Etelä-Koreassa. Taudinpurkaus nosti aluksi vahvistettujen tapausten määrän paljon korkeammaksi kuin missään muualla Kiinan ulkopuolella, ennen kuin maa käytti laajoja testejä ja sosiaalisia etäisyystoimenpiteitä laskeakseen lukuja.</w:t>
      </w:r>
    </w:p>
    <w:p>
      <w:r>
        <w:rPr>
          <w:b/>
        </w:rPr>
        <w:t xml:space="preserve">Tulos</w:t>
      </w:r>
    </w:p>
    <w:p>
      <w:r>
        <w:t xml:space="preserve">Etelä-Korea raportoi, että Coronavirus-potilaiden testit ovat jälleen positiivisia.</w:t>
      </w:r>
    </w:p>
    <w:p>
      <w:r>
        <w:rPr>
          <w:b/>
        </w:rPr>
        <w:t xml:space="preserve">Esimerkki 2.318</w:t>
      </w:r>
    </w:p>
    <w:p>
      <w:r>
        <w:t xml:space="preserve">"Jon Ossoff, demokraattien ehdokas, joka pyrkii vahvasti historiallisesti republikaanien edustajainhuoneen vaalipiiriin, esitti hiljattain mainoksen, jossa hän pyrki kiillottamaan mainettaan hallituksen tarpeettomien menojen vastustajana. Suoraan kameralle puhuva Ossoff, joka on entinen kongressin avustaja, sanoi muun muassa seuraavaa: ""Molemmat Washingtonin puolueet tuhlaavat liikaa rahojasi. Työskennellessäni siellä autoin paljastamaan hallituksen urakoitsijoiden tuhlaukset ja väärinkäytökset. Tarvitsemme tiukempaa valvontaa ja kovempia rangaistuksia. Heidät on saatava vastuuseen. Ja päällekkäisiä ohjelmia on 16 miljardin dollarin edestä. Niitä voidaan leikata." Ihmettelimme, mistä tuo 16 miljardin dollarin luku on peräisin, joten teimme hieman due diligence -tutkimusta. Kun otimme yhteyttä Ossoffin kampanjaan, he lähettivät meidät raporttiin, jonka Government Accountability Office, kongressin arvostettu, puolueeton tutkiva elin, on julkaissut joka vuosi vuodesta 2011 lähtien. Lakisääteisen raportin tarkoituksena on tuoda esiin ohjelmia, virastoja ja käytäntöjä, jotka voitaisiin poistaa tai muuttaa, koska ne ovat päällekkäisiä muiden valtionhallinnon toimintojen kanssa tai koska ne eivät tuota arvoa veronmaksajille. Ossoffin kampanjan mukaan 16 miljardin dollarin luku perustuu useisiin GAO:n raportin kohtiin, jotka ehdokas on tarkistanut ja joiden hän uskoo olevan poistettavissa lyhyessä ajassa ja ilman merkittävää haittaa. Tässä on luettelo. (Lukijat, jotka haluavat täydellisen, yksityiskohtaisen kuvauksen näistä ohjelmista, voivat tutustua GAO:n raporttiin). - Liittovaltion tietokeskusten yhdistäminen: Säästetään 5,4 miljardia dollaria. - Käytetään "strategista hankintaa" puolustusministeriössä: Säästää 4 miljardia dollaria. - Laajennetaan yhteisiä tukikohtia puolustusministeriössä: Säästää 2,3 miljardia dollaria. - Parannetaan Medicare- ja Medicaid-palvelukeskusten (Centers for Medicare and Medicaid Services) "havainnollistavia menoja": Säästää vähintään 2 miljardia dollaria. - Parannetaan liittovaltion maiden öljy- ja kaasuvarojen hallintaa: Säästetään 1,7 miljardia dollaria. - Matkaviestinnän konsolidointi: Säästetään 388 miljoonaa dollaria. - Parannetaan osavaltioiden menojen valvontaa Medicare- ja Medicaid-palvelukeskusten puitteissa: Säästää vähintään 200 miljoonaa dollaria. Näiden seitsemän kohdan yhteenlaskettu arvo on lähes tarkalleen 16 miljardia dollaria. On kuitenkin syytä huomata, että vain jotkut, eivät kaikki, ovat päällekkäisiä tiukimmassa mielessä; joissakin näistä suosituksista GAO vaatii valvonnan tai hallinnon parantamista. Lisäksi 16 miljardin dollarin summa ei sisällä kaikkia GAO:n raportin suosituksia - eikä edes kaikkia niitä, jotka johtuvat nimenomaan ohjelmista tai toimista, joita GAO piti päällekkäisinä. Raportista löytyi ainakin kaksi suositusta, joissa ehdotettiin päällekkäisistä ohjelmista saatavia säästöjä: - Estetään henkilöitä saamasta sekä täysiä työkyvyttömyysvakuutusetuuksia että työttömyysvakuutusetuuksia, jotka kattavat saman ajanjakson: Säästää 1,9 miljardia dollaria vuosina 2016-2025. - Lopettaa U.S. Family Health Plan ja antaa muiden DOD:n terveydenhuoltosopimuskumppaneiden ottaa sen tehtävät hoitaakseen: Säästää 189 miljoonaa dollaria verovuosina 2017-2022. Raportti sisältää myös monia muita suosituksia, joita Ossoff ei ole nimenomaisesti sanonut kannattavansa. (Emme ottaneet huomioon suosituksia, joiden osalta GAO ei pystynyt ilmoittamaan tarkkaa dollarimääräistä summaa). Niitä ovat mm: - Lasten työkyvyttömyysharkintojen tekeminen ajoissa sen varmistamiseksi, että vain tukikelpoiset lapset saavat Supplemental Security Income -etuuksia: Parempien tietojen hankkiminen, jotta voidaan paremmin valvoa kuittauksia ja varmistaa etuuksien oikeudenmukaisuus sosiaaliturvajärjestelmässä. Säästää 2,4-7,9 miljardia dollaria 10 vuoden aikana. - Rajoitetaan yksittäisten viljelijöiden satovakuutusmaksujen tukemista: Säästetään vuosittain 2 miljardia dollaria - Kumotaan pysyvästi U.S. Enrichment Corp. Fund: Säästetään 1,6 miljardia dollaria - Energiaministeriön ylimääräisen uraanin markkinointi: Varmistetaan 1 miljardin dollarin lisätulot. - Muutetaan Medicaren maksuja tietyille syöpäsairaaloille: Säästää 500 miljoonaa dollaria vuodessa. - Laajentaa veroviraston valtuuksia korjata yksinkertaisia veroilmoitusvirheitä tilintarkastusten välttämiseksi: Varmistetaan 274 miljoonan dollarin lisätulot verovuosina 2018-2026. - Parannetaan kustannustehokkuutta kirjattujen matkatavaroiden tarkastuksessa: Säästää 234 miljoonaa dollaria vuosina 2015-2027. - Mukautetaan lentomatkustajien maahanmuuton tarkastuksen käyttömaksua siten, että tarkastustoiminnan kustannukset katetaan täysimääräisesti: Säästää lähes 175 miljoonaa dollaria. Kun Ossoff sanoo, että "päällekkäisiä ohjelmia on 16 miljardia dollaria", joita voidaan leikata, hän itse asiassa aliarvioi. GAO löysi ainakin 13 miljardin dollarin lisäsäästöt, joita Ossoff ei maininnut mainoksessaan, ja vielä enemmän, kun mukaan lasketaan määrittelemättömät säästöt. (Kampanja kertoi PolitiFactille, että ""on paljon muita alueita, joilla hallituksen tuhlailevia menoja voidaan leikata, ja joita hänen mielestään kannattaa myös tutkia.""). Loppuhuomautus: 16 miljardia dollaria on todellista rahaa, mutta se on silti melko pieni osa liittovaltion kokonaismenoista. Liittovaltion kokonaismenot ovat noin 4 biljoonaa dollaria verovuonna 2017, ja vaikka pakolliset menot sellaisista ohjelmista kuin sosiaaliturva, Medicare, Medicaid ja kertyneen velan korot jätettäisiin pois, hallitus käyttää edelleen yli 1 biljoona dollaria vuodessa ""harkinnanvaraisiin"" ohjelmiin. Ossoff sanoi, että liittovaltion hallituksessa ""on 16 miljardia dollaria päällekkäisiä ohjelmia"", joita voidaan leikata. Kongressin puolueettoman elimen julkaisemassa uskottavassa tutkimuksessa suositellaan todellakin 16 miljardin dollarin leikkauksia, vaikka kaikki eivät olekaan esimerkkejä päällekkäisyyksistä. GAO:n ehdottamat leikkaukset ovat vielä suuremmat - jostain 13 miljardin dollarin lisäys. Lausunto on täsmällinen mutta kaipaa selvennystä, joten"</w:t>
      </w:r>
    </w:p>
    <w:p>
      <w:r>
        <w:rPr>
          <w:b/>
        </w:rPr>
        <w:t xml:space="preserve">Tulos</w:t>
      </w:r>
    </w:p>
    <w:p>
      <w:r>
        <w:t xml:space="preserve">"Liittovaltion hallituksessa on 16 miljardia dollaria päällekkäisiä ohjelmia, joita voidaan leikata.""</w:t>
      </w:r>
    </w:p>
    <w:p>
      <w:r>
        <w:rPr>
          <w:b/>
        </w:rPr>
        <w:t xml:space="preserve">Esimerkki 2.319</w:t>
      </w:r>
    </w:p>
    <w:p>
      <w:r>
        <w:t xml:space="preserve">Yakima Health District sanoi torstaina, että tapaukset koskevat asunnottomia tai laittomia huumeita käyttäviä ihmisiä. Terveyspiiri ilmoitti taudinpurkauksesta 7. marraskuuta, jolloin Yakiman piirikunnassa vahvistettiin viisi tapausta. Sen jälkeen eri paikalliset virastot ovat tehneet valistustyötä ja rokottaneet 74 ihmistä. Virus vaikuttaa maksaan ja leviää saastuneiden ulosteiden välityksellä. Se aiheuttaa oireita, kuten kuumetta, tummaa virtsaa, keltaisen väristä ihoa tai silmiä, väsymystä ja vatsavaivoja. Ihmiset levittävät sitä syömällä tai juomalla saastunutta ruokaa tai vettä tai seksin välityksellä. Washingtonin osavaltion terveysministeriö ilmoitti 30. heinäkuuta usean piirikunnan laajuisesta hepatiitti A:n taudinpurkauksesta. Geneettisen testauksen avulla todettiin, että Yakiman piirikunnan hepatiitti A -kanta, jota on havaittu, liittyy Spokanen hepatiitti A -epidemian puhkeamiseen.</w:t>
      </w:r>
    </w:p>
    <w:p>
      <w:r>
        <w:rPr>
          <w:b/>
        </w:rPr>
        <w:t xml:space="preserve">Tulos</w:t>
      </w:r>
    </w:p>
    <w:p>
      <w:r>
        <w:t xml:space="preserve">Hepatiitti A:n taudinpurkaus kasvaa 11 tapaukseen Yakiman piirikunnassa.</w:t>
      </w:r>
    </w:p>
    <w:p>
      <w:r>
        <w:rPr>
          <w:b/>
        </w:rPr>
        <w:t xml:space="preserve">Esimerkki 2.320</w:t>
      </w:r>
    </w:p>
    <w:p>
      <w:r>
        <w:t xml:space="preserve">Ryhmät toimittivat presidentille 16. tammikuuta päivätyn kirjeen, jossa muistutettiin Obamaa ryhmien mukaan hänen vuonna 2007 Iowassa tekemästään kampanjalupauksesta, jonka mukaan hän pyrkisi merkitsemään niin sanotut muuntogeeniset elintarvikkeet. Asiasta kiistellään kiivaasti, sillä yli 20 osavaltiota harkitsee lakeja, joilla velvoitettaisiin merkitsemään geenimuunnelluista maissista, soijapavuista, sokerijuurikkaista ja muista bioteknisistä viljelykasveista valmistetut elintarvikkeet. Tällä hetkellä tällaisten elintarvikkeiden merkitseminen on vapaaehtoista. Merkintöjen puolustajien mukaan kuluttajat ansaitsevat tietää, sisältävätkö heidän syömänsä elintarvikkeet muuntogeenisiä organismeja. Bioteknisten viljelykasvien valmistajat ja monet suuret elintarvikevalmistajat ovat kuitenkin vastustaneet pakollista merkintää väittäen, että muuntogeeniset viljelykasvit eivät ole olennaisesti erilaisia eivätkä aiheuta turvallisuusriskiä ja että merkintä johtaisi kuluttajia harhaan. Presidentti Obamalle torstaina osoitetun kirjeen allekirjoittajiin kuuluvat muun muassa jäätelöyhtiö Ben &amp; Jerry's, murojen valmistaja Nature's Path, luomujogurttien valmistaja Stonyfield Farms, Consumer Federation of America sekä useita ympäristö- ja terveysjärjestöjä. "Mielestämme tarvitaan pakollinen kansallinen merkintäjärjestelmä. FDA:lla on velvollisuus toimia silloin, kun merkintöjen puuttuminen jättäisi kuluttajat hämmennyksiin ostamistaan elintarvikkeista", ryhmät sanoivat kirjeessään. Neljä demokraattista kongressin jäsentä piti torstaina lehdistötilaisuuden tukeakseen Obamalle esitettyä vaatimusta pakollisesta merkinnästä: Oregonin edustaja Peter DeFazio, Connecticutin edustaja Rosa DeLauro, New Hampshiren edustaja Ann McLane Kuster ja Mainen edustaja Chellie Pingree. Liikkeen taustalla on yli 300 elintarvikealan yritystä edustava Grocery Manufacturers Association, joka vaatii kongressia ja elintarvike- ja lääkevirastoa kumoamaan osavaltioiden merkintävelvoitteet vapaaehtoista merkintää koskevan liittovaltion standardin hyväksi ja sallimaan joidenkin muuntogeenisten elintarvikkeiden merkitsemisen "luonnollisiksi".  Suurin osa markkinoilla olevista biotekniikkakasveista on geneettisesti muunnettu torjumaan tuholaisia tai sietämään rikkakasvien torjunta-aineiden suoraa ruiskutusta. Näitä viljelykasveja käytetään lukuisissa elintarvikkeissa. Niitä kehittävät yritykset sanovat, että viljelykasvit ovat turvallisia, ja niitä tukevat monet tieteelliset tutkimukset. Yhdysvaltain viranomaiset eivät kuitenkaan testaa GMO-kasveja riippumattomasti ennen kuin ne hyväksytään kaupallistettaviksi. Lisäksi monet tutkimukset osoittavat yhteyksiä ihmisten ja eläinten terveysongelmiin ja ympäristövahinkoihin. Viime lokakuussa kansainvälinen tiedemiesten yhteenliittymä ilmoitti, että maailmanlaajuinen tiedeyhteisö ei vieläkään ole yksimielinen geneettisesti muunnettujen viljelykasvien turvallisuudesta, sillä niitä alettiin kaupallistaa vuonna 1996.</w:t>
      </w:r>
    </w:p>
    <w:p>
      <w:r>
        <w:rPr>
          <w:b/>
        </w:rPr>
        <w:t xml:space="preserve">Tulos</w:t>
      </w:r>
    </w:p>
    <w:p>
      <w:r>
        <w:t xml:space="preserve">Luomuruoka- ja maatilaryhmät pyytävät Obamaa vaatimaan GMO-merkintöjä elintarvikkeisiin.</w:t>
      </w:r>
    </w:p>
    <w:p>
      <w:r>
        <w:rPr>
          <w:b/>
        </w:rPr>
        <w:t xml:space="preserve">Esimerkki 2.321</w:t>
      </w:r>
    </w:p>
    <w:p>
      <w:r>
        <w:t xml:space="preserve">"Kilpailijoidensa tavoin Times ei puhunut kustannuksista - laiminlyönti on ehkä hyväksyttävämpi tässä jutussa, koska se osoitti selvästi, ettei tämä ole lähelläkään markkinakelpoista tuotetta. Olisimme kuitenkin halunneet nähdä jonkinlaisen maininnan taloudellisista vaikutuksista. Monet tyypin 1 diabetesta sairastavat potilaat eivät käytä nykyisin saatavilla olevia pumppuja ja antureita, koska nämä laitteet ovat kalliita. Vaikuttaa todennäköiseltä, että tämä uusi hoito, jos se joskus tulee laajalti saataville, on yhtä kallista tai kalliimpaa kuin nykyinen pumppu- ja anturitekniikka. Kiitämme Timesia siitä, että se on välttänyt termiä "keinotekoinen haima" otsikossa ja käyttänyt sitä säästeliäästi jutun tekstissä. Kilpailevat jutut eivät voineet vastustaa sitä. Ymmärrämme, miksi markkinoijat ja mediasuhdeasiantuntijat suosivat tätä termiä sen mainosarvon vuoksi, mutta mielestämme se ei ole hyvä tapa kuvata tätä teknologiaa objektiivisessa journalismissa. ""Keinotekoinen haima"" on harhaanjohtava, koska emme ole lähelläkään sitä, että voisimme keinotekoisella teknologialla jäljitellä ihmisen normaalin haiman toimintaa. Unohdetaan hetkeksi, että haima tekee paljon muutakin kuin vain jakaa insuliinia (se tuottaa myös useita muita hormoneja ja ruoansulatusentsyymejä, joihin diabetes ei vaikuta), ja tärkeämpää on se, miten haima toimii yhdessä aivojen ja muiden järjestelmien kanssa säätääkseen glukoosipitoisuutta hyvin tiukalla alueella. Normaali ihmisen haima alkaa vapauttaa insuliinia ennen ruokailua vastauksena monimutkaisiin ympäristön vihjeisiin, kun taas minkä tahansa keinotekoisen järjestelmän pitäisi saada tieto siitä, että ateria on tulossa, tai sen pitäisi reagoida glukoosin nousuun jälkikäteen. Lisäksi elimistön tuottama insuliini alkaa vaikuttaa heti, kun taas insuliinianalogien vaikutus kestää noin 20 minuuttia. Kun tämä kaikki lasketaan yhteen, nähdään, että ""keinotekoinen haima"" vaatii lähitulevaisuudessa ihmisen puuttumista aterian jälkeisen insuliinin tarpeen ja annostelun ennustamiseen, tai muuten potilaat ovat vaarassa saada aterian jälkeisiä verensokeripiikkejä. Ei myöskään ole lainkaan selvää, että tällainen järjestelmä parantaisi yleistä verensokerin hallintaa nykyisiin menetelmiin verrattuna. Termi "keinotekoinen haima" herättää mielikuvan täysin automatisoidusta glukoosinhallinnasta ja periaatteessa tyypin 1 diabeteksen "parantamisesta". Tämä on liioittelua sen suhteen, mitä teknologialla voidaan tehdä. Times odotti 1 100-sanaisen jutun kolmeen viimeiseen kappaleeseen asti vihjaillakseen, että automaattinen järjestelmä voisi antaa vaarallisia insuliiniannoksia. Vasta viimeisessä virkkeessä kerrotaan, että järjestelmän on oltava ""erittäin luotettava"", jotta se olisi turvallinen. Mielestämme jutussa olisi pitänyt tuoda nämä asiat esiin aikaisemmin ja siinä olisi voitu korostaa enemmän sitä, miten vaikeaa minkä tahansa laitteen on laskea insuliinin tarve lennosta. Insuliinin annosteluun vaikuttavat tekijät, jotka vaihtelevat siitä, kuinka paljon henkilö on liikkunut ja mitä ja kuinka paljon hän on syönyt. On mahdollista, että teknologia pystyy ottamaan huomioon kaikki nämä muuttujat, mutta on monia tapoja, joilla asiat voivat mennä pieleen, ja tulokset voivat olla tappavia. Se on lähellä, mutta mielestämme juttu ei kiinnittänyt riittävästi huomiota näihin kysymyksiin. Toisin kuin kilpailijansa, jotka kaikki saivat lukijat uskomaan, että kyseessä oli täysin automatisoitu järjestelmä, joka havaitsi glukoositasot ja jakoi insuliinia tutkimukseen osallistuneille, Times totesi, että insuliinin jakoi sairaanhoitaja tietokonealgoritmin tekemien laskelmien perusteella. Times totesi selvästi, että tämän testin merkitys oli "konseptin todisteena" siitä, että algoritmi toimii ja on turvallinen, ei minkään tietyn laitteen testinä. Se totesi, että täysin automatisoitu järjestelmä, jossa yhdistyvät glukoosin seuranta ja insuliinin annostelu, oli vielä ""hypoteettinen"". Lisäksi Timesin juttu oli ainoa, jossa kiinnitettiin huomiota tutkimuksen pieneen kokoon ja siihen, että tulokset eivät olleet tilastollisesti merkitseviä ensisijaisten tulosten osalta. Tämä varovaisuus puuttui täysin kilpailevista uutisista. Jutussa ei liioiteltu tyypin 1 diabeteksen vaikutuksia. Jutussa on lainauksia yhden tutkimuksen tutkijan ja toisen tutkijan haastatteluista, ja molempien mainitaan olevan yhteydessä diabetestuotteiden valmistajiin. Siinä lainataan myös erään sijoitusyhtiön analyytikkoa. Olisi ollut parempi, jos mukaan olisi otettu vielä yksi lähde, jolla ei ole kaupallisia siteitä tiettyihin tuotteisiin. Jutussa kuvataan glukoosin seurantaa ja insuliinin infuusiota varten tällä hetkellä saatavilla olevaa teknologiaa. Siinä kuvataan nykyisten insuliinin hallintaan liittyvien lähestymistapojen rajoituksia, erityisesti yön yli tapahtuvan annostelun aikana. Juttu on hieman harhaanjohtava, koska siitä saa sen vaikutelman, että kaikki tyypin 1 diabeetikot käyttävät nykyisin pumppuja yöllä. Näin ei todellisuudessa ole. Suurin osa ihmisistä seuraa verensokeria itse ja päättää itse, antaako ja kuinka paljon insuliinia. Juttu on kuitenkin mielestämme riittävän tyydyttävä. Times kuvaili hyvin tutkimuksessa käytettyä järjestelmää ja sitä, kuinka lähellä se on kaupallista saatavuutta. Se kutsui järjestelmää ""kokeelliseksi"" ja sanoi, että se ei ollut ""täysin automatisoitu"". Se sanoi, että täysin automatisoitu glukoosimonitori/insuliinin jakelujärjestelmä oli vielä ""hypoteettinen"" ja että sen markkinoille saattamiseen yleisölle olisi vielä lainsäädännöllisiä esteitä. Jutussa kuvataan kehitystä ihopistokokeen glukoositestauksesta jatkuvaan seurantaan ja insuliinipumppuihin. Se sijoittaa alan uudet kehityssuuntaukset tähän jatkumoon. Kirjoituksessa olisi voitu käsitellä enemmän monia viimeaikaisia edistysaskeleita, jotka ovat vähentäneet päivällä esiintyvää hyper- ja hypoglykemiaa, kuten uudempia lyhytvaikutteisia insuliineja. Juttu ei nojautunut mihinkään uutistiedotteeseen."</w:t>
      </w:r>
    </w:p>
    <w:p>
      <w:r>
        <w:rPr>
          <w:b/>
        </w:rPr>
        <w:t xml:space="preserve">Tulos</w:t>
      </w:r>
    </w:p>
    <w:p>
      <w:r>
        <w:t xml:space="preserve">Insuliinitutkimus voi johtaa uusiin annostelulaitteisiin</w:t>
      </w:r>
    </w:p>
    <w:p>
      <w:r>
        <w:rPr>
          <w:b/>
        </w:rPr>
        <w:t xml:space="preserve">Esimerkki 2.322</w:t>
      </w:r>
    </w:p>
    <w:p>
      <w:r>
        <w:t xml:space="preserve">Dawkins kertoi Hoosiers-valmentaja Tom Allenille sunnuntaina jättävänsä ohjelman ilmoittauduttuaan kouluun tänä kesänä Arizonasta siirtyneenä. Hän menetti aloittavan pelaajan paikan Peyton Ramseylle. Dawkins ei ollut antanut julkista selitystä ennen kuin kirjoitti keskiviikkoiltana Instagramissa. Siinä hän selitti tarvitsevansa "tauon pelistä". Dawkins ilmoitti myös menettäneensä "ilon", jota hän tunsi pelatessaan lajia parin viime kauden aikana, ja hänen täytyi pitää huolta itsestään. Hän kiitti psykologitiimejä, joiden kanssa hän työskenteli sekä Indianassa että Arizonassa. ___ Lisää AP college football: https://apnews.com/tag/Collegefootball ja https://twitter.com/AP_Top25</w:t>
      </w:r>
    </w:p>
    <w:p>
      <w:r>
        <w:rPr>
          <w:b/>
        </w:rPr>
        <w:t xml:space="preserve">Tulos</w:t>
      </w:r>
    </w:p>
    <w:p>
      <w:r>
        <w:t xml:space="preserve">Dawkins sanoo lopettaneensa jalkapallon mielenterveyden takia.</w:t>
      </w:r>
    </w:p>
    <w:p>
      <w:r>
        <w:rPr>
          <w:b/>
        </w:rPr>
        <w:t xml:space="preserve">Esimerkki 2.323</w:t>
      </w:r>
    </w:p>
    <w:p>
      <w:r>
        <w:t xml:space="preserve">Oikeusministeri Hector Balderas ja New Mexicon ympäristöministeriö jättivät keskiviikkona hakemuksen, jossa pyydetään alustavaa kieltoa, joka edellyttää säännöllistä pohja- ja pintavesinäytteenottoa asian käsittelyn edetessä. He haluavat myös, että ilmavoimat tarjoaa vapaaehtoisia verikokeita asukkaille, jotka ovat saattaneet altistua saastumiselle, ja toimittaa lisätietoja Cannonin ja Hollomanin lentotukikohtien ympäristön saastumisen laajuudesta. Osavaltio nosti kanteen huhtikuussa ja väitti, että liittovaltion hallituksella on velvollisuus puhdistaa myrkylliset kemikaalit, jotka ovat jääneet sotilaallisen palontorjunnan jäljiltä. "Olen erittäin turhautunut siitä, että ilmavoimat ei ole reagoinut New Mexican perheiden terveyden ja turvallisuuden suojeluun puuttumalla vuosien ajan jatkuneeseen ympäristön saastumiseen", Balderas sanoi lausunnossaan. Saastuminen liittyy kemikaaleihin, jotka tunnetaan nimellä per- ja polyfluoroalkyyliyhdisteet eli PFAS-aineet. Ilmavoimat ei ole kommentoinut suoraan vireillä olevaa oikeudenkäyntiä, mutta se on väittänyt, että se on reagoinut aggressiivisesti PFAS-saasteisiin New Mexicossa ja muualla. Viranomaiset ovat sanoneet, että he ovat työskennelleet sääntelyviranomaisten kanssa pitkän aikavälin ratkaisujen löytämiseksi ja toteuttamiseksi altistumisen estämiseksi. Uuden Meksikon ympäristöviranomaiset antoivat ilmavoimille ensimmäisen kerran vuonna 2018 rikkomusilmoituksen, koska ne eivät olleet puuttuneet asianmukaisesti Clovisin lähellä sijaitsevan Cannonin lentotukikohdan saastumiseen. He seurasivat aiemmin tänä vuonna Hollomanin osalta ja totesivat, että tukikohta oli rikkonut osavaltion lupaa ja että se ei ollut vielä vastannut Alamogordon lähellä sijaitsevaa saastumista koskeviin huolenaiheisiin. Balderas pyysi toukokuussa, että Hollomanin julkisesti käytettävissä oleva järvi suljettaisiin altistumisen rajoittamiseksi sen jälkeen, kun näytteenotto oli osoittanut, että PFAS-saasteet olivat kymmeniä kertoja korkeammat kuin liittovaltion terveyssuositukset. Tukikohdan käsitellystä jätevedestä ruokitun järven uiminen on jo nyt kielletty, mutta rantaviivalla saa telttailla. Balderasin toimisto sanoi keskiviikkona uskovansa, että järvi on edelleen auki. Samanlaista saastumista on havaittu kymmenillä sotilasalueilla eri puolilla maata, ja yhä useammat todisteet siitä, että altistuminen voi olla vaarallista, ovat saaneet EPA:n harkitsemaan enimmäistason asettamista juomaveden kemikaaleille koko maassa. Tällä hetkellä on voimassa vain juomavettä koskevia terveyssuosituksia, jotka eivät ole täytäntöönpanokelpoisia. New Mexicon kongressin valtuuskunnan jäsenet ovat todenneet, että saastumiseen on puututtava. Kongressin käsiteltävänä olevaan puolustusmenoja koskevaan lakiehdotukseen sisältyy joitakin PFAS-yhdisteiden torjuntaan tähtääviä säännöksiä, jotka koskevat muun muassa lisätutkimusten rahoittamista parhaista tavoista puhdistaa ja hävittää saastunut pohjavesi ja maaperä sekä meijereille ja muille saastuneille yrityksille annettavaa tukea.</w:t>
      </w:r>
    </w:p>
    <w:p>
      <w:r>
        <w:rPr>
          <w:b/>
        </w:rPr>
        <w:t xml:space="preserve">Tulos</w:t>
      </w:r>
    </w:p>
    <w:p>
      <w:r>
        <w:t xml:space="preserve">New Mexico AG "turhautunut" saastumisen torjuntaan.</w:t>
      </w:r>
    </w:p>
    <w:p>
      <w:r>
        <w:rPr>
          <w:b/>
        </w:rPr>
        <w:t xml:space="preserve">Esimerkki 2.324</w:t>
      </w:r>
    </w:p>
    <w:p>
      <w:r>
        <w:t xml:space="preserve">COVID-19:n puhkeaminen muutti suunnitelmia kirjan myynninedistämiseksi ja piti hänet myös kotona töistä. "General Hospitalin tuotanto lopetettiin 15. maaliskuuta. ABC:n sarja alkoi hiljattain lähettää neljä uutta ohjelmaa viikossa, ja jaksojen pehmentämiseksi siihen on leikattu takaumia; Benard uskoo, että materiaalia riittää toukokuun puoliväliin asti. "Se on hyvin vaikeaa aikaa, ja ihmiset joutuvat pois rutiineistaan tai ovat yksin eristyksissä", 57-vuotias Benard sanoi hiljattain haastattelussa Los Angelesin kodistaan. "Minulla on ahdistusta, ja viime viikolla minulla oli sitä kauheasti. Se on minulle outoa. Minun täytyy toimia." Benard sanoo, että vaikka rutiinit muuttuvat, ihmisten ei pitäisi keskeyttää sitoutumistaan itsestään huolehtimiseen: "Et voi antaa sen estää sinua treenaamasta ja syömästä hyvin. Sinun on pysyttävä poissa ajatuksistasi, koska siellä demoni on." Benard on voittanut Daytime Emmy -palkinnon roolistaan Sonny Corinthosina, mafiosona, jota ystävät ja perhe rakastavat ja viholliset pelkäävät. Hänen sairautensa on sisällytetty hänen hahmonsa tarinaan, jota Benard kutsuu "niin mukavaksi".  "Se kertoo ihmisille, että Sonny on kaksisuuntainen mielialahäiriöinen ja Sonny voi toimia. Jos Sonny pystyy siihen, niin minäkin pystyn siihen", hän sanoi. Hänen Susan Blackin kanssa kirjoittamansa kirja syntyi, kun hän kirjoitti sunnuntaisin sosiaalisessa mediassa, miltä hänestä tuntui: "Siitä on puhuttava, sillä jos pidät sitä sisällään, räjähdät." Sekä kirjassaan että haastattelussaan Benard kiittää vaimoaan ja manageriaan Paulaa siitä, että hän on ohjannut häntä matalien pisteiden läpi. "Vaimoni on se, jolla on paniikkikohtausten tai vaikeampien hetkien aikana se rauhoittava ääni, joka tekee kaikesta paljon helpompaa." Benard on ollut General Hospital -ohjelmassa 25 vuotta. Tämä asettaisi hänet luonnollisesti johtavaan asemaan näyttelijätovereidensa kanssa, mutta hän sanoo, ettei näin ollut aina, koska hän ei ollut aina helposti lähestyttävä. "Olen muuttunut viimeisten viiden vuoden aikana. Olin ennen aika kova. Luulen, että vanheneminen ja hieman enemmän viisautta saivat minut muuttumaan", hän sanoi. "Kaikki ovat huomanneet. Mikä hieno tunne, kun ei tunne rumuutta sisällään." Chad Duell, joka esittää hänen poikaansa Michaelia, sanoi AP:lle lähettämässään sähköpostissa: "Hän on ehdottomasti auttanut minua kasvamaan näyttelijänä, ja hän saa aina parhaat puoleni esiin, kun työskentelen hänen kanssaan."  "Rakastin työskentelyä Mo:n kanssa. Hän paransi suoritustani joka kerta", lisäsi Bryan Craig, joka näytteli toista hänen pojistaan, niin ikään sähköpostitse. Benard sanoi nauttivansa työskentelystä sarjan nuorempien näyttelijöiden kanssa. "Rakastan ottaa nuoria näyttelijöitä siipieni suojaan, varsinkin kun he ovat lahjakkaita. Nuoret näyttelijät voittavat Emmyjä", hän sanoi. "Tässä vaiheessa elämääni olen ylpeämpi siitä, mitä he tekevät, kuin siitä, mitä minä teen." ____ Seuraa Alicia Ranciliota osoitteessa http://www.twitter.com/aliciar.</w:t>
      </w:r>
    </w:p>
    <w:p>
      <w:r>
        <w:rPr>
          <w:b/>
        </w:rPr>
        <w:t xml:space="preserve">Tulos</w:t>
      </w:r>
    </w:p>
    <w:p>
      <w:r>
        <w:t xml:space="preserve">Saippuatähti Benard sanoo karanteenin vaikuttavan pahasti mielenterveyteensä.</w:t>
      </w:r>
    </w:p>
    <w:p>
      <w:r>
        <w:rPr>
          <w:b/>
        </w:rPr>
        <w:t xml:space="preserve">Esimerkki 2.325</w:t>
      </w:r>
    </w:p>
    <w:p>
      <w:r>
        <w:t xml:space="preserve">Pyörätuoliin sidotulla Hawkingilla diagnosoitiin motoneuronisairaus 21-vuotiaana, ja hänelle kerrottiin, että hänellä olisi elinaikaa kahdesta kolmeen vuotta. Nyt 71-vuotias Hawking on yksi maailman johtavista tiedemiehistä, joka tunnetaan erityisesti mustia aukkoja koskevasta työstään ja kansainvälisen bestsellerin "Ajan lyhyt historia" kirjoittajana. Hawking puhui ennen hänen elämästään kertovan dokumenttielokuvan julkaisemista tällä viikolla ja sanoi kannattavansa oikeutta kuolemaan, mutta vain jos asianomainen henkilö on valinnut sen. Hän muistutti, kuinka hänet kerran laitettiin elintoimintakoneeseen keuhkokuumeeseen sairastuttuaan, ja hänen vaimolleen annettiin mahdollisuus kytkeä kone pois päältä, mutta hän ei halunnut sitä. "Mielestäni niillä, joilla on kuolemansairaus ja jotka kärsivät kovista tuskista, pitäisi olla oikeus päättää elämänsä, ja niiden, jotka auttavat heitä, pitäisi olla vapaita syytteistä", Hawking sanoi BBC:lle. "On oltava takeet siitä, että asianomainen henkilö todella haluaa lopettaa elämänsä eikä häntä painosteta siihen tai että sitä tehdään ilman hänen tietämystään ja suostumustaan, kuten minun tapauksessani olisi tapahtunut."  Avustettu itsemurha on Britanniassa laiton, ja monissa maissa keskustellaan siitä, pitäisikö se dekriminalisoida sellaisten ihmisten kohdalla, joiden elämä on sietämätöntä. Oikeus kuolemaan -järjestön kannattajien mukaan ihmisten, jotka kykenevät tekemään tällaisen päätöksen, pitäisi saada kuolla arvokkaasti. Vastustajat sanovat, että lain vapauttaminen voisi jättää haavoittuvat ihmiset vaaraan. Sveitsissä ja useissa Yhdysvaltain osavaltioissa on joissakin tapauksissa laillista eutanasiaa tai avustettua itsemurhaa. Hawking, joka on vieraillut muun muassa Simpsonit- ja Star Trek -ohjelmissa, sanoo, että hänen aktiivinen mielensä ja huumorintajunsa ovat avainasemassa hänen selviytymisessään. Hawking kommunikoi poskilihaksen avulla, joka on yhteydessä anturiin ja tietokoneistettuun äänijärjestelmään. Hän kehotti kaikkia vammaisia keskittymään siihen, mitä he voivat tehdä, eikä katumaan sitä, mitä he eivät voi tehdä. "Teoreettinen fysiikka on yksi ala, jolla vammaisuus ei ole haitta. Kaikki on kiinni mielestä", Cambridgen yliopistossa työskentelevä tutkija sanoi. Vertigo Filmsin dokumentti "Hawking" julkaistaan Britanniassa 20. syyskuuta.</w:t>
      </w:r>
    </w:p>
    <w:p>
      <w:r>
        <w:rPr>
          <w:b/>
        </w:rPr>
        <w:t xml:space="preserve">Tulos</w:t>
      </w:r>
    </w:p>
    <w:p>
      <w:r>
        <w:t xml:space="preserve">Brittiläinen kosmologi Hawking tukee oikeutta avustettuun itsemurhaan.</w:t>
      </w:r>
    </w:p>
    <w:p>
      <w:r>
        <w:rPr>
          <w:b/>
        </w:rPr>
        <w:t xml:space="preserve">Esimerkki 2.326</w:t>
      </w:r>
    </w:p>
    <w:p>
      <w:r>
        <w:t xml:space="preserve">Pohjois-Dakotan terveysministeriön mukaan Herbology-kauppa avataan Minotissa torstaina. Toisen apteekin odotetaan avautuvan Jamestownissa ensi tiistaina. Osavaltion virkamiesten mukaan yli 1 200 rekisteritunnistetta on myönnetty vaatimukset täyttäville lääkemarihuanapotilaille. Medical Marijuana -osaston johtaja Jason Wahl sanoo, että arviolta 85 prosenttia osavaltion väestöstä on kuukauden loppuun mennessä 50 mailin säteellä jostakin seitsemästä avoinna olevasta anniskelupisteestä. Viimeisen apteekkipaikan Dickinsonissa odotetaan olevan avoinna kalenterivuoden loppuun mennessä.</w:t>
      </w:r>
    </w:p>
    <w:p>
      <w:r>
        <w:rPr>
          <w:b/>
        </w:rPr>
        <w:t xml:space="preserve">Tulos</w:t>
      </w:r>
    </w:p>
    <w:p>
      <w:r>
        <w:t xml:space="preserve">Kuudes lääkemarihuanamyymälä avataan tällä viikolla ND:ssä.</w:t>
      </w:r>
    </w:p>
    <w:p>
      <w:r>
        <w:rPr>
          <w:b/>
        </w:rPr>
        <w:t xml:space="preserve">Esimerkki 2.327</w:t>
      </w:r>
    </w:p>
    <w:p>
      <w:r>
        <w:t xml:space="preserve">Tartunnan saaneiden ihmisten ja heidän perheenjäsentensä eristäminen karanteeniin, koulujen sulkeminen ja työpaikoilla tapahtuva etääntyminen ja kotitehtävien määrääminen voivat kaikki rajoittaa leviämistä, todettiin tutkimuksessa, mutta kaikkien kolmen yhdistelmä on tehokkain tapausten vähentämisessä. Uutistoimisto Reutersin mukaan vahvistettujen tapausten maailmanlaajuinen määrä ylitti 377 000 rajan 194 maassa ja alueella tiistaina kello 02.00 GMT, ja yli 16 500 kuolemantapausta on raportoitu. Singapore, jossa Maailman terveysjärjestön (WHO) viimeisimpien tietojen mukaan oli 22. maaliskuuta mennessä ilmoitettu 455 vahvistettua COVID-19-tapausta ja kaksi kuolemantapausta, on antanut joitakin suosituksia sosiaalisen etäisyyden säilyttämiseksi, mutta ei ole sulkenut koulujaan. Muualla Yhdysvalloissa, suuressa osassa Eurooppaa ja monissa muissa maissa miljoonien lasten koulut on suljettu, koska hallitukset ovat asettaneet tiukkoja sosiaalisia eristystoimenpiteitä estääkseen ihmisiä tapaamasta ja sekaantumasta ryhmiin. Lancet Infectious Diseases -lehdessä julkaistussa tutkimuksessa, jonka tekivät Singaporen kansallisen yliopiston (NUS) tutkijat, tarkasteltiin simuloitua Singaporen tilannetta analysoidakseen sosiaalisen etäisyyden säilyttämiseen tähtäävien toimien mahdollisia vaikutuksia. Tutkimuksessa havaittiin, että vaikka karanteeni ja työpaikkatoimenpiteet olivat tehottomampia kuin yhdistetty kolmiportainen lähestymistapa, karanteeni ja työpaikkatoimenpiteet olivat toiseksi paras vaihtoehto COVID-19-tapausten vähentämiseksi, ja seuraavaksi paras vaihtoehto oli karanteeni ja koulujen sulkeminen ja sitten pelkkä karanteeni. "Tämän tutkimuksen tulokset antavat Singaporen ja muiden maiden poliittisille päättäjille näyttöä, jonka perusteella voidaan aloittaa sellaisten tehostettujen taudinpurkausten torjuntatoimenpiteiden toteuttaminen, jotka voisivat lieventää tai vähentää paikallisia tartuntamääriä, jos ne otetaan käyttöön tehokkaasti ja oikea-aikaisesti", sanoi Alex R Cook, NUS:n apulaisprofessori, joka oli mukana johtamassa työtä.</w:t>
      </w:r>
    </w:p>
    <w:p>
      <w:r>
        <w:rPr>
          <w:b/>
        </w:rPr>
        <w:t xml:space="preserve">Tulos</w:t>
      </w:r>
    </w:p>
    <w:p>
      <w:r>
        <w:t xml:space="preserve">Kolmeosainen etäännyttäminen on tehokkainta COVID-19:n hallinnassa: tutkimus.</w:t>
      </w:r>
    </w:p>
    <w:p>
      <w:r>
        <w:rPr>
          <w:b/>
        </w:rPr>
        <w:t xml:space="preserve">Esimerkki 2.328</w:t>
      </w:r>
    </w:p>
    <w:p>
      <w:r>
        <w:t xml:space="preserve">Jutussa ei käsitellä tämän uuden lähestymistavan kustannuksia. Erään verkkolähteen mukaan tavanomaisen kaihileikkauksen keskimääräiset kustannukset ovat 3400 dollaria silmää kohti, vaikka kustannukset voivat joidenkin vakuutussuunnitelmien mukaan olla huomattavasti pienemmät. Jutusta ei käy selvästi ilmi, olisiko tämä toimenpide samanhintainen. Jutussa todetaan, että uudella menetelmällä "palautettiin ensimmäistä kertaa vauvojen näkö", mutta siinä ei kuvailla tämän uudemman menetelmän määrällisiä hyötyjä. Jutun lopussa kerrotaan, että tutkijat väittivät, että onnistumisprosentti oli "100" kolme kuukautta leikkauksen jälkeen. Se ei kuitenkaan ole tarpeeksi täsmällistä: Lukijoille olisi kerrottava, miten tutkijat mittasivat onnistumista - mitä tuloksia he mittasivat - erityisesti näin nuoressa potilasryhmässä, jossa näön testaaminen on hankalaa. Jutussa ei käsitellä lyhyen tai pitkän aikavälin haittoja, joita tästä uudesta lähestymistavasta voi aiheutua. Saattaa olla liian aikaista, että tutkijat voivat määrittää tämän lähestymistavan mahdollisia pitkän aikavälin haittoja, mutta sen mainitseminen olisi tarjonnut lukijoille hieman perspektiiviä. Jutussa kerrotaan, että tutkimukseen osallistui pieni määrä (12) pikkulapsipotilaita, joiden tila eroaa aikuisten tavanomaisesta kaihista. Jutussa kerrottiin hyvin, että tutkimuksessa oli joitakin keskeisiä rajoituksia, joista tärkein oli sen lyhyt kesto. Kuten eräs lähde totesi, "tämä tutkimus ei ollut tarpeeksi pitkä. Ne [kaihi] voivat tulla takaisin". Ihannetapauksessa jutussa olisi pitänyt nimenomaan kertoa tutkimuksen kesto (kuusi kuukautta), mikä auttaa lukijoita ymmärtämään paremmin, että tarvitaan lisätutkimuksia, joissa seurataan pidemmän ajanjakson ajan suurempaa potilasjoukkoa. Olisi myös pitänyt tehdä selväksi, oliko tutkimus satunnaistettu ja sisälsikö se kontrolliryhmän. Ei, tämä juttu ei ylittänyt sairauden levittämisen rajaa. Siinä selitettiin hyvin, miksi synnynnäisen kaihin hoito on tärkeää. Olimme tyytyväisiä siihen, että tätä juttua varten haastateltiin useita riippumattomia lähteitä. Useiden näkökulmien etsiminen voi usein tuoda esiin uusia yksityiskohtia sairaudesta tai tutkimusalasta ja asettaa sen laajempien tutkimustoimien ja tyypillisen potilaskokemuksen yhteyteen. Jutussa kuvataan hyvin perinteistä kaihileikkausta, joka on tärkein vaihtoehto tälle uudelle toimenpiteelle. Juttu sisältää useita tutkijoiden lausuntoja, joissa todetaan, että tarvitaan laajempia tutkimuksia sekä pidempi seurantajakso potilailla ennen kuin tämän tutkimuksen onnistuminen voidaan vahvistaa, minkä pitäisi antaa keskivertolukijalle ja ymmärtää, että tämä lähestymistapa ei ole tällä hetkellä käytettävissä. Erään tutkijan lainaus kertoo myös, että he toivovat voivansa tuoda tämän leikkauksen yleisön saataville neljän tai viiden vuoden kuluessa. Jutussa sanotaan, että tutkimus on ensimmäinen, jossa käytetään kehon omia kantasoluja linssien kasvattamiseen uudelleen synnynnäisistä sairauksista kärsivien vauvojen silmiin. Tämä riittää toteamaan toimenpiteen uutuuden. Siinä viitataan myös toimenpiteen mahdolliseen käyttöön vanhemmilla aikuisilla, joskin siinä suhtaudutaan siihen varovaisesti. Juttu jätti meidät uteliaiksi tekniikasta yleensä, ja olisimme toivoneet lausetta tai kahta tästä kehittyvästä tieteenalasta. Onko olemassa vastaavia menetelmiä, joissa potilaan omat kantasolut täydentävät vaurioitunutta tai puuttuvaa kudosta? Mikä innoitti tutkijoita tutkimukseen? Kun otetaan huomioon riippumattomien lähteiden moninaisuus, tämä tarina ei näytä perustuvan uutistiedotteeseen.</w:t>
      </w:r>
    </w:p>
    <w:p>
      <w:r>
        <w:rPr>
          <w:b/>
        </w:rPr>
        <w:t xml:space="preserve">Tulos</w:t>
      </w:r>
    </w:p>
    <w:p>
      <w:r>
        <w:t xml:space="preserve">Ensimmäistä kertaa toteutettu, kantasoluja käyttävä kaihileikkaus on lupaava toimenpide.</w:t>
      </w:r>
    </w:p>
    <w:p>
      <w:r>
        <w:rPr>
          <w:b/>
        </w:rPr>
        <w:t xml:space="preserve">Esimerkki 2.329</w:t>
      </w:r>
    </w:p>
    <w:p>
      <w:r>
        <w:t xml:space="preserve">Orlandossa kokoontunut Marjory Stoneman Douglas High Schoolin yleisen turvallisuuden komitea totesi, että osavaltion mielenterveysjärjestelmä on liian usein kiertävä ovi. Floridan Baker Act -lain nojalla, jonka mukaan poliisi, tuomari tai mielenterveysalan ammattilainen voi määrätä henkilön tahdosta riippumattomaan hoitoon 72 tunnin arviointia varten, alle 1 prosentti viime vuonna tutkituista 200 000 ihmisestä sai pitkäaikaista hoitoa, komissio totesi. Monet vapautettiin alle päivässä toistuvista sitoumuksista huolimatta, koska järjestelmä on perustettu hoitamaan välitöntä kriisiä, joka johti Baker Actin käyttöönottoon, eikä pitkäaikaista hoitoa, komissio totesi. Komissio havaitsi myös, että Florida on osavaltioiden joukossa viimeisellä sijalla mielenterveyskuluissa asukasta kohti, noin 36 dollaria vuodessa asukasta kohti, mikä komission mukaan edistää lyhyen aikavälin korjauksia pitkän aikavälin ratkaisujen sijasta. Toimikunnan puheenjohtaja, Pinellasin piirikunnan seriffi Bob Gualtieri sanoi, että hänen osastonsa on nyt tekemisissä 14-vuotiaan kanssa, joka on uhannut tehdä kouluverilöylyn, raiskata opettajia ja ampua poliiseja. Hän sanoi, että poika on ollut Baker Act -lain nojalla 35 kertaa 8-vuotiaasta lähtien ja pidätetty 14 kertaa, mutta hänet on aina vapautettu. Gualtieri sanoi, että lainvalvontaviranomaisten, koulujen ja mielenterveysjärjestelmän laatimat tiedot säilytetään usein erillään, joten kokonaiskuva saatiin vasta äskettäin, kun hänen toimistonsa analyytikko teki teinistä uhka-arvion. Hän vertasi poikaa Nikolas Cruziin, jota syytetään 17 ihmisen tappamisesta Stoneman Douglasin ampumisessa viime vuonna. Cruzilla oli vakavia tunne-elämän ja käyttäytymisen ongelmia, mutta hän ei koskaan joutunut sairaalahoitoon. "Tästä lapsesta ei ollut kokonaisvaltaista näkemystä, ja mikä tärkeintä, kukaan ei omistanut tämän pojan ongelmia", Gualtieri sanoi Pinellasin piirikunnan teinistä. "Kun luin uhka-arvioraportin, siinä oli vain suuri tauko. ... Järjestelmässä ei ollut mitään, mikä olisi sanonut: 'Hetkinen, tässä on jotain vakavasti, vakavasti vialla'."" Komissaari Mike Carroll, osavaltion lasten ja perheiden osaston entinen johtaja, sanoi, että järjestelmästä puuttuu vastuuvelvollisuus sekä lasta että vanhempia kohtaan. Hän sanoi, että tuomari voi määrätä lapsen käyttäytymis- tai tunne-elämän ongelmiin puuttuvan ohjelman, mutta hänellä ei ole valtuuksia määrätä seuraamuksia, jos ohjelmaa ei noudateta. Tähän on hänen mukaansa tultava muutos. "Jos minulla olisi diabetes ja menisin lääkäriin, kukaan ei kysyisi, miksi ohjelma ei toimi, jos henkilö ei ottaisi insuliinipistoksiaan", Carroll sanoi. Gualtieri sanoi, että monet nuoret ja aikuiset ovat poliisin kohdatessa oppineet käyttäytymään kuin he olisivat vakavasti mielisairaita välttääkseen pidätyksen. Kun lääkäri sitten arvioi heidät Baker Act -lain mukaisesti, he käyttäytyvät normaalisti ja heidät vapautetaan, hän sanoi. Monien kohdalla prosessi toistuu yhä uudelleen ja uudelleen, hän sanoi. "Olemme hamsterinpyörässä", Gualtieri sanoi. "Ihmisillä on sellainen käsitys, että Baker Actin avulla kaikki ongelmat ratkeavat." 15-jäseninen komissio koostuu lainvalvonta-, koulutus- ja mielenterveysalan ammattilaisista, lainsäätäjästä ja kahden verilöylyssä surmatun oppilaan isistä. Se valmistelee parhaillaan toista vuosikertomustaan, jonka tarkoituksena on estää tulevat kouluampumiset. Cruzilla, 21-vuotiaalla, oli pitkään ollut mielenterveysongelmia, oikeuden mukaan. Niihin kuului uhkailua koulussa, tappeluita, ilkivaltaa ja muuta sopimatonta käytöstä. Hänet määrättiin vuosien ajan ajoittain kouluun, joka on tarkoitettu oppilaille, joilla on käytös- ja tunne-elämän ongelmia, ennen kuin hän pääsi hetkeksi Stoneman Douglasin kouluun. Hänet potkittiin ulos vuoden 2017 alussa. Cruzin asianajajat ovat sanoneet, että hän tunnustaisi syyllisyytensä elinkautista vankeutta vastaan, mutta syyttäjät ovat kieltäytyneet tarjouksesta. He vaativat kuolemantuomiota.</w:t>
      </w:r>
    </w:p>
    <w:p>
      <w:r>
        <w:rPr>
          <w:b/>
        </w:rPr>
        <w:t xml:space="preserve">Tulos</w:t>
      </w:r>
    </w:p>
    <w:p>
      <w:r>
        <w:t xml:space="preserve">Floridan komission mukaan mielenterveysjärjestelmä tarvitsee uudistusta.</w:t>
      </w:r>
    </w:p>
    <w:p>
      <w:r>
        <w:rPr>
          <w:b/>
        </w:rPr>
        <w:t xml:space="preserve">Esimerkki 2.330</w:t>
      </w:r>
    </w:p>
    <w:p>
      <w:r>
        <w:t xml:space="preserve">Kustannuksista ei ole keskusteltu, mitä me aina etsimme ja toivomme, että niistä keskusteltaisiin. Kuten jo todettiin, jutussa selitettiin, että lääke "ei ole taikaluoti. Tutkimus osoitti, että 37 prosenttia naisista, jotka saivat viikoittaisia injektioita, synnytti ennenaikaisesti, kun taas 55 prosenttia naisista, jotka saivat lumelääkettä." Hyvä keskustelu huolenaiheista ja lääkkeen turvallisuuden jatkuvasta seurannasta. Jutussa selitetään, että lääke "ei ole taikaluoti. Tutkimus osoitti, että 37 prosenttia naisista, jotka saivat viikoittaisia injektioita, synnytti ennenaikaisesti, kun taas 55 prosenttia naisista, jotka saivat lumelääkettä." Ei mitään ennenaikaisuuden tai sen seurausten tautimainontaa. March of Dimes -järjestön lääketieteellistä johtajaa lainattiin kauttaaltaan. (Vaikka heidän katsotaankin olevan hyvin progesteronimyönteisiä, mikä ei ole kuluttajien/edunvalvonnan/terveyspolitiikan/äitiyshuollon ryhmien mielipide Yhdistyneessä kuningaskunnassa, Australiassa ja Kanadassa. näissä maissa palveluntarjoajille tehdyt kyselyt saavat yhtenäisesti alhaisen käyttöasteen vastauksia, ja syyksi ilmoitetaan, että tarvitaan lisää tietoa. Vastaavat kyselytutkimukset yhdysvaltalaisille palveluntarjoajille (erikoislääkäreille ja yleislääkäreille) osoittavat, että valtaosa käyttää &gt;70 prosenttia (toisin kuin alhaiset kaksinumeroiset luvut enemmän näyttöön perustuvissa maissa) ja että tehtävän hiipuminen on alkanut. Indikaatioita, joiden osalta sitä ei ole testattu, käytetään Yhdysvalloissa säännöllisesti). Oli ainakin historiallinen näkökulma "viimeiseen lääkkeeseen, jonka uskottiin ehkäisevän ennenaikaisia synnytyksiä - synteettinen estrogeeni nimeltä dietyylistilbesteroli eli DES". Jutun keskiössä on FDA:n hyväksyntä lääkkeelle. Hyvä historiallinen konteksti, jossa selitetään, että "mielenkiintoista kyllä, lääke ei ole uusi - se on vain kulkenut pitkän ja mutkikkaan reitin hyväksyntään". On selvää, että juttu ei perustunut pelkästään uutistiedotteeseen.</w:t>
      </w:r>
    </w:p>
    <w:p>
      <w:r>
        <w:rPr>
          <w:b/>
        </w:rPr>
        <w:t xml:space="preserve">Tulos</w:t>
      </w:r>
    </w:p>
    <w:p>
      <w:r>
        <w:t xml:space="preserve">FDA hyväksyy ensimmäisen lääkkeen ennenaikaisten synnytysten ehkäisemiseksi</w:t>
      </w:r>
    </w:p>
    <w:p>
      <w:r>
        <w:rPr>
          <w:b/>
        </w:rPr>
        <w:t xml:space="preserve">Esimerkki 2.331</w:t>
      </w:r>
    </w:p>
    <w:p>
      <w:r>
        <w:t xml:space="preserve">Myöhäiseen iltaan mennessä Victorian osavaltiossa oli 14 tulipaloa luokiteltu hätätilanteeseen tai evakuointivaroitustasolle, ja New South Walesissa 11 tulipaloa oli luokiteltu hätätilanteeseen, ja yli 150 muuta paloa oli syttynyt eri osavaltioissa. Uusia tulipaloja oli syttynyt, ja toiset olivat rikkoneet eristyslinjoja. "Useat palot ovat yhdistymässä - erittäin voimakkaat, suuret ja voimakkaat palot, jotka aiheuttavat joitakin näistä palojen aiheuttamista ukkosmyrskyistä", Uuden Etelä-Walesin palopalvelun (RFS) päällikkö Shane Fitzsimmons sanoi illalla tiedotustilaisuudessa. "Ja valitettavasti meillä on vielä monta tuntia aikaa näihin kohonneisiin ja vaarallisiin olosuhteisiin."  Meteorologian laitoksen (BOM) mukaan olosuhteet heikkenivät nopeasti, kun puuskittainen etelätuulen muutos työntyi rannikkoa ylöspäin ja tulipalojen savupilvet laukaisivat myrskyjä. Viranomaiset ovat huolissaan siitä, että tulipalot voivat osoittautua pahemmiksi kuin uudenvuodenaattona, jolloin ne polttivat valtavia pusikkoalueita ja pakottivat tuhannet asukkaat ja kesälomailijat hakeutumaan rannoille. Victorian pääministeri Daniel Andrews sanoi, että vaikka olosuhteet olivat vaikeat, palomiesten työtä oli helpottanut se, että kymmenet tuhannet ihmiset olivat noudattaneet evakuointikehotusta. Vahinkoja voidaan arvioida vasta sunnuntaina tai myöhemmin. Pääministeri Scott Morrison arvioi, että syyskuussa alkaneen palokauden aikana on kuollut 23 ihmistä. Niistä kaksitoista on peräisin pelkästään tämän viikon tulipaloista. NSW:n RFS antoi päivityksissä toistuvasti saman tylyn neuvon niille, jotka eivät olleet evakuoineet riskialueita: "On liian myöhäistä lähteä. Etsikää suojaa, kun tulipalo lähestyy."   Asukkaat julkaisivat sosiaalisessa mediassa kuvia, joissa taivas muuttui mustaksi ja punaiseksi tulipalojen savusta ja häikäisystä, myös viktoriaanisessa Mallacootan kaupungissa, jossa noin 1 000 ihmistä evakuoitiin perjantaina meritse. Ensimmäinen näistä evakuoiduista saapui Melbournen lähelle lauantaiaamuna 20 tunnin laivamatkan jälkeen, ja toinen laiva, jossa oli noin 1 000 ihmistä, laskeutui maihin iltapäivällä. Liittovaltion hallitus ilmoitti kutsuvansa ennennäkemättömän määrän armeijan reserviläisiä tukemaan palomiehiä sekä muita resursseja, kuten kolmannen laivaston aluksen, joka on varustettu katastrofi- ja humanitaarista apua varten. Andy Gillham, joka toimi onnettomuuden valvojana viktoriaanisessa Bairnsdalen kaupungissa, sanoi, että alue oli lauantaina välttynyt pahimmilta paloilta, mutta korosti, että tämä oli poikkeuksellinen palokausi. "Normaalina vuonna palokausi alkaisi tammikuun alussa, ja palanut maa-alue on jo lähes miljoona hehtaaria. Tämä on maratontapahtuma, ja odotamme, että meillä on kiire näiden palojen hallinnassa ainakin seuraavat kahdeksan viikkoa", hän sanoi. * Klikkaa linkkejä nähdäksesi NSW:n ja Victorian pelastuspalvelujen lähettämät kartat, joilla ennustetaan tulipalojen leviämistä lauantaina: bit.ly/2QnjU9L ja bit.ly/2sL7dfR Seuraavassa on kohokohtia siitä, mitä eri puolilla Australiaa tapahtuu:  * Lämpötila oli suuressa osassa Sydneyn suurkaupunkialuetta yli 113 astetta, ja Penrithissä lämpötila oli BOM:n mukaan korkeimmillaan 120 astetta. Kansallisessa pääkaupungissa Canberrassa mitattiin hieman kello 16 jälkeen 111,2 asteen lämpötila, joka oli pääministerin mukaan ennätys alueella. *Tulipalojen roihuessa monet kaupungit on eristetty, ja pää- ja pikkutiet on suljettu. Jotkin palot synnyttävät omia myrskyjärjestelmiään, jotka aiheuttavat riskin, että salamaniskut synnyttävät uusia tulipaloja. *Lauantaina myöhäinen etelänpuoleinen tuulenmuutos laski lämpötiloja dramaattisesti, mutta toi mukanaan myös 43-50 mailin tuulenpuuskia tunnissa, jotka saivat aikaan sen, että jotkin suuret palot lähellä Victorian ja Uuden Etelä-Walesin osavaltioiden rajaa yhdistyivät ja vahvistuivat. * Etelä-Australiassa kaksi ihmistä kuoli Kangaroo-saarella, joka on suosittu lomakohde lähellä rannikkoa. Etelä-Australian pääministeri Steven Marshall sanoi, että siellä on palanut yli 247 000 hehtaaria eli noin neljäsosa kokonaispinta-alasta. * Victorian osavaltiossa on edelleen kateissa kuusi ihmistä, kertoi pääministeri Andrews lauantaina, kun perjantaina heitä oli ilmoitettu olevan 28. * Lauantaina keskitytään estämään uusien ihmishenkien menetyksiä, viranomaiset sanoivat. Kansallispuistot on suljettu, ja ihmisiä on kehotettu aiemmin tällä viikolla evakuoimaan suuria osia NSW:n etelärannikosta ja Victorian koillisalueista, jotka ovat Australian kesälomien huippuhetkillä lomailijoiden suosiossa. * Morrison vahvisti, että hänen tammikuun puoliväliin suunniteltu vierailunsa Intiaan ja Japaniin oli siirretty tulipalojen vuoksi. * Yli 13 miljoonaa hehtaaria maata on palanut tällä palokaudella.</w:t>
      </w:r>
    </w:p>
    <w:p>
      <w:r>
        <w:rPr>
          <w:b/>
        </w:rPr>
        <w:t xml:space="preserve">Tulos</w:t>
      </w:r>
    </w:p>
    <w:p>
      <w:r>
        <w:t xml:space="preserve">Pensaspalot riehuvat hallitsemattomina Kaakkois-Australiassa.</w:t>
      </w:r>
    </w:p>
    <w:p>
      <w:r>
        <w:rPr>
          <w:b/>
        </w:rPr>
        <w:t xml:space="preserve">Esimerkki 2.332</w:t>
      </w:r>
    </w:p>
    <w:p>
      <w:r>
        <w:t xml:space="preserve">Osavaltion terveysviranomaiset kertoivat tiistaina, että laboratoriokokeissa selvitetään, kantavatko kerätyt peurapunkit Lymen tautia aiheuttavia bakteereja. Punkkeja löydettiin Douglasin, Sarpyn ja Saundersin piirikunnista. Lymen tauti voi aiheuttaa kuumetta, päänsärkyä, väsymystä ja ihottumaa. Terveysviranomaiset sanovat, että useimmat ihmiset toipuvat täysin, vaikka joillekin voi jäädä nivelkipuja, joita voidaan hoitaa lääkkeillä. Nebraskan terveysviranomaiset eivät ole vielä vahvistaneet yhtään osavaltiosta peräisin olevaa borrelioositapausta.</w:t>
      </w:r>
    </w:p>
    <w:p>
      <w:r>
        <w:rPr>
          <w:b/>
        </w:rPr>
        <w:t xml:space="preserve">Tulos</w:t>
      </w:r>
    </w:p>
    <w:p>
      <w:r>
        <w:t xml:space="preserve">Itä-Nebraskassa esiintyy hirvieläinpunkkeja, jotka voivat levittää Lymen tautia.</w:t>
      </w:r>
    </w:p>
    <w:p>
      <w:r>
        <w:rPr>
          <w:b/>
        </w:rPr>
        <w:t xml:space="preserve">Esimerkki 2.333</w:t>
      </w:r>
    </w:p>
    <w:p>
      <w:r>
        <w:t xml:space="preserve">Vuoden 2016 lopulla verkossa alkoi liikkua kuvia (joihin ei usein liittynyt mitään selittävää uutista), joissa väitettiin, että Kalifornian ikoninen Hollywood-kyltti oli muutettu lukemaan "Hollyweed" (oletettavasti kunnianosoituksena osavaltion äskettäiselle Proposition 64 -ehdotukselle, jolla laillistettiin marihuanan vapaa-ajan käyttö vuonna 2018). Koska internetistä löytyy jatkuvasti paljon humoristisia digitaalisesti luotuja kuvia, epäileväinen sosiaalisen median yleisö ei ollut varma, oliko "Hollyweed"-kuva yksi niistä hauskoista, mutta ei todellisista valokuvista, jotka leviävät tiettynä päivänä. Oli kuitenkin totta, että kyltti muutettiin hetkeksi lukemaan "Hollyweed" 31. joulukuuta 2016 vastaisena yönä, ja paikalliset uutistoimistot uutisoivat tapahtumasta laajasti: Viranomaiset sanovat, että joku onnistui muuttamaan kuuluisan Hollywood-kyltin lukemaan "Hollyweed" yön yli tapahtuneessa tunkeutumisessa. Ylikonstaapeli Guy Juneau Los Angelesin poliisilaitoksen turvallisuuspalveluista kertoi, että tapaus kehittyi noin keskiyöllä sen jälkeen, kun jännitystä etsivä kiipesi vuorelle ja heitti kaksi pressua "O-kirjainten" päälle, jotta ne näyttäisivät "E-kirjaimilta". Tapaus tallentui kaupungin valvontakameroihin. Australiasta saapunut Perrot'n perhe kertoi huomanneensa kyltin hotellista käsin. Tuolloin siinä luki "Hollywoed", kun kaupungin puistonvartijat olivat vaihtamassa sitä takaisin. "Katsoimme ulos tänä aamuna, ja Hollywoodissa, kaksois-O:ssa, oli itse asiassa vain yksi E jäljellä", Lia Perrot sanoi. Kyltissä luki taas "Hollywood" kello 10.45 [seuraavana aamuna]. On edelleen epäselvää, kuka oli osallisena tapaukseen, jota tutkitaan Los Angelesin poliisin mukaan rikkomuksena tunkeutumisesta. Los Angelesin televisioaseman KCAL:n mukaan kepponen ei ollut ensimmäinen kerta, kun kylttiä muutettiin (eikä ensimmäinen tapaus, jossa se muutettiin "Hollyweediksi"): Julkaistujen raporttien mukaan Danny Finegood -niminen mies muutti kyltin 1. tammikuuta 1976 lukemaan "Hollyweed", samana päivänä kun marihuanalaki tuli voimaan. Marraskuussa [2016] Kalifornian äänestäjät hyväksyivät ehdotuksen 64, joka laillisti marihuanan virkistyskäytön. Se oli yksi useista kerroista, kun Finegood muutti kylttiä. Vuonna 1979 hän muutti sen pääsiäisen kunniaksi lukemaan "Holywood". Iran-Contra-kuulustelujen aikana 1980-luvulla hän muutti sen muotoon "Ollywood" pilkatakseen everstiluutnantti Oliver Northia. Kuvia pilasta levisi sosiaalisissa verkostoissa: Hollyweed!!! Luulen, että turvallisuusjoukot ottivat viime yönä vapaata Hollywoodissa... pic.twitter.com/ycQXXzjsyjG - Sd3gaughC (@Sd3gaughC) 1. tammikuuta 2017 Hollywood-kyltti juuri nyt pic.twitter.com/wHNRir6KHL - Vsauce (@tweetsauce) 1. tammikuuta 2017 Mitä vittua. #hollyweed pic.twitter.com/KzNYeEib3A - Adam Singer (@singy) January 1, 2017 Samoin kyltin restauroinnin dokumentoinnista raportoitiin samanaikaisesti:   PÄIVITYS: Miehistöt ovat palauttaneet Hollywood-kyltin, joka muutettiin yön aikana lukemaan "Hollyweed". #LIVE @ https://t.co/w3oJ4nTd1g pic.twitter.com/yKiufGQhku - CBS Los Angeles (@CBSLA) January 1, 2017</w:t>
      </w:r>
    </w:p>
    <w:p>
      <w:r>
        <w:rPr>
          <w:b/>
        </w:rPr>
        <w:t xml:space="preserve">Tulos</w:t>
      </w:r>
    </w:p>
    <w:p>
      <w:r>
        <w:t xml:space="preserve">"Pilailijat muuttivat hetkeksi Kalifornian ikonisen ""Hollywood"" -kyltin lukemaan ""Hollyweed"".</w:t>
      </w:r>
    </w:p>
    <w:p>
      <w:r>
        <w:rPr>
          <w:b/>
        </w:rPr>
        <w:t xml:space="preserve">Esimerkki 2.334</w:t>
      </w:r>
    </w:p>
    <w:p>
      <w:r>
        <w:t xml:space="preserve">"Jutussa ei mainita testin kustannuksia. Koska suurimman osan kustannuksista maksaa potilas eikä vakuutusyhtiö, tämä on kuluttajalle elintärkeää tietoa. Jutussa esitetään riittävällä tavalla hoidon hyödyt. Koska tässä tutkimuksessa ei ollut vertailuryhmää, seulontaa ei voida suoraan verrata siihen, että seulontaa ei olisi tehty - ja juttu selittää tämän. Lisäksi jutussa huomautetaan aivan oikein, että tutkimuksessa tarkasteltiin 10 vuoden elossaoloaikaa (vaikka tutkimuksessa seurattiin potilaita keskimäärin vain kolme vuotta ja 10 vuoden elossaoloaika arvioitiin) eikä kuolleisuutta, jolloin jää avoimeksi kysymys siitä, pidentääkö seulonta todella elämää vai aikaistetaanko sillä vain diagnoosiaikaa (tilanne tunnetaan nimellä lead-time bias). Jutussa mainitaan, että epänormaalit skannaukset voivat johtaa biopsioihin ja että skannauksissa voidaan havaita syöpiä, jotka ""kasvavat niin hitaasti, etteivät ne koskaan aiheuta terveysongelmaa"". Jutussa olisi pitänyt mainita myös säteilyaltistus mahdollisena haittana ja kuvata väärien positiivisten testitulosten seurauksia. Jutussa kuvataan asianmukaisesti nykyisen tutkimuksen rakenne ja huomautetaan hyvin asianmukaisesti sen rajoituksista, kuten kontrollien puuttumisesta ja 10 vuoden elossaolon käyttämisestä tuloksena kuolleisuuden sijasta. Nämä ovat hyvin tärkeitä varoituksia. Koska jutussa kuvataan tarkasti keuhkosyövän esiintyvyys ja vakavuus, siinä vältetään sairauden lietsominen. Jutussa siteerataan useita riippumattomia lähteitä, mikä tuo tarinaan kaivattua tasapainoa. Jutussa mainitaan röntgensäteily ja seulomattomuus vaihtoehtona tietokonetomografialle. Jutussa ei käsitellä sitä, ovatko keuhkosyöpäseulonnat saatavilla tai kuinka laajalti seulontaskannereita on mahdollisesti saatavilla. Jutussa olisi pitänyt mainita, että yksityiset seulontakeskukset ja jotkin sairaalat mainostavat testejä, mutta vakuutukset eivät yleensä kata niitä. Jutussa todetaan, että keuhkosyövän seulonta ei ole uusi ajatus, mutta seulonta tietokonetomografialla on suhteellisen uusi. Koska jutussa siteerataan useita riippumattomia lähteitä, lukija voi olettaa, että juttu ei perustunut lehdistötiedotteeseen ainoana tietolähteenä."</w:t>
      </w:r>
    </w:p>
    <w:p>
      <w:r>
        <w:rPr>
          <w:b/>
        </w:rPr>
        <w:t xml:space="preserve">Tulos</w:t>
      </w:r>
    </w:p>
    <w:p>
      <w:r>
        <w:t xml:space="preserve">Syöpätutkimus löytää lupauksia tupakoitsijoiden CAT-skannauksista</w:t>
      </w:r>
    </w:p>
    <w:p>
      <w:r>
        <w:rPr>
          <w:b/>
        </w:rPr>
        <w:t xml:space="preserve">Esimerkki 2.335</w:t>
      </w:r>
    </w:p>
    <w:p>
      <w:r>
        <w:t xml:space="preserve">Harvinainen sairaus voi johtaa hermojen ja lihasten hallinnan menettämiseen, ja se voi lopulta johtaa kuolemaan. "Tämä on valtava edistysaskel Connecticutin kansanterveydelle", sanoi kansanterveysministeriön komissaari Renée D. Coleman-Mitchell. "Vastasyntyneiden seulonta antaa lääketieteelliselle yhteisölle mahdollisuuden diagnosoida harvinainen ja mahdollisesti kuolemaan johtava geneettinen häiriö, kuten spinaalinen lihasatrofia, ennen kuin oireet ovat näkyvissä. Se antaa myös lääkäreille mahdollisuuden suositella parasta mahdollista hoitosuunnitelmaa perheille ja heidän lapsilleen." Arvioiden mukaan SMA:ta sairastaa yksi 11 000 Connecticutin asukkaasta. Vuonna 2019 hyväksytyn osavaltion lainsäädännön mukaan DPH:n on suoritettava vastasyntyneiden seulonta häiriön varalta, joka lisättiin hiljattain liittovaltion vastasyntyneiden ja lasten perinnöllisiä sairauksia käsittelevän neuvoa-antavan komitean suositeltuun yhtenäiseen seulontapaneeliin. SMA:ta on erityyppisiä. Useimmilla lapsilla on SMA tyyppi 1, joka aiheuttaa heikkoutta ja voi ilman hoitoa pahentua nopeasti ja johtaa kuolemaan. Parannuskeinoa ei ole, mutta uudet hoidot voivat hidastaa tai estää oireiden pahenemisen.</w:t>
      </w:r>
    </w:p>
    <w:p>
      <w:r>
        <w:rPr>
          <w:b/>
        </w:rPr>
        <w:t xml:space="preserve">Tulos</w:t>
      </w:r>
    </w:p>
    <w:p>
      <w:r>
        <w:t xml:space="preserve">Connecticut testaa nyt vastasyntyneitä harvinaisen geneettisen häiriön varalta.</w:t>
      </w:r>
    </w:p>
    <w:p>
      <w:r>
        <w:rPr>
          <w:b/>
        </w:rPr>
        <w:t xml:space="preserve">Esimerkki 2.336</w:t>
      </w:r>
    </w:p>
    <w:p>
      <w:r>
        <w:t xml:space="preserve">Ihmisen aiheuttama ilmaston lämpeneminen aiheuttaa jo nyt haittaa kansanterveydelle eri puolilla maailmaa: ripulitaudit, vaarallisemmat helleaallot, ilmansaasteet ja hyttysten levittämät taudit, kuten denguekuume ja malaria, lisääntyvät, todetaan lääketieteen aikakauslehti The Lancetissa keskiviikkona julkaistussa vuotuisessa ilmastonmuutosta ja terveyttä käsittelevässä raportissa. Raportti ja sen laatijat sanoivat kuitenkin olevansa huolissaan siitä, että maailman nuorimpien ihmisten terveys heikkenee tulevaisuudessa entisestään, jos lämpöä sitovien kaasujen päästöjä ei hillitä. "Tänään syntynyt lapsi altistuu elämänsä aikana yhä useammille haitoille, joita minä en kokenut", sanoi tutkimuksen toinen kirjoittaja tohtori Renee Salas, bostonilainen päivystyslääkäri ja Harvardin professori. "En voi kuvitella suurempaa terveydellistä hätätilannetta", Salas sanoi. Jo nyt niiden päivien määrä, jolloin olosuhteet ovat otolliset veden välityksellä leviävän Vibrio-bakteerin, joka on merkittävä invalidisoivan ripulin aiheuttaja, leviämiselle, on kaksinkertaistunut vuodesta 1980, ja viime vuosi oli toiseksi korkein kaikkien aikojen ennätys, raportissa todetaan. Lämpenevän ilmaston vuoksi 29 prosenttia Yhdysvaltojen rannikosta on alttiimpi Vibriolle. Raportin mukaan myös Vibrion koleraversio on lisääntynyt lähes 10 prosenttia. Raportin mukaan yhdeksän kymmenestä tärkeimmästä vuodesta, jolloin olosuhteet olivat otollisimmat denguekuumeen leviämiselle, on tapahtunut vuoden 2000 jälkeen. Raportin mukaan nämä taudit iskevät voimakkaammin lapsiin. Lapset, vanhukset, köyhät ja sairaat kärsivät eniten äärimmäisen kuumuuden aikana vaarallisesta ylikuumenemisesta, hengityselinsairauksista ja munuaisongelmista. "Lapset ovat kaikkein haavoittuvimpia. He kantavat suurimman osan ilmastonmuutoksen aiheuttamasta taakasta", totesi australialainen päivystyslääkäri ja maailmanlaajuisen raportin pääkirjoittaja Nick Watts. "Heidän terveytensä kärsii ilmastonmuutoksesta aivan eri tavalla." Vaikka lääketiede ja kansanterveys ovat parantuneet vuosikymmenten aikana, minkä ansiosta ihmiset voivat elää pidempään, ilmastonmuutos "uhkaa heikentää kaikkia saavutuksiamme", Salas sanoi. Tohtori Cindy Parker, ympäristöterveyden professori Johns Hopkinsin yliopistosta, kehui vertaisarvioitua raporttia, johon hän ei osallistunut, mutta hän pelkäsi, että keskittyminen jo tapahtuneisiin terveysvaikutuksiin vähentää tulevaisuuden kiireellisyyttä. "Ilmastonmuutos on riskinvahvistin", Parker sanoi sähköpostitse. Niin pahoja kuin terveysongelmat ovatkin, kun niihin lisätään ilmastonmuutoksen aiheuttama veden ja ruoan puute, yhteiskunnalliset levottomuudet ja konfliktit lisääntyvät kaikkialla maailmassa, mikä vaikuttaa epäsuorasti myös Yhdysvaltoihin, Parker sanoi. Päivystyslääkärinä Salas sanoi, että muuttuvan ilmaston vuoksi kauemmaksi leviävät taudit, kuten borrelioosi, ovat asia, joka hänen on otettava huomioon potilaita hoitaessaan. Heinäkuussa päivystysvuoron aikana Salas näki lämpöaallon aikana iäkkään miehen, jonka ruumiinlämpö oli 106 astetta. Ambulanssimiehistön mukaan mies asui julkisten asuntojen ylimmässä kerroksessa, jossa ei ollut ilmastointia, ja kun he avasivat oven, "heihin iski kuumuusaalto". Salas pystyi pelastamaan hänet. Lääkärinä hän joutuu kuitenkin kamppailemaan sellaisten tapausten kanssa, joissa potilasta ei voida hoitaa, kuten aivojen sisällä tapahtuvan tuhoisan verenvuodon kanssa. Ilmastonmuutoksen aiheuttamien terveysongelmien osalta hän sanoi, että lääke on hiilen, öljyn ja kaasun poltosta peräisin olevien lämpöä vangitsevien kaasujen päästöjen lopettaminen. "Emme voi 'lääkäröidä' tietämme ulos tästä", sanoi tohtori Georges Benjamin, Amerikan kansanterveysyhdistyksen toimitusjohtaja, joka ei osallistunut tutkimukseen mutta kehui sitä. "Meidän on puututtava ilmastonmuutoksen perimmäisiin syihin." ___ Seuraa Seth Borensteinia Twitterissä osoitteessa @borenbears . ___ Associated Pressin terveys- ja tiedeosasto saa tukea Howard Hughes Medical Instituten tiedekasvatusosastolta. AP on yksin vastuussa kaikesta sisällöstä.</w:t>
      </w:r>
    </w:p>
    <w:p>
      <w:r>
        <w:rPr>
          <w:b/>
        </w:rPr>
        <w:t xml:space="preserve">Tulos</w:t>
      </w:r>
    </w:p>
    <w:p>
      <w:r>
        <w:t xml:space="preserve">Lääkärit: Lääkärit: Lämmin maailma on lapsille epäterveellisempi paikka.</w:t>
      </w:r>
    </w:p>
    <w:p>
      <w:r>
        <w:rPr>
          <w:b/>
        </w:rPr>
        <w:t xml:space="preserve">Esimerkki 2.337</w:t>
      </w:r>
    </w:p>
    <w:p>
      <w:r>
        <w:t xml:space="preserve">Tutkijat eri puolilla maailmaa pyrkivät kehittämään mahdollisia hoitoja tai rokotteita hengitystiesairautta vastaan, joka on tappanut lähes 47 000 ihmistä ja tartuttanut lähes miljoona ihmistä vain muutamassa kuukaudessa. Yhdysvalloissa sijaitsevan Pittsburghin yliopiston lääketieteellisen tiedekunnan työryhmä kertoi, että he pystyivät kehittämään nopeasti mahdollisen COVID-19-rokotteen sen jälkeen, kun he olivat työskennelleet muiden vakavaa akuuttia hengitystieoireyhtymää (SARS) ja Lähi-idän hengitystieoireyhtymää (MERS) aiheuttavien koronavirusten parissa. "Nämä kaksi virusta, jotka ovat läheistä sukua SARS-CoV-2:lle (COVID-19-pandemiaa aiheuttavalle uudelle koronavirukselle), opettavat meille, että eräs tietty proteiini, jota kutsutaan piikkiproteiiniksi, on tärkeä immuniteetin synnyttämisessä virusta vastaan", sanoi Andrea Gambotto, apulaisprofessori Pittsburghissa. "Tiesimme tarkalleen, missä tätä uutta virusta vastaan oli taisteltava."  Kun rokotteen prototyyppiä testattiin hiirillä - jota tutkijat kutsuivat nimellä PittCoVacc - se tuotti kahden viikon kuluessa "vasta-aineiden vyöryn" uutta koronavirusta vastaan. Pittsburghin tutkijat varoittivat, että koska eläimiä ei ole vielä seurattu kovin pitkään, on liian aikaista sanoa, kestääkö immuunivaste COVID-19:tä vastaan ja kuinka kauan. He sanoivat kuitenkin, että hiirillä tehdyissä vastaavissa kokeellisissa testeissä, joissa käytettiin heidän kokeellista MERS-rokotettaan, tuotettiin riittävästi vasta-aineita, jotta virus voitiin neutralisoida ainakin vuoden ajan. Toistaiseksi SARS-CoV-2 -rokotettujen eläinten vasta-ainetasot näyttävät noudattavan samaa suuntausta, he sanoivat vertaisarvioidussa tutkimuksessa EBioMedicine-lehdessä. Ryhmä sanoi toivovansa voivansa aloittaa rokotekandidaatin testaamisen ihmisillä kliinisissä tutkimuksissa lähikuukausina. Potentiaalisessa rokotteessa käytetään neulalaikkumallia, jota kutsutaan mikroneulasarjatekniikaksi, sen mahdollisen tehon lisäämiseksi. Tämä array on sormenpään kokoinen laastari, joka koostuu 400 pienestä neulasta, jotka on valmistettu sokerista ja piikkiproteiinista, Gambotto selitti. Se on suunniteltu toimittamaan piikkiproteiinipalat ihoon, jossa immuunireaktio on voimakkain.</w:t>
      </w:r>
    </w:p>
    <w:p>
      <w:r>
        <w:rPr>
          <w:b/>
        </w:rPr>
        <w:t xml:space="preserve">Tulos</w:t>
      </w:r>
    </w:p>
    <w:p>
      <w:r>
        <w:t xml:space="preserve">Potentiaalinen COVID-19-rokote osoittautui lupaavaksi hiiritutkimuksessa.</w:t>
      </w:r>
    </w:p>
    <w:p>
      <w:r>
        <w:rPr>
          <w:b/>
        </w:rPr>
        <w:t xml:space="preserve">Esimerkki 2.338</w:t>
      </w:r>
    </w:p>
    <w:p>
      <w:r>
        <w:t xml:space="preserve">Yhdysvaltain elintarvike- ja lääkeviraston osittainen pidättäytyminen niin sanotusta STRONG-tutkimuksesta vaikuttaa enintään viisivuotiaisiin selkäydinlihasatrofiaa (SMA) sairastaviin potilaisiin, jotka saisivat suuremman annoksen geenihoitoa selkäydininfuusion kautta. Kielto annettiin sen jälkeen, kun Novartis kertoi terveysviranomaisille eläinkokeessa saaduista tuloksista, jotka osoittivat dorsaalijuuren ganglioiden (DRG) mononukleaaristen solujen tulehdusta, joka on neurologinen sairaus, johon joskus liittyy hermovaurio tai hermojen menetys. Novartisin osakkeet laskivat 1 % kello 0715 GMT, kun taas muut eurooppalaiset lääkevalmistajat nousivat. Analyytikot sanoivat, että tarvitaan lisätietoja sen arvioimiseksi, voivatko nämä löydökset vaikuttaa Zolgensman pitkän aikavälin näkymiin. "Meidän on ymmärrettävä paremmin, mitkä ovat ongelmat ja onko todella olemassa läpivalaisu ihmiskokeeseen", Vontobelin analyytikko Stefan Schneider sanoi. Novartis sanoi tekevänsä yhteistyötä sääntelyviranomaisten kanssa toivoen, että pidätys vapautettaisiin. Zolgensma, jonka 2,1 miljoonan dollarin listahinta tekee siitä maailman kalleimman hoidon, on jo hyväksytty enintään kaksivuotiaille lapsille, joilla on kuolemaan johtava lihasten rappeutumissairaus, ja se annetaan infuusiona pienten potilaiden suoneen. Lääkkeen myynti oli 160 miljoonaa dollaria sen ensimmäisellä täydellä vuosineljänneksellä. STRONG-tutkimuksen on tarkoitus tukea sen laajennettua hyväksyntää vanhemmille lapsille, jolloin Novartis kilpailisi myös Biogenin Spinrazan kanssa, joka on jo markkinoilla, ja Rochen tutkittavan risdiplamin kanssa, jolle on tarkoitus hakea hyväksyntää tänä vuonna. Rochen osakkeet nousivat 0,7 %. "Tässä prekliinisessä eläinkokeessa havaitun DRG-tulehduksen kliinistä merkitystä ei tunneta, eikä sitä ole havaittu aiemmissa eläinkokeissa", Novartis sanoi lausunnossaan. "Työskentelemme terveysviranomaisten kanssa vahvistaaksemme lisäohjeita kliinisille tutkijoille."  FDA:n osittainen pidättäytyminen pysäyttää niiden potilaiden rekisteröinnin, jotka saavat suuremman annoksen Zolgensmaa, joka tunnetaan myös nimellä AVXS-101, selkäydininfuusiona eli intratekaalisena antona. STRONG-tutkimuksen matala- ja keskiannososuudet on jo saatu päätökseen, samoin kuin välitulosten esittäminen. "Huomionarvoista on, että olemme saaneet päätökseen kaikkien tähän mennessä saatavilla olleiden lähteiden ihmisten turvallisuustietojen perusteellisen tarkastelun, eikä aistimusmuutoksiin liittyviä haittavaikutuksia ole havaittu, Novartis sanoi.</w:t>
      </w:r>
    </w:p>
    <w:p>
      <w:r>
        <w:rPr>
          <w:b/>
        </w:rPr>
        <w:t xml:space="preserve">Tulos</w:t>
      </w:r>
    </w:p>
    <w:p>
      <w:r>
        <w:t xml:space="preserve">FDA keskeytti Novartisin Zolgensma-tutkimuksen turvallisuuskysymysten vuoksi.</w:t>
      </w:r>
    </w:p>
    <w:p>
      <w:r>
        <w:rPr>
          <w:b/>
        </w:rPr>
        <w:t xml:space="preserve">Esimerkki 2.339</w:t>
      </w:r>
    </w:p>
    <w:p>
      <w:r>
        <w:t xml:space="preserve">Jutussa otetaan harvinainen askel ja puhutaan kustannuksista kolmesta eri näkökulmasta. Lääkärin kustannukset. Potilaan kustannukset. Ja kustannukset vakuutuksenantajille. "Lääkärit maksavat 7 500 dollarin kertamaksun laitteen vuokraamisesta ja koulutuksesta. Potilaat maksavat MelaFind-skannauksesta 150 dollaria omasta pussistaan, mikä analyytikkojen mukaan saattaa rajoittaa laitteen käyttöä varakkaampiin potilaisiin, jotka ovat valmiita maksamaan ylimääräistä uusimmasta lääketieteellisestä hoidosta. Mela Sciences aikoo pyytää vakuutusyhtiöitä kattamaan laitteen vasta vuosien kuluttua, kun se on yleistynyt. Juttu osoittaa, että laite on melko tehokas syöpämuutosten löytämisessä. "Viime vuonna julkaistussa yhtiön sponsoroimassa tutkimuksessa, johon osallistui noin 1 300 potilasta, joista osalla oli useita kasvaimia, lääkärit raportoivat, että MelaFind ehdotti oikein koepaloja 125:lle 127 melanoomasta, jotka lääkärit olivat poistaneet." Se on hieman hämmentävää, mutta jutussa kerrotaan, että laite tekee myös liian usein väärän päätöksen ja antaa liikaa vääriä positiivisia tuloksia. "Laite ei kuitenkaan hälyttänyt muista kuin melanoomakasvaimista vain noin 10 prosentissa tapauksista; se oli silti parempi kuin tutkimukseen osallistuneet lääkärit, jotka sulkivat melanooman oikein pois keskimäärin alle 4 prosentissa tällaisista tapauksista." Pelkästään väärien positiivisten ja väärien negatiivisten tulosten esittäminen olisi ollut lukijoille hyödyllisempää. Olisimme halunneet nähdä hieman enemmän tietoa laitteesta tehdystä viimeisimmästä tutkimuksesta, mutta jutussa oli riittävästi tietoa, jotta lukijat tietäisivät, että tässä tapauksessa todisteet eivät ole vielä aivan vakiintuneet. Jutussa sanotaan esimerkiksi, että "MelaFind kävi läpi kiistanalaisen, vuosia kestäneen Food and Drug Administrationin tarkastelun, joka alun perin hylkäsi laitteen ja totesi, että se voisi "mahdollisesti aiheuttaa enemmän haittaa kuin hyötyä". '" Myöhemmin todetaan, että "FDA:n vaatima seurantatutkimus auttaisi määrittämään, kuinka paljon hyötyä MelaFindistä on potilaille". Jutussa sekä annetaan laajempi konteksti melanoomasta että huolehditaan siitä, että asianmukainen potilasryhmä määritellään tarkasti. Toisessa kappaleessa sanotaan: "Laite on hyväksytty vain ihotautilääkäreille ja vain käytettäväksi kasvaimiin, joissa ei ole selviä merkkejä syövästä mutta joissa on kuitenkin yksi tai kaksi huolestuttavaa piirrettä." Siinä sanotaan myös: "Lähes kaikki varhaisvaiheen melanoomaan sairastuneet potilaat voidaan hoitaa ja parantaa, mutta 85 prosenttia myöhäisvaiheen melanoomaan sairastuneista potilaista kuolee siihen viiden vuoden kuluessa." Jutussa olisi voitu todeta selvemmin, että vaikka monilla diagnosoidaan melanooma, vain pieni osa todella kuolee siihen. Myöhäisvaiheen tapaukset ovat vain pieni murto-osa kaikista tapauksista. Jutussa ei käytetä todella riippumatonta lähdettä, koska kaikilla näyttää olevan jonkinlainen ristiriita, mutta tämä on myös yksi jutun vahvuuksista. Harvoin olemme nähneet konflikteja esitettävän näin yksityiskohtaisesti. Jutussa esimerkiksi kerrotaan, että tohtori Leonard Goldberg on "ihotautilääkäri Texasin lääketieteellisessä keskuksessa ja varapuheenjohtaja ihosyöpäsäätiössä (Skin Cancer Foundation), joka on tautitietoisuutta edistävä ryhmä, joka ottaa vastaan lahjoituksia aurinkovoiteiden valmistajilta". Jutussa verrataan laitetta kauttaaltaan kliinikoihin ja osoitetaan selvästi, että ihotautilääkärit ovat edelleen ne, joilla on paras auktoriteetti tällä alalla. Jutussa sanotaan selvästi, että laitteita ei tällä hetkellä ole saatavilla useimmilla alueilla. "Mutta älä odota näkeväsi MelaFind-laitetta seuraavalla lääkärikäynnilläsi. Yhtiö suunnittelee rajoitettua käyttöönottoa ensi vuonna vain 200 ihotautilääkärille itärannikolla, joiden kaikkien on läpäistävä yhtiön koulutus ennen kuin he voivat aloittaa laitteen käytön." Jutussa sanotaan, että laite on "ensimmäinen laatuaan", mutta siinä myös selitetään, että se on hyväksytty käytettäväksi vain osalla potilaista ja että vielä on tehtävä paljon työtä. Juttu ei perustu lehdistötiedotteeseen.</w:t>
      </w:r>
    </w:p>
    <w:p>
      <w:r>
        <w:rPr>
          <w:b/>
        </w:rPr>
        <w:t xml:space="preserve">Tulos</w:t>
      </w:r>
    </w:p>
    <w:p>
      <w:r>
        <w:t xml:space="preserve">Uusi laite käyttää valoa melanooman seulontaan</w:t>
      </w:r>
    </w:p>
    <w:p>
      <w:r>
        <w:rPr>
          <w:b/>
        </w:rPr>
        <w:t xml:space="preserve">Esimerkki 2.340</w:t>
      </w:r>
    </w:p>
    <w:p>
      <w:r>
        <w:t xml:space="preserve">Indian Valley Local Schools Tuscarawasin piirikunnassa lähetti lauantaina vanhemmille kirjeen, jossa sanottiin, että oppilaan bussi, koulun vessat ja muut pinnat koulun sisällä desinfioidaan. Oppilasta ei ole tunnistettu. Tuscarawasin piirikunnan terveysvirasto kertoi verkkosivuillaan antamassaan lausunnossa, että viranomaiset saivat perjantaina tietää, että eräs oppilas oli kuollut todennäköiseen aivokalvontulehdukseen. Terveysosaston mukaan bakteerien aiheuttaman aivokalvontulehduksen oireet voivat ilmaantua nopeasti ja edetä nopeasti. Oireita ovat muun muassa kuume, vilunväristykset, päänsärky ja jäykkä niska. Terveysosasto ottaa yhteyttä kaikkiin, jotka olivat äskettäin läheisessä kosketuksessa opiskelijan kanssa.</w:t>
      </w:r>
    </w:p>
    <w:p>
      <w:r>
        <w:rPr>
          <w:b/>
        </w:rPr>
        <w:t xml:space="preserve">Tulos</w:t>
      </w:r>
    </w:p>
    <w:p>
      <w:r>
        <w:t xml:space="preserve">Ohion lukio suljetaan todennäköisen aivokalvontulehdustapauksen jälkeen.</w:t>
      </w:r>
    </w:p>
    <w:p>
      <w:r>
        <w:rPr>
          <w:b/>
        </w:rPr>
        <w:t xml:space="preserve">Esimerkki 2.341</w:t>
      </w:r>
    </w:p>
    <w:p>
      <w:r>
        <w:t xml:space="preserve">Ryhmä edistää kotoperäisten puiden istuttamista keskellä valtakunnallista pyrkimystä korvata vieraslajit alkuperäisillä lajeilla kuivuuden ja ilmastonmuutoksen torjumiseksi. Viime vuonna Kapkaupunki kärsi pahimmasta kuivuudesta vuosisataan, ja vesi oli vähällä loppua, minkä vuoksi viranomaiset joutuivat määräämään ankaran veden säännöstelyn ja perustamaan julkisia vesipisteitä. Pelästyneet yritykset sijoittivat 3,7 miljoonaa dollaria rahastoon, jonka tarkoituksena on hävittää Kapkaupungin ympäristössä kasvavat vierasperäiset, vettä nielevät puut, ja tämä lisäisi vesivarastoja miljardeilla litroilla vettä. Aktivisti ja puunviljelijä Siyabulela Sokomani, joka juoksee kantaen villiä oliivia, kertoi, että kaveriporukka kerää rahaa istuttaakseen 2 000 puuta Khayelitshaan, yhteen Kapkaupungin suurimmista townshopeista, josta monet heistä ovat kotoisin. 34-vuotias yrittäjä kävi siellä koulua ja sai innoituksen opettajalta, joka perusti ympäristökerhon. "Townshipissa, jossa kasvoin, ei ollut puita", hän sanoi. Nyt Sokomanilla on tatuointeja, joissa hänen suosikkipuunsa - korallipuu, Speckboom ja akaasia - kiemurtelevat hänen olkapäänsä yli. Speckboom on Sokomanin Shoots and Roots -taimitarhan suosikki. Spekboom voi kasvaa lähes missä tahansa, ja se imee hiilidioksidia ilmakehästä nopeammin kuin useimmat muut puut kuivissa olosuhteissa, YK:n mukaan. Viime vuonna Sokomani palasi koululleen istuttamaan 67 puuta Mandelan päivänä, mikä symboloi Mandelan 67 vuotta julkisessa palveluksessa. Hän oli mukana perustamassa vuonna 2017 Township Farmersia, joka opettaa lapsille maataloutta ja istuttaa puita kouluihin. Vuodesta 2001 vuoteen 2018 Etelä-Afrikka menetti 1,34 miljoonaa hehtaaria puustoa, mikä vastaa 22 prosentin vähennystä vuodesta 2000, kertoo Washingtonissa toimivan World Resource Instituten johtama Global Forest Watch -seurantajärjestö.</w:t>
      </w:r>
    </w:p>
    <w:p>
      <w:r>
        <w:rPr>
          <w:b/>
        </w:rPr>
        <w:t xml:space="preserve">Tulos</w:t>
      </w:r>
    </w:p>
    <w:p>
      <w:r>
        <w:t xml:space="preserve">Jos maraton ei ole jo tarpeeksi rankka: kiinnitä puu selkääsi.</w:t>
      </w:r>
    </w:p>
    <w:p>
      <w:r>
        <w:rPr>
          <w:b/>
        </w:rPr>
        <w:t xml:space="preserve">Esimerkki 2.342</w:t>
      </w:r>
    </w:p>
    <w:p>
      <w:r>
        <w:t xml:space="preserve">"Sheboyganin uhmakas pormestari Bob Ryan - jonka alkoholiongelmat ovat herättäneet kansalaisten halveksuntaa, nöyryytystä YouTubessa ja Jay Lenon pilkkaa - sanoo, että hänestä tulisi ainutlaatuinen hahmo Wisconsinin hallinnon historiassa, jos hänen yhteisneuvostonsa onnistuu erottamaan hänet virastaan. Wisconsinissa käytiin kesällä 2011 yhdeksän historiallisen muistutusvaalin sarja. Äänestäjät syrjäyttivät kaksi republikaanista osavaltion senaattoria. Ryan, jonka kaupunki kutsuu itseään maailman bratwurstipääkaupungiksi, väittää kuitenkin, että hänen erottamisensa olisi ainutlaatuista - osittain siksi, että siihen ei liittyisi muistutusta. Sheboyganin kaupunginvaltuusto käynnisti 15. elokuuta 2011 prosessin, jonka avulla Ryan, joka on vastustanut eronpyyntöjä, voitaisiin lopulta erottaa virastaan. Sheboygan Pressin artikkelin ja Sheboyganin kaupungin asianajajan Steve McLeanin mukaan Ryan joutuisi käytännössä oikeuteen, jossa neuvosto toimisi tuomarina ja valamiehistönä. Ryan esitti vaatimuksensa kaupunginvaltuutetuille 15. elokuuta pidetyssä valtuuston kokouksessa, kertoo Green Bayn WBAY-TV. ""Tämä koko juttu haisee. Jos haluatte erottaa minut virastani, aloittakaa kaikin keinoin muistutus", hän sanoi." ""Jos haluatte lähteä tälle tielle, se ei ole uhkaus, se on tosiasia, sitä ei ole koskaan tehty. Tässä osavaltiossa ei ole koskaan erotettu virkamiestä muusta kuin virkavelvollisuuden rikkomisesta. Olen täällä tekemässä työtä. Teen sitä työtä jatkossakin. Teidän pitäisi jo tietää, etten koskaan luovuta. En koskaan." Meille keskeinen väite on tämä lause:  "Tässä osavaltiossa ei ole koskaan erotettu virkamiestä muusta kuin virkavelvollisuuden rikkomisesta." Ei koskaan on pitkä aika. Ryan ei vastannut kahden päivän ajan soittopyyntöömme ja sähköpostiviesteihimme, joissa pyysimme häntä selventämään väitettään ja toimittamaan sille todisteita. ""Virkamies"" voi tarkoittaa esimerkiksi vaaleilla valittua virkamiestä tai nimitettyä virkamiestä, kuten koulujen ylitarkastajaa. Mutta meidän käsityksemme mukaan Ryan viittasi hänen kaltaisiinsa vaaleilla valittuihin virkamiehiin, jotka hallituksen elin, eivätkä äänestäjät, erottavat. Ryan on väittänyt, että hänen juomisensa - hän on myöntänyt olevansa alkoholisti - ei ole vaikuttanut hänen tehtäviinsä pormestarina. Sheboyganin, noin 50 000 asukkaan Michigan-järvellä sijaitsevan, Milwaukeesta 60 kilometriä pohjoiseen sijaitsevan kunnan saaga alkoi syyskuussa 2009, kuusi kuukautta sen jälkeen, kun Ryan, 48, valittiin pormestariksi. Hän kutsui lehdistötilaisuuden koolle pyytääkseen anteeksi seksuaalisesti ilmeistä huomautusta vaimonsa siskosta. Ryanin huomautus tallentui videolle, julkaistiin YouTubessa, siitä tuli Jay Lenon puheenaihe ja johti siihen, että kaupunginvaltuusto antoi hänelle epäluottamuslauseen. Draama kärjistyi heinäkuussa 2011, kun uutisoitiin, että poliisi oli antanut Ryanille varoituksen sen jälkeen, kun hän oli viikonloppuna juonut Elkhart Laken kapakoissa, käynyt töykeäksi ja vastenmieliseksi ja pyörtynyt ainakin kerran. Kaupunginvaltuusto äänesti erottamisprosessin aloittamisesta sen jälkeen, kun Ryan kieltäytyi kehotuksesta erota. Selvittääksemme, pitääkö Ryanin väite paikkansa, otimme yhteyttä useisiin asiantuntijoihin. Heihin kuuluu osavaltion hallintoelimiä - Legislative Reference Bureau, Historical Society, Department of Public Instruction ja Judicial Commission; osavaltion laajuisia yhdistyksiä - League of Municipalities, Counties Association ja Association of School Boards; valtiotieteilijöitä - Dennis Dresang Wisconsin-Madisonin yliopistosta ja Joe Heim Wisconsin-La Crossen yliopistosta - sekä Milwaukeen historioitsija John Gurda. Tässä on, mitä löysimme:  Kuolemaan johtanut ammuskelu: Vuonna 1842, kuusi vuotta ennen kuin Wisconsinista tuli osavaltio, James Vineyard, joka kuului territoriaalisen lainsäätäjän senaattiin, ampui ja tappoi kollegansa Charles C.P. Arndtin riidan aikana lakiasäätäjän istunnon päättymisen jälkeen. Vineyard erotettiin lainsäätäjästä sen jälkeen, kun se kieltäytyi hyväksymästä hänen eroilmoitustaan, vaikka hänet vapautettiin oikeudessa syytteestä taposta Wisconsinin lainsäädäntötoimiston ja Wisconsin Historical Societyn mukaan. Koska ammuskelu tapahtui lainsäätäjän istuntosalissa, voitaisiin perustellusti väittää, että erottaminen liittyi virkavirheeseen. Tämä ei siis suoraan kumoa Ryanin väitettä. Rikokset: Ainakin neljä osavaltion lainsäätäjää on erotettu virastaan sen jälkeen, kun heidät on tuomittu rikoksesta. Mutta osavaltion lain mukaan erottaminen tapahtui automaattisesti - lainsäätäjän ei tarvinnut ryhtyä toimenpiteisiin - joten heidän erottamisensa on erilainen kuin Ryanin erottaminen. Myös rikokset, jotka eivät liity suoraan virkatehtäviin, ovat johtaneet erottamiseen, joka ei ole ollut automaattista. Esimerkiksi New Holsteinin koululautakunta erotti Christopher J. Nelsonin, piirin rehtorin, sen jälkeen, kun häntä syytettiin helmikuussa 2011 siitä, että hän oli yrittänyt järjestää seksuaalisen tapaamisen henkilön kanssa, jota hän luuli 15-vuotiaaksi pojaksi. Tämä voisi kumota Ryanin väitteen, mutta Nelson oli nimitetty virkamies, ei valittu. Muu kuin rikosoikeudellinen erottaminen: Vuonna 1992 osavaltion korkein oikeus erotti Racinen piirikunnan käräjäoikeuden tuomarin Jon Skow'n, kun tämä oli myöntänyt, että hän oli pysyvästi työkyvytön stressin ja masennuksen vuoksi. Korkein oikeus totesi, että alkoholismista kärsivä Skow ei kyennyt hoitamaan tehtäviään. Hänet oli aiemmin pidätetty virantoimituksesta useiden välikohtausten jälkeen, muun muassa poistuttuaan tuomarinpenkiltä kesken oikeudenkäynnin. Tuo tapaus kuitenkin heikentää Ryanin väitettä, sillä tuomaria ei erotettu viralta virkavelvollisuuden rikkomisen vuoksi. Vaikka viraltapanot näyttävätkin olevan harvinaisia, ainakin kaksi muuta Wisconsinin kaupunginjohtajaa on joutunut viraltapanon kohteeksi vuoden 2008 jälkeen. Wisconsin State Journal -lehden mukaan Montellon kaupunginhallitus, joka sijaitsee 160 kilometriä Madisonista pohjoiseen, erotti pormestari Frank Breitenbachin elokuussa 2008 virka-asemastaan virka-aseman väärinkäytöksiin liittyvien syiden vuoksi. Kaupungin työntekijät ja asukkaat esittivät 15 syytöstä, joiden mukaan hän oli muun muassa käyttänyt rivouksia työntekijöille ja uhannut erottaa Montellon poliisipäällikön ilman laillista valtuutusta. Marinettessä, Michigan-järven rannalla sijaitsevassa kunnassa, joka sijaitsee 120 mailia Sheboyganista pohjoiseen, kaupunginvaltuuston komitea suositteli erityisen syyttäjän palkkaamista pormestari Robert Harbickin erottamiseksi virasta. Harbick oli myöntänyt, ettei hän ollut kiistänyt rattijuopumusta, joka on liikennerikkomus Wisconsinissa. Erottamisprosessi ei kuitenkaan edennyt, kun ehdotus asianajajan palkkaamisesta hylättiin 4-4-äänestyksessä koko valtuustossa elokuussa 2011. Katsotaanpa, mitä olemme löytäneet. Sheboyganin pormestari sanoi, ettei ketään Wisconsinin julkista viranhaltijaa ole koskaan erotettu virastaan ""muusta kuin virkavelvollisuuden rikkomisesta"". Ryan ei viitannut muistutusvaaleihin tai automaattiseen erottamiseen, vaan kaupunginhallituksen kaltaisen hallintoelimen suorittamaan erottamiseen. Meidän mielestämme on todennäköistä, että pormestari puhui vaaleilla valituista virkamiehistä, ja löysimme vain yhden tapauksen, jossa tuomari oli erotettu, mutta ei viraltapanon vuoksi. Löysimme myös tapauksen, jossa koululautakunta erotti koulun rehtorin rikossyytteiden nostamisen jälkeen, mutta hän ei ollut vaaleilla valittu virassa. Voimme tarkistaa tätä lausuntoa, jos saamme lisää tietoa; loppujen lopuksi puhumme yli 150 vuoden historiasta ja lukemattomista Wisconsinin hallintoelimistä. Toistaiseksi katsomme, että Ryanin lausunto kaipaa hieman selvennystä, mutta on pohjimmiltaan tarkka - meidän määritelmämme ."."</w:t>
      </w:r>
    </w:p>
    <w:p>
      <w:r>
        <w:rPr>
          <w:b/>
        </w:rPr>
        <w:t xml:space="preserve">Tulos</w:t>
      </w:r>
    </w:p>
    <w:p>
      <w:r>
        <w:t xml:space="preserve">"Muistutusvaalien lisäksi Wisconsinissa ei ole koskaan poistettu viranhaltijaa viralta" "mistään muusta kuin virkavelvollisuuden rikkomisesta"."</w:t>
      </w:r>
    </w:p>
    <w:p>
      <w:r>
        <w:rPr>
          <w:b/>
        </w:rPr>
        <w:t xml:space="preserve">Esimerkki 2.343</w:t>
      </w:r>
    </w:p>
    <w:p>
      <w:r>
        <w:t xml:space="preserve">Los Angelesin piirikunnan sheriffin viimeisin yritys perustella toimittajan väkivaltainen pidätys paljastui selvästi vääräksi, kun toimittaja ja muut uutistoimistot julkaisivat videomateriaalia hyökkäyksestä.KPCC:n (Southern California Public Radio) ja Los Angelesin LAistin toimittaja Huang pidätettiin 12. syyskuuta 2020, kun hän kuvasi pidätystä kännykällään, ja häntä syytettiin rauhanturvaajan häirinnästä.Pidätyksen jälkeen antamassaan lausunnossa osasto väitti: Kun apulaisseriffit antoivat hajottamismääräyksen sairaalan hätäsisäänkäynnin ja -uloskäyntien tukkivan mielenosoittajaryhmän laittoman kokoontumisen vuoksi, aikuinen miespuolinen mielenosoittaja kieltäytyi noudattamasta ja tekemästä yhteistyötä. Hänen pidätyksensä aikana syntyi kamppailu, jolloin aikuinen nainen juoksi kohti apulaisseriffejä, jätti huomiotta toistuvat käskyt pysyä kauempana, kun he kamppailivat miehen kanssa, ja häiritsi pidätystä. Naispuolinen aikuinen, joka myöhemmin tunnistettiin lehdistön edustajaksi, ei tunnistanut itseään lehdistön edustajaksi ja myönsi myöhemmin, ettei hänellä ollut mukanaan asianmukaisia lehdistötodistuksia.Huangin julkaisema video, jonka hän julkaisi vapautumisensa jälkeen seuraavana päivänä, kumosi kuitenkin LASD:n kertomuksen pidätyksestä.Eräässä matkapuhelimella kuvatussa klipissä Huang kävelee kohti apulaisseriffejä (mikä kumoaa poliisilaitoksen toisen väitteen, jonka mukaan hän "juoksi").Huang pidätetään sekuntia sen jälkeen, kun joku ulkopuolelta käskee häntä perääntymään useita kertoja nopeasti: "Näin edessäni meteliä. Apulaisseriffit ryntäsivät yhden miehen kimppuun ja ajoivat toista takaa", hän kirjoitti. "Olin kuvaamassa pidätystä, kun yhtäkkiä apulaisseriffit huusivat 'perääntykää'. Muutamassa sekunnissa minua tönittiin ympäriinsä. En voinut perääntyä mihinkään." Tässä lisää videota, zoomaus on edelleen päällä. "Näin edessäni sekasortoa. Apulaisseriffit ryntäsivät yhden miehen kimppuun ja jahtasivat toista.Olin kuvaamassa pidätystä, kun yhtäkkiä apulaisseriffit huusivat "perääntykää". Muutamassa sekunnissa minua tönittiin ympäriinsä. Ei ollut mitään paikkaa, minne perääntyä. pic.twitter.com/Y0amc46NZr- Josie Huang (@josie_huang) September 13, 2020Toisessa klipissä Huang tunnistaa itsensä selvästi toimittajaksi ja nimeää asemansa useaan kertaan:Jotenkin pystyin aloittamaan uuden videon heti. Näet puhelimeni kolahtavan maahan ja alan huutaa: "Olen toimittaja... Olen KPCC:ltä". Huudan apua tv-toimittajilta, joiden tiedän olevan nurkan takana tekemässä 23.00 suoraa osuuttaan pic.twitter.com/O9CZNuSrQI- Josie Huang (@josie_huang) September 13, 2020Huangin mukaan hänen puhelimensa nauhoitti jatkuvasti, kun hänet pidätettiin. Hän julkaisi videon, jossa näkyy, kuinka kaksi apulaisseriffiä astuu puhelimen päälle ja potkii sitä:Kun puhelimeni putoaa, se jatkaa tallentamista ja tallentaa kaksi apulaisseriffiä, jotka vahingoittavat puhelintani potkimalla ja astumalla sen päälle. Kuulen itseni taustalla huutavan: "Te satutatte minua" ja "Lopettakaa". Tuntuu hyvin kehon ulkopuoliselta toistaa tätä. pic.twitter.com/8o1kdjqlA9- Josie Huang (@josie_huang) September 13, 2020 "Voin kuulla itseni taustalla huutamassa: "Te kaverit satutatte minua" ja "Lopettakaa se"." Huang kirjoitti vapautumisensa jälkeen. "Tuntuu hyvin ruumiin ulkopuoliselta toistaa tätä." Huangin kertomusta tukee myös KABC-TV:n kuvaama materiaali hänen pidätyksestään, jossa näkyy, että hänen kaulassaan roikkuu lehdistöhihnan kuvausta vastaava esine, kun häntä otetaan kiinni: LAist kertoi, että piirikunnan ylitarkastaja Max Huntsman kertoi aloittavansa tutkimuksen Huangin pidätyksestä. Piirikunnan valvoja Mark Ridley-Thomas, joka edustaa aluetta, jossa välikohtaus tapahtui, kutsui koolle kansalaisvalvontakomission ylimääräisen kokouksen lisätutkimuksia varten.Otimme yhteyttä sheriffin osastoon ja pyysimme kommenttia Huangin julkaisemaan kuvamateriaaliin, mutta emme saaneet vastausta. Tiedottaja oli kuitenkin kertonut LAistille, että hänellä "ei ollut asianmukaisia valtakirjoja" ja että hän "häiritsi laillista pidätystä", kaksi väitettä, jotka eri videopätkät nopeasti kumosivat.Huang pidätettiin sen jälkeen, kun Los Angelesin sheriffi Alex Villanueva oli pitänyt lehdistötilaisuuden, jossa käsiteltiin partioautossaan olleiden kahden apulaissheriffin ampumista. Toinen apulaissheriffeistä, 31-vuotias nainen, on "kriittisessä mutta vakaassa tilassa". Toisen, 24-vuotiaan miehen, KABC kuvaili olevan "hereillä." Villanueva syytti Huangia pidätyksestä 14. syyskuuta 2020 pidetyssä lehdistötilaisuudessa. Hän sanoi: "Se, mitä hänellä oli kaulassaan, ei ollut lehdistötodistus. Siinä taisi lukea SCPR, se tai KPCC. Tavalliselle kansanedustajalle se ei merkitse mitään. Paitsi jos siinä oli joku tunnettu nimi, jonka he tunnistavat, OK, se on toimittaja. Kaksi heidän kollegaansa on ammuttu sairaalassa, ja mielenosoittajat huutavat heidän kuolemaansa. Minusta on epärealistista odottaa heidän erottavan ystävän ja vihollisen toisistaan ja tekevän sen oikealla tavalla. Jos he katsoivat olevansa oikeutettuja, koska nainen häiritsi laillista pidätystä, rikoksen tunnusmerkistö täyttyy, ja he ryhtyivät toimiin sen perusteella. Olisivatko he voineet tehdä sen paremmin? Kaikki olisivat voineet tehdä paremmin." Joel Bellman, Society of Professional Journalists -järjestön Los Angelesin osaston hallituksen jäsen, kyseenalaisti voimakkaasti Villanuevan väitteen: "Hän oli julkisella paikalla, hän ei ollut jonon takana. Hän ei yrittänyt päästä linjan taakse", Bellman sanoi KABC:lle. "Hän ei ollut katastrofialueella tai rikospaikalla. Hän oli täysin oikeuksin kaikesta näkemästämme päätellen." Associated Pressin toimittaja Stefanie Dazio lähetti myös videon, jossa Villanueva väittää valheellisesti, että Huangin asema oli julkaissut edellisessä kuussa jutun yksityisestä tapahtumasta, joka oli järjestetty "ensivasteapulaisille" ja joka uhmasi osavaltion laajuisia toimenpiteitä, jotka koskivat sekä baarin aukioloa että kasvojen peittämistä ja sosiaalista etäisyyttä COVID-19:n leviämisen pysäyttämiseksi: Kun kysyin @LACoSheriffiltä, miten voimme luottaa hänen osastonsa lausuntoihin sen jälkeen, kun @LASDHQ-twiitti luonnehti epätarkasti @josie_huangin pidätystä, sheriffi väheksyi @KPCC:n raportointia erillisestä + asiaan liittymättömästä, tarinasta. pic.twitter.com/SnnIKuozvz- Stefanie Dazio (@steffdaz) 15. syyskuu 2020Sheriffin osasto kiisti, että kukaan sen henkilökunnasta olisi osallistunut tapahtumaan. Paikallinen poliisilaitos vahvisti myöhemmin, että paikalla oli kaksi poliisia.KPCC/LAist sanoi lausunnossaan, että Huangin pidätys oli "viimeisin sarjassa huolestuttavia vuorovaikutustilanteita" lainvalvontaviranomaisten ja toimittajien välillä, kuten kyynelkaasuiskut:Niin kiitollinen kaikille ihmisille, jotka auttoivat minua sen jälkeen, kun poliisi alkoi ampua kyynelkaasua mielenosoitukseen. pic.twitter.com/bkamzDom52- Jose Salvador (@chavatweets1) May 31, 2020Pahoinpitelyt:Tässä on lyhyt pätkä @LAPDHQ:n konstaapelista, joka iskee minua pampulla vatsaan ja lähettää minut lentämään takaisin väkijoukkoon. https://t.co/R3qUiBgZ5L pic.twitter.com/IIi9Yf9gOd- Lexis-Olivier Ray (@ShotOn35mm) May 31, 2020Ja hyökkäykset projektiiliaseilla:Minuun osui juuri kumiluoti lähelle kurkkuani. Olin juuri haastatellut miestä puhelimellani 3rdin ja Pinen kulmassa, kun poliisi tähtäsi ja ampui minua kurkkuun, näin luodin kimpoavan kadulle @LAist @kpcc OK, se on yksi tapa pysäyttää minut, hetkeksi pic.twitter.com/9C2u5KmscG- Adolfo Guzman-Lopez (@AGuzmanLopez) 1. kesäkuuta 2020 "Esitämme surunvalittelut kahdelle sheriffin apulaissheriffille, jotka ammuttiin lauantai-iltana", asema sanoi. "Nämä ovat haastavia ja stressaavia aikoja kaikille, mutta Josie Huang pidätettiin tehdessään työtään. Syytteistä tulisi luopua." Päivitys 11:15 a.m. PST 15. syyskuuta 2020: Kommentit: Päivitetty Los Angelesin piirikunnan seriffin Alex Villanuevan kommenteilla.</w:t>
      </w:r>
    </w:p>
    <w:p>
      <w:r>
        <w:rPr>
          <w:b/>
        </w:rPr>
        <w:t xml:space="preserve">Tulos</w:t>
      </w:r>
    </w:p>
    <w:p>
      <w:r>
        <w:t xml:space="preserve">KPCC-FM:n toimittaja Josie Huang kertoi Los Angelesin piirikunnan sheriffin apulaisseriffeille olevansa toimittaja, kun hänet pidätettiin syyskuussa 2020.</w:t>
      </w:r>
    </w:p>
    <w:p>
      <w:r>
        <w:rPr>
          <w:b/>
        </w:rPr>
        <w:t xml:space="preserve">Esimerkki 2.344</w:t>
      </w:r>
    </w:p>
    <w:p>
      <w:r>
        <w:t xml:space="preserve">Biotekniikkayhtiö Alkermes kertoi aiemmin päivällä, että se odottaa Lillyn luopuvan ohjelmastaan kehittää inhaloitavaa insuliinihoitoa diabeteksen hoitoon, mikä laski Alkermesin osakkeita yli 9 prosenttia. Lillyn päätös on kolmas takaisku viime kuukausien aikana inhaloitaville insuliinivalmisteille, joita on aikoinaan pidetty potentiaalisina menestystuotteina, koska ne ovat kätevämpiä kuin tavallinen injektoitava insuliini. Cambridgeen, Massachusettsiin, sijoittautunut Alkermes, joka valmistaa alkoholiriippuvuuslääke Vivitrolia, sanoi, että Lillyllä on oikeus lopettaa lisenssinsa inhaloitavaan hoitoon, Air Insuliniin, harkintansa mukaan. "Vaikka Lilly voi päättää olla kaupallistamatta Air Insulinia, Alkermes uskoo, että vaiheen 3 turvallisuus- ja tehokkuustutkimukset on saatettava päätökseen", Alkermes sanoi lausunnossaan. Lillyn ilmoituksen jälkeen yhtiö sanoi arvioivansa 90 päivän kuluttua voimaan tulevan irtisanomisen vaikutuksia. Indianapolisissa sijaitseva Lilly sanoi, että sen päätös ei johtunut turvallisuushuolista, "vaan pikemminkin sääntely-ympäristön lisääntyneestä epävarmuudesta ja perusteellisesta arvioinnista, joka koski tuotteen kehittyvää kaupallista ja kliinistä potentiaalia verrattuna olemassa oleviin lääkehoitoihin".    Lillyn operatiivinen johtaja John Lechleiter sanoi lausunnossaan, että yhtiö aloittaa käynnissä olevien kliinisten tutkimusten keskeyttämisprosessin. Lilly sanoi, että se kirjaa vuoden 2008 ensimmäisen neljänneksen kuluiksi noin 90-120 miljoonaa dollaria eli 5-7 senttiä osaketta kohti. Yhtiön mukaan sen oikaistu osakekohtainen tulosnäkymä pysyy ennallaan 3,85-4,00 dollarissa, kun taas nettotulos on 3,73-3,90 dollaria. Lillyn toiminta tulee vain viisi kuukautta sen jälkeen, kun Pfizer Inc luopui Exuberasta, ensimmäisestä hyväksytystä inhaloitavasta insuliinista, ja palautti tuotteen oikeudet pitkäaikaiselle kumppanilleen Nektar Therapeuticsille. Exuberan myynti oli surkea, koska potilaat eivät pitäneet jauhemaisen insuliinin antamiseen käytetystä kömpelöstä laitteesta ja koska lääkärit olivat huolissaan lääkkeen taipumuksesta heikentää hieman keuhkojen toimintaa. Alkermesin hallituksen puheenjohtaja Richard Pops sanoi lokakuussa Reutersin haastattelussa, että Air Insulinilla voi olla samanlaisia vaikutuksia keuhkojen toimintaan. "Oletamme, että keuhkoinsuliinit ovat tässä suhteessa kaikki melko samanlaisia", hän sanoi, vaikka lopullinen kuva Air Insulinin turvallisuudesta saadaan vasta, kun kaksivuotiset turvallisuustutkimukset valmisteella päättyvät myöhemmin tänä vuonna. Toinen takaisku inhaloitavalle insuliinille tuli tammikuussa, kun Novo Nordisk ilmoitti keskeyttävänsä AERx-tuotteensa kehittämisen, joka on tarkoitettu inhaloitavien pisaroiden antamiseen. Tanskalaisen lääketehtaan mukaan AERxin myyntipotentiaali ei ole riittävä, kun otetaan huomioon Exuberan kaupallinen menestys, joka on ollut vähäistä. Morgan Stanleyn analyytikko Jami Rubin sanoi perjantaina, että Lillyn luopuminen AIR Insulinista oli liiketoiminnallisesti järkevää. "Emme ole (lainkaan) yllättyneitä, emmekä ole koskaan olleet keuhkoinsuliiniaineiden vahvoja puolestapuhujia Pfizerin ja Nektarin Exuberan heikon lanseerauksen ja lopullisen lopettamisen sekä Novo Nordiskin AERx-ohjelmansa lopettamisen jälkeen", Rubin sanoi tutkimusmuistiossaan. Rubinin mukaan lääkkeenjakeluteknologiastaan tunnettu Alkermes ei todennäköisesti jatka Air Insulinin kehittämistä ilman Lillyä, "kun otetaan huomioon, että tämä on kolmas keuhkoinsuliinilääkkeen lopettaminen".    Hänen mukaansa Alkermesin osakkeiden jyrkkä lasku on kuitenkin ostomahdollisuus sijoittajille, koska Air Insulinin myyntipotentiaali on vain vaatimaton. Hänen mukaansa sijoittajien pitäisi sen sijaan keskittyä toiseen tuotteeseen, jota Alkermes kehittää yhdessä Lillyn kanssa: pitkävaikutteiseen muotoiluun Lillyn Byetta-diabeteslääkkeestä nimeltä Byetta. "Arvioimme, että Byetta LAR voisi olla 11-12 dollarin arvoinen (Alkermesin) osakkeelle", Ryan sanoi. Alkermesin osakkeet laskivat 1,14 dollaria ja päätyivät Nasdaqissa 11,26 dollariin. Lilly, joka on paljon suurempi yhtiö ja jolla on suuri valikoima myyviä tuotteita, nousi 2 senttiä ja päätyi 49,70 dollariin New Yorkin pörssissä, ja oli hieman alempana 49,67 dollarissa jälkikaupankäynnissä.</w:t>
      </w:r>
    </w:p>
    <w:p>
      <w:r>
        <w:rPr>
          <w:b/>
        </w:rPr>
        <w:t xml:space="preserve">Tulos</w:t>
      </w:r>
    </w:p>
    <w:p>
      <w:r>
        <w:t xml:space="preserve">Eli Lilly luopuu inhaloitavan insuliinin ohjelmasta.</w:t>
      </w:r>
    </w:p>
    <w:p>
      <w:r>
        <w:rPr>
          <w:b/>
        </w:rPr>
        <w:t xml:space="preserve">Esimerkki 2.345</w:t>
      </w:r>
    </w:p>
    <w:p>
      <w:r>
        <w:t xml:space="preserve">Maailman suurimman pikaruokaketjun ilmoitus tulee sitä mukaa, kun yhä useammat yritykset reagoivat hallitusten ja kuluttajien painostukseen puuttua maailmanlaajuiseen liikalihavuusepidemiaan. McDonald's, joka joutuu usein kärsimään kritiikistä, joka koskee ravintola-alan taipumusta houkutella ruokailijoita herkuttelevalla ja usein runsaskalorisella ruoalla, ilmoitti tarjoavansa tätä vaihtoehtoa kaikilla 20 tärkeimmällä maailmanlaajuisella markkina-alueellaan vuoteen 2020 mennessä. McDonald's lupasi myös mainostaa ja markkinoida vain vettä, maitoa ja mehua lasten suosittujen Happy Meals -aterioidensa juomina osana Clinton Global Initiative -järjestön vuosikokouksessa New Yorkissa torstaina antamaansa ilmoitusta. Vyötärönympärykset kasvavat kaikkialla maailmassa, mikä herättää hälytyksen kansanterveyspiireissä. Viime vuosina Yhdysvaltojen elintarviketeollisuus on alkanut taipua hallitusten, vanhempien ja kuluttajien painostukseen, jonka tavoitteena on laihduttaa aikuisia ja lapsia. Sokeripitoiset limonadit on poistettu julkisista kouluista, sokeri-, natrium- ja kalorimäärät on vähennetty tuotteissa, ja kalorimäärät on merkitty joihinkin ravintoloiden ruokalistoihin. Center for Science in the Public Interest, voittoa tavoittelematon järjestö, joka on ollut McDonald'sin kanssa riidoissa aina lihottavasta ruoasta Happy Meals -aterioiden markkinointiin asti, hyväksyi yhtiön päätöksen lisätä hedelmiä ja vihanneksia ruokalistalle. Se sanoo kuitenkin, että yhtiöllä ja sen kilpailijoilla on vielä paljon tehtävää terveellisempien vaihtoehtojen tarjoamisessa. "McDonald'sin hidas eteneminen kohti terveellisempiä aterioita oli tänään merkittävä edistysaskel, mutta yhtiöllä on vielä pitkä tie edessään", CSPI totesi lausunnossaan. McDonald'sia pidetään jonkinlaisena suunnannäyttäjänä ravintolaketjujen joukossa, mutta monien kilpailijoidensa tapaan se on pyrkinyt vastustamaan ulkoisia ponnisteluja muutoksen pakottamiseksi. Noin vuosi sitten McDonald's kertoi aloittavansa kaloritietojen merkitsemisen ruokalistoille noin 14 000 yhdysvaltalaisessa ravintolassa ja drive-in-ravintolassa - ennen kansallista sääntöä, joka edellyttäisi suurempien ravintolaketjujen ilmoittavan kaloritiedot, mutta kuukausia sen jälkeen, kun muut ketjut olivat omaksuneet ajatuksen. Heinäkuussa 2011 se muutti suosittuja Happy Meal -aterioitaan lapsille: ranskalaisten annosta pienennettiin yli puolella ja jokaiseen tilaukseen lisättiin omenoita. Siirto tapahtui CSPI:n, vanhempainryhmien ja muiden painostuksesta. Taloudellisen yhteistyön ja kehityksen järjestön mukaan yli kolmannes amerikkalaisista on ylipainoisia, ja noin 10 prosenttia maan terveydenhuoltolaskusta liittyy lihavuuteen liittyviin sairauksiin, kuten tyypin 2 diabetekseen, sydänsairauksiin ja verenpainetautiin. McDonald'sin mukaan ilmoitus on osa suunnitelmaa, joka on kehitetty yhdessä Clinton-säätiön ja American Heart Associationin perustaman Alliance for a Healthier Generation -järjestön kanssa. Sen tavoitteena on lisätä asiakkaiden mahdollisuuksia saada hedelmiä ja vihanneksia ja auttaa perheitä ja lapsia tekemään tietoon perustuvia ruokailu- ja elämäntapavalintoja.</w:t>
      </w:r>
    </w:p>
    <w:p>
      <w:r>
        <w:rPr>
          <w:b/>
        </w:rPr>
        <w:t xml:space="preserve">Tulos</w:t>
      </w:r>
    </w:p>
    <w:p>
      <w:r>
        <w:t xml:space="preserve">Haluatko hedelmiä hampurilaisesi kanssa? McDonald's laajentaa liikalihavuuden vastaisia toimiaan.</w:t>
      </w:r>
    </w:p>
    <w:p>
      <w:r>
        <w:rPr>
          <w:b/>
        </w:rPr>
        <w:t xml:space="preserve">Esimerkki 2.346</w:t>
      </w:r>
    </w:p>
    <w:p>
      <w:r>
        <w:t xml:space="preserve">Tutkimus julkaistiin maanantaina, kun osavaltio aloitti ensimmäisen osavaltion laajuisen kampanjansa taudin ehkäisemiseksi. Tuorein tapaus tuli Hilosta, jossa eräs asukas sai taudin marraskuun lopulla. Terveysministeriön virkamiehet epäilevät, että Big Islandin potilas söi vahingossa tartunnan saanutta etanaa juodessaan puutarhamajasta. Ihmiset saavat taudin nauttimalla ruokaa, joka on saastunut etanoista tai etanoista, jotka kantavat rotan ulosteista peräisin olevia lois-toukkia. Osavaltion 300 000 dollarin kampanjaan sisältyy sarja televisio- ja radiokuulutuksia, joissa kehotetaan ihmisiä pesemään hedelmät ja vihannekset ennen niiden syömistä, jotta vältyttäisiin mahdollisesti invalidisoivalta taudilta, joka vaikuttaa aivoihin ja selkäytimeen. Lainsäätäjä myönsi aiemmin tänä vuonna terveysministeriölle 1 miljoonaa dollaria kahden seuraavan vuoden aikana rottien keuhkomatojen leviämisen torjumiseksi. Tänä vuonna Havaijilla oli 18 laboratoriossa vahvistettua tapausta. Eniten tapauksia on todettu Big Islandilla, 11, ja seuraavaksi eniten Mauilla, kuusi. Hilon Havaijin yliopiston professori Sue Jarvi sanoi, että tuore tutkimus valottaa, kuinka yleinen tauti on rotilla. Jarvi sanoi, että Hilon sataman ja Hilon kansainvälisen lentokentän läheisyydessä olevat rotat ovat erityisen huolestuttavia, koska osa niistä päätyy mantereelle ja muihin maihin ja voi viedä rottien keuhkotautia. Centers for Disease Control and Prevention, UH-Hilo ja tutkijat Thaimaassa tarkastelevat kaikki kerättyjä loisia, Jarvi sanoi. "Rotta-keuhkomatotautiriski on olemassa kaikilla saarilla, ja on olemassa perustoimia, joita voimme toteuttaa joka päivä tämän riskin vähentämiseksi ja tartuntojen ehkäisemiseksi", sanoi Keith Kawaoka, osaston ympäristöterveyden apulaisjohtaja. "Tieto on paras puolustuskeino, jonka voimme tarjota ihmisille, jotta voimme yhdessä suojella yhteisöjämme rottien keuhkotautia vastaan Havaijilla."</w:t>
      </w:r>
    </w:p>
    <w:p>
      <w:r>
        <w:rPr>
          <w:b/>
        </w:rPr>
        <w:t xml:space="preserve">Tulos</w:t>
      </w:r>
    </w:p>
    <w:p>
      <w:r>
        <w:t xml:space="preserve">Havaiji käynnistää kampanjan rottien keuhkokuumeen leviämisen estämiseksi.</w:t>
      </w:r>
    </w:p>
    <w:p>
      <w:r>
        <w:rPr>
          <w:b/>
        </w:rPr>
        <w:t xml:space="preserve">Esimerkki 2.347</w:t>
      </w:r>
    </w:p>
    <w:p>
      <w:r>
        <w:t xml:space="preserve">Nuoret konservatiivit -nettisivusto julkaisi 13. toukokuuta 2016 artikkelin, jossa kerrottiin, että presidentti Obama oli määrännyt, että kaikkien amerikkalaisten koulujen on muutettava kaikki kylpyhuoneet transsukupuolisiksi tai ne joutuvat oikeustoimiin ja mahdollisesti menettävät liittovaltion rahoituksen: Presidentti Obama päätti jälleen kerran uhmata valtaoikeuksilleen asetettuja perustuslaillisia rajoituksia ja julkaisi direktiivin, jonka mukaan julkisten koulujen on sallittava transsukupuolisten käyttää haluamaansa vessaa. Teksasin osavaltio kieltäytyy kiittämisestä ja syyttää presidenttiä kiristyksestä. Ilmeisesti Obama ei ymmärrä, että transsukupuolisten vessat ovat 10. lisäyksen mukainen asia, mikä tarkoittaa, että osavaltioiden on päätettävä, miten ne käsittelevät asiaa, eikä liittovaltion hallituksella ole minkäänlaista toimivaltaa asiassa. Sitä seuranneessa mediamyllerryksessä (ja sosiaalisessa mediassa) päädyttiin hämärtämään useita yksityiskohtia asiasta, ja useimmissa versioissa väitettiin, että presidentti Obama "määräsi", että kaikkien koulujen on välittömästi toteutettava tällaiset käytännöt, jotta ne eivät joutuisi oikeuteen ja menettäisi rahoitusta. Kuten tavallista, totuus oli kuitenkin paljon vähemmän pöyristyttävä kuin huhut. Yhdysvaltain opetusministeriön kansalaisoikeuksien osasto (Office of Civil Rights) ja Yhdysvaltain oikeusministeriön kansalaisoikeusosasto (Civil Rights Division) antoivat 13. toukokuuta 2016 yhteisen "Dear Colleague" -kirjeen [PDF], joka sisälsi "merkittävää ohjeistusta" kouluille transsukupuolisten oppilaiden kansalaisoikeussuojasta vuoden 1972 koulutusmuutosten IX osaston nojalla. Kirjeessä annettiin yksityiskohtaiset liittovaltion ohjeet transsukupuolisille oppilaille ja kylpyhuoneiden käytölle sekä määritelmät termeille "sukupuoli-identiteetti", "syntymäsukupuoli", "transsukupuolisuus" ja "sukupuolen siirtyminen": Koulut eri puolilla maata pyrkivät luomaan ja ylläpitämään osallistavia, kannustavia, turvallisia ja syrjimättömiä yhteisöjä kaikille oppilaille. Viime vuosina olemme saaneet vanhemmilta, opettajilta, rehtoreilta ja koulujen johtajilta yhä enemmän kysymyksiä transsukupuolisten oppilaiden kansalaisoikeussuojasta. Vuoden 1972 koulutuksen muutosten IX osasto ja sen täytäntöönpanoasetukset kieltävät sukupuoleen perustuvan syrjinnän liittovaltion rahoitustuen saajien koulutusohjelmissa ja -toiminnassa. Tämä kielto kattaa opiskelijan sukupuoli-identiteettiin perustuvan syrjinnän, mukaan lukien opiskelijan transsukupuolisuuden perusteella tapahtuva syrjintä. Tässä kirjeessä esitetään yhteenveto koulun IX osaston velvoitteista transsukupuolisten opiskelijoiden osalta ja selitetään, miten Yhdysvaltain opetusministeriö (ED) ja Yhdysvaltain oikeusministeriö (DOJ) arvioivat, miten koulu noudattaa näitä velvoitteita. ED ja DOJ (ministeriöt) ovat todenneet, että tämä kirje on merkittävä ohjeistus. Näillä ohjeilla ei lisätä vaatimuksia sovellettavaan lainsäädäntöön, vaan niissä annetaan tietoja ja esimerkkejä, joiden avulla vastaanottajille kerrotaan, miten ministeriöt arvioivat, noudattavatko soveltamisalaan kuuluvat yksiköt lakisääteisiä velvoitteitaan. Jos teillä on kysyttävää tai olette kiinnostuneita kommentoimaan tätä ohjeistusta, ottakaa yhteyttä ED:hen[.] Tämän kirjeen liitteenä on ED:n perus- ja keskiasteen koulutuksen toimiston erillinen asiakirja Esimerkkejä transsukupuolisten oppilaiden tukemiseen liittyvistä toimintalinjoista ja uusista käytännöistä. Asiakirjassa esitetyt esimerkit ovat peräisin käytännöistä, joita koulupiirit, osavaltioiden opetusvirastot ja lukioiden urheiluliitot ympäri maata ovat hyväksyneet auttaakseen varmistamaan, että transsukupuoliset oppilaat voivat nauttia tukevasta ja syrjimättömästä kouluympäristöstä. Kouluja kehotetaan tutustumaan kyseiseen asiakirjaan, jotta ne löytäisivät käytännön keinoja täyttää IX osaston vaatimukset. Kouluille ilmoitettiin, että jos laillisesti oikeutetuille oppilaille ei anneta tarvittavia mukautuksia, se voi merkitä liittovaltion rahoittamien koulujen velvoitteiden rikkomista: Edellytyksenä liittovaltion rahoituksen saamiselle koulu sitoutuu siihen, että se ei sulje pois, erottele, kiellä etuja tai kohtele muuten eri tavalla sukupuolen perusteella ketään henkilöä koulutusohjelmissaan tai -toiminnassaan, ellei siihen ole nimenomaisesti annettu lupaa IX osaston tai sen täytäntöönpanoasetusten nojalla. Departementit pitävät opiskelijan sukupuoli-identiteettiä opiskelijan sukupuolena IX osaston ja sen täytäntöönpanosäännösten mukaisesti. Tämä tarkoittaa, että koulu ei saa kohdella transsukupuolista oppilasta eri tavalla kuin muita samaa sukupuoli-identiteettiä olevia oppilaita. Ministeriöiden tulkinta on yhdenmukainen tuomioistuinten ja muiden virastojen tulkintojen kanssa, jotka koskevat sukupuoleen perustuvan syrjinnän kieltäviä liittovaltion lakeja. Ministeriöt tulkitsevat IX osaston edellyttävän, että kun oppilas tai oppilaan vanhempi tai huoltaja ilmoittaa koulun hallinnolle, että oppilas ilmoittaa aiemmista esityksistä tai tiedoista poikkeavan sukupuoli-identiteetin, koulun on alettava kohdella oppilasta hänen sukupuoli-identiteettinsä mukaisesti. IX osaston mukaan ei ole olemassa lääketieteellistä diagnoosia tai hoitoa koskevaa vaatimusta, joka oppilaiden on täytettävä, jotta heitä voidaan kohdella sukupuoli-identiteettinsä mukaisesti. Koska transsukupuoliset opiskelijat eivät useinkaan pysty hankkimaan sukupuoli-identiteettinsä mukaisia henkilöllisyystodistuksia (esimerkiksi syntymä- tai asuinpaikkaa koskevan osavaltion tai paikallisen lainsäädännön asettamien rajoitusten vuoksi), opiskelijoiden velvoittaminen esittämään tällaiset henkilöllisyystodistukset, jotta heitä kohdeltaisiin heidän sukupuoli-identiteettinsä mukaisesti, voi olla IX osaston vastaista, jos näin tehdyllä toiminnalla on käytännössä se vaikutus, että opiskelijoiden yhdenvertaista pääsyä koulutusohjelmaan tai -toimintaan rajoitetaan tai se evätään. Kirje sisälsi myös osan vessojen ja pukuhuoneiden käytöstä. Ohjeissa todettiin, että IX osaston mukaan koulut eivät saa pakottaa oppilaita käyttämään tiloja, jotka eivät vastaa heidän sukupuoli-identiteettiään. Lisäksi ohjeessa todettiin, että transsukupuolisia oppilaita ei saa "erottaa" muista vessoissa ja pukuhuoneissa: WC- ja pukuhuoneet. Koulu voi tarjota erillisiä tiloja sukupuolen perusteella, mutta sen on annettava transsukupuolisille oppilaille mahdollisuus käyttää tällaisia tiloja, jotka vastaavat heidän sukupuoli-identiteettiään. Koulu ei saa vaatia transsukupuolisia oppilaita käyttämään tiloja, jotka eivät vastaa heidän sukupuoli-identiteettiään, tai käyttämään erillisiä tiloja, kun muilta oppilailta ei vaadita sitä. Koulu voi kuitenkin tarjota kaikille oppilaille, jotka vapaaehtoisesti haluavat lisää yksityisyyttä, yksilöllisen käyttäjän tiloja. Kriitikot väittivät, että kylpyhuoneiden käyttöä koskevista koulupolitiikoista pitäisi päättää osavaltioiden ja paikallisten koululautakuntien, ei liittovaltion viranomaisten, ja että suuntaviivoilla luodaan tosiasiassa uusia liittovaltion säännöksiä, jotka saattavat rikkoa Yhdysvaltain perustuslain 10. lisäystä.</w:t>
      </w:r>
    </w:p>
    <w:p>
      <w:r>
        <w:rPr>
          <w:b/>
        </w:rPr>
        <w:t xml:space="preserve">Tulos</w:t>
      </w:r>
    </w:p>
    <w:p>
      <w:r>
        <w:t xml:space="preserve">Presidentti Obama määräsi kaikki koulut muuttamaan kaikki kylpyhuoneet transsukupuolisiksi tai menettämään liittovaltion rahoituksen.</w:t>
      </w:r>
    </w:p>
    <w:p>
      <w:r>
        <w:rPr>
          <w:b/>
        </w:rPr>
        <w:t xml:space="preserve">Esimerkki 2.348</w:t>
      </w:r>
    </w:p>
    <w:p>
      <w:r>
        <w:t xml:space="preserve">Rhode Islandin terveysministeriö ja osavaltion ympäristöministeriö ilmoittivat aiemmin tällä viikolla, että vuodenaikojen viileneminen ja päivänvalon väheneminen ovat merkinneet riskin suurta vähenemistä. Viranomaiset sanoivat kuitenkin, ettei ole mitään takeita siitä, että myrkyt ovat poissa, ja varoittivat, että lämmin jakso voi laukaista leväkukinnan talven tai kevään aikana. Vaikka syanobakteerien kausittainen seuranta vuonna 2019 on päättynyt, yleisöä muistutetaan välttämään kosketusta kaikkiin vesistöihin, jotka näyttävät kirkkaanvihreiltä tai joiden pinnalla on tiheää, kelluvaa massaa. Sinileväkukinnot voivat myös näyttää vihreältä maalilta tai paksulta hernekeitolta, ja myrkkyjä voi edelleen olla vedessä, vaikka kukinta ei enää näkyisikään. Varoitukset on kumottu Paradise Pondin osalta Middletownissa, Sisson Pondin osalta Portsmouthissa, Slack Reservoirin osalta Smithfield-Johnstonissa, Carbuncle Pondin osalta Coventryssa, Almy Pondin osalta Newportissa, Elm Laken osalta Providencessa, JL Curran Resevoirin osalta Cranstonissa, Mashapaugin, Pleasure- ja Rooseveltin lammikoiden osalta Providencessa ja Melville Pondin osalta Portsmouthissa. Aiemmin tällä viikolla neuvonta oli edelleen voimassa Little Comptonissa sijaitsevassa Watson Reservoirissa, jossa oli edelleen näkyviä merkkejä syanobakteerikukinnoista. Mahdollisesti saastuneiden vesien kanssa kosketuksiin joutuneiden ihmisten tulisi huuhdella ihonsa ja pestä vaatteensa puhtaalla vedellä mahdollisimman pian. Samaan aikaan ihmisten, joilla on lemmikkejä, joilla ilmenee haitallisia terveysoireita jouduttuaan kosketuksiin mahdollisesti saastuneiden vesien kanssa, tulisi ottaa yhteyttä eläinlääkäriin.</w:t>
      </w:r>
    </w:p>
    <w:p>
      <w:r>
        <w:rPr>
          <w:b/>
        </w:rPr>
        <w:t xml:space="preserve">Tulos</w:t>
      </w:r>
    </w:p>
    <w:p>
      <w:r>
        <w:t xml:space="preserve">Rhode Islandin viranomaiset poistavat sinilevää koskevat suositukset.</w:t>
      </w:r>
    </w:p>
    <w:p>
      <w:r>
        <w:rPr>
          <w:b/>
        </w:rPr>
        <w:t xml:space="preserve">Esimerkki 2.349</w:t>
      </w:r>
    </w:p>
    <w:p>
      <w:r>
        <w:t xml:space="preserve">"Tämä on asia, joka on jakanut irlantilaista yhteiskuntaa jo useiden vuosien ajan, enkä aio joutua kiirehtimään tilanteeseen minkään puolen lukumäärän voimalla", pääministeri Enda Kenny sanoi valtion yleisradioyhtiölle RTE:lle. Irlannin hallitus lupasi torstaina selkeyttää aborttilakejaan. Viime päivinä eri puolilla Irlantia on järjestetty mielenosoituksia 31-vuotiaan Savita Halappanavarin kuoleman vuoksi. Savita Halappanavar kuoli verenmyrkytykseen 17 raskausviikon keskenmenon jälkeen. Aktivistit valtaosin roomalaiskatolisessa maassa, jossa on maailman tiukimpia aborttilakeja, sanovat, että lääkärin kieltäytyminen keskeyttämästä raskautta aikaisemmin on saattanut vaikuttaa hänen kuolemaansa. "Tämä on asia, jota on käsiteltävä rationaalisesti, avoimesti ja totuudenmukaisesti, ja niin tulee tapahtumaan", Kenny sanoi. Kenny lisäsi, että viivästynyt asiantuntijalausunto abortista toimitettiin terveysministeriölle tällä viikolla, ja se julkaistaan sen jälkeen, kun siitä on keskusteltu hallituksessa. Halappanavar otettiin sairaalaan kovien kipujen vuoksi 21. lokakuuta ja hän pyysi raskaudenkeskeytystä sen jälkeen, kun lääkärit olivat kertoneet hänelle, ettei vauva selviäisi hengissä, hänen miehensä Praveenin mukaan. Sikiö poistettiin kirurgisesti, kun sen sydämenlyönnit pysähtyivät päiviä myöhemmin, mutta hänen perheensä uskoo, että viivästys vaikutti verenmyrkytykseen, joka tappoi Halappanavarin 28. lokakuuta.</w:t>
      </w:r>
    </w:p>
    <w:p>
      <w:r>
        <w:rPr>
          <w:b/>
        </w:rPr>
        <w:t xml:space="preserve">Tulos</w:t>
      </w:r>
    </w:p>
    <w:p>
      <w:r>
        <w:t xml:space="preserve">Irlannin pääministeri sanoo, että aborttikysymyksessä ei kiirehditä.</w:t>
      </w:r>
    </w:p>
    <w:p>
      <w:r>
        <w:rPr>
          <w:b/>
        </w:rPr>
        <w:t xml:space="preserve">Esimerkki 2.350</w:t>
      </w:r>
    </w:p>
    <w:p>
      <w:r>
        <w:t xml:space="preserve">Jotkut mieleenpainuvimmista kohtauksista White Wildernessissä, Disneyn vuonna 1958 Oscar-palkitussa "True-Life Adventure" -luontodokumentissa, joka kertoo Pohjois-Amerikan mantereen lumisissa pohjoisosissa elävästä luonnosta, olivat kohtauksia, joissa hukkuneet lemmingit hyppäsivät jyrkänteiltä mereen. Elokuvantekijät olivat kuitenkin lavastaneet dokumentissa näytetyt kohtaukset jäljitelläkseen lemmingien oletettua tosielämän käyttäytymistä, jota ei voitu tallentaa filmille, ja näin Disney ylläpiti tuleville sukupolville legendaa lemmingien säännöllisistä, selittämättömistä joukkoitsemurhista, jotka kuolivat hyppäämällä kallioilta. Elokuvassa lemmingit-kohtausten yhteydessä oleva selostus alkaa seuraavasti: Tästä pienestä eläimestä sanotaan, että se tekee joukkoitsemurhan syöksymällä joukoittain mereen. Tarina on yksi arktisen alueen pysyvistä tarinoista, ja kuten ihmisen luontotarinoissa usein käy, se on sekä totta että valhetta, kuten kohta näemme. Yleisö näkee sitten, miten lauma lemmingejä astuu arktiseen mereen hyppäämällä kallioilta ja kiipeämällä kivipeitteisten rantojen yli rantaan, josta ne uivat mereen ja (kertojan mukaan) lopulta hukkuvat - ei aivan siksi, että ne tekevät itsemurhan, kuten elokuvassa todetaan, vaan siksi, että ne ovat erehtyneet luulemaan arktisen meren valtavaa laajuutta järveksi ja olettaneet, että veden toisella puolella on saavutettavissa oleva uimaranta. Jokin pakkomielle tarttuu jokaiseen pieneen jyrsijään, ja järjettömän hysterian vallassa kukin heistä lähtee marssille, joka vie heidät kohti outoa kohtaloa. Tuo kohtalo on hypätä mereen. Niistä on tullut pakkomielteen uhreja - yhdensuuntaisen ajatuksen: "Jatka eteenpäin!". Jatka eteenpäin! Tämä on viimeinen tilaisuus kääntyä takaisin, mutta silti he hyppäävät ja heittäytyvät ruumiillisesti avaruuteen ... ja näin näytellään legenda joukkoitsemurhasta. Mikään elokuvassa näytetyistä asioista ei kuitenkaan ollut realistista lemmingien käyttäytymistä. Disneyn White Wilderness -elokuva kuvattiin Kanadan Albertan maakunnassa, joka ei ole lemmingeille alkuperäinen elinympäristö ja joka on sisämaassa, josta ei pääse mereen. Elokuvantekijät joutuivat tuomaan Albertaan lemmingejä dokumenttia varten (kuulemma ostamalla niitä inuiittilapsilta, jotka olivat pyydystäneet niitä muissa maakunnissa). Huolellisesti hallittujen kamerakulmien ja tiukan leikkauksen avulla elokuvantekijät saivat vain muutaman tusinan lemmingin näyttämään paljon suuremmalta määrältä, asettamalla ne pyöriville pöydille hurjan vaelluksen aikaansaamiseksi ja paimentamalla ne sitten jyrkänteeltä alas veteen (joka itse asiassa oli Bow-joki eikä arktinen meri). Yhdeksän eri valokuvaajaa käytti kolme vuotta kuvaamiseen ja kuvamateriaalin kokoamiseen White Wilderness -elokuvan eri osioita varten, eikä tiedetä, hyväksyikö Walt Disney lemmingejä kuvaavan James R. Simonin toiminnan tai oliko hän tietoinen siitä. Luontodokumentteja on tunnetusti vaikea kuvata, sillä luonnonvaraiset eläimet eivät ole kovin yhteistyöhaluisia, ja monet tämän aikakauden luonto-ohjelmat ja -elokuvat (kuten Disneyn True-Life Adventure -elokuvat ja Wild Kingdom -televisiosarja) lavastivat tapahtumia saadakseen jännittävää kuvamateriaalia katsojilleen. Tässä tapauksessa valkokankaalla kuvatut asiat olivat kuitenkin täyttä tekaistua, eikä kyseessä ollut todellisen eläimen käyttäytymisen uudelleenluominen, jota elokuvantekijät eivät kyenneet tallentamaan filmille. Lemmingit eivät heittäydy ajoittain kallioilta mereen. Sykliset populaation räjähdysmäiset kasvut saavat toisinaan lemmingit yrittämään siirtyä alueille, joilla populaatiotiheys on pienempi, ja tällaisten siirtymien yhteydessä jotkut lemmingit kuolevat putoamalla jyrkänteiltä tai hukkumalla järviin tai jokiin. Nämä kuolemat eivät kuitenkaan ole "itsemurhia" eivätkä seurausta pakonomaisesta ja järjettömästä käyttäytymisestä; ne ovat tapaturmaisia kuolemia, jotka johtuvat siitä, että lemmingit uskaltautuvat tuntemattomille alueille, joutuvat ahtaalle ja työnnetään vaarallisten reunojen yli tai menevät veteen pyrkiessään uudelle alueelle. Kuten Alaskan kalastus- ja riistaministeriö totesi tätä myyttiä käsittelevässä artikkelissaan: "Disneyn on täytynyt saada tämä ajatus jostain", sanoi osavaltion villieläinbiologi Thomas McDonough. Hän lisäsi, että Disney todennäköisesti sekoitti hajaantumisen ja muuttoliikkeen ja kaunisteli totuuden ydintä. Lemminkien populaatiot vaihtelevat valtavasti petojen, ravinnon, ilmaston ja muiden tekijöiden mukaan. Ihanteellisissa olosuhteissa myyräkanta voi kasvaa kymmenkertaiseksi yhden vuoden aikana. Kun paikallinen ravintovaranto on loppunut, ne hajaantuvat, kuten hirvet, majavat ja monet muut eläimet. Lemmingit osaavat uida ja ylittävät vesistöjä etsiessään vihreämpiä laitumia. Joskus ne hukkuvat. Hajaantuminen ja tapaturmainen kuolema ovat kaukana "White Wilderness" -elokuvassa kuvatusta vaistomaisesta ja tarkoituksellisesta joukkoitsemurhasta, mutta [White Wildernessin kertoja] selittää, että elämä on rankkaa lemmingien "omituisessa, jäätyneen kaaoksen maailmassa". Selostus antaa ymmärtää, että lemmingit hyppäävät seitsemän-kymmenen vuoden välein lievittääkseen ylikansoitusta. "Se, mitä ihmiset näkevät, on pohjimmiltaan joukkohajoamista", sanoo eläintieteilijä Gordon Jarrell, Alaska Fairbanksin yliopiston pikkunisäkkäiden asiantuntija. "Joskus se on melko suuntautunutta. Klassinen esimerkki on Skandinavian vuoristo, jossa (lemmingejä) on havaittu dramaattisesti. Ne tulevat vesistölle ja pysähtyvät väliaikaisesti, ja lopulta ne kerääntyvät rannalle niin tiheään, että ne uivat yli. Jos ne kastuvat ihoa myöten, ne ovat periaatteessa kuolleita." Jarrell sanoi, että kun ihmiset kuulevat, että hän työskentelee lemmingien parissa, esiin nousee usein kysymys joukkoitsemurhasta.</w:t>
      </w:r>
    </w:p>
    <w:p>
      <w:r>
        <w:rPr>
          <w:b/>
        </w:rPr>
        <w:t xml:space="preserve">Tulos</w:t>
      </w:r>
    </w:p>
    <w:p>
      <w:r>
        <w:t xml:space="preserve">Elokuvantekijät lavastivat lemmingin kuoleman kohtauksia Disneyn luontodokumenttia White Wilderness varten.</w:t>
      </w:r>
    </w:p>
    <w:p>
      <w:r>
        <w:rPr>
          <w:b/>
        </w:rPr>
        <w:t xml:space="preserve">Esimerkki 2.351</w:t>
      </w:r>
    </w:p>
    <w:p>
      <w:r>
        <w:t xml:space="preserve">Ihmiset uivat ja leikkivät Atlantin valtameressä Coney Islandilla Brooklynin kaupunginosassa New Yorkissa 21. heinäkuuta 2011. REUTERS/Shannon Stapleton Viime vuosi oli yksi kaikkien aikojen huonoimmista ihmis- ja eläinjätteiden aiheuttaman bakteerisaasteen osalta, ilmenee voittoa tavoittelemattoman Natural Resource Defense Councilin (NRDC) 22. vuosittaisesta tutkimuksesta, joka koskee veden laatua yli 3 000 yhdysvaltalaisella rannalla. Osavaltioiden ja paikallisten rantaviranomaisten mukaan rannat suljettiin kolmanneksi useammin kuin 20 vuoteen. Jätevesien ja sadevesien valumavesien vaikutukset uimareihin ovat ripuli, vaaleanpunainen silmä, korva-, nenä- ja kurkkuhäiriöt, hengitystiesairaudet ja useat neurologiset häiriöt. Jotta tiedot olisivat helpommin saatavilla, NRDC esitteli uuden verkkotyökalun osoitteessa www.nrdc.org/beaches, jonka avulla yleisö voi hakea rantoja postinumeron perusteella. Myös mobiililaitteille tarkoitettu sovellus on työn alla. "On paljon tärkeämpää saada nämä tiedot jo matkaa suunniteltaessa kuin vasta matkan jälkeen", sanoi NRDC:n vesiohjelman johtaja Steve Fleischli. Raportista käy ilmi, miten veden laatutaso vaihtelee huomattavasti eri puolilla maata. Delawaren osavaltio, joka ei yleensä tule monelle ensimmäisenä mieleen auringossa viihtymisestä, rannat raportoivat kuitenkin maan alhaisimmat veden saastumistasot, kun taas Louisianan saastuminen on jo useana vuonna peräkkäin rikkonut liittovaltion rantavesistandardeja. Kaliforniassa kuva oli ristiriitainen. Viisi rantaa, muun muassa Newportin ja Huntingtonin osavaltion rannat Orangen piirikunnassa, sai NRDC:n viiden tähden luokituksen niistä kymmenestä muusta kansallisesta rannasta, jotka saivat parhaan arvosanan. Kahdeksan osavaltion uimarannoista oli kuitenkin maan 15 pahimman kansanterveysnormien rikkojan (Repeat Offender) luettelossa. Arviointikriteereihin kuuluivat muun muassa seurantatiheys, rannan vedenlaadun indikaattorit ja se, ilmoitettiinko saastumisesta yleisölle. Pienet lapset, vanhukset ja ihmiset, joilla on heikko immuunijärjestelmä, ovat suurimmassa vaarassa altistua. NRDC on kehottanut liittovaltion ympäristönsuojeluvirastoa (EPA) nykyaikaistamaan ja nostamaan vedenlaatunormeja, jotka asetettiin viimeksi vuonna 1986. EPA tarkastelee niitä parhaillaan uudelleen. "Tiedämme, että suuri osa tästä saastasta on ehkäistävissä, ja voimme kääntää veden pilaantumista vastaan", sanoi NRDC:n asianajaja Jon Devine. NRDC kannattaa myös investointeja ennaltaehkäiseviin toimiin - viherkatoista huokoisiin päällysteisiin - joiden ansiosta sadevedet suodattuvat takaisin maaperään luonnollisesti sen sijaan, että ne kuljettavat jätteitä likaisilta kaduilta paikallisille rannoille. EPA:n arvioiden mukaan yli 10 biljoonaa gallonaa käsittelemätöntä sadevettä päätyy vuosittain pintavesiin. Seuraavien kuukausien aikana kongressi keskustelee siitä, jatketaanko vuoden 2000 BEACH-lain (Beaches Environmental Assessment and Coastal Health) rahoittamista. Siinä asetettiin kansalliset veden laadun seuranta- ja raportointistandardit ja hyväksyttiin 30 miljoonan dollarin rahoitus. Lainsäätäjät ovat kuitenkin varanneet vain noin kolmanneksen tästä summasta verovuosittain. Aiemmin tänä vuonna EPA suositteli "vaikeaan taloudelliseen tilanteeseen" vedoten leikkauksia lähes 10 miljoonan dollarin vuotuisiin avustuksiin, joita se myöntää osavaltioille niiden testaus- ja seurantamenettelyjen tukemiseen. "Ihmiset puhuvat miljardeista dollareista talousarviossa, ja kun puhutaan 10 miljoonasta dollarista, se vaikuttaa pyöristysvirheeltä", NRDC:n Fleischli sanoi. "Mutta jos budjetista leikataan näin paljon, sillä on merkittäviä vaikutuksia yleisölle ja yleisön saatavilla oleville tiedoille."</w:t>
      </w:r>
    </w:p>
    <w:p>
      <w:r>
        <w:rPr>
          <w:b/>
        </w:rPr>
        <w:t xml:space="preserve">Tulos</w:t>
      </w:r>
    </w:p>
    <w:p>
      <w:r>
        <w:t xml:space="preserve">Verkkotyökalu auttaa rannalla kävijöitä välttämään likaisia vesiä.</w:t>
      </w:r>
    </w:p>
    <w:p>
      <w:r>
        <w:rPr>
          <w:b/>
        </w:rPr>
        <w:t xml:space="preserve">Esimerkki 2.352</w:t>
      </w:r>
    </w:p>
    <w:p>
      <w:r>
        <w:t xml:space="preserve">Demokraattisen kuvernöörin Jared Polisin torstaina antama määräys tuli, kun uudet osavaltion tiedot osoittavat Coloradon olevan Yhdysvaltojen osavaltioiden joukossa rokotusluvuissa viimeisen sijan lähellä. Se tulee myös keskellä tuhkarokon kansallista uusiutumista, joka on sairastuttanut yli 1 000 ihmistä, Yhdysvaltain tautienvalvonta- ja ehkäisykeskusten mukaan. Noin 87,4 prosenttia Coloradon päiväkotilapsista oli rokotettu tuhkarokkoa, sikotautia ja vihurirokkoa vastaan lukuvuonna 2018-19, mikä on 1,3 prosenttia vähemmän kuin edellisvuonna, osavaltion kansanterveys- ja ympäristöministeriön mukaan. Erittäin tarttuvien tuhkarokkojen osalta CDC suosittelee 92 prosentin raja-arvoa laumaimmuniteetin säilyttämiseksi. Osavaltion kansanterveys- ja ympäristöministeriön mukaan yli 9 400 lasta joutui vuonna 2017 sairaalahoitoon tai hoidettiin päivystyspoliklinikoilla rokotteilla ehkäistävissä olevien tautien vuoksi. Osavaltion on tiedotettava asukkaille paremmin rokotteiden hyödyistä, tehtävä vanhemmat tietoisiksi edullisista rokotusohjelmista, etsittävä heikossa asemassa olevat asukkaat ja kehitettävä strategia rokotusten vastaisen liikkeen vastustamiseksi, joka väittää, että jotkut rokotukset ovat vaarallisia, vaikka on ylivoimaisia todisteita päinvastaisesta, sanoi Tony Cappello, osaston tautien valvonnan ja ympäristöepidemiologian osaston johtaja. "Meidän on annettava vanhemmille tosiasioihin perustuvaa tietoa, jotta he voivat tehdä valistuneita ja tietoon perustuvia päätöksiä", Cappello sanoi tiedotustilaisuudessa Denverissä sijaitsevassa Coloradon lastensairaalassa. "Tämä tarkoittaa, että rokotuksia koskevat väärät tiedot on hälvennettävä ja vanhemmille on annettava oikeaa tietoa", hän sanoi. Polisin määräys keskittyy koulutukseen ja tiedottamiseen. Siinä kehotetaan osavaltion virkamiehiä tekemään tiiviimpää yhteistyötä paikallisten terveysasiantuntijoiden kanssa rokotusten edistämiseksi, tutkimaan syitä, jotka kuvernööri kutsuu vanhempien "rokote-epätietoisuudeksi", ja kehittämään tiedotusstrategioita näiden huolenaiheiden ratkaisemiseksi sekä auttamaan Medicaid-järjestelmään kuuluvia perheitä ja maaseutualueiden ja muiden heikommassa asemassa olevien alueiden asukkaita pääsemään suositeltuihin rokotteisiin ja maksamaan niistä. Osavaltio antaa vanhemmille mahdollisuuden olla ottamatta kouluihin vaadittavia rokotuksia lääketieteellisistä, uskonnollisista ja filosofisista syistä. Polis, joka on kuvaillut itseään liberaalidemokraatiksi, korosti torstaina, ettei hän aio muuttaa tätä politiikkaa. "Uskomme, että Coloradon perheiden pitäisi tehdä omat terveydenhuoltopäätöksensä", hän sanoi. "Pidämme tätä kolmantena vaihtoehtona sen välillä, että hallitus pakottaa ihmiset ottamaan rokotuksia, mikä on haitallista, ja sen välillä, että annamme yksinkertaisesti näiden hintojen laskea, mikä on haitallista kansanterveydelle ja johtaa ihmisten kuolemaan." Tänä keväänä sadat vanhemmat, lapset mukanaan, parveilivat osavaltion Capitolissa vastustamassa lakiesitystä, joka olisi vaikeuttanut uskonnollisten tai henkilökohtaisten vapautusten saamista. Lakiehdotus pysähtyi lainsäädäntöelimessä. Oregonin lainsäätäjät, jossa rokottamattomien lastentarhanopettajien määrä on yksi maan korkeimmista, hylkäsivät tänä vuonna myös lakiesityksen, jolla perheiden olisi ollut vaikeampi jättää rokotukset ottamatta. Naapurivaltio Washingtonin osavaltio lopetti kuitenkin useimmat tuhkarokkorokotetta koskevat poikkeukset. Maine poisti uskonnolliset ja filosofiset vapautukset, ja New Yorkin lainsäätäjät olivat torstaina valmiita poistamaan uskonnollisen vapautuksen.</w:t>
      </w:r>
    </w:p>
    <w:p>
      <w:r>
        <w:rPr>
          <w:b/>
        </w:rPr>
        <w:t xml:space="preserve">Tulos</w:t>
      </w:r>
    </w:p>
    <w:p>
      <w:r>
        <w:t xml:space="preserve">Polis pyrkii lisäämään lasten rokotuksia ja kunnioittamaan poikkeuksia.</w:t>
      </w:r>
    </w:p>
    <w:p>
      <w:r>
        <w:rPr>
          <w:b/>
        </w:rPr>
        <w:t xml:space="preserve">Esimerkki 2.353</w:t>
      </w:r>
    </w:p>
    <w:p>
      <w:r>
        <w:t xml:space="preserve">Modi, joka määräsi 25. maaliskuuta kolme viikkoa kestäneen maanlaajuisen lukituksen, pyysi kaikkia kansalaisia sammuttamaan valot yhdeksäksi minuutiksi sunnuntaina kello 21.00 paikallista aikaa ja näyttämään lamppuja ja kynttilöitä solidaarisuuden osoituksena. Modin kehotus sai valtavan vastaanoton, ja monet ihmiset sytyttivät parvekkeensa. Toiset sytyttivät ilotulitteita, soittivat soittimia ja lauloivat isänmaallisia lauluja. Verkkotiedot osoittivat, että Intian kansallinen sähkönkulutus putosi muutamassa minuutissa yli neljänneksen. Yhtenäisyyden osoitus tapahtui samaan aikaan, kun koronavirustapausten kokonaismäärä Intiassa nousi 3 577:ään ja kuolemantapausten määrä 83:een. Eräät viranomaiset ovat varoittaneet, että sulut voivat jatkua 14. huhtikuuta jälkeenkin niissä osissa Intiaa, joissa on havaittu uusia tapauksia. Koska tapausten määrä kasvaa päivittäin, Intia rajoitti useimpien diagnostisten testipakkausten vientiä. Hallitus, joka on jo viime viikkoina kieltänyt tiettyjen lääkkeiden sekä hengityskoneiden, naamarien ja muiden potilaiden ja hoitohenkilökunnan tarvitsemien suojavarusteiden viennin, antoi viimeisimmän direktiivin myöhään lauantaina. Toimenpide toteutettiin, vaikka Yhdysvaltain presidentti Donald Trump kehotti Modia puhelimitse vapauttamaan malarialääkkeen hydroksiklorokiinin toimitukset, jota testataan mahdollisena hoitona potilaille, jotka sairastavat COVID-19-tautia, joka on uuden koronaviruksen aiheuttama tauti. "Johtajat sopivat pitävänsä yhteyttä kriittisten lääkkeiden ja lääkintätarvikkeiden maailmanlaajuisia toimitusketjuja koskevassa kysymyksessä ja varmistavansa, että ne jatkavat toimintaansa mahdollisimman sujuvasti maailmanlaajuisen terveyskriisin aikana", Valkoisen talon tiedottaja Judd Deere sanoi lauantaina. Keskustelua koskevassa tiedotteessa Intia totesi, että johtajat "sopivat käyttävänsä Intian ja Yhdysvaltojen kumppanuuden kaikkia voimavaroja COVID-19:n päättäväiseen ja tehokkaaseen torjuntaan".  Vahvistettujen COVID-19-tapausten kokonaismäärä Etelä-Aasiassa, jossa asuu noin 1,9 miljardia ihmistä, ylitti 7 000:n rajan sunnuntaina, vaikka hengitystiesairauden aiheuttamien kuolemantapausten määrä nousi alueella 149:ään. Vaikka luvut ovat suhteellisen alhaisia verrattuna Yhdysvaltoihin, Kiinaan, Italiaan ja Espanjaan, terveysasiantuntijat pelkäävät, että pandemian leviäminen Etelä-Aasiassa voi kuormittaa alueen jo ennestään heikkoja kansanterveysjärjestelmiä. Bangladeshin pääministeri Sheikh Hasina esitteli sunnuntaina 727,50 miljardin taka (8,56 miljardin dollarin) suuruisen elvytyspaketin, jonka tarkoituksena on auttaa taloutta selviytymään koronaviruksen puhkeamisen vaikutuksista. "Summa vastaa 2,52 prosenttia bruttokansantuotteesta", Hasina sanoi televisiopuheessaan. Reuters kertoi aiemmin tässä kuussa, että Bangladesh, joka on Kiinan jälkeen maailman toiseksi suurin vaatteiden tuottaja, menettää tänä tilikautena noin 6 miljardin dollarin vientitulot eräiden maailman suurimpien tuotemerkkien ja vähittäiskauppiaiden tilausten peruutusten vuoksi. Bangladeshissa on todettu 88 tautitapausta, joista yhdeksän on kuollut. Seuraavassa on hallituksen lukuja koronaviruksen leviämisestä Etelä-Aasiassa:  * Intiassa on 3 577 tapausta, joista 83 on kuollut * Pakistanissa on 3 059 tapausta, joista 45 on kuollut * Afganistanissa on 349 tapausta, joista 7 on kuollut * Sri Lankassa on 175 tapausta, joista 5 on kuollut * Bangladeshissa on 88 tapausta, joista 9 on kuollut * Malediiveilla on 19 tapausta, joissa ei ole kuollut * Nepalissa on yhdeksän tapausta, joissa ei ole kuollut * Bhutanissa on viisi tapausta, joissa ei ole kuollut.</w:t>
      </w:r>
    </w:p>
    <w:p>
      <w:r>
        <w:rPr>
          <w:b/>
        </w:rPr>
        <w:t xml:space="preserve">Tulos</w:t>
      </w:r>
    </w:p>
    <w:p>
      <w:r>
        <w:t xml:space="preserve">Intialaiset sytyttävät lamppuja kuunnellakseen Modin kehotusta koronavirustoveruuteen.</w:t>
      </w:r>
    </w:p>
    <w:p>
      <w:r>
        <w:rPr>
          <w:b/>
        </w:rPr>
        <w:t xml:space="preserve">Esimerkki 2.354</w:t>
      </w:r>
    </w:p>
    <w:p>
      <w:r>
        <w:t xml:space="preserve">Osavaltion kansanterveysneuvosto hyväksyi keskiviikkona Bostonin Beth Israel Deaconess Medical Centerin, Burlingtonissa sijaitsevan Lahey Health Systemin ja useiden muiden sairaaloiden yhdistymisen. Jos yhdistyminen toteutuu, syntyy terveydenhuoltoverkosto, joka kilpailee Partners HealthCaren kanssa, joka on Massachusetts Generalin ja Brigham and Womenin sairaaloiden emoyhtiö. Sopimukseen kuuluvat myös New England Baptist Hospital Bostonissa, Mount Auburn Hospital Cambridgessa ja Anna Jaques Hospital Newburyportissa. Fuusio tarvitsee vielä osavaltion terveyspoliittisen komitean ja osavaltion yleisen syyttäjänviraston hyväksynnän. Kannattajien mukaan fuusio hyödyttäisi potilaita, mutta vastustajat pelkäävät sen lisäävän kustannuksia ja heikentävän terveydenhuollon saatavuutta.</w:t>
      </w:r>
    </w:p>
    <w:p>
      <w:r>
        <w:rPr>
          <w:b/>
        </w:rPr>
        <w:t xml:space="preserve">Tulos</w:t>
      </w:r>
    </w:p>
    <w:p>
      <w:r>
        <w:t xml:space="preserve">Ehdotettu sairaalafuusio saa tärkeän valtion hyväksynnän.</w:t>
      </w:r>
    </w:p>
    <w:p>
      <w:r>
        <w:rPr>
          <w:b/>
        </w:rPr>
        <w:t xml:space="preserve">Esimerkki 2.355</w:t>
      </w:r>
    </w:p>
    <w:p>
      <w:r>
        <w:t xml:space="preserve">Associated Press on saanut tietää, että Illinoisin ja Columbian piirikunnan oikeusministerit tutkivat, miten Juulin menestyksekkäästä höyrystyslaitteesta tuli niin suosittu alaikäisten teinien keskuudessa. Yhtiön nopea nousu Yhdysvaltain miljardien dollarien e-savukemarkkinoiden huipulle on saanut vanhemmat, poliitikot ja kansanterveyden puolestapuhujat syyttämään Juulia siitä, että Juul lietsoi höyrystysvillitystä lukiolaisten keskuudessa. Illinoisissa ja piirikunnassa meneillään olevien tutkimusten lisäksi, joista ei ollut aiemmin kerrottu julkisesti, neljä muuta osavaltion syyttäjänvirastoa tutkii Juulin toimintaa tai nostaa kanteen sitä vastaan. Juulin ylin johto on kiistänyt väitteet, joiden mukaan he olisivat markkinoineet tuotteitaan teini-ikäisille, ja ilmoittanut ryhtyneensä ennennäkemättömiin toimiin torjuakseen sähkösavukkeidensa käyttöä alaikäisten keskuudessa. Yhtiö on sulkenut Facebook- ja Instagram-sivunsa ja vetänyt useita maustettuja tuotteitaan pois vähittäiskaupoista. Juul tukee myös liittovaltion lainsäädäntöä, jolla kaikkien tupakkatuotteiden, myös sähkösavukkeiden, ostamisen alaikäraja nostetaan 21 vuoteen koko maassa. Juulin tiedottaja Ted Kwong kieltäytyi vastaamasta tutkimuksia koskeviin erityiskysymyksiin sähköpostitse lähetetyssä lausunnossa, mutta toisti yrityksen aiemmat toimet nuorten käytön estämiseksi. Juul ilmoitti torstaina, että 50 vähittäismyyntiketjua on luvannut ottaa käyttöön yhtiön ikävarmennusjärjestelmän, jossa myyjien on skannattava asiakkaan henkilöllisyystodistus ennen Juul-tuotteiden myyntiä. Terveys- ja terveysministeri Alex Azar sanoi perjantaina antamassaan lausunnossa, että Trumpin hallinto "jatkaa kaikkien sääntely- ja täytäntöönpanovaltuuksien käyttämistä pysäyttääkseen nuorten sähkösavukkeiden käytön epidemian". Illinoisin korkea-arvoinen lainvalvontaviranomainen kuvaili AP:lle Illinoisin yleisen syyttäjän Kwame Raoulin toimiston tekemää laajaa tutkimusta, jossa keskitytään siihen, rikkoiko Juul osavaltion kuluttajapetoslakeja ja muita lakeja suunnittelemalla ja markkinoimalla tuotteitaan alaikäisiin nuoriin vetoaviksi. Virkamiehellä ei ollut lupaa puhua julkisesti, ja hän pyysi pysymään nimettömänä. Marrisa Geller, Kolumbian piirikunnan yleisen syyttäjän Karl Racinen tiedottaja, vahvisti sähköpostitse lähettämässään lausunnossa, että Juulia koskeva tutkimus on käynnissä. Hän sanoi Racinen olevan huolissaan "piirikunnan nuorten höyrystystuotteiden käytön dramaattisesta lisääntymisestä" sekä sähkösavukkeiden valmistajien käyttämistä politiikoista ja käytännöistä, joilla estetään alaikäisiä käyttämästä tuotteitaan. Coloradon, Connecticutin ja Massachusettsin oikeusministerit ovat ilmoittaneet Juulin tutkimuksista, jotka liittyvät sen tuotteiden alaikäisten käyttöön. Pohjois-Carolinan oikeusministeri nosti toukokuussa Juulia vastaan kanteen, jossa hän pyysi tuomioistuinta rajoittamaan yhtiön myyntiä ja markkinointia osavaltiossa. Kaikki kuusi oikeusministeriä ovat demokraatteja. Elintarvikevirasto kertoi viime lokakuussa takavarikoineensa Juulin San Franciscon pääkonttorista tuhansia asiakirjoja, jotka liittyvät yhtiön markkinointiin. Virasto on tutkinut, onko yhtiö kohdistanut tuotteidensa makuja, muotoilua ja ainesosia nuoriin. Wall Street Journal kertoi perjantaina, että Federal Trade Commission tutkii Juulin varhaista markkinointikampanjaa ja sosiaalisen median käyttöä tuotteidensa mainostamiseen. FTC kieltäytyi kommentoimasta asiaa. Juul on toistuvasti todennut ymmärtävänsä nuorten höyrystämiseen liittyvät huolenaiheet ja ryhtyneensä alan yrityksistä "aggressiivisimpiin toimiin" ongelman torjumiseksi. Se on käyttänyt miljoonia dollareita sanomalehti-, radio- ja verkkomainoksiin, joissa se on luvannut pitää tuotteensa poissa nuorten käsistä. Yhtiö on myös kiistänyt markkinoineensa tuotteita alaikäisille. Kwongin mukaan Juulin varhaisin markkinointikampanja vuonna 2015 oli suunnattu 25-34-vuotiaille aikuisille. Myynnin ja tulojen perusteella, hän sanoi, "ei ole mitään todisteita siitä, että se olisi ajanut käyttöä, nuorisoa tai muuta". Kwong sanoi, että yhtiön maksettu sosiaalisen median "vaikuttaja"-ohjelma oli pienenä, lyhytikäinen ohjelma, joka päättyi vuonna 2018. Sähköiset savukkeet, jotka ovat olleet saatavilla Yhdysvalloissa noin vuodesta 2007 lähtien ja jotka ovat kasvaneet yli 6 miljardin dollarin vuosittaiseksi teollisuudeksi, ovat paristokäyttöisiä laitteita, jotka tyypillisesti lämmittävät maustetun nikotiiniliuoksen hengitettäväksi aerosoliksi. Vuonna 2015 markkinoille tullut Juul hallitsee nyt noin kolmea neljäsosaa Yhdysvaltojen sähkösavukkeiden vähittäismarkkinoista. Viime vuonna yksi viidestä yhdysvaltalaisesta lukiolaisesta ilmoitti hallituksen kyselylukujen mukaan höyrystäneensä edellisen kuukauden aikana. Useimmat asiantuntijat ovat yhtä mieltä siitä, että aerosoli on vähemmän haitallista kuin tupakansavu, koska se ei sisällä suurinta osaa tupakan polton syöpää aiheuttavista sivutuotteista. Mutta höyryttämisen kemikaalien, joista osa on myrkyllisiä, pitkäaikaisvaikutuksista ei ole juuri lainkaan tutkimustietoa. Taudintorjunta- ja ehkäisykeskukset kertoivat perjantaina, että 215 teini-ikäistä ja aikuista 25 osavaltiossa, Illinois mukaan lukien, on sairastunut vakaviin hengitystiesairauksiin höyrystämisen jälkeen. Virasto sanoi kuitenkin, että sairauksien selkeää yhteistä syytä ei ole tunnistettu, ja niitä kutsutaan "mahdollisiksi tapauksiksi", joita tutkitaan edelleen. CDC:n mukaan monissa tapauksissa potilaat olivat myöntäneet höyrystäneensä hiljattain ainetta, joka sisälsi THC:tä, joka on marihuanan korkea-arvoja aiheuttava ainesosa. Virasto ei kertonut, kuinka moni potilaista oli teini-ikäinen. Juulin toimitusjohtaja Kevin Burns kertoi keskiviikkona CBS This Morning -ohjelmassa, että sairastumiset ovat "huolestuttavia" alan ja Juulin kannalta, "jos olemme vaikuttaneet siihen". Hän sanoi, että yhtiö on tiiviissä yhteydessä CDC:hen saadakseen mahdollisimman paljon tietoa, "jotta jos jokin ongelma liittyy meihin, voimme selvittää sen perimmäisen syyn ja ymmärtää sen". Illinoisin osavaltion kansanterveysministeriö on kutsunut sähkösavukkeiden käyttöä teini-ikäisten keskuudessa "epidemiaksi" ja sanonut, että nikotiiniriippuvuuden riskistä on hälyttävää ymmärtämättömyyttä. Raoulin toimisto tutkii myös seuraavia asioita: miten Juul tarkistaa yrityksen verkkosivustolta verkko-ostoksia tekevien henkilöiden iän, nikotiinin määrää maustetussa liuoksessa ja sitä, kuinka turvallisia nämä määrät ovat, sekä sitä, onko Juul mainostanut sähkösavukettaan väärin tupakoinnin lopettamisen välineenä. Kwongin mukaan Juul-järjestelmä on suunniteltu auttamaan aikuisia tupakoitsijoita siirtymään polttosavukkeista, eikä sitä ole tarkoitettu lopettamistuotteeksi. FDA ei ole vielä hyväksynyt Juulia eikä mitään muutakaan sähkösavuketta auttamaan perinteisiä paperisia savukkeita ja tupakkaa polttavia ihmisiä lopettamaan. Illinoisin tutkinta alkoi keväällä. Raoulin toimisto ei sovita tutkimuksiaan yhteen muiden syyttäjien kanssa, virkamies sanoi. Racinen tiedottaja Geller kieltäytyi keskustelemasta piirin tutkimuksen laajuudesta. Racinen toimiston vanhempi virkamies kirjoitti kuitenkin helmikuun alussa Juulin edustajalle ja pyysi runsaasti tietoja siitä, miten piirin asukkaat ostavat yhtiön tuotteita. Kuluttajansuojasta vastaavan johtajan Benjamin Wisemanin pyytämien tietojen joukossa oli luettelo valtuutetuista vähittäismyymälöistä ja kolmannen osapuolen verkkokauppiaista, jotka eivät noudattaneet Juulin sääntöjä, joilla estetään alaikäisiä ostamasta ja käyttämästä Juulin tuotteita. Wiseman pyysi myös, että yritys "kuvailisi yksityiskohtaisesti, miten vähittäismyyjä ei noudattanut sääntöjä" ja mihin toimiin Juul ryhtyi sen johdosta. Wiseman kirjoitti, että Racinen toimisto sai tietää uutisraporttien sekä yhteisön jäsenten ja muiden virkamiesten kanssa käytyjen keskustelujen perusteella, että Juulin tuotteiden käyttö nuorten teini-ikäisten keskuudessa on lisääntynyt dramaattisesti viime vuosina. "Erään piirin lukion rehtori arvioi, että puolet hänen koulunsa nuorista ja senioreista käyttää sähkösavukkeita, joista monet ovat uskoaksemme Juulin tuotteita", Wiseman kertoi Patrick Lynchille, Rhode Islandin entiselle oikeusministerille, joka johtaa Juulia edustavaa lobbaus- ja konsultointiyritystä. Lynchin yritys järjesti viime marraskuussa oikeusministerin toimistossa tapaamisen, johon osallistuivat Lynch, Juulin hallintojohtaja Ashley Gould, Wiseman ja apulaisoikeusministeri Brian Caldwell, kuten avoimia asiakirjoja koskevan pyynnön kautta saaduista sähköpostiviesteistä käy ilmi. Lynch ei ole rekisteröitynyt lobbaajaksi District of Columbiassa. Kokouksen esityslistaa ei ole kuvattu asiakirjoissa, vaikka eräässä Lynchin lähettämässä sähköpostiviestissä sanotaankin, että kokouksessa keskusteltiin Juulin pyrkimyksistä "vähentää dramaattisesti nuorten pääsyä heidän tuotteisiinsa".</w:t>
      </w:r>
    </w:p>
    <w:p>
      <w:r>
        <w:rPr>
          <w:b/>
        </w:rPr>
        <w:t xml:space="preserve">Tulos</w:t>
      </w:r>
    </w:p>
    <w:p>
      <w:r>
        <w:t xml:space="preserve">Liittovaltion ja osavaltioiden virkamiehet tutkivat Juul Labsia.</w:t>
      </w:r>
    </w:p>
    <w:p>
      <w:r>
        <w:rPr>
          <w:b/>
        </w:rPr>
        <w:t xml:space="preserve">Esimerkki 2.356</w:t>
      </w:r>
    </w:p>
    <w:p>
      <w:r>
        <w:t xml:space="preserve">"Näimme jatkuvasti uusia tapauksia, emmekä voineet ymmärtää, miksi", sanoi Antoine Ruplinger, joka on kotia ylläpitävän yrityksen johtaja. Kuolemantapaukset rekisteröivän pormestarinviraston mukaan 36 kodin asukasta on sen jälkeen kuollut koronavirukseen liittyviin sairauksiin. Asukkaita oli 109 ennen koronaviruskriisin puhkeamista. COVID-19-viruksen aiheuttamat kuolemantapaukset vanhainkodeissa eri puolilla maailmaa ovat olleet korkeita, osittain siksi, että tauti iskee suhteettoman usein vanhuksiin ja koska hoitokotien testaus on ollut hajanaista. Joidenkin ranskalaisten virkamiesten mukaan La Rivieran tapahtumat korostavat, että yleinen testaus varhaisessa vaiheessa voisi olla hyödyllistä. "Jos olisimme voineet testata alusta alkaen, kaikki olisi ehkä ollut toisin", sanoi Florence Arnaiz-Maumé, vanhusten yksityisten kotien ja laitosten kansallisen liiton (SYNERPA) virkamies. La Rivieran henkilökunnan toiminta keskittyi sen tarkistamiseen, kenellä oli tartunnan oireita, ja heidän eristämiseen muista kodin asukkaista. Tämä oli silloisten kansallisten ohjeiden mukaista, joiden mukaan vain kolme ensimmäistä epäiltyä tapausta oli testattava. Yli kahteen viikkoon ensimmäisen tapauksen jälkeen kodin asukkaita ei kuitenkaan testattu COVID-19:n varalta. Tämä tarkoitti sitä, että ihmiset, joilla oli virus mutta jotka eivät oireilleet, kuuluivat edelleen kodin väestöön ja saattoivat levittää tartuntaa. "Ketään ei ollut testattu, joten emme tienneet, kuka oli saanut tartunnan ja kuka ei", sanoi Richard Galy, lääkäri ja Mouginsin kaupungin pormestari, jossa koti sijaitsee. Ranska muutti viime viikolla käytäntöään siten, että kaikki hoitokodin asukkaat ja henkilökunta testataan niissä kodeissa, joissa on havaittu COVID-19-tapauksia, riippumatta siitä, onko heillä oireita vai ei. Kaksikymmentä päivää ensimmäisen tapauksen jälkeen La Rivierassa aloitettiin 4. huhtikuuta asukkaiden järjestelmällinen testaus COVID-19:n varalta. Viruksen kantajiksi todettiin 33 asukasta ja 14 henkilökuntaan kuuluvaa, jotka lähetettiin kotiin. Testauksen ansiosta koti pystyi ottamaan käyttöön uuden viruksen leviämisen estämistä koskevan suunnitelman, jota ohjasi läheisen sairaalan tartuntatautiasiantuntija. Positiivisen testin saaneet on sijoitettu laitoksen ensimmäiseen ja toiseen kerrokseen. Heitä hoitaa henkilökunta, joka ei sekaannu muihin potilaisiin, ja heille on varattu oma hissi, pukuhuoneet ja taukotilat. Insinöörit ovat käyneet varmistamassa, että huoneissa, joissa on koronaviruspotilaita, on alipaine, jotta ovea avattaessa ilma ei virtaa ulos ja levitä tartuntaa. Kun kävi selväksi, että virus oli leviämässä sen jälkeen, kun ensimmäinen COVID-19-tauti kodissa todettiin maaliskuun puolivälissä, Galy oli ollut päivien ajan yhteydessä kodin henkilökuntaan, kansanterveysviranomaisiin ja alueellisiin viranomaisiin. Galy sanoi tietävänsä kuolemantapauksista ja kehotti tekemään välittömästi testejä. Testejä ei kuitenkaan ollut saatavilla. Rivieran testejä tavallisesti tekevällä laboratoriolla, Laboratoire de L'Esperance, oli vain 80 testiin riittävät testit päivässä, ja etusijalle asetettiin sairaalat, terveydenhuollon työntekijät ja ihmiset, joilla oli oireita, kertoi laboratorion johtaja, tohtori Françoise Duhalde-Guignard. "Joten tuolloin emme voineet testata", hän kertoi Reutersille. Alueellinen kansanterveysviranomainen sanoi käynnistäneensä tutkimuksen siitä, miksi niin monta ihmistä kuoli kodissa. Viranomaisen mukaan kodin johtajat odottivat liian kauan avun hakemista. Kodin ylläpitäjä Korian SA sanoi, että sen henkilökunta toimi virallisten ohjeiden mukaisesti ja haki apua, kun se oli tarpeen. Pormestari ja neljä La Rivieran asukkaiden perhettä ovat liittyneet oikeusjuttuun, jonka osa perheistä on nostanut tuntemattomia henkilöitä vastaan ja jossa syytetään tahattomasta murhasta, hengenvaarasta ja vaarassa olevan henkilön auttamatta jättämisestä. Pormestari sanoi liittyneensä mukaan, koska hän halusi ymmärtää paremmin, mitä tapahtui ja kuka on vastuussa tapahtuneesta. Korian ja kansanterveysviranomainen kieltäytyivät molemmat kommentoimasta oikeusjuttua. Ensimmäinen tapaus kodissa todettiin 15. maaliskuuta, kun asukasta hoitanut paikallinen sairaala ilmoitti kodille, että henkilön COVID-19-testissä oli todettu positiivinen tulos. Ruplinger, joka on kodin ylläpitäjän johtaja, sai puhelun tapauksesta hieman ennen puoltayötä. Seuraavana aamuna hän saapui La Rivieraan. Hän määräsi, että henkilökunnan oli käytettävä koko ajan suojavarusteita, siivousta oli tehostettava ja asukkaat oli pidettävä huoneissaan. Viruksen saaneiksi epäillyt asukkaat siirrettiin erillisessä kerroksessa olevaan 11-paikkaiseen yksikköön. Kolmen päivän kuluessa avaamisesta eristysyksikön vuoteet olivat loppuneet. Useita asukkaita oli jo kuollut, kertoo Magali Lamoureux, joka johtaa paikallista hautaustoimistoa ja jonka koti kutsui noutamaan osan ruumiista. Hänen mukaansa kuolintodistuksissa kuolinsyyksi oli merkitty COVID-19. Kun testit tehtiin, oli jo liian myöhäistä Odette Noyerin kaltaisille potilaille, jotka saapuivat sinne noin 18 kuukautta sitten Romans-sur-Iseresin kaupungista, noin 400 kilometriä pohjoiseen. Maaliskuun 24. päivänä hän täytti 94 vuotta, ja hänen lähistöllä asuva perheensä puhui hänelle puhelimitse onnittelemaan häntä. Kuusi päivää myöhemmin hänen pojanpoikansa soitti kotiin kello 17.00 kysyäkseen hänen peräänsä, kertoo Noyerin perheen ja useiden muiden asukkaiden tekemä oikeuskanne, jonka Reuters näki. Henkilökunnan jäsen sanoi, että hänelle annettiin happea, mutta hän oli kunnossa. Samana iltana kello 22.00 hän kuoli.</w:t>
      </w:r>
    </w:p>
    <w:p>
      <w:r>
        <w:rPr>
          <w:b/>
        </w:rPr>
        <w:t xml:space="preserve">Tulos</w:t>
      </w:r>
    </w:p>
    <w:p>
      <w:r>
        <w:t xml:space="preserve">Ranskalainen hoitokoti ottaa kalliita oppeja koronaviruksen hillitsemisestä.</w:t>
      </w:r>
    </w:p>
    <w:p>
      <w:r>
        <w:rPr>
          <w:b/>
        </w:rPr>
        <w:t xml:space="preserve">Esimerkki 2.357</w:t>
      </w:r>
    </w:p>
    <w:p>
      <w:r>
        <w:t xml:space="preserve">Nguyenin itsemurha on synnyttänyt kiistanalaisen oikeustaistelun, joka on menossa Massachusettsin korkeimpaan oikeuteen siitä, voidaanko kouluja pitää vastuullisina, kun oppilaat riistävät itseltään hengen. Korkeakoulut ja yliopistot seuraavat tapausta tarkasti, sillä heidän mukaansa Massachusetts Institute of Technologya vastaan tehty päätös asettaisi kouluttamattomille työntekijöille kohtuuttoman suuren taakan itsemurhien estämiseksi. "Se olisi mullistavaa", sanoi Gary Pavela, joka on korkeakoulutuksen laki- ja poliittisten kysymysten konsultti ja kirjoittanut kirjan opiskelijoiden itsemurhiin liittyvistä oikeudellisista kysymyksistä. "Se aiheuttaisi hälytystä korkeakoulutuksessa", hän sanoi. Opiskelijan perheen mukaan hänen kuolemansa olisi voitu estää, ja koululla oli lakisääteinen velvollisuus noudattaa kohtuullista huolellisuutta suojellakseen häntä vahingoittumiselta. Nguyenin professorit ja muut MIT:n virkamiehet tiesivät Nguyenin olevan itsemurhariski, mutta eivät onnistuneet hankkimaan hänelle tarvitsemaansa apua, Nguyenin perheen asianajaja väittää. Kuukausia ennen Nguyenin kuolemaa eräs professori kehotti kollegojaan ohittamaan hänet tai heillä saattaa olla "verta käsissään". Hetkeä ennen kuin Nguyen hyppäsi, professori "luki Nguyenille rangaistuksen" Nguyenin toiselle MIT:n virkailijalle lähettämän sähköpostiviestin vuoksi, jota he pitivät sopimattomana, oikeuden pöytäkirjoissa sanotaan. "Akateeminen vapaus ei ole lupa vaarantaa tarpeettomasti ja holtittomasti opiskelijoita, joiden tiedetään olevan kuolemanvaarassa, rankaisematta; eikä tämän tuomioistuimen pitäisi sallia, että siitä tulee sellainen oppilaitoksissa, jotka rutiininomaisesti ottavat opiskelijoita - joista monet kärsivät mielenterveysongelmista - niinkin nuorina kuin teini-ikäisinä", asianajaja Jeffrey Beeler kirjoitti oikeudenkäyntiasiakirjoissa. Beeler kieltäytyi kommentoimasta asiaa ja sanoi, että Nguyenin perhe ei halua puhua tiedotusvälineille. MIT:n mukaan koulu ei ollut tietoinen hänen tilansa vakavuudesta, ja häntä hoidettiin ulkopuolisten ammattilaisten toimesta, mutta häneltä evättiin resurssit kampuksella. Yksikään niistä yhdeksästä ammattilaisesta, jotka hoitivat Nguyenia hänen ollessaan MIT:ssä, ei uskonut, että hänellä oli välitön vaara tappaa itsensä, koulu sanoo. "Nguyenin itsemurha oli tragedia. Se ei oikeuta oikeudelliseen johtopäätökseen, jonka mukaan MIT:llä tai kenelläkään MIT:hen liittyvällä henkilöllä olisi ollut oikeudellinen velvollisuus estää se", koulun, kahden professorin ja yhden dekaanin asianajajat, jotka on mainittu kanteessa, sanovat oikeudenkäyntiasiakirjoissa. MIT, joka kieltäytyi vastaamasta tapausta koskeviin kysymyksiin, sanoi lausunnossaan, että se "on edelleen sitoutunut opiskelijoidensa hyvinvointiin ja tarjoaa vankan tukiresurssien verkoston, mukaan lukien kattavat mielenterveyspalvelut". Nguyenin perheen asianajaja kiistää ajatuksen siitä, että mies ei halunnut apua, ja on syyttänyt MIT:tä uhrin syyttämisestä. Mikään osavaltion korkein oikeus ei ole koskaan todennut, että korkeakouluilla ja yliopistoilla olisi lakisääteinen velvollisuus estää opiskelijoiden itsemurhat, MIT:n asianajajat sanovat. Tuomioistuimet ovat yleensä olleet haluttomia tekemään niin, koska muun muassa itsemurha on impulsiivinen teko, jota on vaikea ennustaa, Pavela sanoi. Massachusettsin käräjäoikeuden tuomari päätti vuonna 2005, että MIT:n asuntolanjohtajaa ja dekaania voitiin pitää vastuullisina sellaisen naisen kuolemasta, joka sytytti itsensä palamaan asuntolahuoneessaan. Elizabeth Shinin tapaus, joka myöhemmin sovittiin tuntemattomasta summasta, ei kuitenkaan koskaan päässyt osavaltion korkeimpaan oikeuteen. Korkein oikeus kuulee Nguyenin tapauksen perustelut tiistaina sen jälkeen, kun alemman oikeusasteen tuomari hylkäsi kanteen viime vuonna. Ryhmä, johon kuuluu 18 korkeakoulua ja yliopistoa, muun muassa Harvardin yliopisto ja Boston College, kehottaa tuomioistuinta hylkäämään tapauksen ja sanoo, että perheen hyväksi tehdyllä päätöksellä voisi olla tuhoisia seurauksia. Vastuun pelko voi saada professorit ja muut henkilöt, joilla ei ole mielenterveysalan asiantuntemusta, reagoimaan liikaa huolenaiheisiin, mikä puolestaan voisi estää opiskelijoita kertomasta ongelmistaan, koulujen mukaan. Columbian yliopiston psykiatrian asiantuntija Paul Appelbaum on samaa mieltä. "Jos jokaisen asukasavustajan herkkyyttä itsetuhoisuuden riskiä kohtaan lisätään, kun vastuun uhka leijuu heidän yllään, on paljon todennäköisempää, että he ennustavat liikaa, puuttuvat liikaa asiaan ja näkevät sen siellä, missä sitä ei ole", Appelbaum sanoi. Nguyenin perheen asianajaja ja heidän tukijansa - mukaan lukien Massachusettsin oikeudenkäyntiasianajajien akatemia - sanovat, että koulujen huoli on perusteeton. Beeler sanoi hakemuksessaan, että hän haluaa tuomioistuimen vain vahvistavan, että velvollisuus kohtuulliseen huolenpitoon "ulottuu norsunluutorniin, kuten kaikkiin muihinkin Commonwealthin sivistyneisiin kolkkiin". Massachusettsin oikeudenkäyntiasianajajien akatemian amicus-komitean puheenjohtaja Thomas Murphy sanoo, että valamiehistön pitäisi saada päättää, oliko MIT huolimaton ja aiheuttiko se Nguyenin itsemurhan. "Ehkä koulu voi vakuuttaa heidät siitä, että he eivät aiheuttaneet (Nguyenin itsemurhaa) ja että se olisi tapahtunut joka tapauksessa", hän sanoi. ___ Seuraa Alanna Durkin Richeriä osoitteessa http://twitter.com/aedurkinricher. Lue lisää hänen töitään osoitteessa http://bit.ly/2hIhzDb</w:t>
      </w:r>
    </w:p>
    <w:p>
      <w:r>
        <w:rPr>
          <w:b/>
        </w:rPr>
        <w:t xml:space="preserve">Tulos</w:t>
      </w:r>
    </w:p>
    <w:p>
      <w:r>
        <w:t xml:space="preserve">Tapaus herättää kysymyksen koulujen vastuusta oppilaiden itsemurhista.</w:t>
      </w:r>
    </w:p>
    <w:p>
      <w:r>
        <w:rPr>
          <w:b/>
        </w:rPr>
        <w:t xml:space="preserve">Esimerkki 2.358</w:t>
      </w:r>
    </w:p>
    <w:p>
      <w:r>
        <w:t xml:space="preserve">Tutkijat kutsuivat hätkähdyttäviä löydöksiä "immuunijärjestelmän muistinmenetykseksi". Keho voi rakentaa puolustuksen uudelleen, mutta se voi viedä vuosia. Tuhkarokko on yleistymässä, joten "sen pitäisi olla pelottava ilmiö", sanoi tohtori Michael Mina Harvardin kansanterveyskoulusta, joka johti torstaina Science-lehdessä julkaistua tutkimusta. "Tämä jää huomaamatta", koska lääkärit eivät välttämättä yhdistäisi lapsen keuhkokuumetta vuotta aiemmin sairastettuun tuhkarokkoon, Mina selitti. "Mutta olisivatko he saaneet sen, jos he eivät olisi sairastaneet tuhkarokkoa?" Harvardin tutkimusryhmä analysoi verinäytteitä, jotka oli otettu 77 lapselta ennen ja jälkeen tuhkarokkoepidemian rokottamattomassa yhteisössä Alankomaissa. He etsivät vasta-aineita, jotka muistavat kohtaamansa virukset ja bakteerit ja suojaavat tartunnan toistumiselta. Kun lapset olivat toipuneet tuhkarokosta, heillä oli runsaasti vasta-aineita kyseistä virusta vastaan - mutta vasta-aineet, joita heillä oli aiemmin ollut muita pöpöjä vastaan, olivat vähentyneet. Vaikeimmissa tapauksissa "he ovat yhtä haavoittuvia kuin pikkulapset", sanoo tutkimuksen vanhempi kirjoittaja Stephen Elledge, Harvardin geneetikko. Elledgen palkkaa maksaa Howard Hughes Medical Institute, joka tukee myös AP:n terveys- ja tiedeosastoa. Erillinen tutkimus, joka julkaistiin torstaina Science Immunology -lehdessä, tuki havaintoja. Britannian Wellcome Sanger Institute -instituutin tutkijat käyttivät hollantilaisia verinäytteitä vasta-aineita tuottavien solujen geneettiseen testaamiseen ja totesivat, että tuhkarokko eliminoi tarpeeksi immuunijärjestelmän palauttamiseksi vauvamaisen kaltaiseen tilaan. Jos suoja tuhkarokon kurjuudelta - ja joskus hengenvaarallisilta vaikutuksilta - ei riitä syyksi rokottaa lapsia, asiantuntijoiden mukaan nämä kaksi tutkimusta tarjoavat voimakkaan uuden perustelun. "Tuhkarokon jälkeisessä immuniteetissa on todella syviä aukkoja ja reikiä", sanoi tohtori Anthony Fauci Yhdysvaltain kansallisista terveysinstituuteista, jotka osallistuivat Harvardin työn rahoittamiseen. "Lopulta ihminen toipuu, mutta vasta vuoden tai kahden tai joskus pidemmänkin ajan kuluttua." "Lasten rokottaminen on kaksinkertaisen tärkeää", totesi tohtori Mark Mulligan NYU Langone Healthista, joka ei ollut mukana uudessa tutkimuksessa. "Se on rokote, joka suojaa erityiseltä kohteelta, tuhkarokkovirukselta, mutta myös immuunisuppressiolta." Tuhkarokko on yksi maailman tarttuvimmista viruksista, ja se voi levitä yskien ja aivastellen neljän päivän ajan ennen kuin ihmiselle kehittyy tyypillinen ihottuma. Joskus se aiheuttaa lapsille aivovaurioita tai kuulonmenetyksiä, ja vaikka kuolemantapaukset ovat Yhdysvalloissa harvinaisia, tuhkarokko tappoi 110 000 ihmistä maailmanlaajuisesti vuonna 2017. Rokote tarjoaa tehokkaan suojan, mutta sen saatavuuden puutteen vuoksi tuhkarokko on edelleen yleinen monissa alhaisen tulotason maissa. Jopa Yhdysvalloissa, jossa suurin osa lapsista on rokotettu, tuhkarokko on puhjennut uudelleen rokottamattomissa yhteisöissä, jotka puolestaan uhkaavat ihmisiä, jotka ovat liian nuoria tai sairaita saadakseen rokotuksen. Tänä vuonna Yhdysvalloissa on tähän mennessä laskettu yli 1 200 tuhkarokkotapausta, mikä on eniten sitten vuoden 1992. Lääkärit ovat jo pitkään tienneet, että tuhkarokon jälkeen ihmisten vastustuskyky on tilapäisesti heikentynyt. Mina on aiemmin raportoinut vuosikymmenten terveystietojen perusteella, että lasten kuolemantapaukset muihin infektioihin lisääntyivät voimakkaasti tuhkarokkotapausten jälkeen, ja kuolemantapaukset lisääntyivät kaksi tai kolme vuotta. Kukaan ei kuitenkaan tiennyt syytä ennen uutta tutkimusta. Hollantilaislapset olivat aluksi melko terveitä: Heidän verestään löytyi Elledgen laboratoriossa kehitetyn teknologian avulla vasta-aineita tyypillisiä lapsuuden pöpöjä vastaan. Mutta kaksi kuukautta tuhkarokosta toipumisen jälkeen lapset olivat menettäneet keskimäärin 20 prosenttia tavanomaisesta vasta-ainemäärästään. Jotkut menettivät jopa 70 prosenttia suojasta tiettyjä pöpöjä vastaan, mikä rajoitti heidän kykyään reagoida, jos he kohtaavat kyseisen pöpön uudelleen. Tärkeää on, että tutkijat eivät havainneet vasta-aineiden häviämistä "vertailupopulaatioissa", jotka eivät saaneet tuhkarokkotartuntaa - tai lapsilla, jotka olivat saaneet tuhkarokkorokotteen. ___ Associated Pressin terveys- ja tiedeosasto saa tukea Howard Hughes Medical Instituten tiedekasvatusosastolta. AP on yksin vastuussa kaikesta sisällöstä.</w:t>
      </w:r>
    </w:p>
    <w:p>
      <w:r>
        <w:rPr>
          <w:b/>
        </w:rPr>
        <w:t xml:space="preserve">Tulos</w:t>
      </w:r>
    </w:p>
    <w:p>
      <w:r>
        <w:t xml:space="preserve">Tuhkarokko heikentää lasten kykyä torjua muita pöpöjä.</w:t>
      </w:r>
    </w:p>
    <w:p>
      <w:r>
        <w:rPr>
          <w:b/>
        </w:rPr>
        <w:t xml:space="preserve">Esimerkki 2.359</w:t>
      </w:r>
    </w:p>
    <w:p>
      <w:r>
        <w:t xml:space="preserve">"Koko lainaus senaattori Hillary Clintonin puheesta hänen terveydenhuoltosuunnitelmastaan: ""Joka vuosi Amerikassa kuolee 18 000 ihmistä, koska heillä ei ole terveydenhuoltoa. Toistan tämän. Täällä Amerikassa ihmisiä kuolee, koska he eivät saaneet tarvitsemaansa hoitoa sairastuessaan.""" Clinton käytti lukua dramatisoidakseen yleisen kattavuuden tarvetta. Luku on peräisin raportista nimeltä "Care Without Coverage: Too Little, Too Late", jonka Kansallisen tiedeakatemian Institute of Medicine laati vuonna 2002. Kansallinen tiedeakatemia on yksityinen, voittoa tavoittelematon tutkijoiden yhdistys. Kongressi perusti sen vuonna 1863, ja sen tehtävänä on neuvoa liittovaltion hallitusta tieteellisissä ja teknisissä kysymyksissä. Raportissa todettiin, että ihmiset, joilla ei ole terveydenhuoltopalveluja: - saivat harvemmin syöpäseulontatestejä tai eivät käyttäneet niitä lainkaan, - saivat epäjohdonmukaista hoitoa kroonisten sairauksien hoidossa, - saivat vähemmän diagnoosi- ja hoitopalveluja traumojen tai sydänkohtausten yhteydessä ja heillä oli suurempi kuolemanriski sairaalassa ollessaan. Raportissa todettiin, että ""25-64-vuotiaiden vakuuttamattomien aikuisten ylimääräisten kuolemantapausten määrän voidaan arvioida olevan 25 prosenttia korkeamman kuolleisuusriskin perusteella noin 18 000 vuosittain.""". Raportti tarkastettiin riippumattomasti. Sen havainnoissa otettiin huomioon yksilön sairausvakuutustilanne riippumattomana muuttujana, jolloin esimerkiksi tuloihin liittyvät seikat jätettiin huomiotta.""</w:t>
      </w:r>
    </w:p>
    <w:p>
      <w:r>
        <w:rPr>
          <w:b/>
        </w:rPr>
        <w:t xml:space="preserve">Tulos</w:t>
      </w:r>
    </w:p>
    <w:p>
      <w:r>
        <w:t xml:space="preserve">Joka vuosi Amerikassa kuolee 18 000 ihmistä, koska heillä ei ole terveydenhuoltoa.</w:t>
      </w:r>
    </w:p>
    <w:p>
      <w:r>
        <w:rPr>
          <w:b/>
        </w:rPr>
        <w:t xml:space="preserve">Esimerkki 2.360</w:t>
      </w:r>
    </w:p>
    <w:p>
      <w:r>
        <w:t xml:space="preserve">Tulokset poimittiin laajasta, meneillään olevasta tutkimuksesta, jossa testataan erilaisia aivojen kuvantamistestejä ja biomarkkereita, joiden avulla pyritään tunnistamaan, mitkä potilaat, joilla on kognitiivisia ongelmia, etenevät Alzheimerin tautiin. "Kun niitä kaikkia tarkastellaan itsenäisesti, ne ovat kaikki hyödyllisiä ennustamaan (Alzheimerin taudin) muuttumista ja heikkenemistä", sanoo Susan Landau Kalifornian yliopistosta Berkeleystä, jonka tutkimus ilmestyy Neurology-lehdessä. "Uutta oli, että yhdistimme ne kaikki samaan tilastolliseen malliin ja vertasimme niitä nähdaksemme, mitkä niistä olivat hyödyllisimpiä", hän sanoi puhelinhaastattelussa. Tutkimusta varten tutkijat tekivät muisti- ja aivoskannaustestejä 85 henkilölle, joilla oli lievä kognitiivinen heikentyminen ja jotka kuuluivat laajempaan Alzheimerin taudin neurokuvantamistutkimukseen. Testeihin kuului episodinen muistitesti, jossa potilaan on muistettava oikein sanaluettelo. Ihmiset testattiin myös sen selvittämiseksi, oliko heillä Alzheimerin tautiin liittyvä APOE-geenin muunnos. Tutkijat tekivät magneettikuvauksia eli MRI-kuvauksia mitatakseen aivojen tilavuutta hippokampuksessa, joka on oppimisesta ja muistista vastaava aivojen osa. He myös mittasivat Alzheimerin tautiin liittyviä proteiineja nimeltä tau ja beeta-amyloidi. Lisäksi he tekivät positroniemissiotomografiaksi tai PET:ksi kutsutun kuvantamistutkimuksen, jolla testattiin aivojen toimintaa tarkastelemalla, kuinka hyvin aivot käyttävät glukoosia tai sokeria. Kun he vertasivat kunkin testin tehokkuutta Alzheimerin taudiksi muuttumisen ennustamisessa, kaksi testiä osoittautui parhaiksi ennustajiksi. "Ihmiset, joilla oli huonommat tulokset molemmissa testeissä, sairastuivat Alzheimerin tautiin lähes 12 kertaa todennäköisemmin kuin ihmiset, joiden tulokset olivat normaalit", Landau sanoi. Tutkimukseen osallistuneet potilaat olivat 55-90-vuotiaita, ja heitä seurattiin keskimäärin 1,9 vuotta. Tuona aikana 85 osallistujasta 28 sairastui Alzheimerin tautiin. Landau, joka haluaa laajentaa tutkimusta tutkimustulosten vahvistamiseksi, uskoo, että ne voivat auttaa lääkäreitä valitsemaan parhaat testit, joiden avulla voidaan ennustaa, mitkä potilaat todennäköisesti sairastuvat Alzheimerin tautiin kahden tai kolmen vuoden kuluessa testauksesta. Useat tutkimusryhmät työskentelevät parempien tapojen parissa Alzheimerin taudin varhaisvaiheen havaitsemiseksi ja toivovat voivansa kehittää lääkkeitä, joilla tautia voidaan torjua ennen kuin se aiheuttaa liikaa vahinkoa. Nykyisillä hoidoilla ei voida kääntää Alzheimerin taudin kulkua. Alzheimerin tauti on mielen heikkenemistä aiheuttava dementian muoto, josta kärsii maailmanlaajuisesti yli 26 miljoonaa ihmistä.</w:t>
      </w:r>
    </w:p>
    <w:p>
      <w:r>
        <w:rPr>
          <w:b/>
        </w:rPr>
        <w:t xml:space="preserve">Tulos</w:t>
      </w:r>
    </w:p>
    <w:p>
      <w:r>
        <w:t xml:space="preserve">Tutkimuksessa selvitetään parhaat testit Alzheimerin taudin ennustamiseksi.</w:t>
      </w:r>
    </w:p>
    <w:p>
      <w:r>
        <w:rPr>
          <w:b/>
        </w:rPr>
        <w:t xml:space="preserve">Esimerkki 2.361</w:t>
      </w:r>
    </w:p>
    <w:p>
      <w:r>
        <w:t xml:space="preserve">Tämä on Trumpin puhuma lause, ei mikään modernistinen tajunnanvirta-pastissi. pic.twitter.com/vfhdKzg9Uy - Stig Abell (@StigAbell) August 9, 2016 19. heinäkuuta 2016 republikaanien presidenttiehdokas Donald Trump esiintyi Sun Cityn Magnolia Hallissa Etelä-Carolinassa pitämässä puheessaan keskipäivällä. Tapahtuma oli muuten merkityksetön kampanjapysähdys, lukuun ottamatta yhtä Trumpin puheen osaa (transkripti alla), jossa hän ilmeisesti aloitti yrittämällä kritisoida Obaman hallinnon Iranin kanssa neuvottelemaa ydinsopimusta, mutta ajautui puolitoista minuuttia kestävään lauseeseen, joka käsitteli hänen setänsä akateemista pätevyyttä, oman koulutuksensa, demokraattien republikaanien valtakirjojen kiistämisen, ydinteknologian voiman, Iranin ydinsopimuksen yhteydessä vapauttamien amerikkalaisvankien määrän ja "persialaisten" neuvottelijoiden (erityisesti naisten) taitavuuden, ennen kuin hän palasi siihen, miten iranilaiset "tappoivat meidät" ydinsopimuksessa:   "Ydinvoima - setäni oli suuri professori, tiedemies ja insinööri, tri. John Trump MIT:ssä; hyvät geenit, erittäin hyvät geenit, OK, erittäin fiksu, Wharton School of Finance, erittäin hyvä, erittäin fiksu - tiedättehän, jos olette konservatiivinen republikaani, jos olisin liberaali, jos, kuten, OK, jos asettuisin ehdolle liberaalidemokraattina, he sanoisivat, että olen yksi maailman älykkäimmistä ihmisistä - se on totta! - mutta kun olet konservatiivinen republikaani, he yrittävät - oi, he tekevät numeron - siksi aloitan aina: Tiedättehän, että minun on esitettävä koko ajan samanlaiset todistukseni, koska olemme hieman epäedullisessa asemassa - mutta kun katsotte ydinsopimusta, asia, joka todella häiritsee minua - se olisi ollut niin helppoa, eikä se ole niin tärkeää kuin nämä henget ovat - ydinvoima on niin voimakas; setäni selitti minulle sen monta, monta vuotta sitten, sen voiman, ja se oli 35 vuotta sitten; hän selitti minulle sen voiman, mitä tulee tapahtumaan, ja hän oli oikeassa, kuka olisi uskonut? - Mutta kun katsoo, mitä tapahtuu neljän vangin kanssa - nyt niitä oli ennen kolme, nyt niitä on neljä - mutta kun niitä oli kolme ja nytkin, olisin sanonut, että kaikki on sanansaattajassa; kaverit, ja se on kaverit, koska, tiedättehän, he eivät, he eivät ole tajunneet, että naiset ovat tällä hetkellä älykkäämpiä kuin miehet, joten, tiedättehän, se vie heiltä vielä noin 150 vuotta - mutta persialaiset ovat loistavia neuvottelijoita, iranilaiset ovat loistavia neuvottelijoita, joten, ja he, he tappoivat juuri, he tappoivat meidät juuri, tämä on kauheaa."  Yksi asia, joka hämmentää meitä eniten tässä rönsyilevässä lausunnossa, on tämä: Donald Trumpin edesmennyt setä, tohtori John Trump, oli tosiaan tunnettu MIT:n professori, ja hänen monien merkittävien panostensa joukossa tieteelle oli muun muassa menetelmien kehittäminen syövän hoitamiseksi säteilyn avulla ja sen tutkiminen, miten syviä kasvaimia voidaan säteilyttää vahingoittamatta lähellä olevaa tervettä kudosta. Mutta mitä sellaista hän paljasti veljenpojalleen "ydinvoimasta" 35 vuotta sitten, mikä olisi ollut kenellekään yllättävää?</w:t>
      </w:r>
    </w:p>
    <w:p>
      <w:r>
        <w:rPr>
          <w:b/>
        </w:rPr>
        <w:t xml:space="preserve">Tulos</w:t>
      </w:r>
    </w:p>
    <w:p>
      <w:r>
        <w:t xml:space="preserve">Tviitti toistaa 90 sekunnin mittaisen lauseen Donald Trumpin puheesta.</w:t>
      </w:r>
    </w:p>
    <w:p>
      <w:r>
        <w:rPr>
          <w:b/>
        </w:rPr>
        <w:t xml:space="preserve">Esimerkki 2.362</w:t>
      </w:r>
    </w:p>
    <w:p>
      <w:r>
        <w:t xml:space="preserve">"Fox Newsin juontaja Megyn Kelly on kokenut suuren viikon, sillä TLC:n kuuluisan 19 Kids and Counting -sarjan Duggarin perhe on valinnut hänet lähettämään yksinoikeudella heidän puolensa tarinasta, jossa vanhin Duggarin poika ahdisteli viittä alaikäistä, mukaan lukien hänen siskojaan, kymmenen vuotta sitten. Joidenkin tarkkailijoiden mielestä Foxin voimakas mainostaminen Kellyn 3. kesäkuuta tekemästä haastattelusta vanhempien Jim Bob ja Michelle Duggarin kanssa ja hänen myöhemmästä tapaamisestaan kahden Josh Duggarin hyväksikäyttämän tyttären kanssa merkitsivät kuitenkin radikaalia muutosta kanavan uutisoinnissa tarinasta. ""On hieman huvittavaa, että Fox News tuskin uutisoi tästä skandaalista, ennen kuin Megyn Kelly onnistui saamaan tämän haastattelun"", sanoi CNN:n vanhempi mediakirjeenvaihtaja ja Reliable Sourcesin juontaja Brian Stelter 2. kesäkuuta. ""Nyt he uutisoivat siitä paljon enemmän.""" Halusimme tarkistaa Stelterin analyysin. Oliko Fox News pohjimmiltaan hiljaa tarinasta, kunnes Kelly sai yksinoikeuden kotiinsa? Stelter kertoi PunditFactille, että hän alkoi ensimmäisen kerran miettiä uutisointieroja, kun hän näki liberaalin Media Matters for America -sivuston jutun, jossa verrattiin Foxin kevyttä uutisointia MSNBC:n ja CNN:n intensiiviseen uutisointiin. Hän ja CNNMoneyn mediatoimittaja Tom Kludt tekivät oman tutkimuksensa ja päätyivät samankaltaiseen tulokseen haastattelua käsittelevää juttua varten. ""Käytetyn ajan määrän ohella otimme huomioon Foxin uutisoinnin tyypin"", Stelter sanoi. ""Alkuvaiheessa maininnat kiistasta olivat ohimeneviä, eivät lainkaan sisällöllisiä."" Kiista tuli julkisuuteen, kun In Touch Weekly julkaisi 19. toukokuuta ensimmäisen jutun siitä, että Josh Duggar oli epäiltynä vuonna 2005 tehdyssä alaikäisten seksuaalisen hyväksikäytön tutkinnassa. In Touch ja Northwest Arkansas Democrat-Gazette -lehti julkaisivat lisää juttuja 21. toukokuuta perustuen poliisiraporttiin, jonka mukaan isä kääntyi lainvalvontaviranomaisten puoleen vasta vuosi hyväilytapahtumien jälkeen. Juttujen ilmestymisen jälkeen Josh Duggar erosi Family Research Councilin toimitusjohtajan tehtävästä ja pyysi anteeksi lausunnossaan: "Kaksitoista vuotta sitten nuorena teininä toimin anteeksiantamattomasti, mistä olen äärimmäisen pahoillani ja kadun syvästi. Satutin muita, myös perhettäni ja läheisiä ystäviäni. Tunnustin tämän vanhemmilleni, jotka ryhtyivät useisiin toimenpiteisiin auttaakseen minua käsittelemään tilannetta.""" TLC veti kaikki 19 Kids and Counting -ohjelman jaksot pois seuraavana päivänä, 22. toukokuuta. Fox kertoi tilanteesta katsojilleen ensin 30 sekunnin jaksossa 22. toukokuuta ja sen jälkeen 20 sekunnin jaksossa 23. toukokuuta. Toukokuun 26. päivänä Duggarit mainittiin The Five -ohjelmassa republikaanien presidenttiehdokkaan Mike Huckabeen puolustaessa perhettä. ""Duggarien perhettä ei mennä puolustamaan, kun on isompia ongelmia"", sanoi asiantuntija Greg Gutfeld. Foxin analyytikko Howard Kurtz kritisoi median keskittymistä Duggarin perheeseen 24. toukokuuta julkaistussa jaksossa. Nämä ovat ainoat viittaukset, jotka löysimme ennen 30. toukokuuta, jolloin Kellyn haastattelusta ilmoitettiin. Sanomattakin on selvää, että nämä maininnat jutusta olivat erittäin lyhyitä - varsinkin kun vertaa, miten muut verkot käsittelivät asiaa. CNN:n ja MSNBC:n juontajat käyttivät alusta alkaen huomattavasti enemmän aikaa kiistaan. Käytimme Critical Mention -ohjelmaa, joka etsii suljettujen tekstitysten transkriptioita, etsiessämme mainintoja Duggarien tapauksesta kolmessa verkossa 19. toukokuuta ja 30. toukokuuta keskipäivän välisenä aikana, eli suunnilleen silloin, kun haastattelusta ilmoitettiin. Menetelmä ei ole täydellinen - esimerkiksi kirjoitusvirheitä ei ole otettu huomioon - mutta se antaa karkean kuvan siitä, kuinka usein kukin verkko keskusteli perheestä. Fox Newsin henkilöt mainitsivat ""Duggarin"" neljä kertaa. CNN:ssä perheen nimi mainittiin 99 kertaa ja MSNBC:ssä 72 kertaa saman ajanjakson aikana. Stelterin kotikanavalla CNN:llä tarina otettiin esille viidessä eri ohjelmassa 22. toukokuuta, ja Erin Burnett OutFront ja Anderson Cooper 360 käyttivät huomattavan paljon lähetysaikaa In Touchin työntekijän ja lastenpsykiatrian ammattilaisten haastatteluihin sekä muihin TLC:n ohjelmiin, joissa tähdet ovat pudonneet kelkasta. CNN Tonightin juontaja Don Lemon jatkoi tarinan käsittelyä 26.-28. toukokuuta. MSNBC:llä lähes jokaisessa 22. toukokuuta esitetyssä ohjelmassa puhuttiin tarinasta, mukaan lukien juontajat Alex Wagner, Ed Schultz, Al Sharpton ja Chris Hayes, ja usein kutsuttiin asiantuntijoita analysoimaan tarinan hienouksia. Verkko jatkoi jutun käsittelyä 26., 27. ja 28. toukokuuta. Fox alkoi raportoida tarinasta perusteellisemmin 1. kesäkuuta, jolloin Kelly kritisoi median käsittelyä Foxin media-analyytikon Howard Kurtzin kanssa. Hän rinnasti kiireen uutisoida tarinaa raadolla herkutteluun ja haukkui CNN:ää erityisesti siitä, että se oli tuonut esiin, miten GOP:n presidenttiehdokkaat olivat ottaneet kuvia Josh Duggarin kanssa ennen skandaalin puhkeamista. Kellyn uutisoinnissa on keskitytty myös poliisitietojen julkaisemiseen, joita hänen ja Duggarien mukaan ei olisi pitänyt koskaan julkaista. Kanavan muut ohjelmat, kuten The O'Reilly Factor, Outnumbered, Your World ja Fox and Friends, alkoivat puhua Duggareista Kellyn haastattelun yhteydessä. Toukokuun 30. päivän puolenpäivän ja kesäkuun 5. päivän noin kello 17:n välisenä aikana Foxilla on Critical Mentionin mukaan ollut 134 mainintaa sanasta ""Duggar"". Fox Newsin tiedottajat eivät kommentoineet juttua. Päättäjämme Stelter sanoi: ""Fox News tuskin uutisoi tästä skandaalista, ennen kuin Megyn Kelly onnistui saamaan tämän haastattelun"". Tarkastelumme CNN:n, MSNBC:n ja Foxin Duggar-jutun media maininnoista tukee hänen lausuntoaan. Fox Newsin uutisointi oli ohimenevää ennen Kellyn haastattelun julkistamista.""</w:t>
      </w:r>
    </w:p>
    <w:p>
      <w:r>
        <w:rPr>
          <w:b/>
        </w:rPr>
        <w:t xml:space="preserve">Tulos</w:t>
      </w:r>
    </w:p>
    <w:p>
      <w:r>
        <w:t xml:space="preserve">Fox News ei juuri uutisoinut (Duggarin perheen) skandaalista, ennen kuin Megyn Kelly onnistui saamaan tämän haastattelun.</w:t>
      </w:r>
    </w:p>
    <w:p>
      <w:r>
        <w:rPr>
          <w:b/>
        </w:rPr>
        <w:t xml:space="preserve">Esimerkki 2.363</w:t>
      </w:r>
    </w:p>
    <w:p>
      <w:r>
        <w:t xml:space="preserve">Jutussa huomautetaan selvästi, että aivoskannaukset ja biomarkkeritestit eivät ole valmiita kliiniseen käyttöön. Koska ei ole suositeltuja muutoksia, jotka vaikuttaisivat suoraan lukijoihin tällä hetkellä, ja koska ei tiedetä, mitkä diagnostiset testit voivat lopulta osoittautua hyödyllisiksi, on järkevää lykätä keskustelua kustannuksista. Kuten edellä todettiin, jutussa huomautetaan, että Alzheimerin taudin varhaisia merkkejä mittaavat aivoskannaukset ja biomarkkeritestit ovat tällä hetkellä hyödyllisiä tutkijoille, eivät lääkäreille kliinisessä rutiinikäytännössä. Jutussa kerrotaan myös, että "nykyiset hoidot eivät muuta Alzheimerin taudin kulkua, ne vain lievittävät oireita", mikä rajoittaa varhaisesta diagnoosista saatavaa hyötyä. Kuten haittoja käsittelevässä osassa mainittiin, juttu olisi kuitenkin ollut parempi, jos siinä olisi esitetty enemmän kontekstia erään asiantuntijan kommenttien avulla, jonka mukaan varhainen diagnoosi voi auttaa potilaita ja perheitä selviytymään taudin kanssa. Koska jutussa kerrotaan, että Alzheimerin taudin diagnostiset testit eivät ole vielä valmiita kliiniseen käyttöön, ja huomautetaan, että diagnoosilla on nykyisin vain rajallinen arvo, koska saatavilla olevat hoidot pystyvät vain lievittämään joidenkin potilaiden oireita, mutta eivät hoitamaan perussairautta, ymmärrämme, miksi mahdollisten haittojen käsittelyä lykätään. Jutussa kuitenkin kommentoidaan varhaisesta diagnoosista potilaille ja perheille koituvia hyötyjä. Olisi ollut hyvä nähdä kommentteja siitä, miksi ihmiset saattavat perustellusti päättää lykätä diagnoosin tekemistä sen psykologisten ja sosiaalisten vaikutusten vuoksi, että heidät määritellään Alzheimer-potilaiksi, vaikka varhaisesta diagnoosista ei ehkä ole mitään lääketieteellistä hyötyä. Tässä jutussa tuodaan huolellisesti esiin aivoskannausten, selkäydinnestekokeiden ja muiden tutkijoiden tutkimien diagnoosivälineiden rajoitukset. Siinä esitetään yhteenveto joistakin keskeisistä haasteista, jotka tutkijoiden on ratkaistava, ennen kuin he yrittävät käyttää skannauksia tai laboratoriotestejä potilaiden diagnosoimiseksi rutiininomaisessa kliinisessä käytännössä. Jutussa täsmennetään potilaspopulaation arvioitu koko: "Noin 5,4 miljoonalla amerikkalaisella ja yli 26 miljoonalla ihmisellä maailmassa on Alzheimerin tauti, joka on dementian yleisin muoto." Se ei liioittele asianomaista väestöä. Jutussa tiivistetään Alzheimerin taudin diagnosointia koskevat uudet ohjeet laatineen asiantuntijapaneelin näkemys. Se ei kuitenkaan kerro lukijoille, onko eriäviä mielipiteitä. Vielä tärkeämpää on, että jutussa ei kerrota joidenkin lainattujen asiantuntijoiden ja lääke- tai testausyritysten välisistä suhteista. Esimerkiksi ohjeista kertovien lehtiartikkeleiden yhteydessä olevissa ilmoituslausunnoissa todetaan, että "Marilyn Albert toimii Genentechin ja Eli Lillyn konsulttina ja saa avustuksia laitokselleen GE Healthcare -yhtiöltä" ja "Guy McKhann toimii Merckin tietojen turvallisuuden seurantalautakunnassa". Lukijoita olisi pitänyt varoittaa näistä teollisuussuhteista. Jutussa tunnustetaan epäsuorasti mahdollisuus luopua testeistä, kun luetellaan kokeellisten skannausten ja laboratoriotestien rajoitukset ja epävarmuustekijät sekä kliinisen diagnoosin rajallinen hyöty, kun otetaan huomioon Alzheimerin taudin tehokkaiden hoitomuotojen puute. Jutussa varoitetaan lukijoita odottamasta välittömiä muutoksia siihen, miten lääkärit diagnosoivat potilaita, joilla on dementian merkkejä: "Suuntaviivoissa ei kuitenkaan kehoteta lääkäreitä muuttamaan sitä, miten he arvioivat ja hoitavat potilaita nyt. Huolimatta uusien aivoskannausten ja veri- ja selkäydinnestetesteistä, joiden väitetään osoittavan Alzheimerin taudin varhaisia merkkejä, syntyneestä kohusta, ne eivät ole vielä valmiita, ja niiden pitäisi pysyä vain tutkimusvälineinä, sanotaan ohjeissa."" Jutussa erotetaan toisistaan kokeelliset diagnostiset välineet ja dementian kliiniset piirteet, joita lääkärit voivat nykyään käyttää yrittäessään selvittää, viittaavatko potilaan oireet Alzheimerin tautiin vai johonkin muuhun neurologiseen sairauteen tai vammaan. Jutussa selitetään lukijoille keskeiset erot uusien ohjeiden ja vuonna 1984 julkaistujen ohjeiden välillä. Siinä todetaan, että viime vuosina kehitetyt skannaukset ja laboratoriotestit ovat hyödyllisiä tutkijoille, jotka pyrkivät ymmärtämään Alzheimerin tautia erityisesti tautiprosessin alkuvaiheessa ja kokeellisten hoitojen vaikutuksia. Juttu ei näytä perustuvan uutistiedotteeseen.</w:t>
      </w:r>
    </w:p>
    <w:p>
      <w:r>
        <w:rPr>
          <w:b/>
        </w:rPr>
        <w:t xml:space="preserve">Tulos</w:t>
      </w:r>
    </w:p>
    <w:p>
      <w:r>
        <w:t xml:space="preserve">Uudet suuntaviivat määrittelevät Alzheimerin tautia edeltävän taudin.</w:t>
      </w:r>
    </w:p>
    <w:p>
      <w:r>
        <w:rPr>
          <w:b/>
        </w:rPr>
        <w:t xml:space="preserve">Esimerkki 2.364</w:t>
      </w:r>
    </w:p>
    <w:p>
      <w:r>
        <w:t xml:space="preserve">Jutussa ei käsitellä tämän lääkkeen käyttöön liittyviä kustannuksia tai mahdollisia säästöjä. Kustannuspuolella ovat itse lääkkeestä aiheutuvat suorat kustannukset sekä diagnostiset testit, jotka on tehtävä ennen lääkkeen antamista. Lisäksi sairaaloille aiheutuu huomattavia kustannuksia, jotta ne voivat sertifioida itsensä ensisijaisiksi aivohalvauksen hoitokeskuksiksi, jonne ambulanssiryhmät todennäköisimmin vievät tPA-hoitoa tarvitsevia potilaita. Säästöjen kannalta onnistunut tPA-hoito voisi ehkäistä merkittäviä menoja vammaisten aivohalvauspotilaiden hoidosta. Jutussa ei selitetä tarpeeksi hyvin, mitä tutkimuksessa havaittiin tai mitä hyötyä tPA:sta yleensä on. Jutussa käsitellään arkipäivän ja viikonlopun hoidon eroja ja kerrotaan, että tPA:n saamisen todennäköisyydessä oli 20 prosentin ero. Absoluuttisesti mitattuna ero arkipäivien ja viikonloppujen välillä on kuitenkin hyvin pieni (1,1 % vs. 0,9 %). Lisäksi keskustellaan jonkin verran siitä, miksi tutkimuksessa ei havaittu kuolemantapausten vähenemistä viikonloppuna hoidettujen potilaiden keskuudessa, jotka saivat todennäköisemmin tPA:ta. Tutkimuksessa olisi voitu todeta, että tPA:n ei ole koskaan osoitettu vähentävän kuolleisuutta satunnaistetuissa kliinisissä tutkimuksissa. TPA:n ensisijainen hyöty - jota ei koskaan selitetä jutussa - on se, että se voi lisätä todennäköisyyttä, että potilas toipuu aivohalvauksesta ilman vammautumista. Jutussa käsiteltiin ensisijaisesti tPA:n käyttöä arkisin ja viikonloppuisin. Siinä olisi voitu mainita myös muita aivohalvauksen hoitomuotoja, kuten aspiriini, joista on todistetusti hyötyä, mutta olisi luultavasti epäoikeudenmukaista antaa pisteitä siitä, että tätä tietoa ei ole sisällytetty juttuun. Jutussa selitetään, että tPA:ta käytetään vain 3 tunnin kuluessa aivohalvauksen oireiden alkamisesta. Siinä myös viitataan siihen, että tPA tehoaa vain iskeemisiin aivohalvauksiin ja että hoitoa on todennäköisemmin saatavilla sertifioiduissa aivohalvaushoitokeskuksissa. Vaikka tPA:n käytön rajoitukset olisi voitu tuoda selvemmin esiin, lukijalle jää luultavasti käsitys siitä, että tPA:ta on saatavilla vain tietyille potilaille, joilla sitä voidaan käyttää varhaisessa vaiheessa. Tämä on tyydyttävä tulos.</w:t>
      </w:r>
    </w:p>
    <w:p>
      <w:r>
        <w:rPr>
          <w:b/>
        </w:rPr>
        <w:t xml:space="preserve">Tulos</w:t>
      </w:r>
    </w:p>
    <w:p>
      <w:r>
        <w:t xml:space="preserve">Aggressiivisempi hoito viikonlopun aivohalvaukseen</w:t>
      </w:r>
    </w:p>
    <w:p>
      <w:r>
        <w:rPr>
          <w:b/>
        </w:rPr>
        <w:t xml:space="preserve">Esimerkki 2.365</w:t>
      </w:r>
    </w:p>
    <w:p>
      <w:r>
        <w:t xml:space="preserve">"Jutussa mainittiin, että testin hinta oli 399 dollaria. Tietenkin on olemassa suurempia kustannusnäkymiä. Jos tällä diagnostisella testillä todella on arvoa, se saattaa johtaa kohdennetumpaan hoitoon - mikä saattaa vähentää terveydenhuollon kokonaiskustannuksia. Jos testi on huono, se saattaa lisätä sairaanhoitokustannuksia itse testin alkuperäisen 399 dollarin hinnan lisäksi. Jutussa keskusteltiin siitä, miten testistä voisi olla hyötyä; siinä ei kuitenkaan määritetty hyödyn määrää (eli :kuinka paljon nopeammin lääkäri voisi tehdä diagnoosin sen avulla?), vaikka yksi jutun kohdista olikin, että testin todellinen hyöty oli jokseenkin epätarkka. Lopuksi - toteamus, jonka mukaan kaikki tieto on hyväksi, on harhaanjohtava. Annamme kuitenkin jälleen kerran jutulle etua epäilyksistä tämän kriteerin osalta. Jutussa käsiteltiin vääriin positiivisiin tai vääriin negatiivisiin tuloksiin liittyviä ongelmia. Siinä mainittiin, että lääkäreillä ei ehkä ole asianmukaista koulutusta ymmärtääkseen, mitä testituloksilla pitäisi tehdä, ja he saattavat tehdä "typeriä päätöksiä", kuten jutussa mainittu asiantuntija totesi. Jutussa mainittiin, että tämä ja muut geenitestipaketit käyttävät hyväkseen yksilöiden syvimpiä ahdistuksia. Tästä huolimatta on olemassa paljon muitakin mahdollisia haittoja. Ennakkotapauksen luominen laboratoriotestien suoramarkkinoinnille - vaikka tulokset menisivätkin lääkärille - sisältää merkittäviä riskejä. Se voi käyttää hyväkseen ihmisten epävarmuutta, aiheuttaa taloudellista vahinkoa, vaikuttaa kielteisesti potilaan ja lääkärin väliseen suhteeseen ja johtaa siihen, että testipositiivisten potilaiden muut perheenjäsenet (oireettomat perheenjäsenet) saavat huolen vuoksi merkityksettömän testin. Oli hyvä, että jutussa tuotiin esiin, että geenitestipakkausten tarkkuutta valvotaan vain vähän. Kaiken kaikkiaan juttu teki hyvää työtä; siinä annettiin tietoja, kuten 1 prosentin geneettisen poikkeavuuden osuus sairastumattomilla potilailla verrattuna 3 prosenttiin kaksisuuntaista mielialahäiriötä sairastavilla potilailla. Jutussa sanottiin: ""Tulosten mukana seuraavassa raportissa lääkäreitä neuvotaan, että positiivinen testi tarkoittaa, että potilaat sairastavat kaksisuuntaista mielialahäiriötä kahdesta kolmeen kertaa todennäköisemmin.""". Jos toimittaja olisi mennyt vielä pidemmälle, se olisi ollut vielä parempi. Esimerkiksi jos jollakulla ei ole kaksisuuntaisen mielialahäiriön oireita, todennäköisyys nykyiseen kaksisuuntaiseen mielialahäiriöön on 0 % - joten 2-3 kertaa suurempi riski on edelleen 0. Jos jollakulla on paljon oireita, kaksisuuntaisen mielialahäiriön riski voi olla 50-60 % (karkea arvio), ja epänormaali testi voi lisätä sitä huomattavasti. Myönnettäköön, että kvantitatiivisten tietojen tulkitseminen lukijoille voi olla vaikeaa, mutta olisi ollut hyödyllistä esittää ne helpommin ymmärrettävissä olevin termein. Keskustellessaan siitä, miksi testi on hyödyllinen, yrityksen perustaja totesi kuitenkin, että se on tärkeä ""vaikka se auttaisi vain vähän"". Jutussa olisi pitänyt todeta, että tämä hyödyn kvantifioimattomuus on ongelmallista. Myönnämme jutulle tämän kriteerin osalta etua. Jutussa ei harjoitettu avointa sairauden lietsontaa. Juttu sisälsi lainauksia paitsi tutkijalta, joka kehitti testin, myös useilta alan asiantuntijoilta. Jutusta ei käynyt selvästi ilmi, miten kaksisuuntaisen mielialahäiriön diagnosointi testin avulla ja ilman testiä eroaa toisistaan. Vaikuttaa kuitenkin siltä, että tämä saattoi olla tarkoituksellista, koska ei ole oikeastaan selvää, miten tämän häiriön diagnosointi muuttuu dramaattisesti aikakaudella, jolloin tämä testi on saatavilla. Jutussa mainittiin, että kyseessä oli kaupallisesti saatavilla oleva tuote. (Vaikka siinä jätettiin mainitsematta, että vakuutus ei todennäköisesti kata tätä testiä, siinä ei myöskään annettu ymmärtää, että se kattaisi. Tämä vaikuttaa tietysti saatavuuteen.)) Jutussa todettiin selvästi, että siinä kuvattu kaksisuuntaisen mielialahäiriön testi oli ollut kaupallisesti saatavilla noin kuukauden ajan. Siinä mainittiin myös, että saatavilla on noin 1000 muuta testipakettia (muita geneettisiä ominaisuuksia varten). Ei näytä tukeutuvan lehdistötiedotteeseen."</w:t>
      </w:r>
    </w:p>
    <w:p>
      <w:r>
        <w:rPr>
          <w:b/>
        </w:rPr>
        <w:t xml:space="preserve">Tulos</w:t>
      </w:r>
    </w:p>
    <w:p>
      <w:r>
        <w:t xml:space="preserve">Kotona tehtävä geenitesti herättää keskustelua</w:t>
      </w:r>
    </w:p>
    <w:p>
      <w:r>
        <w:rPr>
          <w:b/>
        </w:rPr>
        <w:t xml:space="preserve">Esimerkki 2.366</w:t>
      </w:r>
    </w:p>
    <w:p>
      <w:r>
        <w:t xml:space="preserve">SurfSET Fitness -tunti New Yorkissa päiväämättömässä kuvassa. REUTERS/SurfSET Fitness/Handout Ryhmäkuntoilijat voivat iloita. Sisäsurffaus on uusi harjoittelumuoto, joka on syntynyt merellä, mutta joka on kaivannut paikkansa keskellä kaupunkia. "Se on itse asiassa vaikeampaa kuin surffaaminen", sanoo SurfSET Fitnessin toinen perustaja ja kuntoilujohtaja Sarah Ponn tunnista, joka väittää puristavansa 45 minuutin sisätilaharjoitteluun noin kolme tuntia surffaukseen perustuvaa liikuntaa. "Ensisijainen tavoitteemme on kunto", hän sanoi. "Poltamme paljon kaloreita. Melomme paljon, seisomme paljon epävakaalla laudalla. Se on hyvin urheilullista."   Tunti pyörii RipSurfer X -laitteen ympärillä, jonka SurfSETin toimitusjohtaja Mike Hartwick kehitti pysyäkseen kunnossa lopetettuaan ammattilaisjääkiekkoilun vuonna 2010. "Oikea surffilauta on asennettu puhallettavien rakkojen epävakaalle alustalle. Se liikkuu sen mukaan, mihin painosi asetat", Ponn selittää. "Se on kuin olisi veden päällä. (Surffauksessa) jos astut alas oikealla jalallasi, se siirtää vettä. Tässä se ei ole vettä, vaan ilmaa."   Tunti on jaksotettu kuin surffaus merellä, vaikka se ammentaa monista lajeista intervalliharjoittelusta vastusharjoitteluun ja pilatekseen. "Teemme samaa kuin surffauksen aikana", Ponn sanoo. Lämmittely on intensiivinen sydänintervalli, joka jäljittelee merisurffaajan melontaa aallonmurtajan taakse. Sitten alkaa vatsatyöskentely. "Sisällytämme paljon ydinvoimaharjoittelua", Ponn sanoi. "Sitten siirrymme sprinttiosuuteen."   Harjoitteluun liitetään sisätiloissa tehtäviä versioita sellaisista surffauksen perusasioista kuin ankkasukellukset, aallon alle työntyminen, ja pop upit, eli laudan päällä makaamisesta seisomaan nouseminen yhdellä hypyllä. Ponn sanoi, että harjoitus voi polttaa jopa 1 000 kaloria. Se myös kasvattaa perinteisesti pitkää, laihaa ja hyvin muotoiltua surffaajan tyyppistä vartaloa. "Se ei ole kehonrakentajan mentaliteetti", Ponn sanoi. "Kyse ei ole lihomisesta."   Kuukausien ajan kurssia on ollut tilapäisesti New Yorkissa, Los Angelesissa, Atlantic Cityssä, New Jerseyssä ja Hamptonsissa. Lippulaivastudio avataan New Yorkissa syyskuussa. Floridalainen fitness- ja hyvinvointiasiantuntija Shirley Archer uskoo, että SurfSET sopii erityisesti urheilun harrastajille, erityisesti surffaajille, jotka etsivät hauskaa ja erilaista kokovartaloharjoittelua. "Se haastaa tasapainoa, kestävyyttä, ylä-, ala- ja keskivartalon lihaksia sekä koordinaatiota", sanoo Archer, joka on American Council on Exercisen tiedottaja, seurattuaan harjoitusta yrityksen verkkosivuilla. Hän varoittaa, että riskinottoa välttelevien, aloittelevien tai loukkaantumisista kärsivien kannattaa ehkä katsoa muualle. "Harjoitteet - ankkakyykyt, syväkyykyt jne. - ovat melko haastavia ja saattavat olla liian vaikeita ihmisille, jotka tarvitsevat hitaampaa liikkumista ja pienempiä liikeratoja", Archer sanoo, joka on vaikuttunut laitteista ja harjoituksen luovuudesta. Ponn sanoi, että yritys kehittää parhaillaan ikääntyneille suunnattua kurssia. RipSurfer X:n kotiversio on myös työn alla. SurfSET Fitness -tunti New Yorkissa päiväämättömässä kuvassa. REUTERS/SurfSET Fitness/Handout "Laite on hyvin säädettävissä", hän selitti. "Sitä voi kiristää niin, että se tuskin liikkuu."   Ainoa vasta-aihe, jonka hän mainitsi, oli raskaus. "Et voi maata vatsallasi ja meloa, kun olet raskaana", hän sanoi. "Se on aika surullista."</w:t>
      </w:r>
    </w:p>
    <w:p>
      <w:r>
        <w:rPr>
          <w:b/>
        </w:rPr>
        <w:t xml:space="preserve">Tulos</w:t>
      </w:r>
    </w:p>
    <w:p>
      <w:r>
        <w:t xml:space="preserve">Surf's up kuntosalilla.</w:t>
      </w:r>
    </w:p>
    <w:p>
      <w:r>
        <w:rPr>
          <w:b/>
        </w:rPr>
        <w:t xml:space="preserve">Esimerkki 2.367</w:t>
      </w:r>
    </w:p>
    <w:p>
      <w:r>
        <w:t xml:space="preserve">John Sirico, Taftonista, Pennsylvaniasta, sai syytteen useista huumausainerikoksista ja yhdestä aserikoksesta torstaina Fairfieldin Nutrition Zonessa tehdyn ratsian jälkeen. Hän oli pidätettynä odottamassa oikeuskäsittelyä. Viranomaiset eivät tienneet, oliko hänellä asianajaja. Poliisit takavarikoivat liikkeestä 61 pulloa "Catnip Cocktailia". He löysivät myös 29 pulloa ihmisen kasvuhormonia, 20 pulloa sekoitusainetta ja seitsemän suurikapasiteettista käsiaseiden ja kiväärien lipasta. Poliisin mukaan huumeet oli piilotettu näkyviltä, eikä missään mainoksissa näkynyt, että kauppa myi niitä. Fairfieldin poliisipäällikkö Anthony Manna kertoi, että poliisit saivat ensimmäisen kerran tietää huumeen vaikutuksista viime kesänä, kun he löysivät liikkeen lähistöltä miehen, joka tanssi ja huusi ja jolla oli mielialan vaihteluita. Viime kuussa erään toisen miehen nähtiin ajavan sekavasti moottoritiellä lähellä kauppaa. Kun poliisi pysäytti hänet, hän vaikutti hämmentyneeltä eikä ollut tietoinen ympäristöstään. Molemmissa tapauksissa poliisit löysivät pullot "Catnip Cocktailia". "Tämä on erittäin vaarallinen tuote, ja näyttää siltä, että sen väärinkäyttö on lisääntymässä", Manna sanoi lausunnossaan. Lääke ei liity kissanminttukasviin. Kun huume metaboloituu ihmisessä, se muistuttaa poliisin mukaan GHB:tä, jota juhlijat joskus käyttävät, mutta joka tunnetaan myös "deittiraiskauksen" huumeena.</w:t>
      </w:r>
    </w:p>
    <w:p>
      <w:r>
        <w:rPr>
          <w:b/>
        </w:rPr>
        <w:t xml:space="preserve">Tulos</w:t>
      </w:r>
    </w:p>
    <w:p>
      <w:r>
        <w:t xml:space="preserve">Poliisi takavarikoi "Catnip Cocktail" ravitsemusliikkeen ratsiassa.</w:t>
      </w:r>
    </w:p>
    <w:p>
      <w:r>
        <w:rPr>
          <w:b/>
        </w:rPr>
        <w:t xml:space="preserve">Esimerkki 2.368</w:t>
      </w:r>
    </w:p>
    <w:p>
      <w:r>
        <w:t xml:space="preserve">Tyco Fire Products kertoi tässä kuussa, että se löysi perfluorattuja kemikaaleja eli PFC-yhdisteitä kaivonäytteistä Marinetten tuotantolaitoksessaan. Yhdysvaltain ympäristönsuojeluvirasto oli määrännyt Tycon testaamaan PFC-yhdisteet kaivoista, jotka ovat osa erillistä arseenin puhdistusta. Tyco valmistaa erikoistuneita sammutusvaahtoja, joilla voidaan sammuttaa kaasu- ja öljypaloja. PFC-yhdisteitä käytetään tuotteissa, kuten sammutusvaahdossa, ja ne on yhdistetty lisääntyviin syöpäriskeihin ja sikiöiden kehityshäiriöihin, kertoi Milwaukee Journal Sentinel -lehti. Tyco, joka on Johnson Controls Internationalin yksikkö, sanoi tutkivansa pohjaveden saastumisen lähdettä ja laajuutta testaamalla maaperää, ojia ja pintavettä. Marinetten jätevedenpuhdistusjärjestelmässä havaittiin kohonneita PFC-pitoisuuksia marraskuun ja toukokuun testeissä kaupungin ja luonnonvaraministeriön tietojen mukaan. Jätevesi päästetään jokeen jätteiden käsittelyn jälkeen. Jäljelle jäänyt liete on yleensä levitetty pelloille. DNR on määrännyt kaupungin testaamaan lietenäytteet, ja viranomaiset odottavat laboratoriotuloksia. DNR:n virkamiesten mukaan on epävarmaa, onko Tyco jäteveden saastumisen lähde, ja on liian aikaista määrittää lietteen vaikutusta maaperään, viljelykasveihin ja karjaan. Kaupungin ja DNR:n tietojen mukaan kemikaaleja on löydetty pieniä määriä myös kaupungin juomavedestä. Pitoisuudet ovat alhaisia, eikä niiden katsota olevan vaaraksi kansanterveydelle, kaupungin ja DNR:n virkamiehet sanoivat. Johnson Controlsin tiedottaja Fraser Engerman sanoi, että koska PFC-yhdisteitä käytetään usein kuluttaja- ja kaupallisissa tuotteissa, "on vaikea määrittää kaikkia näiden yhdisteiden mahdollisia lähteitä". ___ Tiedot ovat peräisin: Milwaukee Journal Sentinel, http://www.jsonline.com.</w:t>
      </w:r>
    </w:p>
    <w:p>
      <w:r>
        <w:rPr>
          <w:b/>
        </w:rPr>
        <w:t xml:space="preserve">Tulos</w:t>
      </w:r>
    </w:p>
    <w:p>
      <w:r>
        <w:t xml:space="preserve">Wisconsinilainen valmistaja havaitsi pohjaveden pilaantuneen tehtaalla.</w:t>
      </w:r>
    </w:p>
    <w:p>
      <w:r>
        <w:rPr>
          <w:b/>
        </w:rPr>
        <w:t xml:space="preserve">Esimerkki 2.369</w:t>
      </w:r>
    </w:p>
    <w:p>
      <w:r>
        <w:t xml:space="preserve">Juttu sisälsi arvion pallolaajennuksen kustannuksista. Vaikka jutussa mainitaankin, että lääkehoidon saaminen kuntoon saattaa vaatia useita käyntejä, olisi jutussa pitänyt mainita myös tämän kustannusarvio. Jutussa kerrottiin, kuinka monta prosenttia henkilöistä kahdessa hoitoryhmässä ilmoitti rintakipujen lievittyneen ja että kolmen vuoden kuluttua ryhmien välillä ei ollut eroa. Jutussa mainittiin, että yksi tämän raportin haitoista saattaa olla se, että potilaille saatetaan nyt antaa lääkitystä ilman riittäviä testejä, jotka osoittaisivat, että pallolaajennusta voidaan turvallisesti lykätä. Jutussa mainittiin, että tällä hetkellä 1/3 ihmisistä, joille tehdään pallolaajennus, ei välttämättä tarvitse sitä, mutta siinä ei mainittu pallolaajennuksen haittoja. Vaikka jutussa ei kuvailtu asianmukaisesti, minkä tyyppisestä tutkimuksesta tiedot olivat peräisin, siinä ilmoitettiin tutkittujen henkilöiden määrä ja esitettiin absoluuttista hyötyä koskevat tulokset. Lisäksi siinä todettiin, että tutkimukseen osallistuneet henkilöt olivat vakaassa tilassa ja että tämä on ristiriidassa niiden henkilöiden kanssa, joilla on sydänkohtaus tai joiden oireet pahenevat. Jutussa mainittiin myös, missä tutkimus oli julkaistu, jotta kiinnostunut lukija voisi seurata juttua, jos häntä kiinnostaa. Jutussa ei harjoitettu avointa sairauden lietsontaa. Juttu sisälsi lainauksia viideltä lääkäriltä, joista yksi oli yksi tutkimuksen kirjoittajista. Ihannetapauksessa jutussa olisi pitänyt selvästi mainita, osallistuivatko loput neljä lääkäriä tutkimukseen vai eivät. Jutussa kerrottiin lukijoille tutkimustulokset, joiden mukaan sepelvaltimotaudin aiheuttaman rintakivun lievittyminen oli vain tilapäisesti parempaa pallolaajennusta saaneilla kuin optimaalista lääkehoitoa saaneilla. Jutussa ei ole epäilystäkään siitä, miten laajasti sekä pallolaajennuksia että angiinalääkkeitä käytetään. Juttuun tarttui uutuutena uuden tutkimuksen havainto siitä, että pallolaajennuksesta saadun hyödyn suuruus ei yllättäen ollut niin suuri kuin luultiin ja että sekin oli ohimenevää. Se antoi asianmukaisen taustan sekä pallolaajennuksen että angiinalääkkeiden käytölle. Juttu ei perustu yksinomaan lehdistötiedotteeseen.</w:t>
      </w:r>
    </w:p>
    <w:p>
      <w:r>
        <w:rPr>
          <w:b/>
        </w:rPr>
        <w:t xml:space="preserve">Tulos</w:t>
      </w:r>
    </w:p>
    <w:p>
      <w:r>
        <w:t xml:space="preserve">Lääkkeet yhtä hyviä kuin stentit monille sydänpotilaille</w:t>
      </w:r>
    </w:p>
    <w:p>
      <w:r>
        <w:rPr>
          <w:b/>
        </w:rPr>
        <w:t xml:space="preserve">Esimerkki 2.370</w:t>
      </w:r>
    </w:p>
    <w:p>
      <w:r>
        <w:t xml:space="preserve">Hormonikorvaushoidon kustannukset eivät ole kyseenalaisia. 34 433:sta HRT:n käyttäjästä 193:lla diagnosoitiin paksusuolensyöpä tutkimusjakson aikana, kun taas 13 778:lla naisella, jotka eivät olleet koskaan käyttäneet hormonikorvaushoitoa, oli 151 tapausta. HRT - joko pelkkää estrogeenia tai estrogeenin ja progestiinin yhdistelmää - oli yhteydessä pienempään paksusuolensyöpäriskiin, vaikka tutkijat ottivat huomioon naisten iän, painon, liikunnan määrän ja rodun.</w:t>
      </w:r>
    </w:p>
    <w:p>
      <w:r>
        <w:rPr>
          <w:b/>
        </w:rPr>
        <w:t xml:space="preserve">Tulos</w:t>
      </w:r>
    </w:p>
    <w:p>
      <w:r>
        <w:t xml:space="preserve">Hormonikorvaushoito liittyy pienempään paksusuolen syövän riskiin</w:t>
      </w:r>
    </w:p>
    <w:p>
      <w:r>
        <w:rPr>
          <w:b/>
        </w:rPr>
        <w:t xml:space="preserve">Esimerkki 2.371</w:t>
      </w:r>
    </w:p>
    <w:p>
      <w:r>
        <w:t xml:space="preserve">Siziwangin piirikunnassa asuvalla maaseudun karjankasvattajalla diagnosoitiin tauti paikallisessa sairaalassa, kertoo Sisä-Mongolian terveyskomission julkaisema lausunto. Ennen diagnoosia paimen oli toiminut alueella, jossa oli tunnistettu ruttolähteitä, se sanoi. Henkilön tila on vakaa paikallissairaalassa annetun hoidon jälkeen, ja neljä muuta ihmistä on asetettu karanteeniin. Paiserutto, joka tunnettiin keskiajalla nimellä "musta surma", on erittäin tarttuva ja usein kuolemaan johtava tauti, joka leviää pääasiassa jyrsijöiden välityksellä. Siitä on myös tappavampi muunnos, jota kutsutaan keuhkorutoksi. Aiemmin tässä kuussa kolme sisä-Mongolian ihmistä joutui sairaalahoitoon ruttoon kahdessa eri tapauksessa, jotka liittyivät villieläinten syömiseen. Kahdella henkilöllä todettiin keuhkorutto ja yhdellä paiserutto. Viranomaiset sanoivat aiemmin, että tapaukset eivät liittyneet toisiinsa. Viimeisin raportoitu tapaus ei sijaitse samalla alueella Sisä-Mongoliassa kuin kumpikaan aiemmista tapauksista, eikä toistaiseksi ole raportoitu kuolemantapauksia. Ruttotapaukset eivät ole harvinaisia Kiinassa, mutta tautitapaukset ovat käyneet yhä harvinaisemmiksi. Vuosina 2009-2018 Kiina raportoi vain 26 tapausta ja 11 kuolemantapausta. (Tässä jutussa korjataan otsikko "paiserutto" muotoon "rutto" ja selvennetään, että jutussa puhutaan keuhkorutosta ja paiserutosta.)</w:t>
      </w:r>
    </w:p>
    <w:p>
      <w:r>
        <w:rPr>
          <w:b/>
        </w:rPr>
        <w:t xml:space="preserve">Tulos</w:t>
      </w:r>
    </w:p>
    <w:p>
      <w:r>
        <w:t xml:space="preserve">Kiina raportoi neljännestä ruttotapauksesta tässä kuussa.</w:t>
      </w:r>
    </w:p>
    <w:p>
      <w:r>
        <w:rPr>
          <w:b/>
        </w:rPr>
        <w:t xml:space="preserve">Esimerkki 2.372</w:t>
      </w:r>
    </w:p>
    <w:p>
      <w:r>
        <w:t xml:space="preserve">Toukokuussa 2015 sosiaalisessa mediassa julkaistiin valokuva, jota kuvattiin kuvaksi verihyytymästä, joka oli poistettu 80-vuotiaalta potilaalta, jolla oli kaksi päivää kestänyt nenäverenvuoto. Oheisen tekstin mukaan potilas sai sydänkohtauksen pian päivystykseen saapumisensa jälkeen, ja verihyytymä, joka oli mennyt "nenästä hengitysteitä pitkin keuhkoihin", poistettiin intubaation avulla: 80 v. mies, jolla oli nenäverenvuoto 2 päivän ajan. Kieltäytyi menemästä päivystykseen. Vaimo sai miehen lopulta suostuteltua menemään päivystykseen. Hän sai sydänkohtauksen pian saapumisen jälkeen. Lääkäri meni tekemään intubaatiota ja löysi tämän. Hän veti sen ulos yhtenä kappaleena. Se on verihyytymä, joka menee nenästä hengitysteitä pitkin keuhkoihin. Se on hämmästyttävän kaunis verihyytymä. Kuvan jakoi Kevin Kimberlin, ensihoitaja, joka kertoi meille, että potilasta hoidettiin sairaalassa, johon hän kuljettaa, ja että kuvan otti hänen ystävänsä, joka työskenteli potilaan parissa. Marraskuussa 2018 New England Journal of Medicine -sivustolla julkaistiin samanlainen valokuva "oikean keuhkopuun ehjästä kipsistä", jonka potilas "spontaanisti ekspektoroi" "äärimmäisen yskänkohtauksen aikana":</w:t>
      </w:r>
    </w:p>
    <w:p>
      <w:r>
        <w:rPr>
          <w:b/>
        </w:rPr>
        <w:t xml:space="preserve">Tulos</w:t>
      </w:r>
    </w:p>
    <w:p>
      <w:r>
        <w:t xml:space="preserve">Kuvassa näkyy potilaan keuhkoista poistettu suuri verihyytymä.</w:t>
      </w:r>
    </w:p>
    <w:p>
      <w:r>
        <w:rPr>
          <w:b/>
        </w:rPr>
        <w:t xml:space="preserve">Esimerkki 2.373</w:t>
      </w:r>
    </w:p>
    <w:p>
      <w:r>
        <w:t xml:space="preserve">Entä sitten, kun työvuoro, komennus tai ura päättyy? Itsemurhia ja riippuvuutta esiintyy hälyttävän paljon ensivastetoimijoiden ja sotilaiden keskuudessa, mikä johtuu traumaperäisestä stressihäiriöstä, johon liittyy helposti saatavilla olevan, asianmukaisen mielenterveyspalvelun puute ja leimautuminen, joka estää monia heistä hakemasta apua, sanoi laivaston veteraani Eric Golnick. Tämä "epidemia" on syy siihen, että hän perusti Veteran &amp; First Responder Healthcare -poliklinikan, jonka toimipiste sijaitsee Paramuksessa ja joka on hiljattain tehnyt yhteistyötä osavaltion sotilas- ja veteraaniasioista vastaavan ministeriön kanssa tarjotakseen veteraaneille ja ensivastetoimijoille ilmaisia mielenterveyspalveluja. Golnickin viimeisen komennuksen aikana laivaston upseerina hän kertoi, että eräs merimies kuoli itsemurhaan hänen edessään. Itsemurhat ovat kasvussa veteraanien ja ensivastetoimijoiden keskuudessa, tilastot osoittavat. Vammaisten oikeuksien puolesta työskentelevän voittoa tavoittelemattoman Ruderman Family Foundation -järjestön tutkimuksen mukaan viime vuonna itsemurhaa teki enemmän poliiseja ja palomiehiä kuin virantoimituksessa kuolleita. Keskimäärin 20 veteraania kuolee itsemurhaan joka päivä, kertoo Yhdysvaltain veteraaniasioiden ministeriö. "En halua koskaan joutua katsomaan toista perhettä silmiin ja sanomaan: 'Olen pahoillani, että tämä tapahtui pojallenne tai tyttärellenne'", Golnick sanoi. Hänelle upseerina värvätyt merimiehet olivat kuin hänen lapsiaan, Golnick sanoi. Silti vasta vuosia myöhemmin syyllisyyden ja häpeän tunteet tapahtuneesta nousivat pintaan ja PTSD alkoi vaikuttaa. Golnick alkoi juoda liikaa. Kun hän yritti saada apua, hän törmäsi "kulttuurisen ymmärryksen" puutteeseen itsensä ja psykologin välillä, joka ei ollut koskaan palvellut. "Jos en olisi ollut tarpeeksi itsetietoinen tai valmis hakemaan apua, olisin vain sanonut: 'Hemmetti tätä', ja uskon, että näin käy monille veteraaneille", hän sanoi. Siksi Golnick tarttui tilaisuuteen, kun läheinen ystävä pyysi häntä ryhtymään Veteran &amp; First Responder Healthcare -yhtiön toimitusjohtajaksi, joka on osa yleistä väestöä palvelevaa Strive Healthcare -yhtiötä. "Minulle se on tapa jatkaa palvelemista", hän sanoi. "Minusta tuntuu, että annan takaisin ihmisille, joiden kanssa olen palvellut." Ohjelmaa johtavat ja suunnittelevat ihmiset, jotka ymmärtävät ensivasteyksiköiden ja veteraanien tilannetta, usein omakohtaisen kokemuksen kautta. He työskentelevät yhdessä osavaltion ja liittovaltion veteraaniasioiden ministeriön kanssa pyrkien täyttämään terveydenhuollon puutteita. Veteran &amp; First Responder Healthcare -palvelua tarjotaan Paramuksen Strive Centerissä ja Community Healthissä. VFR Healthcare tarjoaa yhteistyössä NJ:n sotilas- ja veteraaniasioiden osaston kanssa avohoito-, päihde- ja mielenterveyshoito-ohjelmia ja -palveluja, jotka on suunniteltu erityisesti veteraaneille, ensivastetoimijoille ja heidän perheilleen. Paramuksen Strive-keskuksessa järjestettiin avointen ovien päivä tiistaina 11. joulukuuta 2018. Veteraanien ja ensivastetoimijoiden terveydenhuoltoa tarjotaan Paramuksen Strive-keskuksessa ja Community Healthissa. VFR Healthcare yhteistyössä NJ:n sotilas- ja veteraaniasioiden osaston kanssa tarjoaa avohoito-, päihde- ja mielenterveys- ja traumaperusteisia hoito-ohjelmia ja -palveluja, jotka on suunniteltu erityisesti veteraaneille, ensivastetoimijoille ja heidän perheilleen. Paramuksen Strive-keskuksessa järjestettiin avointen ovien päivä tiistaina 11. joulukuuta 2018. (Kuva: Amy Newman/Northjersey.com) Deborah McKinley, klinikan ohjelmoinnista vastaava varapuheenjohtaja, sanoi, että veteraanien ja heidän läheistensä keskuudessa on väärinkäsitys, että kun he palaavat kotiin, he ovat kunnossa. "Aktiivisen sotilashenkilöstön on nykyään oltava hypertietoinen kaikesta, mitä heidän ympärillään tapahtuu", hän sanoi. "Ihmiset luulevat ja veteraanit itse luulevat, että kun he ovat kotona, kaikki heidän oireensa - PTSD, päihteiden väärinkäyttö, trauma - paranevat heti, kun he astuvat kotiovesta sisään." Näin ei yleensä ole, McKinley sanoi. Jenn Stivers, klinikan kliinisen toiminnan koordinaattori, sanoi, että useat komennukset pahentavat ongelmaa. "Jos joutuu jatkuvasti komennukselle, on todennäköisempää, että kokee trauman, aivovamman tai fyysisen vamman", Stivers sanoi. "Henkilökohtainen elämä voi kärsiä, ihmissuhteet, perheet. Sopeutuminen siviilielämään on yhä vaikeampaa ja vaikeampaa sopeutua muihin ihmisiin tai pyytää apua." Lisäksi veteraanit on koulutettu olemaan puhumatta ongelmistaan, Stivers sanoi. "Se toimii, kun on aktiivipalveluksessa taistelutilanteessa, mutta kun on tekemisissä arkielämän kanssa, se voi tulla tielle, jos on ongelmia, hän sanoi. Veteraanit ovat "itsepäisiä ihmisiä", Golnick sanoi. Heidän mielestään he ovat suojelijoita, jotka auttavat muita ihmisiä. Mielenterveysongelmiin liittyvä leimautuminen saa veteraanit pelkäämään, että he menettävät työpaikkansa tai turvallisuusselvityksensä tai että vertaiset näkevät heidät eri valossa. Sama pätee ensivastehenkilöstöön, sanoi Robert Williams, Paramuksen klinikan ohjelmapäällikkö ja entinen ensihoitoteknikko East Orangesta. Hän sanoi, että tuhoisiin tapahtumiin vastaaminen "vaatii henkistä ja psyykkistä veronsa". Hän muistaa, että häntä koskettivat erityisesti vauvoja tai raskaana olevia naisia koskettaneet tapaukset, kun hänestä itsestään oli tulossa isä. Williamsin mukaan ensivastekulttuuri ei kuitenkaan edistä traumasta puhumista kollegoiden kanssa. "Se vaikutti todella minuun - en voinut nukkua", hän sanoi. "Mutta se on se kulttuuri: Voitte juoda ja vetää pilveä yhdessä, mutta ette puhu kokemuksistanne. Kyse on todella siitä, että pidetään yllä teeskentelyä 'me pystymme käsittelemään sitä'. " Golnick sanoi, että ohjelmassa keskitytään erityisesti heikommassa asemassa olevien veteraaniryhmien, kuten naisten ja LGBTQ-yhteisön, hoitoon. Monet naisveteraanit kärsivät sotilaallisesta seksuaalisesta traumasta - joka vaihtelee häirinnästä pahoinpitelyyn - vaikka myös miehet kärsivät, McKinley sanoi. Väestö ei myöskään aina tunnista naisia veteraaneiksi, ja heillä on vähemmän vankka vertaisyhteisö, johon luottaa. "On tärkeää tunnustaa, että tämä on väestö, jolla on erilainen kokemus taistelusta ja palveluksesta, ja pystyä huolehtimaan näistä ihmisistä", McKinley sanoi. Williamsin mukaan ohjelman erityisluonne - veteraanit auttavat veteraaneja, ensivasteyksiköt auttavat ensivasteyksiköitä - on avainasemassa luottamuksen ja ymmärryksen tunteen sekä rautaisen tukijärjestelmän luomisessa. McKinley on samaa mieltä. "Tunnuslauseemme on 'Te palvelitte, antakaa meidän nyt palvella teitä', ja kaikki organisaatiossamme todella seisovat sen takana, koska olemme kokeneet omakohtaisesti, mitä palvelu tarkoittaa", hän sanoi. "Ymmärrämme, miten kulttuuri edistää tiimityötä, ymmärrystä, rehellisyyttä, laatua ja sitoutumista. Meistä tuntuu, että voimme tarjota näitä asioita auttaessamme jotakuta pääsemään hoitoon, kun hän palaa kotiin." ___ Verkossa: https://njersy.co/2rYfWYc ___ Tietoja: The Record (Woodland Park, N.J.), http://www.northjersey.com.</w:t>
      </w:r>
    </w:p>
    <w:p>
      <w:r>
        <w:rPr>
          <w:b/>
        </w:rPr>
        <w:t xml:space="preserve">Tulos</w:t>
      </w:r>
    </w:p>
    <w:p>
      <w:r>
        <w:t xml:space="preserve">Klinikka auttaa veteraaneja ja ensivastehenkilöstöä ilmaisella hoidolla.</w:t>
      </w:r>
    </w:p>
    <w:p>
      <w:r>
        <w:rPr>
          <w:b/>
        </w:rPr>
        <w:t xml:space="preserve">Esimerkki 2.374</w:t>
      </w:r>
    </w:p>
    <w:p>
      <w:r>
        <w:t xml:space="preserve">Tapetointi on oletettavasti sinänsä ilmaista, koska se on hidasta ja asteittaista opioidien vähentämistä (joita henkilö saattaa jo käyttää aluksi), joten merkitsemme tämän N/A. Se vaatisi kuitenkin lääketieteellistä valvontaa ja ehkä muita vaihtoehtoisia kipuhoitoja, jotka molemmat eivät ole ilmaisia. Kirjallisuuskatsauksen perusteella meille kerrottiin, että annostelun myötä "potilaiden kipu, toimintakyky ja elämänlaatu paranivat keskimäärin". Mutta mitä nuo termit tarkalleen ottaen tarkoittavat, ja kuinka suuresta parannuksesta näissä kriteereissä puhutaan - lukumäärällisesti - tässä yhteydessä? Lukijoille ei kerrota. Muutamat luvut olisivat auttaneet lukijoita ymmärtämään paremmin, mitä "parantunut" tarkoittaa. Haittoja käsitellään heti: Jos opioidit lopetetaan liian nopeasti, potilaat voivat kärsiä siitä, että heillä ei ole juurikaan keinoja hoitaa kroonista kipua. Jotkut jopa turvautuvat laittomiin huumeisiin tai tekevät itsemurhan. Yksi tutkimuksen kirjoittajista suosittaa lääkäreitä ja potilaita varovaisuuteen, jos lääkitystä yritetään vähentää, ja toinen selittää, että kaikki potilaat eivät reagoi samalla tavalla (ja pärjäävät huonosti lääkityksen vähentämisessä). Tässä artikkelissa selostetaan perusteellisesti tutkimuksen rakenne, keskustellaan siitä, mitä siinä havaittiin, ja siitä, mitä puutteita siinä saattaa olla. Kirjoittaja omistaa itse asiassa useita kohtia tutkimuksen johtopäätösten suojaamiselle käymällä lukijoille läpi tutkimuksen puutteet, mukaan lukien sen tukeutuminen pieniin tutkimuksiin, joiden metodologia on joskus huono. Lisäksi kuvataan tutkimusten kohteiden itsevalikoitumista - eli tutkittiin vain niitä, jotka vapaaehtoisesti halusivat lopettaa opioidien käytön, eikä ihmisiä, jotka eivät halunneet lopettaa opioidien käyttöä. Tässä jutussa ei ollut mitään turhaa sanamuotoa opioidiepidemiasta tai kipulääkeriippuvuuden hoidosta. Tässä jutussa lainataan tai siteerataan virkistävää määrää ulkopuolisia asiantuntijoita, eivätkä heidän kommenttinsa olleet tyypillistä "tutkimus oli kiehtova" -tyyppiä. Heidän lainauksensa lisäsivät hyödyllistä kontekstia, kuten sitä, kuinka kauan lääkäreiltä voi kestää vieroittaa ihmisiä opioideista ("kuukausia tai jopa vuosia") ja kuinka jokainen reagoi eri tavalla lääkityksen vähentämiseen - ja kuinka jotkut pärjäävät siinä huonosti. Tämä on yksi tarinan merkittävistä vahvuuksista. Se ei ainoastaan viittaa siihen, että "cold-turkey" on yksi vaihtoehto (ja sen sudenkuopat), vaan siinä käsitellään myös muiden kuin opioidien kivunlievityshoitoja, jotka auttavat potilaita selviytymään kroonisesta kivusta, kun he vieroittavat opioideja. Meille kerrotaan myös, miten tällaiset hoidot voivat olla liian kalliita tai saavuttamattomissa joillekin, jopa niille, joilla on sairausvakuutus - joko kattavuuden puuttumisen tai kykenevien lääkäreiden ja laitosten läheisen sijainnin vuoksi. Tarina toimittaa: Siinä todetaan, että kapeneminen on mahdollista, mutta sitä on yritettävä varoen. Myös muiden kuin opioidien kivunlievityshoitojen, jotka myös mainitaan jutussa, sanotaan olevan saatavilla, vaikka ne ovatkin monien ulottumattomissa. Vaikka kapeneminen itsessään ei ole uusi lähestymistapa, tässä artikkelissa kerrotaan, että katsaus on uusi siinä mielessä, että se lisää luottamusta kapenemiselle tehokkaana keinona - tosin monin varauksin, sillä katsauksessa käytetyt tutkimukset olivat enimmäkseen laadultaan "huonoja" tai "tyydyttäviä". Emme havainneet tässä jutussa mitään todisteita copy-and-paste-tiedotteiden lainauksista tai kohdista.</w:t>
      </w:r>
    </w:p>
    <w:p>
      <w:r>
        <w:rPr>
          <w:b/>
        </w:rPr>
        <w:t xml:space="preserve">Tulos</w:t>
      </w:r>
    </w:p>
    <w:p>
      <w:r>
        <w:t xml:space="preserve">Uusi tutkimus osoittaa, että on mahdollista saada ihmiset pois opioideista ja parantaa heidän kipuaan.</w:t>
      </w:r>
    </w:p>
    <w:p>
      <w:r>
        <w:rPr>
          <w:b/>
        </w:rPr>
        <w:t xml:space="preserve">Esimerkki 2.375</w:t>
      </w:r>
    </w:p>
    <w:p>
      <w:r>
        <w:t xml:space="preserve">"Osavaltion edustaja Dean Kaufert sanoi, että hän tavoitteli esimerkiksi limsaa ja nachoja ehdottaessaan, että rajoitettaisiin roskaruokaa, jota wisconsinilaiset voisivat ostaa ruokakupongeilla. ""Toivottavasti ihmisten terveys paranee"", Neenahin republikaani sanoi maaliskuussa 2013. Mutta kun entisen perunalastujen myyjän lakiehdotus tuli 7. toukokuuta 2013 äänestettäväksi, Madisonin edustajakokouksen lattialla oli merkkejä ruoansulatushäiriöistä. ""Luettelo elintarvikkeista, joiden ostamista tämän lain nojalla rajoitettaisiin, on - en tiedä, kuka sen keksi. Minusta se on aika järkyttävää"," valitti edustaja Fred Clark, D-Baraboo. Clark jatkoi sanomalla, että ""aiomme estää - tai rajoittaa - sitä, missä määrin"" ruokakuponkeja voisi käyttää pitkään luetteloon elintarvikkeista - mukaan lukien luonnonmukaiset elintarvikkeet". Toki sokeripitoiset juomat ja sulanut juusto saattavat joskus väsyttää aivojamme. Mutta luomuruoan pitäisi olla parempaa, eikö niin? Onko Clark siis oikeassa - estäisikö tai rajoittaisiko roskaruokaa koskeva lakiesitys, jonka edustajainhuone hyväksyi muutama minuutti hänen kommenttinsa jälkeen, ruokakuponkien käyttöä luomuruokaan? Ohjelma Ruokakuponkiohjelma, joka tunnetaan virallisesti nimellä Supplemental Nutrition Assistance Program eli SNAP, on Yhdysvaltain maatalousministeriön hallinnoima. Liittovaltion varoista maksetaan kaikki etuudet, vaikka osavaltiot jakavat hallintokulut setä Samulin kanssa. Ruokakuponkeja - itse asiassa kyseessä on muovikortti, jota voi käyttää sähköisesti kaupassa - voivat saada sekä työssäkäyvät että ei-työssäkäyvät henkilöt, joilla on pienet tulot. Etuilla voi yleensä ostaa mitä tahansa ruokaa tai elintarviketuotetta, mutta kaupassa kypsennetyt lämpimät ruoat sekä alkoholijuomat, tupakka ja lemmikkieläinten ruoka ovat kiellettyjä. Wisconsinissa ohjelman nimi on FoodShare. Se palvelee yli 850 000 aikuista ja lasta eli 15 prosenttia osavaltion asukkaista, ja sen kustannukset ovat yli miljardi dollaria vuodessa. Jotta Kaufertin lakiehdotus tulisi voimaan, se tarvitsisi osavaltion senaatin ja kuvernööri Scott Walkerin lisäksi myös liittovaltion hyväksynnän. Governing-lehden mukaan se on epätodennäköistä (Wisconsinissa ja Etelä-Carolinassa, joka harkitsee samanlaista toimenpidettä), koska USDA on hylännyt kaikki Kaufertin kaltaiset liittovaltion "poikkeuslupahakemukset". Mutta laitetaan lakiesitys kuitenkin pöydälle. Kaufertin toimenpiteessä ei määritellä roskaruokaa, vaan siinä vaaditaan FoodShare-avustuksen saajia käyttämään vähintään kaksi kolmasosaa avustuksistaan luetteloon elintarvikkeista, joita osavaltio pitää terveellisinä. Terveellisten elintarvikkeiden luettelossa olisi kaksi osaa. Se alkaa luettelolla elintarvikkeista, jotka on hyväksytty toisessa liittovaltion ja valtion välisessä elintarvikeohjelmassa - naisten, imeväisten ja lasten (WIC) - ja sen jälkeen lakiehdotukseen lisätään joitakin muita elintarviketyyppejä. Mihin luomuelintarvikkeet sitten jäävät? Koska lakiehdotus ei tekisi muutoksia kolmannekseen FoodShare-avustuksen saajan etuuksista, niillä voitaisiin ostaa mitä tahansa Funyunista luomusipuleihin. Tuensaajaa ei estettäisi käyttämästä koko kolmannesta luonnonmukaisiin elintarvikkeisiin. Kahden kolmasosan osalta FoodShare-etuuksista olisi kuitenkin rajoituksia. Lakiehdotuksessa sanotaan nimenomaisesti, että tuoreet tuotteet, valkoiset perunat mukaan luettuina, sekä naudan-, sian-, kanan- ja kalanliha kuuluisivat terveellisten elintarvikkeiden luetteloon. Kahden kolmasosan käyttäminen näiden elintarvikkeiden luomuversioiden ostamiseen olisi siis OK, ellei osavaltio jossain vaiheessa nimenomaisesti kieltäisi niitä, Legislative Reference Bureaun mukaan. Toisaalta WIC-etuuksia ei voi käyttää joidenkin elintarvikkeiden luomuversioihin, kuten maitoon, muroihin, leipään ja säilykkeisiin tai kuivattuihin herneisiin, papuihin ja linsseihin (osavaltion terveysministeriön mukaan hallitus haluaa kannustaa edullisempiin vaihtoehtoihin, jotta edunsaajien saamia rahoja voitaisiin venyttää). Tämä tarkoittaa myös sitä, että FoodShare-ohjelmassa oleva henkilö ei voisi käyttää kahden kolmasosan osuuttaan etuuksistaan kyseisiin luonnonmukaisiin tuotteisiin, jos Kaufertin lakiesitys tulee voimaan. Onko selvä? FoodShare-avustuksen saajat voisivat edelleen käyttää kolmanneksen etuuksistaan mihin tahansa luomuruokaan (tai roskaruokaan). Mutta he voisivat käyttää kahden kolmasosan osuuden vain tietynlaisiin luonnonmukaisiin tuotteisiin. Arviomme Clark sanoi, että lakiehdotus, jolla rajoitetaan ruoka-apurahojen käyttöä roskaruokaan, ""estäisi - tai rajoittaisi - myös sitä, missä määrin"" ruoka-apurahoja voitaisiin käyttää luomuruokaan. Olisi rajoituksia sille, minkälaisia luomuruokia henkilö voisi ostaa kahdella kolmasosalla ruokakuponkeistaan, mutta ei toisella kolmanneksella. Clarkin lausuman liha- ja peruna-osa on tarkka, mutta se kaipaa pari selvennystä - meidän määritelmämme ."</w:t>
      </w:r>
    </w:p>
    <w:p>
      <w:r>
        <w:rPr>
          <w:b/>
        </w:rPr>
        <w:t xml:space="preserve">Tulos</w:t>
      </w:r>
    </w:p>
    <w:p>
      <w:r>
        <w:t xml:space="preserve">"Wisconsinin lakiehdotus, joka rajoittaa ruokakuponkien käyttöä roskaruokaan, myös ""estää - tai rajoittaa - sitä, missä määrin"" ruokakuponkeja voitaisiin käyttää luomuruokaan.""</w:t>
      </w:r>
    </w:p>
    <w:p>
      <w:r>
        <w:rPr>
          <w:b/>
        </w:rPr>
        <w:t xml:space="preserve">Esimerkki 2.376</w:t>
      </w:r>
    </w:p>
    <w:p>
      <w:r>
        <w:t xml:space="preserve">Vasemmistolaisen koulutusvalvontaryhmän Texas Freedom Networkin teettämässä tutkimuksessa todettiin, että 25 prosenttia osavaltion noin tuhannesta koulupiiristä ei tarjonnut lainkaan seksuaalikasvatusta lukuvuonna 2015-2016 ja noin 58 prosenttia opetti oppilaille vain pidättäytymistä seksistä. Loput 17 prosenttia, mukaan lukien kahdeksan Amerikan toiseksi väkirikkaimman osavaltion kymmenestä suurimmasta koulupiiristä, painottavat pidättäytymistä, mikä on pakollista Teksasin vuoden 1995 lain mukaan. Niissä opetetaan oppilaille kuitenkin myös muita seksuaalisia aiheita, kuten ehkäisyä. Tämä 17 prosentin luku on itse asiassa selvä lisäys vuonna 2009 tehtyyn tutkimukseen verrattuna, jossa todettiin, että 96 prosenttia Texasin koulupiireistä opetti vain pidättäytymistä. Niiden piirien määrä, jotka eivät tarjoa lainkaan seksuaalikasvatusta, nousi vieläkin dramaattisemmin: kahdeksan vuoden takaisessa tutkimuksessa 2 prosentista neljännes on nykyään neljäsosa. Merkittävä tekijä, joka johti siihen, että piirit luopuivat seksuaaliopetuksen opetussuunnitelmista, oli republikaanien hallitseman Texasin lainsäätäjien vuonna 2009 tekemä päätös poistaa terveystiedon kurssin läpäiseminen lukion valmistumisvaatimuksena. Seksuaalikasvatusta edelleen opettavista piireistä 31 prosenttia kaupunkialueilla sijaitsevista piireistä tarjoaa opetusta muustakin kuin pidättyväisyydestä, kun taas maaseudulla sijaitsevista piireistä vain noin 5 prosenttia. Yhdysvaltain terveysministeriön mukaan Texas oli vuonna 2014 New Mexicon kanssa neljäntenä koko maassa 15-19-vuotiaiden äitien syntyvyysluvuissa. Joissakin tutkimuksissa on todettu, että kattava seksuaalikasvatus, joka sisältää tietoa syntyvyyden ehkäisystä, on tehokkaampaa kuin pelkän pidättäytymisen ohjelmat, kun kyse on teiniraskauksien vähentämisestä. Guttmacher-instituutin, aborttioikeuksia puolustavan tutkimusjärjestön mukaan 25 muuta osavaltiota Teksasin lisäksi vaatii kuitenkin pidättyvyyden korostamista. Kahdeksantoista osavaltiota ja District of Columbia vaativat, että oppilaille opetetaan ehkäisystä. Uuden tutkimuksen tekijät lähettivät kyselyt avoimia asiakirjoja koskevina pyyntöinä Teksasin 10 suurimmalle koulupiirille ja 148 muun piirin otokselle, joiden katsotaan edustavan koko osavaltiota. Tutkimuksessa ei eritelty oppilaiden lukumäärää, mutta kahdeksan suurinta piiriä, jotka opettavat muutakin kuin pidättäytymistä, opettavat yhteensä 17 prosenttia osavaltion noin 5,3 miljoonasta oppilaasta. Tutkimuksessa todettiin, että monet piirit, jotka eivät tarjoa pelkkää pidättäytymistä koskevia oppitunteja, luottavat kahteen suureen seksuaalikasvatusohjelmaan, jotka on suunniteltu nimenomaan Teksasiin ja joihin sisältyy luokkahuonepelejä, keskusteluja ja roolileikkejä, jotta oppilaat voisivat tuntea itsensä vaikutusvaltaisemmiksi. Republikaanihallituksen puheenjohtaja Greg Abbott ei ole puhunut yhtä paljon pidättyväisyydestä kuin edeltäjänsä Rick Perry, joka kehuskeli tietävänsä omasta elämästään, että se toimii. Silti Texasin edustajainhuone hyväksyi osavaltion talousarvion, jossa kielletään kouluja jakamasta seksuaalikasvatusmateriaalia, jonka ovat tuottaneet aborttipalvelujen tarjoajat, kuten Planned Parenthood, joka on aiemmin auttanut laatimaan tällaista materiaalia joillekin piirikunnille, kuten Austinin piirikunnalle. Teksasin osavaltion hyväksymissä terveystiedon oppikirjoissa korostetaan pidättyväisyyttä, eikä niitä ole päivitetty sitten vuoden 2004. Joissakin pidättäytymistä koskevissa oppimateriaaleissa ehkäisyn käyttöä pidetään "riskialttiina" seksuaalisena käyttäytymisenä, ja ainakin yhdessä koulussa varoitettiin oppilaita siitä, että seksuaalinen aktiivisuus voi johtaa itsemurhaan. Osavaltion edustaja Mary Gonzalez, demokraatti Clintistä, ehdotti lakia, jolla taattaisiin, että seksuaalikasvatusohjelmat antavat täsmällistä lääketieteellistä tietoa. Sillä ei ole juurikaan mahdollisuuksia mennä läpi lainsäädäntöelimessä, mutta Gonzalez sanoi vetoavansa abortinvastaisiin kollegoihinsa ja väittää, että parempi seksuaalikasvatus voisi johtaa siihen, että raskaudenkeskeytyksiä olisi vähemmän. "Jos todella kannatatte aborttien rajoittamista, tässä on yksi tapa tehdä se", Gonzalez sanoi.</w:t>
      </w:r>
    </w:p>
    <w:p>
      <w:r>
        <w:rPr>
          <w:b/>
        </w:rPr>
        <w:t xml:space="preserve">Tulos</w:t>
      </w:r>
    </w:p>
    <w:p>
      <w:r>
        <w:t xml:space="preserve">Tutkimus: Useimmissa Texasin koulupiireissä on niukasti seksuaalikasvatusta.</w:t>
      </w:r>
    </w:p>
    <w:p>
      <w:r>
        <w:rPr>
          <w:b/>
        </w:rPr>
        <w:t xml:space="preserve">Esimerkki 2.377</w:t>
      </w:r>
    </w:p>
    <w:p>
      <w:r>
        <w:t xml:space="preserve">The Statesman Journal -lehden mukaan he lisäsivät, että Clarnon hylkäämät aloite-ehdotukset 48 ja 49 ovat osoitus siitä, että Clarno on asettunut ympäristöintressien vastaiselle puolelle. Hän hylkäsi myös kolme Oregon Wild -ryhmän vetoomusta, joissa ehdotettiin suojelun lisäämistä osavaltion metsävesille. "Tämä valtiosihteeri on nyt käyttänyt räikeästi väärin valtaansa, mikä on kaukana siitä, mitä kukaan virassa toiminut demokraatti tai republikaani ei ole tehnyt", Renew Oregonin toiminnanjohtaja Tera Hurst sanoi lausunnossaan. Clarnon henkilökunta ei heti vastannut kommenttipyyntöön. Kuvernööri Kate Brown nimitti Clarnon, joka on republikaani ja entinen osavaltion lainsäätäjä, korvaamaan helmikuussa aivosyöpään kuolleen ulkoministeri Dennis Richardsonin. Renew Oregonin mukaan Clarnon hylkäyksen syynä oli oikeudenmukaisten työehtojen sisällyttäminen puhtaan energian hankkeisiin. Ehdotetut aloitteet edellyttäisivät, että kaikki Oregonissa myytävä vähittäismyyntisähkö olisi peräisin hiilivapaista lähteistä 1. tammikuuta 2045 mennessä, kun nykyisin noin puolet on peräisin hiilivapaista lähteistä. Washingtonissa, Kaliforniassa ja Nevadassa on jo samankaltaisia tavoitteita.</w:t>
      </w:r>
    </w:p>
    <w:p>
      <w:r>
        <w:rPr>
          <w:b/>
        </w:rPr>
        <w:t xml:space="preserve">Tulos</w:t>
      </w:r>
    </w:p>
    <w:p>
      <w:r>
        <w:t xml:space="preserve">Valtiosihteeri hylkää 2 puhtaan energian aloitetta.</w:t>
      </w:r>
    </w:p>
    <w:p>
      <w:r>
        <w:rPr>
          <w:b/>
        </w:rPr>
        <w:t xml:space="preserve">Esimerkki 2.378</w:t>
      </w:r>
    </w:p>
    <w:p>
      <w:r>
        <w:t xml:space="preserve">Maubeugen eläintarhan henkilökunta huomasi töihin tullessaan, että kissan karsinan turvaovi oli murrettu auki, kertoivat viranomaiset. Poliisi tarkistaa eläintarhan videovalvontajärjestelmän kuvamateriaalia. Pantteri aiheutti paniikkia viime viikolla Belgian rajan lähellä sijaitsevassa Armentieresin kaupungissa, kun se nähtiin kävelemässä katolla. Kissa oli päässyt livahtamaan ulos, kun sen omistaja, pantteria kotonaan pitänyt yksityishenkilö, oli jättänyt ikkunan auki. Poliisi etsii omistajaa vaarallisen eläimen pitämisestä yksityisasunnossa. Pakenemisen jälkeen palokunta sai pantterin kiinni, ja se siirrettiin myöhemmin Maubeugen eläintarhaan. Eläin on paikallisen eläinsuojelujärjestön mukaan puolivuotias naaras.</w:t>
      </w:r>
    </w:p>
    <w:p>
      <w:r>
        <w:rPr>
          <w:b/>
        </w:rPr>
        <w:t xml:space="preserve">Tulos</w:t>
      </w:r>
    </w:p>
    <w:p>
      <w:r>
        <w:t xml:space="preserve">Rigevidon voi aiheuttaa veritulppia, aivohalvauksia ja puhjenneita aneurysmoja.</w:t>
      </w:r>
    </w:p>
    <w:p>
      <w:r>
        <w:rPr>
          <w:b/>
        </w:rPr>
        <w:t xml:space="preserve">Esimerkki 2.379</w:t>
      </w:r>
    </w:p>
    <w:p>
      <w:r>
        <w:t xml:space="preserve">Japanin yleisradioyhtiön NHK:n raportin mukaan Novartis Pharma K.K.:n (NPKK) työntekijät siirsivät joitakin tietoja tutkimuskeskuksista tokiolaiselle sairaalalle, vaikka tiedot olisi pitänyt lähettää suoraan ilman, että ne olisivat ensin kulkeneet Novartisin käsien kautta, kertoo Wall Street Journal. "NPKK tutkii parhaillaan väitteitä", Novartis sanoi lausunnossaan. Tiedot olivat peräisin 55 potilaalla tehdystä tutkimuksesta, johon ei ollut vielä täysin osallistunut 55 potilasta ja jossa testattiin Novartisin syöpälääkettä Tasignaa, yhtiö kertoi. "Novartis Pharma K.K. on tietoinen tiedotusvälineiden raportista, joka koskee pientä tutkijan aloittamaa kliinistä tutkimusta ..., joka tehtiin kroonista myelosyyttistä leukemiaa sairastavien potilaiden sivuvaikutusten arvioimiseksi", Novartis sanoi lausunnossaan. "NPKK on järjestänyt työntekijöilleen koulutusta tutkijoiden käynnistämiin kliinisiin tutkimuksiin liittyvistä asianmukaisista menettelytavoista ja uskoo, että lääketieteellisten edustajiemme osallistuminen tutkijoiden käynnistämiin kliinisiin tutkimuksiin on sopimatonta."  Tokion yliopistollinen sairaala sanoi Wall Street Journalin raportin mukaan, että se tutkii saamiaan testituloksia uudelleen, mutta ei ole löytänyt todisteita siitä, että Novartisin työntekijät olisivat manipuloineet tietoja siirtojen aikana.</w:t>
      </w:r>
    </w:p>
    <w:p>
      <w:r>
        <w:rPr>
          <w:b/>
        </w:rPr>
        <w:t xml:space="preserve">Tulos</w:t>
      </w:r>
    </w:p>
    <w:p>
      <w:r>
        <w:t xml:space="preserve">Novartisin työntekijät ovat saattaneet rikkoa tutkimusprotokollaa Japanissa.</w:t>
      </w:r>
    </w:p>
    <w:p>
      <w:r>
        <w:rPr>
          <w:b/>
        </w:rPr>
        <w:t xml:space="preserve">Esimerkki 2.380</w:t>
      </w:r>
    </w:p>
    <w:p>
      <w:r>
        <w:t xml:space="preserve">"NBC:n Meet the Press -ohjelman haastattelussa senaattori Bernie Sanders, I-Vt., ei pidättäytynyt kritisoimasta republikaanien pyrkimyksiä kumota Affordable Care Act -laki: Hän sanoi, että tällaiset lainsäädäntöpyrkimykset ovat kirjaimellisesti tappavia. "Republikaanien ehdotus (edustajainhuoneessa) heittää 23 miljoonaa amerikkalaista pois sairausvakuutuksesta", Sanders sanoi juontaja Chuck Toddille. ""Mitä osa Harvardin yliopistosta - tutkijat siellä - toteavat, on se, että kun heitätte 23 miljoonaa ihmistä pois sairausvakuutuksesta, ihmisiä, joilla on syöpä, ihmisiä, joilla on sydänsairaus, ihmisiä, joilla on diabetes, tuhansia ihmisiä kuolee.""" Sanders jatkoi: ""Kunpa minun ei tarvitsisi sanoa sitä. Tämä en ole minä. Tämä on tutkimus toisensa jälkeen, joka osoittaa tämän asian. Se on tervettä järkeä."" Vaikka tuntuisi maalaisjärjeltä, että vakuutus säästäisi ihmishenkiä, olisiko se ""tuhansia"", kuten Sanders sanoi? Ja osoittaisivatko lailliset tutkimukset sen? Kun otimme yhteyttä Sandersin toimistoon, tiedottaja Josh Miller-Lewis viittasi kahteen lähteeseen. Toinen on "Harvardin tutkimus". jonka Sanders mainitsi ja jonka julkaisi 22. kesäkuuta 2017 liberaali Center for American Progress. Sen ovat kirjoittaneet Harvardin sosiaaliepidemiologian professori, kaksi Harvardin T.H. Chan School of Public Healthista valmistunutta lääketieteen opiskelijaa ja kaksi Center for American Progressin politiikan asiantuntijaa. Harvardin ja Center for American Progressin raportin laatijat mukauttivat arvionsa laatimiseksi Massachusettsin osavaltion terveydenhuoltolakia koskevan vertaisarvioidun tutkimuksen tuloksia vuodelta 2014 - lakia, joka oli mallia Affordable Care Act -laille. Vuoden 2014 tutkimuksen pääkirjoittaja oli Harvardin professori Benjamin D. Sommers. Harvard-Center for American Progressin tutkimuksessa ennustettiin, että jokaista 830:aa ihmistä kohden, jotka menettävät vakuutusturvan AHCA:n seurauksena, olisi yksi ylimääräinen kuolemantapaus. Käyttämällä kongressin budjettitoimiston ennusteita lakiehdotuksen edustajainhuoneen version vaikutuksista kirjoittajat arvioivat, että seuraavan vuosikymmenen aikana kuolee 217 000 ihmistä lisää eli 21 700 ihmistä vuodessa. Toinen todiste, johon Sandersin toimisto viittasi, oli Harvardiin sidoksissa olevien terveyspolitiikan asiantuntijoiden, David Himmelsteinin ja Steffie Woolhandlerin, kansanterveyden professoreiden Hunter College-City University of New Yorkissa ja Harvardin lääketieteellisen tiedekunnan luennoitsijoiden, mielipidekirjoitus. Kirjoitus julkaistiin 23. tammikuuta 2017, paljon ennen kuin republikaanien terveydenhuoltolaki esiteltiin kummassakin kamarissa, ja sen perustana oli Sommersin johtama tutkimus. Tässä vuonna 2012 tehdyssä tutkimuksessa seurattiin, mitä tapahtui sen jälkeen, kun osavaltiot olivat laajentaneet Medicaid-järjestelmää. Sovittamalla vuoden 2012 tutkimuksen tulokset skenaarioon, jossa 20 miljoonaa amerikkalaista menettäisi vakuutusturvan - mikä osoittautui pienemmäksi kuin mitä CBO totesi edustajainhuoneen lakiehdotuksen osalta - Himmelstein ja Woolhandler arvioivat, että GOP:n terveyspoliittisten muutosten seurauksena olisi 43 956 kuolemantapausta vuosittain. On kuitenkin syytä huomata, että molemmat ennusteet ovat peräisin ideologiselta vasemmistolta. Kuten totesimme, Center for American Progress on liberaali ajatushautomo. Himmelstein ja Woolhandler ovat perustaneet Physicians for a National Health Program -ryhmän, joka kannattaa kansan sairausvakuutusta, jossa kaikki maksavat saman verran - ehdotus on vielä kauempana vasemmalla kuin Affordable Care Act. Voidaanko Sandersin väitettä siis tukea pelkästään vertaisarvioidulla kirjallisuudella? Aiemmassa tätä asiaa koskevassa faktantarkistuksessamme löysimme ainakin seitsemän akateemista julkaisua, joissa havaittiin yhteys sairausvakuutuksen turvaamisen ja kuolleisuuden vähenemisen välillä. Tässä on yhteenveto. - Vuonna 2002 liittovaltion perustaman Institute of Medicine -instituutin koolle kutsuma yli tusinasta lääketieteen asiantuntijasta koostuva paneeli arvioi, että 18 000 amerikkalaista oli kuollut vuonna 2000 siksi, että he olivat vakuuttamattomia. Tammikuussa 2008 Urban Instituten vanhempi tutkija Stan Dorn julkaisi artikkelin, jossa pyrittiin päivittämään IOM:n tutkimus uudemmilla tiedoilla. Tutkimuksen menetelmiä toistamalla Dorn päätteli, että luku olisi nostettava 22 000:een. - American Journal of Public Health -lehden vuonna 2009 tekemässä tutkimuksessa todettiin, että sairausvakuutuksen puuttuminen ""liittyy jopa 44 789 kuolemaan Yhdysvalloissa, mikä on enemmän kuin munuaissairauksien aiheuttamat kuolemat"". - Kolmessa tutkimuksessa tarkasteltiin Medicaidin laajentamista osavaltiotasolla, ja jokaisessa tutkimuksessa todettiin, että kuolleisuus parani "merkittävästi", kun kattavuutta oli laajennettu. Näihin kuuluvat Harvardin tutkijoiden vuonna 2012 tekemä New England Journal of Medicine -lehden tutkimus New Yorkista, Mainesta ja Arizonasta sekä Harvardin ja Urban Instituten tutkijoiden vuonna 2014 tekemä tutkimus Massachusettsista. (Nämä kaksi artikkelia olivat Sandersin henkilökunnan siteeraamien analyysien perustana). - Terveyspoliittisen Health Affairs -julkaisun blogissa vuonna 2014 julkaistussa tutkimuksessa tarkasteltiin osavaltioita, jotka olivat tuolloin kieltäytyneet laajentamasta Medicaidia Affordable Care Act -lain nojalla. Siinä arvioitiin, että 25 tutkittua osavaltiota olisivat yhdessä välttäneet 7 000-17 000 kuolemantapausta. - Journal of Clinical Oncology -lehdessä vuonna 2014 julkaistussa tutkimuksessa todettiin, että syöpää sairastavien nuorten aikuisten eloonjäämisluvut paranivat, kun he olivat saaneet vakuutuksen Affordable Care Act -lain nojalla. - Medical Care -lehdessä vuonna 2017 julkaistussa tutkimuksessa tarkasteltiin Affordable Care Act -lain säännöstä, jonka mukaan nuoret aikuiset voivat saada vakuutuksen vanhempien vakuutuksen perusteella. Tutkimuksessa havaittiin, että tämän väestönosan kuolleisuus ennaltaehkäisevään hoitoon soveltuviin sairauksiin väheni. (Kuolleisuus traumoista, kuten auto-onnettomuuksista, ei vähentynyt, kuten olisi odotettavissa). Löysimme kaksi artikkelia, joiden tulokset olivat epäselvempiä. - Huhtikuussa 2009 HSR: Health Services Research -lehdessä julkaistu artikkeli. Siinä Richard Kronick Kalifornian yliopiston (San Diego) lääketieteellisen tiedekunnan perhe- ja ennaltaehkäisevän lääketieteen laitokselta kyseenalaisti Institute of Medicine -instituutin vuonna 2002 tekemän tutkimuksen johtopäätökset. Kronickin tutkimuksessa mukautettiin tietoja - toisin kuin IOM ei ollut tehnyt - useiden demografisten ja terveydellisten tekijöiden, kuten tupakoitsijan aseman ja painoindeksin, osalta, ja todettiin, että tämä poisti alkuperäisessä tutkimuksessa havaitun kuolemantapausten ylimäärän. - New England Journal of Medicine -lehdessä vuonna 2013 julkaistussa artikkelissa, jonka kirjoittajana toimi Katherine Baicker Harvardin yliopistosta, verrattiin noin 6 000:ta Oregonin potilasta, jotka saivat vakuutusturvan vuoden 2008 Medicaid-laajennuksen kautta, ja noin 6 000:ta, jotka eivät saaneet. Tutkimuksessa havaittiin, että sairaanhoitokuluja ja masennusta esiintyi vähemmän niillä, jotka saivat vakuutusturvan, mutta fyysisen terveyden keskeiset mittarit - kuten verenpaine, kolesteroli ja verensokeri - eivät parantuneet näillä potilailla. Mutta jopa kaksi epäselvempien tutkimusten pääkirjoittajaa ovat kertoneet meille, että tieteellinen aineisto osoittaa, että sairausvakuutus pelastaa ihmishenkiä ja että vakuutuksen puuttuminen voi johtaa lisäkuolemiin. Kysyimme useilta näiden tutkimusten kirjoittajilta, uskovatko he, että Sandersin väite "tuhansista" kuolemantapauksista saa yleisesti tukea tieteellisestä todistusaineistosta. Vastauksia saimme kolmelta heistä. "'Tuhannet' on täysin reilua", Dorn sanoi. Baicker oli samaa mieltä. ""On tietenkin vaikeaa määrittää täsmällistä lukumäärää kuolemantapauksista, jotka aiheutuisivat tietystä uudesta politiikasta"", hän sanoi. "Mutta "tuhansia" ei vaikuta kohtuuttomalta käytettävissä olevien todisteiden perusteella."" Sommers - jonka työ muodosti Sandersin mainitsemien tutkimusten epäsuoran perustan - oli samaa mieltä. ""Olen samaa mieltä siitä, että on haastavaa määritellä tarkkaa lukua"", Sommers sanoi. Mutta kaiken kaikkiaan akateemisen näytön perusteella ""voidaan varmasti puhua tuhansista kuolemantapauksista vuodessa."" Sanders sanoi: ""Kun 23 miljoonaa ihmistä jätetään pois sairausvakuutuksesta - syöpä-, sydän- ja diabetesta sairastavat - tuhannet ihmiset kuolevat"". ... Tutkimus toisensa jälkeen osoittaa tämän.""" Sandersin lausunto Meet the Press -ohjelmassa oli muotoiltu riittävän yleisesti ollakseen puolustettavissa. Löysimme akateemisesta kirjallisuudesta runsaasti todisteita siitä, että edustajainhuoneen lakiehdotuksen laajuinen lainsäädäntö aiheuttaisi "tuhansia" lisäkuolemia. Tästä huolimatta emme voi sanoa tarkasti, kuinka monta kuolemantapausta tulee tapahtumaan. On tärkeää huomata, että tutkimukset sisältävät vain arvioita, ja kussakin tutkimuksessa saatiin hieman erilainen tulos. Kaiken kaikkiaan"</w:t>
      </w:r>
    </w:p>
    <w:p>
      <w:r>
        <w:rPr>
          <w:b/>
        </w:rPr>
        <w:t xml:space="preserve">Tulos</w:t>
      </w:r>
    </w:p>
    <w:p>
      <w:r>
        <w:t xml:space="preserve">Kun 23 miljoonaa ihmistä, joilla on syöpä, sydänsairaus tai diabetes, jää ilman sairausvakuutusta, tuhannet ihmiset kuolevat. ... Tutkimus toisensa jälkeen osoittaa tämän.</w:t>
      </w:r>
    </w:p>
    <w:p>
      <w:r>
        <w:rPr>
          <w:b/>
        </w:rPr>
        <w:t xml:space="preserve">Esimerkki 2.381</w:t>
      </w:r>
    </w:p>
    <w:p>
      <w:r>
        <w:t xml:space="preserve">Kustannuksista ei keskusteltu - ei yksilön eikä terveydenhuollon suunnittelijoiden ja yhteiskunnan kannalta. Kuten edellä "saatavuutta" koskevan kriteerin yhteydessä todettiin, tämä on tärkeä kysymys. Jutussa kerrottiin, että testi oli 90-prosenttisen tarkka, mutta lukijoille olisi voitu kertoa tarkemmin, mitä tämä 90 prosenttia tarkoittaa. Tässä tutkimuksessa on oikeastaan kyse vain sen ennustamisesta, oliko aivohalvaus tapahtunut viimeisten 3 tunnin aikana vai ei. Olisi ollut hyödyllistä näyttää nettovaikutuksen suuruus 3 tunnin sisällä ja &gt; 3 tunnin sisällä tapahtuneiden aivohalvausten välillä - absoluuttinen ero ei ole kovin suuri, mutta tätä raja-arvoa on käytetty. Siinä olisi myös voitu esittää tietoja siitä, miten komplikaatioiden määrä muuttuu, kun tPA:ta annetaan potilaille tämän 3 (tai jopa 4,5) tunnin ajanjakson jälkeen. Tästä huolimatta annamme sille tämän kriteerin osalta etua epäilyksistä. MRI-tekniikan soveltamiseen liittyvistä mahdollisista haitoista ei mainittu mitään. Vaikka haitat olisivat todennäköisesti vähäisiä, satunnaislöydöksistä mahdollisesti aiheutuvat haitat on syytä huomioida. Mitä enemmän skannataan - mitä tässä tutkimuksessa ehdotetaan - sitä enemmän löydetään, myös asioita, joita ei olisi tarvinnut löytää. Se on ainakin rivin arvoista. Jutussa mainittiin, että tutkimuksessa, josta raportoitiin, tutkittiin 130 aivohalvauksen saaneen potilaan magneettikuvauksia, jotta voitaisiin tutkia, kuinka hyvin tätä tekniikkaa voitaisiin käyttää sen määrittämiseen, oliko aivohalvaus alkanut edellisen kolmen tunnin aikana vai ei. Jutussa mainittiin, että tutkimuksen mukaan testin tarkkuus oli 90 prosenttia tämän takautuvan määrityksen tekemisessä. Jutussa mainittiin pari tutkimuksen rajoitusta ja se, mitkä voivat olla seuraavat tutkimusvaiheet ennen kuin päätetään, onko magneettikuvaus todella arvokas väline aivohalvauksen alkamisajankohdan diagnostiikassa. Tässä jutussa ei ole mitään aivohalvaukseen liittyvää sairauden lietsontaa. Juttu sisälsi lainauksia riippumattomilta asiantuntijoilta. Jutussa annettiin tietoa parista tilanteesta, joissa aivohalvauksen alkamisajankohtaa ei ollut mahdollista määrittää. Tutkimuksessa kerrottiin, voitaisiinko magneettikuvausta käyttää tällaisissa tilanteissa, joissa potilas ei pysty antamaan tietoja aivohalvauksen alkamisajankohdasta. Jutussa olisi voitu tuoda paremmin esiin kysymys magneettikuvauksen saatavuudesta ympäri Yhdysvaltoja kiireellistä käyttöä varten jutussa tai tutkimuksessa kuvattujen tilanteiden kaltaisissa tilanteissa - kun kolmen tunnin aikaväli on kyseenalainen. Jutussa viitattiin tähän, mutta sitä ei käsitelty täysin hoidon saatavuuden yhteydessä. Onko 80 prosentilla sairaaloista tai sairaanhoitoalueista magneettikuvauslaitteita valmiina tähän käyttöön? 50%? 10%? Kyseisen teknologian saatavuus on keskeinen huolenaihe - ja sillä on valtavat kustannusvaikutukset. Jutussa kerrottiin selvästi, että magneettikuvaustekniikan käyttö tällä tavoin on "uutta". Jutussa ei mainostettu magneettiresonanssikuvausta uutena tekniikkana vaan pikemminkin tekniikkana, jota ei yleisesti käytetä raportoituun tarkoitukseen. Juttu sisälsi lainauksen tutkimuksen johtavalta kirjoittajalta, jonka mukaan nykyinen tutkimus tukee aiemmin julkaistuja tuloksia. On selvää, että juttu ei perustunut pelkästään tai suurelta osin uutistiedotteeseen.</w:t>
      </w:r>
    </w:p>
    <w:p>
      <w:r>
        <w:rPr>
          <w:b/>
        </w:rPr>
        <w:t xml:space="preserve">Tulos</w:t>
      </w:r>
    </w:p>
    <w:p>
      <w:r>
        <w:t xml:space="preserve">MRI-kuvat voivat määrittää aivohalvauksen ajankohdan</w:t>
      </w:r>
    </w:p>
    <w:p>
      <w:r>
        <w:rPr>
          <w:b/>
        </w:rPr>
        <w:t xml:space="preserve">Esimerkki 2.382</w:t>
      </w:r>
    </w:p>
    <w:p>
      <w:r>
        <w:t xml:space="preserve">Yhtiö on maaliskuun puolivälistä lähtien lanseerannut kolme koronavirustestiä, mukaan lukien vasta-ainetesti, joka on ratkaisevan tärkeä ihmisten immuniteetin tunnistamisessa ja jonka tulokset saadaan muutamassa minuutissa, ja jota presidentti Donald Trump piti käänteentekevänä. Yhtiön osakkeet nousivat 6 prosenttia 96,48 dollariin aamupäivän kaupankäynnissä. Huolimatta koronavirustestauksen voimakkaasta kasvusta, ei-tarpeellisten leikkausten peruuttamisen ja ihmisten liikkumista koskevien rajoitusten odotetaan heikentävän vakavasti sen lääkinnällisten laitteiden ja muiden laboratoriotestien myyntiä, jotka muodostavat yli puolet neljännesvuosittaisista kokonaistuloista. "(Toinen vuosineljännes) on todennäköisesti vuoden vaikein vuosineljännes, erityisesti laboratorioalan ydinliiketoiminnoillemme, sydän- ja hermostoliiketoiminnoillemme", toimitusjohtaja Robert Ford sanoi tulosjulkistuspuhelussa. Yhtiö keskeytti koko vuoden ennusteensa terveyskriisin aiheuttaman epävarmuuden vuoksi ja sanoi odottavansa päivitystä vuoden jälkipuoliskolla. Abbott ennusti elpymistä elektiivisissä toimenpiteissä ja testausmäärissä maailmanlaajuisesti kolmannesta vuosineljänneksestä alkaen ja sanoi, että se näkee merkkejä vakautumisesta Kiinassa ja alueilla, joilla epidemia on alkanut laantua. "Toivomme kaikki, että toipuminen tapahtuu nopeasti, mutta jos se kestää kauemmin, testauksen kysyntä on vahvaa, mikä auttaa edelleen puskuroimaan vaikutuksia", Ford sanoi. Valintatoimenpiteiden väheneminen oli Johnson &amp; Johnsonin (JNJ.N) tiistaina tekemän vuoden 2020 ennusteiden leikkauspäätöksen ytimessä, ja elpymistä odotetaan vuoden jälkipuoliskolla. Abbott ylitti ensimmäisen neljänneksen tulosodotukset, kun Yhdysvaltain osavaltioiden asettamat suojapaikkarajoitukset lisäsivät PediaSuren kaltaisten lasten ravitsemustuotteiden kysyntää ja nostivat yksikön myyntiä 6,3 % 1,90 miljardiin dollariin. Tulosta paransivat myös ennen epidemiaa ollut vahva flunssakausi, joka auttoi minimoimaan testauksen laskun, ja odotettua lievempi COVID-19-vaikutus eri liiketoiminnoissa, sanoi J.P. Morganin analyytikko Robbie Marcus. Diagnostiikkayksikön myynti laski lähes 1 % 1,83 miljardiin dollariin, mutta FreeStyle Libre -diabeteksen seurantalaitteen kysyntä pysyi vahvana, mikä johtui laajenevasta vakuutusturvasta Japanissa. Laitteen myynti kasvoi 60 prosenttia yli 600 miljoonaan dollariin. Ilman eriä yhtiö ansaitsi 65 senttiä osaketta kohti, mikä ylitti odotukset 58 sentistä. Myös 7,73 miljardin dollarin liikevaihto ylitti arviot 7,34 miljardista dollarista.</w:t>
      </w:r>
    </w:p>
    <w:p>
      <w:r>
        <w:rPr>
          <w:b/>
        </w:rPr>
        <w:t xml:space="preserve">Tulos</w:t>
      </w:r>
    </w:p>
    <w:p>
      <w:r>
        <w:t xml:space="preserve">Coronaviruskoe-ohjelman käynnistäminen auttaa Abbottia selviytymään "vaikeimmasta neljänneksestä".</w:t>
      </w:r>
    </w:p>
    <w:p>
      <w:r>
        <w:rPr>
          <w:b/>
        </w:rPr>
        <w:t xml:space="preserve">Esimerkki 2.383</w:t>
      </w:r>
    </w:p>
    <w:p>
      <w:r>
        <w:t xml:space="preserve">"Scott Henson Austinista, joka kirjoittaa rikosoikeuspolitiikkaa ja -politiikkaa käsittelevää Grits for Breakfast -blogia, kertoi Austin Postille, joka on yhteisöllinen verkkolehti, että Texasissa ja koko maassa on "kriminalisoitu aivan liikaa julkista elämää.""" ""Luulen, että meillä on jossain 2 500 rikoksen luokkaa Teksasin kirjoissa"", Henson sanoi verkossa 25. helmikuuta 2013 julkaistussa haastattelussa. ""Osterilla voi tehdä 11 eri rikosta."" Tämä herätti kiinnostuksemme, osittain siksi, että konservatiivinen Texas Public Policy Foundation sanoi samoin noin kuukautta aiemmin, että Teksasissa on 11 rikosta (ei tusina, hitto vieköön), jotka liittyvät osterien keräämiseen. Rikoksia pidetään vakavimpina rikoksina. Keskuksen tehokkaan oikeudenmukaisuuden keskuksen johtaja Marc Levin viittasi sähköpostitse tammikuussa 2012 julkaistuun julkaisuun, Texasin armahdus- ja ehdonalaislautakunnan laatimaan "Current Offense Severity Rankings List" -luetteloon. Henson kertoi meille sähköpostitse, että Levin oli hänen lähteensä, kun hän alun perin kirjoitti aiheesta vuonna 2007. Hän sanoi myös tarkistavansa väitteensä osavaltion ""rikosten vakavuusluettelosta"". Levin sanoi, että osavaltiossa luetelluista 2324 törkeästä rikoksesta jotkut ovat melko samanlaisia tai ovat lievempien rikosten parannuksia, vaikka virasto ""oletettavasti käyttää johdonmukaista menetelmää jokaisen erillisen rikoksen rajaamiseen"". Levin sanoi, että säätiön julkaisemien, osteriin liittyvien rikosten lukumäärä ""mahdollistaa sen, että ehdonalaislautakunta laskee erillisiksi rikoksiksi joitakin sellaisia rikoksia, joita jotkut saattavat pitää pohjimmiltaan samoina rikoksina."". Löysimme luettelosta 16 osteriin liittyvää rikosta, mutta poistimme kolme, jotka näyttivät olevan päällekkäisiä. Kuten Levin totesi, kaksi rikosta erosi muista vain siksi, että niissä otettiin huomioon uusintarikokset. Osterien varastaminen yksityisestä sängystä on rikos, samoin kuin osterien varastaminen yksityisestä sängystä ja kaksi tai useampi aiempi tuomio. Vastaavasti osterien kerääminen rajoitetulla alueella on rikos, samoin kuin osterinpyynti rajoitetulla alueella, josta on annettu aiempi tuomio. Näennäisten päällekkäisyyksien ja lähes samankaltaisten rikosten korjaaminen nosti osavaltion lainsäädännössä olevien osteriin liittyvien rikosten määrän 11:een: yksityiselle merenpohjalle sijoitettujen osterien varastaminen; osteripoijun tai -merkin häiritseminen, josta on annettu kaksi aiempaa tuomiota; osterinpyynti osavaltion osoittamalla rajoitetulla alueella; osterien yöruoppaus; yöruoppaus rajoitetulla alueella, josta on annettu aiempi tuomio; yöruoppaus saastuneella alueella; osterinpyyntiluvan puuttuminen; osterien pyynti ei-kaupallisiin tarkoituksiin ilman lupaa; osterien pyynti ilman kaupallista lupaa; urheiluostereiden myynti; ja osterisäännösten rikkominen. Puhelimitse ja sähköpostitse Texas Parks and Wildlife Departmentin virkamies vahvisti rikokset, vaikka viraston kalastuslainsäädännön hallinnoija Brandi Reeder korosti, että henkilöä voidaan syyttää kustakin rikoksesta vain, jos hänet on tuomittu vastaavista rikkomuksista viiden edellisen vuoden aikana - joskus vain kerran, joskus kaksi tai useampia kertoja, asiaa koskevien lakien mukaan. Pyynnöstämme Reeder tarkisti tunnistamamme 11 rikosta ja totesi myöhemmin sähköpostitse, että hänen mukaansa osteriin liittyviä rikoksia on seitsemän. Reederin mukaan osteririkokset ovat yleisesti ottaen olemassa syystä, sillä niillä pyritään estämään häijyt, mahdollisesti riskialttiit toimet. "Osteri voi tappaa sinut", Reeder sanoi viitaten siihen, että raaoissa äyriäisissä voi olla viruksia, bakteereja ja loisia. "Siksi suhtaudumme asiaan vakavasti." Reederin mukaan teksasilaiset joutuvat kuitenkin harvoin osteririkossyytteisiin, koska lähes kaikki rikoksentekijät lopettavat sen jälkeen, kun heitä syytetään rikkomuksesta. Osavaltion laajuisesti 31. elokuuta 2012 päättyneellä tilikaudella ei viraston mukaan nostettu yhtään tällaista rikossyytettä. Puhelimitse Henson ja Levin eivät ilmaisseet yllätyksensä siitä, että viime vuonna ei nostettu syytteitä osteririkoksista tai siitä, että ketään ei voida syyttää tällaisesta rikoksesta ilman aiempaa rikkomustuomiota. Henson sanoi nauraen: "Lait taisivat toimia. Ne kitkivät osteririkollisuuden Teksasista.""" Henson ja Levin totesivat, että osteririkokset osoittavat, että sääntelyyn liittyvät kysymykset - kuten luvan hankkiminen tai kalastus rajoitetuilla vesillä - on sijoitettu sopimattomasti rikoslainsäädäntöön. Levin sanoi, että valtion rikosten määrän vähentämiseen on mahdollisuus, kun Teksasin edustajainhuoneen ehdotus perustaa komissio, joka suosittelisi muutoksia ennen vuoden 2015 lainsäädäntöistuntoa. Henson sanoi, että Teksasissa on 11 rikosta, joihin voi syyllistyä osterilla. Hän olisi voinut sanoa, että osavaltion rikosnimikkeiden jaottelun mukaan niitä olisi ollut 16, vaikka Parks &amp; Wildlife -virasto ehdottaa, että osteriin liittyvät rikokset jakautuvat seitsemään eri rikokseen. Merkittävää on myös se, että nämä rikossyytteet ovat harvinaisia. Kukaan ei voi edes saada sellaista ilman, että hänet on aiemmin tuomittu vähintään yhdestä asiaan liittyvästä rikkomuksesta."</w:t>
      </w:r>
    </w:p>
    <w:p>
      <w:r>
        <w:rPr>
          <w:b/>
        </w:rPr>
        <w:t xml:space="preserve">Tulos</w:t>
      </w:r>
    </w:p>
    <w:p>
      <w:r>
        <w:t xml:space="preserve">"Scott Henson sanoo, että Teksasissa on "11 eri rikosta, joihin voi syyllistyä osterilla"."</w:t>
      </w:r>
    </w:p>
    <w:p>
      <w:r>
        <w:rPr>
          <w:b/>
        </w:rPr>
        <w:t xml:space="preserve">Esimerkki 2.384</w:t>
      </w:r>
    </w:p>
    <w:p>
      <w:r>
        <w:t xml:space="preserve">Pitkään eri puolilla maailmaa sijaitsevien gourmet-ravintoloiden ruokalistalla ollut herkku valmistetaan pakkoruokkimalla hanhia, jotta niiden maksa muuttuisi rasvaksi. Eläinoikeusaktivistit ovat jo pitkään pitäneet tätä prosessia julmana, ja joidenkin länsimaisten kaupunkien viranomaiset suhtautuvat siihen yhä huolestuneemmin. Lokakuussa New York City, jota pidetään usein Yhdysvaltojen fine dining -ravintoloiden pääkaupunkina, kielsi hanhenmaksan myynnin Chicagon ja Kalifornian osavaltioiden samanlaisten kieltojen jälkeen. Vastauksena tähän ranskalaiset tiedemiehet Toulousen lähellä sijaitsevassa tutkimusyhtiö Aviwellissä ovat kehittäneet herkusta vaihtoehtoisen version, jossa käytetään hanhen seerumina nauttimia bakteereja, jotka stimuloivat rasvan luonnollista eikä pakotettua kertymistä. "Tiettyjen bakteerien yhdistelmä on omiaan käynnistämään hanhenpoikasissa maksan luonnollisen koostumuksen ja täysin biologisen rasvan kasvun", yrityksen toinen perustaja Remy Burcelin sanoo. Aviwell kasvatti 600 hanhea aloittaessaan hankkeensa viime vuonna, ja Fosserie on nyt ensimmäinen hanhenmaksan tuottaja, joka on ottanut käyttöön tekniikan, joka myös kaksinkertaistaa lintujen keskimääräisen eliniän kolmesta kuuteen kuukauteen. "Se on tulevaisuutta, koska näemme eläinten hyvinvointiliikkeen kasvavan ja kasvavan", hän sanoi. Uuden sukupolven foie gras on suunnattu ensisijaisesti Yhdysvaltojen markkinoille ja Eurooppaan, jossa Britannia, Suomi ja Puola ovat kieltäneet sen tuotannon. Mutta myös Ranskan ruokakulttuuri on ottanut asian huomioon. Toulousen keittiömestari Simon Carlier, joka on kuukauden ajan valmistanut ruokia Aviwellin hanhenmaksaa käyttäen, kuvaili sitä hienovaraiseksi ja houkuttelevan tiheäksi. Se voidaan tarjoilla kylmänä tai vain pienillä koristeilla. "Näemme tekstuurin, joka ei ole niin sanotusti niin ällöttävä. Emme voi verrata sitä lihaan - mutta jollakin tavalla sitä on helpompi syödä", Carlier sanoi. Se on myös kalliimpaa. Perinteistä laadukasta hanhenmaksaa myydään noin 300-400 eurolla kilolta, mutta Aviwellin versiosta voi saada 1 000 euroa. Luonnostaan rasvainen hanhenmaksa painaa 300-400 grammaa, kun taas väkirehutetun hanhen maksa voi painaa noin kilon.</w:t>
      </w:r>
    </w:p>
    <w:p>
      <w:r>
        <w:rPr>
          <w:b/>
        </w:rPr>
        <w:t xml:space="preserve">Tulos</w:t>
      </w:r>
    </w:p>
    <w:p>
      <w:r>
        <w:t xml:space="preserve">Pakkoruokinta pois ruokalistalta, kun Ranska kokeilee "luonnollisesti rasvaista" hanhenmaksaruokaa.</w:t>
      </w:r>
    </w:p>
    <w:p>
      <w:r>
        <w:rPr>
          <w:b/>
        </w:rPr>
        <w:t xml:space="preserve">Esimerkki 2.385</w:t>
      </w:r>
    </w:p>
    <w:p>
      <w:r>
        <w:t xml:space="preserve">"Republikaaniedustaja Joe Heckin aborttikysymykset ovat nopeasti tulossa monien salamoiden kohteeksi Nevadan kilpailullisen senaattorikisan loputtomassa televisiomainossodassa. Demokraatti Catherine Cortez Masto on tehnyt useita mainoksia, joissa hän hyökkää Heckiä vastaan, ja viimeisimmässä mainoksessa esiintyi Las Vegasin alueen gynekologinen onkologi, joka vastustaa Heckiä, koska tämä äänesti Planned Parenthood -järjestön rahoituksen poistamisen puolesta. "Joe Heck äänesti 10 kertaa Planned Parenthoodin rahoittamisen lakkauttamisen puolesta, josta tuhannet naiset ovat riippuvaisia syöpäseulonnoissa", hän sanoo mainoksessa. ""Ja Heck vastustaa naisen oikeutta valita, vaikka hänen terveytensä olisikin vaarassa."" Heckille eivät ole vieraita mainokset, joissa hyökätään hänen kantaansa aborttiin, sillä demokraatit ovat pyrkineet korostamaan republikaanisen sotilaslääkärin jyrkkää abortinvastaista kantaa sekä hänen nykyisessä senaattorikilpailussaan että aiemmissa kongressikilpailuissa. Tarkasteltaessa Heckin äänestyskäyttäytymistä ja julkisia lausuntoja viimeisten kuuden vuoden ajalta käy ilmi, että Cortez Maston mainos on suurelta osin oikea, joskin liian yksinkertaistettu. Kymmenen ääntä? Heck itse myöntää vapaasti äänestäneensä suunnitellun vanhemmuuden lakkauttamisen puolesta, ja hänen äänestystuloksensa sen jälkeen, kun hän tuli kongressiin vuonna 2010, heijastaa tätä kantaa. On vaikeampi väittää, että Heck olisi äänestänyt 10 kertaa ohjelman lakkauttamisen puolesta, sillä tämä luku perustuu useiden menettelytapaan liittyvien esitysten laskemiseen, jotka eivät olleet tiukkoja ylös- tai alasäänestyksiä Planned Parenthood -ohjelman rahoituksesta. Mainoksessa mainitaan esimerkiksi viisi Heckin syyskuussa 2015 tekemää äänestystä, joissa hän "sulki hallituksen Planned Parenthoodin takia", mutta kaikki nämä äänet eivät ole samoja: Kaksi menettelyä koskevaa äänestystä 17. syyskuuta keskustelun lopettamiseksi ja sääntöjen hyväksymiseksi suunnitellun vanhemmuuden rahoittamista koskevan toimenpiteen käsittelyä varten. Syyskuun 18. päivän äänestys lakiehdotuksesta (Defund Planned Parenthood Act of 2015), jolla estetään liittovaltion rahoitus järjestölle vuodeksi ja ohjataan rahoitus yhteisön terveyskeskuksiin. Syyskuun 30. syyskuuta järjestettävä menettelyäänestys, joka mahdollistaa hallituksen rahoituksen jatkamista koskevan päätöslauselman käsittelyn, joka myös lakkauttaisi Planned Parenthood -järjestön toiminnan, ja sen jälkeen äänestys itse lakiehdotuksesta. Kaikki mainoksessa mainitut äänestykset toteutettiin osana lainsäädännöllistä yritystä poistaa rahoitus ohjelmasta, mutta ne kaikki eivät ole tiukkoja ylös- tai alasäänestyksiä. Edellä luetelluista viidestä äänestä kaksi on varsinaisia nimenhuutoäänestyksiä ohjelman liittovaltion rahoituksen estämisestä, kun taas kolme muuta ovat menettelyäänestyksiä, jotka toki edistivät lainsäädäntöä, mutta jotka eivät taaskaan ole suoria äänestyksiä lakiehdotuksesta. Cortez Maston tiedottaja Zach Hudson sanoi, että kampanja viittasi jokaiseen Congressional Quarterly -lehdessä lueteltuun äänestykseen, jossa viitataan suunnitellun vanhempainyhdistyksen rahoittamisen lopettamiseen. Heckin kampanjan tiedottaja Brian Baluta kertoi PolitiFactille, että menettelyäänien laskeminen kasvattaa lukua epäoikeudenmukaisesti. Muut mainoksessa mainitut äänet ovat sekoitus menettelytapoja ja suoraviivaisempia ääniä ohjelman lakkauttamiseksi. Mainoksessa mainitaan kolme äänestystä, jotka liittyvät samaan vuonna 2015 annettuun, ohjelman lakkauttamista koskevaan lainsäädäntöön, mukaan lukien edustajainhuoneen alkuperäinen äänestys, senaatin tekemiin muutoksiin suostuva sovitteluäänestys ja veto-oikeuden ohitusäänestys. Lisäksi siinä mainitaan kaksi äänestystä vuoden 2011 menoarvioiden muuttamisesta, joiden tarkoituksena oli selvästi estää liittovaltion rahoitus järjestöltä. Ystävämme PolitiFact New Hampshiressa ottivat samalla tavalla kantaa väitteeseen, jonka mukaan uhanalainen republikaanisenainen senaattori Kelly Ayotte äänesti kuusi kertaa järjestön lakkauttamisen puolesta, ja totesivat, että menettelytapoja koskevien äänten laskeminen on "täsmällistä, mutta kaipaa selvennystä". Terveyteen liittyvät poikkeukset Mainoksen toisessa osassa väitetään, että Heck vastustaa ""naisen oikeutta valita, vaikka hänen terveytensä olisi vaarassa"". Yleisesti ottaen Heck vastustaa aborttia. Hänen kampanjansa mukaan hän kannattaa poikkeuksia raiskaus- ja insestitapauksissa sekä silloin, kun raskaus uhkaa äidin henkeä. Cortez Maston kampanja väittää kuitenkin, että Heck vastustaa aborttia myös silloin, kun äidin terveys on ""vaarassa"". On eroa tilanteiden välillä, joissa raskauden jatkaminen uhkaa äidin henkeä, ja raskauksien välillä, joissa äidille aiheutuu tulevaisuudessa vakavia terveysongelmia. Cortez Maston kampanja osoitti PolitiFactille vuoden 2008 Newsweekin artikkelin, jossa käsitellään yksityiskohtaisesti terveyspoikkeusta ja jossa viitataan osittain korkeimman oikeuden päätökseen asiassa Doe v. Bolton, jonka mukaan terveys voidaan määritellä lääketieteellisen arvion perusteella, joka koskee muun muassa ""fyysisiä, emotionaalisia, psykologisia, perhesidonnaisia ja naisen ikää"". National Abortion Rights Action League (NARAL), aborttioikeuksia puolustava ryhmä, antaa vuonna 2016 julkaistussa tiedotteessa useita esimerkkejä naisista, joiden raskaus ei ole hengenvaarallinen, mutta vaarantaisi heidän tulevan kykynsä saada lapsia tai vahingoittaisi vakavasti äitiä, jos raskaus saatettaisiin loppuun. Mainoksessa mainitaan todisteena Heckin äänestystulos toimenpiteestä, jolla kielletään abortit 20 raskausviikon jälkeen, ja poikkeukset koskevat abortteja, jotka ovat välttämättömiä raskaana olevan naisen hengen pelastamiseksi "kohtuullisen lääketieteellisen arvion mukaan", sekä rajoitettuja raiskaus- ja insestitapauksia. Heck äänesti demokraattien johtamaa ""esitystä"" vastaan, jolla pyrittiin lisäämään poikkeus 20 viikon kieltoon sallimalla abortit, jotka säilyttävät äidin terveyden. Ratkaisumme Catherine Cortez Maston kampanjamainoksessa väitetään, että Joe Heck ""äänesti 10 kertaa Planned Parenthoodin rahoittamisen puolesta"" ja ""vastustaa naisen oikeutta valita, vaikka hänen terveytensä olisi vaarassa"". Heck on äänestänyt Planned Parenthoodin lakkauttamisen puolesta, minkä hän myöntää julkisesti. Vaikeampi kysymys on, lasketaanko menettelyäänestykset, jotka johtavat viralliseen äänestykseen tuen lakkauttamista koskevista toimenpiteistä, ääniksi ryhmän lakkauttamisen puolesta. Mainos on enimmäkseen tarkka, mutta se kaipaa selvennystä äänten todellisesta määrästä.</w:t>
      </w:r>
    </w:p>
    <w:p>
      <w:r>
        <w:rPr>
          <w:b/>
        </w:rPr>
        <w:t xml:space="preserve">Tulos</w:t>
      </w:r>
    </w:p>
    <w:p>
      <w:r>
        <w:t xml:space="preserve">"Catherine Cortez Masto sanoo ""Joe Heck äänesti 10 kertaa suunnitellun vanhempainyhdistyksen lakkauttamisen puolesta ... ja Heck vastustaa naisen oikeutta valita, vaikka hänen terveytensä olisi vaarassa.""</w:t>
      </w:r>
    </w:p>
    <w:p>
      <w:r>
        <w:rPr>
          <w:b/>
        </w:rPr>
        <w:t xml:space="preserve">Esimerkki 2.386</w:t>
      </w:r>
    </w:p>
    <w:p>
      <w:r>
        <w:t xml:space="preserve">Ahold Delhaize sanoo, että sen yhdysvaltalaiset tytäryhtiöt työskentelevät tavarantoimittajien kanssa täyttääkseen lakisääteisiä vaatimuksia tiukemmat standardit ja tekevät yhteistyötä epäpuhtauksien syiden korjaamiseksi. Yhtiöllä on Food Lion, Giant Food, Giant/Martin's, Hannaford, Peapod ja Stop &amp; Shop. Toimintaperiaatteissa mainitut "huolta aiheuttavat kemikaalit" ovat per- ja polyfluoroalkyyliyhdisteet (PFAS), bisfenoli A (BPA) ja ftalaatit. Portland Press Herald -lehti kertoo, että nämä kemikaalit ovat edelleen sallittuja Yhdysvaltain elintarvike- ja lääkeviraston sääntöjen mukaan; ympäristöterveydenhuollon asiantuntijoiden mukaan on todisteita siitä, että kemikaalit voivat aiheuttaa kroonisia terveysongelmia.</w:t>
      </w:r>
    </w:p>
    <w:p>
      <w:r>
        <w:rPr>
          <w:b/>
        </w:rPr>
        <w:t xml:space="preserve">Tulos</w:t>
      </w:r>
    </w:p>
    <w:p>
      <w:r>
        <w:t xml:space="preserve">Supermarketketju rajoittaa "huolta aiheuttavia kemikaaleja".</w:t>
      </w:r>
    </w:p>
    <w:p>
      <w:r>
        <w:rPr>
          <w:b/>
        </w:rPr>
        <w:t xml:space="preserve">Esimerkki 2.387</w:t>
      </w:r>
    </w:p>
    <w:p>
      <w:r>
        <w:t xml:space="preserve">Osasto teki tutkimuksia, joiden tarkoituksena oli selvittää syövän esiintyvyyteen vaikuttavia tekijöitä ja määrittää paras lähestymistapa ennaltaehkäisyyn ja seulontaan. Alueet sijaitsevat Erien, Warrenin ja Suffolkin piirikunnissa sekä Staten Islandilla. Kokousaikataulu on verkossa. Tutkijat havaitsivat, että Warrenin piirikunnassa oli osavaltion korkeimmat kaikkien syöpien osuudet. Myötävaikuttavia tekijöitä olivat tupakointi, alkoholinkäyttö, liikalihavuus ja HPV-infektio. Kokous pidetään 7. marraskuuta Adirondack Community Collegessa Queensburyssa. Itä-Buffalon/Cheektowagan alueella todettiin runsaasti paksusuolen, munuaisten, eturauhasen, suun, ruokatorven ja keuhkojen syöpiä. Tupakan todettiin olevan yksi osatekijä. Kokous pidetään 22. lokakuuta Buffalon tiedemuseossa.</w:t>
      </w:r>
    </w:p>
    <w:p>
      <w:r>
        <w:rPr>
          <w:b/>
        </w:rPr>
        <w:t xml:space="preserve">Tulos</w:t>
      </w:r>
    </w:p>
    <w:p>
      <w:r>
        <w:t xml:space="preserve">Kokouksissa keskustellaan korkeammista syöpätapauksista neljällä NY:n alueella.</w:t>
      </w:r>
    </w:p>
    <w:p>
      <w:r>
        <w:rPr>
          <w:b/>
        </w:rPr>
        <w:t xml:space="preserve">Esimerkki 2.388</w:t>
      </w:r>
    </w:p>
    <w:p>
      <w:r>
        <w:t xml:space="preserve">Mutta kun muut jo ehdolla olevat demokraatit kannattavat "Medicare-for-all" -periaatetta, Hickenlooper sanoi New Hampshiren yliopistossa kokoontuneelle yleisölle, että nyt on tärkeämpää tukea yleistä ajatusta kuin kiistellä tietystä lähestymistavasta. "Hylkään ajatuksen siitä, että siitä pitäisi tulla lakmustesti siitä, mitä vaaditaan ollakseen hyvä demokraatti", sanoi Hickenlooper, joka laajensi Medicaid-järjestelmää kuvernöörinä ollessaan ja on tehnyt yhteistyötä entisen kuvernöörin John Kasichin (R-Ohio) kanssa terveydenhuollon uudistamiseksi. Denverin entinen pormestari, jota pidetään keskustalaisena poliitikkona, sanoi pidettyään kaupungintalon, että hän ei päätä vielä useaan viikkoon, lähteekö hän mukaan vuoden 2020 täyteen kilpailuun. Hän vastasi lähinnä opiskelijoiden ja tiedekunnan kysymyksiin, jotka koskivat muun muassa opiskelijoiden velkaantumista, paisuvaa valtionvelkaa ja suhteita Yhdysvaltojen liittolaisiin eri puolilla maailmaa. Hickenlooper sanoi olevansa huolissaan siitä, että "Medicare-for-all"-vaatimus vaatii nykyisen järjestelmän purkamista, vaikka vähemmän häiritsevillä toimenpiteillä voidaan saavuttaa yleinen terveydenhuolto. "On niin monia eri tapoja leikata piirakkaa ja työskennellä asian parissa, että yritämme liian usein sanoa: 'Sinä olet väärässä, minä olen oikeassa', ja tämä pätee jopa demokraattipuolueen sisällä", hän sanoi. "On tärkeämpää olla yhtenäinen ja sanoa, että haluamme yleisen kattavuuden. Emme aio lopettaa, ennen kuin saamme yleisen kattavuuden." Sens. Kamala Harris Kaliforniasta ja Elizabeth Warren Massachusettsista ovat jo ehdolla, joten Hickenlooperin haasteena on osoittaa, että hän on tarpeeksi liberaali ollakseen kilpailukykyinen. Hän viittasi liberaaliin politiikkaan, jota hän toteutti kuvernöörinä ja joka koski metaanipäästöjä, teiniraskauksia ja abortteja. "Olen monin tavoin paljon edistyksellisempi kuin monet näistä muista", hän vakuutti. Hickenlooper vakuutti myös, että hänellä ei olisi mitään ongelmaa asettua presidentti Donald Trumpia vastaan. "Kasvoin laihana, paksulasisena ja hassun sukunimen omaavana poikana. Olen ollut tekemisissä kiusaajien kanssa koko elämäni ajan", hän sanoi. "Kiusaajan kanssa pärjää niin, että ei lyö takaisin, vaan ottaa suoraan yhteen. Otat sen, mitä he sanovat sinulle, ja ... muotoilet sen uudelleen niin, että paljastat heidän hölmöilynsä ja heikkouden ja epävarmuuden, jota he osoittavat." New Hampshiren kierroksensa jälkeen Hickenlooperin on määrä pitää viikonloppuna Münchenissä Global Security Conference -konferenssissa puhe kaupasta ja transatlanttisesta kumppanuudesta. Matka auttaisi entisen kuvernöörin ulkopoliittisten ansioiden kirkastamisessa ennen mahdollista presidentinvaalikampanjaa.</w:t>
      </w:r>
    </w:p>
    <w:p>
      <w:r>
        <w:rPr>
          <w:b/>
        </w:rPr>
        <w:t xml:space="preserve">Tulos</w:t>
      </w:r>
    </w:p>
    <w:p>
      <w:r>
        <w:t xml:space="preserve">Coloradon entinen kuvernööri Hickenlooper kannattaa yleistä terveydenhuoltoa.</w:t>
      </w:r>
    </w:p>
    <w:p>
      <w:r>
        <w:rPr>
          <w:b/>
        </w:rPr>
        <w:t xml:space="preserve">Esimerkki 2.389</w:t>
      </w:r>
    </w:p>
    <w:p>
      <w:r>
        <w:t xml:space="preserve">Jutussa tuodaan hienosti esiin erilaisia kysymyksiä, joita lukijoilla saattaa olla, kuten se, maksaako vakuutus hoidon. Vastaus: "Monet eivät. Maksut potilaille voivat olla 10-75 dollaria istuntoa kohti, sanoo Edo Zylstra, KinetaCore-yrityksen toimitusjohtaja, joka tarjoaa fysioterapeuteille kolmen päivän viikonloppukursseja kuivaneulonnasta."" Tämä oli vaikea valinta, koska jutussa käsitellään yleisesti sen hyötyjä. Siinä ei kuitenkaan kerrota mitään määrällisesti ilmaistuja hyötyjä, kuten sitä, kuinka paljon ihmiset raportoivat kivunlievityksestä tutkimuksissa tai kuinka kauan. Siinä kerrotaan, että todisteet osoittavat, että tekniikka "saattaa olla hyödyllinen", ja tuodaan esiin muita havaintoja, kuten se, että todisteet osoittavat kaiken kaikkiaan "vaihtelevia tuloksia". Pidämme siitä, että jutussa mainitaan erityisesti riskit, mitä emme näe usein. Siinä sanotaan: "Neulaus voi aiheuttaa pientä verenvuotoa ja jonkin verran arkuutta, mutta koulutetuissa käsissä ja steriilejä neuloja ja käsineitä käytettäessä "se on erittäin turvallinen toimenpide", Briggs sanoo. Harvinaisissa tapauksissa syvä neulonta voi johtaa keuhkojen puhkeamiseen tai hermojen ja verisuonten loukkaantumiseen, ja akupunktuurilääkärit pelkäävät, että ei-asiantuntijat tekevät todennäköisemmin tällaisia virheitä, Burgoon sanoo."" Juttu olisi ollut vahvempi, jos siinä olisi siteerattu lähdettä, jolla ei ole intressiä keskustella riskeistä. Lisäksi on syytä huomauttaa, että nämä riskit ovat todellisia riippumatta siitä, tekevätkö "koulutetut kädet" toimenpiteen vai eivät. Osiossa "Mitä julkaistut tutkimukset kertovat?" tarkastellaan katsauksen ja meta-analyysin tuloksia, ja siinä kerrotaan, että näiden tutkimusten tulokset ovat ristiriitaisia. Jutun alkupuolelta lähtien on esitetty toteamuksia siitä, että tätä hoitoa tukevan näytön puute ja lisätutkimusten tarve on suuri. Tässä jutussa ei ole mitään sairauden lietsontaa. Juttua on kiitettävä sen laajasta lähdeaineistosta. Tähän juttuun on pakattu monia lähteitä ja todennäköisesti enemmän lähteitä, joita on haastateltu ja joita ei ole lainattu, kun otetaan huomioon, kuinka paljon raportointia juttuun on selvästi käytetty. Samaan aikaan useimmilla lähteillä on mahdollinen eturistiriita jollakin tavalla: Kaikki nämä mahdolliset ristiriidat mainitaan teoksessa, mikä on kiitettävää. Ainoa henkilö, joka tuo melko keskitason näkemyksen, on Matt Briggs, fysioterapeutti, joka tutkii tekniikkaa nähdäkseen, toimiiko se. Kysymyksemme hänestä on kuitenkin se, onko hän myös tekniikan harjoittaja. Olisimme toivoneet, että olisimme nähneet enemmän tutkimuksia vaihtoehdoista - tai sanoisimmeko hoitostandardista - pääkirjoituksessa kuvatun kaltaisten vammojen, juoksijan polven, hoidossa. Meille ei anneta vahvaa käsitystä siitä, mikä on näyttöä siitä, mikä on yleisesti ottaen oikea tie, jonka harjoittajat ja potilaat voivat valita. Tiedämme, että kivunhoitovälineistö on melko suppea, mutta fysioterapialla, ruokavaliolla, liikunnalla, tarkkaan kohdennetulla lääkityksellä ja toisinaan myös kirurgisilla toimenpiteillä on pitkä kokemus. Olisimme toivoneet, että todistetulle tekniikalle olisi annettu enemmän painoarvoa matkan varrella. Tarinassa kerrotaan lähinnä, että tämä on jotakin, joka on yleistymässä, mutta että kovin moni fysioterapeutti ei ole vielä saanut siihen koulutusta. Jutussa kerrotaan, mikä on uutta ja miksi siitä kirjoitetaan tällä lausunnolla: "Ja tässä, sanoo Briggs, on se, missä kuivaneulonta on puutteellista. Vaikka jotkin tutkimukset ovat osoittaneet lupaavuutta, hän sanoo, että "todisteiden laatu ei ole vahva"." Siksi Briggs ja hänen kollegansa ovat aloittamassa tutkimusta, jossa tutkitaan kuivaneulonnan vaikutusta "juoksijan polveen", joka on vaivannut Pierceä. Heidän ja muiden tutkijoiden tavoitteena on tuottaa riittävän tarkkoja tuloksia, jotta voidaan osoittaa, toimiiko kuivaneulonta todella." Juttu ei perustu uutistiedotteeseen.</w:t>
      </w:r>
    </w:p>
    <w:p>
      <w:r>
        <w:rPr>
          <w:b/>
        </w:rPr>
        <w:t xml:space="preserve">Tulos</w:t>
      </w:r>
    </w:p>
    <w:p>
      <w:r>
        <w:t xml:space="preserve">Kivunhoidon "kuivaneulonta" on tarkastelun kohteena</w:t>
      </w:r>
    </w:p>
    <w:p>
      <w:r>
        <w:rPr>
          <w:b/>
        </w:rPr>
        <w:t xml:space="preserve">Esimerkki 2.390</w:t>
      </w:r>
    </w:p>
    <w:p>
      <w:r>
        <w:t xml:space="preserve">Maatalouskomissaari Sid Miller keskeytti viime kuussa 15 karjan kuumeen aiheuttaman punkkisuihkutuksen käytön Etelä-Texasissa, koska ilmanvaihto oli puutteellinen, kertoi Waco Tribune-Herald -lehti. Laatikoissa ruiskutetaan karjaa kemikaalilla, joka hävittää naudan babesioosia levittäviä punkkeja. Teksasin eläintautikomission mukaan tauti tappaa 90 prosenttia tartunnan saaneista eläimistä. Miller kertoi kuitenkin saaneensa raportteja karjan kuolemasta laatikoiden huonosti tuuletettuihin yksiköihin. Lähes 920 nautaeläintä on altistunut kuumepunkille 82 piirikunnassa syyskuusta 2016 lähtien, kertoi osavaltion eläintautikomissio. "Kannettavia ruiskutuslaatikoita on hyödynnetty vuosikymmeniä, ja ne ovat osoittautuneet erittäin tehokkaiksi torjunta- ja hävittämistoimissamme", sanoi komission johtaja Andy Schwartz. Karjankasvattajat tarvitsevat lyhyen aikavälin ratkaisun estääkseen karjaansa sairastumasta tautiin, sanoi Gene Hall, Texasin maatilayhdistyksen tiedottaja. "Heidän on ruiskutettava juuri nyt", Hall sanoi. "Joka päivä, jonka he laiminlyövät, karja joutuu vaaraan." Austin Brown III, Texasin ja lounaisosan karjankasvattajien johtaja, on pitänyt perheensä kanssa karjaa Been piirikunnassa vuosikymmeniä. "Ilman välineitä näiden punkkien hallitsemiseksi on vaarana, että ne leviävät pohjoiseen", Brown sanoi. "Minulla ei ole koskaan ollut ongelmia ruiskutuslaatikoiden kanssa, ja ilman niiden käyttöä uskon, että paikalliset ja osavaltion karjat ovat uhattuina, jopa kauemmas." Miller aikoi tavata tällä viikolla eläinten terveyskomission ja Yhdysvaltain maatalousministeriön edustajia keskustellakseen asiasta. Mutta edustajat eivät saapuneet paikalle, sanoi viraston tiedottaja Mark Loeffler. "On vaikea tehdä sopimusta ohuen ilman kanssa", Miller kirjoitti. "Minulla on ehdotus, jolla saamme ruiskutuslaatikot taas auki, mutta kaikkien on tultava pöytään." ___ Tietoja: Waco Tribune-Herald, http://www.wacotrib.com.</w:t>
      </w:r>
    </w:p>
    <w:p>
      <w:r>
        <w:rPr>
          <w:b/>
        </w:rPr>
        <w:t xml:space="preserve">Tulos</w:t>
      </w:r>
    </w:p>
    <w:p>
      <w:r>
        <w:t xml:space="preserve">Texasin karjaryhmät kiistelevät punkkien käsittelykiellosta.</w:t>
      </w:r>
    </w:p>
    <w:p>
      <w:r>
        <w:rPr>
          <w:b/>
        </w:rPr>
        <w:t xml:space="preserve">Esimerkki 2.391</w:t>
      </w:r>
    </w:p>
    <w:p>
      <w:r>
        <w:t xml:space="preserve">Maaliskuussa 2020, kun koronavirus jatkoi leviämistään ympäri maailmaa, sosiaalisessa mediassa levisi virusviesti, jonka väitetään olleen italialaisen lääkärin kirjoittama ja joka kertoi, miten uusi virus oli vaikuttanut maan sairaaloihin. Epidemiologi Silvia Stringhini jakoi viestin käännetyn version Twitterissä. Alla on kuvakaappaus Stringhinin ensimmäisistä twiiteistä. Koko viestiketju on nähtävissä täällä:  Stringhinin viralliset twiitit ovat käännetty versio tohtori Daniele Macchinin, Bergamossa sijaitsevan Humanitas Gavazzeni -sairaalan teho-osaston lääkärin aidosta italiankielisestä Facebook-postauksesta. Alla on kuvakaappaus osasta Macchinin viestiä. Koko viesti on nähtävissä täällä, ja käännetty versio on kokonaisuudessaan tämän artikkelin lopussa:  Macchini selitti, että Italian sairaalat ovat hukkuneet uusiin tapauksiin, kehotti ihmisiä lopettamaan taudin vähättelyn pelkkänä "pahana flunssaa" ja pyysi niitä, jotka eivät pelkää tautia, miettimään, miten se vaikuttaa ikääntyneisiin. Macchini kehui myös sairaalassa työskentelevien lääketieteen ammattilaisten yhteistyöpyrkimyksiä ja kirjoitti, että sairaalassa ei ollut "enää kirurgeja, urologeja, ortopedeja", vaan vain lääkäreitä, jotka "yhtäkkiä tulivat osaksi yhtä tiimiä kohtaamaan tämän meidät vallanneen tsunamin". Tässä Macchinin viesti kokonaisuudessaan (käännetty Googlen kautta): Yhdessä niistä jatkuvista sähköpostiviesteistä, joita saan terveysosastoltani näinä päivinä enemmän kuin päivittäin, oli myös kohta, jonka otsikkona oli "sosiaalisesti vastuullinen toiminta", ja siinä oli joitakin suosituksia, joita voi vain kannattaa. Pohdittuani pitkään, kirjoittaisinko ja mitä kirjoittaisin siitä, mitä meille tapahtuu, minusta tuntui, että hiljaisuus ei ollut lainkaan vastuullista. Yritän siksi välittää ihmisille, jotka eivät ole "mukana työssä" ja jotka ovat kauempana todellisuudestamme, mitä me koemme Bergamossa näinä Covid-19:n pandemiapäivinä. Ymmärrän, että on tarpeen olla aiheuttamatta paniikkia, mutta kun viesti tapahtumien vaarallisuudesta ei tavoita ihmisiä ja tunnen edelleen, että kuka välittää suosituksista ja ihmisistä, jotka kokoontuvat yhteen valittaen siitä, etteivät voi mennä kuntosalille tai jalkapalloturnauksiin, vapisen. Ymmärrän myös taloudelliset vahingot, ja olen myös siitä huolissani. Epidemian jälkeen alkaa taas tragedia. Sen lisäksi, että olemme kirjaimellisesti tuhoamassa NHS-järjestelmäämme myös taloudelliselta kannalta, sallin itselleni kuitenkin nostaa esiin koko maassa todennäköisesti esiintyvien terveyshaittojen merkityksen, ja minusta on suorastaan "hyytävää", että esimerkiksi Alzano Lombardon ja Nembron kuntiin ei ole vielä perustettu alueen jo pyytämää punaista vyöhykettä (haluan selventää, että tämä on puhtaasti henkilökohtainen mielipide). Itse katselin hieman hämmästyneenä koko sairaalan uudelleenjärjestelyjä edellisellä viikolla, kun nykyinen vihollisemme oli vielä varjoissa: osastot "tyhjennettiin" hitaasti, elektiiviset toiminnot keskeytettiin, tehohoitoja vapautettiin, jotta voitaisiin luoda mahdollisimman paljon vuodepaikkoja. Kontit saapuvat päivystyshuoneen eteen monipuolisten reittien luomiseksi ja infektioiden välttämiseksi. Kaikki tämä nopea muutos toi sairaalan käytäville surrealistisen hiljaisuuden ja tyhjyyden ilmapiirin, jota emme vieläkään ymmärtäneet odottaessamme sotaa, joka ei ollut vielä alkanut ja josta monet (minä mukaan lukien) eivät olleet varmoja, että se ei koskaan tulisi näin rajusti. (Avaan sulkumerkin: kaikki tämä hiljaisuudessa ja ilman julkisuutta, kun taas useat sanomalehdet uskalsivat sanoa, että yksityinen terveydenhuolto ei tehnyt mitään). Muistan edelleen yövartijani viikko sitten kului tarpeettomasti silmiä ummistamatta, odottaen puhelua Sackin mikrobiologiasta. Odotin sairaalamme ensimmäisen epäillyn potilaan näytteenoton tulosta ja mietin, mitä seurauksia sillä olisi meille ja klinikalle. Jos ajattelen asiaa, kiihkoni yhden mahdollisen tapauksen vuoksi tuntuu melkein naurettavalta ja perusteettomalta nyt, kun olen nähnyt, mitä on tapahtumassa. No, tilanne on nyt suorastaan dramaattinen. Muita sanoja ei tule mieleen. Sota on kirjaimellisesti räjähtänyt käyntiin, ja taistelut jatkuvat keskeytyksettä yötä päivää. Yksi toisensa jälkeen onnettomia ihmisparkoja tulee päivystykseen. Heillä on kaukana flunssan komplikaatioista. Lakataan sanomasta, että kyseessä on paha flunssa. Näiden kahden vuoden aikana olen oppinut, että Bergamon asukkaat eivät tule lainkaan päivystykseen. He pärjäsivät hyvin tälläkin kertaa. He noudattivat kaikkia annettuja ohjeita: viikko tai kymmenen päivää kotona kuumeen kanssa menemättä ulos ja vaarantamatta tartuntaa, mutta nyt he eivät enää kestä sitä. He eivät hengitä tarpeeksi, he tarvitsevat happea. Lääkehoitoja tähän virukseen on vähän. Kulku riippuu pääasiassa elimistöstämme. Voimme tukea sitä vain silloin, kun se ei enää kestä sitä. Lähinnä toivotaan, että elimistömme hävittää viruksen itsestään, myönnettäköön se. Antiviraaliset hoidot ovat kokeellisia tälle virukselle ja opimme sen käyttäytymistä päivä päivältä. Kotiin jääminen, kunnes oireet pahenevat, ei muuta taudin ennustetta. Nyt on kuitenkin tullut tuo vuoteiden tarve kaikessa draamassaan. Yksi toisensa jälkeen tyhjentyneet osastot täyttyvät vaikuttavalla vauhdilla. Näyttötaulut, joissa on sairaiden nimet, jotka ovat erivärisiä sen mukaan, mihin leikkausyksikköön he kuuluvat, ovat nyt kaikki punaisia, ja kirurgisen toimenpiteen sijasta on diagnoosi, joka on aina sama kirottu: molemminpuolinen interstitiaalinen keuhkokuume. Kertokaa nyt, mikä flunssavirus aiheuttaa näin nopean tragedian. Koska tässä on ero (nyt menen hieman tekniselle alalle): klassisessa influenssassa, sen lisäksi, että se tartuttaa paljon vähemmän väestöä useiden kuukausien ajan, tapaukset voivat olla monimutkaisempia harvemmin, vain silloin, kun hengitysteidemme suojamuurit tuhoava VIRUS sallii tavallisesti ylemmissä hengitysteissä asuvien BAKTEERIEN tunkeutua keuhkoputkiin ja keuhkoihin aiheuttaen vakavampia tapauksia. Covid 19 aiheuttaa monille nuorille banaalin vaikutuksen, mutta monille vanhuksille (eikä vain heille) todellisen SARSin, koska se saapuu suoraan keuhkojen keuhkorakkuloihin ja infektoi ne, jolloin ne eivät pysty hoitamaan tehtäviään. Anteeksi, mutta minua lääkärinä ei rauhoita se, että vakavimmat ovat pääasiassa vanhuksia, joilla on muita sairauksia. Vanhusväestö on maassamme eniten edustettuna, ja on vaikea löytää ihmistä, joka yli 65-vuotiaana ei ottaisi ainakin tablettia paineita tai diabetesta vastaan. Vakuutan teille myös, että kun näette nuoria ihmisiä, jotka päätyvät intuboituun tehohoitoon, pronaatioon tai vielä pahempaan ECMO-järjestelmään (pahimpia tapauksia varten tarkoitettu kone, joka poistaa veren, hapettaa sen uudelleen ja palauttaa sen takaisin kehoon odottaen, että elimistö toivottavasti parantaa keuhkot), kaikki tämä rauhallisuus nuoren iän puolesta kulkee siellä. Ja vaikka sosiaalisissa verkostoissa on edelleen ihmisiä, jotka ylpeilevät sillä, että he eivät pelkää jättämällä merkkejä huomiotta, protestoimalla, että heidän normaalit elämäntapatottumuksensa ovat "väliaikaisesti" kriisissä, epidemiologinen katastrofi on tapahtumassa. Ja ei ole enää kirurgeja, urologeja, ortopedeja, olemme vain lääkäreitä, jotka yhtäkkiä tulevat osaksi yhtä tiimiä kohtaamaan tämän tsunamin, joka on hukuttanut meidät. Tapaukset moninkertaistuvat, saamme 15-20 sairaalahoitoa päivässä, kaikki samasta syystä. Näytteenottotulokset tulevat nyt yksi toisensa jälkeen: positiivinen, positiivinen, positiivinen. Yhtäkkiä päivystys romahtaa. Hätätilamääräyksiä annetaan: päivystyksessä tarvitaan apua. Nopea kokous, jossa opitaan, miten ensiapua hallinnoiva ohjelmisto toimii, ja muutamaa minuuttia myöhemmin he ovat jo alakerrassa sotarintaman sotureiden vieressä. Tietokoneen näyttö, jossa on pääsyyn johtaneet syyt, on aina sama: kuume ja hengitysvaikeudet, kuume ja yskä, hengitysvajaus jne... Tutkimukset, radiologia aina samalla lauseella: molemminpuolinen interstitiaalinen keuhkokuume, molemminpuolinen interstitiaalinen keuhkokuume, molemminpuolinen interstitiaalinen keuhkokuume. Kaikki sairaalahoitoon. Joku jo intuboitava ja siirrettävä tehohoitoon. Toisille se on myöhäistä ... Tehohoito kyllästyy, ja sinne, missä tehohoito loppuu, syntyy lisää. Jokaisesta puhaltimesta tulee kuin kultaa: niistä leikkaussaleista, jotka ovat nyt keskeyttäneet ei-kiireellisen toimintansa, tulee tehohoitopaikkoja, joita ei aiemmin ollut. Minusta oli uskomatonta, tai ainakin voin puhua HUMANITAS Gavazzenin (jossa työskentelen) puolesta, miten oli mahdollista toteuttaa niin lyhyessä ajassa resurssien käyttöönotto ja uudelleenorganisointi, joka oli suunniteltu niin hienosti, että valmistauduttiin tämän suuruiseen katastrofiin. Ja jokaista sänkyjen, osastojen, henkilökunnan, työvuorojen ja tehtävien uudelleenjärjestelyä tarkistetaan jatkuvasti päivästä toiseen, jotta yritetään antaa kaikki ja vielä enemmän. Ne osastot, jotka aiemmin näyttivät aaveilta, ovat nyt kyllästyneitä, valmiita yrittämään parhaansa sairaiden hyväksi, mutta uupuneita. Henkilökunta on uupunut. Näin väsymystä kasvoilla, jotka eivät tienneet, mitä se oli, vaikka heillä oli jo ennestään raastava työmäärä. Olen nähnyt ihmisten pysähtyvän vielä pidemmälle kuin ennen, kun he jo pysähtyivät, ylitöiden vuoksi, jotka olivat nyt tavanomaisia. Näin solidaarisuutta meiltä kaikilta, jotka emme koskaan jättäneet menemättä sisätautilääkärikollegojemme luokse kysymään "mitä voin tehdä nyt puolestasi?" tai "jätä tuo sairaalahoito rauhaan". Lääkärit, jotka siirtävät sänkyjä ja siirtävät potilaita, jotka antavat hoitoja hoitajien sijaan. Sairaanhoitajat, joilla on kyyneleet silmissä, koska emme pysty pelastamaan kaikkia ja useiden potilaiden elintoiminnot samaan aikaan paljastavat jo merkityn kohtalon. Ei ole enää vuoroja, aikatauluja. Sosiaalinen elämä on keskeytetty meille. Olen ollut erossa muutaman kuukauden ajan, ja vakuutan teille, että olen aina tehnyt parhaani nähdäkseni jatkuvasti poikani jopa purkamispäivänä yöllä, nukkumatta ja lykkäämällä unta siihen asti, kun olen ilman häntä, mutta lähes 2 viikkoa en ole vapaaehtoisesti nähnyt poikaani enkä perheenjäseniäni peläten tartuttaa heidät ja puolestaan tartuttaa iäkkään isoäidin tai sukulaisia, joilla on muita terveysongelmia. Olen tyytyväinen muutamiin valokuviin pojastani, joita katson kyynelten ja muutaman videopuhelun välillä. Ole siis kärsivällinen myös, et voi mennä teatteriin, museoihin tai kuntosalille. Yritä olla armollinen sille lukemattomalle määrälle vanhuksia, jotka voisit tuhota. Se ei ole sinun vikasi, tiedän, mutta niiden, jotka laittoivat päähäsi, että liioittelet, ja jopa tämä todistus voi tuntua vain liioittelulta niille, jotka ovat kaukana epidemiasta, mutta kuunnelkaa meitä, yrittäkää lähteä talosta vain välttämättömiin asioihin. Älkää menkö massoittain tekemään varastoja supermarketeissa: se on pahin asia, koska keskitytte ja riski kontakteista tartunnan saaneiden ihmisten kanssa, jotka eivät tiedä, että he ovat. Voit mennä sinne kuten yleensä teet. Ehkä jos sinulla on tavallinen naamari (jopa sellainen, jota käytetään tiettyihin ruumiillisiin töihin), laita se päälle. Älä etsi ffp2 tai ffp3. Niiden pitäisi palvella meitä ja niiden löytäminen alkaa olla vaikeaa. Tähän mennessä meidän on pitänyt optimoida niiden käyttö vain tietyissä olosuhteissa, kuten WHO hiljattain ehdotti, kun otetaan huomioon niiden lähes kaikkialle ulottuva köyhtyminen. Kyllä, tiettyjen laitteiden puutteen vuoksi minä ja monet muut kollegat olemme varmasti alttiita kaikista suojautumiskeinoistamme huolimatta. Jotkut meistä ovat jo saaneet tartunnan pöytäkirjoista huolimatta. Jotkut tartunnan saaneista kollegoistamme ovat puolestaan tartuttaneet perheenjäseniä, ja jotkut heidän perheenjäsenistään kamppailevat jo elämän ja kuoleman välillä. Me olemme siellä, missä pelkosi voivat saada sinut pysymään poissa. Yrittäkää varmistaa, että pysytte poissa. Käske vanhuksia tai muita perheenjäseniäsi pysymään sisätiloissa. Tuokaa hänelle ruokaostokset, olkaa hyvä. Meillä ei ole vaihtoehtoja. Se on meidän työmme. Itse asiassa se, mitä teen nykyään, ei ole oikeastaan sitä työtä, johon olen tottunut, mutta teen sitä silti ja pidän siitä niin kauan kuin se vastaa samoja periaatteita: yritän saada jotkut sairaat ihmiset voimaan paremmin ja parantumaan, tai edes vain lievittää niiden kärsimystä ja kipua, jotka eivät valitettavasti voi parantua.</w:t>
      </w:r>
    </w:p>
    <w:p>
      <w:r>
        <w:rPr>
          <w:b/>
        </w:rPr>
        <w:t xml:space="preserve">Tulos</w:t>
      </w:r>
    </w:p>
    <w:p>
      <w:r>
        <w:t xml:space="preserve">Eräs italialainen lääkäri kertoi lukuisia yksityiskohtia siitä, miten maan sairaalat käsittelevät uuden koronaviruksen aiheuttamaa COVID-19-tautia.</w:t>
      </w:r>
    </w:p>
    <w:p>
      <w:r>
        <w:rPr>
          <w:b/>
        </w:rPr>
        <w:t xml:space="preserve">Esimerkki 2.392</w:t>
      </w:r>
    </w:p>
    <w:p>
      <w:r>
        <w:t xml:space="preserve">Kuten tarkistamassamme HealthDayn jutussa, siinä ei käsitelty nauhojen kiinnittämismenettelyn kustannuksia eikä nauhojen säätämiseen liittyviä säännöllisiä toimistokäyntejä. Vaikka näitä kustannuksia ei eritelty yksityiskohtaisesti raportoidussa tutkimuksessa, nämä tiedot ovat helposti saatavilla. Mielestämme tämä on valitettavaa, kun otetaan huomioon toimenpiteen kustannusten suuruusluokka. Olisimme myös halunneet nähdä pari kommenttia vakuutuskattavuudesta. Ainoa hyöty, josta tässä jutussa kerrottiin, oli keskimääräinen ylipainon lasku, jota kokivat ne, joille toimenpide oli tehty, ja ne, joilla oli edelleen Lap-Band-vanteet tutkimusjakson lopussa. Jutussa annettiin hyvin tietoa yleisistä haitoista ja niiden henkilöiden prosenttiosuudesta, joita haitat koskivat. Jutussa ei harjoitettu avointa sairauden lietsontaa. Juttuun sisältyi haastattelukommentteja yrityksen edustajalta ja yhdeltä tutkimuksen tekijöistä, jotka molemmat tunnistettiin selkeästi. Juttu sisälsi myös tämän tärkeän yksityiskohdan siteeratusta kirjoittajasta, joka puuttui tarkastelemastamme HealthDayn jutusta. "Himpens raportoi konsultin työstä Ethicon Endosurgerylle, joka valmistaa toista mahanauhaa, Realizea, ja Covidienille, joka on terveydenhuollon tuotteita valmistava yritys." Lisäksi jutussa oli kommentteja kahdelta kirurgilta, joilla ei näytä olevan suoria yhteyksiä tuotteen valmistajaan tai raportoituun tutkimukseen. Olimme hieman huolissamme joistakin jutun sanamuodoista. Jutussa sanotaan: "Mutta jotkut, mukaan lukien Lap-Band-laitteen - jota käytetään laparoskooppisessa säädettävässä mahalaukun sidontatekniikassa - valmistaja, vastustavat tutkimusta ja kritisoivat pientä otoskokoa ja seurannassa kadonneiden potilaiden määrää." Kriitikot huomauttavat myös, että sekä itse laite että sitä asentavien kirurgien asiantuntemus ovat parantuneet huomattavasti sen jälkeen, kun tutkimukseen osallistuneille potilaille asennettiin nauhat vuosina 1994-1997." Tämä saa lukijat uskomaan, että siellä on useita kriitikoita, jotka tuovat esiin puutteita tutkimuksessa. Itse jutussa kuitenkin siteerataan vain yhtä todellista kriitikkoa: yhtiön tiedottajaa. Kritiikki voi olla perusteltua, mutta lukijat olisivat ansainneet vahvan riippumattoman analyysin tutkimuksen rajoituksista. Vaikka jutussa mainitaankin aivan lopussa, miten painonpudotusvauhti tuotteella, josta raportoitiin, oli verrannollinen mahalaukun ohitusleikkauksen jälkeiseen painonpudotukseen, jutussa olisi pitänyt antaa parempi näkemys pitkän aikavälin tuloksista niillä, joille on tehty mahalaukun ohitusleikkaus, ja niillä, jotka päättivät olla tekemättä leikkausta ylipainonsa hallitsemiseksi. Näin lukijat voisivat vertailla kahta yleisesti käytettyä kirurgista vaihtoehtoa ja ymmärtää niiden väliset erot. Jutussa viitataan tähän parafraasilla, jossa tutkimuksen tekijä sanoo, että Lap-Band-potilaat "saattavat laihtua vähemmän ja saada enemmän komplikaatioita kuin ne, jotka valitsevat muita laihdutusleikkauksia". Siinä ei kuitenkaan koskaan esitetä mitään todisteita tämän väitteen tueksi. Olisimme myös halunneet nähdä kommentteja ruokavaliosta ja liikunnasta. Jutussa tehdään selväksi, että mahansidonta on saatavilla, ja siinä annetaan linkki National Institutes of Healthin antamiin tietoihin. Jutusta kävi selvästi ilmi, että siinä ei kerrottu uudesta tai uudentyyppisestä hoidosta, vaan pikemminkin raportoitiin hiljattain julkaistussa tutkimusjulkaisussa esitetyistä pitkän aikavälin tuloksista. Tämä juttu ei näytä perustuvan yksinomaan uutistiedotteeseen.</w:t>
      </w:r>
    </w:p>
    <w:p>
      <w:r>
        <w:rPr>
          <w:b/>
        </w:rPr>
        <w:t xml:space="preserve">Tulos</w:t>
      </w:r>
    </w:p>
    <w:p>
      <w:r>
        <w:t xml:space="preserve">Tutkimus: Lap-Band-leikkaus: Huonot tulokset</w:t>
      </w:r>
    </w:p>
    <w:p>
      <w:r>
        <w:rPr>
          <w:b/>
        </w:rPr>
        <w:t xml:space="preserve">Esimerkki 2.393</w:t>
      </w:r>
    </w:p>
    <w:p>
      <w:r>
        <w:t xml:space="preserve">Pondok Kelapan hautausmaalla pääkaupungin itäosassa sijaitsevassa työpajassaan hän on tehnyt 16-tuntisia työpäiviä. "Yleensä myymme viidestä seitsemään arkkua päivässä, mutta nyt myymme 20-30 arkkua päivässä", Sahroni, 38, sanoo levittäessään pohjalakkaa puiseen arkkuun. Hänen työpajansa hyllyt olivat täynnä juuri maalattuja arkkuja, ja edessä kuivui rivi valkoisia ristejä trooppisen auringon alla. "Työaikamme on nyt aamusta keskiyöhön", sanoi Sahroni, joka käyttää vain yhtä nimeä. Varasto, jossa Sahroni työskentelee, on tavallisesti erikoistunut Indonesian kristittyjen vähemmistölle tarkoitettuihin arkkuihin, mutta nyt he tarjoavat arkkuja kaikille uskontokunnille, myös muslimeille, jotka yleensä haudattaisiin käärinliinassa. COVID-19:n uhreja tai epäiltyjä uhreja koskevat uudet protokollat edellyttävät arkkujen käyttöä. Keskiviikkoon mennessä Indonesiassa oli tunnistettu lähes 3 000 tapausta ja kirjattu 240 kuolemantapausta. Kansanterveysasiantuntijat ja epidemiologit viittaavat kuitenkin siihen, että testien suhteellisen alhainen määrä ja korkea kuolleisuus osoittavat, että todellinen tartuntaluku on todennäköisesti huomattavasti korkeampi. Uutistoimisto Reutersin haltuunsa saamista yksinoikeudella toimitetuista tiedoista kävi ilmi, että Jakartassa oli maaliskuussa lähes 4 400 hautausta, mikä on 40 prosentin nousu verrattuna mihin tahansa kuukauteen kahden viime vuoden aikana, ja merkki siitä, että viruksen aiheuttamat kuolemantapaukset voivat olla virallisesti ilmoitettua suuremmat. Jakartan kuvernöörin toimistosta saadut tiedot osoittivat lisäksi, että yli 438 ihmistä oli haudattu COVID-19-protokollan mukaisesti 2. maaliskuuta ja 6. huhtikuuta välisenä aikana, vaikka kansallinen kuolleiden määrä oli vain hieman alle puolet tästä luvusta. Joissakin tapauksissa tautiin sairastuneiksi epäillyt uhrit ovat kuolleet ennen kuin testitulokset olivat saatavilla, jolloin heidät haudattiin COVID-19-protokollan mukaisesti varotoimenpiteenä. Olivatpa todelliset luvut mitkä tahansa, yli 10 miljoonan asukkaan Jakartassa, joka on maailman neljänneksi väkirikkaimmassa valtiossa puhkeamisen keskus, hautausalalla työskentelevät valmistautuvat kasvavaan tautilukuun. Sahronin yritys on avannut uudelleen vanhan arkkuvaraston Länsi-Jaavalla, Indonesian väkirikkaimmassa maakunnassa, aloittanut uuden halvempien arkkujen sarjan ja lahjoittanut 1 000 arkkua sairaaloille. Myös ne, jotka vastaavat koronaviruksen uhrien kuljettamisesta hautapaikoille, kamppailevat pandemian tuhoisien seurausten kanssa. "Olemme haudanneet ruumiita taukoamatta kello 22:een asti, ja jatkamme samaa aamulla", sanoi Sumiyati, 48-vuotias Sumiyati, joka on kaupungin puisto- ja hautausmaalaitoksen ambulanssikuljettaja ja käyttää myös yhtä nimeä. Hän lisäsi, että hautaukset olivat viime viikolla lisääntyneet 30:stä 40:een päivässä ja että uusi hautausmaa oli avattu tässä kuussa. Sumiyati tekee nyt työtään suojavarusteissa - muovinen sadetakki, hanskat, naamarit ja saappaat - ja hänen perheensä on myös ottanut käyttöön uudet protokollat. "Kotona lapseni ovat valmistaneet desinfiointisuihketta, jota he suihkuttavat minulle. Muuten he eivät päästä minua sisään", hän sanoo. "Se on tämän työn seurauksia. Meidän on hyväksyttävä riski."</w:t>
      </w:r>
    </w:p>
    <w:p>
      <w:r>
        <w:rPr>
          <w:b/>
        </w:rPr>
        <w:t xml:space="preserve">Tulos</w:t>
      </w:r>
    </w:p>
    <w:p>
      <w:r>
        <w:t xml:space="preserve">Jakartan arkkuvalmistajalla on edessään uuvuttavia päiviä, kun koronaviruksen aiheuttamien kuolemantapausten määrä nousee.</w:t>
      </w:r>
    </w:p>
    <w:p>
      <w:r>
        <w:rPr>
          <w:b/>
        </w:rPr>
        <w:t xml:space="preserve">Esimerkki 2.394</w:t>
      </w:r>
    </w:p>
    <w:p>
      <w:r>
        <w:t xml:space="preserve">Siihen on hyvä syy. Vuonna 1964 Alaskassa sattunut tuhoisa maanjäristys, joka oli voimakkain Yhdysvalloissa mitattu maanjäristys, johti tiukempiin rakennusmääräyksiin, joiden ansiosta rakenteet kestivät maan siirtymiä perjantaina. "Onnittelut Alaskan asukkaille siitä, että he ovat todella valmistautuneet tähän maanjäristykseen", Yhdysvaltain geologian tutkimuskeskuksen geofyysikko Paul Caruso sanoi lauantaina. "Koska 7,0 magnitudin järistys olisi voinut olla huomattavasti pahempi tuollaisessa kaupungissa." Kuvernööri Bill Walker sanoi, että joskus ihmiset, myös hän itse, valittavat tiukoista rakennusmääräyksistä. Hän on kuitenkin "todella iloinen", että ne olivat voimassa, sillä hänen kotonaan oli vain pieniä vesivahinkoja. "Rakennusmääräyksillä on merkitystä", hän sanoi perjantaina. Järistyksen keskus oli noin 12 kilometriä pohjoiseen Anchoragesta, jossa asuu noin 300 000 ihmistä. Ihmiset juoksivat toimistoista tai suojautuivat pöytien alle. Muutamassa minuutissa tuli 5,7 magnitudin jälkijäristys, jota seurasi sarja pienempiä järistyksiä. Kaksi suurta peräkkäistä järistystä pudottivat tavaroita hyllyiltä, katkaisivat sähköt, rikkoivat kauppojen ikkunoita ja antoivat hetkeksi tsunamivaroituksen kaupungin eteläpuolella sijaitseville saarille ja rannikkoalueille. Walker antoi katastrofi-ilmoituksen, ja presidentti Donald Trump julisti hätätilan, jolloin liittovaltion hätätilavirasto voi koordinoida katastrofiapua. Kuolemantapauksista tai vakavista loukkaantumisista ei raportoitu. Silti lauantain jälkijäristykset jatkoivat hermojen raastamista, ja ihmiset pelkäsivät joutuvansa entistä massiivisempien järistysten kohteeksi. "Ne häiritsevät, enkä laita mitään putoamisvaarallista pois ennen kuin ne rauhoittuvat", Anchoragen asianajaja Randall Cavanugh sanoi kotona vietetyn levottoman yön jälkeen. "Heräsin jatkuvasti." Aamupäivään mennessä oli tapahtunut noin 550 jälkijäristystä, joista 11 oli voimakkuudeltaan vähintään 4,5, Caruso sanoi. Jälkijäristysten pitäisi olla heikompia ja harvinaisempia tulevina päivinä, mutta viranomaiset eivät voi sanoa varmasti, milloin ne loppuvat, hän sanoi. Anchoragen pormestari Ethan Berkowitz sanoi, että perjantain maanjäristyksen mittakaavaan nähden vahingot olivat "suhteellisen pieniä". Hän kiitti myös rakennusmääräyksiä rakennusten vaurioiden minimoimisesta. "Luulen, että katastrofin kannalta se kertoo enemmän siitä, keitä me olemme, kuin siitä, mitä me kärsimme", hän sanoi lauantaina tiedotustilaisuudessa ja lisäsi, että Anchorage oli valmistautunut tällaiseen hätätilanteeseen. "Ihmiset pitivät yhtä. Noudatimme olemassa olevia suunnitelmia. Huolehdimme toisistamme. Ja kun ihmiset ympäri maata ja maailmaa katsovat tätä, he sanovat: 'Haluamme tehdä asiat Anchoragen tavoin, koska Anchorage teki tämän oikein'", Berkowitz sanoi. Ensimmäisen maanjäristyksen jälkeen Alaskan suurin sairaala aktivoi hätäkeskuksensa, mutta potilaiden tulo Anchoragessa sijaitsevan Providence Alaska Medical Centerin päivystysosastolle muistutti pikemminkin normaalia työpäivää eikä joukkovahinkotapahtumaa. Vammoja kuvailtiin vähäisiksi, eikä hengenvaarallisia potilaita ollut. "Potilasvirta päivystysosastolle oli samanlainen kuin tavallisena maanantaina", sairaalan tiedottaja Mikal Canfield sanoi lauantaina. "Se ei ollut tilanne, jossa olisi ollut massaruuhka." Tiestöllä ei mennyt yhtä hyvin, sillä raportteja laajoista vaurioista tuli. Alaskan liikenneministeriö laski noin 50 vaurioitunutta kohdetta, joista kahdeksan on merkittäviä. Suurin osa vaurioista kohdistui Anchoragen pohjoispuolella sijaitseviin valtateihin. Virasto aikoi myös tehdä lauantaina siltatarkastuksia. Liikenneviranomaiset sanoivat tiedotteessa, että jälkijäristykset aiheuttavat edelleen vajoamista ja uusia halkeamia. Jälkijäristysten pahentamat kivien putoamiset aiheuttivat ongelmia Sewardin valtatiellä Anchoragen eteläpuolella. Ted Stevens Anchoragen kansainvälisellä lentokentällä aloitettiin jälleen normaali toiminta sen jälkeen, kun lentotoiminta oli keskeytetty perjantaina, kertoi liikenneministeriön tiedottaja Meadow Bailey Associated Pressille. Alaskan läpi kulkeva 800 mailin (1 287 kilometrin) pituinen öljyputki suljettiin tuntikausiksi, kun miehistö lähetettiin tarkastamaan, onko siinä vaurioita. Michelle Egan Alyeska Pipeline Service Co:sta, putkiston ylläpitäjästä, kertoi, että linja käynnistettiin uudelleen perjantaina kello 15.30. Hän sanoi, ettei ole ilmeisiä merkkejä vaurioista eikä toiminnallisia vaikutuksia putkistoon, jonka lähin osa on 193 kilometrin (120 mailin) päässä epikentrumista. Anchoragen koulujärjestelmä perui opetuksen tiistaihin asti, kun se tutki rakennuksia vaurioiden varalta. Alaskan vuoden 1964 maanjäristys, jonka voimakkuus oli 9,2 magnitudia, keskittyi noin 120 kilometriä Anchoragesta itään. Se ja sen aiheuttama tsunami vaativat noin 130 ihmisen hengen. Osavaltiossa tapahtuu keskimäärin 40 000 maanjäristystä vuodessa, ja suuria järistyksiä on enemmän kuin 49 muussa osavaltiossa yhteensä. Etelä-Alaskan maanjäristysriski on suuri, koska maan mannerlaatat liukuvat toistensa ohi alueen alla, mutta on harvinaista, että suuret järistykset iskevät näin lähelle asutusta. ___ Associated Pressin toimittajat Becky Bohrer Juneaussa, Alaskassa, Dan Joling Anchoragessa, Gillian Flaccus Portlandissa, Oregonissa, Gene Johnson Seattlessa, Jennifer Kelleher, Audrey McAvoy ja Caleb Jones Honolulussa, Rachel La Corte Olympiassa, Washingtonissa, ja John Antczak Los Angelesissa osallistuivat tähän raporttiin. ___ Seuraa Rachel D'Oroa osoitteessa https://twitter.com/rdoro.</w:t>
      </w:r>
    </w:p>
    <w:p>
      <w:r>
        <w:rPr>
          <w:b/>
        </w:rPr>
        <w:t xml:space="preserve">Tulos</w:t>
      </w:r>
    </w:p>
    <w:p>
      <w:r>
        <w:t xml:space="preserve">Alaskan järistyksen vahingot olisivat voineet olla paljon pahemmat, sanovat asiantuntijat.</w:t>
      </w:r>
    </w:p>
    <w:p>
      <w:r>
        <w:rPr>
          <w:b/>
        </w:rPr>
        <w:t xml:space="preserve">Esimerkki 2.395</w:t>
      </w:r>
    </w:p>
    <w:p>
      <w:r>
        <w:t xml:space="preserve">Jutussa mainitaan, että päivystyskäynnin omavastuuosuus on 100 dollaria, kun taas puhelinkonferenssin omavastuuosuus on 65 dollaria. Päivystyskäynnin omavastuuosuus vaihtelee kuitenkin suuresti vakuutuksesta riippuen. Jutussa ei yritetä määrittää hyötyjä määrällisesti. Lääketieteen etiikan asiantuntija huomauttaa useista mahdollisista haitoista, kuten vakavan sairauden luulemisesta vähäiseksi tai todellisten hätätilanteiden huomiotta jättämisestä. Jutussa ei esitetä mitään todisteita sen väitteen tueksi, että nämä keskukset tarjoaisivat vähintään yhtä laadukasta hoitoa kuin tavanomaiset käynnit. Koska tämä tarina ei käsittele tiettyä sairautta, tautien levittämistä ei voida soveltaa. Jutussa siteerataan kahta lähdettä, lääkäri, joka on sidoksissa telekonferenssiyritykseen, ja ideologisesti riippumaton lääketieteellinen eetikko. Jutussa olisi voitu esittää myös muita näkökulmia, kuten kiireellisissä hoitoyksiköissä työskentelevien lääkäreiden näkemyksiä. Jutun tasapaino olisi ollut parempi, jos siinä olisi käsitelty esimerkiksi vakuutusta vailla olevien amerikkalaisten prosenttiosuutta, luetteloa asianmukaisista sairauksista, jotka voitaisiin mahdollisesti hoitaa tällä tavoin, ja muita näkökulmia. Jutussa mainitaan päivystys ja kiireellisen hoidon keskukset vaihtoehtoina. Jutussa olisi pitänyt kertoa tarkemmin eri vaihtoehtojen eduista ja haitoista. Jutussa ei mainita, missä nämä keskukset sijaitsevat ja kuinka yleisiä ne ovat. Tarinassa todetaan selvästi, että kyseessä on uusi tekniikka. Vaikka verkko kääntyi riippumattoman lääketieteellisen eetikon puoleen saadakseen hänen näkemyksensä, juttu tuntui silti suurimmaksi osaksi mainosjutulta, joka koskee juuri esiteltävää markkinarakoa. Siitä huolimatta emme voi olla varmoja, perustuiko juttu pitkälti uutistiedotteeseen.</w:t>
      </w:r>
    </w:p>
    <w:p>
      <w:r>
        <w:rPr>
          <w:b/>
        </w:rPr>
        <w:t xml:space="preserve">Tulos</w:t>
      </w:r>
    </w:p>
    <w:p>
      <w:r>
        <w:t xml:space="preserve">Lääkäri ei ole paikalla: Checkup By Teleconference</w:t>
      </w:r>
    </w:p>
    <w:p>
      <w:r>
        <w:rPr>
          <w:b/>
        </w:rPr>
        <w:t xml:space="preserve">Esimerkki 2.396</w:t>
      </w:r>
    </w:p>
    <w:p>
      <w:r>
        <w:t xml:space="preserve">Maaliskuussa 2019 Yhdysvaltain presidentti Donald Trump antoi useita kommentteja senaattori John McCainista, joka kuoli aivosyöpään edellisen vuoden elokuussa. Trumpin vuoden 2019 kommentit jatkoivat riitaa, joka hänellä oli McCainin kanssa ennen tämän kuolemaa: Presidentti Donald Trumpin riita edesmenneen senaattori John McCainin kanssa juontaa juurensa monien vuosien takaa, kauan ennen kuin kiinteistömagnaatti aloitti presidenttikampanjan." Trump, joka aika ajoin nostaa uudelleen esiin kaunansa edesmenneen arizonalaisen republikaanin kanssa, aloitti uuden hyökkäyksen puheessaan keskiviikkona Ohiossa vihjaamalla, ettei McCainin perhe koskaan kiittänyt häntä "sellaisista hautajaisista, joita hän halusi". Trumpin rooli hautajaistilaisuuksissa rajoittui siihen, että McCainin ruumis sai lentää Air Force Two:na käytetyillä koneilla. 18. maaliskuuta Facebook-sivu "The Other 98%" jakoi seuraavan meemin (arkistoitu täältä), jossa asetettiin vastakkain molempien miesten väitetyt toimet vuonna 1973: Tekstissä, joka oli sekä nuoren McCainin mustavalkoisen valokuvan päällä että alla, luki: "John McCain vapautettiin tällä viikolla vuonna 1973, kun hän oli ollut Pohjois-Vietnamin vangittuna yli viisi vuotta.Jos ihmettelit, mitä Donald Trump teki vuonna 1973, oikeusministeriö haastoi hänet oikeuteen, koska hän oli järjestelmällisesti sulkenut afroamerikkalaiset ja puertoricolaiset pois omistamistaan asunnoista.meemin ensimmäinen väite oli, että maaliskuussa 1973 McCain vapautettiin sen jälkeen, kun häntä oli pidetty sotavankina Vietnamissa viisi vuotta. CBS:n 14. maaliskuuta 2019 julkaistussa jutussa ("How CBS News covered John McCain's 1973 release from the Hanoi Hilton") käsiteltiin McCainin vapauttamisen vuosipäivää ja hänen vankeutensa pituutta: [14. maaliskuuta 2019] tuli kuluneeksi 46 vuotta siitä, kun John McCain vapautettiin sen jälkeen, kun häntä oli pidetty Vietnamin sodan aikana sotavankina Hanoi Hiltonissa. McCain, joka kuoli [vuonna 2018] 81-vuotiaana palveltuaan koko elämänsä armeijassa ja senaattorina, sai hurraavan yleisön vastaanoton Clarkin lentotukikohdassa Filippiineillä 14. maaliskuuta 1973. [...]Silloinen laivaston komentajakapteeni John McCain oli vangittuna Pohjois-Vietnamissa viisi ja puoli vuotta, vuosina 1967-1973. Hänen saamansa vammat vaikuttivat hänen liikkumiskykyynsä koko loppuelämänsä ajan." Sen toinen osa ei ollut yhtä täsmällinen, vaan siinä väitettiin, että samana vuonna, kun McCain vapautettiin, oikeusministeriö haastoi Trumpin oikeuteen syrjivistä käytännöistä kiinteistöalalla. Tammikuussa 2016 Washington Post kertoi: Lokakuussa 1973 oikeusministeriö nosti kansalaisoikeudellisen kanteen, jossa syytettiin Trump-yhtiötä, jonka rakennuskomplekseissa oli 14 000 asuntoa, vuoden 1968 Fair Housing Act -lain rikkomisesta. 27-vuotiaan presidentin Donald Trumpin ja hänen isänsä, hallituksen puheenjohtajan Fred Trumpin johtama perheimperiumi, joka oli aloittanut talojen ja asuntojen rakentamisen 1930-luvulla, joutui valokeilaan tapauksen vuoksi, joka oli yksi suurimmista liittovaltion asuntoasioihin liittyvästä syrjintäkanteesta, joka oli nostettu tuona aikana. Nuorempi Trump osoitti räväkkää, taistelutahtoista tyyliä, joka tekisi hänestä kuuluisan, ja hän piti lehdistötilaisuutta Manhattanin hotellissa tuomiten hallituksen väitteet "törkeiksi valheiksi". Hän sanoi myös, että yhtiö halusi välttää asuntojen vuokraamista ihonväriltään erilaisille sosiaaliavun saajille, mutta ei koskaan syrjinyt rodun perusteella." Artikkelissa oli kuvia lokakuussa 1973 nostetusta kanteesta, jossa Trump ja hänen isänsä nimettiin vastaajiksi: Syyskuussa 2016 PolitiFact arvioi väitteen todeksi, ja NPR käsitteli asiaa uudelleen sen jälkeen, kun demokraattipuolueen ehdokas Hillary Clinton otti asian esille presidentinvaalikeskustelussa: Oikeusministeriö haastoi Donald Trumpin, hänen isänsä Fredin ja Trump Managementin oikeuteen saadakseen aikaan sovintoratkaisun, jossa Trump ja hänen isänsä lupaisivat olla syrjimättä. Juttu sovittiin lopulta kaksi vuotta myöhemmin sen jälkeen, kun Trump yritti haastaa oikeusministeriön oikeuteen 100 miljoonan dollarin vastakanteella väärien lausuntojen antamisesta. Tuomioistuin hylkäsi nämä syytökset. "Donald aloitti uransa vuonna 1973, kun oikeusministeriö haastoi hänet oikeuteen rotusyrjinnästä - koska hän ei vuokrannut asuntoja eräässä rakennuskohteessaan afroamerikkalaisille, ja hän varmisti, että hänen palveluksessaan työskentelevät ihmiset ymmärsivät, että tämä oli hänen politiikkansa", Clinton sanoi [syyskuun 2016 väittelyssä]. "Kyllä, kun olin hyvin nuori, menin isäni yritykseen - hänellä oli kiinteistöyritys Brooklynissa ja Queensissa", Trump sanoi. "Ja meitä, yhdessä monien, monien muiden yritysten kanssa ympäri maata - se oli liittovaltion oikeusjuttu - haastettiin oikeuteen. Sovimme kanteen nollasummalla, emme myöntäneet syyllisyyttämme."[...]&gt;"[Sovinto] edellytti, että Trumpit laittoivat sanomalehtiin mainoksia, joissa sanottiin, että he toivottavat mustat hakijat tervetulleiksi", [Trump-elämäkerran kirjoittaja ja Washington Postin toimittaja Michael] Kranish sanoo. "Siinä sanottiin, että Trumpit perehtyisivät Fair Housing Act -lakiin, joka kieltää syrjinnän. Siinä sanottiin siis myös nimenomaan, etteivät he myönnä väärinkäytöksiä, mutta heidän oli ryhdyttävä useisiin toimenpiteisiin, joiden toteuttamatta jättämisestä Trumpit olivat taistelleet kaksi vuotta." Michiganin yliopiston Civil Rights Litigation Clearinghouse -verkkopalvelu ylläpiti tapauksen tiivistelmää kanteesta: "Tämä tapaus nostettiin Fred ja Donald Trumpia ja heidän kiinteistöyhtiötään vastaan vuonna 1973 New Yorkin itäisen piirikunnan Yhdysvaltain piirituomioistuimessa. Työskentelemme asianomaisten asiakirjojen saamiseksi ... Lokakuussa 1973 oikeusministeriö nosti tämän kansalaisoikeuskanteen liittovaltion tuomioistuimessa Brooklynissa Fred Trumpia, Donald Trumpia ja heidän kiinteistöyhtiötään vastaan. Kanteessa väitettiin, että yritys oli syyllistynyt vuoden 1968 Fair Housing Act -lain järjestelmällisiin rikkomuksiin monissa rakennuskomplekseissaan - 39 rakennuksessa, joissa oli yhteensä yli 14 000 asuntoa. Väitteisiin sisältyi todisteita mustilta ja valkoisilta "testaajilta", jotka olivat hakeneet asuntoja; valkoisille testaajille kerrottiin vapaista asunnoista, mutta mustille testaajille ei kerrottu, tai heidät ohjattiin asuntokompleksiin, joissa oli enemmän rotuvähemmistöjä. Kanteessa väitettiin myös, että Trumpin työntekijät olivat laittaneet koodeja asuntojen hakijoiden nimien viereen osoittamaan, olivatko he mustia. [...]Oikeusministeriö kutsui asetusta "yhdeksi kauaskantoisimmista koskaan neuvotelluista". Sanomalehtien otsikot toistivat tätä arviota. Esimerkiksi New York Amsterdam News otsikoi artikkelinsa "Minorities win housing suit" (Vähemmistöt voittavat asuntokanteen) ja kertoi lukijoille, että "pätevillä mustilla ja puertoricolaisilla on nyt mahdollisuus vuokrata Trump Managementin omistamia asuntoja." Arkistoitu New York Timesin artikkeli, joka julkaistiin 16. lokakuuta 1973 ("Major Landlord Accused Of Antiblack Bias in City"), sisälsi Trumpin kommentteja kanteen nostamisen aikaan: Seeking an injunction to stop alleged discriminatory practises (kieltomääräys väitettyjen syrjivien käytäntöjen lopettamiseksi), the Government contended that Trump Management had refused to rent or negotiate rentals (vuokraus tai vuokrausneuvottelut) "because of race and colour" (rotu ja ihonväri huomioon ottaen). Se syytti myös, että yhtiö oli vaatinut erilaisia vuokrausehtoja rodun perusteella ja että se oli väittänyt mustille väärin, ettei asuntoja ollut saatavilla. yhtiön pääkonttorissa, 600 Avenue Z:llä Brooklynissa, presidentti Donald Trump kiisti syytteet. "Ne ovat täysin naurettavia", hän sanoi. "Emme ole koskaan syrjineet emmekä koskaan syrjisi. Meitä vastaan on nostettu useita paikallisia kanteita, ja olemme voittaneet ne kaikki. Meitä syytettiin syrjinnästä, ja todistimme oikeudessa, ettemme syrjineet." Tuolloinen ehdokas Trumpin kiistakapula vuonna 2016 oli hänen vastaväitteensä siitä, että kanne oli laaja ja kohdistui useisiin rakennuttajiin. Vastauksena Clintonin kommentteihin Trump sanoi: "Kyllä, kun olin hyvin nuori, menin isäni yritykseen - hänellä oli kiinteistöyritys Brooklynissä ja Queensissa ... Ja meitä, yhdessä monien, monien muiden yritysten kanssa ympäri maata - se oli liittovaltion oikeusjuttu - haastettiin oikeuteen. Sovimme kanteen nollatuloksella, emme myöntäneet syyllisyyttämme." New York Timesin artikkelissa vuodelta 1973 - joka julkaistiin yli neljä vuosikymmentä ennen Trumpin lopulta menestyksekästä presidenttiehdokkuutta - lehti kuitenkin erotti toisistaan vuoden 1973 kanteen Trumpia ja hänen organisaatiotaan vastaan ja aikaisemman, asiaan liittymättömän kanteen erästä toista New Yorkin rakennuttajaa vastaan vuonna 1971: "In Washington, J. Stanley Pottinger, oikeusministeriön kansalaisoikeusosastosta vastaava apulaisoikeusministeri, kutsui kannetta toiseksi suureksi vuokrasyrjintäkanteeksi, jonka ministeriö on aloittanut viimeisten kahden vuoden aikana.Ensimmäinen koski Samuel J. Lofrakia, yhtä maan suurimmista rakennuttajista. Oikeusministeriö oli nostanut syytteen rotusyrjinnästä 21 000 Lefrakin hallinnoiman asunnon vuokraamisessa 150 rakennuksessa Brooklynissa ja Queensissa. 28. tammikuuta 1971 oikeusministeriö ja Lefrak Organization sopivat asiasta. Lefrak lupasi kieltää syrjinnän asuntojen vuokrauksessa, ja sittemmin viittäkymmentä mustaa perhettä autettiin muuttamaan pääasiassa valkoisiin rakennuksiin." Yllä toistetussa meemissä "The Other 98%" väitti, että maaliskuussa 2019 oli senaattori John McCainin vapautumisen vuosipäivä vietnamilaisesta vankilasta viiden vuoden vankeuden jälkeen. CBS:n artikkelissa kerrottiin, että McCain oli itse asiassa ollut vangittuna viisi ja puoli vuotta, mutta väite piti pääosin paikkansa." Lisäksi meemissä väitettiin, että vuonna 1973 oikeusministeriö haastoi Donald Trumpin oikeuteen asuntosyrjintälakien väitetyn rikkomisen vuoksi. Tämä väite tuli esille, kun Hillary Clinton otti sen esille syyskuun 2016 väittelyssä, ja sitä tuolloin tutkineet faktantarkistajat arvioivat sen. Vastauksessaan Trump väitti, että häntä vastaan nostettu kanne oli laaja ja koski useita rakennuttajia. Lokakuussa 1973 julkaistussa artikkelissa kerrottiin kuitenkin, että kanne koski itse asiassa vain Trumpia ja hänen isäänsä, ja siinä kerrottiin vuonna 1971 nostetusta kanteesta, joka oli nostettu erikseen erillistä rakennuttajaa vastaan New Yorkissa.</w:t>
      </w:r>
    </w:p>
    <w:p>
      <w:r>
        <w:rPr>
          <w:b/>
        </w:rPr>
        <w:t xml:space="preserve">Tulos</w:t>
      </w:r>
    </w:p>
    <w:p>
      <w:r>
        <w:t xml:space="preserve">John McCain vapautettiin viiden vuoden Vietnamin vankeuden jälkeen vuonna 1973, samana vuonna, kun oikeusministeriö haastoi Donald Trumpin oikeuteen rotusyrjinnästä kiinteistöalalla.</w:t>
      </w:r>
    </w:p>
    <w:p>
      <w:r>
        <w:rPr>
          <w:b/>
        </w:rPr>
        <w:t xml:space="preserve">Esimerkki 2.397</w:t>
      </w:r>
    </w:p>
    <w:p>
      <w:r>
        <w:t xml:space="preserve">"Fort Lauderdalen/Hollywoodin kansainvälisellä lentokentällä tapahtuneesta joukkoampumisesta epäilty kertoi marraskuussa Alaskassa FBI:lle, että hän kuulee ääniä. Anchoragen poliisi takavarikoi Esteban Santiagon käsiaseen ja vei hänet mielentilatutkimukseen. Poliisi palautti aseen hänelle joulukuussa, kun hän pyysi sitä. Hän lensi 6. tammikuuta Browardin piirikuntaan, ja häntä epäillään ampujaksi lentokentällä tapahtuneessa riehumisessa, jossa viisi ihmistä kuoli ja useita muita loukkaantui. Päiviä myöhemmin osavaltion demokraattiset lainsäätäjät pitivät Tallahasseessa lehdistötilaisuuden, jossa he vaativat asevalvontatoimenpiteitä ja lisää mielenterveysrahoitusta. Rep. Carlos Guillermo Smith, D-Orlando, sanoi, että republikaanilainsäätäjät väittävät, että aseväkivaltaa ei vähennetä asevalvonnan vaan mielenterveyshuollon rahoituksen avulla. Hänen mukaansa Florida on kuitenkin maan huonoin maa mielenterveyshoitojen rahoituksen osalta. ""Näemme jälleen kerran, että Florida on mielenterveyshuollon rahoituksen osalta maan 50. sijalla - 50. sijalla"", hän sanoi. ""Kukaan muu ei tee huonommin kuin me, kun on kyse kattavan mielenterveyshuollon tarjoamisesta.""" Florida on mielenterveyden rahoituksessa lähellä pohjalukemia, ja erään monien asiantuntijoiden mainitseman keskeisen rankingin mukaan osavaltio on 51. sijalla asukaskohtaisissa menoissa. Sijoitukseen liittyy kuitenkin joitakin varoituksia. Vertaillessaan osavaltioiden mielenterveysrahoitusta Smith viittasi uutisartikkeleihin Floridan huonosta sijoittumisesta mielenterveysrahoituksen osalta ja National Association of State Mental Health Program Directors Research Instituten tietoihin. Mielenterveysrahoituksen asiantuntijat sanoivat pitävänsä instituutin tietoja parhaana lähteenä. Instituutti kerää vuosittain tietoja osavaltioiden mielenterveysvirastojen menoista osavaltioista, Washingtonista ja Puerto Ricosta. Menojen kokonaismäärä jaetaan osavaltion väestömäärällä, jotta voidaan verrata asukaskohtaista määrää. Tuoreimpien, varainhoitovuotta 2014 koskevien tietojen mukaan Florida sijoittui 51:nneksi 52 lainkäyttöalueen joukossa osavaltion mielenterveysmenojen kokonaismäärän osalta - 49 osavaltion ja Washington D.C:n jälkeen - 36,05 dollarilla asukasta kohti. Sunshine State oli vain yhden lainkäyttöalueen edellä: Puerto Rico, 20,22 dollaria. Florida on jo vuosia ollut johdonmukaisesti rankingin häntäpäässä, sanoi instituutin vanhempi johtaja Ted Lutterman. Hänen mukaansa koillis- ja luoteisosavaltiot käyttävät yleensä enemmän rahaa, kun taas eteläiset osavaltiot käyttävät paljon vähemmän. Yksi tärkeä varoitus näihin tietoihin liittyen: Ne perustuvat lasten ja perheiden ministeriön hallinnoiman Floridan päihde- ja mielenterveystoimiston (Department of Children and Families) käyttämiin rahoihin, eivätkä ne sisällä muista lähteistä, kuten Medicaidista tai paikallisista varoista, mielenterveysohjelmiin maksettuja palveluja. "Näitä lisärahoituslähteitä ei ilmoiteta DCF:lle, mutta niitä käytetään silti paikallisissa hoitojärjestelmissä yksilöiden hoitoon", sanoi DCF:n tiedottaja Jessica Sims. Kansallinen tutkimuslaitos pyytää kunkin osavaltion mielenterveysviranomaiselta tietoja kaikista varoista, joita käytetään sen julkiseen mielenterveyspalvelujärjestelmään, mukaan lukien valtion psykiatriset sairaalat ja kunnalliset palveluntarjoajat. Jos jokin toinen osavaltion virasto käyttää Medicaid-varoja palvelujen maksamiseen suoraan eikä tee yhteistyötä osavaltion mielenterveysviranomaisen kanssa, osavaltion mielenterveysviranomaisella ei ole näitä tietoja, Lutterman sanoi. Useimmissa osavaltioissa osavaltion mielenterveysviranomainen auttaa hallinnoimaan Medicaid-varoja. Florida kuitenkin hallinnoi Medicaidia eri tavalla, Lutterman sanoi, eikä se siksi pysty raportoimaan Medicaid-tietoja tätä raporttia varten. National Alliance on Mental Illness käyttää osavaltioiden asukaskohtaisia menoja vertaillakseen sijoituksia, sanoi liiton tiedottaja Bob Carolla. "Se kuvastaa sitä, kuinka paljon osavaltio on sitoutunut mielenterveyteen", hän sanoi. ""Medicaid-dollareita Medicaid-dollariin verrattuna voisi olla erillinen indikaattori, paitsi että uskon sen olevan ongelmallisempi, koska osavaltioiden Medicaid-ohjelmien välillä on eroja.""" Florida on jäljessä useimmista osavaltioista Medicaid-menojen osalta ilmoittautunutta kohti, ja osavaltion lainsäädäntöelin hylkäsi Medicaidin laajentamisen osana Affordable Care Act -lakia. Toinen tapa tarkastella mielenterveyden rahoitusta on tarkastella, lisäävätkö osavaltiot summaa vuosittain. National Alliance on Mental Illness -järjestön vuotuinen selvitys osavaltioiden mielenterveyslainsäädännöstä ei aseta osavaltioita paremmuusjärjestykseen, vaan osoittaa yleiset budjettisuunnat. Vuoden 2015 raportin mukaan Florida säilytti rahoituksen vuonna 2013 ja lisäsi sitä vuosina 2014 ja 2015. Päätöksemme Smith sanoi: ""Florida on mielenterveyshuollon rahoituksen osalta maan 50. sijalla"". Tärkeä tietolähde valtioiden mielenterveysmenojen sijoittamisessa paremmuusjärjestykseen on National Association of State Mental Health Program Directors Research Institute. Kyseisten tietojen mukaan Florida oli 51. sijalla vuonna 2014. Floridaa on kuitenkin vaikea verrata muihin osavaltioihin, koska se hallinnoi Medicaid-ohjelmaansa eri tavalla kuin useimmat osavaltiot.</w:t>
      </w:r>
    </w:p>
    <w:p>
      <w:r>
        <w:rPr>
          <w:b/>
        </w:rPr>
        <w:t xml:space="preserve">Tulos</w:t>
      </w:r>
    </w:p>
    <w:p>
      <w:r>
        <w:t xml:space="preserve">Florida on mielenterveyspalvelujen rahoituksen osalta maan 50. sijalla.</w:t>
      </w:r>
    </w:p>
    <w:p>
      <w:r>
        <w:rPr>
          <w:b/>
        </w:rPr>
        <w:t xml:space="preserve">Esimerkki 2.398</w:t>
      </w:r>
    </w:p>
    <w:p>
      <w:r>
        <w:t xml:space="preserve">Elokuussa 2018 useat sosiaalisen median käyttäjät törmäsivät kuvaan, joka tarjosi väitetyn lehtileikkeen artikkelista "Tech Billionaire Parenting", ja ihmettelivät, olivatko artikkeli ja sen sisältämät tiedot aitoja:  Tämä kuva esittää hieman parafratisoidun version Alice Thomsonin kirjoittamasta artikkelista "Help Kids to Kick Social Media Addiction", joka julkaistiin The Times of London -lehdessä maaliskuussa 2018 ja jonka alkuperäinen teksti kuului seuraavasti: Filantrooppi Melinda Gates kertoi minulle saman. Hänen lapsillaan ei ole älypuhelimia ja he käyttävät tietokonetta vain keittiössä. Hänen miehensä Bill, Microsoftin toinen perustaja, viettää tuntikausia toimistossaan lukemalla kirjoja, kun kaikki muut päivittävät kotisivujaan. Piilaakson halutuin yksityiskoulu, Waldorf School of the Peninsula, kieltää tekniset laitteet alle 11-vuotiailta ja opettaa eBayn, Applen, Uberin ja Googlen henkilökunnan lapsia tekemään go-kartteja, neulomaan ja kokkaamaan. Facebookin Mark Zuckerberg haluaa tyttäriensä lukevan Dr. Seussin kirjoja ja leikkivän ulkona Messenger Kidsin käytön sijaan. Steve Jobsin lapsilla oli tiukat rajat sille, kuinka paljon teknologiaa he käyttivät kotona. Se on hämmästyttävää, jos ajattelee asiaa: mitä enemmän rahaa tienaa teknologiateollisuudella, sitä enemmän näyttää suojelevan perhettään sen vaikutuksilta. Tämän artikkelin yleinen teema, jonka mukaan useat tunnetut teknologiamiljardöörit kannattivat lastensa teknologian käytön rajoittamista, pitää paikkansa ja saa tukea useista haastatteluista ja artikkeleista. Ainoa huomautuksemme koskee väitettä, jonka mukaan Bill ja Melinda Gatesin lapsilla ei tällä hetkellä ole älypuhelimia. Tietojemme mukaan Microsoft-mogulit eivät antaneet lastensa omistaa omia älypuhelimia ennen kuin nämä olivat täyttäneet 14 vuotta, mutta tätä kirjoitettaessa Jennifer, Rory ja Phoebe Gates ovat nyt kaikki yli 14-vuotiaita. Kesäkuussa 2018 The Mirror -lehden haastattelussa Bill Gates selitti joitakin vanhempiensa sääntöjä lastensa teknologian käytön suhteen:  "Asetamme usein kellonajan, jonka jälkeen ei ole ruutuaikaa, ja heidän tapauksessaan se auttaa heitä menemään nukkumaan kohtuulliseen aikaan. "Katsot aina, miten sitä voidaan käyttää hyvällä tavalla - kotitehtävien tekemiseen ja yhteydenpitoon ystävien kanssa - ja myös sitä, missä se on mennyt liiallisuuksiin", sanoo Gates. "Meillä ei ole kännyköitä pöydässä, kun syömme, ja annoimme lapsillemme kännykät vasta, kun he olivat 14-vuotiaita, ja he valittivat, että muut lapset saivat ne jo aiemmin." Melinda Gates kirjoitti myös elokuussa 2017 Washington Postiin mielipidekirjoituksen, jossa hän varoitti tietokoneen laittamisesta lapsen taskuun liian varhaisessa iässä. Gates näytti myöntävän, että hänen lapsillaan oli tuolloin kännykät, mutta sanoi, että hän "olisi luultavasti odottanut pidempään", jos hänellä olisi mahdollisuus tehdä se uudelleen: Olen silti huolissani äitinä, joka haluaa varmistaa, että hänen lapsensa ovat turvassa ja onnellisia. Ja mietin, miten olisin voinut tehdä asiat toisin. Vanhempien pitäisi itse päättää, mikä sopii heidän perheelleen, mutta minä olisin luultavasti odottanut kauemmin ennen kuin olisin laittanut tietokoneen lasteni taskuun. Puhelimet ja sovellukset eivät sinänsä ole hyviä tai huonoja, mutta nuorille, joilla ei vielä ole tunnevälineitä elämän komplikaatioiden ja hämmennyksen hallintaan, ne voivat pahentaa aikuistumisen vaikeuksia: oppia olemaan ystävällinen, selviytyä syrjäytymisen tunteista, hyödyntää vapautta ja samalla harjoittaa itsehillintää. On tärkeämpää kuin koskaan opettaa empatiaa alusta alkaen, sillä lapsemme tulevat tarvitsemaan sitä. Mitä tulee tämän sivun yläosassa olevaan tekstiin, se vaikuttaa täysin paikkansapitävältä. Monet Piilaakson vanhemmat todella lähettävät lapsensa Waldorf School of the Peninsula -kouluun, jossa painotetaan kynää ja paperia digitaalisten näyttöjen sijaan. New York Timesin ja Guardianin kaltaiset uutistoimistot ovat raportoineet kyseisen koulun teknologiapolitiikasta suhteessa oppilaskunnan yhteyksiin Piilaaksoon:  eBayn teknologiajohtaja lähettää lapsensa yhdeksänluokkaiseen kouluun. Niin tekevät myös Googlen, Applen, Yahoon ja Hewlett-Packardin kaltaisten Piilaakson jättiläisten työntekijät. Koulun tärkeimmät opetusvälineet ovat kuitenkin kaikkea muuta kuin huipputekniikkaa: kyniä ja paperia, neulepuikkoja ja toisinaan mutaa. Tietokonetta ei löydy. Ei lainkaan näyttöjä. Niitä ei sallita luokkahuoneessa, ja koulu paheksuu niiden käyttöä myös kotona. Koulut koko maassa ovat kiirehtineet hankkimaan luokkahuoneisiinsa tietokoneita, ja monet päättäjät sanovat, että on typerää toimia toisin. Vastakkainen näkemys löytyy kuitenkin teknologiatalouden keskipisteestä, jossa joillakin vanhemmilla ja opettajilla on viesti: tietokoneet ja koulut eivät sovi yhteen. Kyseessä on Waldorf School of the Peninsula, yksi maan noin 160 Waldorf-koulusta, jotka noudattavat opetusfilosofiaa, jossa keskitytään liikuntaan ja oppimiseen luovien, käytännönläheisten tehtävien avulla. Tätä lähestymistapaa kannattavat sanovat, että tietokoneet estävät luovaa ajattelua, liikkumista, ihmisten välistä vuorovaikutusta ja tarkkaavaisuutta. Waldorf School of the Peninsula -koulun verkkosivustolla on myös sivu, jossa he kuvaavat "Media &amp; Technology Philosophy" -filosofiansa:  Waldorfkasvattajat uskovat, että oppilaiden on paljon tärkeämpää olla vuorovaikutuksessa toistensa ja opettajiensa kanssa ja työskennellä todellisten materiaalien parissa kuin käyttää elektronisia välineitä tai teknologiaa. Tutustumalla ajatusmaailmaan, osallistumalla taiteisiin, musiikkiin, liikuntaan ja käytännön toimintaan lapset kehittävät terveitä, vahvoja kehoja, tasapainoisia ja hyvin integroituneita aivoja, luottamusta käytännön taitoihinsa ja vahvoja toimeenpanovoimia. Waldorf-opetuksessa käytetään lukion opetussuunnitelmassa teknologiaa tavalla, joka edistää oppimisprosessia käyttämällä sitä pikemminkin välineenä kuin korvaamalla opettajan roolin. Oppilaat hallitsevat teknologian nopeasti, ja monet Waldorf-oppilaat ovatkin tehneet menestyksekästä uraa tietokoneteollisuudessa. Väite, jonka mukaan "Steve Jobsin lapsilla oli tiukat rajat sille, kuinka paljon teknologiaa he käyttivät kotona", saa tukea New York Timesin vuonna 2014 ilmestyneestä artikkelista, jossa Applen perustaja leimattiin vähäteknologiseksi vanhemmaksi: [Mikään ei järkyttänyt minua niin paljon kuin se, mitä Jobs sanoi minulle vuoden 2010 lopulla sen jälkeen, kun hän oli lopettanut haukkumiseni iPadin puutteista kirjoittamastani artikkelista. "Lapsesi varmaan rakastavat iPadia?" Kysyin Jobsilta yrittäessäni vaihtaa puheenaihetta. Yhtiön ensimmäinen tabletti oli juuri tulossa hyllyihin. "He eivät ole käyttäneet sitä", hän sanoi minulle. "Rajoitamme sitä, kuinka paljon teknologiaa lapsemme käyttävät kotona." Olen varma, että vastasin henkeä huohottaen ja mykistyneenä vaikenemalla. Olin kuvitellut Jobsin kotitalouden olevan kuin nörttien paratiisi: että seinät olivat jättimäisiä kosketusnäyttöjä, ruokapöytä oli tehty iPadeista tehdyistä laatoista ja että iPodeja jaettiin vieraille kuin suklaata tyynyllä. Ei, Jobs kertoi minulle, ei lähellekään. Facebookin perustajan Mark Zuckerbergin raportoitu halu saada tyttärensä lukemaan Dr. Seussia ja leikkimään ulkona on peräisin avoimesta kirjeestä, jonka hän kirjoitti toisen tyttärensä syntymän jälkeen elokuussa 2017:  Mutta sen sijaan, että kirjoittaisimme aikuistumisesta, haluamme puhua lapsuudesta. Maailma voi olla vakava paikka. Siksi on tärkeää varata aikaa ulkoilulle ja leikille. Sinulla tulee olemaan kiire, kun olet vanhempi, joten toivon, että otat nyt aikaa haistella kaikkia kukkia ja laittaa ämpäriisi kaikki haluamasi lehdet. Toivon, että luet lempikirjojasi Dr. Seuss niin monta kertaa, että alat keksiä omia tarinoita Vippin Vipperistä. Toivon, että ratsastat karusellilla Maxin kanssa, kunnes olet kesyttänyt kaikki värihevoset. Toivon, että juokset niin monta kierrosta olohuoneemme ja pihamme ympäri kuin haluat. Ja sitten toivon, että otat paljon päiväunia. Toivottavasti nukut hyvin. Ja toivon, että voit jopa unissasi tuntea, kuinka paljon me rakastamme sinua.</w:t>
      </w:r>
    </w:p>
    <w:p>
      <w:r>
        <w:rPr>
          <w:b/>
        </w:rPr>
        <w:t xml:space="preserve">Tulos</w:t>
      </w:r>
    </w:p>
    <w:p>
      <w:r>
        <w:t xml:space="preserve">Bill Gatesin ja Steve Jobsin kaltaiset teknologiamiljardöörit kannattivat lasten teknologian käytön rajoittamista.</w:t>
      </w:r>
    </w:p>
    <w:p>
      <w:r>
        <w:rPr>
          <w:b/>
        </w:rPr>
        <w:t xml:space="preserve">Esimerkki 2.399</w:t>
      </w:r>
    </w:p>
    <w:p>
      <w:r>
        <w:t xml:space="preserve">23. elokuuta 2019 Facebook-käyttäjä Steven Pokin jakoi valokuvan sekä pitkän tilapäivityksen, jonka mukaan siinä näkyy makuuhuone, jossa Medgar Eversin pojat nukkuivat: Tässä kansalaisoikeusaktivisti Medgar Eversin kaksi pientä poikaa nukkuivat. Kun hän rakennutti tämän talon Jacksoniin, Mississippiin, hän korotti näkyvän ikkunan, jotta olisi epätodennäköisempää, että hänen lapsensa ammutaan.Hän rakennutti talon ilman etuovea turvallisuussyistä. Pääsisäänkäynti oli talon sivussa, autokatoksen päässä. hänen talonsa oli kadun ainoa, jonka tasakatolla oli pieniä kiviä ja soraa. Näin se ei syttyisi tuleen, jos joku heittäisi katolle sytytetyn soihdun.Hän laittoi lastensa patjat suoraan lattialle, jotta he eivät olisi niin näkyviä kohteita.Hän käski vaimoaan ja lapsiaan istumaan lattialla televisiota katsellessaan.Vuonna 1963 hän toimi NAACP:n ensimmäisenä Mississippin alueen johtajana. Samana vuonna joku oli ampunut hänen kotiinsa kolme kertaa.Poikana hän oli todistanut mustan miehen ja 10-vuotiaan mustan pojan - jotka olivat erehtyneet menemään vain valkoisille tarkoitetuille piirikuntamessuille - erillisiä lynkkauksia. 10. kesäkuuta hän ei ollut kotona, kun joku yritti tunkeutua hänen kotinsa takaovesta. Hänen vaimonsa siirsi jääkaapin estääkseen sisäänpääsyn. He jättivät jääkaapin sinne." Samalla viikolla presidentti John Fitzgerald Kennedy puhui kansakunnalle kansalaisoikeuksista, oikeudenmukaisuudesta ja täydellisemmästä liitosta. Presidentti sanoi, että se oli tulossa, ja hän pyysi kansaa antamaan hänelle aikaa, jota hänellä ei lopulta ollut.Medgar Evers piti puheen Jacksonissa 11. kesäkuuta 1963. Hän palasi kotiin - tähän kotiin - mukanaan monta T-paitaa, jotka hän aikoi jakaa seuraavana päivänä järjestettävässä mielenosoituksessa. Niissä luki: "Hän oli innoissaan presidentin puheesta.Hän pysäköi vaimonsa auton taakse ajotielle ja oli jo melkein autokatoksessa, kun kadun toisella puolella ollut salamurhaaja ampui häntä suuritehoisella kiväärillä.Ambulanssia ei tullut.Naapuri vei hänet vain valkoisille tarkoitettuun sairaalaan. Lääkärit olivat epävarmoja, pitäisikö heidän hoitaa häntä. Heiltä loppui "neekeriveri" ja he pelkäsivät menettävänsä lääkärinlupansa, jos he yrittäisivät pelastaa mustan miehen valkoisella verellä.Sitten eräs valkoinen lääkäri astui kuvaan ja sanoi, ettei sillä ollut mitään väliä, ja yritti urheasti pelastaa Medgar Eversin hengen, joka oli palvellut tätä maata Normandian maihinnousussa.Hän kuoli noin 40 minuuttia ampumisen jälkeen.Luoti tunkeutui hänen selkäänsä, tuli ulos rinnasta, meni ikkunan läpi, meni keittiöön johtavan sisäseinän läpi ja jätti jääkaappiin lommon.Kosketan tuota lommoa tänään. Sitten menin makuuhuoneeseen ja näin lattialla olevat patjat, joiden päällä oli nallekarhuja.En ole koskaan ennen tuntenut historiaa niin kuin tänään.Medgar Evers oli värillisten ihmisten edistämiseksi toimivan NAACP:n (National Association for the Advancement of Colored People) ensimmäinen osavaltion kenttäsihteeri Mississippissä. Kuten postauksessa kuvataan, Evers murhattiin Jacksonin, Mississippin osavaltion kotinsa pihatiellä 12. kesäkuuta 1963 37-vuotiaana; yhdeksän päivää myöhemmin klaanimies ja valkoisen ylivallan kannattaja Byron De La Beckwith pidätettiin - mutta täysin valkoiset valamiehistöt eivät saaneet aikaan tuomiota. Vuonna 1994 Beckwith lopulta tuomittiin ensimmäisen asteen murhasta.Toukokuussa 2018 edustajainhuone hyväksyi lakiehdotuksen Medgar Eversin Jacksonissa Mississippissä sijaitsevan kodin perustamisesta kansalliseksi muistomerkiksi kahden puolueen tuella. Siihen asti paikkaa hallinnoi Tougaloo College, ja sen nimeäminen kansalliseksi monumentiksi osoitti lisärahoitusta kodin ylläpitoon.Tammikuussa 2019 Mississippin lainsäätäjät antoivat lehdistötiedotteen Medgar ja Myrlie Eversin Jacksonissa, Mississippissä sijaitsevan kodin nimeämisestä kansalliseksi monumentiksi: Mississippin kaksi senaattoria ovat esittäneet uudelleen lain Medgar ja Myrlie Eversin Jacksonin kodin nimeämiseksi kansalliseksi monumentiksi kansallispuistojärjestelmään."Medgar ja Myrlie Eversin kodilla on suuri historiallinen merkitys kansalaisoikeusliikkeelle sekä Amerikan historiallamme, ja se ansaitsee tulla tunnustetuksi kansallismonumentiksi", Yhdysvaltain senaattori Roger Wicker sanoi tiedotteessa [tammikuussa 2019]. "Siksi olen jatkanut työskentelyä Mississippin kongressivaltuuskuntamme jäsenten kanssa lisäresurssien saamiseksi kohteeseen. Nämä toimet auttavat varmistamaan, että tulevat sukupolvet voivat oppia Eversin perheen elämästä ja perinnöstä." Senaattori Cindy Hyde-Smith lisäsi, että "Medgar ja Myrlie Eversin kodin säilyttäminen kansallisena muistomerkkinä auttaa tulevia sukupolvia ymmärtämään tämän perheen merkittävää roolia tasa-arvon ja oikeudenmukaisuuden tavoittelussa osana kansalaisoikeusliikettä." Kuukautta myöhemmin paikka oli yksi neljästä äskettäin nimetystä kansallisesta muistomerkistä, jotka sisältyivät kongressin hyväksymään "massiiviseen maa-alueita koskevaan lakiehdotukseen". Yhdysvaltain presidentti Donald Trump allekirjoitti lakiehdotuksen, jolla perustettiin Medgar ja Myrlie Eversin kodin kansallinen muistomerkki Jacksoniin maaliskuussa 2019. NBC News uutisoi suunnitelmista, jotka mahdollistavat kävijöiden virallisemman kierroksen kohteessa. artikkelissa todettiin myös, että koti oli tyhjillään kolme vuosikymmentä ja se restauroitiin jäljitelmäkalusteilla sen jälkeen, kun perhe lahjoitti sen Tougaloo Collegelle vuonna 1993: Liittovaltion hallitus ottaa haltuunsa vaatimattoman ranch-tyylisen kodin muutosta tukevalta Tougaloo Collegelta, mikä tuo rahaa sen säilyttämiseen. Eversin perhe lahjoitti kodin historiallisesti mustalle Tougaloolle vuonna 1993, ja se on avoinna ajanvarauksella kierroksia varten. Kolmen makuuhuoneen koti seisoi vuosia tyhjillään perheen muutettua pois 1960-luvulla, ja se kunnostettiin 1990-luvun puolivälissä. Se on nyt täynnä vuosisadan puolivälin huonekaluja, ja yhdessä makuuhuoneessa on näyttely perheen historiasta. Keittiön seinässä näkyy luodinreikä. kansallispuistopalvelu nimesi kodin kansalliseksi historialliseksi maamerkiksi vuonna 2016. ben West kansallispuistopalvelusta kertoi Mississippi Public Broadcastingille [maaliskuussa 2019], että puistopalvelu odotti presidentin allekirjoitusta aloittaakseen hankkeen suunnittelun, mukaan lukien pysäköintipaikat, kulkuyhteydet ja kiertoajelujen koot, vessat ja muut vierailijapalvelut. kansallispuistopalvelu ylläpitää sivustoa kohteesta, mutta sen sisätiloista ei ole tietoa. Maaliskuussa 2019 Smithsonian Magazine kuvaili uuden muistomerkin vireillä olevia päivityksiä: Eversin kuoleman ja hänen perheensä muuton jälkeen kolmen makuuhuoneen asunto seisoi tyhjillään monta vuotta. Vuonna 1993 Eversin perhe lahjoitti kiinteistön historiallisesti mustalle Tougaloo College -yliopistolle, ja kierrokset tulivat saataville ajanvarauksella. Vuonna 2016 National Park Service nimesi Medgar Evers House Museumin kansalliseksi historialliseksi maamerkiksi. Uuden lakiesityksen allekirjoittamisen myötä liittovaltion hallitus ottaa kohteen haltuunsa, ja siellä työskentelevät asiantuntijat toivovat, että muutos antaa museolle mahdollisuuden tehdä tärkeitä parannuksia. Museon intendentti Minnie White Watson kertoo WBUR:n Peter O'Dowdille, että kansallispuistopalvelulla on varaa "tehdä asioita, joihin meillä ei ehkä koskaan olisi ollut varaa", kuten pysäköintialueen ja vessojen asentaminen." Useat matkailuun liittyvät sivustot esittivät talon sisätiloja (ja poikien makuuhuonetta) tavalla, joka osoitti, että kuvat oli tunnistettu tarkasti. TripAdvisorin arvostelijat mainitsivat lasten sänkyjen matalan korkeuden suhteessa ikkunaan, samoin kuin muilla kierroksilla olleet ihmiset. Jotkut sanoivat, että sängyistä puuttuivat kehykset, kun taas toiset väittivät, että ikkunoita oli nimenomaan nostettu samasta syystä: "Ilmeisesti kun Medgar rakensi taloa, hänellä oli kaukonäköisyyttä nostaa ikkunoita noin kaksi ylimääräistä senttiä, jotta ne voisivat maata lattialla. Näin ampuja näkisi heidät vähemmän todennäköisesti ikkunan läpi." "Niin surullista, että hänen lapsensa joutuivat nukkumaan patjoilla lattialla eikä sängyissä, jotta luodit voisivat vahingoittaa heitä ikkunoiden läpi." "Uskomatonta kuulla ja lukea kaikesta siitä, mitä Medgar Evers joutui kestämään, uhrauksista, joita hän ja hänen perheensä tekivät, kuten: etuovea ei ollut turvallisuussyistä, sängyt olivat matalammalla kuin ikkunalaudat, suojautuakseen laukauksilta, turvallisuusharjoitukset lapsille siltä varalta, että joku alkaisi ampua. Hyvin raitistuttavaa." TripAdvisorin arvostelijoiden tavoin Facebook-postauksen kirjoittaja näytti toistaneen matkaoppaiden antamia kuvauksia. Nämä kuvaukset eivät kuitenkaan olleet täysin yhdenmukaisia keskenään. Kohteen Wikipedia-sivulla (josta puuttuvat lähteet) todettiin, että Eversin perhe valitsi kodin, mutta siinä ei sanottu, että he olisivat voineet muuttaa sen rakennetta. Joulukuussa 2017 Medgar Eversin talomuseon kuraattori Minnie White Watson käsitteli lasten sänkyjä sivustoa koskevassa profiilissa:"Ensimmäisellä kerralla taloon ammuttiin, Medgar sanoi, että laita lasten sängyt lattialle", sanoi Minnie White Watson, Medgar Eversin kotimuseon kuraattoriHistoriallisten kohteiden merkintöjen tietokanta selitti Eversin perheen pyrkimyksiä pysyä turvassa lisääntyvän väkivallan edessä, sillä Eversiin ja hänen perheeseensä kohdistuneet uhat lisääntyivät huomattavasti hänen salamurhaansa edeltävinä viikkoina:Menestyksen myötä [kansalaisoikeuspyrkimyksissä] tuli kuitenkin lisääntynyttä jännitettä ja pelkoa. Lapsille opetettiin varotoimenpiteitä, kuten pudottautuminen lattialle ja ryömiminen turvaan kylpyammeeseen, kun he kuulivat kovia ääniä. He välttivät istumista olohuoneessa suuren ikkunan lähellä. Eräänä iltana autokatoksessa räjähti palopommi, ja Myrlie ryntäsi ulos sammuttamaan liekkejä puutarhaletkulla. Poliisi piti tapausta pilana. Muutamaa viikkoa myöhemmin Medgar Evers murhattiin pihatiellä, ja kadun toisella puolella piileskellyt salamurhaaja ampui hänet tehokkaalla kiväärillä." Facebook-postauksessa esitetyt väitteet Medgar Eversin kodista pitivät paikkansa - kaikkien tietojen mukaan Eversin perhe vältti istumista ja nukkumista ikkunoiden läheisyydessä, koska heidän kotinsa läpi oli ammuttu laukauksia. Postauksen rinnalla kiertänyt kuva näytti Eversin lasten rekonstruoidun makuuhuoneen, jossa sängyt oli sijoitettu matalalle lattiaan ja pois ikkunoista. Evers ja hänen perheensä asuivat talossa vuosina 1956-1963; perheen lisääntyneet turvallisuusvarotoimet tapahtuivat todennäköisesti viimeisen vuoden tai kahden aikana, jolloin he asuivat talossa.Otimme yhteyttä Tougaloon arkistonhoitajiin saadaksemme lisätietoja, mutta emme ole vielä saaneet vastausta.</w:t>
      </w:r>
    </w:p>
    <w:p>
      <w:r>
        <w:rPr>
          <w:b/>
        </w:rPr>
        <w:t xml:space="preserve">Tulos</w:t>
      </w:r>
    </w:p>
    <w:p>
      <w:r>
        <w:t xml:space="preserve">Valokuvassa näkyy murhatun kansalaisoikeusjohtaja Medgar Eversin poikien makuuhuone.</w:t>
      </w:r>
    </w:p>
    <w:p>
      <w:r>
        <w:rPr>
          <w:b/>
        </w:rPr>
        <w:t xml:space="preserve">Esimerkki 2.400</w:t>
      </w:r>
    </w:p>
    <w:p>
      <w:r>
        <w:t xml:space="preserve">Trump sanoi, että hänen määräyksensä tarkoituksena on "parantaa ja pidentää miljoonien ihmisten elämää" lisäämällä luovutettujen munuaisten tarjontaa, helpottamalla potilaiden dialyysin saamista kotonaan ja asettamalla etusijalle keinomunuaisen kehittäminen. Muutokset eivät tapahdu yhdessä yössä, koska jotkin aloitteet edellyttävät uusia hallituksen asetuksia. Koska vakava elinpula vaikeuttaa vaatimusta elinsiirtojen lisäämisestä, Trumpin hallinto pyrkii helpottamaan elävien luovuttajien taloudellisia vaikeuksia korvaamalla heille menetettyjen palkkojen ja lastenhoidon kaltaisia kuluja. "Minun on sanottava, että nämä ihmiset eivät ole koskaan saaneet tarpeeksi tunnustusta", Trump sanoi. "Se, mitä he tekevät, on niin uskomatonta." Toinen keskeinen muutos: toimet, joilla autetaan kuolleiden lahjoituksia kerääviä ryhmiä tekemään parempaa työtä. Trump sanoi, että kuolleilta luovuttajilta voitaisiin löytää vuosittain 17 000 munuaista ja 11 000 muuta elintä lisää elinsiirtoja varten. Yksivuotiaan Hudson Nashin kaltaisille perheille elinten puute on pelottavaa. Hudson syntyi vaurioituneine munuaisineen, ja hänen vanhempansa toivovat, että hän on tarpeeksi iso elinsiirtoa varten vielä vuoden kuluttua. Siihen asti hän ottaa lukuisia lääkkeitä, saa useita pistoksia, ottaa verta ja käy useammalla lääkärillä kuin osaan laskea", sanoo hänen äitinsä Jamie Nash Santa Barbarasta Kaliforniasta. Nykyinen järjestelmä suosii kalliita ja aikaa vieviä dialyysihoitoja suurissa keskuksissa - Trump kutsui niitä niin raskaiksi, että "ne ovat kuin kokopäivätyötä" - helpommin siedettävän kotihoidon tai elinsiirtojen sijaan, jotka auttavat potilaita elämään pidempään. Yli 30 miljoonalla amerikkalaisella aikuisella on krooninen munuaissairaus, joka maksaa Medicarelle huikeat 113 miljardia dollaria. Huolellinen hoito - mukaan lukien diabeteksen ja korkean verenpaineen, kahden tärkeimmän syyllisen, hallinta - voi auttaa estämään munuaisten heikkenemistä entisestään. Yli 700 000 ihmistä sairastaa kuitenkin loppuvaiheen munuaistautia, mikä tarkoittaa, että heidän munuaisensa ovat pettäneet ja he tarvitsevat joko elinsiirron tai dialyysin selviytyäkseen. Vain noin kolmannes sai erikoislääkärin munuaishoitoa ennen sairastumistaan. "Terveydenhuoltopalvelun tarjoajat pettivät minut dialyysijatkumon alussa", sanoo elinsiirron saanut Tunisia Bullock Rocky Mountista, Pohjois-Carolinasta. Hän sai munuaisten vajaatoiminnan, kun häntä hoidettiin toisen sairauden vuoksi, ja hän heräsi sairaalassa dialyysilaitteeseen kytkettynä. Hän kertoi Trumpille toivovansa, että uudet aloitteet auttavat muita potilaita löytämään hoitoa "vähemmän sekavasti ja helpommin". Kansallisella elinjonotuslistalla olevista 113 000 ihmisestä yli 94 000 tarvitsee munuaisen. Viime vuonna tehtiin 21 167 munuaisensiirtoa. Niistä 6 442 tehtiin eläviltä luovuttajilta, kertoo United Network for Organ Sharing -järjestö, joka valvoo maan elinsiirtojärjestelmää. "Mitä kauemmin dialyysissä ollaan, sitä huonommat ovat tulokset", sanoi Pittsburghin yliopiston lääketieteellisen keskuksen elinsiirtokirurgi Amit Tevar, joka kiitteli hallinnon aloitteita. Tevarin mukaan elinsiirtokeskukset näkevät munuaispotilaan liian usein vasta, kun hän on ollut dialyysissä vuosia. Vaikka mikä tahansa elinsiirto on suositeltava, elävältä luovuttajalta saatu elin on paras, koska nämä elimet toimivat paremmin, pidempään ja nopeammin, Tevar sanoi. Ensimmäisenä voimaan tulevista aloitteista mainittakoon seuraavat: -Medicare-maksujen muutokset, jotka kannustaisivat lääkäreitä ja klinikoita auttamaan munuaispotilaita estämään loppuvaiheen sairauden puhkeamisen. Tavoitteena on vähentää uusien munuaisten vajaatoimintatapausten määrää 25 prosentilla vuoteen 2030 mennessä. -palkkio munuaislääkärille, joka auttaa valmistelemaan potilaita varhaisessa vaiheessa elinsiirtoa varten, jolloin toimenpiteet voidaan aloittaa jo ennen kuin he tarvitsevat dialyysihoitoa. -Lisäisiä Medicare-muutoksia, jotta dialyysihoitajat voivat ansaita yhtä paljon auttamalla potilaita saamaan dialyysihoitoa kotona kuin nykyisin vallitsevissa suurissa keskuksissa. Potilaat joutuvat yleensä viettämään kolme tai neljä kertaa viikossa tunteja kytkettynä koneisiin, jotka suodattavat jätteet pois heidän verestään. Kotona käytettäviä vaihtoehtoja ovat kannettavat verenpuhdistuskoneet tai niin sanottu vatsakalvodialyysi, joka toimii vatsaontelon kautta yleensä potilaan nukkuessa. Nykyään noin 11 prosenttia munuaisten vajaatoimintapotilaista saa kotidialyysin ja lisäksi 3 prosenttia saa varhaisen elinsiirron. Vuoteen 2025 mennessä tavoitteena on, että 80 prosenttia vasta diagnosoidusta munuaisten vajaatoiminnasta kärsivistä ihmisistä saa jonkin näistä vaihtoehdoista, kertoivat viranomaiset. Nämä muutokset toteutetaan Medicaren innovaatiokeskuksen kautta, joka perustettiin Obaman aikakauden Affordable Care Act -lain nojalla ja jolla on valtuudet etsiä säästöjä ja parantaa laatua. Hallinto luottaa innovaatiokeskukseen, vaikka se väittää liittovaltion tuomioistuimessa, että laki, jolla se luotiin, on perustuslain vastainen ja pitäisi kumota kokonaan. Muut aloitteet edellyttävät uusia säädöksiä, joita odotetaan ehdotettavan myöhemmin tänä vuonna. Niitä ovat muun muassa seuraavat: -Lupaa korvata menetetyt palkat ja muut kulut eläville luovuttajille, jotka voivat luovuttaa yhden munuaisensa tai palan maksastaan. Elinsiirron saajan vakuutus maksaa luovuttajan sairauskulut. Luovuttajat ovat kuitenkin viikkoja poissa työelämästä toipuessaan, ja eräässä tutkimuksessa todettiin, että yli kolmannes elävistä munuaisenluovuttajista ilmoitti menettäneensä palkkaa (mediaani 2712 dollaria) luovutusta seuraavana vuonna. Yksityiskohtia siitä, kuka maksaa ja kuka on oikeutettu luovutukseen, on vielä selvitettävä. -selkeämmät tavat mitata, miten hyvin maan 58 elinten hankintaorganisaatiota (OPO) keräävät luovutuksia kuolleilta luovuttajilta. Jotkin tekevät parempaa työtä kuin toiset, mutta nykyiset suorituskykystandardit ovat itse raportoituja, mikä vaihtelee eri puolilla maata ja vaikeuttaa sitä, että valtion sääntelyviranomaiset tai OPO:t itse voivat ryhtyä toimiin toiminnan parantamiseksi. "Jotkin OPO:t ovat hyvin aggressiivisia ja edistävät elinten jakamista ja luovuttajien suostumusta, kun taas toiset suhtautuvat asiaan hieman välinpitämättömämmin", sanoi Pittsburghin Tevar. Toisin kuin elinsiirtojen lääketieteellisessä kehityksessä, "emme ole tehneet suuria muutoksia ja edistystä ja siirtymiä ruumiista saatavien elinten määrän lisäämisessä tai elävien luovuttajien vaihtoehtojen lisäämisessä". ___ Associated Pressin kirjoittaja Ricardo Alonso-Zaldivar osallistui tähän raporttiin.</w:t>
      </w:r>
    </w:p>
    <w:p>
      <w:r>
        <w:rPr>
          <w:b/>
        </w:rPr>
        <w:t xml:space="preserve">Tulos</w:t>
      </w:r>
    </w:p>
    <w:p>
      <w:r>
        <w:t xml:space="preserve">Trump ohjaa hallitusta uudistamaan munuaissairauksien hoitoa.</w:t>
      </w:r>
    </w:p>
    <w:p>
      <w:r>
        <w:rPr>
          <w:b/>
        </w:rPr>
        <w:t xml:space="preserve">Esimerkki 2.401</w:t>
      </w:r>
    </w:p>
    <w:p>
      <w:r>
        <w:t xml:space="preserve">"Yli 300:sta leikkauksen läpikäyneestä miehestä ja naisesta kolmannes lopetti urheilun kokonaan, ja 68 edelleen aktiivista miestä ja naista sanoi, etteivät he pelaa enää yhtä hyvin kuin ennen, kertoivat tutkijat American Journal of Sports Medicine -lehdessä. Etummainen ristiside eli ACL on polven sisällä oleva nivelside, joka auttaa pitämään nivelen vakaana. Yhdysvalloissa tapahtuu vuosittain noin 150 000 ACL-vammaa. "Alle 50 prosenttia tutkimuksen otoksesta oli palannut urheilemaan loukkaantumista edeltävällä tasolla tai osallistumaan kilpaurheiluun, kun kyselytutkimus tehtiin 2-7 vuotta ACL-rekonstruktioleikkauksen jälkeen", kirjoitti tutkimusta johtanut Clare Ardern La Troben yliopistosta Victorian osavaltiossa Australiassa. Ardern ja hänen kollegansa seurasivat yli 300:aa miestä ja naista kahden ja seitsemän vuoden ajan. Osallistujat olivat ennen leikkausta pelanneet joko australialaista jalkapalloa, koripalloa, verkkopalloa tai jalkapalloa. Tutkijat kertoivat, että 39 kuukautta leikkauksen jälkeen 208 leikkauksen läpikäyneistä 314 henkilöstä harrasti edelleen urheilua. Näistä 208:sta 68 kertoi pelaavansa heikommalla tasolla kuin ennen vammaa ja 140 kertoi pelaavansa suunnilleen samalla tasolla kuin ennen vammaa. Loput 106 osallistujaa joko eivät urheilleet tai eivät suorittaneet koko tutkimusta loppuun. "Vaikka lähes kaikki palasivat pelaamaan jonkinlaista urheilua, he eivät pelanneet yhtäjaksoisesti moniin vuosiin leikkauksen jälkeen", Ardern kertoi Reuters Healthille sähköpostitse. Hän totesi myös, että urheilun lopettamiseen voi olla muitakin syitä, kuten pelko siitä, että ihmiset loukkaantuvat uudelleen, tai heikentynyt itseluottamus urheilusuorituksiin. Niistä 196 henkilöstä, jotka harrastivat kilpaurheilua ennen loukkaantumistaan, 91 palasi kilpaurheilun pariin. "Tämä on iso vamma", sanoi Edward McDevitt, American Academy of Orthopaedic Surgeonsin edustaja, joka ei ollut mukana tutkimuksessa. "Monilla urheilijoilla, jotka valitsevat leikkauksen, on edessään pitkä ja vaikea tie. Jos et ole valmis käymään sitä läpi, sinun on ehkä parempi hankkia vain tukivarsi."   Hän lisäsi, että vaikka polvileikkaus antaa ihmisille mahdollisuuden palata lajinsa pariin, he eivät voi suoriutua siitä niin hyvin kuin lääkärit toivoisivat. Ihmiset, jotka repivät ACL:n, voivat valita joko fysioterapian ja leikkauksen tai pelkän fysioterapian. "Jotkut ihmiset huomaavat, että he pystyvät toimimaan hyvin ilman leikkausta, jos heillä on riittävä jalkavoima tukemaan loukkaantunutta polvea", Ardern sanoi. "Muita vaihtoehtoja voi olla välttää urheilulajeja, joihin liittyy suunnanmuutoksia, hyppäämistä ja laskeutumista, tai toimintoja, jotka saavat polven tuntumaan epävakaalta, tai käyttää polvitukia ja -tukia."   McDevitt arvelee, että leikkauksen jälkeen joillakin urheilijoilla ei ehkä ole samaa liikelaajuutta, mikä estää heitä pelaamasta kuten ennen. ""Sanon potilailleni: 'En voi tehdä sinusta samanlaista kuin ennen, en ole Jumala. Mutta teen parhaani palauttaakseni sinut entisellesi", hän lisäsi. LÄHDE: bit.ly/pWId18""</w:t>
      </w:r>
    </w:p>
    <w:p>
      <w:r>
        <w:rPr>
          <w:b/>
        </w:rPr>
        <w:t xml:space="preserve">Tulos</w:t>
      </w:r>
    </w:p>
    <w:p>
      <w:r>
        <w:t xml:space="preserve">Polven korjauksen jälkeen puolet ei voi urheilla samalla tavalla.</w:t>
      </w:r>
    </w:p>
    <w:p>
      <w:r>
        <w:rPr>
          <w:b/>
        </w:rPr>
        <w:t xml:space="preserve">Esimerkki 2.402</w:t>
      </w:r>
    </w:p>
    <w:p>
      <w:r>
        <w:t xml:space="preserve">Lt. Gov. Tim Griffin ja University of Arkansas for Medical Sciences ilmoittivat keskiviikkona, että Amneal on lahjoittanut hydroksiklorokiinia. Lääkeyhtiö on ilmoittanut vastaavista lahjoituksista muille osavaltioille, myös Texasille. Hydroksiklorokiinia on pitkään käytetty malarian, nivelreuman ja lupuksen hoitoon. Hyvin pienissä alustavissa tutkimuksissa on saatu viitteitä siitä, että se voisi auttaa koronaviruspotilaita, ja lääkärit voivat määrätä sitä viruksen aiheuttaman COVID-19-taudin hoitoon. Terveydenhuoltoalan asiantuntijat ovat kuitenkin todenneet, että tarvitaan lisää tutkimuksia sen määrittämiseksi, onko sen käyttö turvallista ja tehokasta. COVID-19 ARKANSASISSA Arkansasin terveysviranomaiset ilmoittivat keskiviikkona, että osavaltiossa on todettu ainakin 1 071 koronavirustapausta. Terveysministeriö ilmoitti tapausten määrän lisääntyneen, kun se tiistai-iltana oli vähintään 997. Arkansasissa on ollut 18 kuolemantapausta. Koronavirus aiheuttaa useimmille ihmisille lieviä tai kohtalaisia oireita, kuten kuumetta ja yskää, jotka häviävät kahdessa tai kolmessa viikossa. Joillekin, erityisesti vanhemmille aikuisille ja ihmisille, joilla on jo olemassa olevia terveysongelmia, se voi aiheuttaa vakavampia sairauksia, kuten keuhkokuumetta. TYÖTTÖMYYSHAKEMUKSET KASVAVAT Arkansasin viranomaiset odottavat, että taudinpurkauksen aikana työttömyyshakemuksia jättäneiden arkansalaisten määrä nousee 150 000:een viikon loppuun mennessä. Kauppaministeri Mike Preston sanoi, että yli 110 000 ihmistä on jättänyt työttömyyshakemuksen, ja hänen ministeriönsä on siirtänyt henkilökuntaa käsittelemään puhelutulvaa. Osavaltio on luopunut vaatimuksesta hakea työttömyyttä henkilökohtaisesti. Osavaltion on rakennettava uusi järjestelmä, jotta se voi käsitellä itsenäisten yrittäjien, freelancereiden ja itsenäisten ammatinharjoittajien hakemuksia, jotka ovat vastikään oikeutettuja työttömyyskorvauksiin liittovaltion koronavirustuen nojalla. Prestonin mukaan järjestelmän rakentaminen vie kolme viikkoa, mutta etuuksien jälkipalkka on saatavilla, kun järjestelmä on perustettu. ___ Seuraa AP:n raportointia viruksen puhkeamisesta osoitteissa https://apnews.com/VirusOutbreak ja https://apnews.com/UnderstandingtheOutbreak.</w:t>
      </w:r>
    </w:p>
    <w:p>
      <w:r>
        <w:rPr>
          <w:b/>
        </w:rPr>
        <w:t xml:space="preserve">Tulos</w:t>
      </w:r>
    </w:p>
    <w:p>
      <w:r>
        <w:t xml:space="preserve">Arkansas saa lahjoituksena Trumpin mainostaman malarialääkkeen.</w:t>
      </w:r>
    </w:p>
    <w:p>
      <w:r>
        <w:rPr>
          <w:b/>
        </w:rPr>
        <w:t xml:space="preserve">Esimerkki 2.403</w:t>
      </w:r>
    </w:p>
    <w:p>
      <w:r>
        <w:t xml:space="preserve">Jutussa ei käsitellä sitä, kuinka paljon tämä testi saattaa maksaa, jos ja kun se tulee markkinoille. Jutussa todetaan, että viiden tärkeimmän mikroRNA-markkerin avulla lääkärit pystyivät ennustamaan 85 prosentin tarkkuudella, mitkä 52 lapsesta saisivat pitkittyneitä oireita, kun taas tavanomaisen aivotärähdyksen arviointikyselyn tarkkuus oli 64 prosenttia, jota lääkärit käyttävät usein nykyään (yhdessä omien lääketieteellisten arvioidensa kanssa). Ei ole kuitenkaan selvää, mitä "tarkkuus" tarkoittaa tässä yhteydessä. Kuten jäljempänä käsitellään, olisi hyödyllisempää keskustella testin väärien negatiivisten ja väärien positiivisten tulosten määristä, sillä näiden tilastojen avulla lukijat saavat paremman käsityksen siitä, antavatko testitulokset merkityksellistä tietoa. Olisi myös hyödyllistä selventää, mitä hyötyä testituloksista olisi jollekin muulle kuin sille, että tiedetään, kuinka kauan aivotärähdysoireet kestävät. Lukijat saattavat olettaa, että tällaiset testit auttavat välttämään aivotärähdyksestä johtuvia pidempiaikaisia kognitiivisia haittoja, mutta se olisi virheellinen käsitys. Ei ole näyttöä siitä, että useammat testit vähentäisivät pitkäaikaista kognitiivista heikkenemistä. Jutussa olisi ollut hyvä tuoda tämä esiin. Jutussa ei käsitellä suoraan mahdollisia haittoja. Seulontatestien haittoja ovat väärän negatiiviset tulokset - tässä tapauksessa päätellään, ettei lapsella ole aivotärähdystä, vaikka hänellä todella on - ja väärän positiiviset tulokset - päätellään, että lapsi tarvitsee hoitoa, vaikka hänellä ei ole. Jutussa kuvataan hyvin sylkitestin käyttöä tukevan tutkimuksen rajoitukset. Ensinnäkin jutussa todetaan, että JAMA Pediatric -lehdessä julkaistussa pääkirjoituksessa huomautetaan tutkimuksen pienestä otoskooksi (52), mikä tarkoittaa, että tarvittaisiin lisää laajamittaisia tutkimuksia sen selvittämiseksi, ovatko sylkitestin tulokset luotettavia. Jutussa käsitellään myös pääkirjoituksessa esitettyä varoitusta siitä, että henkilöt, joilla on pitkittyneitä aivotärähdysoireita, käyttävät lievempiä aivotärähdyksiä sairastavia henkilöitä todennäköisemmin ei-steroidisia tulehduskipulääkkeitä, kuten ibuprofeenia, mikä voisi vaikuttaa mikroRNA:iden esiintymiseen ja siten sekoittaa tuloksia. Yksi rajoitus, jota jutussa ei tuotu esiin, oli se, että kaikilla näillä lapsilla oli jo kliininen diagnoosi aivotärähdyksestä. Todellisemmassa ympäristössä, jossa sitä ei ole vahvistettu, testin tarkkuus saattaa heikentyä. Juttu ei ole sairauden lietsontaa. Eräässä kappaleessa, jossa käsitellään Centers for Disease Controlin tietoja, voidaan kuitenkin katsoa, että aivotärähdykset sekoitetaan kaikkiin traumaattisiin aivovammoihin (TBI). Jutussa todetaan, että CDC:n tietojen mukaan Yhdysvalloissa oli vuonna 2013 2,8 miljoonaa TBI:hen liittyvää päivystyskäyntiä, sairaalahoitoa ja kuolemantapausta. Heti tämän luvun jälkeen viitataan siihen, että kaksi kolmasosaa aivotärähdyksistä tapahtuu lapsilla ja nuorilla; rakenne antaa siis ymmärtää, että kaikki 2,8 miljoonaa TBI:tä olivat aivotärähdyksiä. Jutussa on mukana kaksi riippumatonta lähdettä: JAMA Pediatricsin pääkirjoitus ja neurologi, tohtori Jeffrey Kutcher, joka johtaa The Sports Neurology Clinicia The CORE Institutessa Michiganissa. Lisäksi jutussa kerrotaan, että Quadrant Biosciences, joka toivoo voivansa tuoda markkinoille aivotärähdyksiä mittaavan sylkitestin, rahoitti osan alkuperäisen tutkimuksen rahoituksesta. Jutussa todetaan myös, että Kutcher konsultoi yritystä, joka työskentelee vaihtoehtoisen lähestymistavan parissa aivotärähdyksen vakavuuden testaamiseksi elektroenkefalogrammien (EEG) avulla. Kuten aiemmin todettiin, jutussa verrattiin nimenomaisesti sylkitestin ja lääkäreiden nykyisin käyttämän kyselytyökalun tarkkuutta. Lisäksi jutussa mainittiin, että tutkijat testaavat aivotärähdykseen liittyviä biomarkkereita verestä EEG-tallenteiden avulla ja "tutkivat toiminnallisia magneettikuvaustekniikoita, joilla voidaan tarkastella aivojen eri alueiden metabolista toimintaa". Jutussa käsitellään kaikkia näitä lähestymistapoja alustavina tutkimuksina. Jutussa siteerataan sylkitestitutkimuksen pääkirjoittajaa, joka sanoo, että monet sairaalat ja klinikat käyttävät jo tekniikkaa, jota tarvittaisiin mikroRNA:iden arvioimiseksi syljestä. Tämä viittaa siihen, että sylkitesti voisi olla helposti potilaiden saatavilla, jos lisätutkimukset vahvistaisivat tiettyjen mikroRNA:iden ja pitkittyneiden aivotärähdysoireiden välisen yhteyden. Jutussa ei käsitellä tarkemmin sitä, kuinka kauan se voisi kestää tai kuinka paljon lisätutkimuksia tarvittaisiin, ennen kuin sylkitesti olisi käytettävissä. Jutussa kuitenkin kerrotaan, että sylkitesti ei ole vielä saatavilla. Kuten aiemmin mainittiin, jutussa siteerataan JAMA Pediatrics -lehden pääkirjoitusta, jossa todetaan, että sylkitesti "edustaa edistystä urheiluun liittyvien aivotärähdysten tieteessä". Testi vaikuttaa siis uudenlaiselta lähestymistavalta. Juttu sisältää huomattavan määrän tietoa, jota ei ole sisällytetty Penn State Healthin tiedotteeseen tutkimuksesta.</w:t>
      </w:r>
    </w:p>
    <w:p>
      <w:r>
        <w:rPr>
          <w:b/>
        </w:rPr>
        <w:t xml:space="preserve">Tulos</w:t>
      </w:r>
    </w:p>
    <w:p>
      <w:r>
        <w:t xml:space="preserve">Sylkitesti voi diagnosoida, ennustaa aivotärähdyksen kestoa lapsilla</w:t>
      </w:r>
    </w:p>
    <w:p>
      <w:r>
        <w:rPr>
          <w:b/>
        </w:rPr>
        <w:t xml:space="preserve">Esimerkki 2.404</w:t>
      </w:r>
    </w:p>
    <w:p>
      <w:r>
        <w:t xml:space="preserve">Uudessa artikkelissa, joka julkaistiin ensimmäisen julkaisun tavoin Proceedings of the National Academy of Sciences -lehdessä, moititaan tutkimusta "kyseenalaisista analyyseistä" ja "virheellisistä menetelmistä" ja sanotaan, että siinä "loihditaan olemattomia vaikutuksia tyhjästä".  Vuoden 2013 tutkimuksessa tutkijat saivat aikuiset vastaamaan 14-kohtaiseen kyselylomakkeeseen, jonka tarkoituksena oli lajitella heidät kahteen ryhmään: hedonisesta hyvinvoinnista (hauskanpito ja itsekäs mielihyvä) tai eudaimonisesta hyvinvoinnista (merkityksellisen elämän viettäminen) kiinnostuneisiin. Pohjois-Carolinan yliopiston psykologi Barbara Fredericksonin johtamien tutkijoiden mukaan näillä kahdella ryhmällä oli erilaiset aktiivisuusmallit 53 geenissä. Hedonistien DNA:n aktiivisuus muistutti kroonisesta, sairautta aiheuttavasta stressistä kärsivien ihmisten toimintaa. Stressiin liittyvät geenit, mukaan lukien tulehdukseen liittyvät geenit, olivat yliaktiivisia, kun taas infektioita vastaan taistelevien vasta-aineiden valmistukseen osallistuvat geenit olivat aliaktiivisia. Hedonistit näyttivät olevan matkalla kohti sairauksien runtelemaa elämää ja varhaista hautaa, kuten tiedotusvälineet varoittivat jutuissa, joiden otsikot kuuluivat: "Merkitys on terveellisempää kuin onnellisuus".  Väite kiinnitti huomiota Nick Browniin, brittiläiseen tietotekniikan työntekijään, josta on tullut psykologian tutkimuksessa hänen mielestään huonosti tehtyjen tilastollisten analyysien sinnikäs amatöörikriitikko. Kun hän ja kollegansa tutkivat vuoden 2013 julkaisua, he näkivät lukuisia ongelmia, hän sanoi. Kirjoittajat eivät esimerkiksi sulkeneet pois sitä, että ihmiset, joilla on tiettyjä immuunijärjestelmän geenien aktiivisuusmalleja, saattavat olla testattaessa huonokuntoisia. Vielä ratkaisevampaa oli Brownin mukaan se, että onnellisuuskyselylomake oli virheellinen. Ihmiset, jotka saivat korkeat pisteet kolmessa kohdassa, joiden tarkoituksena oli tunnistaa hedonistit, saivat yhtä korkeat pisteet 11 kohdassa, joiden tarkoituksena oli tunnistaa eudaimonista hyvinvointia etsivät ihmiset. "Nämä kaksi konstruktiota mittaavat pohjimmiltaan samaa asiaa", Brown sanoi, joten ihmisten sijoittaminen toiseen kategoriaan toisen sijaan oli "merkityksetöntä".  Kaikkein tuhoisinta oli se, mitä tapahtui, kun Brown ryhmitteli kohdat satunnaisesti ja kutsui niitä, jotka saivat korkeat pisteet kysymyksistä 1, 7 ja 8 (tai mistä tahansa 8 191 muusta yhdistelmästä), yhdeksi ihmistyypiksi ja niitä, jotka saivat korkeat pisteet muista kysymyksistä, toiseksi ihmistyypiksi. Jopa tällaisissa merkityksettömissä ryhmittelyissä esiintyi geenitoiminnan malleja, jotka olivat näennäisesti ominaista kullekin ryhmälle. Columbian yliopiston tilastotieteen professori Andrew Gelman, joka ei ollut mukana kummassakaan tutkimuksessa, kutsui Brownin kritiikkiä "järkeväksi".   Virheellisistä tilastoista on tullut niin vakava ongelma aikakauslehdille, että monet maailman johtavista julkaisuista lisäävät vertaisarviointiprosessiin ylimääräisiä tilastollisia tarkastuksia. Varatoimituspäällikkö Daniel Salsbury sanoi, että PNAS ei muuta pitkäaikaista käytäntöään, joka on "työskennellä arviointiprosessimme puitteissa varmistaakseen, että työ on kaikin puolin luotettava".   Brownille antamassaan vastauksessa Frederickson ja toinen kirjoittaja Steven Cole Kalifornian yliopistosta Los Angelesista torjuvat kritiikin ja sanovat toistaneensa vuoden 2013 löydökset uudella 122 henkilön otoksella.</w:t>
      </w:r>
    </w:p>
    <w:p>
      <w:r>
        <w:rPr>
          <w:b/>
        </w:rPr>
        <w:t xml:space="preserve">Tulos</w:t>
      </w:r>
    </w:p>
    <w:p>
      <w:r>
        <w:t xml:space="preserve">Onnellisuustutkimus herättää kritiikkiä.</w:t>
      </w:r>
    </w:p>
    <w:p>
      <w:r>
        <w:rPr>
          <w:b/>
        </w:rPr>
        <w:t xml:space="preserve">Esimerkki 2.405</w:t>
      </w:r>
    </w:p>
    <w:p>
      <w:r>
        <w:t xml:space="preserve">Liikenteen ruuhkauttamassa kaupungissa on yli 10 miljoonaa asukasta, mutta noin kolme kertaa niin moni asuu ympäröivissä kaupungeissa, jotka paisuttavat ajoneuvojen, tehtaiden ja voimalaitosten päästöjä. Kuluvana kuivana vuodenaikana Jakarta on ollut jatkuvasti maailman saastuneimpien kaupunkien joukossa ilmanlaatua tarkkailevan sveitsiläisen Air Visual -ryhmän tietojen mukaan. Vuonna 2016 kunnanhallitus määräsi rajoituksia yksityisautoille sen mukaan, olivatko niiden rekisterinumerot parittomia vai parillisia, vähentääkseen liikenneruuhkia pääväylillä. Tätä pyrkimystä laajennettiin viime vuonna ennen Aasian kisoja. Keskiviikkona se ilmoitti, että politiikkaa laajennetaan jälleen kattamaan pienemmät tiet. Jakartan kuvernööri Anies Baswedan antoi viime viikolla ohjeen periä ruuhkamaksuja autoista vuodesta 2020 alkaen, asettaa 10 vuoden ikäraja liikenteessä oleville ajoneuvoille vuoteen 2025 mennessä, tiukentaa päästötestejä ja hillitä teollisuuspäästöjä. Asiantuntijoiden mukaan kuvernöörin olisi kuitenkin tehtävä enemmän. "Kaikki toteutetut toimet parantavat ilmanlaatua sinänsä, mutta kokonaisvaikutus ei ole suuri, koska niillä ei puututa pääongelmaan", sanoi Almo Pradana, World Resources Institute Indonesian energia- ja ilmastoasioiden vanhempi johtaja. Pradana lisäsi, että Jakartassa ei ole riittävästi seurantalaitteita, joiden avulla voitaisiin määrittää saasteiden syy. "Jos tarkastelemme ilmanlaatuongelmia, on selvitettävä, mikä saa ilmanlaadun huononemaan, kuinka suuri osa prosentteina tulee liikenteestä ja milloin ja kuinka suuri osa hiilivoimaloista ja tehtaista", hän sanoi. Strateginen suunnitelma saasteiden vähentämiseksi päästöjen kartoituksen perusteella olisi parempi ratkaisu, hän sanoi ja lisäsi, että tämän viikon massiivinen sähkökatkos on tehnyt kaupungin ilmasta puhtaamman. Kaupungin rakkaussuhteen lopettaminen autoihin näyttää kuitenkin olevan vaikeaa. Jakartan asukkaat keksivät keskiviikkona sosiaalisessa mediassa, miten rajoituksia voitaisiin kiertää, muun muassa vaihtamalla autokilpiä ja ostamalla lisää autoja. "Se on taakka ihmisille, ei tehokas!" yksi heistä, Tito Pangesti, sanoi Twitterissä. "Tehkää parempia säädöksiä, kuten kieltäkää vanhat minibussit, joissa on mustaa pakokaasusavua kadulla ... jos haluatte vähentää saasteita, parittomuus ei ole ratkaisu."  Ympäristöryhmät ovat haastaneet presidentti Joko Widodon ja useita hallituksen virkamiehiä oikeuteen Jakartan huonontuneen ilmanlaadun vuoksi ja yrittäneet pakottaa hallituksen tutkimaan päästöjen lähteet.</w:t>
      </w:r>
    </w:p>
    <w:p>
      <w:r>
        <w:rPr>
          <w:b/>
        </w:rPr>
        <w:t xml:space="preserve">Tulos</w:t>
      </w:r>
    </w:p>
    <w:p>
      <w:r>
        <w:t xml:space="preserve">Indonesian pääkaupunki rajoittaa yksityisautoilua vähentääkseen saasteita.</w:t>
      </w:r>
    </w:p>
    <w:p>
      <w:r>
        <w:rPr>
          <w:b/>
        </w:rPr>
        <w:t xml:space="preserve">Esimerkki 2.406</w:t>
      </w:r>
    </w:p>
    <w:p>
      <w:r>
        <w:t xml:space="preserve">Tammikuussa 2018 sosiaalisen median käyttäjät alkoivat pohtia valokuvaa, joka näytti näyttävän Seattlessa sijaitsevassa Costcon varastomyymälässä myyntiin tarjottua Gatorade-merkkistä urheilujuomaa, jonka hinta oli 26,33 dollaria. Katsojia hämmensi se, että itse juoman hinta oli vain 15,99 dollaria, ja hintaan lisättiin vielä 10,34 dollaria (65 prosentin lisähinta), joka oli nimeltään "City of Seattle Sweetened Beverage Recovery Fee":  Kuva oli todellinen, ja siinä viitattiin makeutettujen juomien veroon, joka on määrätty makeutettujen juomien jakelusta Seattlen kaupungissa 1. tammikuuta 2018 alkaen ja jonka suuruus on 1,75 senttiä juomayksikköä kohti:  Valmistevero kattaa limsat, energia- ja urheilujuomat, hedelmäjuomat, makeutetut teet ja valmiit kahvijuomat. Muut makeutetut juomat, kuten äidinmaidonkorvike, 100-prosenttinen hedelmämehu, lääkkeet, painonpudotustuotteet, maitopohjaiset juomat ja alkoholi, on vapautettu verosta:  "Makeutettu juoma" sisältää kaikki juomat ja juomat, joita kutsutaan yleisesti soodaksi, limonadiksi, popcorniksi, kolaksi, virvoitusjuomiksi, urheilujuomiksi, energiajuomiksi, makeutetuiksi jääteiksi ja kahveiksi sekä muut tuotteet, joihin on lisätty kalorisia makeutusaineita, mukaan lukien mutta ei rajoittuen mehu, johon on lisätty kalorisia makeutusaineita, maustettu vesi, johon on lisätty kalorisia makeutusaineita, ja alkoholittomat sekoitusjuomat, joihin voidaan sekoittaa alkoholia. Poissuljetut juomat: Kaikki juomat, joiden pääasiallinen ainesosa on luonnollinen maito. "Maito" määritellään luonnolliseksi nestemäiseksi maidoksi riippumatta eläinperäisestä alkuperästä tai voirasvapitoisuudesta. Luonnonmaitona pidetään kasvipohjaisia maidonkorvikkeita, joita markkinoidaan maitona, kuten esimerkiksi soijamaitoa, kookosmaitoa, riisimaitoa ja mantelimaitoa. Kaikki juomat, jotka koostuvat 100-prosenttisesti luonnollisesta hedelmä- tai vihannesmehusta, johon ei ole lisätty makeutusainetta. Kaikki juomat, jotka sisältävät alle 40 kaloria 12 unssin annosta kohti. Alkoholijuomat. Tämä poikkeus ei koske baarisekoittajia, jotka makeuttavat alkoholijuomia.</w:t>
      </w:r>
    </w:p>
    <w:p>
      <w:r>
        <w:rPr>
          <w:b/>
        </w:rPr>
        <w:t xml:space="preserve">Tulos</w:t>
      </w:r>
    </w:p>
    <w:p>
      <w:r>
        <w:t xml:space="preserve">Seattle on asettanut makeutettujen juomien jakelijoille valmisteveron.</w:t>
      </w:r>
    </w:p>
    <w:p>
      <w:r>
        <w:rPr>
          <w:b/>
        </w:rPr>
        <w:t xml:space="preserve">Esimerkki 2.407</w:t>
      </w:r>
    </w:p>
    <w:p>
      <w:r>
        <w:t xml:space="preserve">"Internetin nurkissa ja koloissa piilee uusia sukupolvia paranormaaleja tarinoita, huhuja vaihtoehtoisista universumeista ja yhteisiä institutionaalisia muistoja, jotka esitetään todisteena siitä, että rinnakkaiset aikajanat vuotavat toisiinsa laajemmassa teoriassa, jota kutsutaan yleisesti "Mandela-ilmiöksi"."Eräässä tällaisessa jaetussa (mutta epätarkassa) muistissa vuoden 2000 Scary Movie -elokuvan fanit ovat huomauttaneet, että repliikki, jonka he muistavat ensimmäisestä katselukerrasta ("Näen valkoisia ihmisiä"), on "muuttunut" muotoon "Näen kuolleita ihmisiä" toistuvissa viesteissä sosiaalisessa mediassa, ja mainitsevat ilmiön malliesimerkkinä." Ilmailu- ja avaruusalan yrityksen Northrup Grummanin ylläpitämällä sivulla todetaan, että Mandela-efektin nimityksen keksi itseään paranormaaleiksi asiantuntijoiksi kutsuva Fiona Broome. Grumman lisää, että Mandela-ilmiötä kuvaavat sen suhteen skeptiset "valemuistoksi" ja toiset esimerkkinä multiversumista, ja määrittelee termin: Mandela-ilmiö on nimetty eteläafrikkalaisen valtiomiehen ja kansalaisoikeusaktivistin Nelson Mandelan mukaan. Kun hän kuoli vuonna 2013, uutiset hänen kuolemastaan herättivät yllättäviä - ja salaperäisiä - muistoja. Ihmiset ympäri maailmaa ilmoittivat muistavansa kuulleensa hänen kuolemastaan vuosikymmeniä aiemmin, 1980-luvulla. Jotkut jopa muistivat elävästi nähneensä hänen hautajaisensa televisiosta ... Ihmiset, jotka muistavat nähneensä Mandelan hautajaiset 1980-luvulla, eivät siis välttämättä vain muista väärin. He ovat saattaneet jotenkin lipsahtaa vaihtoehtoisesta historiasta, jossa Nelson Mandela todella kuoli 1980-luvulla. Meidän maailmassamme hänet vangittiin moneksi vuodeksi. Samoin ihmiset, jotka muistavat "Berensteinin karhut", ovat saattaneet kasvaa rinnakkaismaailmassa, jossa karhujen nimi todella päättyi -steiniin.Väitteestä kertovia keskusteluketjuja ilmestyy säännöllisesti Redditin alaryhmissä, kuten r/retconned (joka on omistettu sille, mitä se kutsuu "retcon-efektiksi" todellisuudessa), r/MandelaEffect ja metafysiikkaan liittyvissä alaryhmissä yleensä:Scary Movie - Shorty's Line ""I see Dead People"" from RetconnedJotkut postaajat jakavat kommenttejaan "jäänteillä", jäljittävät esimerkkejä vaihtoehtoisesta todellisuusversiosta, jonka he muistavat:The ""I see white people""" ME from Scary Movie, with decade old residue from MandelaEffectTwitterissä käyttäjät twiittasivat usein, kun he törmäsivät omaan vaihtoehtoiseen muistiinsa:Olen nähnyt teorian siitä, että Hadronin supertörmäytin aiheuttaa meille ulottuvuuksien siirtymisen ja että tämä ei ole "oikea". Se on mielenkiintoinen. Niin monet Mandela-efektit häiritsevät minua. Kauhuelokuvasitaatti- näen valkoisia ihmisiä, jotka ovat nyt ilmeisesti kuolleita ihmisiä. Todellinen Mandelan kuolema jne- Carla Reynolds (@carla_mmkw) November 12, 2019Tässä on paljon Mandela-efektejä, jotka ovat minusta pakottaviaSinbadin Shazaamscarecrow aseellaKit Kat viivan kanssaScary Movie, ""Näen valkoisia ihmisiä""Tinkerbell Disney-linnan logossajoka pelottaa minua LOL- Miss Gypsy Annette (@MissyAntoinett2) November 17, 2019UUSIMMAT MANDELA-EFEKTIT, JOTKA OVAT TULEVAISUUDESSA ON SCARY MOVIE -ELOKUVASSA, JA SITÄ ON KUN SHORTY SAI NÄKYVÄT VALKOISIA IHMISIÄ, NIIN NYT ENNEN NÄKYVÄT KUOLLEITA IHMISIÄ!! WE ARE IN A DIFFERENT TIME LINE- Murdermaine (@Murdermaine_) October 17, 2019Se ei ollut harvinaista, että käyttäjät merkitsivät Wayansin veljekset yrittäessään vahvistaa, oliko heidän muistikuvansa oikea:MARLON oletko kuullut Mandela-efektistä Scary Moviesta. Kerro, mitä SINÄ muistat sanoneesi? ""Näen VALKOISIA ihmisiä vai näen KUOLLEITA ihmisiä?""". This is blowing my mind...- Brianna (@babedaaze) February 15, 2018Varhaisin löytämämme maininta Scary Movie -elokuvan "näen valkoisia ihmisiä" -mandela-efektistä on marraskuulta 2017. Tuossa iteraatiossa kirjoittaja arveli, että repliikki esiintyi trailerissa, mutta se poistettiin myöhemmin "poliittisen korrektiuden" vuoksi: [Mass Memory Discrepancy Effect eli MMDE]: Jotkut väittävät, että alkuperäisen Scary Movie -elokuvan kohtauksessa, joka pilkkasi The 6th Sense -elokuvaa, oli repliikki "Näen valkoisia ihmisiä", kun taas nyt se nähdään "Näen kuolleita ihmisiä". Onko tämä väärä muisto, vai oliko se alun perin todella näin?On sanottava, että "Näen kuolleita ihmisiä" ei vain käy järkeen. Paitsi että se on täsmälleen sama repliikki elokuvasta, jota se parodioi, mutta se, että musta jätkä sanoo sen, ei vain ole yhtä hauska kuin "valkoiset ihmiset" on tai olisi ... Monet ihmiset muistavat varmasti, että tämä oli trailerissa, mutta epäilevät, että se pudotettiin pois pääelokuvasta. Näinä päivinä kaikki etäisesti rasistinen joutuu lisääntyneen tarkastelun kohteeksi - jopa ilmeinen komedia kuten tämä.Mutta ennen Mandelan kuolemaa, kommentti vuosikymmenen vanhassa Yahoo Answers-ketjussa vastasi alkuperäiseen viestiin Scary Moviesta ja "Näen kuolleita ihmisiä", väittäen, että lainaus oli todellisuudessa "Näen valkoisia ihmisiä":no Scary Movie lainaa " Näen valkoisia ihmisiä" Kuudes aisti on elokuva, joka lainaa tuotaKommentoija vastasi:Kaikki mitä sinun tarvitsee tehdä, on lukea hänen huuliltaan! Voit ehdottomasti nähdä hänen sanovan valkoinen, ja he laittoivat savua yrittäessään peittää sen.12. helmikuuta 2018 ilmestyi YouTube-video Scary Movie "I see white people" Mandela Effectistä. Sen kuvauksessa lataaja sanoi: Scary Movie -elokuvassa on hauska repliikki, jossa Shorty tekee pilaa elokuvasta Kuudes aisti ja sanoo "Näen valkoisia ihmisiä" kuolleiden ihmisten sijasta. No arvaa mitä, en koskaan sanonut sitä tässä todellisuudessa." Useampi kuin yksi kommentoija kuvaili ristiriitaa "friikimmäksi" tähän mennessä, ja toiset viittasivat siihen popkulttuurin kosketuspintana ystäviensä keskuudessa: Oh HELL NO!!! Minulla on ystävä, joka asuu vieressämme ja hän ja hänen perheensä ovat alueen ainoa musta perhe, hän sanoo "näen valkoisia ihmisiä" koko ajan, kun hän kävelee ovellamme. Oudointa vielä! !Muut kommentoijat syyttivät CERN:iä, salaliiton osaa, jota käsitellään laajemmin ja yksityiskohtaisemmin sivullamme "Loppuiko maailma vuonna 2012?". Yksi Mandela-ilmiöön liittyvä alateoria on, että Euroopan ydintutkimusjärjestön (CERN) hiukkasfysiikan kokeet vuonna 2012 onnistuivat muuttamaan todellisuutta pienillä tavoilla: Mandela-ilmiön kaltaiset ilmiöt ovat syynä siihen, että uskon jonkun (todennäköisimmin CERNin) tekevän tätä tarkoituksella. moniin näistä kysymyksistä on kuitenkin olemassa myös muita kuin salaliittoteoreettisia vastauksia. Yksi vastaus, joka vastustaa tätä väitettä, liittyy vuoden 2002 elokuvaan Undercover Brother. Maaliskuun 22. päivänä 2019 r/MandelaEffect-ketjussa eräs kommentoija väitti, että Undercover Brother -elokuvan eräässä osassa esiintyi täsmälleen sama repliikki: Näen valkoisia ihmisiä: SOLVED from MandelaEffectSisäänrakennettu YouTube-klippi, joka ladattiin 22. maaliskuuta 2009 (suunnilleen samaan aikaan kuin Yahoo Answers -ketju ilmestyi, mutta useita vuosia ennen kuin Mandelan kuolema loi termin ja teki teorian tunnetuksi ja kymmenen vuotta ennen sitä siteeraavan ketjun päivämäärää), oli viitattu kohtaan, jossa päähenkilö sanoo: "Näen valkoisia ihmisiä." Repliikki esiintyi myös heinäkuussa 2014 ladatussa samankaltaisessa klipissä. Kommentit kyseisessä viestiketjussa olivat erimielisiä, ja jotkut käyttäjät väittivät, että Undercover Brotherin traileri sisälsi repliikin ja aiheutti Mandela Effectin kannattajien muistojen sekoittumisen, teoria, jonka muut kommentoijat torjuivat äänekkäästi: Haha, ehdotat siis ihmisille, jotka EIVÄT KOSKAAN nähneet Undercover Brother -elokuvaa ja jotka tuntevat elävästi kuulleensa repliikin pelottavassa elokuvassa, että heidän muistinsa olivat sen sijaan saastuneet, koska he olivat nähneet "mahdollisesti" täysin erilaisen leffan trailerin ehkä kerran tai muutaman kerran? ?....bahahaha....oooooooooooookay sitten....ja sanotaan, että uskovaisilla on outoja teorioita." Scary Movie julkaistiin heinäkuussa 2000, ja sitä edelsi traileri; yksi elokuvan parodioimista repliikeistä oli elokuussa 1999 julkaistusta Kuudes aisti -elokuvasta. The Sixth Sense oli läpimurtohitti, minkä vuoksi sitä parodioitiin heti seuraavana vuonna Scary Movie -elokuvassa. Toinen vuonna 1999 ilmestynyt elokuva oli Stephen Kingin romaanisovitus The Green Mile, joka oli toinen läpimurtohitti, ja molemmat elokuvat olivat laajalti elokuvakävijöiden suosiossa.Molemmat näistä elokuvista olivat vahvasti esillä maaliskuussa 2000 järjestetyssä 72. Oscar-gaalassa, jossa palkittiin edellisen vuoden 1999 elokuvatöitä. Huomionarvoista on, että vaikka vuoden 2000 72. Oscar-gaala ei ollut katsotuin (katsojamäärät olivat huipussaan vuonna 1998), arviolta 46 miljoonaa amerikkalaista katsoi seremoniaa - määrä laski vuosi vuodelta ja oli 29 miljoonaa vuonna 2019.Oscar-gaalaa katsoneet ovat todennäköisesti tietoisia siitä, että ohjelman juontaja yleensä lomittaa palkintojen julkistamisen ja jakamisen viihdepätkillä, joissa on musiikkinumeroita ja komediallisia sketsejä. Koomikko Billy Crystal isännöi 72. Oscar-gaalaa vuonna 2000, ja yksi hänen komediapätkistään oli pätkä, jossa hän kuvasi yleisössä olevia julkkiksia ja pohti, mitä he voisivat ajatella. kyseinen pätkä ladattiin YouTubeen lokakuussa 2010 (ennen Mandelan kuolemaa ja sitä seurannutta "Mandela-efekti"-teoriaa). Sekä seremonian osanottajat että YouTuben kommentoijat ottivat hyvin vastaan erityisesti yhden vitsin - usein jo ennen kuin Mandela Effect Scary Movie -huhu sai alkunsa. Noin kello 1:15 kohdalla kamera siirtyi The Green Mile -elokuvan Michael Clarke Duncaniin, joka kuoli vuonna 2012. Kun Duncanin kasvot ilmestyivät ruudulle, Crystal vitsaili: "Näen valkoisia ihmisiä." Sivuhuomautuksena, Crystalin vitsi oli sattumalta ennalta-arvattava; 88. Oscar-gaala vuonna 2016 (vuonna 2015 julkaistuille elokuville) johti kiistelyyn ja boikotteihin värillisten ehdokkaiden hylkäämisen vuoksi. Vastauksena tähän käytettiin hashtagia #OscarsSoWhite, jolla ilmaistiin turhautumista viihdeteollisuuteen, mikä johti muutoksiin tulevina vuosina.Mitä tulee Scary Movie "I see white people" Mandela Effect -huhuun, on mahdotonta antaa totuusarvoa väitteelle, joka perustuu useiden rinnakkaisten universumien mahdolliseen olemassaoloon. On kuitenkin totta, että suuri osa ihmisistä muistaa repliikin ja kokee, että "Näen kuolleita ihmisiä" -vitsi ei "toiminut" samalla tasolla kuin toinen. Diskurssissa jotkut ovat arvelleet, että "Mandela-vaikutteiset" ihmiset sekoittivat tuon repliikin toiseen, vuoden 2002 Undercover Brother -elokuvassa esitettyyn repliikkiin. vaikuttaa myös mahdolliselta, että osa vuoden 2000 72. Oscar-gaalan 46 miljoonasta katsojasta muisti Duncanin reagoivan Crystalin "Näen valkoisia ihmisiä" -vitsin, nämä kaksi elokuvaa ja sekoittivat myöhemmin vitsin Scary Movieen.Mutta koska on mahdotonta todistaa kieltävää vastausta, emme voi myöskään sulkea pois sitä mahdollisuutta, että repliikki todella lausuttiin niin kuin se yleisesti muistetaan - mutta vaihtoehtoisessa aikajanassa."</w:t>
      </w:r>
    </w:p>
    <w:p>
      <w:r>
        <w:rPr>
          <w:b/>
        </w:rPr>
        <w:t xml:space="preserve">Tulos</w:t>
      </w:r>
    </w:p>
    <w:p>
      <w:r>
        <w:t xml:space="preserve">"Monet muistavat repliikin "Näen valkoisia ihmisiä" elokuvasta 'Scary Movie', joka parodioi muun muassa 'Kuudetta aistia' - mutta tuo repliikki ei oikeastaan ole 'Scary Movie'-elokuvassa.""</w:t>
      </w:r>
    </w:p>
    <w:p>
      <w:r>
        <w:rPr>
          <w:b/>
        </w:rPr>
        <w:t xml:space="preserve">Esimerkki 2.408</w:t>
      </w:r>
    </w:p>
    <w:p>
      <w:r>
        <w:t xml:space="preserve">Reutersin tarkastelemien asiakirjojen mukaan Modin toimisto on ehdottanut luopumista hiiliverosta, joka on 400 rupiaa (5,61 dollaria) tonnilta ja joka perittiin hiilen tuotannosta ja tuonnista. Asiakirjojen mukaan säästöt parantaisivat yleishyödyllisten laitosten ja jakeluyhtiöiden taloudellista tilannetta ja auttaisivat sähköntuottajia asentamaan saasteita vähentäviä laitteita. Pääministerin kanslia ja energiaministeriö eivät vastanneet pyyntöihin, joissa pyydettiin kommentteja ehdotuksista ja siitä, milloin päätös todennäköisesti tehdään. Vaikka Intia kamppailee maailman pahimpien ilmansaasteiden kanssa, se on jo lykännyt määräaikaa päästöjen vähentämiseksi vuoteen 2022 asti. Yli puolet Intian hiilivoimaloista on jo myöhästymässä joulukuusta 2019 alkavasta vaiheittaisesta määräajasta, jonka kuluessa on vähennettävä rikkioksidipäästöjä, joiden on osoitettu edistävän keuhkosairauksia. Ehdotus on suuri voitto Intian hiiliteollisuudelle, joka on vaatinut hallituksen apua vedoten suuriin velkamääriin ja valtion omistamien sähkönjakeluyhtiöiden kasvaviin maksuvelkoihin. Hallituksen tietojen mukaan jakeluyhtiöt olivat lokakuussa velkaa sähköntuottajille yli 11 miljardia dollaria. Modin toimiston apulaissihteeri Hardik Shah kannatti hiilen hiiliverosta luopumista lokakuussa Intian energiaministeriön ylimmälle byrokraatille osoittamassaan viestissä, jonka Reuters on nähnyt. "Mahdollinen ratkaisu on luopua tavara- ja palveluveron (GST) kompensaatiomaksusta..hiilen osalta", Shah sanoi muistiinpanossa, joka koski laitteiden asentamista rikkidioksidipäästöjen vähentämiseksi. Shah kannatti luopumista verosta ja sanoi, että vaikka Intia varmistaisi voimalaitosten operaattoreille riittävän rahoituksen laitteiden asentamiseen, se johtaisi korkeampiin sähkötariffeihin, jotka rasittaisivat entisestään jakeluyhtiöitä, jotka ostavat sähköä energialaitoksilta. Ehdotus tulee samaan aikaan, kun Intia aikoo avata hiilen louhinnan ensimmäistä kertaa kansainvälisille kaivosyhtiöille. Ehdotuksen toteuttaminen antaisi pontta valtionyhtiö Coal Indialle, jonka osake on menettänyt viidenneksen arvostaan viimeisten 12 kuukauden aikana. Lämpövoimayhtiöt aiheuttavat kasvihuonekaasupäästöjen lisäksi 80 prosenttia kaikista Intian teollisuuden hiukkas-, rikki- ja typpioksiduulipäästöistä. Keskimääräinen hinta, jolla hiilivoimaa myydään jakeluyhtiöille, on noin 3,50 rupiaa yksikköä kohti, ilmenee Reutersin analyysistä, joka perustuu useiden intialaisten energialaitosten lokakuussa sähköministeriölle toimittamiin tietoihin. Vertailun vuoksi uusiutuvan energian hankkeiden keskimääräiset kustannukset ovat 2,50-3,00 rupiaa. Hiilen nykyinen hiilivero on alan arvioiden mukaan 0,25 rupiaa yksikköä kohti. Toteutuessaan toimenpide pienentäisi hiilivoiman ja uusiutuvien energialähteiden välistä hintaeroa ja vaikuttaisi mahdollisesti Modin suunnitelmaan lisätä vihreän energian käyttöönottoa. "Hiiliverojen leikkaaminen vaikuttaisi uusiutuvan energian kasvuun ja siirtymiseen pois hiilestä", sanoo Nandikesh Sivalingam, Center for Research on Energy and Clean Airin (CREA) johtaja. Pääministerin kanslian mukaan saasteita vähentävien laitteiden asentaminen maksaisi yrityksille 0,30-0,35 rupiaa yksikköä kohti, joten hiiliveron poistaminen auttaisi yrityksiä saavuttamaan päästötavoitteet ja varmistaisi samalla, että sähkökustannukset eivät nouse. Kyseessä on kuitenkin kertaluonteinen kustannus, ja jatkossa hiilivoimalat pystyisivät kilpailemaan paremmin uusiutuvan energian kanssa. Ehdotus maksaisi toteutuessaan yli 3 prosenttia Intian välillisten verojen kokonaiskertymästä, joka on laskenut talouden laajemman hidastumisen vuoksi. Cessin poistaminen voisi myös altistaa liittovaltion hallituksen osavaltioiden hallitusten lisäkritiikille, koska ne saivat toteutuneet tulot hallitukselta kompensoidakseen uuden verorakenteen käyttöönotosta vuonna 2017 aiheutuneita puutteita. Modin toimiston mukaan jos luopumista ei anneta, osavaltioiden olisi annettava jonkinlaista valtion tukea, jotta sähköntuottajat pysyisivät toimintakykyisinä, ja hiilidioksidiveron poistaminen korvaisi osan vajeista.</w:t>
      </w:r>
    </w:p>
    <w:p>
      <w:r>
        <w:rPr>
          <w:b/>
        </w:rPr>
        <w:t xml:space="preserve">Tulos</w:t>
      </w:r>
    </w:p>
    <w:p>
      <w:r>
        <w:t xml:space="preserve">Kliinisessä tutkimuksessa tutkitaan ahmimishäiriön hoitoon tarkoitetun lääkkeen turvallisuutta ja tehokkuutta</w:t>
      </w:r>
    </w:p>
    <w:p>
      <w:r>
        <w:rPr>
          <w:b/>
        </w:rPr>
        <w:t xml:space="preserve">Esimerkki 2.409</w:t>
      </w:r>
    </w:p>
    <w:p>
      <w:r>
        <w:t xml:space="preserve">"ABC:n myöhäisillan juontaja Jimmy Kimmel kehui laajalti seuratun monologinsa aikana vastasyntyneen poikansa äskettäistä hätätilannetta, ja hän kehui erästä amerikkalaisryhmää, joka ei saa nykyään paljon rakkautta: kongressin jäseniä. ""Presidentti Trump ehdotti viime kuussa 6 miljardin dollarin leikkausta National Institutes of Healthin rahoitukseen. Ja luojan kiitos kongressiedustajamme tekivät eilen illalla sopimuksen, jonka mukaan he eivät suostuneet siihen. He itse asiassa lisäsivät rahoitusta 2 miljardilla dollarilla.""" Niinkö siinä kävi? Periaatteessa kyllä. Kimmel on oikeassa siinä, että hyväksymällä korotuksen sekä republikaanit että demokraatit kongressissa moittivat Trumpin ehdotusta ja tekivät selväksi vastenmielisyytensä NIH:n leikkaamista kohtaan. Budjettiasiantuntijat voivat kuitenkin kiistellä, että Kimmel yksinkertaisti hieman liikaa numeroita. Ensin hieman taustaa. NIH tekee ja levittää tutkimusta ihmisten sairauksien syistä, diagnosoinnista, ehkäisystä ja parantamisesta. Se koostuu 27 erillisestä laitoksesta ja keskuksesta, kuten kansallisesta syöpäinstituutista, kansallisesta allergia- ja tartuntatauti-instituutista ja kansallisesta neurologisten häiriöiden ja aivohalvausten instituutista. Kimmelin kommentin selittäminen alkaa Trumpin Valkoisen talon budjettisuunnitelman julkaisusta aiemmin tänä vuonna. Vaikka tämä ehdotus ei tarjonnut merkittäviä yksityiskohtia, se sisälsi NIH:n leikkauksen. Erityisesti ehdotuksessa vähennettäisiin varainhoitovuoden 2018 menoja 5,8 miljardilla dollarilla verrattuna varainhoitovuoden 2017 tasoon erilaisten uudelleenjärjestelyjen, yhdistämisten ja muiden muutosten kautta. Tämä ei vastaa Kimmelin kuvaamaa 6 miljardin dollarin leikkausta, mutta se on melko lähellä sitä. Siirrymme muutama viikko eteenpäin, kun kongressi käy neuvotteluja lakiesityksestä, jolla pyritään säilyttämään valtion rahoitus ja välttämään hallituksen sulkeminen. Lainsäätäjien aikaansaaman sopimuksen mukaan NIH:n talousarvio kasvaisi 2 miljardilla dollarilla liittovaltion menojen jatkamisen viiden kuukauden aikana. (Uutisten mukaan sopimus tarjoaa 400 miljoonaa dollaria lisää Alzheimerin tautia varten ja 476 miljoonaa dollaria lisää National Cancer Instituteen, 120 miljoonaa dollaria Precision Medicine Initiative -aloitteeseen ja 110 miljoonaa dollaria lisää BRAIN-aloitteeseen, jonka tavoitteena on kartoittaa ihmisen aivot. Kimmel yksinkertaisti asioita liikaa numeroiden osalta. Erityisesti 2 miljardin dollarin lisäys ei suoraan korvannut Trumpin ehdottamaa 5,8 miljardin dollarin leikkausta - nämä kaksi toimenpidettä ovat erillisiä, koska ne kohdistuivat kahteen eri verovuoteen. Olisi ollut oikeampaa sanoa, että kahden miljardin dollarin lisäys hylkäsi suoraan Trumpin erillisen ehdotuksen leikata 1,2 miljardia dollaria NIH:ltä syyskuun lopussa päättyvän varainhoitovuoden 2017 jäljellä olevaksi ajaksi. (Muistakaa, että 5,8 miljardin dollarin leikkauksen piti koskea varainhoitovuotta 2018, ei loppuvuotta 2017). Trumpin ehdotus NIH:n leikkaamisesta 5,8 miljardilla dollarilla vuonna 2018 on itse asiassa virallisesti edelleen pöydällä, koska kongressi ei ole vielä päättänyt vuoden 2018 menoista. Kimmelin mainitsema sopimus koskee vain liittovaltion menojen viiden kuukauden pidennystä. Asiantuntijoiden mukaan Kimmelin yleistajuinen pointti - se, että kongressi hylkäsi Trumpin ehdotuksen NIH:n leikkaamisesta - on kuitenkin osuva. Taxpayers for Common Sense -ryhmän varapuheenjohtaja Steve Ellis oli samaa mieltä siitä, että vaikka Kimmel yksinkertaisti numeroita liikaa, hän lisäsi, että talk show -juontajan "yleinen viesti on tarkka". Hallinto haki leikkauksia, ja kongressi lisäsi rahoitusta.""" Päätöstä suojella NIH:tä talousarviossa ovat tukeneet demokraattien lisäksi myös keskeiset republikaanit, kuten molempien kamarien terveysmäärärahoja käsittelevien alakomiteoiden puheenjohtajat senaattori Roy Blunt (R-Mo.) ja edustaja Tom Cole (R-Okla.) sekä senaattori Lamar Alexander (R-Tenn). "Kukkulalla ei ole halua leikata NIH:n määrärahoja", kertoi konsulttiyritys Qorvis MSLGROUPin budjettiasiantuntija Stan Collender PolitiFactille. Meidän päättävä Kimmel sanoi: ""Presidentti Trump ehdotti viime kuussa 6 miljardin dollarin leikkausta National Institutes of Healthin rahoitukseen. Ja luojan kiitos kongressiedustajamme tekivät eilen illalla sopimuksen, jonka mukaan he eivät suostuneet siihen. He itse asiassa lisäsivät rahoitusta 2 miljardilla dollarilla.""" Teknisesti ottaen kaksi rahoitusmuutosta, joihin Kimmel viittasi, koskevat eri verovuosia, joten kongressi ei juuri vaihtanut lisäystä Trumpin ehdottamaan leikkaukseen. Mutta Kimmelin laajempi pointti on vankka: kongressin siirtyminen lisäämään eikä vähentämään NIH:n rahoitusta loppuvuodeksi 2017 on merkki siitä, että lainsäätäjät eivät ole halukkaita leikkaamaan NIH:n budjettia 5,8 miljardilla dollarilla, kun vuoden 2018 menolaskut otetaan käsittelyyn.""</w:t>
      </w:r>
    </w:p>
    <w:p>
      <w:r>
        <w:rPr>
          <w:b/>
        </w:rPr>
        <w:t xml:space="preserve">Tulos</w:t>
      </w:r>
    </w:p>
    <w:p>
      <w:r>
        <w:t xml:space="preserve">Presidentti Trump ehdotti viime kuussa 6 miljardin dollarin leikkausta National Institutes of Healthin rahoitukseen. Luojan kiitos kongressiedustajamme sopivat eilen illalla, etteivät he suostu siihen. He itse asiassa lisäsivät rahoitusta 2 miljardilla dollarilla.</w:t>
      </w:r>
    </w:p>
    <w:p>
      <w:r>
        <w:rPr>
          <w:b/>
        </w:rPr>
        <w:t xml:space="preserve">Esimerkki 2.410</w:t>
      </w:r>
    </w:p>
    <w:p>
      <w:r>
        <w:t xml:space="preserve">Maailman terveysjärjestön (WHO) ja rokoteallianssi GAVI:n asiantuntijat ovat jo keskustelleet johtavan Ebola-rokotevalmistajan Merckin kanssa arvioidakseen uudelleen, kuinka paljon suurempia maailmanlaajuisten varastojen on oltava. "Olemme aktiivisesti mukana Maailman terveysjärjestön, GAVIn kaltaisten ryhmien, Yhdysvaltain hallituksen ja muiden tahojen kanssa yrittäessämme ymmärtää, mikä on sopivan kokoinen varasto tulevaisuudessa", Merckin rokotteiden kliinisen tutkimuksen johtaja Beth-Ann Coller sanoi puhelinhaastattelussa. WHO:n hätävalmiudesta ja hätätilanteisiin reagoimisesta vastaavan varapääjohtajan Peter Salaman mukaan Merckin rokotteen, jota käytetään tällä hetkellä Kongon demokraattisen tasavallan itäosassa laajalle levinneen Ebola-epidemian torjuntaan, saatavuus ei ole tällä hetkellä ongelma. Ebola-epidemioiden luonne on kuitenkin muuttumassa, hän sanoi Reutersille. Kun virus siirtyy maaseutukylistä väkirikkaisiin kaupunkeihin, myös suunnitelmien sen hillitsemiseksi tulevaisuudessa on muututtava. "Olen huolissani keskipitkän ja pitkän aikavälin varastoista. Luku 300 000 perustui pitkälti aiempiin Ebola-taudinpurkauksiin, joissa tapauksia ei koskaan ollut suuria määriä, koska ne esiintyivät eristyksissä olevissa maaseutuväestöissä. Nyt ebolaa esiintyy kuitenkin yhä useammin suurkaupungeissa ja taajamissa."   "Meidän on nyt pidettävä sitä kaupunkitautina ja maaseututautina - ja siksi se vaatii eri suuruusluokan valmistelut, myös rokotteet", hän sanoi. Merckin kokeellinen Ebola-rokote, joka tunnetaan nimellä rVSV-ZEBOV, on pisimmällä kehityksessä. Toinen mahdollinen rokote, jota Johnson &amp; Johnson kehittää, voisi myös lopulta tulla osaksi varastoa, sanovat maailmanlaajuiset terveysviranomaiset. Kongon kaksi Ebola-epidemiaa tänä vuonna ovat osoitus uhan muuttuvasta luonteesta. Ensimmäinen epidemia oli suhteellisen hallittu, ja se tartutti jopa 54 ihmistä ja tappoi 33 heistä Kongon demokraattisen tasavallan Equateurin maakunnassa syrjäisellä ja harvaan asutulla alueella. Useat Kongossa tätä ennen tapahtuneista kahdeksasta taudinpurkauksesta - mukaan lukien yksi vuonna 2014 ja toinen vuonna 2017, molemmat myös Equateurissa - olivat myös nopeasti hallinnassa ja kooltaan rajallisia. Tämän vuoden toinen taudinpurkaus Kongossa - ja kymmenes sen jälkeen, kun virus havaittiin siellä ensimmäisen kerran vuonna 1976 - ei kuitenkaan ole keskittynyt maaseudun kyliin vaan Pohjois-Kivun ja Iturin maakuntien kaupunkialueille. Se on jo tartuttanut yli 450 ihmistä, tappanut yli 270 ihmistä ja levinnyt viime kuussa Butemboon, noin miljoonan asukkaan tiheään asuttuun kaupunkiin. Salama sanoi, että tällaiset näkymät merkitsevät sitä, että maailmanlaajuisen terveydenhuollon hätätilanteen hoitajien on "tarkistettava oletuksiamme Ebolan ympärillä". "Jos se leviää Butembossa, Gomassa tai, mikä vielä pahempaa, Kinshasassa, puhutaan aivan eri asiasta rokotteiden tarpeen suhteen."  Seth Berkley, GAVI-rokoteallianssin toimitusjohtaja, jolla on sopimus Merckin kanssa 300 000 rVSV-ZEBOV-annoksen varastosta, kertoi Reutersille, että Kongon taudinpurkauksessa on tähän mennessä käytetty noin 40 000 annosta. Hätätoimenpiteet perustuvat "rengasrokotuksiin", joilla pyritään hallitsemaan taudinpurkausta tunnistamalla ja tarjoamalla rokotetta niiden henkilöiden yhteyshenkilöille, jotka todennäköisesti ovat saaneet tartunnan. Menetelmässä käytetään suhteellisen pieniä määriä rokoteannoksia ja muodostetaan ihmisten immuniteettipuskuri, jolla pyritään estämään taudin leviäminen. Berkleyn mukaan Kongossa ei ole toistaiseksi välitöntä tarvetta lisätä rokotevarastoja. Mutta kun ajatellaan tulevia väistämättömiä taudinpurkauksia, lukumäärää olisi todennäköisesti muutettava. "Haasteena olisi - ja tästä on keskusteltu - jos alkaisimme tehdä rokotuksia yhteisöissä kaupunki- ja puolikaupunkialueilla. Silloin määrä alkaisi kasvaa melko nopeasti", hän sanoi Reutersille. Merckin rokote on osoittautunut turvalliseksi ja tehokkaaksi Länsi-Afrikassa tehdyissä kokeissa, mutta Yhdysvaltain ja Euroopan sääntelyviranomaiset eivät ole vielä hyväksyneet sitä, joten sitä käytetään Kongon taudinpurkauksessa kokeellisia tuotteita koskevien erityisten hätäsääntöjen mukaisesti. Kun se saa hyväksynnän, jonka Coller toivoo tapahtuvan vuonna 2019, se valmistetaan hiljattain Saksassa rakennetussa tuotantolaitoksessa. Coller sanoi, että Merckillä ei ole vielä selvää, kuinka monta annosta vuodessa tai kuukaudessa Saksan laitos voi tuottaa, kun se on tuotannossa, mutta hän korosti, että yhtiö tekee yhteistyötä kansanterveysviranomaisten kanssa tehdäkseen parhaansa niiden tarpeiden tukemiseksi.</w:t>
      </w:r>
    </w:p>
    <w:p>
      <w:r>
        <w:rPr>
          <w:b/>
        </w:rPr>
        <w:t xml:space="preserve">Tulos</w:t>
      </w:r>
    </w:p>
    <w:p>
      <w:r>
        <w:t xml:space="preserve">Ebolan uhatessa suurkaupunkeja rokotevarastojen tarve kasvaa.</w:t>
      </w:r>
    </w:p>
    <w:p>
      <w:r>
        <w:rPr>
          <w:b/>
        </w:rPr>
        <w:t xml:space="preserve">Esimerkki 2.411</w:t>
      </w:r>
    </w:p>
    <w:p>
      <w:r>
        <w:t xml:space="preserve">Tarinassa käsitellään kustannuksia useissa kohdissa. Eräs hammaslääkäri toteaa, että SDF:n käyttäminen "maksaa penniäkään hammasta kohti". Toisaalla jutussa mainitaan, että koko hoito maksaa 25 dollaria - ja huomautetaan, että reiän paikkaaminen samassa hammaslääkärin vastaanotolla maksaa 151 dollaria. Olimme iloisia nähdessämme, että perinteisen paikkauksen hinta on mukana, sillä se antaa lukijoille hyödyllisen kontekstin. Jutussa todetaan myös, että Oregon on toistaiseksi ainoa osavaltio, joka korvaa Medicaid-palvelujen tarjoajille onteloiden hoitamisen SDF-järjestelmällä. Yksi seikka, jota ei mainita, on se, että jotkin ontelot on ehkä hoidettava toistuvasti, mikä nostaa kustannuksia. Jutussa selitetään monella tapaa erittäin hyvin SDF:n edut. Siinä käsitellään kustannuksia, mahdollisuutta välttää anestesiaa ja sen helppoutta. Siinä käsitellään jopa näiden etujen rajoja ja todetaan, että potilaat, joilla on suuhaavaumia tai hopeaallergia, eivät voi käyttää SDF-menetelmää - ja että potilaat, joilla on "vakavia" onteloita, tarvitsevat edelleen paikkauksia. Jutussa on myös linkkejä tukimateriaaliin, minkä näemme mielellämme. Tässä kriteerissä keskitytään kuitenkin erityisesti siihen, mitataanko jutussa hyödyt, eikä tässä jutussa näin tehdä - saamme vain vähän tietoa lääketieteellisen näytön tilasta tämän toimenpiteen osalta. Vuonna 2009 julkaistussa artikkelissa, johon tässä jutussa on linkki, tarkasteltiin kahta SDF:n kliinistä tutkimusta ja todettiin, että se "pysäytti" vähintään 96,1 prosenttia reikiintymistä (eli esti niitä pahenemasta). Jos jutussa olisi todettu tämä, se olisi saanut täällä innostuneen peukutuksen. Jutussa käsitellään selvästi SDF-hoidon ylivoimaisesti yleisintä sivuvaikutusta, nimittäin sitä, että reikäisen hampaan alue tummuu hoidon jälkeen. On kuitenkin muitakin mahdollisia haittoja. Vuonna 2016 julkaistussa artikkelissa todettiin, että 3 potilaalle 1 493:sta heidän tarkastelemissaan tutkimuksissa kehittyi "pieni, lievästi kivulias valkoinen vaurio limakalvolla", joka hävisi 48 tunnin kuluttua. Kyseessä on kuitenkin niin pieni vaikutuskoko, että ei ole selvää, johtuivatko vauriot SDF:stä, joten emme syytä tätä juttua siitä, että sitä ei mainita. SDF:n hengittäminen tai nieleminen voi aiheuttaa merkittävämpiä terveyshaittoja, kuten hengitysvaikeuksia, oksentelua ja ripulia. Näillä vaikutuksilla on kuitenkin merkitystä vain, jos SDF:ää ei käsitellä asianmukaisesti, joten emme voi syyttää juttua siitä, että sitä ei mainita. Jutussa on linkkejä tukimateriaaliin, mikä on hienoa, mutta itse jutun tekstissä ei juurikaan käsitellä todisteiden laatua. Tämä tarkoittaa esimerkiksi ihmisille, jotka lukevat tämän jutun painetusta sanomalehdestä, että heillä ei ole välitöntä mahdollisuutta selvittää, mitä todisteita jutun väitteille on olemassa. Meidän käsityksemme mukaan tästä interventiosta on hyvin vähän luotettavia tutkimuksia, ja meidän mielestämme tätä olisi pitänyt käsitellä jutussa. Tässä ei ole kyse sairauden lietsonnasta. Tämä on todella vahva kohta. Jutussa hyödynnetään useiden eri asiantuntijoiden panosta, ja heidän asiaankuuluvat sidonnaisuutensa on merkitty selvästi. Se, mikä kuitenkin puuttuu, on asiantuntijan kommentti menetelmän taustalla olevasta tutkimuksesta. Juttu on käytännössä vertailu SDF-menetelmän käytön ja poraus- ja paikkausmenetelmien käytön välillä onteloiden hoidossa. Jutussa ei käsitellä lasertekniikan käyttöä porauksen sijasta, mutta tämä tekniikka edellyttää edelleen täytteiden käyttöä - ja se edellyttäisi edelleen potilaan liikkumattomuutta mahdollisesti pitkäkestoisen hoidon aikana (mikä on yksi syy yleisanestesian käyttöön nuorilla potilailla). Vaihtoehtoina ei myöskään käsitelty typpioksidin käyttöä vastaanotolla tai toimenpideruiskutusta asianmukaisin varotoimin. Jutusta käy selvästi ilmi, että SDF:n käyttö ei ole yleistä Yhdysvalloissa, mutta sitä on yhä enemmän saatavilla. Jutussa tehdään selväksi, että SDF ei ole uusi asia, vaan keskitytään sen sijaan siihen, että sen suosio kasvaa (ja miksi). Juttu ei näytä perustuvan uutistiedotteeseen. Ja vaikka se perustuisikin, siinä käytetään riippumattomia lähteitä paljon enemmän kuin mitä missään uutistiedotteessa olisi esitetty.</w:t>
      </w:r>
    </w:p>
    <w:p>
      <w:r>
        <w:rPr>
          <w:b/>
        </w:rPr>
        <w:t xml:space="preserve">Tulos</w:t>
      </w:r>
    </w:p>
    <w:p>
      <w:r>
        <w:t xml:space="preserve">Kaviteettien torjunta nesteen avulla lapset voivat välttää hammaslääkärin porat</w:t>
      </w:r>
    </w:p>
    <w:p>
      <w:r>
        <w:rPr>
          <w:b/>
        </w:rPr>
        <w:t xml:space="preserve">Esimerkki 2.412</w:t>
      </w:r>
    </w:p>
    <w:p>
      <w:r>
        <w:t xml:space="preserve">Hampunviljelyluvat ylittivät viime vuonna puoli miljoonaa hehtaaria (200 000 hehtaaria), mikä on yli 450 prosenttia enemmän kuin vuonna 2018, joten Yhdysvaltain hallituksen luomia sääntöjä kohtaan on suurta kiinnostusta. Hamppuviljelijät, jalostajat, vähittäiskauppiaat ja osavaltioiden hallitukset ovat esittäneet luonnoksesta kriittisiä kommentteja. Viljelijät ovat huolissaan siitä, että hallitus haluaa käyttää kovaa otetta, mikä voi johtaa siihen, että monet sadot eivät läpäise vaadittuja testejä ja tuhoutuvat. Yhdysvaltain maatalousministeriö, joka laatii säännöt, arvioi, että 20 prosenttia hamppueristä ei läpäisisi ehdotettujen sääntöjen mukaisia testejä. "Niiden tehtävänä on tukea viljelijöitä - eikä rangaista viljelijöitä - ja säännöt, sellaisina kuin ne on nyt kirjoitettu, rankaisevat viljelijöitä", sanoi Dove Oldham, joka viljeli viime vuonna hehtaarin (0,40 hehtaaria) hamppua perheensä maatilalla Grants Passissa. "On vain paljon sekaannusta, ja ihmiset kaipaavat johtajuutta." Yhdysvaltain maatalousministeriö ei vastannut kritiikkiin, mutta se on ryhtynyt epätavalliseen toimenpiteeseen ja pidentänyt julkisten kommenttien esittämisvaihetta kuukaudella 29. tammikuuta asti. Virasto kertoi Associated Pressille analysoivansa tämän vuoden kasvukauden tiedot ennen kuin se julkaisee lopulliset säännöt, jotka tulisivat voimaan vuonna 2021. Maatalousviranomaiset osavaltioissa, joissa toteutetaan kokeiluluontoisia hampunviljelyohjelmia liittovaltion aikaisemman säännöksen nojalla, ottavat kantaa virallisilla kirjeillä USDA:lle. "46 osavaltiossa hamppu on laillista, ja sanon, että jokainen osavaltio on esittänyt meille huolenaiheita jostakin säännön sisältämästä asiasta. Ne saattavat olla eri näkökulmista, mutta jokainen osavaltio on ilmaissut huolensa", sanoi Aline DeLucia, National Association of State Departments of Agriculturein julkisesta politiikasta vastaava johtaja. Suurin osa huolenaiheista liittyy siihen, miten liittovaltion hallitus aikoo testata THC:n, kannabiskasveista marihuanassa ja hampussa esiintyvän korkea-arvoisen yhdisteen. Liittovaltion hallitus ja useimmat osavaltiot pitävät hamppuna kasveja, joissa on pieniä määriä - 0,3 prosenttia tai vähemmän. Kaikki tätä suurempi on marihuanaa ja liittovaltion lain mukaan laitonta. Vielä yksi toinenkin kannabisyhdiste on vauhdittanut hampunviljelyn räjähdysmäistä kasvua. Kannabidiolia eli CBD:tä markkinoidaan terveyden ja hyvinvoinnin tukena, ja sitä lisätään kaikkeen ruokaan ja juomiin, voiteisiin, hammastahnaan ja lemmikkieläinten hoitoon. Monet ovat todenneet, että CBD auttaa lievittämään kipua, lisäämään unta ja vähentämään ahdistusta. Tutkijat kuitenkin varoittavat, ettei sen terveysvaikutuksista tiedetä tarpeeksi, ja Yhdysvaltain elintarvike- ja lääkevirasto otti viime vuonna kohteeksi lähes kaksi tusinaa yritystä, jotka ovat esittäneet CBD:tä koskevia terveysväitteitä. Silti CBD-markkinat kasvavat kolminumeroista vauhtia, ja niiden myynti voi olla 20 miljardia dollaria vuoteen 2024 mennessä BDS Analytics -markkinointianalyysiyrityksen, joka seuraa kannabiksen alan suuntauksia, äskettäin tekemän tutkimuksen mukaan. Noin 80 prosenttia 18 000:sta hampunviljelyyn luvan saaneesta viljelijästä toimii CBD-markkinoilla, sanoi Vote Hemp -järjestön puheenjohtaja Eric Steenstra. Loput 20 prosenttia kasvattaa hamppua sen kuitua varten, jota käytetään kaikkeen kankaista rakennusmateriaaleihin, tai sen viljaa varten, jota lisätään terveysvaikutteisiin elintarvikkeisiin. Mutta hamppu on tunnetusti ailahteleva viljelykasvi. Auringonvalon, kosteuden ja maaperän koostumuksen kaltaiset olosuhteet määräävät sen THC:n ja CBD:n suhteen. Oikean sadonkorjuuajankohdan valinta on ratkaisevan tärkeää, jotta voidaan varmistaa, että THC-tasot pysyvät hyväksyttävissä rajoissa. Yhdysvaltain maatalousministeriön sääntöluonnoksen mukaan viljelijöillä ei ole liikkumavaraa. Heidän on korjattava sato 15 päivän kuluessa siitä, kun he ovat testanneet sadon THC:n osalta, ja näytteet on lähetettävä Yhdysvaltain huumeviraston sertifioimaan laboratorioon. Näytteet on otettava kasvin latvasta, jossa THC-pitoisuudet ovat korkeimmat, ja lopullisessa mittauksessa on otettava huomioon THC:n lisäksi myös THCA, joka ei ole psykoaktiivinen komponentti. Viljelmät, joiden testitulos on yli 0,3 prosenttia molempien yhdistettynä, on tuhottava. Viljelijöitä, joiden sato ylittää 0,5 prosenttia, pidettäisiin "huolimattomuusrikkomuksena", ja toistuvasti rikkoneet viljelijät voitaisiin poistaa hampunviljelystä. Lisäksi liittovaltion satovakuutuksen pilottiohjelmassa, joka olisi saatavilla hampunviljelijöille joissakin osavaltioissa, täsmennetään, että korkeiden THC-pitoisuuksien vuoksi menetettyjä satoja ei korvata. Nämä säännökset ovat aiheuttaneet hälyä viljelijöiden ja niiden osavaltioiden keskuudessa, joissa on vuoden 2014 maatalouslakiehdotuksen nojalla sallittuja hamppupilottiohjelmia. Joissakin osavaltioissa sallitaan yli 0,3 prosentin THC-pitoisuudet, eivätkä kaikki osavaltiot sisällytä THCA:ta tähän laskelmaan. Monet sallivat viljelijöille pidemmän sadonkorjuuajan THC-testauksen jälkeen. Viljelijät ajavat 1 prosentin THC-rajaa ja 30 päivän sadonkorjuuaikaa, jotta he saisivat lisää joustavuutta ja pysyisivät samalla selvästi alle THC-tasojen, jotka voivat aiheuttaa ihmisille pilveä. Sääntöluonnos ei "näytä perustuvan sadon todellisuuteen", sanoi Jesse Richardson, joka veljensä kanssa myy CBD:tä sisältäviä teetä ja kapseleita The Brothers Apothecary -nimellä. "Jos kukaan ei pysty tuottamaan (liittovaltion) vaatimusten mukaista hamppukukkaa, markkinoilla ei ole CBD-öljyä." Viljelijät ovat huolissaan myös ehdotetusta säännöstä, jonka mukaan kaikki THC-testaukset on tehtävä DEA:n sertifioimassa laboratoriossa, koska niitä on niin vähän. Joissakin osavaltioissa on vain yksi, mikä palvelisi satoja viljelijöitä lyhyessä satoikkunassa. Samantha Ford, kolmannen sukupolven viljelijä Pohjois-Carolinassa, odotti viime syksynä kaksi viikkoa saadakseen laboratoriosta THC-tulokset, minkä jälkeen hän käytti 45 päivää korjatakseen käsin yhden hehtaarin (0,40 hehtaaria) hamppunsa. "15 päivän aikaväli - se ei ole mahdollista, ja se oli pienessä mittakaavassa", hän sanoi. "En voi kuvitella viljelijöitä, joilla on hehtaareja ja hehtaareja sitä." Huolestuneisuutta on herättänyt myös se, kuinka paljon työtä sääntöluonnos aiheuttaisi osavaltioille. Monet ottavat pistokokein näytteitä THC-pitoisuuksien määrittämiseksi, mutta USDA vaatisi viisi näytettä jokaisesta hamppuerästä - tämä olisi taakka valtion maatalousministeriöille, sanoi DeLucia, joka edustaa kansallista maatalousvirastojen ryhmää. Jos liittovaltion säännöt ovat liian raskaat ja kalliit, jotkut osavaltiot saattavat luopua hamppuohjelmistaan. Näissä tapauksissa viljelijöiden olisi haettava lupia Yhdysvaltain maatalousministeriöltä, ja tässä vaiheessa on epäselvää, miten Yhdysvaltain viranomaiset hallinnoisivat tai maksaisivat valtakunnallisesta lupaohjelmasta, DeLucia sanoi. Vuoden 2018 Farm Billin mukaan USDA:n on hyväksyttävä osavaltioiden suunnitelmat hamppuohjelmia varten. Louisiana, Ohio ja New Jersey saivat viime kuussa ensimmäisinä vihreää valoa - mutta näitä suunnitelmia saatetaan joutua muokkaamaan uudelleen sen jälkeen, kun lopulliset säännöt on kirjoitettu. "Emme halua, että osavaltioiden on laadittava sääntönsä ja sitten muutettava sääntöjä uudelleen ja kirjoitettava ne uudelleen" vuoden 2021 jälkeen, sanoi Steenstra, of Vote Hemp.</w:t>
      </w:r>
    </w:p>
    <w:p>
      <w:r>
        <w:rPr>
          <w:b/>
        </w:rPr>
        <w:t xml:space="preserve">Tulos</w:t>
      </w:r>
    </w:p>
    <w:p>
      <w:r>
        <w:t xml:space="preserve">Suuri ahdistus: Huolestuttaa teollisuutta.</w:t>
      </w:r>
    </w:p>
    <w:p>
      <w:r>
        <w:rPr>
          <w:b/>
        </w:rPr>
        <w:t xml:space="preserve">Esimerkki 2.413</w:t>
      </w:r>
    </w:p>
    <w:p>
      <w:r>
        <w:t xml:space="preserve">Elokuva, jossa seurataan entisen varapresidentin Al Goren jatkuvaa pyrkimystä valistaa ja tiedottaa yleisöä ja maailman johtajia ilmastonmuutoksesta, on ensimmäinen 14 ympäristöaiheisen dokumenttielokuvan sarjassa, joka on tarkoitus esittää vuotuisilla elokuvafestivaaleilla vastikään nimitetyssä "New Climate" -osastossa. Elokuvissa tarkastellaan muun muassa koralleja ("Chasing Coral"), Mexico Cityn viemäriverkostoa ("The Diver"), Grönlannin jääpeitettä ("Melting Ice") ja suurriistan metsästystä ("Trophy"). Sundancen perustaja ja pitkäaikainen ympäristöaktivisti Robert Redford totesi lausunnossaan, että "riippumattomat näkökulmat lisäävät syvyyttä ja ulottuvuutta, joita tarvitaan yhteisen pohjan ja todellisten ratkaisujen löytämiseksi". Onkin sopivaa, että festivaali alkaa raitistavalla katsauksella siihen, mitä on tapahtunut sen jälkeen, kun An Inconvenient Truth -elokuvan avulla ilmastonmuutos tuli osaksi kansan tietoisuutta. Davis Guggenheimin ohjaama elokuva voitti parhaan dokumenttielokuvan Oscar-palkinnon (Guggenheim toimii uudessa elokuvassa tuottajana). "Se on musertavampaa, kauheampaa ja synkempää kuin koskaan on ajatellutkaan, mutta samalla ymmärtää, että olemme lähempänä kuin koskaan ennen käännekohtaa, jossa asiat voivat todella muuttua. Se on todella intensiivistä", Shenk sanoi hiljattain. "Ihmiset ovat tottuneet ja lähes turtuneet ilmastokriisiin ja tunteeseen, että 'Mitä voimme tehdä?'. Tämä elokuva valaisee sekä sitä, mitä on tapahtunut että sitä, mikä on mahdollista." Se, että elokuva saa ensi-iltansa päivää ennen kuin Donald Trump, joka on pitänyt ilmastonmuutosta huijauksena, ryhtyy presidentiksi, ei ole mennyt ohi elokuvantekijöiltä, jotka kutsuvat tätä hetkeä "kylmäksi suihkuksi". Silti he ovat yhä toiveikkaita. "Ratkaisujen suhteen olemme nyt hyvin erilaisessa tilanteessa", Cohen sanoi. "Al Goren näkökulmasta tämä on tavallaan jännittävää aikaa, ei vain levittää kauheaa viestiä, vaan tarjota ihmisille myös ratkaisuja." Myös elokuvantekijä Marina Zenovich toteaa, että elokuvien ensi-ilta on poliittisesti koskettava ja kiireellinen hetki. Hänen elokuvansa Water and Power: A California Heist" on kuvattu dokumenttielokuvaksi "Chinatownista". "Emme ajoittaneet tätä, mutta näin se tapahtui", Zenovich sanoi. "Meillä on tämä arvokas, kallisarvoinen resurssi, joka on kuin kultaa, se on kuin aarre, ja sitä yksityistetään ja tuotteistetaan, ja meidän on tavallaan tullut aika kokoontua yhteen ja kiinnittää siihen huomiota." Uusi ilmasto -osastolla on kiire, ja Syyrian ja kotimaan poliisikäytäntöjen kaltaisia aiheita käsittelevät dokumentit täydentävät aikataulua, mutta The Hollywood Reporterin vanhempi elokuvakirjoittaja Tatiana Siegelin mukaan festivaalin kiinnostus saattaa levätä muualla. "Se on mielenkiintoista, koska monet dokumentit ovat hyvin ongelmakeskeisiä", Siegel sanoi. "Mutta kun puhut ostajien kanssa, ne, joista he ovat eniten kiinnostuneita, ovat hieman eskapistisempia." Sundance on viime vuosina tuonut markkinoille sellaisia elokuvia kuin "Whiplash", ″Beasts of the Southern Wild" ja "Manchester by the Sea". Kahden viikon aikana ensi-iltansa saavia kohutuimpia elokuvia ovat muun muassa Jennifer Anistonin ja tulevan Han Solon Alden Ehrenreichin tähdittämä Persianlahden sodan draama "The Yellow Birds", ohjaaja Dee Reesin toisen maailmansodan aikainen rotudraama "Mudbound", jossa näyttelevät Mary J. Blige ja Carey Mulligan, sekä koomikko Jessica Williamsin tähdittämä "The Incredible Jessica James". Kuumasti odotettu on myös Roxane Shanten elämäkertaelokuva "Roxanne Roxanne", jonka pääosissa nähdään Nia Long ja "Moonlightin" Mahershala Ali. Tarjolla on myös elokuvia, kuten "78/52", joka analysoi Alfred Hitchcockin "Psychon" suihkukohtausta, 235 minuutin mittainen Grateful Dead -dokumentti "Long Strange Trip", joka myytiin hiljattain Amazonille, ja "Step", joka kertoo ryhmästä lukiolaistyttöjä Baltimoren sisäkaupungissa. "Step-ohjaaja Amanda Lipitz, joka on myös Broadway-tuottaja, oli tehnyt lyhytelokuvia kotikaupunkinsa Baltimoren lapsista, jotka olivat perheidensä ensimmäisiä, jotka menivät collegeen, kun hän törmäsi dokumentoimansa tyttöjen ryhmän kautta steppiin, mustien veljeskuntien ja sisarkuntien suosimaan tanssityyliin, jota korostavat käden taputukset ja jalkojen polkaisut. "He taputtivat käsiä, ja kysyin: 'Mitä te teette?' ja he vastasivat: 'Me steppaamme! Sinun on tultava, sinun on kuvattava tätä steppiryhmää", hän sanoi. "Menin ja toin kamerat mukanani ja kävelin saliin, ja sydämeni lakkasi lyömästä, ja ajattelin: 'Voi luoja, tällaista tapahtuu upeassa musikaalissa!'. Kun hahmot eivät voi enää puhua, joten he laulavat ilmaistakseen toiveensa ja unelmansa.' Sitä nämä tytöt tekivät stepillä."" Sundancen elokuvajuhlat jatkuvat 29. tammikuuta asti. ___ Verkossa: www.sundance.org ___ Seuraa AP:n elokuvakirjoittaja Lindsey Bahria Twitterissä: www.twitter.com/ldbahr.</w:t>
      </w:r>
    </w:p>
    <w:p>
      <w:r>
        <w:rPr>
          <w:b/>
        </w:rPr>
        <w:t xml:space="preserve">Tulos</w:t>
      </w:r>
    </w:p>
    <w:p>
      <w:r>
        <w:t xml:space="preserve">'An Inconvenient Sequel' aloittaa ilmastoon keskittyvän Sundance-tapahtuman.</w:t>
      </w:r>
    </w:p>
    <w:p>
      <w:r>
        <w:rPr>
          <w:b/>
        </w:rPr>
        <w:t xml:space="preserve">Esimerkki 2.414</w:t>
      </w:r>
    </w:p>
    <w:p>
      <w:r>
        <w:t xml:space="preserve">Naapurivaltio Tennesseen kuvernööri aikoi antaa yritysten avata ovensa uudelleen suurimmassa osassa osavaltiota jo ensi viikolla. Georgian aikataulu on yksi maan aggressiivisimmista, ja sen mukaan kuntosalit, kampaamot, keilahallit ja tatuointiliikkeet saisivat avata ovensa uudelleen, kunhan omistajat noudattavat tiukkoja sosiaalisia ja hygieniavaatimuksia. Myös valinnaiset lääketieteelliset toimenpiteet jatkuisivat. Elokuvateatterit voivat maanantaihin mennessä jatkaa lippujen myyntiä, ja ravintolat, joissa on vain noutotilauksia, voivat palata rajoitettuun ravintolapalveluun. Tällainen nopea uudelleen avaaminen on vastoin monien asiantuntijoiden neuvoja, kuten hallituksen tartuntatautien huippuviranomainen Anthony Fauci, joka varoitti jälleen maanantaina, että liian aikainen toiminnan jatkaminen saattaa aiheuttaa uuden tartuntapiikin. Republikaanikuvernööri Brian Kemp sanoi, että on tärkeää antaa suljettujen yritysten saada tilaisuus saada tuloja. Hän kuitenkin korosti, että yritykset toimisivat edelleen rajoitusten alaisina, kuten työntekijöiden terveyden seurannan, puhtaanapidon parantamisen ja työntekijöiden erottamisen osalta. "Mielestäni tämä on oikea lähestymistapa oikeaan aikaan", Kemp sanoi. "Emme vain anna avaimia takaisin näille yrittäjille. Kyse on ihmisistä, joiden yrityksen hallitus sulki heidän toimintansa." Baarit, elävät esiintymispaikat ja huvipuistot pysyvät suljettuina. Kempin määräys kumoaa kaikki yritykset määrätä tiukempia paikallisia päätöksiä, mutta jotkut paikalliset virkamiehet, kuten Atlantan pormestari Keisha Lance Bottoms, sanoivat kuvernöörin toimivan liian nopeasti. "Näyttää siltä, että kuvernöörin määräys kumoaa kaiken, mitä voin tehdä pormestarina, mutta minulla on yhä ääneni ja aion edelleen pyytää atlantilaisia pysymään kotona", Bottoms sanoi ABC Newsille. "Avatkaa uudelleen? Vaarallisen epäpätevää", luonnehti toimintaa Twitterissä Stacey Abrams, demokraatti, joka hävisi niukasti vuoden 2018 kuvernöörikisan Kempille. Kuvernöörin toimet ovat linjassa presidentti Donald Trumpin hallinnon viime viikolla antamissa ohjeissa nähdyn uudelleen avaamisen ensimmäisen vaiheen kanssa. Kyseisissä ohjeissa vaaditaan 14 päivää COVID-19-tapausten hylkäämistä. Georgian osavaltion kansanterveysministeriön lukujen seitsemän päivän liukuvan keskiarvon mukaan uudet tartunnat olivat maanantaina vähentyneet kuusi päivää. Jos tilanne jatkuisi perjantaihin asti, se olisi 10 päivää. Kemp sanoi, että hän lykkäsi ravintoloiden ja teattereiden istumatarjoilun uudelleen avaamista ensi maanantaihin osittain siksi, että "uskon myös, että se antaa meille enemmän aikaa jatkaa käyrän tasaamista".  Uusien tartuntojen ja kuolemantapausten määrä kuitenkin todennäköisesti kasvaa edelleen, vaikkakin pienemmällä vauhdilla. Institute for Health Metrics and Evaluation -instituutti ehdottaa, että Georgia löysää sosiaalista etäisyyttä vasta 15. kesäkuuta. Kemp väittää, että hän määrää sosiaalisen etäisyydenpidon, vaikka yritykset avautuisivat uudelleen. Kempin toiminta tulee kuukausi sen jälkeen, kun hän sulki monia yrityksiä, ja vajaat kolme viikkoa sen jälkeen, kun hän antoi suojapaikkamääräyksen, joka on voimassa 30. huhtikuuta asti. Kempin mukaan vanhusten ja lääketieteellisesti hauraiden ihmisten pitäisi pysyä kotona 13. toukokuuta asti. Kempin kotisuojamääräys tuli paikallisten viranomaisten painostuksesta, ja vielä määräyksen antamisen jälkeenkin syntyi kiistoja rantojen, järvien ja osavaltion puistojen auki pitämisestä. Kempin mukaan näiden ulkoilualueiden pitäminen auki on ollut menestys. Kuvernööri sanoi maanantaina, että flunssan kaltaisista oireista kärsivien ihmisten päivystyskäyntien väheneminen osoittaa, että tartunnat ovat vähenemässä. "Lopputulos on se, että sosiaalinen etäisyys on toiminut", sanoi osavaltion kansanterveyskomissaari Kathleen Toomey kouralliselle toimittajia Kempin tiedotustilaisuuden jälkeen. Laajamittaista testausta pidetään yhtenä kulmakivenä elvytysstrategioissa. Kemp myönsi, että Georgia on jäänyt jälkeen COVID-19-testien osalta, ja ilmoitti uusista aloitteista niiden lisäämiseksi. Osavaltiossa oli maanantaihin mennessä suoritettu yli 84 000 testiä, mutta sen asukaskohtainen testausaste on osavaltioiden 10 viimeisen joukossa ja alhaisempi kuin naapurivaltioissa Alabamassa, Floridassa ja Tennesseessä. Hän sanoi, että Augustassa sijaitseva osavaltion lääketieteellinen korkeakoulu alkaa valmistaa päivittäin tuhansia pyyhkäisynäytteitä testinäytteiden keräämistä varten. Koulu aikoo myös tarjota osavaltion laajuisesti online-sovelluksen, jonka avulla oireilevat ihmiset voivat neuvotella lääkärin kanssa ja heidät voidaan ohjata testaukseen, jos se on perusteltua. Samaan aikaan Georgian kansalliskaarti on lähettänyt ryhmiä, jotka pystyvät tekemään vähintään 1 500 testiä päivässä vanhainkotien asukkaille, hätätilanteiden henkilökunnalle ja muille. Kenraaliadjutantti Thomas Carden ei osannut sanoa tarkalleen, kuinka paljon hänen ponnistelunsa lisäisivät testausta, sillä testipakkausten määrässä tai laboratorioiden käsittelyssä voi olla rajoituksia. "Olen antanut kenraali Cardenille tehtäväksi ottaa kaikki testit, joita meillä on, ja käyttää niitä joka ikinen päivä", Kemp sanoi. "Ja kun testit loppuvat, keksimme, miten saamme lisää testejä." Savannahin keskustassa Patrick Godleyn ravintola 17 Hundred 90 on ollut suljettuna kuukauden ajan. Hänen fine dining -menunsa ei sovi noutoruokailuun, joten hän vain lukitsi ovet. Kokit, tarjoilijat ja tiskaajat saivat lomautuksen, jonka ansiosta he voivat saada osittaista työttömyyskorvausta. Godley sanoi maanantaina, että hän pelkää, että on liian aikaista avata liike uudelleen ja että se saattaisi aiheuttaa uuden infektiopiikin. "Mieluummin pysyn suljettuna vielä viikon ja pyyhin tämän asian pois kuin avaan ennenaikaisesti, saan toisen aallon ja joudun sulkemaan oven uudelleen", hän sanoi. Godley sanoi, että vaikka hän avaisi ovensa uudelleen ensi viikolla, hän epäilee, ettei hänellä olisi paljon asiakkaita. "En usko, että ihmiset menevät ulos juhlimaan juuri nyt." Tennesseen kuvernööri Bill Lee, joka on myös republikaani, sanoi, että hänen pakollinen turvamääräyksensä päättyy 30. huhtikuuta, mikä avaa 89:lle osavaltion 95 piirikunnasta mahdollisuuden avata liikkeet. Leen ilmoitus ei koskenut piirikuntia, joissa on suurimmat kaupungit - alueita, joita Tennesseen terveysministeriö ei valvo, vaan joilla on omat kansanterveyspiirit. Lee sanoi, että virkamiehet "työskentelevät suoraan suurimpien suurkaupunkialueidemme kanssa varmistaakseen, että ne voivat avata ovensa uudelleen mahdollisimman pian ja turvallisesti". Jotkin yritykset saavat avata ovensa jo 27. huhtikuuta, mutta oli epäselvää, mitkä yritykset tarkalleen ottaen. Lee kertoi toimittajille, että yksityiskohdat viimeistellään myöhemmin tällä viikolla. Georgian COVID-19:n aiheuttamien kuolemantapausten määrä nousi 775:een myöhään maanantaina. Tartunta on vahvistettu yli 19 000 ihmisellä. Koronavirus aiheuttaa useimmille ihmisille lieviä tai kohtalaisia oireita. Joillekin se voi aiheuttaa vakavan sairauden, kuten keuhkokuumeen, tai kuoleman. ___ Associated Pressin toimittaja Russ Bynum Savannahissa, Georgiassa, osallistui tämän raportin laatimiseen. ___ Seuraa AP:n uutisointia viruksen puhkeamisesta osoitteissa https://apnews.com/VirusOutbreak ja https://apnews.com/UnderstandingtheOutbreak.</w:t>
      </w:r>
    </w:p>
    <w:p>
      <w:r>
        <w:rPr>
          <w:b/>
        </w:rPr>
        <w:t xml:space="preserve">Tulos</w:t>
      </w:r>
    </w:p>
    <w:p>
      <w:r>
        <w:t xml:space="preserve">Georgia avaa joitakin yrityksiä uudelleen jo perjantaina.</w:t>
      </w:r>
    </w:p>
    <w:p>
      <w:r>
        <w:rPr>
          <w:b/>
        </w:rPr>
        <w:t xml:space="preserve">Esimerkki 2.415</w:t>
      </w:r>
    </w:p>
    <w:p>
      <w:r>
        <w:t xml:space="preserve">"Tuhansien mielenosoittajien keskellä Texasin Capitolissa Sarah Ponder Austinista kantoi kylttiä, jossa oli taloudellinen vertailu: ""800 000 dollaria: 1,6 miljoonaa kondomia, 90 000 pillerikuukautta, 20 kokopäivätoimista seksuaaliterveyskouluttajaa tai yksi lääketieteellisesti tarpeeton ja tekopyhä erityisistunto"," siinä luki. Heinäkuun 1. päivän 2013 mielenosoitus järjestettiin ensimmäisenä päivänä vuoden 2013 lainsäätäjän toisessa ylimääräisessä istunnossa, jonka kuvernööri Rick Perry kutsui koolle sen jälkeen, kun filibuster ja mielenosoittajat estivät abortteja rajoittavaa lainsäädäntöä saamasta senaatin lopullista hyväksyntää. Ponder, joka työskentelee koulutusteknologiayrityksessä, sanoi halunneensa osoittaa, että erityisistuntoon todennäköisesti käytettävät rahat voitaisiin sen sijaan käyttää toimenpiteisiin, jotka hänen mukaansa vähentäisivät abortteja tehokkaammin: huomattavien ehkäisyapujen tarjoamiseen tai 20 kasvattajan palkkojen maksamiseen vuoden ajan. Vertailimme erityisistunnon kustannuksia Ponderin esittämiin vaihtoehtoihin. Kesäkuun 26. päivänä 2013 Ponderin lähettämässä uutisessa Wacon ABC:n WXXV-TV:n uutislähetys kertoi, että "jokainen ylimääräinen istunto voisi maksaa veronmaksajille yli 800 000 dollaria", perustuen lainsäätäjien päivärahoihin, joilla katetaan heidän ruokansa ja kulunsa. Muissa löytämissämme uutisissa ilmoitettiin yleensä joko 800 000 dollarin päivärahakustannuksiksi, 1 miljoonan dollarin päivärahakustannuksiksi ja yleiskustannuksiksi tai molemmiksi. Päivärahat ovat suurimmat kustannukset Texasin erityisistunnoissa, jotka voivat kestää jopa 30 päivää. Nykyisellä 150 dollarin päivärahamaksulla 182 lainsäätäjän (31 senaattoria, 150 edustajaa ja kuvernööriluutnantti) ollessa oikeutettuja päivärahaan, 30 päivän maksut olisivat 819 000 dollaria. Kaikki lainsäätäjät eivät kuitenkaan ota maksuja vastaan. Dallas Morning Newsin ja Houston Chroniclen 18. kesäkuuta 2013 julkaisemissa uutisissa kerrottiin, että vuoden ensimmäisen ylimääräisen istunnon aikana kuusi tai kahdeksan senaattoria ja 26 edustajainhuoneen jäsentä kieltäytyi osittain tai kokonaan maksuista. Dewhurstin tiedottaja Travis Considine kertoi puhelimitse, että Dewhurst kieltäytyi kaikista päivärahoista molempien erityisistuntojen aikana. Jos 33 lainsäätäjää olisi kieltäytynyt maksamasta päivärahoja päivinä, jolloin heidän kamarinsa eivät kokoontuneet, osavaltio olisi saattanut käyttää istuntokauden aikana 716 100 dollaria päivärahoihin. Muut kustannukset nostavat summaa. Legislative Budget Boardin henkilökunnan edustaja John Barton kertoi sähköpostitse, että kun otetaan huomioon yleiskustannukset, kuten yleishyödylliset palvelut, turvallisuus, tulostaminen ja henkilökunnan tuki, 30 päivän erityisistunto voisi maksaa 1 miljoonasta 1,2 miljoonaan dollaria. Ponder lähetti meille sähköpostitse 12. maaliskuuta 2012 uutislehti The Weekin uutisjutun, jonka mukaan ehkäisypillereiden geneeriset versiot maksavat 9 dollaria kuukaudessa ja merkkipillerit 90 dollaria kuukaudessa. National Campaign to Prevent Teen and Unplanned Pregnancy tarjoaa osoitteessa bedsider.org tietoa ehkäisyvaihtoehtojen saatavuudesta ja kustannuksista. Ryhmä on voittoa tavoittelematon, joka tuottaa tutkimusta, jota teiniraskauksien ehkäisyjärjestöt käyttävät usein. Kampanjan sivustolla annetaan sama 9-90 dollarin vaihteluväli, joka mainitaan The Weekin artikkelissa, ja siihen on liitetty selittäviä yksityiskohtia. Suun kautta otettavat ehkäisypillerit, jotka sisältävät hormoneja, jotka estävät munasolujen tuotannon tai hedelmöittymisen, otetaan yleensä kerran päivässä. "Nainen, jolla ei ole vakuutusta ja joka käyttää geneerisiä ehkäisypillereitä, maksaa yleensä noin 25 dollaria kuukaudessa", sivuston mukaan. Ryhmän ohjelmapäällikkö Bill Albert kertoi puhelimitse, että sivuston tiedot ovat päivitettyjä ja ajankohtaisia. Sivuston mukaan Medicaid- tai yksityisvakuutuksella naiset voivat saada ehkäisypillerit ilmaiseksi tai vain omavastuuosuuden (kiinteä summa, jonka vakuutettu potilas maksaa joka kerta, kun hän saa sairaanhoitopalvelun) verran. "Useimmilla ihmisillä", Bedsiderin artikkelin mukaan, omavastuuosuus "vaihtelee 5 ja 35 dollarin välillä". Sivuston mukaan liittovaltion rahoituksen ansiosta monet saavat ilmaisia tai edullisia pillereitä. Ilman vakuutusta geneeriset pillerit apteekeissa voivat maksaa 10-20 dollaria kuukaudessa, sivusto sanoo, tai 20-30 dollaria kuukaudessa Planned Parenthoodilta, ja nimikkopillerit maksavat apteekeissa 60-90 dollaria kuukaudessa. Sivuston mukaan tiedot ovat peräisin Planned Parenthood -klinikoilta ja ehkäisyvälineiden valmistajilta tehdystä kyselystä. Ponder kertoi valinneensa 50 sentin keskimääräisen kondomikohtaisen hinnan Amazon.com-sivustolla myytävien tuotteiden perusteella. Bedsider.org antaa hinnat verkkokauppiaiden kyselytutkimuksen perusteella: 30 sentistä 1,54 dollariin kappaleelta miesten kondomeja kansallisissa ketjuapteekeissa ja 18 sentistä 60 senttiin kappaleelta Walmartissa. Sivuston mukaan kondomeja voi saada ilmaiseksi tai alennettuun hintaan klinikoilta, kuten pilleriäkin. Mutta kuten pillereidenkin kohdalla, myös kalliimpia vaihtoehtoja on saatavilla. Joulukuussa 2009 julkaistussa artikkelissa Consumer Reports arvioi 22 kondomityyppiä lujuuden, luotettavuuden ja sen perusteella, oliko materiaalissa reikiä. Seitsemän parasta kondomityyppiä maksoivat 71 sentistä 1,10 dollariin kappale. Tarkistaaksemme laajalti saatavilla olevat vaihtoehdot kävimme South Congress Avenuella sijaitsevassa CVS-apteekissa, jossa hinnat vaihtelivat 79 sentistä 4,35 dollariin kappaleelta. Ponder sanoi arvioineensa henkilökohtaisen tietämyksensä perusteella, että voittoa tavoittelemattoman organisaation aloittelevan seksuaaliterveyskouluttajan vuosipalkka voisi olla noin 35 000-40 000 dollaria. Francine Gertz, Austinin kaupungin terveys- ja henkilöstöpalveluiden osaston henkilöstöpäällikkö, kertoi puhelimitse, että kaupunki työllistää terveyskasvattajia muun muassa nuorten terveysaloitteessa, joka tarjoaa verkkosivujensa mukaan koulutusta ja esityksiä oppilaille, vanhemmille ja muille. Gertzin mukaan ensimmäisen tason kansanterveyskasvattajan palkka - työ, joka edellyttää nelivuotista tutkintoa ja kahden vuoden kokemusta - on 40 000 dollaria, ja toisen tason kansanterveyskasvattaja, jolla on 13 vuoden kokemus, saattaa ansaita 54 000 dollaria. Texas Workforce Commissionin tiedottaja Lisa Givens ehdotti sähköpostitse, että katsoisimme paria liittovaltion hallituksen ammattikategoriaa. Yksi niistä oli "terveyskasvattajat", joka sisälsi laajoja ammattinimikkeitä, kuten yhteisön terveystyöntekijä, ja suppeampia, kuten varhaisimetyksen asiantuntija. Liittovaltion työvoimatilastoviraston verkkosivuston mukaan suurin osa tähän luokkaan kuuluvista henkilöistä ansaitsi valtakunnallisesti noin 53 000 dollaria vuodessa toukokuussa 2012. Työnhakusivusto Indeed.com, jonka tietoja Forbes ja U.S. News and World Report -lehdet ovat siteeranneet, kertoo, että seksuaaliterveyskouluttajan keskimääräinen vuosipalkka Teksasissa on 50 000 dollaria (verrattuna 52 000 dollariin koko maassa). Tällaiset keskiarvot perustuvat sivuston mukaan ""palkkatietoihin, jotka on poimittu yli 50 miljoonasta työpaikkailmoituksesta tuhansista eri lähteistä viimeisten 12 kuukauden ajalta"". Katsotaanpa vielä kerran tuota merkkiä. 30 päivän erityisistunto saattaa maksaa 716 100-819 000 dollaria pelkästään päivärahoina; Ponder oletti 800 000 dollarin kustannuksiksi. Entä miten hänen kyltissään esitetyt vaihtoehtoiset menot ovat hinnoiteltu? Ponderin tavoin löysimme arvioita, joiden mukaan kuukauden ehkäisypillerit voisivat maksaa 9-90 dollaria, mutta luimme myös, että tyypillinen hinta olisi 25 dollaria. Ponder käytti 9 dollarin lukua ja sanoi, että 800 000 dollarilla saisi 90 000 kuukauden pillerit. Laskimme, että 800 000 dollarilla voitaisiin maksaa 88 900 kuukauden pillerit 9 dollarin hinnalla tai 32 000 kuukauden pillerit 25 dollarin hinnalla. Se on 4 700 vuoden ero. Toisin sanoen 800 000 dollarilla ostettaisiin 32 000 naiselle kuukauden pillerit 25 dollarilla tai 88 900 naiselle kuukauden pillerit 9 dollarilla. Kondomit maksaisivat Ponderin arvion mukaan keskimäärin noin 50 senttiä. Laskimme, että 800 000 dollarilla voitaisiin todellakin tarjota 1,6 miljoonaa 50 sentin kondomia. Bedsider.orgin vaihteluväliä käyttäen laskimme, että 800 000 dollarilla saisi 2,7 miljoonaa kondomia 30 sentillä kappale tai 520 000 kondomia 1,54 dollarilla kappale. Ponder arvioi, että 800 000 dollarilla voitaisiin maksaa 20 kokopäiväisen seksuaaliterveyskouluttajan palkka, ja hän arvioi, että voittoa tavoittelemattoman organisaation aloittelevan työntekijän vuosipalkka olisi 35 000-40 000 dollaria. Tämä ei ole ristiriidassa löytämiemme tietojen kanssa, sillä keräämämme palkat vaihtelivat 40 000 dollarista kahden vuoden kokemusta vaativassa kaupungin työpaikassa 54 000 dollariin veteraanikouluttajien palkkauksessa. Laskimme, että 800 000 dollarilla voitaisiin maksaa 20 opettajalle 40 000 dollarin palkka tai 16 opettajalle Indeed.comin mainitsema Teksasin 50 000 dollarin keskipalkka. Ponder käytti varovaista arviota toisen erityisistunnon kustannuksista olettaen, että se kestää täydet 30 päivää. Hän käytti alhaisinta löytämäämme hintaa pillerille, keskihintaa kondomeille ja palkkaa, joka ei vaikuta olevan sopimaton seksuaaliterveyskasvattajan aloittelevalle tasolle, joten on luultavasti totta, että tietyissä olosuhteissa hänen kyltissään olevat tuotteet voisi maksaa 800 000 dollarilla kappaleelta. Toisaalta voisi olla reilumpaa arvioida, että pilleri maksaa 25 dollaria kuukaudessa 9 dollarin sijasta, mikä tarkoittaa, että ehkäisystä voisi maksaa vain 32 000 kuukautta, ei hänen mainitsemiaan 90 000 kuukautta. Ja ellei haluttaisi palkata vain vastavalmistuneita seksuaaliterveyskasvattajia, heille pitäisi ehkä maksaa enemmänkin 52 000 dollaria vuodessa, mikä kattaisi 16 kasvattajaa 20:n sijasta. Mukautettu versio kyltistä voisi siis kuulua seuraavasti: ""800 000 dollaria: 1,6 miljoonaa kondomia, 32 000 kuukautta pillereitä, 16 kokopäiväistä seksuaaliterveyskasvattajaa"" eikä ""800 000 dollaria: 1,6 miljoonaa kondomia, 90 000 kuukautta pillereitä, 20 kokopäiväistä seksuaaliterveyskasvattajaa""."".</w:t>
      </w:r>
    </w:p>
    <w:p>
      <w:r>
        <w:rPr>
          <w:b/>
        </w:rPr>
        <w:t xml:space="preserve">Tulos</w:t>
      </w:r>
    </w:p>
    <w:p>
      <w:r>
        <w:t xml:space="preserve">Sarah Ponder sanoo, että Teksasin ylimääräisen lainsäädäntöistunnon 800 000 dollarin kustannukset riittäisivät 1,6 miljoonaan kondomiin, 90 000 kuukauteen pillereitä tai 20 kokopäiväiseen seksuaaliterveyskouluttajaan.</w:t>
      </w:r>
    </w:p>
    <w:p>
      <w:r>
        <w:rPr>
          <w:b/>
        </w:rPr>
        <w:t xml:space="preserve">Esimerkki 2.416</w:t>
      </w:r>
    </w:p>
    <w:p>
      <w:r>
        <w:t xml:space="preserve">Mielestämme kustannuksilla ei ole merkitystä tässä yhteydessä. Kuten Newsweekin juttu, jonka myös tarkistimme, tämä juttu ei anna riittävää käsitystä mahdollisten hyötyjen suuruudesta, sillä siinä todetaan seuraavaa: Tutkimuksessa niillä, jotka täyttivät liikuntatavoitteen harrastamalla liikuntaa koko viikon ajan, oli 35 prosenttia pienempi kuolemanriski kuin passiivisilla aikuisilla, ja sydän- ja verisuonitautikuolemien riski oli 41 prosenttia pienempi ja syöpäkuoleman riski 21 prosenttia pienempi. Tällaisten suhteellisten riskilukujen käyttäminen ei kerro koko tarinaa. Lue lisää siitä, miksi myös absoluuttiset riskiluvut tulisi sisällyttää uutisiin. Lisäksi se saa tutkimuksen kuulostamaan kokeelliselta, jolloin assosiaatio ja syy-yhteys sekoittuvat keskenään. "Tutkijoiden mukaan ihmiset, jotka ahtaavat kaiken liikunnan yhteen tai kahteen harjoitukseen viikonloppuna, hyötyvät lähes yhtä paljon kuin ne, jotka harrastavat liikuntaa useammin. Yli 60 000 aikuista Englannissa ja Skotlannissa koskevassa tutkimuksessa havaittiin, että "viikonloppusoturit" pienensivät kuolemanriskiään samalla marginaalilla kuin ne, jotka jakoivat saman liikuntamäärän koko viikolle." Katso lisää siitä, miten tärkeää on, ettei havainnointituloksia ylikorosteta. Vaikka juttu ei olekaan yksiselitteinen, se antaa kuitenkin tietoa mahdollisista haitoista ennen "viikonloppusoturin" asemaan ryhtymistä. Artikkelin pääkirjoittaja suositteli: "... aloittamaan maltillisella liikunnalla, kuten reippaalla kävelyllä, ja asettamaan sitten realistisia, asteittaisia tavoitteita itseluottamuksen lisäämiseksi ilman riskiä loukkaantumisesta johtuvista takaiskuista. "Keski-ikäisen tai vanhemman henkilön tulisi harrastaa jopa 12 viikkoa kohtalaista liikuntaa ennen kuin hän ryhtyy harrastamaan voimakasta liikuntaa." Jutussa annetaan jonkin verran tietoa tutkimusasetelmasta, mutta vaietaan rajoituksista, ja ne ovat merkittäviä. Esimerkiksi tutkittu inaktiivinen väestö oli 7 vuotta vanhempaa, siinä oli enemmän nykyisiä tupakoitsijoita ja se kärsi enemmän tarkemmin määrittelemättömistä "pitkäaikaissairauksista" kuin osallistujat, jotka olivat aktiivisia. Fyysinen aktiivisuus kirjattiin vain lähtötilanteessa. Lisäksi yli 90 prosenttia osallistujista oli valkoihoisia. Tässä ei ole mitään todisteita sairauksien lietsonnasta. Lähteillä ei näytä olevan eturistiriitoja, ja mukana oli yksi muu lähde kuin johtava tutkija. Jutussa käsitellään erilaisten aktiivisuustasojen vaikutusta varhaisen kuoleman riskiin. Liikuntakyky on yleisesti saatavilla, joten tämä on N/A. Toisin kuin Newsweekin jutussa, Guardianissa keskustellaan siitä, mikä on uutta: "Uutta on se, että vapaa-ajan liikunnan kesto ja mahdollisesti intensiteetti näyttävät olevan tärkeämpiä kuin tiheys", Ekelund sanoi. Juttu ei näytä tukeutuvan uutistiedotteeseen.</w:t>
      </w:r>
    </w:p>
    <w:p>
      <w:r>
        <w:rPr>
          <w:b/>
        </w:rPr>
        <w:t xml:space="preserve">Tulos</w:t>
      </w:r>
    </w:p>
    <w:p>
      <w:r>
        <w:t xml:space="preserve">Viikonlopun treenit voivat hyödyttää terveyttä yhtä paljon kuin viikon liikunta, sanovat tutkijat.</w:t>
      </w:r>
    </w:p>
    <w:p>
      <w:r>
        <w:rPr>
          <w:b/>
        </w:rPr>
        <w:t xml:space="preserve">Esimerkki 2.417</w:t>
      </w:r>
    </w:p>
    <w:p>
      <w:r>
        <w:t xml:space="preserve">Henry Schein Animal Health ilmoitti maanantaina lehdistötiedotteessa, että se aloittaa toimintansa Southavenissa sijaitsevassa 50 000 neliömetrin tilassa joulukuussa. Henry Schein Animal Health tarjoaa tuotteita ja ratkaisuja yli 29 000 eläinlääketieteen ammattilaiselle. Hallituksen jäsen Phil Bryant sanoi, että Pohjois-Mississippin kuljetusverkosto ja sijainti ovat eduksi yrityksille, joilla on jakelutarpeita. Henry Schein Animal Healthin Pohjois-Amerikan johtajan Fran Dirksmeierin mukaan uusi jakelukeskus on tulosta laajasta suunnittelusta ja yhteistyöstä Mississippi Development Authorityn kanssa. Kehittämisviranomainen tarjoaa tukea Jobs Tax Credit -ohjelman kautta, ja DeSoton piirikunta myöntää arvolisäverovapautuksia ja Free Port Warehouse -verovapautuksia.</w:t>
      </w:r>
    </w:p>
    <w:p>
      <w:r>
        <w:rPr>
          <w:b/>
        </w:rPr>
        <w:t xml:space="preserve">Tulos</w:t>
      </w:r>
    </w:p>
    <w:p>
      <w:r>
        <w:t xml:space="preserve">Eläinten terveydenhoitoyritys avaa Mississippin laitoksen.</w:t>
      </w:r>
    </w:p>
    <w:p>
      <w:r>
        <w:rPr>
          <w:b/>
        </w:rPr>
        <w:t xml:space="preserve">Esimerkki 2.418</w:t>
      </w:r>
    </w:p>
    <w:p>
      <w:r>
        <w:t xml:space="preserve">Rokote suojaa HPV-virukselta, joka leviää yleisesti seksin välityksellä ja voi aiheuttaa tiettyjä syöpiä ja sukupuolielinten syyliä. Rokotuskäytäntöjä käsittelevän neuvoa-antavan komitean Atlantassa tekemä äänestys nostaa miesten rokotussuosituksen ikärajan 21 vuodesta 26 vuoteen, mikä vastaa naisten nykyistä suositusta. Centers for Disease Control and Prevention hyväksyy lähes aina lautakunnan suositukset ja käyttää niitä ohjeena yhdysvaltalaisille lääkäreille. HPV-rokote annetaan tavallisesti 11- ja 12-vuotiaille, jotta heidät voidaan suojata ennen heidän ensimmäistä altistumistaan sukupuoliteitse tarttuville viruksille. Jo 26-vuotiaille naisille on suositeltu "jälkirokotusta", jos rokotukset ovat jääneet ottamatta nuoruusvuosina. Miehille jälkirokotussuositusta oli sovellettu vain 21 ikävuoteen asti, koska tutkimusten mukaan miehet altistuvat sukupuoliteitse tarttuville viruksille yleensä aikaisemmin. Lautakunta päätti keskiviikkona tasoittaa ikäsuositukset, jotta lääkäreiden olisi helpompi toimia. CDC arvioi, että noin puolella 18-59-vuotiaista amerikkalaisista oli jonkinlainen sukupuolielinten HPV-tartunta. Rokotukset sitä vastaan tulivat saataville ensimmäisen kerran vuonna 2006, ja jokainen annos maksaa nyt 216 dollaria. Rokote on hyväksytty 45-vuotiaille, mutta sama lautakunta hylkäsi ehdotuksen, jonka mukaan rokotetta suositellaan yli 26-vuotiaille. Sen sijaan se päätyi heikkoon suositukseen 26-45-vuotiaille aikuisille, mikä tarkoittaa, että potilaat ja lääkärit voivat tehdä päätöksen yhdessä. Kokouksen asiantuntijat totesivat, ettei ole selvää, kuinka monta syöpää tässä ikäryhmässä voitaisiin ehkäistä tai ovatko kustannukset kansanterveydellisen hyödyn arvoiset. ___ Associated Pressin terveys- ja tiedeosasto saa tukea Howard Hughes Medical Instituten tiedekasvatusosastolta. AP on yksin vastuussa kaikesta sisällöstä.</w:t>
      </w:r>
    </w:p>
    <w:p>
      <w:r>
        <w:rPr>
          <w:b/>
        </w:rPr>
        <w:t xml:space="preserve">Tulos</w:t>
      </w:r>
    </w:p>
    <w:p>
      <w:r>
        <w:t xml:space="preserve">Rokotuspaneeli hyväksyy HPV-rokotukset miehille 26 ikävuoteen asti.</w:t>
      </w:r>
    </w:p>
    <w:p>
      <w:r>
        <w:rPr>
          <w:b/>
        </w:rPr>
        <w:t xml:space="preserve">Esimerkki 2.419</w:t>
      </w:r>
    </w:p>
    <w:p>
      <w:r>
        <w:t xml:space="preserve">Soita välittömästi hätänumeroon, jos sinä tai joku tuttavasi saattaa kärsiä yliannostuksesta. Kesällä 2020 niin sanottu "Benadryl Challenge" haastoi sosiaalisen median käyttäjiä - yleensä teini-ikäisiä - ottamaan yliannostuksen yleistä allergialääkettä Benadrylia hallusinatorisen vaikutuksen aikaansaamiseksi, kuvaamaan videon käyttäjän reaktiosta ja jakamaan videon sosiaalisen median TikTok-alustalla. Snopesille lähettämässään sähköpostiviestissä TikTokin tiedottaja vahvisti, että alusta oli saanut tietää haasteesta ensimmäisen kerran toukokuussa 2020, jolloin sen moderaattorit poistivat tuolloin löydetyn "hyvin pienen" määrän sisältöä. Seuraavina kuukausina tuntematon määrä teinejä eri puolilla Yhdysvaltoja jatkoi osallistumista digitaaliseen haasteeseen, jonka väitetään liittyvän ainakin yhden teinin kuolemaan ja kolmen muun sairaalahoitoon, mikä sai terveysasiantuntijat varoittamaan mahdollisesta yliannostuskuoleman riskistä. Nämä varoitukset saivat puolestaan aikaan uutisointia valtavirran uutismedioissa, jotka kuvailivat teini-ikäisten osallistumista haasteeseen - ehkä liioitellusti - "trendiksi":  Internet-haasteilla tarkoitetaan sosiaalisen median kehotuksia, jotka saavat käyttäjät osallistumaan jonkinlaiseen (usein) vaaralliseen toimintaan, kuten Tide-merkkisten pyykkipullojen puremiseen ("Tide Pod Challenge") tai lasten taivutteluun kadota 72 tunniksi ("Momo Challenge"). Vaikka jotkin haasteet ovat olleet hyväntahtoisia, kuten rahankeräys hyväntekeväisyyteen, ja toiset ovat olleet suorastaan typeriä, monet niistä ovat naamioitu tietyntyyppiselle verkkokiusaamiselle. Toiset ovat mahdollisesti tappavia. "Benadryl-haaste on asia, josta meidän vanhempien on oltava tietoisia ja kiinnitettävä huomiota siihen, miten näitä tuotteita käytetään oikein ja miten varmistetaan, etteivät ne ole teini-ikäisten ulottuvilla. Näissä keskusteluissa on selitettävä tuotteiden väärinkäytön vakavuus ja pitkäaikaiset seuraukset", Missourin myrkytyskeskuksen johtaja Julie Weber kertoi Snopesin haastattelussa. Weber lisäsi, että hänen laitoksensa huomasi Benadrylia ja difenhydramiinia koskevien kyselyjen ja nettihakujen lisääntyneen sen jälkeen, kun haaste aloitettiin verkossa. Suurin osa haasteeseen osallistuneista arvellaan olevan teini-ikäisiä ja nuoria aikuisia. Benadryl on reseptivapaa antihistamiinilääke, jota käytetään yleisesti allergioiden hoitoon. Sen tärkein ainesosa on difenhydramiini, joka voi olla haitallinen suurina määrinä. Sitä on myös muissa käsikauppalääkkeissä, kuten Nytolissa, Sominexissa ja Tylenol PM:ssä. Difenhydramiini toimii estämällä elimistön histamiinivasteen, joka aiheuttaa allergisen reaktion. Suositelluilla annoksilla kemikaali ei ole hengenvaarallinen ja voi aiheuttaa hienovaraisia sivuvaikutuksia, kuten uneliaisuutta tai suun kuivumista, mutta liikaa käytettynä lääke voi aiheuttaa vakavampia oireita, kuten epäselvää puhetta ja dystonista reaktiota, joka aiheuttaa kehoon jäykän, jäykän liikkeen. Difenhydramiini voi myös aiheuttaa pitkäaikaisia haittoja tai kuoleman, kun sitä käytetään väärin ja väärinkäytetään. Tämä johtuu siitä, että yliannostus voi vaikuttaa kehon eri osiin New Yorkissa sijaitsevan Mt. Sinai Health Systemin mukaan. Yliannostuksen oireita voivat olla muun muassa kyvyttömyys virtsata, näön hämärtyminen, levottomuus ja sekavuus sekä hallusinaatiot, kouristukset, masennus tai hermostuneisuus. "Meillä on todella koko laaja myrkyllisyyden kirjo", Weber sanoi ja lisäsi, että difenhydramiinin yliannostus voi aiheuttaa myös suun kuivumista, punastumista ja ruumiinlämmön kohoamista. Difenhydramiinia pidetään antikolinergisenä lääkkeenä, mikä tarkoittaa, että se toimii estämällä asetyylikoliinin, välittäjäaineen, joka lähettää kemiallisia viestejä tiettyjen kehon solujen välillä, toimintaa. Difenhydramiinin yliannostus voi vaikuttaa virtsajärjestelmään, mikä johtaa virtsanpidätyskykyyn. Tämä voi hidastaa suoliston toimintaa niin, että elimistö ei pysty metaboloimaan lääkettä kunnolla, mikä johtaa myrkyllisyyden lisääntymiseen. Äärimmillään difenhydramiinin yliannostus voi häiritä sydänjärjestelmää ja aiheuttaa epänormaalin sydämen rytmin, mikä voi johtaa sydänpysähdykseen. Jamie Favazza TikTokin viestintäryhmästä kertoi Snopesille, että alusta poisti edelleen "erittäin pieniä määriä" uutta Benadryl-haasteeseen liittyvää sisältöä ainakin syyskuuhun 2020 asti. Favazza viittasi sähköpostiviestissään Snopesille sovelluksen turvatarkastuksiin sekä sen turvallisuuskeskuksessa sijaitseviin koulutusresursseihin ja lähetti seuraavan lausunnon: Käyttäjiemme turvallisuus ja hyvinvointi on TikTokin tärkein prioriteetti. Kuten yhteisön ohjeistuksessamme tehdään selväksi, emme salli sisältöä, joka kannustaa, edistää tai ihannoi vaarallisia haasteita, jotka voivat johtaa loukkaantumiseen. Vaikka emme ole nähneet tämän sisällön olevan trendikästä alustallamme, poistamme aktiivisesti ohjeidemme vastaista sisältöä ja estämme siihen liittyvät hashtagit osallistumisen estämiseksi entisestään. Kehotamme kaikkia noudattamaan varovaisuutta käytöksessään niin verkossa kuin sen ulkopuolellakin.</w:t>
      </w:r>
    </w:p>
    <w:p>
      <w:r>
        <w:rPr>
          <w:b/>
        </w:rPr>
        <w:t xml:space="preserve">Tulos</w:t>
      </w:r>
    </w:p>
    <w:p>
      <w:r>
        <w:t xml:space="preserve">Niin sanottu "Benadryl Challenge" levisi TikTokissa vuonna 2020 ja haastoi teini-ikäiset ottamaan yliannostuksen allergialääkettä hallusinatoristen vaikutusten aikaansaamiseksi, mikä sai lääketieteen asiantuntijat varoittamaan mahdollisesta yliannostuksen aiheuttamasta kuolemanvaarasta.</w:t>
      </w:r>
    </w:p>
    <w:p>
      <w:r>
        <w:rPr>
          <w:b/>
        </w:rPr>
        <w:t xml:space="preserve">Esimerkki 2.420</w:t>
      </w:r>
    </w:p>
    <w:p>
      <w:r>
        <w:t xml:space="preserve">Artikkelissa ei ollut tietoja tämän lääkityksen kustannuksista. Consumer Reportsin tuoreiden tietojen mukaan Lexapro maksaisi tässä tutkituilla annoksilla noin 110 dollaria kuukaudessa. Tämä merkittävä kustannus on syytä pitää mielessä, kun otetaan huomioon lääkkeen antama vaatimaton hyöty verrattuna sokeripilleriin. Jutussa kvantifioidaan hoidon hyöty sopivasti absoluuttisesti. Siinä kerrotaan, että masennuslääkettä käyttävien naisten kuumat aallot vähenivät noin 10 kuumasta aallosta päivässä 5,26 kuumaan aaltoon päivässä, mikä on 47 prosenttia eli noin 4,5 kuumaa aaltoa päivässä vähemmän. Vertailun vuoksi lumelääkettä käyttäneet naiset raportoivat hoidon jälkeen 6,43 kuumia aaltoja päivässä, mikä merkitsee 33 prosentin laskua eli noin 3 aaltoa päivässä. Jutussa esitetään myös kuumien aaltojen voimakkuus lukijalle hyödyllisin termein. Jutussa olisi ehkä voitu esittää hieman kontekstia siitä, kuinka suuri hyöty lumelääkkeeseen verrattuna oli, sillä se oli suhteellisen pieni. Siinä olisi myös voitu todeta, että oireiden väheneminen oli paljon vaatimattomampaa kuin hormonihoidon yhteydessä. Jutussa ei tutkittu tarpeeksi perusteellisesti mahdollisia haittoja. Ainoa haittavaikutus, joka mainittiin, on jutun viimeisellä rivillä käsitelty mahdollinen libidon menetys. Jossain vaiheessa juttu näyttää hylkäävän mahdolliset haitat toteamalla, että "tutkimuksessa ei raportoitu vakavia haittatapahtumia". Vähäiset haittavaikutukset saavat kuitenkin suuremman merkityksen, kun lääkkeestä on vain vaatimaton hyöty lumelääkkeeseen verrattuna - kuten tämän lääkkeen tapauksessa. Tutkimuksessa olisi pitänyt kertoa tarkemmin, mitä haittoja (jopa "vähäisiä") havaittiin ja kuinka usein. Masennukseen käytettynä Lexapro aiheuttaa yleisesti ruoansulatuskanavan häiriöitä, kuten pahoinvointia, oksentelua, löysiä ulosteita ja ruoansulatushäiriöitä. Myös monet muut haittavaikutukset ovat mahdollisia, kuten univaikeudet ja päänsärky. On täysin mahdollista, että näiden ongelmien lisääntyminen voisi olla suurempi kuin kuumien aaltojen vähenemiseen liittyvä pieni hyöty, joten tämä tieto olisi pitänyt mainita jutussa. Toinen asia, jota jutussa ei käsitelty, on mahdolliset epämiellyttävät vieroitusoireet lääkityksen lopettamisen yhteydessä. Tämä seikka on erityisen tärkeä tässä yhteydessä, koska Lexaproa ei ole tutkittu laajasti naisilla, jotka ovat terveitä ja joilla ei ole masennusoireita. Tiedämme, että joillakin masennuksesta kärsivillä ihmisillä on vieroitusoireita lääkkeen käytön lopettamisen jälkeen, mutta meillä ei ole paljon näyttöä siitä, mitä tapahtuu terveille, ei-masentuneille ihmisille, kun he lopettavat lääkkeen käytön. Lopettamisoireyhtymän riski kasvaa sitä suuremmaksi, mitä pidempään masennuslääkehoito kestää, joten kahdeksan viikon tutkimus ei välttämättä kata niitä ongelmia, joita naisilla voi esiintyä, kun Lexaproa käytetään pidempään kuumia aaltoja lievittävään hoitoon. Jutussa olisi voitu mainita, että naisten ei pitäisi koskaan lopettaa äkillisesti Lexapron kaltaisen masennuslääkkeen käyttöä, sillä se voi lisätä vakavampien vieroitusoireiden riskiä. Juttu sisältää riittävästi yksityiskohtia siitä, miten tutkimus tehtiin ja mitä tutkijat havaitsivat ansaitakseen tyydyttävän. Siinä todetaan, että kyseessä oli satunnaistettu, kaksoissokkoutettu, lumelääkekontrolloitu tutkimus - lääketieteellisen näytön "kultainen standardi". Siinä selitetään, että tulokset perustuivat naisten kirjauksiin siitä, kuinka usein ja kuinka voimakkaita heidän kuumia aaltojaan oli - mikä on merkityksellinen kliininen päätepiste. Vaikka jutussa todetaankin, että tutkimukseen osallistuneet naiset käyttivät lääkettä 8 viikon ajan, siinä olisi voitu selittää, että 8 viikkoa ei riitä täyttämään FDA:n kriteerejä kuumien aaltojen hoidolle; FDA vaatii, että hyödyt säilyvät 12 viikon ajan. Tutkimuksessa olisi myös pitänyt selittää, että meillä ei ole aavistustakaan siitä, miten hyvin nämä lääkkeet toimivat pidemmällä aikavälillä (vaihdevuosioireet voivat kestää vuosia) tai voiko pidempi käyttö aiheuttaa ongelmia (tästä lisää Harms-kriteerissä). Lopuksi olisi ollut hyödyllistä keskustella siitä, miten hoito vaikutti yleiseen terveyteen liittyvään elämänlaatuun; tämä olisi auttanut lukijoita ymmärtämään kuumia aaltoja koskevan havaitun hyödyn merkityksen yleistä terveyttä/toimintakykyä tarkasteltaessa. Vaihdevuodet ovat vuosien mittaan olleet huomattavan tautien lietsomisen kohteena - ks. tästä joitakin esimerkkejä. Tässä tarinassa keskustelu kuitenkin rajoitetaan naisiin, joiden oireet ovat niin vakavia, että ne häiritsevät heidän elämäänsä ja elämänlaatuaan. Tämä näyttää olevan oikeudenmukainen perusta, jonka perusteella voidaan tunnistaa naiset, jotka voisivat olla ehdokkaita jonkinlaiseen vaihdevuosioireiden lääkehoitoon. Jutussa olisi voitu esittää tietoja siitä, kuinka moni nainen kärsii keskivaikeista tai vaikeista kuumia aaltoja aiheuttavista oireista, jotta olisi saatu parempi käsitys ongelman yleisyydestä. Jutussa siteerataan riippumatonta asiantuntijaa, joka vaikuttaa yleisesti ottaen kannattavan masennuslääkehoitoa kuumia aaltoja vastaan. Vaikka emme usko, että olisi ollut vaikeaa löytää joku, joka suhtautuisi tuloksiin epäilevämmin, mikä olisi tuonut lisäarvoa lukijoille, juttu täytti kriteerin tämän näkökohdan. (PÄIVITETTY KOMMENTTI LISÄTTY 24.2.11:  Kirjoitimme alun perin virheellisesti, että tässä jutussa ei kerrottu mahdollisista eturistiriidoista. Itse asiassa se kuitenkin teki niin, kun siinä todettiin: "Tutkimusta rahoitti National Institute on Aging ja muita lähteitä. Freeman kertoo saaneensa tutkimustukea Forest Laboratories Inc:ltä ja muilta masennuslääkkeitä valmistavilta lääkeyhtiöiltä. Tätä tutkimusta varten Forest, joka valmistaa esitalopraamia, toimitti lääkkeen ja lumelääkkeet, mutta ei rahoitusta."). Jutussa mainitaan, että hormonihoito on toinen hoitovaihtoehto kuumien aaltojen hoitoon, mutta siinä ei anneta tarpeeksi tietoa, jotta lukija voisi vertailla näitä kahta lähestymistapaa. Jutussa olisi pitänyt mainita, että hormonihoito näyttää olevan masennuslääkkeitä tehokkaampaa kuumien aaltojen oireiden vähentämisessä, joskin myös riskit voivat olla suuremmat. Jutussa olisi myös voitu mainita, että kuumia aaltoja hoidetaan usein täydentävillä ja vaihtoehtoisilla lääkkeillä.</w:t>
      </w:r>
    </w:p>
    <w:p>
      <w:r>
        <w:rPr>
          <w:b/>
        </w:rPr>
        <w:t xml:space="preserve">Tulos</w:t>
      </w:r>
    </w:p>
    <w:p>
      <w:r>
        <w:t xml:space="preserve">Masennuslääke voi helpottaa kuumia aaltoja</w:t>
      </w:r>
    </w:p>
    <w:p>
      <w:r>
        <w:rPr>
          <w:b/>
        </w:rPr>
        <w:t xml:space="preserve">Esimerkki 2.421</w:t>
      </w:r>
    </w:p>
    <w:p>
      <w:r>
        <w:t xml:space="preserve">Demokraattisen senaatin enemmistö aikoo kieltää maustettujen sähkösavukkeiden ja myös savuttomien maustettujen tupakkatuotteiden myynnin jo ensi viikolla, demokraattisen senaatin tiedottaja sanoi maanantaina. Senaatin demokraatit aikovat edetä myös seitsemän muun lakiesityksen käsittelyssä, mukaan lukien tutkimus sähkösavukkeiden käytön pitkäaikaisista terveysvaikutuksista ja lait, jotka estävät tupakkamainoksia ja uusien tupakkakauppojen syntymisen koulujen läheisyyteen. On epäselvempää, miten lainsäätäjät aikovat toimia demokraattisenaattori Brad Hoylmanin lakiehdotuksen suhteen, jolla kiellettäisiin kaikki maustetut tupakkatuotteet - myös mentolisavukkeet. Mentolimausteiden jättäminen osavaltio- ja liittovaltion tason tupakkarajoitusten ulkopuolelle on jo pitkään herättänyt kritiikkiä kansanterveys- ja kansalaisoikeusryhmissä, joiden mukaan tupakkateollisuus on markkinoinut mentolisavukkeita afroamerikkalaisille vuosikymmenien ajan. "Se vaikutti aina hyvin normaalilta ja helposti saatavilla olevalta, joten en koskaan kyseenalaistanut sitä", Albanyn lukion vanhempi opiskelija Hassani Hamilton, 17, sanoi. "Olen kuitenkin ymmärtänyt, että nämä tuotteet ovat tappavia, eikä niiden laajamittainen käyttö yhteisössäni ole sattumaa." New Yorkin osavaltion terveysviranomaiset kielsivät viime syksynä useimmat maustetut sähkösavukkeet, koska he olivat huolissaan siitä, että höyrystäminen voi aiheuttaa sairauksia ja että sen käyttö lisääntyy teini-ikäisten keskuudessa, jotka sanovat, että makuaineet houkuttelevat heitä. Mutta kieltoon sisältyvä mentoli- ja tupakkaravintoaineiden poissulkeminen kiinnitti huomiota osavaltion tuomarin päätökseen jatkaa sen estämistä perjantaina. Kielto estettiin alun perin viime syksynä sen jälkeen, kun höyrystysteollisuus haastoi New Yorkin oikeuteen estääkseen sitä panemasta täytäntöön hätätilamääräyksiä, joilla kielletään useimpien maustettujen sähkösavukkeiden myynti. Korkeimman oikeuden vt. tuomari Catherine Cholakis sanoi, että osavaltion terveysviranomaiset ylittivät toimivaltansa, kun he antoivat kiellon, joka hänen mukaansa koski poliittisia kysymyksiä, joista lainsäätäjien pitäisi päättää. Tuomari Cholakis sanoi, että on "luonnollinen kysymys", miksi asetuksissa jätettiin pois tupakka- ja mentolimakuiset sähköiset nesteet, vaikka hän ei ole nähnyt todisteita, jotka tukisivat näiden makujen jatkuvaa käyttöä. Hamilton ja kansanterveys- ja kansalaisoikeusryhmien edustajat kehottivat maanantaina lainsäätäjiä kieltämään kaikki maustetut savuketuotteet eikä vain sähkösavukkeet. Savukkeiden polttaminen aiheuttaa vuosittain noin yhden viidestä kuolemantapauksesta Yhdysvalloissa, ja Yhdysvaltain tautienvalvonta- ja ehkäisykeskuksen mukaan 93 prosenttia aikuisista afroamerikkalaisista tupakoitsijoista aloitti tupakoinnin käyttämällä mentolisavukkeita. "Se on suora seuraus tupakkayhtiöiden viime vuosikymmenien aikana toteuttamista kohdennetuista ja hyvin rahoitetuista toimista, joiden tarkoituksena on koukuttaa kaltaiseni yhteisöt nikotiiniin ja tupakkaan", Hamilton sanoi. On kuitenkin epäselvää, onko New Yorkissa laaja tuki kaikkien maustettujen savukkeiden kieltämiselle. Massachusettsin republikaaninen kuvernööri Charlie Baker allekirjoitti viime vuonna lakiehdotuksen, jonka mukaan mentolisavukkeet kielletään ensimmäisenä maassa kesäkuusta alkaen. New Yorkin kuvernööri on sanonut ehdottavansa tänä vuonna lainsäädäntöä, jolla kielletään "kaikkien" maustettujen sähkösavukkeiden myynti ja nuorille suunnatut höyrystysmainokset. On epäselvää, sisällytetäänkö demokraattisen kuvernöörin Andrew Cuomon lainsäädäntöön mentoli- ja tupakkaravintoaineet, joita osavaltion terveysvaltuutettu on suositellut. Cuomo on ilmaissut huolensa siitä, että mentolisavukkeiden kieltäminen New Yorkissa voisi törmätä oikeudellisiin ongelmiin, koska ne ovat sallittuja liittovaltion tasolla. Ehdotettu liittovaltion kielto mentolisavukkeille on pysähtynyt. Presidentti Donald Trumpin höyryttämiskielto ei myöskään sisällä mentolimausteita. Vaping-teollisuus kiitti tuomarin perjantaista päätöstä ja sanoi, että kiellot eivät toimi. "Tällä tärkeällä tuomiolla tuomioistuin on estänyt osavaltiota luomasta valtavia uusia mustia markkinoita ja käynnistämästä uutta kansanterveydellistä kriisiä sen myötä - jotain, mikä voi vielä toteutua, jos New Yorkin lainsäädäntöelimet kieltävät aromit", Vapor Technology Associationin toiminnanjohtaja Tony Abboud sanoi.</w:t>
      </w:r>
    </w:p>
    <w:p>
      <w:r>
        <w:rPr>
          <w:b/>
        </w:rPr>
        <w:t xml:space="preserve">Tulos</w:t>
      </w:r>
    </w:p>
    <w:p>
      <w:r>
        <w:t xml:space="preserve">New Yorkissa vaaditaan mentolin sisällyttämistä maustetun tupakan kieltoon.</w:t>
      </w:r>
    </w:p>
    <w:p>
      <w:r>
        <w:rPr>
          <w:b/>
        </w:rPr>
        <w:t xml:space="preserve">Esimerkki 2.422</w:t>
      </w:r>
    </w:p>
    <w:p>
      <w:r>
        <w:t xml:space="preserve">"Idän pedoksi" kutsutun siperialaisen kylmyyden jälkeen eteläistä Britanniaa ja Irlantia koetteli etelästä saapunut Emma-myrsky, joka tukki tiet, pysäytti lentokoneet ja pysäytti junat. Yölliset lumimyrskyt jättivät Irlantiin ja Skotlantiin jopa 90 senttimetrin syvyisiä lumivyöryjä. Hallituksen mukaan myrsky katkaisi koko Irlannin julkisen liikenteen, sulki lentokentät ja jätti tiet "äärimmäisen vaarallisiksi". Myrskyn huipulla yli 100 000 kotia ja yritystä jäi ilman sähköä. Perjantaina Irlannin pörssi oli suljettu, samoin kuin kaikki koulut ja useimmat valtion virastot, sillä suurimmassa osassa Irlantia oli edelleen voimassa punainen säävaroitus. "Maan on pysyttävä tänään enemmän tai vähemmän horroksessa", varapääministeri Simon Coveney sanoi valtion yleisradioyhtiölle RTE:lle. "Toivottavasti selviämme näistä kummallisista sääolosuhteista ilman tragediaa."   Britanniassa seitsemänvuotias tyttö sai surmansa kaukana lounaassa Cornwallin kreivikunnassa auton törmättyä taloon jäisissä olosuhteissa, kertoi BBC. Kymmeniä matkustajia jäi yön yli juniin Etelä-Englannissa. Armeija kutsuttiin apuun pelastamaan satoja lumeen juuttuneita autoilijoita ja kuljettamaan kansallisen terveyspalvelun työntekijöitä. Tiet ja koulut suljettiin ja monet lennot peruttiin eri puolilla Britanniaa. Sääolosuhteet Skotlannissa, joka aluksi kärsi eniten Siperian kylmästä rintamasta, paranivat hieman, mutta viranomaiset varoittivat ihmisiä matkustamasta perjantaina ja viikonloppuna. Paikallinen neuvosto kertoi, että noin 30 ajoneuvoa oli jumissa Aberdeenin lähellä sijaitsevalla tiellä, ja monet muut tiet oli suljettu lumivyöryjen vuoksi. Skotlannin raja-alueen asukkaita pyydettiin auttamaan teiden kaivamisessa, sillä monet autoilijat olivat jääneet jumiin. Maaseutualueiden hoitohenkilökunta liikkui traktoreilla. "Tämänhetkisen huonon sään aikana haluan kiittää kaikkia, jotka tekevät ylimääräistä työtä pitääkseen maamme liikkeellä - ja pitääkseen meidät turvassa", Britannian pääministeri Theresa May sanoi. Airbus kertoi, että sen Bristolissa sijaitseva Filtonin tehdas, jossa valmistetaan matkustajakoneiden siipiä, oli perjantaina suljettu kovan sään vuoksi. Tilintarkastusyritys PwC arvioi, että kuluttajille ja yrityksille Yhdistyneessä kuningaskunnassa koituneet vakuutuskulut ovat tähän mennessä olleet vähintään 15 miljoonaa puntaa, vaikka lopullista laskua oli vielä liian aikaista ennustaa. "Kolmen viime päivän aikana on sattunut jo yli 8 000 liikenneonnettomuutta, ja määrä voi kasvaa huomattavasti, kun lunta sataa tänään lisää", sanoi Mohammad Khan, PwC:n yleisvakuutusliiketoiminnan johtaja Britanniassa. Sää hallitsi sosiaalista mediaa kaikkialla Brittein saarilla, ja jotkut pilkkasivat viranomaisten ponnistuksia lumisateen hallitsemiseksi, kun taas toiset kertoivat läheltä piti -tilanteista liukkailla teillä ja autojensa hylkäämisestä. Dublinissa, jossa viimeksi satoi paljon lunta vuonna 2010, sosiaalisessa mediassa julkaistiin videoita, joissa ihmiset käyttivät kylpyammeet ja leivontalevyt improvisoituina kelkkoina. Leivän paniikkiostot jättivät hyllyt tyhjiksi eri puolilla pääkaupunkia. Lumi ja jäiset olosuhteet aiheuttivat edelleen häiriöitä myös Etelä-Euroopassa. Pohjois-Italian Ligurian ja Emilia-Romagnan alueilla sää pakotti sulkemaan keskeisiä tieosuuksia ja lamautti junaliikenteen. Junaliikenne suurten kaupunkien, kuten Genovan ja Milanon sekä Genovan ja Torinon, välillä, jotka ovat kolme Italian pohjoisosassa sijaitsevaa teollisuuskolmioksi kutsuttua pistettä, joko keskeytettiin tai se kärsi pitkistä myöhästymisistä jään vuoksi. Liikenne toissijaisilla, alueellisilla teillä ruuhkautui, kun ajoneuvoja ohjattiin niille suljetuilta valtateiltä.</w:t>
      </w:r>
    </w:p>
    <w:p>
      <w:r>
        <w:rPr>
          <w:b/>
        </w:rPr>
        <w:t xml:space="preserve">Tulos</w:t>
      </w:r>
    </w:p>
    <w:p>
      <w:r>
        <w:t xml:space="preserve">Lumimyrskyt sulkevat Irlannin, Britannia kutsuu armeijan sairaaloihin.</w:t>
      </w:r>
    </w:p>
    <w:p>
      <w:r>
        <w:rPr>
          <w:b/>
        </w:rPr>
        <w:t xml:space="preserve">Esimerkki 2.423</w:t>
      </w:r>
    </w:p>
    <w:p>
      <w:r>
        <w:t xml:space="preserve">Ensimmäisen vuoden demokraattinen kuvernööri ilmoitti perjantaina rekrytoineensa terveys-, oikeus- ja finanssipolitiikan asiantuntijoita uuteen keskusteluryhmään, joka antaa suosituksia osavaltion laillistamisesta. Ryhmän jäseninä on demokraattisia ja republikaanisia lainsäätäjiä, jotka sponsoroivat tänä vuonna epäonnistunutta lainsäädäntöä, jolla sallittaisiin ja verotettaisiin marihuanan myyntiä osavaltiossa toimivissa kaupoissa. Ehdotus hyväksyttiin edustajainhuoneen äänestyksessä, mutta senaatti ei päässyt eteenpäin. Albuquerquen kaupunginvaltuutettu Pat Davis johtaa niin sanottua kannabiksen laillistamistyöryhmää. Muut osallistujat edustavat ammattiliittoa, sheriffin osastoa, terveydenhuoltoalan yritystä, intiaaniheimoa, lääkekannabisalan yritystä, piirikunnan hallintoyhdistystä, liikepankkia ja sairaalayhtiötä.</w:t>
      </w:r>
    </w:p>
    <w:p>
      <w:r>
        <w:rPr>
          <w:b/>
        </w:rPr>
        <w:t xml:space="preserve">Tulos</w:t>
      </w:r>
    </w:p>
    <w:p>
      <w:r>
        <w:t xml:space="preserve">Uuden Meksikon kuvernööri etsii ideoita marihuanaa koskevaa lakia varten.</w:t>
      </w:r>
    </w:p>
    <w:p>
      <w:r>
        <w:rPr>
          <w:b/>
        </w:rPr>
        <w:t xml:space="preserve">Esimerkki 2.424</w:t>
      </w:r>
    </w:p>
    <w:p>
      <w:r>
        <w:t xml:space="preserve">"Missourin tämän vuoden kuuma puheenaihe on ollut osavaltion talousarvio, josta suuri osa menee sosiaalipalveluihin, pääasiassa Medicaidiin. Kun budjettileikkauksia uhkaa tulla lisää, näiden palvelujen rahoitusta voi olla vaikea säilyttää. Tätä osavaltion senaattori Caleb Rowden ehdotti tammikuun puolivälissä ennen kuin Gov. Eric Greitens esitteli osavaltion talousarvioehdotuksensa. Lainsäädäntöaamiaisella 20. tammikuuta Rowden sanoi: ""Tämä olisi ensimmäinen vuosi, jos kaikki pitää paikkansa, jolloin käytämme yli 10 miljardia dollaria osavaltion budjetista Medicaidiin 28 miljardin dollarin budjetista""." Rowden sanoi sitten, että sosiaalipalveluihin suunnattujen menojen säilyttäminen nykyisellä tasolla ei ole vaihtoehto, kun otetaan huomioon virkamiesten odottamat tulovajeet. Kymmenen miljardia dollaria on valtava määrä rahaa, ja luku herätti kiinnostuksemme. Halusimme tietää, voiko Medicaid-menojen tämä taso olla oikea. Mistä osavaltio saa rahat Medicaidiin? Ennen kuin syvennymme Rowdenin väitteeseen, on tärkeää saada hieman taustatietoa Medicaid-ohjelmasta. Medicaid-ohjelman tarkoituksena on tarjota sairausvakuutus pienituloisille perheille, vammaisille, eläkeläisille, raskaana oleville naisille ja vastasyntyneille, sokeille ja näkövammaisille, vakuuttamattomille naisille, perheille, lapsille ja naisille, joilla on rinta- tai kohdunkaulan syöpä. Marraskuussa 2016 Medicaid kattoi 69 miljoonaa ihmistä koko maassa. Missouri jakaa Medicaidia osallistuville asukkaille sosiaalipalveluministeriön alaisen MO HealthNet -ohjelman kautta. Missouri Budget Projectin laatimassa asiakirjassa selitetään, miten Missouri rahoittaa Medicaidia. Suurin osa Medicaidin rahoituksesta - 83 prosenttia - tulee liittovaltiolta kahden ohjelman kautta. Toisessa ohjelmassa, jota kutsutaan liittovaltion lääketieteellisen avun prosenttiosuudeksi (Federal Medical Assistance Percentage, FMAP), liittovaltion dollarit vastaavat osavaltion terveydenhuoltopalveluihin käyttämiä dollareita tietyn prosenttiosuuden perusteella. Missourin FMAP-prosentti verovuonna 2018 on Henry J. Kaiser Family Foundationin mukaan 63,21 prosenttia. Tämä tarkoittaa, että jokaista Missourin terveydenhuoltoon - ei vain Medicaidiin - käyttämää dollaria kohden liittovaltio antaa 1,72 dollaria. Missourin FMAP-ohjelmasta saamista kokonaisrahoista vain tietty osa menee Medicaidiin. Loput käytetään muihin osavaltion tarjoamiin terveydenhuoltopalveluihin. Missourin Medicaid-menoista 51 prosenttia rahoitetaan FMAP-ohjelmasta. Toinen ohjelma - Federal Reimbursement Allowance - kattaa yhdessä muiden pääomavarausten kanssa toiset 32 prosenttia Missourin Medicaid-menoista. Missouri on osallistunut tähän ohjelmaan 25 vuoden ajan. Missouri maksaa siis vain 17 prosenttia omasta Medicaid-laskustaan. Tämä raha tulee osavaltion keräämistä tuloista. Osavaltion vt. budjettipäällikkö Dan Haug kertoi meille puhelimitse, että hän odottaa Medicaidin maksavan osavaltiolle 10,21 miljardia dollaria tulevana varainhoitovuonna. Tämä tekisi Rowdenin väitteestä totta, mutta halusimme tarkistaa talousarviosta, mihin kaikki Medicaid-varat menivät. Medicaidin selvittäminen Medicaid-menojen löytäminen osavaltion talousarviosta on monimutkaista. Suurin osa Medicaid-menoista kuuluu sosiaalipalveluministeriön alaisuuteen. Viime verovuonna osavaltio hyväksyi 9,2 miljardia dollaria sosiaalihuoltolaitokselle, josta 7,7 miljardia dollaria meni Medicaidiin. Ensi silmäyksellä näyttää siltä, että tämä on osavaltion Medicaidin kokonaisbudjetti. Talousarviossa ei oikeastaan ole muita kohtia, joissa Medicaid olisi selkeästi määritelty menoeräksi. Rowdenin väite Medicaid-budjetista on siis väärä, eikö totta? Ei niin nopeasti. Itse asiassa Medicaid-rahoja käyttävät useammat virastot kuin vain DSS. Niitä käytetään muihin palveluihin eri puolilla osavaltion talousarviota, erityisesti mielenterveysministeriössä. Missouri Budget Projectin viestintä- ja julkisesta sitoutumisesta vastaava johtaja Traci Gleason vahvisti, että lähes 20 prosenttia eli 2 miljardia dollaria Medicaid-budjetista menee mielenterveyspalveluihin, mikä nostaa Medicaidin kokonaisbudjetin lähemmäs 10 miljardin dollarin lukua. Mihin loput Medicaid-menoista menevät? Jopa Gleasonin kaltaisen asiantuntijan mukaan sitä on hyvin vaikea määrittää. Osasyynä tähän on se, että osa Medicaid-budjetista on merkitty MO HealthNetiksi, joka on terveydenhuoltojärjestelmä, johon Missouri siirtyi vuonna 2007. MO HealthNet -nimen kautta osavaltion talousarvioasiakirjan alaosaan lisätään joukko lisämäärärahoja. Osa lisämäärärahojen kautta rahoitettavista palveluista, kuten apteekit, lääkärit ja maksulliset palvelut, kuuluvat Medicaid-budjettiin. Kun kaikki Medicaid-ohjelmaan kuuluvia palveluja koskevat lisämäärärahat lasketaan yhteen, tulokseksi saadaan 10 023 904 918 dollaria. Vaikka tämä jää Haugin arviosta, Rowdenin lausunto Medicaid-budjetista pitää paikkansa. "Medicaid-menoja on todella vaikea eritellä, koska ne jakautuvat monenlaisiin eri osastoihin ja ohjelmiin", Gleason sanoi. "Kaiken kaikkiaan senaattori Rowden on kuitenkin oikeassa summiensa kanssa." Koska osavaltio vastaa kuitenkin vain 17 prosentin osuudesta Medicaidin kokonaisrahoituksesta, Missourin kokonaismenot ovat 1,7 miljardia dollaria osavaltion tuloista. Päätöksemme Rowden yritti havainnollistaa, että Medicaid-menot ovat saavuttaneet hallitsemattoman tason. Greitensin talousarviosuositusten mukaan varainhoitovuodelle 2018 Medicaidin määrärahat ovat nousseet yli miljardi dollaria kolmen viime vuoden aikana, ja ne vievät nyt noin 37 prosenttia osavaltion budjetista. Huolimatta republikaanien kasvavasta huolesta Medicaid-menojen kustannuksista Greitens on suositellut 10,7 miljardia dollaria palvelua varten varainhoitovuodelle 2018, mikä on yli 500 miljoonan dollarin lisäys varainhoitovuoteen 2017 verrattuna. On kuitenkin tärkeää huomata, että ""me"" - kuten Missourin osavaltio - emme suoraan rahoita koko 10 miljardia dollaria. Liittovaltion sairaanhoitoapuprosentin ja liittovaltion korvausavustusohjelmien vuoksi osavaltion on käytettävä vain noin 1,7 miljardia dollaria osavaltion tuloista Medicaidiin. Vaikka Medicaid-menot ylittävät 10 miljardia dollaria lähes 28 miljardin dollarin talousarviosta, kaikki rahat eivät tule suoraan osavaltiolta. Rowdenin lausunto on täsmällinen, mutta vaatii selvennystä. Valvova toimittaja on Mike Jenner."</w:t>
      </w:r>
    </w:p>
    <w:p>
      <w:r>
        <w:rPr>
          <w:b/>
        </w:rPr>
        <w:t xml:space="preserve">Tulos</w:t>
      </w:r>
    </w:p>
    <w:p>
      <w:r>
        <w:t xml:space="preserve">Jos kaikki pitää paikkansa, tämä olisi ensimmäinen vuosi, jolloin käytämme yli 10 miljardia dollaria osavaltion talousarviosta Medicaidiin 28 miljardin dollarin talousarviosta.</w:t>
      </w:r>
    </w:p>
    <w:p>
      <w:r>
        <w:rPr>
          <w:b/>
        </w:rPr>
        <w:t xml:space="preserve">Esimerkki 2.425</w:t>
      </w:r>
    </w:p>
    <w:p>
      <w:r>
        <w:t xml:space="preserve">Koska toukokuussa 2019 useissa osavaltioissa ehdotetaan tai hyväksytään rajoittavia aborttilakeja, Snopes.comin lukijat ovat tiedustelleet vuosia vanhoista raporteista, jotka koskivat Tennesseen abortinvastaista republikaanilainsäätäjää Scott DesJarlaisia, joka oli lähes kaksi vuosikymmentä aiemmin avioeroprosessinsa aikana todistanut rohkaisseensa kahta naista hakemaan aborttia. Lakeja, jotka kielsivät abortin lähes kokonaan Alabaman, Georgian ja Ohion kaltaisissa osavaltioissa, pidettiin laajalti mahdollisina oikeudellisina haasteina Yhdysvaltain korkeimman oikeuden vuonna 1973 antamalle käänteentekevälle Roe v. Wade -päätökselle, ja ne herättivät valtakunnallisia protesteja. Koska DesJarlais mainosti abortin vastaista agendaa virkamiehenä, kriitikot pitivät hänen tarinaansa esimerkkinä poliittisesta tekopyhyydestä tässä asiassa, vaikka se ei ollutkaan uusi: https://t.co/yCXHyjzuA3 - Christopher J. Hale (@chrisjollyhale) May 17, 2019 DesJarlaisin tarina on monikerroksinen, ja se juontaa juurensa sekä vuonna 2001 päättyneestä katkerasta avioerosta että vuonna 2010 järjestetyistä poliittisista vaaleista, jotka olivat täynnä mutavyöryjä. Vaikka lääkäri DesJarlais on voittanut useita uudelleenvalintakilpailuja sen jälkeen, kun tarina nousi esiin, se johti siihen, että Tennesseen lääketieteellinen lupalautakunta antoi hänelle moitteita paljastuksista, joiden mukaan hän makasi kahden potilaan kanssa, minkä hän myönsi valan alla avioerokuulemistensa aikana. Vuonna 2010 DesJarlais syrjäytti demokraattisen Lincoln Davisin ja nousi edustamaan Tennesseen neljättä piiriä Yhdysvaltain edustajainhuoneessa - mutta vaaleja edeltävinä päivinä Davisin kampanja käynnisti hyökkäysmainoksia, joissa keskityttiin syytöksiin, joita DesJarlaisia vastaan oli esitetty kymmenen vuotta aiemmin. Eron aikana DesJarlaisin nykyinen ex-vaimo oli syyttänyt häntä siitä, että hän oli "kuivalaukaissut" (eli painanut lataamattoman aseen liipaisinta) lukitun makuuhuoneen oven ulkopuolella pelotellakseen häntä, pitänyt asetta suussaan kolme tuntia sekä osallistunut "fyysiseen uhkailuun sairaalassa ja aiempaan uhkaavaan käytökseen ... eli tönimiseen, kompastumiseen, alaspäin työntämiseen ja niin edelleen". Tuolloin hänen kampanjansa kutsui näitä syytöksiä "perusteettomiksi". Nuo samat avioeromerkinnät otettiin uudelleen esille vuonna 2012, kun DesJarlais oli ehdolla uudelleenvalintaan. Mutta toisin kuin vuonna 2010, vuonna 2012 julkistettiin satoja sivuja kuulustelupöytäkirjoja vuodelta 2001. (Snopes.com ei linkitä pöytäkirjoihin, koska ne sisältävät lukuisten yksityishenkilöiden nimiä). Pöytäkirjoista kävi ilmi, että DesJarlais myönsi aseen kanssa sattuneen välikohtauksen ja sanoi: "Se ei ollut koskaan ladattu ase. Se ei ollut koskaan itsemurhayritys. Se oli huomionhakuinen teko, ja olen todistanut sen." Hän lisäsi, että hänen mielestään hänen tekonsa olivat "hyvin häpeällisiä". Samojen kuulemisten aikana DesJarlais todisti valan alla, että hänen silloisella vaimollaan oli ollut yksi abortti ennen kuin he tapasivat. Sen jälkeen, kun he olivat aloittaneet suhteen, hän tuki naisen päätöstä tehdä kaksi aborttia ennen kuin pari meni naimisiin vuonna 1995. "Kaksi toista [aborttia], joista toisessa hän käytti kokeellista lääkettä nimeltä Lupron, eikä hänen olisi pitänyt tulla raskaaksi", DesJarlais todisti. "Siihen liittyi mahdollisia riskejä. Se oli terapeuttinen. Toinen oli sen jälkeen, kun hän oli palannut Aavikkomyrskystä, ja välillämme ei mennyt hyvin, ja se oli yhteinen päätös." Hän lisäsi: "En usko, että se oli helppoa kummallekaan meistä. Luulen, että se oli hyvin vaikea ja huono valinta, ja luulen, että kumpikin todennäköisesti katuu sitä." DesJarlais todisti myös, että hänellä oli seksisuhde silloin 24-vuotiaan potilaan kanssa ja että nainen oli väittänyt, että hän oli saanut hänet raskaaksi. Pöytäkirjan mukaan pariskunta järjesti osana sovintoyritystä nauhoitetun puhelun, jonka tarkoituksena oli selvittää, puhuiko nuori nainen totta. Puhelussa DesJarlais painosti nuorta naista hakemaan aborttia ja tarjoutui ajamaan hänet Atlantaan, jotta tämä tekisi abortin - vaikka DesJarlais totesi todistajanlausunnossaan, ettei hän koskaan uskonut naisen olevan raskaana. DesJarlaisin silloisen vaimon asianajaja L. Thomas Austin kysyi DesJarlaisilta, oliko nuori nainen yksi "niistä naisista, joita saalistatte, tohtori", johon DesJarlais vastasi: "Ei. Ilmeisesti se oli valtava virhe". Samassa kuulustelussa DesJarlais myönsi, että hänellä oli suhde toisen potilaan kanssa samalla kun hän kirjoitti hänelle reseptejä, tuhlasi häntä 875 dollarin kellolla ja osti hänelle lentoliput Las Vegasiin. Hän myönsi myös seurustelleensa lääkeyrityksen edustajan ja työtovereiden kanssa. Tiedotusvälineiden raporttien perusteella Citizens for Responsibility and Ethics in Washington (CREW), joka on hallituksen vastuuvelvollisuutta puolustava järjestö, teki DesJarlaisin käytöksestä valituksen Tennesseen terveysministeriölle, joka sakotti häntä 500 dollarin sakolla epäammattimaisesta käytöksestä, joka johtui hänen suhteistaan näihin kahteen potilaaseen. DesJarlais vastasi kiistaan radio-ohjelmassa joulukuussa 2012 ja sanoi uskovansa, että "Jumala antoi minulle toisen mahdollisuuden", ja lisäsi: "Ja luulen, että elleivät jotkut ihmiset näe armosta ja lunastuksesta jonkinlaista poliittista etua ... he eivät halua harjoittaa sitä omasta tahdostaan". En tiedä, mikä on syy siihen, mutta tiedän, että Jumala on antanut minulle anteeksi. ... Pyydän vain kristittyjä ja äänestäjiäni harkitsemaan, että he tekisivät saman minulle." (Yrityksemme tavoittaa DesJarlaisin nykyistä tiedottajaa, Brendan Thomasia, eivät onnistuneet). Tarina on jatkanut Desjarlaisin kummittelua. Se nousi esiin vuonna 2015, kun hän äänesti lakiesityksen puolesta, joka olisi kieltänyt useimmat abortit 20. raskausviikon jälkeen, ja uudelleen vuonna 2017 tarinoissa Tim Murphystä, abortinvastaisesta Pennsylvanian republikaanista, joka jäi eläkkeelle sen jälkeen, kun hänen rakastajattarensa paljasti pyytäneensä tätä tekemään abortin. DesJarlais on kuitenkin voittanut jokaisen uudelleenvalintaansa sen jälkeen, kun juttu tuli julki.</w:t>
      </w:r>
    </w:p>
    <w:p>
      <w:r>
        <w:rPr>
          <w:b/>
        </w:rPr>
        <w:t xml:space="preserve">Tulos</w:t>
      </w:r>
    </w:p>
    <w:p>
      <w:r>
        <w:t xml:space="preserve">Abortinvastainen republikaaniedustaja Scott DesJarlais todisti, että hän rohkaisi joitakin naisia tekemään abortin.</w:t>
      </w:r>
    </w:p>
    <w:p>
      <w:r>
        <w:rPr>
          <w:b/>
        </w:rPr>
        <w:t xml:space="preserve">Esimerkki 2.426</w:t>
      </w:r>
    </w:p>
    <w:p>
      <w:r>
        <w:t xml:space="preserve">"Senaattori Jeff Merkley ilmestyi Clackamasin piirikunnan uuteen lastenkeskukseen lisätäkseen tietoisuutta lasten hyväksikäytön lisääntymisestä ja korostaakseen lehdistötiedotteensa mukaan ""korrelaatiota talouden laskusuhdanteeseen""."" ""Yksikin lasten kaltoinkohtelu tai laiminlyönti on liikaa, ja jatkuvan taloudellisen taantuman vuoksi kaltoinkohtelusta kärsivien lasten määrä Oregonissa on kasvussa"", Merkley sanoi. ""Meidän on tehtävä kaikki voitavamme vähentääksemme lasten hyväksikäytön määrää ja auttaaksemme tarjoamaan turvapaikan sitä tarvitseville."" Lastenkeskus sai viime vuonna jonkin verran liittovaltion rahaa. Ja vierailu oli tuoreelle senaattorille hyvä valokuvauskohde kongressitauon aikana. Politifact Oregonissa pohdimme kuitenkin, onko lasten hyväksikäyttö todella lisääntymässä ja onko lasten hyväksikäytön ja synkkien taloudellisten aikojen välillä todella syy-seuraussuhde. Merkley on oikeassa kasvun suhteen: Yhä useammat oregonilaislapset kärsivät kaltoinkohtelusta ja laiminlyönnistä. Oregonin sosiaalipalvelujen ministeriön mukaan 11 090 lasta joutui viime vuonna kaltoinkohtelun tai laiminlyönnin uhriksi, mikä on 6,4 prosenttia enemmän kuin vuonna 2008. Väestönkasvu ei ole ainoa syyllinen suurempien lukujen takana. Osavaltion mukaan kaltoinkohtelun määrä kasvoi 11,8 uhrista 1 000 lasta kohti 12,5 uhriin 1 000 lasta kohti. Viraston numerotarkkailijoiden tarkistuksen mukaan suuntaus on sama tänä vuonna, sillä väärinkäytösilmoitukset ovat lisääntyneet 6-7 prosenttia heinäkuun 2009 ja heinäkuun 2010 välillä. Vaikka ilmoitukset eivät aina osoittautuukaan vahvistetuiksi tapauksiksi, virkamiehet sanovat odottavansa, että lasten uhrien määrä kasvaa jälleen vuonna 2010. Mutta johtuuko kasvu korkeasta työttömyydestä? Merkleyn tiedottaja Courtney Warner Crowell sanoi, ettei hän ole nähnyt tutkimustuloksia, jotka liittäisivät hyväksikäytön lisääntymisen taloudelliseen taantumaan. Hän sanoi kuitenkin, että useat ihmiset, joiden kanssa hän oli puhunut, syyttivät lasten hyväksikäytön lisääntymisestä taloutta. Ei ole kuitenkaan olemassa mitään tilastollista näyttöä, joka osoittaisi suoran yhteyden lasten hyväksikäytön lisääntymisen ja huonon talouden välillä. "Emme voi sanoa sitä faktisesti, emmekä voi todistaa sitä", sanoo Katharine Cahn, Portlandin osavaltionyliopiston Child Welfare Partnership -järjestön toiminnanjohtaja. Cahnin mukaan lasten hyväksikäytön uhrien määrä voi nousta jopa hyvinä aikoina yksinkertaisesti siksi, että useammat ihmiset ilmoittavat hyväksikäytöstä. Osavaltion tilastojen mukaan alkoholin ja huumeiden väärinkäyttö, perheväkivalta ja vanhempien yhteenotot poliisin kanssa ovat yleisiä stressitekijöitä, jotka vaikuttavat lasten hyväksikäyttöön. Cahn myöntää, että ihmiset tuntevat itsensä stressaantuneiksi ja masentuneiksi, kun talous menee nurin, ja he saattavat yrittää selviytyä juomalla tai käyttämällä huumeita. Hänen mukaansa tämä voi olla epäsuora syy Oregonin kasvaviin lukuihin. Vaikuttaa siis siltä, että vaikka Oregonin nuorempi senaattori oli oikeassa lasten hyväksikäytön määrästä, huono talous ei ehkä ansaitse kaikkea syytä."</w:t>
      </w:r>
    </w:p>
    <w:p>
      <w:r>
        <w:rPr>
          <w:b/>
        </w:rPr>
        <w:t xml:space="preserve">Tulos</w:t>
      </w:r>
    </w:p>
    <w:p>
      <w:r>
        <w:t xml:space="preserve">Jeff Merkley sanoo, että lasten hyväksikäyttö lisääntyy taloudellisen taantuman myötä.</w:t>
      </w:r>
    </w:p>
    <w:p>
      <w:r>
        <w:rPr>
          <w:b/>
        </w:rPr>
        <w:t xml:space="preserve">Esimerkki 2.427</w:t>
      </w:r>
    </w:p>
    <w:p>
      <w:r>
        <w:t xml:space="preserve">"Kuun varjon kulkeminen suoraan auringon edestä ja sen näkeminen, joka peittää alleen kaiken muun paitsi auringon koronan, saattaa houkutella ihmiskunnan historian suurimman live-yleisön seuraamaan taivaallista tapahtumaa. Kun mukaan lasketaan myös yleisradio- ja verkkomedian välityksellä katsovat katsojat, spektaakkeli todennäköisesti rikkoo ennätyksiä. "Siitä tulee varmasti historian seuratuin totaalinen auringonpimennys", sanoi tähtitieteilijä Rick Fienberg American Astronomical Societyn (AAS) edustajana viime viikolla. Pimennys alkaa kulkea Oregonin Tyynenmeren rannikon yli myöhään aamulla. Se saavuttaa Etelä-Carolinan Atlantin rannikon noin 90 minuuttia myöhemmin. Täydellistä auringonpimennystä pidetään yhtenä luonnon lumoavimmista ilmiöistä, mutta se tapahtuu harvoin laajalla maa-alueella, saati sitten yhdessä maailman tiheimmin asutuista maista keskikesällä. Yleisöpotentiaalin suhteen on vaikea ylittää Yhdysvaltoja, jossa on liikkuva ja varakas väestö, vaikka suora reitti kulkee enimmäkseen maaseutualueiden, kaupunkien ja pikkukaupunkien yli. Suurin niistä on Nashville, Tennessee, 660 000 asukkaan kaupunki. Sosiaalinen media ja edullinen huipputekniikan optiikka ovat kuitenkin lisänneet yleisön tietoisuutta, mikä takaa sen, että monet yhdysvaltalaiset asiantuntijat ennustavat niin sanotun "suuren amerikkalaisen auringonpimennyksen" saavan ennennäkemättömän suuren yleisömäärän.   Jotkut saattavat kyseenalaistaa tämän ennusteen ja mainita heinäkuussa 2009 Intian, Nepalin, Bangladeshin ja Keski-Kiinan osissa tapahtuneen auringonpimennyksen. National Geographic arvioi, että pelkästään Shanghaissa ja Hangzhoussa 30 miljoonaa ihmistä oli tuona päivänä pimennyksen vaikutuspiirissä. Maanantaina kuun heittämän varjon syvin osa eli umbra osuu 70 mailin (113 kilometrin) levyiselle ja 4 000 kilometrin (2 500 mailin) pituiselle "täydellisyyspolulle", joka kulkee 14 osavaltion halki. Siellä asuvat 12 miljoonaa ihmistä voivat nähdä auringonpimennyksen täydellisimmillään vain kävelemällä ulos ja katsomalla ylöspäin, jos sää sallii. (tmsnrt.rs/2fNQHFb) LIVESTREAMING JA PRICE-GOUGING Noin 200 miljoonaa amerikkalaista asuu päivän ajomatkan päässä pimennysalueesta, ja asiantuntijoiden mukaan jopa 7 miljoonan odotetaan kokoontuvan kapean käytävän varrella sijaitseviin kaupunkeihin ja leirintäalueille tapahtumaa varten. Monet osallistuvat monipäiväisiin festivaaleihin, joilla on musiikkia, joogaa ja tähtitieteen luentoja. Miljoonat muutkin voivat mahdollisesti seurata pimennystä reaaliajassa, kun 50 korkealla sijaitsevaan ilmapalloon asennetut videokamerat kuvaavat pimennystä, joka lähetetään verkkoon NASAn ja Montanan osavaltionyliopiston yhteisessä hankkeessa. Osittainen pimennys näkyy koko Pohjois-Amerikassa. Jännitystä lisää vielä se, että miljoonittain tuotettuja edullisia aurinkosuojalaseja on saatavilla laajalti, ja ne myyvät niin nopeasti, että toimittajilta loppuivat varastot kesken. Erään johtavan valmistajan omistaja kertoi, että käytettyjen silmälasien jälleenmyyjät, jotka ostivat suuria varastoja ja myivät niitä internetissä valtavilla hinnoilla, ovat kiristäneet hintoja. Kaikki kohu ei tapahdu kuivalla maalla. Walesilaisen poplaulajan Bonnie Tylerin on määrä esittää vuoden 1983 hittisinglensä "Total Eclipse of the Heart" risteilyaluksella, kun alus purjehtii maanantaina Floridasta totuuspolulle. Pimennysalueen metsänvartijat, poliisit ja kaupunginjohtajat ovat valmistautuneet matkailijoiden tungokseen, jonka he pelkäävät aiheuttavan eeppisiä liikenneruuhkia ja lisäävän maastopalovaaraa. "Kuvitelkaa 20 Woodstock-festivaalia, jotka järjestetään samanaikaisesti eri puolilla maata", AAS:n neuvoa-antavan paneelin jäsen Michael Zeiler kirjoitti GreatAmericanEclipse.com-sivustollaan viitaten New Yorkin osavaltion pohjoisosassa vuonna 1969 järjestettyyn kaoottiseen rock-tapahtumaan. InciWebin palonseurantasivuston mukaan sadat asukkaat Oregonissa sijaitsevalla parhaalla näkymäalueella joutuivat evakuoimaan lauantaina Deschutesin kansallismetsässä riehuvan maastopalon uhatessa. Niin sanottu Milli-palo, joka on polttanut yli 7 8OO hehtaaria (3 162 hehtaaria), on yksi seitsemästä tulipalosta, jotka palavat Oregonissa, Montanassa ja Idahossa, kolmessa osavaltiossa, joiden kautta kokonaisuus kulkee. Zeiler, joka on vannoutunut "pimennyksen jahtaaja" ja joka ajoi 650 mailin (1 046 km) matkan New Mexicon kodistaan Wyomingiin saadakseen valita näkymän, sanoi, että Etelä-Carolinassa on todennäköisesti eniten ihmisiä, koska se on Yhdysvaltain itärannikkoa lähimpänä oleva kohdevaltio. Maanantain tapahtuma on ensimmäinen koko Yhdysvaltojen mantereen kattava täydellinen auringonpimennys sitten vuoden 1918 ja ensimmäinen, joka näkyy missä tahansa 48 alemman osavaltion alueella 38 vuoteen. Seuraava pimennys Pohjois-Amerikan yllä on edessä vain seitsemän vuoden kuluttua, huhtikuussa 2024."</w:t>
      </w:r>
    </w:p>
    <w:p>
      <w:r>
        <w:rPr>
          <w:b/>
        </w:rPr>
        <w:t xml:space="preserve">Tulos</w:t>
      </w:r>
    </w:p>
    <w:p>
      <w:r>
        <w:t xml:space="preserve">Miljoonat amerikkalaiset katsovat maanantaina kerran elämässä tapahtuvaa auringonpimennystä.</w:t>
      </w:r>
    </w:p>
    <w:p>
      <w:r>
        <w:rPr>
          <w:b/>
        </w:rPr>
        <w:t xml:space="preserve">Esimerkki 2.428</w:t>
      </w:r>
    </w:p>
    <w:p>
      <w:r>
        <w:t xml:space="preserve">"Kriitikot käyttävät termiä "Obamacare" kuvaamaan terveydenhuollon uudistusta, jonka presidentti Barack Obama allekirjoitti viime vuonna. Jotkut konservatiivit käyttävät pilkallisesti sanontaa "Romneycare" väheksyen republikaanien presidenttiehdokasta Mitt Romneyta ja muutoksia, jotka hän hyväksyi Massachusettsin terveydenhuoltojärjestelmään ollessaan siellä kuvernöörinä. Entäpä "Perrycare"? Se on georgialaisen laittoman maahanmuuton vastaisen aktivistin D.A. Kingin käyttämä termi, jolla hän tarkoittaa Texasin kuvernöörin ja republikaanien presidenttiehdokkaan Rick Perryn pyrkimystä saada aikaan kaksikansallinen terveydenhuoltosuunnitelma osavaltionsa ja Meksikon välille. Kingillä on jopa oma verkkosivusto, jolla hän korostaa Perryn kantaa maahanmuuttokysymyksiin. King on yksi äänekkäimmistä äänistä Georgian jatkuvassa keskustelussa laittomasta maahanmuutosta. "Opintotuen myöntäminen laittomille on vain pieni osa Perryn ongelmallisesta toiminnasta", kirjoitti King, joka on Yhdysvaltain ja Meksikon välisiä avoimia rajoja vastustavan Dustin Inman Society -yhdistyksen puheenjohtaja, hiljattain Marietta Daily Journal -lehdessä julkaistussa mielipidekirjoituksessaan. ""Totesimme, että Perry oli hylännyt kaikenlaisen harkinnan osavaltioiden maahanmuuttolain täytäntöönpanosta, kuten Arizona, Georgia ja muut osavaltiot pyrkivät tekemään; hän oli ehdottanut kaksikansallista sairausvakuutusohjelmaa Meksikon kanssa (Perrycare? ); hän on ilmaissut tukevansa Yhdysvaltojen rajoilla kiinniottoa pakenevien laittomien pakolaisten laillistamista (se ei ole armahdus, vaan vierastyöläisten suunnitelma! ); ja hän on kieltäytynyt käyttämästä virkansa valtaa E-Verify-lainsäädännön laatimiseksi Teksasissa. Mitä sitten, jos kyseisessä osavaltiossa on yksi maan suurimmista laittomien määrästä?""" King esitti useita huomautuksia, mutta päätimme tarkastella Perrycare-syytettä, koska presidenttiehdokkaan maahanmuuttopolitiikka on tullut esiin useilla muilla foorumeilla. Jotkut Perryn arvostelijat kuvaavat häntä pehmeäksi laittoman maahanmuuton suhteen, koska hänen kantansa mukaan laittomia maahanmuuttajia olevat opiskelijat voivat maksaa lukukausimaksuja Texasin korkeakouluissa. Kritiikki on vahingoittanut Perryn asemaa joidenkin republikaanien keskuudessa. Siksi mietimme, olisiko King löytänyt toisen tapauksen, jossa Perryä voitaisiin arvostella pehmeäksi laittomien maahanmuuttajien suhteen. Kollegamme PolitiFact Texasissa tutkivat hiljattain tätä asiaa, kun toinen GOP:n presidenttiehdokas, Pennsylvanian entinen Yhdysvaltain senaattori Rick Santorum sanoi Perryn kannattavan kaksikansallista sairausvakuutusta. King hylkäsi PolitiFact Texasin päätöksen ja toimitti meille sähköpostiviestin, jossa oli Perryn laajalti levinnyt puhe aiheesta. Teksasin kuvernööri kehotti siellä lainsäätäjiä hyväksymään telelääketieteen ohjelman, jonka avulla ""Meksikon puolella rajaa asuvat henkilöt"" voivat saada hoitoa erikoislääkäriltä satojen kilometrien päässä. American Telemedicine Associationin mukaan telelääketieteessä käytetään viestintämuotoja, kuten videokonferensseja, terveydenhuollon tarjoamiseen. Perry mainitsi myös tutkimuksen, jonka tarkoituksena on tutkia kaksikansallisen vakuutuksen toteutettavuutta. "Tässä tutkimuksessa tunnustetaan, että Meksikon ja Yhdysvaltojen puolet rajasta muodostavat yhden alueen, ja meidän on puututtava terveydenhuollon ongelmiin koko alueella", Perry sanoi. Nämä kommentit annettiin elokuussa 2001, kaksi viikkoa ennen syyskuun 11. päivän terrori-iskuja. Tutkimusohjeet esitettiin House Bill 2498 -lakiehdotuksessa, jonka Texasin lainsäädäntöelin hyväksyi vuonna 2001. Sen alussa todetaan, että osavaltion edun mukaista on tarjota kohtuuhintaisia terveydenhuoltopalveluja kansalaisille ""Teksasin ja Meksikon rajan molemmin puolin"". Vuonna 2003 julkaistussa 141-sivuisessa raportissa todettiin, että ajatukseen liittyy joitakin oikeudellisia ongelmia ja logistisia haasteita, kuten se, että Meksikossa ei ole lakeja, jotka estäisivät lääkäriä hoitamasta erikoislääkärin tehtäviä. Raportissa havaittiin muitakin ongelmia. Jotkut teksasilaiset terveydenhuollon tarjoajat olivat huolissaan siitä, että Meksikossa tarjottava terveydenhoito ei vastannut heidän standardejaan, että Meksikon lääketieteelliset laitteet eivät olleet yhtä kehittyneitä ja että jotkin Meksikossa hyväksytyt lääkkeet eivät ehkä vastanneet Food and Drug Administrationin ohjeita. Raportissa tarjottiin useita vaihtoehtoja, jos Texas haluaisi edetä ajatuksen kanssa. Perry ja osavaltion lainsäätäjät eivät toimineet. Perryn tiedottaja totesi PolitiFact Texasille, että lainsäätäjä ei ryhtynyt enempiin toimenpiteisiin asian suhteen. Jotkut verkkosivut ovat silti moittineet konservatiivista mediaa siitä, ettei se ole ollut Perryä kohtaan kriittisempi. ""Lainsäätäjän toimimattomuudesta huolimatta Perry teki kuitenkin selväksi halukkuutensa ohjata Texasin varoja Meksikoon"", New American -sivuston artikkelissa sanottiin. Sen jälkeen siinä oli otteita Perryn elokuussa 2001 pitämästä puheesta. Verkkosivusto jätti mainitsematta, että puhe oli pidetty kaksi vuotta ennen tutkimusta. Allekirjoittamalla lakiesityksen, joka mahdollisti tutkimuksen, ja vuoden 2001 puheensa kautta voimme nähdä, miten jotkut löytävät siemeniä Perryn tuelle kaksikansalliselle sairausvakuutusohjelmalle Meksikon kanssa. Kuvernööri ei kuitenkaan koskaan ryhtynyt toimiin tutkimuksen johdosta, eikä hän ole esiintynyt puhumassa aiheesta paljonkaan vuoden 2001 jälkeen. Silti Perry ajoi tutkimusta, mikä viittaa hänen kiinnostukseensa ajatusta kohtaan.""</w:t>
      </w:r>
    </w:p>
    <w:p>
      <w:r>
        <w:rPr>
          <w:b/>
        </w:rPr>
        <w:t xml:space="preserve">Tulos</w:t>
      </w:r>
    </w:p>
    <w:p>
      <w:r>
        <w:t xml:space="preserve">"D.A. King sanoo, että Rick Perry "ehdotti kaksikansallista sairausvakuutusohjelmaa Meksikon kanssa.""</w:t>
      </w:r>
    </w:p>
    <w:p>
      <w:r>
        <w:rPr>
          <w:b/>
        </w:rPr>
        <w:t xml:space="preserve">Esimerkki 2.429</w:t>
      </w:r>
    </w:p>
    <w:p>
      <w:r>
        <w:t xml:space="preserve">Uhmakas Evers piti lehdistötilaisuuden demokraattisten lainsäätäjien kanssa kehottaakseen yleisöä soittamaan republikaaneille ja pyytämään heitä hyväksymään Medicaid-laajennuksen. He viittasivat mielipidekyselyihin, joiden mukaan Medicaidin laajentaminen saa suuren enemmistön tuen. "Emme anna periksi", Evers sanoi. Republikaanien edustajainhuoneen puhemies Robin Vos, joka oli republikaanien lainsäätäjien ympäröimänä kiireesti koolle kutsutussa lehdistötilaisuudessa, syytti Eversiä "kiihkeästä retoriikasta", kun hän ajoi "massiivista hyvinvoinnin laajentamista". "On olemassa selviä haittoja, mutta demokraatit ja Evers päättävät puhua vain puolesta yhtälöstä, ja se on suoraan sanottuna harhaanjohtavaa", Vos sanoi. Evers teki Medicaidin laajentamisesta keskeisen osan menestyksekästä kampanjaansa viime vuonna republikaanihallitsija Scott Walkeria vastaan, joka on pitkään vastustanut Medicaidin laajentamista. Evers piti voittoaan merkkinä siitä, että äänestäjät haluavat Wisconsinin liittyvän liittovaltion rahat hyväksyneiden osavaltioiden enemmistöön. Medicaidin laajentaminen on Eversin kaksivuotisen talousarvioehdotuksen keskeinen osa. Rahojen ottaminen käyttöön antaisi 1,6 miljardia dollaria liittovaltion varoja, joilla voitaisiin maksaa monia muita terveydenhuollon painopisteitä, ja samalla Medicaid-ohjelmaan pääsisi noin 82 000 uutta köyhää lapsetonta aikuista ja vanhempaa. Noin puolella heistä ei ole vakuutusta, kun taas toisella puolella on liittovaltion voimakkaasti tukemia yksityisiä markkinasopimuksia, joita myydään pörssissä. Vosin mukaan ei ole järkevää siirtää näitä ihmisiä osavaltion rahoittamiin Medicaid-järjestelyihin, kun he ovat jo vakuutettuja. Se järkyttäisi yksityisiä vakuutusmarkkinoita ja asettaisi veronmaksajat vaaraan, hän sanoi. "Kukaan meistä ei pyrkinyt laajentamaan hyvinvointia", Vos sanoi republikaaneista. "Tony Evers teki niin, joten meillä on ristiriita." Apulaiskansleri Mandela Barnes sanoi, että Vosin pitäisi hävetä itseään. "Robin Vosin tahto ei ole Wisconsinin kansan tahto", Evers sanoi. Lainsäätäjän budjettivaliokunnan republikaanit ilmoittivat keskiviikkona äänestävänsä ensi viikolla Medicaidin laajentamisen poistamisesta Eversin menosuunnitelmasta, samoin kuin monista muista Eversin ensisijaisista tavoitteista, kuten lääkemarihuanan laillistamisesta, vähimmäispalkan nostamisesta, koulujen opintoseteli-ilmoittautumisten rajoittamisesta ja valmistusteollisuuden verohyvitysohjelman lopettamisesta. Vaikka republikaanijohtajat ovat pitkään vastustaneet Medicaidin laajentamista, jotkut republikaanien lainsäätäjät ovat julkisesti vaatineet kompromissia. "Aion taistella helvetisti Medicaidin laajentamisen puolesta, ja tarvitsen apuanne, jotta se onnistuu, Evers sanoi torstaina. "Tarvitsen teitä soittamaan lainsäätäjillenne ja kertomaan heille, että kannatatte Medicaidin laajentamista." Evers väisti kysymyksen siitä, allekirjoittaisiko hän budjetin, jossa Medicaidia ei laajenneta. "Emme luovu mistään, emme neuvottele itseämme vastaan", hän sanoi. "Meidän on saatava tämä." Milwaukeessa asuva demokraattinen osavaltion edustaja JoCasta Zamarripa sanoi, että republikaanit "näpäyttävät nenäänsä" wisconsinilaisille perheille. "Republikaanit ovat osoittaneet, etteivät he ole Wisconsinin naisten puolella", hän sanoi. "He eivät ole Wisconsinin lasten puolella. He eivät seiso Wisconsinin perheiden rinnalla." Marquetten yliopiston oikeustieteellisen tiedekunnan viimeisimmän, huhtikuussa julkaistun mielipidekyselyn mukaan 70 prosenttia kannatti Medicaidin laajentamista. Medicaid-laajennuksen hyväksyminen Eversin budjetissa esitetyllä tavalla toisi 324 miljoonaa dollaria liittovaltion rahoitusta, joka voitaisiin sijoittaa muihin ohjelmiin, jotta liittovaltion dollareita saataisiin vielä enemmän ja terveydenhuollon painopisteisiin investoitaisiin 1,6 miljardia dollaria. Tähän sisältyy lääkäreiden ja muiden terveydenhuoltopalvelujen tarjoajien korvausprosenttien korottaminen, läänien tuen lisääminen mielenterveyskriisipalveluihin ja naisten terveydenhoitoaloitteisiin suunnattujen varojen lisääminen. ___ Seuraa Scott Baueria Twitterissä: https://twitter.com/sbauerAP.</w:t>
      </w:r>
    </w:p>
    <w:p>
      <w:r>
        <w:rPr>
          <w:b/>
        </w:rPr>
        <w:t xml:space="preserve">Tulos</w:t>
      </w:r>
    </w:p>
    <w:p>
      <w:r>
        <w:t xml:space="preserve">Evers vannoo taistelevansa "helvetisti" Medicaidin laajentamisen puolesta.</w:t>
      </w:r>
    </w:p>
    <w:p>
      <w:r>
        <w:rPr>
          <w:b/>
        </w:rPr>
        <w:t xml:space="preserve">Esimerkki 2.430</w:t>
      </w:r>
    </w:p>
    <w:p>
      <w:r>
        <w:t xml:space="preserve">Vaikka Intia kamppailee maailman pahimpien ilmansaasteiden kanssa, se on jo lykännyt päästöjen vähentämiselle asetettua määräaikaa vuoteen 2022 asti, kun energiantuottajat olivat lobbanneet laajasti vedoten korkeisiin kustannuksiin ja teknisiin vaikeuksiin. Ulkomaisen teknologian hylkääminen tapahtuu samaan aikaan, kun yli puolet Intian hiilivoimaloista on jo myöhästymässä joulukuusta 2019 alkavasta vaiheittaisesta määräajasta, joka koskee keuhkosairauksia aiheuttavien rikin oksidien päästöjen vähentämistä. Valtionyhtiö NTPC, joka tuottaa neljänneksen Intian sähköstä, kävi keskusteluja ulkomaisten yritysten, kuten General Electric Co:n, norjalaisen Yara Internationalin ja japanilaisen Mitsubishi Hitachi Power Systemsin kanssa mahdollisista suodattimien hankkimisesta, jotka vähentävät savusumua aiheuttavien typen oksidien päästöjä. Yksikään NTPC:n tekemistä pilottitesteistä ei kuitenkaan täyttänyt keskeisiä päästöparametreja, NTPC totesi viime kuussa Central Pollution Control Boardille toimittamassaan esityksessä. "Pilottikokeissa todettiin, että sekä valikoiva ei-katalyyttinen pelkistys (SNCR) että valikoiva katalyyttinen pelkistys (SCR) -tekniikat, joita on tällä hetkellä saatavilla, eivät sovellu asennettaviksi Intian voimalaitoksiin", NTPC totesi Reutersin tarkastamassa esityksessä ja viittasi typen oksidipäästöjen vähentämiseen käytettäviin tekniikoihin. Lämpövoimayhtiöt tuottavat kolme neljäsosaa maan sähköstä, ja niiden osuus Intian teollisuuden päästöistä on noin 80 prosenttia keuhkosairauksia aiheuttavien rikin oksidien ja savusumua aiheuttavien typen oksidien osalta. NTPC oli esittänyt vuonna 2016 kustannusarviot typen oksideja vähentävän teknologian asentamisesta koko voimalaitosverkostoonsa. Reutersin näihin arvioihin perustuvien laskelmien mukaan kustannukset olisivat yhteensä 2,4 miljardia dollaria, vaikka alan konsultit sanoivat hiljattain, että kustannukset voisivat nyt olla 25 prosenttia pienemmät. Sähkölaitos haluaa laimentaa typen oksidien päästönormeja ja väitti viime kuussa pitämässään esityksessä, että alhaisemmat normit voidaan saavuttaa pienillä jälkiasennuksilla ilman, että uusia laitteita tarvitsee asentaa. Saasteita käsittelevä lautakunta piti 7. marraskuuta sidosryhmien kokouksen, jonka äänitallenteen Reuters tutki. Kokouksessa GE:n ja Yaran edustajat torjuivat NTPC:n näkemykset ja sanoivat, että heidän tekniikkansa on osoittautunut hyväksi maailmanlaajuisesti, kuten äänitteestä ja kahdesta kokouksessa läsnä olleesta lähteestä käy ilmi. NTPC ei osallistunut kokoukseen. NTPC sekä GE:n ja Yaran Intian yksiköt eivät vastanneet Reutersin yksityiskohtaisiin kyselyihin, joissa pyydettiin kommentteja. Mitsubishi Hitachi ei vastannut välittömästi verkkosivuillaan esitettyyn kommenttipyyntöön. NTPC totesi aiemmassa esityksessään saastelautakunnalle, että intialaisen kivihiilen korkea tuhkapitoisuus asettaa haasteita SCR-tekniikan asentamiselle ja että SNCR ei täytä keskeisiä parametreja. Ulkomaiset yritykset vastasivat, että pilottikokeet tehtiin rajoitetuissa olosuhteissa ja että laitteiston kaupallinen käyttö, joka edellyttää joitakin muutoksia laitokseen, vähentäisi päästöjä vaaditulle tasolle. "(Pilotti)testin ehdot olivat, että emme voi koskea lainkaan erityisosiin, emme voi koskea uunin putkiin. NTPC ei sallinut sitä", GE:n edustaja Senthilvel Rangasamy sanoi kokouksessa. Yaran Intian yksikön toimitusjohtaja Premchand Talreja sanoi, että pilottikokeissa saavutettiin toivotut tulokset. "Itse teknologiaa ei pitäisi epäillä", Talreja sanoi kokouksessa. Energian ja puhtaan ilman tutkimuskeskuksen analyytikko Lauri Myllyvirta, joka on aiemmin kuulunut Euroopan unionin tekniseen työryhmään, joka käsitteli hiilivoimaloiden päästöjä, sanoi, että Intia ei ole onnistunut vähentämään päästöjä "energiateollisuuden viivyttelyn ja väärän tiedon antamisen vuoksi". "Energiateollisuus on onnistunut rakentamaan myytin siitä, että intialainen hiili on niin erikoista, että muualla monilla eri hiilityypeillä testatut teknologiat on testattava ja validoitava uudelleen Intiassa ennen kuin standardit voidaan panna täytäntöön", Myllyvirta sanoi Reutersille.</w:t>
      </w:r>
    </w:p>
    <w:p>
      <w:r>
        <w:rPr>
          <w:b/>
        </w:rPr>
        <w:t xml:space="preserve">Tulos</w:t>
      </w:r>
    </w:p>
    <w:p>
      <w:r>
        <w:t xml:space="preserve">Yksinoikeudella: Intian NTPC hylkää ulkomaisen päästöteknologian ja sulkee GE:n ja muut pois 2 miljardin dollarin tilauksista.</w:t>
      </w:r>
    </w:p>
    <w:p>
      <w:r>
        <w:rPr>
          <w:b/>
        </w:rPr>
        <w:t xml:space="preserve">Esimerkki 2.431</w:t>
      </w:r>
    </w:p>
    <w:p>
      <w:r>
        <w:t xml:space="preserve">Arkeologi Eilat Mazar Jerusalemin heprealaisesta yliopistosta elehtii lähellä Daavidin kaupunkina tunnettua arkeologista kohdetta Reutersin haastattelussa Jerusalemin vanhassa kaupungissa 4. maaliskuuta 2010. REUTERS/Gil Cohen Magen Kriitikot sanovat kuitenkin, että osa "löydöistä" on todellisuudessa vain tieteen taivuttelua "raamatullisen perinnön" todistamiseksi, joka on kiistettävissä. "Arkeologit ovat luopuneet monista parhaista käytännöistään vastatakseen lähinnä poliittisten toimijoiden jatkuviin vaatimuksiin", sanoo Jerusalemissa työskennellyt israelilainen arkeologi Raphael Greenberg Tel Avivin yliopistosta. Arkeologit kaivavat ennätystahtia mahdollisia raamatullisia kohteita miehitetystä Itä-Jerusalemista ja sitä ympäröivistä Länsirannan esikaupungeista muun muassa juutalaisten asutuksen laajentamista ajavien uskonnollisten ryhmien antaman runsaan rahoituksen turvin. Arvostelijoiden mukaan niin nopeasti, että joillakin paikoilla on luolastoja, mikä lisää jännitteitä niiden 250 000 palestiinalaisen kanssa, jotka asuvat pyhässä kaupungissa, jota Israel on hallinnut täysin vuodesta 1967 lähtien. Jerusalemin arkeologian historia ulottuu reilusti yli sadan vuoden päähän: brittiläiset harrastajat alkoivat kaivaa vanhan kaupungin alla 150 vuotta sitten ja löysivät jäänteitä, joiden monet sanovat olevan peräisin raamatullisen juutalaiskuningas Daavidin hallitsemasta muurien ympäröimästä asutuksesta. Daavidin kaupungin alue, jossa edelleen kaivetaan, on nykyään myös matkailunähtävyys, jossa vierailee vuosittain noin 400 000 ihmistä. Sitä rahoittaa Elad-ryhmä, joka tukee myös juutalaisten siirtokuntia. Kun kävijät katselevat halkeilleita kiviseiniä, tukeva 60-vuotias mies pukeutuu päähineeseen, pysäyttää ryhmän ja avaa Raamatun. "Täältä arkeologit löysivät savitiivisteen, jossa on nimi Gedaliah Ben Paschur, joka mainitaan Jeremian kirjan jakeessa 38:1", kuiskaa vapaaehtoinen, joka ilmoittaa nimekseen Mordechai. "En voi kertoa teille, mitä ajatella. Mutta mikä muu tämä paikka voisi olla, ellei muinainen raamatullinen kaupunki?"   Greenbergiä ei vakuuta kiinnittyminen pyhään kirjaan. "Arkeologia ei voi todistaa tai kumota Raamattua", hän sanoo. "Raamatussa esiintyvän henkilön nimeä vastaavaa nimeä voi ottaa vain tiettyyn rajaan asti - se on vain nimi."   Hänen mukaansa jotkut arkeologit palvelevat taloudellisia lahjoittajia, kuten Eladia, joka pyrkii luomaan raamatullisia juuria ja kehittämään matkailua ja siten vahvistamaan juutalaisten vaatimuksia alueesta. "Ajan mittaan, kun nämä ihmiset rahoittavat sinua valtavilla summilla, ja puhumme miljoonista dollareista, sinusta tulee osa koneistoa", väitti Greenberg, joka on jo jonkin aikaa puhunut epäilyksistään pyhän kaupungin arkeologiaa kohtaan. Jerusalemin arkeologit kokevat, että heitä painostetaan joka puolelta. "Uskonnolliset ääriainekset, kunta ja muinaismuistoviranomainen katsovat minua joka puolelta. Jokainen ajaa omaa puoltaan", sanoo Ronny Reich, arkeologi Haifan yliopistosta Pohjois-Israelista. Kävelemällä Silwanin altaan - tai Siloamin altaan - massiivisten kiviportaiden päällä, jonka hän kaivoi esiin vuonna 2004, Reich väistelee turistijoukkoja. Raamatun mukaan Jeesus paransi täällä sokean miehen. Reich vakuuttaa, että Eladin rahoittajat eivät vaikuta häneen ja että hän "ei ole sopusoinnussa" kaiken Eladin toiminnan kanssa. Hänen mukaansa hänen työtään vastaan hyökätään epäoikeudenmukaisesti: Kriitikot "eivät voi taistella Eladia vastaan oikeudessa, joten he käyttävät minun kaivauksiani", hän sanoi, hyökätäkseen sitä vastaan valtakirjalla. Brittiläinen kirjailija Simon Goldhill, joka on tuonut ulkopuolisen silmän väitteisiin, kirjoitti vuonna 2008 ilmestyneessä kirjassaan Jerusalem: City of Longing" kirjassaan "Jerusalemin kaipauksen kaupunki" kertoo kaivauksista, jotka kirjoittavat oppikirjoja uudelleen lähes vuosittain, mutta myös katkerista, henkilökohtaisista kiistoista:   "Kiihkeä kiista Raamatun asemasta arkeologian kannalta on klassinen Jerusalemin riita", Cambridgen professori kirjoittaa, "jota koskettavat niin monet ammattiarkeologien pienen yhteisön sisäiset henkilökohtaiset kysymykset, ja joka on täynnä poliittista latausta varhaishistoriasta tässä maassa".   Kriitikot, kuten Hani Nur al-Din palestiinalaisesta Al Quds -yliopistosta Jersualemissa, syyttävät joitakin Pyhän maan arkeologeja siitä, että he välittävät enemmän julkisuudesta kuin tieteellisestä vertaisarvioinnista. Hän mainitsee Eilat Mazarin Jerusalemin heprealaisesta yliopistosta, joka herätti huomiota viime kuussa kaivettuaan esiin muurin, jonka hän sanoo olleen raamatullisen kuningas Salomon rakentama 10. vuosisadalla eaa. "Hän ei anna löydöksilleen mitään muuta arkeologista kontekstia kuin ajoittaa keramiikan sirpaleita", Nur al-Din syytti. "Raamattu pitäisi jättää syrjään. Se ei ole historiankirja."   Mutta Mazar, maineikkaan israelilaisen arkeologidynastian jälkeläinen, kiistää tämän: "Jerusalemin kaivaminen tuntematta Raamattua on mahdotonta", hän sanoo. Hän sanoi kirjoittavansa löydöstään tieteellisen raportin laboratoriotutkimusten jälkeen. Osoittaen juuri kaivettua muuria Mazar sanoo, että Raamattu tarjoaa "todellisuuden ytimen": "Meillä on fantastinen 10. vuosisadan linnoituslinja, joka viittaa keskeiseen, voimakkaaseen hallintoon", hän sanoi. "Raamattu kertoo meille, että tuohon aikaan oli kuningas, ja hänen nimensä oli Salomo. Miksi jättää se huomiotta? Daavidin kaupungiksi kutsuttu arkeologinen alue näkyy Jerusalemin vanhassa kaupungissa 4. maaliskuuta 2010. REUTERS/Gil Cohen Magen "Kysymys on siitä, voimmeko jäljittää tuon ytimen ja todistaa, että se oli olemassa. No, tässä se on."   Greenberg valittaa, että keskittyminen Jerusalemia ympäröivän maan kansojen erityiseen historiaan voi peittää alleen sen tosiasian, että täältä tehdyillä löydöillä voi olla suurempi merkitys kuin yhden tai toisen ryhmän esi-isien siteiden todistaminen tai kumoaminen. "Israelin arkeologialla on paljon annettavaa hyvin perustavanlaatuiseen historiaan varhaisimpien inhimillisten sivilisaatioiden kehityksestä", hän sanoi. "Jos käsittelemme vain sitä, ketkä olivat juutalaisia tai palestiinalaisia, arkeologia jää hyvin anakronistiseksi ja kapeakatseiseksi arkeologiaksi, jolla on vain vähän sanottavaa maailmalle."</w:t>
      </w:r>
    </w:p>
    <w:p>
      <w:r>
        <w:rPr>
          <w:b/>
        </w:rPr>
        <w:t xml:space="preserve">Tulos</w:t>
      </w:r>
    </w:p>
    <w:p>
      <w:r>
        <w:t xml:space="preserve">Tutkijat kaivavat esiin kiistaa Jerusalemissa.</w:t>
      </w:r>
    </w:p>
    <w:p>
      <w:r>
        <w:rPr>
          <w:b/>
        </w:rPr>
        <w:t xml:space="preserve">Esimerkki 2.432</w:t>
      </w:r>
    </w:p>
    <w:p>
      <w:r>
        <w:t xml:space="preserve">Kuolleiden joukossa on Seychelleiltä kotoisin oleva koripallovalmentaja, joka oli osallistumassa turnaukseen Madagaskarin pääkaupungissa Antananarivossa. Viisi ihmistä on kuollut ruttoon pääkaupungissa, kertoi L'Express de Madagascar -päivälehti. Hallitus on aloittanut kampanjan koululuokkien desinfioimiseksi kaupungissa ja pakottanut oppilaat pysymään kotona tulevina päivinä. Monet ihmiset ovat ostaneet suuria määriä kirurgisia naamareita ja muita lääkintätarvikkeita, mikä on herättänyt huolta lääkepulasta. "Kun kaikki kuulevat, että tämä on suuri asia, kaikki juoksevat ulos ja ostavat kaiken apteekista", sanoi Joshua Poole, Marylandin Baltimoressa sijaitsevan avustusjärjestön Catholic Relief Servicesin Madagaskarin edustaja. "Näiden välttämättömien tarvikkeiden saanti on haaste." Poole sanoi, että Seychelleiltä kotoisin olevan koripallovalmentajan kuolema on lisännyt kansainvälistä huomiota tämänvuotiseen ruttoepidemiaan, joka on endeeminen Madagaskarilla. Valmentaja, 49-vuotias Alix Allisop, kuoli keskiviikkona sairaalassa saatuaan hengitysvaikeuksia, kertoo Seychellien uutistoimisto. Jazzfestivaali Madajazzcar perui avajaiskonserttinsa Antananarivossa tällä viikolla ja keskeytti muut tapahtumat toistaiseksi. Ruttoa on raportoitu myös Toamasinan satamakaupungissa Itä-Madagaskarissa ja muissa kaupungeissa. Ainakin 114 ihmistä on saanut ruttotartunnan, ja tauti vaikuttaa aiemmista taudinpurkauksista poiketen suurilla kaupunkialueilla, mikä lisää tartuntariskiä, Maailman terveysjärjestö kertoi sunnuntaina. WHO, joka lähettää Madagaskariin lisää henkilökuntaa ja tarvikkeita, muun muassa antibiootteja, sanoi, että maassa ilmoitetaan vuosittain noin 400 ruttotapausta, enimmäkseen paiseruttoa. Viimeisin raportoitu taudinpurkaus Madagaskarilla tapahtui syrjäisellä alueella joulukuussa 2016, ja se oli enimmäkseen paiseruttoa, YK:n terveysjärjestö kertoi. "Paiserutto leviää tartunnan saaneiden rottien välityksellä kirpun pureman kautta, keuhkorutto ihmisten välityksellä. Nykyiseen taudinpurkaukseen kuuluu molempia ruttomuotoja", virasto sanoi. Se kuvaili ruttoa "köyhyyden taudiksi", joka voi tappaa nopeasti, jos sitä ei hoideta, mutta se voidaan parantaa, jos antibiootteja annetaan ajoissa. ___ Seuraa Christopher Torchiaa Twitterissä osoitteessa www.twitter.com/torchiachris.</w:t>
      </w:r>
    </w:p>
    <w:p>
      <w:r>
        <w:rPr>
          <w:b/>
        </w:rPr>
        <w:t xml:space="preserve">Tulos</w:t>
      </w:r>
    </w:p>
    <w:p>
      <w:r>
        <w:t xml:space="preserve">Madagaskarin rutto iskee kaupunkialueille ja tappaa 2 tusinaa ihmistä.</w:t>
      </w:r>
    </w:p>
    <w:p>
      <w:r>
        <w:rPr>
          <w:b/>
        </w:rPr>
        <w:t xml:space="preserve">Esimerkki 2.433</w:t>
      </w:r>
    </w:p>
    <w:p>
      <w:r>
        <w:t xml:space="preserve">Liittovaltion eläintautitutkimuslaitoksen mukaan tutkijat tutkivat aivonäytteitä 56 ihmiseltä, jotka kuolivat Baijerissa vuosina 1999-2019. He löysivät todisteita Borna-taudin viruksesta kahdeksasta näytteestä. Yhdessä kuuden aiemmin tiedossa olleen tapauksen kanssa 1990-luvun puolivälistä lähtien Baijerissa on nyt 14 Borna-virukseen liittyvää aivotulehduskuolemaa kyseisenä ajanjaksona. Lääketieteellisen The Lancet Infectious Diseases -lehden uusimmassa numerossa julkaistu tutkimus tehtiin yhdessä neljän saksalaisen yliopiston ja saksalaisen Bernhard Nocht Institute for Tropical Medicine -instituutin tutkijoiden kanssa. Borna-taudin virus 1 eli BoDV-1 esiintyy tavallisesti hevosissa, lampaissa ja muissa nisäkkäissä. Se tunnistettiin ensimmäisen kerran ihmisen vakavan aivotulehduksen aiheuttajaksi vuonna 2018. Virusta levittää kaksivärinen valkohampainen varsa, ja tutkijat epäilevät, että tartunnat aiheutuvat kosketuksesta eläimen ulosteisiin. Vaikka luonnollinen tarttuminen ihmisestä ihmiseen on suljettu pois, jotkin tapaukset johtuivat elinsiirroista. Enkefaliitin oireita ovat kuume, kova päänsärky, puhe- ja kävelyhäiriöt, jotka voivat johtaa koomaan muutamassa päivässä tai viikossa. Tutkijat totesivat, että vaikka BoDV-1:llä on erittäin korkea kuolleisuusaste, "tartuntojen absoluuttinen määrä ja siten tartuntariski arvioidaan hyvin pieneksi". Heidän mukaansa Saksan tärkeimmät riskialueet ovat Baijerin, Thüringenin ja Saksi-Anhaltin osavaltiot sekä osa viereisistä osavaltioista. Saksassa edellytetään BoDV-1-tartuntojen ilmoittamisvelvollisuutta maaliskuusta alkaen.</w:t>
      </w:r>
    </w:p>
    <w:p>
      <w:r>
        <w:rPr>
          <w:b/>
        </w:rPr>
        <w:t xml:space="preserve">Tulos</w:t>
      </w:r>
    </w:p>
    <w:p>
      <w:r>
        <w:t xml:space="preserve">Saksa: Harvinainen virus liittyy useampiin kuolemaan johtaviin aivotulehdustapauksiin.</w:t>
      </w:r>
    </w:p>
    <w:p>
      <w:r>
        <w:rPr>
          <w:b/>
        </w:rPr>
        <w:t xml:space="preserve">Esimerkki 2.434</w:t>
      </w:r>
    </w:p>
    <w:p>
      <w:r>
        <w:t xml:space="preserve">Kustannustietojen puuttuminen on yksi tämän artikkelin puutteista. Lukijoiden muistuttaminen PSA-seulontaohjelmien kustannuksista - niiden aiheuttamista valtavista lääketieteellisistä palveluista (mukaan lukien itse testin, lääkkeiden, leikkausten, urologian konsultaatioiden, sairaala- ja leikkausaikojen kustannukset sekä hoidosta toipuvien miesten tulonmenetykset) - on tarpeellinen osa tarinaa. Täällä käsitellään perusteellisesti hyötyjä. Jutun alkupuolella todetaan, että "yhdysvaltalaisen miehen riski kuolla eturauhassyöpään on noin 2,5 prosenttia. Kuolleisuuden vähentäminen 30 prosentilla laskisi kuolleisuusasteen 1,75 prosenttiin.".  Myöhemmin tätä kuvataan suhteellisesti sanomalla, että tiheämpi PSA-seulonta "siirsi joitakin eturauhassyöpiä liian pitkälle edenneistä syöpäkasvaimista hoidettavissa oleviin syöpäkasvaimiin, mikä vähensi eturauhassyöpäkuolleisuutta 27 prosentista 32 prosenttiin 11 vuoden aikana". Artikkelissa todetaan USPSTF:n tuottamien tietojen perusteella, että eturauhassyövän havaitsemisessa saavutetut edut "tulevat kuitenkin jonkin verran kalliiksi terveydelle": Jokaista pelastettua elämää kohden viidelle miehelle kerrotaan, että heillä on syöpä, vaikka heidän epänormaalit solunsa eivät koskaan kasvaisi, leviäisi tai aiheuttaisi heille haittaa". Muiden arvioiden mukaan tällaisia "ylidiagnooseja" on 50:1 enemmän kuin pelastettuja elämiä." Yksi haitta, joka usein jätetään huomiotta laajalti mainostetuissa seulontaohjelmissa, on psykologinen haitta, jota täysin terveet ihmiset voivat kokea, kun he ovat "pelästyneet syöpää", ja vaikka heidän elämäänsä ei todennäköisesti pelasteta, huoli, ahdistus, masennus ja ahdistus aiheuttavat huomattavia elämänmuutoksia, joita ei mitata. Tässä jutussa kuvataan erinomaisesti todistusaineiston laatua ja korostetaan, että kyse ei ole uudesta tutkimuksesta vaan uudesta (ja kiistanalaisesta) matemaattisesta mallinnuksesta ja että tulosten tulkintaan voi vaikuttaa useita ennakkoluuloja. Tämä oli paljon vahvempi keskustelu todistusaineistosta verrattuna LA Timesin juttuun, jonka myös tarkistimme. Siinä ei ole merkkejä yleisestä tautien lietsonnasta, johon joskus törmäämme PSA-testausta koskevissa kommenteissa, joissa jotkut ottavat yhden ikäkohortin tiedot todisteeksi siitä, että myös muut ikäkohortit (eli nuoremmat miehet) hyötyisivät PSA-testauksesta. Monenlaiset ulkopuoliset tahot antavat tälle artikkelille syvyyttä ja painoarvoa. Nimettöminä pysyttelevien tutkijoiden äänien sisällyttäminen artikkeliin muistuttaa meitä tämän tutkimuksen hyvin kiistanalaisista ja mahdollisesti uraa muuttavista näkökohdista. Kuten Los Angeles Timesin jutussa, tässä jutussa ei kuitenkaan mainittu tutkimuksen tekijöiden taloudellisia tietoja, mukaan lukien vanhempi kirjoittaja Ruth Etzioni, joka paljasti omistavansa osakkeita yrityksessä, joka kehittää lääketieteellistä kuvantamisteknologiaa, jota sen mukaan voitaisiin soveltaa eturauhassyöpäpotilaisiin. Tohtori Etzioni totesi, ettei hän pidä omistusosuuttaan eturistiriitana, mutta kun otetaan huomioon, että PSA-seulonnan lisääntyminen lisäisi tarkempien ja vähemmän invasiivisten seurantatutkimusten kysyntää, näyttää siltä, että hänen yrityksensä hyötyisi. Tutkimusta rahoitti National Cancer Institute. Vaikka tämä lähde ei herätä huomiota ja tutkimuksessa todettiin, että rahoittajalla ei ollut mitään osuutta tutkimuksessa, uutiset ovat informatiivisempia, kun niissä mainitaan tutkimuksen rahoitus. Tässä tutkimuksessa vertaillaan nimenomaan eturauhassyövän seulonnan ja seulomatta jättämisen arvoa. Uusia biomarkkereita ja muunnelmia itse PSA-testistä sekä muita seulontamenetelmiä, kuten digitaalista peräsuolen tutkimusta, ei mainita, eikä niitä ole käsitelty kuvatuissa tutkimuksissa. Artikkelista käy selvästi ilmi, että PSA-testi on kaikkialla Amerikassa. Olisi kuitenkin ollut hyödyllistä mainita, että useimmat vakuutusyhtiöt ja Medicaid-/Medicare-järjestelmän piirissä olevat henkilöt kattavat sen. Tämän tutkimuksen raportissa todetaan oikein, miten se saattaa laajentaa käsitystämme PSA-testien arvosta, ja muistutetaan, että "uutta" tässä on aikaisempien tutkimusten tulkinta. Tässä artikkelissa mennään selvästi pidemmälle kuin mitä uutistiedotteen sisältö olisi todennäköisesti ollut, erityisesti tarkastelemalla tuloksia perusteellisesti uudelleen useista eri näkökulmista.</w:t>
      </w:r>
    </w:p>
    <w:p>
      <w:r>
        <w:rPr>
          <w:b/>
        </w:rPr>
        <w:t xml:space="preserve">Tulos</w:t>
      </w:r>
    </w:p>
    <w:p>
      <w:r>
        <w:t xml:space="preserve">Uuden tutkimuksen mukaan eturauhassyövän seulonnat vähentävät merkittävästi kuolemantapauksia. Kaikki eivät ole samaa mieltä</w:t>
      </w:r>
    </w:p>
    <w:p>
      <w:r>
        <w:rPr>
          <w:b/>
        </w:rPr>
        <w:t xml:space="preserve">Esimerkki 2.435</w:t>
      </w:r>
    </w:p>
    <w:p>
      <w:r>
        <w:t xml:space="preserve">Lähes puoli miljoonaa brittiläistä aikuista käsittäneessä tutkimuksessa kahvinjuojilla oli hieman pienempi kuolemanriski 10 vuoden aikana kuin kahvista pidättäytyvillä. Ilmeinen pitkäikäisyyden lisääntyminen näkyi pikakahvin, jauhetun kahvin ja kofeiinittoman kahvin yhteydessä, ja nämä tulokset vastaavat yhdysvaltalaisia tutkimustuloksia. Kyseessä on ensimmäinen laaja tutkimus, joka osoittaa, että kofeiinista on hyötyä myös sellaisille ihmisille, joiden elimistön kofeiininkäyttöön vaikuttavat geneettiset häiriöt. Kaiken kaikkiaan kahvia juovat kuolivat noin 10-15 prosenttia harvemmin kuin kahvista pidättäytyvät kymmenen vuoden seurannan aikana. Erot kahvin kulutuksen määrän ja geneettisten variaatioiden mukaan olivat minimaaliset. Tulokset eivät todista, että kahvipannu on nuoruuden lähde, eivätkä ne ole syy, miksi pidättäytyjien pitäisi aloittaa kahvin juominen, sanoi Alice Lichtenstein, Tuftsin yliopiston ravitsemusasiantuntija, joka ei osallistunut tutkimukseen. Hänen mukaansa tulokset kuitenkin vahvistavat aiempia tutkimuksia ja lisäävät kahvinjuojien varmuutta. "On vaikea uskoa, että jokin, josta nautimme niin paljon, voisi olla meille hyväksi. Tai ei ainakaan pahaa", Lichtenstein sanoi. Tutkimus julkaistiin maanantaina JAMA Internal Medicine -lehdessä. Ei ole selvää, miten kahvin juominen saattaa vaikuttaa pitkäikäisyyteen. Tutkimuksen pääkirjoittaja Erikka Loftfield, Yhdysvaltain kansallisen syöpäinstituutin tutkija, sanoi, että kahvi sisältää yli 1 000 kemiallista yhdistettä, mukaan lukien antioksidantteja, jotka auttavat suojaamaan soluja vaurioilta. Muissa tutkimuksissa on esitetty, että kahvin sisältämät aineet voivat vähentää tulehdusta ja parantaa elimistön insuliinin käyttöä, mikä voi vähentää diabeteksen kehittymisen mahdollisuutta. Loftfieldin mukaan mahdollisen pitkäikäisyyshyödyn selittäminen jatkuu. Adam Taylor, joka haki kaksi jääkahvia ystävilleen maanantaina Chicagon keskustassa, sanoi, että tutkimustulokset ovat järkeviä. "Kahvi tekee onnelliseksi, se antaa jotain, mitä odottaa aamulla", sanoi Taylor, joka on ääniteknikko Las Vegasista. "Yritän juoda vain yhden kupin päivässä", Taylor sanoi. "Muuten tulen hieman hyperaktiiviseksi." Tutkimusta varten tutkijat kutsuivat 9 miljoonaa brittiläistä aikuista osallistumaan. 498 134 40-69-vuotiasta naista ja miestä suostui tutkimukseen. Alhainen osallistumisprosentti tarkoittaa, että osallistujat saattoivat olla terveempiä kuin Britannian väestö yleensä, tutkijat sanoivat. Osallistujat täyttivät kyselylomakkeet päivittäisestä kahvinjuonnista, liikunnasta ja muista tottumuksista, ja heille tehtiin fyysisiä tutkimuksia, kuten verikokeita. Suurin osa osallistujista oli kahvinjuojia; 154 000 eli lähes kolmannes joi kahvia kahdesta kolmeen kuppia päivässä ja 10 000 vähintään kahdeksan kuppia päivässä. Seuraavan vuosikymmenen aikana 14 225 osallistujaa kuoli, enimmäkseen syöpään tai sydänsairauksiin. Kofeiini voi aiheuttaa lyhytaikaista verenpaineen nousua, ja joissakin pienemmissä tutkimuksissa on esitetty, että kofeiini saattaa olla yhteydessä korkeaan verenpaineeseen, erityisesti ihmisillä, joilla on geneettinen muunnos, joka saa heidät metaboloimaan kofeiinia hitaasti. Kahvinjuojilla ei kuitenkaan ollut brittitutkimuksessa suurempaa riskiä kuolla sydänsairauksiin tai muihin verenpaineeseen liittyviin syihin kuin muilla kuin kahvinjuojilla. Ja kun kaikki kuolinsyyt yhdistettiin, jopa hitaasti kofeiinia metaboloivien kofeiinin käyttäjät saivat lisää elinikää. Kuten aiemmissakin tutkimuksissa, kahvinjuojat käyttivät alkoholia ja tupakoivat todennäköisemmin kuin pidättäytyjät, mutta tutkijat ottivat nämä tekijät huomioon, ja kahvinjuonti näytti kumoavan ne. Tutkimuksessa ei otettu huomioon, joivatko osallistujat kahvia mustana vai kerman ja sokerin kera. Lichtensteinin mukaan kahvin lisääminen ylimääräisellä rasvalla ja kaloreilla ei kuitenkaan ole terveellistä. ___ Seuraa AP Medical Writer Lindsey Tanneria Twitterissä: @LindseyTanner . ____ Associated Pressin terveys- ja tiedeosasto saa tukea Howard Hughes Medical Instituten tiedekasvatusosastolta. AP on yksin vastuussa kaikesta sisällöstä.</w:t>
      </w:r>
    </w:p>
    <w:p>
      <w:r>
        <w:rPr>
          <w:b/>
        </w:rPr>
        <w:t xml:space="preserve">Tulos</w:t>
      </w:r>
    </w:p>
    <w:p>
      <w:r>
        <w:t xml:space="preserve">Tuoreet kahvinporot: Tutkimus osoittaa, että se voi lisätä pitkäikäisyyttä.</w:t>
      </w:r>
    </w:p>
    <w:p>
      <w:r>
        <w:rPr>
          <w:b/>
        </w:rPr>
        <w:t xml:space="preserve">Esimerkki 2.436</w:t>
      </w:r>
    </w:p>
    <w:p>
      <w:r>
        <w:t xml:space="preserve">Tutkimuksessa seurattiin noin 20 000 vakavasti lihavaa potilasta, joilla oli tyypin 2 diabetes. Laihdutusleikkauksen läpikäyneillä oli 40 prosenttia pienempi mahdollisuus sairastua sydänkohtaukseen tai aivohalvaukseen leikkauksen jälkeisten viiden vuoden aikana verrattuna niihin, jotka saivat tavanomaista hoitoa diabeteslääkkeillä tai insuliinilla. Jokaista tuhatta leikkaukseen osallistunutta potilasta kohti oli noin 20 sydänkohtausta tai aivohalvausta, kun taas tavanomaista hoitoa saaneita potilaita kohti oli 40 sydänkohtausta tai aivohalvausta. Yli 30 miljoonaa amerikkalaista sairastaa diabetesta, useimmiten tyypin 2 diabetesta, jossa elimistö menettää kykynsä tuottaa tai käyttää insuliinia ruoan muuttamiseksi energiaksi. Muut tutkimukset ovat osoittaneet, että lihavuusleikkaus voi kääntää diabeteksen suuntaa ja jopa ehkäistä sitä. Kaiken kaikkiaan tämä tarkoittaa, että lääkäreiden pitäisi keskustella laihdutusleikkauksista useammin, sanoi tutkimuksen toinen kirjoittaja, tohtori David Arterburn Kaiser Permanente Washington Health Research Institutesta Seattlessa. Lääkärit mainitsevat yleensä insuliinin ja pillerit, mutta aina ei tuoda esiin, että laihdutusleikkaus on toinen käytettävissä oleva hoitovaihtoehto, Arterburn sanoi. Tutkijat analysoivat neljän yhdysvaltalaisen terveydenhuoltojärjestelmän tietoja: HealthPartners Minnesotassa ja Kaiser Permanente Washingtonin osavaltiossa, Pohjois-Kaliforniassa ja Etelä-Kaliforniassa. Tulokset julkaistiin tiistaina Journal of the American Medical Association -lehdessä. Tutkimus ei voi todistaa syytä ja seurausta, koska potilaita ei valittu satunnaisesti leikkaukseen. Tutkijat yrittivät sovittaa potilaat yhteen sukupuolen, iän, verensokeritason ja muiden tekijöiden perusteella. Muut asiat, joita he eivät ottaneet huomioon, saattoivat kuitenkin vaikuttaa leikkauspotilaiden parempiin tuloksiin. Kaikkien tutkimukseen osallistuneiden painoindeksi oli vähintään 35. Esimerkiksi henkilöllä, joka on 180-senttinen ja painaa 230 kiloa, BMI on 35. Yli 5 300:sta leikkaukseen osallistuneesta suurin osa oli tehnyt mahalaukun ohitusleikkauksen, joka on yleisin vatsaa supistava toimenpide. Joillekin tehtiin mahahiha- tai mahansidontaleikkaus. Loput, lähes 15 000 ihmistä, saivat tavanomaista hoitoa. Lihavuusleikkaus voi maksaa 20 000-25 000 dollaria. Vakuutusyhtiöt kattavat sen yhä useammin, mutta jotkut niistä asettavat tiukkoja rajoituksia. Uudet tulokset viittaavat siihen, että vakuutusturvaa olisi laajennettava oikeille potilaille, tohtori Sayeed Ikramuddin Minnesotan yliopistosta kirjoitti oheisessa pääkirjoituksessa. Leikkauksen uskotaan auttavan vaikuttamalla hormoneihin, suolistobakteereihin ja muihin aineisiin, jotka vaikuttavat siihen, miten elimistö käsittelee insuliinia ja verensokeria. Painonpudotus ilman leikkausta auttaa myös, mutta sitä on monien vaikea saavuttaa. Suurin osa laihdutusleikkauksista tehdään nykyään pienten viiltojen kautta. Leikkauksiin liittyy samanlaisia vaaroja kuin muihinkin leikkauksiin, kuten pieni mahdollisuus hengenvaarallisiin komplikaatioihin, ja joidenkin ihmisten leikkaus on uusittava. ___ Seuraa AP Medical Writer Carla K. Johnsonia Twitterissä: @CarlaKJohnson ___ Associated Pressin terveys- ja tiedeosasto saa tukea Howard Hughes Medical Instituten tiedekasvatusosastolta. AP on yksin vastuussa kaikesta sisällöstä.</w:t>
      </w:r>
    </w:p>
    <w:p>
      <w:r>
        <w:rPr>
          <w:b/>
        </w:rPr>
        <w:t xml:space="preserve">Tulos</w:t>
      </w:r>
    </w:p>
    <w:p>
      <w:r>
        <w:t xml:space="preserve">Lihavuusleikkaus voi vähentää sydänkohtauksen vaaraa diabeetikoilla.</w:t>
      </w:r>
    </w:p>
    <w:p>
      <w:r>
        <w:rPr>
          <w:b/>
        </w:rPr>
        <w:t xml:space="preserve">Esimerkki 2.437</w:t>
      </w:r>
    </w:p>
    <w:p>
      <w:r>
        <w:t xml:space="preserve">Ranska on ollut varuillaan afrikkalaisen sikaruton varalta siitä lähtien, kun virus vahvistettiin syyskuussa villisioissa Belgiassa, lähellä Ranskan rajaa. Afrikkalainen sikarutto on ihmiselle vaaraton, mutta sioille usein tappava, ja taudinpurkaukset Itä-Euroopassa ja Kiinassa ovat häirinneet sikateollisuutta. "Kahden afrikkalaisen sikaruton tapauksen vahvistaminen 9. tammikuuta 2019 Belgiassa noin 1 kilometrin päässä rajasta tekee maastamme entistä alttiimman tälle suurelle riskille sikataloudelle", ministeriön lausunnossa sanottiin. "Olemme nyt enimmäisriskitasolla."  Ranska loisi useita kilometrejä sen puolelle rajaa ulottuvan villisikavapaan vyöhykkeen teurastamalla kaikki villisiat tulevina viikkoina ja pystyttämällä raja-aidan lähipäivinä, ministeriö sanoi. Puola, joka on yksi niistä Itä-Euroopan maista, joissa on esiintynyt afrikkalaista sikaruttoa viime vuosina, suunnittelee 185 000 villisian teurastamista koko maassa, mikä on herättänyt metsästäjien vastalauseet, joiden mukaan toimenpide on kohtuuton. Tauti voi tarttua villisikoihin, mutta asiantuntijat korostavat myös, että ihmisen aiheuttamat tekijät, kuten kuljetus, vaatetus ja ruokajäte, voivat vaikuttaa taudin leviämiseen. Erittäin tarttuvaan virukseen ei ole olemassa rokotusta tai hoitoa. Taudinpurkaukset johtavat usein sianlihan vientirajoituksiin. Viime vuonna Belgiassa villisioissa esiintynyt afrikkalaisen sikaruton taudinpurkaus merkitsi viruksen äkillistä leviämistä länteen Euroopassa, mikä lisäsi riskiä siitä, että virus leviää suuriin sianlihaa tuottaviin maihin, kuten Saksaan, Ranskaan ja Espanjaan. Belgian ranskankielisen Vallonian alueen viranomaiset ovat myös tehostaneet valvontatoimenpiteitä viime viikosta lähtien ja laajentaneet rajoitusvyöhykettä Ranskan rajan puolelle.</w:t>
      </w:r>
    </w:p>
    <w:p>
      <w:r>
        <w:rPr>
          <w:b/>
        </w:rPr>
        <w:t xml:space="preserve">Tulos</w:t>
      </w:r>
    </w:p>
    <w:p>
      <w:r>
        <w:t xml:space="preserve">Ranska teurastaa villisikoja Belgian rajalla sikaruttohälytyksen vuoksi.</w:t>
      </w:r>
    </w:p>
    <w:p>
      <w:r>
        <w:rPr>
          <w:b/>
        </w:rPr>
        <w:t xml:space="preserve">Esimerkki 2.438</w:t>
      </w:r>
    </w:p>
    <w:p>
      <w:r>
        <w:t xml:space="preserve">Kaksi Sandovalin piirikunnan maaseudun vesijärjestelmää sanoo, että sato saattaa heikentää paikallisia vesivarastoja, ja Albuquerque Journal kertoo, että ne ovat olleet voimattomia estämään sitä. Peña Blanca Water and Sanitation District ja Sile Mutual Domestic Water and Sewer Association lähettivät viime kuussa osavaltion virastoille ja lainsäätäjille kirjeen, jossa he kertoivat olevansa huolissaan vesivarojensa katoamisesta. Vesilaitosten edustajien mukaan New Mexicon lääkemarihuanaa koskevien säännösten tilkkutäkki ei ole pysynyt mukana maaseudun vesivarojen lisääntyneessä kuormituksessa. "(Kannabis)yritykset saattavat ajatella, että vesioikeuksista oli huolehdittu jo silloin, kun he ostivat kiinteistön", Peña Blancan piirin puheenjohtaja John Gurule sanoi. "Näemme näillä tiloilla olevan potentiaalia tuoda talouskasvua maaseutuyhteisöön, joten miten tuemme tuota kasvua samalla kun tuomme vettä asukkaillemme?" Ryhmät pyytävät, että kaikki lääkekannabislupaa hakevat tuottajat todistavat osavaltion insinööritoimistolle, että heillä on voimassa oleva vesioikeus kaupallista maataloutta varten. Silen vesijärjestelmä palvelee 154 ihmistä Rio Granden länsipuolella Cochitin ja Kewan pueblossa. Peña Blanca -järjestelmä toimittaa vettä 448 ihmiselle joen itäpuolella samojen pueblojen välillä. Peña Blanca -järjestelmän keskimääräinen kotitalous käyttää noin 3 000 gallonaa vettä kuukaudessa, johtaja John Gurule sanoi. Viime vuonna toimintansa aloittanut Peña Blancassa sijaitseva kannabistila, jolla on kasvihuoneet, käyttää 20 000 gallonaa talousvettä kuukaudessa. Johtokunnan jäsenten mukaan lisäykset voivat viitata siihen, että käsiteltyä juomavettä käytetään kannabiksen kasteluun. Uusi Meksiko laillisti lääkekannabiksen vuonna 2007. Osavaltiossa ei saa käyttää talouskaivovettä maatalouteen. Maanviljelijöiden on kasteltava kannabista tai muita viljelykasveja toisella vesilähteellä hankkimalla voimassa oleva vesioikeus. John Romero, osavaltion insinööritoimiston vesioikeusosaston ja resurssien jako-ohjelman johtaja, sanoi, että kyseisillä keskinäisillä talousvesijärjestelmillä on ollut huono infrastruktuuri, rajalliset tulot, liian monta liittymää ja veden liikakäyttöä. Kannabiksen tuotannon lisääntyminen ja väitetty epäasianmukainen vedenkäyttö saattavat pahentaa näitä ongelmia. "Kannabis ei ole auttanut tilannetta. Talousvesikaivojen veden käyttäminen maatalouteen on laitonta, mutta on (Silen ja Peña Blancan) tehtävä valvoa sen noudattamista", Romero sanoi. "Emme voi valvoa jokaista keskinäistä talousvesiyhdistystä, mutta työskentelemme heidän kanssaan ja autamme näkemään, onko näillä kiinteistöillä voimassa oleva vesioikeus siihen, mitä he haluavat tehdä."</w:t>
      </w:r>
    </w:p>
    <w:p>
      <w:r>
        <w:rPr>
          <w:b/>
        </w:rPr>
        <w:t xml:space="preserve">Tulos</w:t>
      </w:r>
    </w:p>
    <w:p>
      <w:r>
        <w:t xml:space="preserve">Marihuanafarmit saattavat rasittaa New Mexicon vesivarastoja.</w:t>
      </w:r>
    </w:p>
    <w:p>
      <w:r>
        <w:rPr>
          <w:b/>
        </w:rPr>
        <w:t xml:space="preserve">Esimerkki 2.439</w:t>
      </w:r>
    </w:p>
    <w:p>
      <w:r>
        <w:t xml:space="preserve">WMUR-TV raportoi New Hampshire Bureau of Infektioiden tautien valvonta on nostanut riskitason Fremont korkea, jossa erä positiivinen itäisen hevoseläinten enkefaliitin syyskuussa. Viruserät ovat osoittautuneet positiivisiksi taudille myös Pelhamissa, Manchesterissa, Candiassa, Sandownissa, Hampsteadissa ja Newtonissa. Virustapauksia ihmisillä ei ole ollut. Se löydettiin hevosesta Northwoodissa elokuussa.</w:t>
      </w:r>
    </w:p>
    <w:p>
      <w:r>
        <w:rPr>
          <w:b/>
        </w:rPr>
        <w:t xml:space="preserve">Tulos</w:t>
      </w:r>
    </w:p>
    <w:p>
      <w:r>
        <w:t xml:space="preserve">Itäistä hevoseläinten enkefaliittia havaittu vielä 2 paikkakunnalla.</w:t>
      </w:r>
    </w:p>
    <w:p>
      <w:r>
        <w:rPr>
          <w:b/>
        </w:rPr>
        <w:t xml:space="preserve">Esimerkki 2.440</w:t>
      </w:r>
    </w:p>
    <w:p>
      <w:r>
        <w:t xml:space="preserve">Coloradon yliopiston tutkijoiden viime viikolla julkaisemassa artikkelissa todettiin, että jätevesi aiheutti tarpeeksi suuren maanalaisen paineen nousun, joka sai kalliomuodostumat liukumaan murtumalinjoilla. "Paineen muutokset tietyssä syvyydessä riittävät käynnistämään maanjäristyksiä", sanoo Jenny Nakai, artikkelin pääkirjoittaja ja yliopiston tohtorikoulutettava. Journal of Geophysical Research -lehdessä julkaistu artikkeli: Solid Earth, on viimeisin, joka yhdistää jäteveden injektiokaivot maanjäristyksiin. Useimmat öljy- ja kaasulähteet tuottavat ainakin jonkin verran liian suolaista jätevettä käytettäväksi, joten sääntelyviranomaiset sallivat energiayhtiöiden pumpata sitä takaisin maan alle päästäkseen siitä eroon. Tutkijat ovat yhdistäneet Coloradossa, Kansasissa, New Mexicossa, Oklahomassa ja Texasissa tapahtuneet maanjäristykset jäteveden injektointiin. Oklahomassa oli vuonna 2012 vain muutamia kymmeniä 3,0 magnitudin tai sitä suurempia maanjäristyksiä, mutta vuonna 2015 niitä oli yli 900. Määrä putosi viime vuonna lähemmäs 600:aan sen jälkeen, kun osavaltion sääntelyviranomaiset määräsivät energiayhtiöitä sulkemaan joitakin injektointikaivoja tai vähentämään injektoidun veden määrää. U.S. Geological Survey kertoo, että maanjäristykset alkoivat lisääntyä Pohjois-New Mexicossa ja Etelä-Coloradossa sijaitsevassa Raton Basinissa vuonna 2001, noin kaksi vuotta sen jälkeen, kun laajamittainen jäteveden injektointi alkoi. Jätevesi on peräisin kaivoista, joista otetaan maakaasua maanalaisista hiilikerrostumista. Vuoden 2001 jälkeen suurin järistys altaassa oli magnitudiltaan 5,3 magnitudia vuonna 2011. Se aiheutti vähäisiä vahinkoja rakennuksille Trinidadissa, Coloradossa, noin 15 kilometrin päässä epikentästä. Geologian tutkimuskeskuksen vuonna 2014 julkaisemassa asiakirjassa alueen järistyksistä syytettiin injektiokaivoja. Coloradon yliopiston uudessa tutkimuksessa mentiin pidemmälle ja päätellään tietokonemallien ja jäteveden injektointia koskevien tietojen perusteella, että järistysten syntymiseen tarvittava paine oli riittävä. Geologian tutkimuskeskuksen geofyysikko Justin Rubinstein, joka oli vuoden 2014 tutkimuksen pääkirjoittaja, sanoi, että tietokonemalleja on käytetty muissa paikoissa, mutta ei Raton Basinissa aiemmin. Rubinstein ei ollut mukana Coloradon yliopiston tutkimuksessa, eikä hän sanonut tuntevansa kaikkia sen yksityiskohtia, mutta yleiset johtopäätökset olivat järkeviä. "Se on yhdenmukainen sen kanssa, mitä minun tutkimukseni on osoittanut", hän sanoi. Coloradon yliopiston tutkimuksessa havaittiin myös, että Raton Basinin maanjäristykset olivat laajempia kuin aiemmin luultiin, sanoi tutkimuksen pääkirjoittaja Nakai. Aiemmissa tutkimuksissa keskityttiin Coloradon altaan osaan, koska siellä tapahtui vuonna 2001 12 järistyksen parvi - voimakkain järistys oli voimakkuudeltaan 4,6 magnitudia - sekä 5,3 magnitudin järistys vuonna 2011. Nakain mukaan seismometrit rekisteröivät kuitenkin 1 881 järistystä alueella vuosina 2008-2010, ja niistä 1 442 oli New Mexicossa. Voimakkain oli magnitudiltaan 3,8. Vuosien 2008-2010 tiedot olivat peräisin seismometrien väliaikaisesta sijoittamisesta osana kahta muuta National Science Foundationin rahoittamaa tutkimushanketta, Nakai sanoi. ___ Seuraa Dan Elliottia osoitteessa http://twitter.com/DanElliottAP . Hänen työnsä on nähtävissä osoitteessa https://apnews.com/search/dan%20elliott . ___ Tämä juttu on korjattu siten, että U.S. Geological Survey oli virheellisesti nimetty U.S. Geological Serviceksi.</w:t>
      </w:r>
    </w:p>
    <w:p>
      <w:r>
        <w:rPr>
          <w:b/>
        </w:rPr>
        <w:t xml:space="preserve">Tulos</w:t>
      </w:r>
    </w:p>
    <w:p>
      <w:r>
        <w:t xml:space="preserve">Tutkimus: Maanjäristykset liittyvät energiajätekaivoihin.</w:t>
      </w:r>
    </w:p>
    <w:p>
      <w:r>
        <w:rPr>
          <w:b/>
        </w:rPr>
        <w:t xml:space="preserve">Esimerkki 2.441</w:t>
      </w:r>
    </w:p>
    <w:p>
      <w:r>
        <w:t xml:space="preserve">Artikkelissa ei ole tietoja akupunktiohoidon kustannuksista tai siitä, kattavatko vakuutusyhtiöt akupunktiohoidon minkään indikaation osalta. Jutussa mainitaan, kuinka monilla akupunktio- ja näennäishoitoryhmien naisilla oli yhä kuumia aaltoja tutkimuksen aktiivisen hoito-osuuden lopussa. Jutussa todetaan, että tutkimukseen osallistuneet naiset eivät raportoineet haittavaikutuksista. Jutussa kuvataan selvästi, miten tutkimus tehtiin ja miten tutkijat pyrkivät varmistamaan, etteivät naiset tienneet, saivatko he "oikeaa" hoitoa vai plaseboa. Artikkelissa selitetään kiitettävästi ja tasapainoisesti, että kuumat aallot voivat vaihdella suuresti sekä niiden vakavuuden että häiritsevyyden suhteen. Artikkelissa siteerataan tutkimuksen tekijää, toista asiantuntijaa ja National Institutes of Healthin konsensusasiakirjaa. Muut vaihtoehdot vaihdevuosien aikaisten kuumien aaltojen hoitamiseksi ja niiden puutteet käydään läpi. Tämä jakso oli kuitenkin lyhyt, ja siinä olisi voitu käsitellä monia muita vaihtoehtoja, joista tiedetään olevan hyötyä. Jutussa todetaan, että akupunktiota käytetään maailmanlaajuisesti. Artikkelissa todetaan, että akupunktiota on käytetty yli 2000 vuotta. Ei ole todisteita siitä, että juttu olisi perustunut uutistiedotteeseen.</w:t>
      </w:r>
    </w:p>
    <w:p>
      <w:r>
        <w:rPr>
          <w:b/>
        </w:rPr>
        <w:t xml:space="preserve">Tulos</w:t>
      </w:r>
    </w:p>
    <w:p>
      <w:r>
        <w:t xml:space="preserve">Flash: Ei neuloja. Akupunktio ei ole parempi kuin lumelääke kuumien aaltojen hoidossa.</w:t>
      </w:r>
    </w:p>
    <w:p>
      <w:r>
        <w:rPr>
          <w:b/>
        </w:rPr>
        <w:t xml:space="preserve">Esimerkki 2.442</w:t>
      </w:r>
    </w:p>
    <w:p>
      <w:r>
        <w:t xml:space="preserve">"Floridan lainsäätäjät hyväksyivät tämän vuoden lainsäädäntöistunnossa useita aborttiin liittyviä lakeja republikaanien voimannäytteenä. Yksi hallituksen jäsenen Rick Scottin allekirjoitusta odottava ehdotus edellyttää, että nuoret naiset, jotka haluavat, että tuomari luopuu vanhempien ilmoitusta koskevasta vaatimuksesta, saavat vapautuksen lähempänä kotiaan sijaitsevassa piirituomioistuimessa kuin laajemmassa muutoksenhakutuomioistuimessa. Vastustajat vaativat, että HB 1247 loukkaa pienten yhteisöjen alueella asuvien nuorten naisten yksityisyyttä, sillä he tuntevat useimmat ihmiset alueellaan, mukaan lukien oikeustalolla työskentelevät ihmiset. Kannattajien mukaan se kuitenkin estää teini-ikäisiä matkustamasta osavaltion halki löytääkseen myötämielisen tuomarin saadakseen abortin vanhempiensa tietämättä. Senaatin senaattori Steve Oelrich, republikaani Gainesvillestä ja senaatin version puolestapuhuja, esitti mielenkiintoisen kannan 5. toukokuuta 2011 senaatin lattialla käydyssä keskustelussa. "Lapselle ei voi antaa aspiriinia koulussa ilman lupaa", hän sanoi. ""Et voi tehdä minkäänlaista lääkitystä, mutta voimme salaa ottaa lapsen pois ja tehdä abortin. Meidän pitäisi tukea sitä (HB 1247:ää) koko sydämestämme ja sielustamme, jos vanhempien vastuu merkitsee meille jotakin.""" Oelrichin väite jätti meidät miettimään: Onko oppilaiden todella niin vaikeaa saada reseptivapaita lääkkeitä koulusta? Meidän pitäisi selittää, että emme ole tuomitsemassa Oelrichin lausuntoa, jonka mukaan nuoret naiset voivat ""salaa"" tehdä abortteja. Tiedämme jo, että tämä on Floridan lain mukaan tietyissä tapauksissa laillista. HB 1247:n täytäntöönpano rajoittaisi sitä, mitkä tuomioistuimet voivat tehdä päätöksiä naisille, jotka hakevat poikkeuslupaa vanhempien ilmoitusta koskevasta laista, eikä poistaisi heidän mahdollisuuksiaan tehdä salaisia toimenpiteitä. Floridan laki Floridan laissa on suorat ohjeet reseptilääkkeiden käsittelystä kouluissa. Lain mukaan oppilaan vanhemman on toimitettava lääkkeen mukana kirjallinen lausunto, joka antaa koulutetulle koulun virkailijalle luvan annoksen antamiseen. Lomakkeessa on myös selitettävä, miksi lääke on otettava koulupäivän aikana. Koulutetun virkamiehen on annettava reseptilääke koulussa, minkä jälkeen se on laskettava, säilytettävä alkuperäispakkauksessa ja säilytettävä turvallisessa paikassa. Tämän lisäksi laki ei koske reseptivapaiden lääkkeiden käyttöä. Säädökset jättävät tämän päätöksen paikallisille koulupiireille. Tarkistimme jokaisen niistä saadaksemme selville, onko Oelrichin väite . Jäljitimme 62 piirikunnan 67 piirikunnasta. Useimmat olivat saatavilla verkossa. Varmuuden saaminen vei aikaa, mutta Oelrich on oikeassa. Jokainen piirikunta vaatii vanhempien suostumuksen ilman reseptiä saataviin lääkkeisiin, joskus kirjallisesti ja joskus puhelimitse. Vanhemmalle ilmoittaminen on vähimmäisvaatimus monissa muissa piirikunnissa, kuten Charlotten, Bakerin ja Miami-Daden piirikunnissa. Nämä piirit vaativat myös lääkärin todistuksen. "Charlotten piirikunnassa ei anneta mitään ilman lääkärin määräystä, sanoi piirikunnan kouluterveydenhuollon esimies Gail Buck. "Ei yskänlääkkeitä, ei Tylenolia." Aspiriinivaroitukset Tässä väitteessä on toinenkin puoli: Oelrich vetosi senaatissa nimenomaan aspiriiniin. Jotkut haastattelemamme kouluterveydenhoitajat suorastaan vapisivat sanan kuullessaan. Syy? Kansallisen Reye-syndrooma-säätiön (National Reye's Syndrome Foundation) mukaan aspiriinin käyttö lapsilla on yhteydessä Reyen oireyhtymän kehittymiseen, joka on tappava sairaus, joka puhkeaa virusinfektion jälkeen ja vaikuttaa kaikkiin kehon elimiin. National Institutes of Health ja Centers for Disease Control and Prevention ovat yksi niistä tahoista, jotka suosittelevat, että alle 19-vuotiaat lapset eivät käytä aspiriinia tai aspiriinia sisältäviä yhdistelmälääkkeitä kuumetta aiheuttavien sairauksien aikana. "Me pysymme poissa kaikista aspiriinituotteista ja muusta", sanoi Catherine Reckenwald, Citrus County Schoolsin opiskelijoiden terveysasiantuntija. ""Et voi tietää, onko lapsella allergiaa, joten jokaiselle oppilaalle on annettava hyvin tarkat ohjeet.""" Reckenwaldin mukaan Tylenol sopii paremmin lapsille, mutta hän ei pidä klinikallaan varastoa. Tämä on yleinen käytäntö useimmissa koulujen terveyskeskuksissa, joihin otimme yhteyttä. ""Meillä ei ole niin sanottuja pysyviä tilauksia"", sanoi Janice Karst, St. Lucien piirikunnan kouluhallituksen viestintäjohtaja. Jos ihmettelit, oppilaat saavat itse antaa epinefriini-injektoreita, inhalaattoreita, haimaentsyymivalmisteita ja diabeettisia tarvikkeita, jos heillä on lääkärintodistus ja vanhempien suostumus. Päätöksemme Oelrich on oikeassa: lapselle ei voi antaa aspiriinia koulussa ilman lupaa. Koulun virkailijoiden on saatava vanhemman lupa minkä tahansa muun kuin reseptilääkkeen antamiseen. Joissakin tapauksissa koulu tarvitsee myös lääkärin todistuksen - jopa yskänlääkkeistä. Oelrich on oikeassa luvan suhteen, mutta hän mainitsi nimenomaan aspiriinin, joten meidän on lisättävä, että aspiriinin antamista lapsille pidetään riskialttiina, koska lääkkeellä on yhteys tappavaan tautiin. Mutta se ei ollut varsinaisesti Oelrichin pointti keskustelussa abortista ja alaikäisen oikeudesta yksityisyyteen."</w:t>
      </w:r>
    </w:p>
    <w:p>
      <w:r>
        <w:rPr>
          <w:b/>
        </w:rPr>
        <w:t xml:space="preserve">Tulos</w:t>
      </w:r>
    </w:p>
    <w:p>
      <w:r>
        <w:t xml:space="preserve">Lapselle ei saa antaa aspiriinia koulussa ilman lupaa. Mitään lääkitystä ei voi tehdä, mutta voimme salaa ottaa lapsen pois ja tehdä abortin.</w:t>
      </w:r>
    </w:p>
    <w:p>
      <w:r>
        <w:rPr>
          <w:b/>
        </w:rPr>
        <w:t xml:space="preserve">Esimerkki 2.443</w:t>
      </w:r>
    </w:p>
    <w:p>
      <w:r>
        <w:t xml:space="preserve">Luonnonvarojen ja ympäristövalvonnan ministeriö sai tietää Lewesin jätevedenpuhdistamon laitevioista 18. joulukuuta, Delaware News Journal -lehti kertoi keskiviikkona. Koska ongelmia ei voitu korjata nopeasti, laitoksen oli DNREC:n mukaan ohitettava käsittelyvaiheet ja päästettävä osittain käsitelty jätevesi seuraavana päivänä. Laitos ilmoitti keskiviikkona antamassaan tiedotteessa myös, että se seuraa laitosta ja työskentelee sen omistajan, Tidewater Utilitiesin, kanssa korjausten nopeuttamiseksi. DNREC:n mukaan laitoksen tavanomaisen toiminnan palauttamiseksi tarvittavien laitteiden odotetaan saapuvan 27. joulukuuta, jotta ne voidaan asentaa välittömästi. Kunnes korjaukset on tehty, Tidewater Utilities jatkaa DNREC:n ohjeiden mukaisesti osittain käsitellyn jäteveden näytteenottoa ulosteperäisten bakteerien määrittämiseksi paikoissa, joissa se on lähtenyt laitoksesta.</w:t>
      </w:r>
    </w:p>
    <w:p>
      <w:r>
        <w:rPr>
          <w:b/>
        </w:rPr>
        <w:t xml:space="preserve">Tulos</w:t>
      </w:r>
    </w:p>
    <w:p>
      <w:r>
        <w:t xml:space="preserve">Virasto: Delaware Bay: Osittain käsitellyt jätevedet kulkeutuvat Delawaren lahteen.</w:t>
      </w:r>
    </w:p>
    <w:p>
      <w:r>
        <w:rPr>
          <w:b/>
        </w:rPr>
        <w:t xml:space="preserve">Esimerkki 2.444</w:t>
      </w:r>
    </w:p>
    <w:p>
      <w:r>
        <w:t xml:space="preserve">"Intia on raportoinut 471 koronavirustapausta, mutta terveydenhuollon asiantuntijat ovat varoittaneet, että suuri hyppäys voi olla lähellä, mikä kuormittaisi alirahoitettua ja murenevaa kansanterveysinfrastruktuuria. Maanantaina Intia vahvisti kaksi uutta kuolemantapausta, joten kuolleiden määrä on nyt yhdeksän. Toinen heistä oli 54-vuotias mies, jolla ei ollut aiemmin ollut ulkomaanmatkoja, mikä viittaa viruksen leviämisen alkamiseen yhteisössä, kertoivat viranomaiset. Maan pääkaupungissa New Delhissä kadut olivat tyhjiä ja toimistot suljettuina, kun kuun loppuun asti voimassa oleva työsulku alkoi. Hallitus määräsi kaupalliset lentoyhtiöt sulkemaan kotimaan lennot tiistaina keskiyöstä alkaen kansainvälisten lentojen kieltämisen lisäksi, jotta koronavirusta voitaisiin yrittää hillitä. Kotimaanlennoilla matkusti viime vuonna noin 144 miljoonaa ihmistä. Junaliikenne, Intian elinehto, on jo keskeytetty sen jälkeen, kun tuhannet ihmiset, enimmäkseen siirtotyöläiset, olivat tulvineet juna-asemille päästäkseen kotiinsa yritysten sulkeuduttua ja työpaikkojen kuivuessa. Pääministeri Narendra Modi sanoi, että monet intialaiset eivät ottaneet työsulkua vakavasti. "Pelastakaa itsenne, pelastakaa perheenne, noudattakaa ohjeita vakavasti", hän sanoi Twitterissä. Läntisen Maharashtran osavaltion pääministeri, jossa tapauksia on ollut eniten Intiassa, määräsi tiistaista alkaen ulkonaliikkumiskiellon pakottaakseen ihmiset sisätiloihin. "Useista pyynnöistä huolimatta ihmiset eivät noudata sääntöjä. Tämä pakotti hallituksen määräämään ulkonaliikkumiskiellon", Uddhav Thackeray sanoi. Maharashtran pääkaupungissa Mumbaissa sijaitseva maan tärkein pörssi pysyy kuitenkin auki, sanoi virkamies. Maanantai-iltana Intian hallitus sanoi, että 30 osavaltiota ja liittoaluetta eli 548 piiriä oli "täydellisessä lukitussa tilassa".   Sanomalehdet peruuttivat painatuksia Mumbaissa sen jälkeen, kun myyjät kieltäytyivät jakamasta niitä, koska he olivat huolissaan koronaviruksesta, joka ilmaantui Kiinassa viime vuoden lopulla ja on levinnyt ympäri maailmaa. Maailmanlaajuisesti tapauksia on yli 325 000 ja kuolemantapauksia yli 14 000. Pakistanin armeija ilmoitti maanantai-iltana, että se auttaisi maanlaajuisten rajoitusten asettamisessa koronaviruksen leviämisen hillitsemiseksi hallituksen pyynnöstä. Kenraalimajuri Babar Iftikhar sanoi, että koulut, ostoskeskukset, ravintolat, elokuvateatterit, vihkisalit, uima-altaat ja markkinat suljetaan maanantaista alkaen, ja ainoastaan ruokapaikat, lääkeyhtiöt ja lääkekaupat saavat olla auki. Pääministeri Imran Khan oli aiemmin sanonut vastustavansa näin tiukkoja toimenpiteitä köyhille aiheutuvien taloudellisten seurausten vuoksi. Khanin tiedottaja ei heti vastannut kommenttipyyntöön. Nepal määräsi kaikki Intian ja Kiinan vastaiset maarajanylityspaikat suljettaviksi 29. maaliskuuta asti, koska tuhannet ihmiset, joista suurin osa on nepalilaisia siirtotyöläisiä, ovat viime päivinä tulleet Nepaliin Intiasta ja uskovat kotimaansa olevan turvallisempi. Nepal ilmoitti maanantaina toisesta koronavirustapauksesta, joka koski hiljattain Ranskasta palannutta kansalaista. "Rajanylityspaikkojen sulkemisen tarkoituksena on varmistaa, ettei kukaan virustartunnan saanut pääse Nepaliin Intiasta ja Kiinasta", sanoi pääministeri K.P. Sharma Olin avustaja Surya Thapa. Vahvistetut COVID-19-tapaukset Etelä-Aasiassa:  *Pakistan - 875 *Intia - 471 *Sri Lanka - 91 *Afganistan - 42 *Bangladesh - 33 *Maldiveja - 13 *Nepal - 2 *Bhutan - 2 ------------ YHTEENSÄ - 1 529 https://www.mohfw.gov.in hpb.health.gov.lk/en http://covid.gov.pk covid19.health.gov.mv/en"</w:t>
      </w:r>
    </w:p>
    <w:p>
      <w:r>
        <w:rPr>
          <w:b/>
        </w:rPr>
        <w:t xml:space="preserve">Tulos</w:t>
      </w:r>
    </w:p>
    <w:p>
      <w:r>
        <w:t xml:space="preserve">Intia sulkee lentoja ja suurkaupunkeja, kun koronaviruksen aiheuttama määrä kasvaa alueella.</w:t>
      </w:r>
    </w:p>
    <w:p>
      <w:r>
        <w:rPr>
          <w:b/>
        </w:rPr>
        <w:t xml:space="preserve">Esimerkki 2.445</w:t>
      </w:r>
    </w:p>
    <w:p>
      <w:r>
        <w:t xml:space="preserve">Ruotsin lääkevirasto pyysi tarkistusta, koska se päätti marraskuussa muuttaa levonorgestreelia sisältävän Norlevon valmisteyhteenvetoa, Euroopan lääkevirasto kertoi. Merkintöjä muutettiin siten, että kliinisissä tutkimuksissa ehkäisyteho heikkeni naisilla, jotka painoivat vähintään 165,34 kiloa, eikä levonorgestreeli tehonnut naisilla, jotka painoivat yli 176,37 kiloa. Hätäehkäisyvalmisteet, jotka sisältävät levonorgestreelia tai uliprista-asetaattia Euroopan unionissa, vaikuttavat estämällä tai viivästyttämällä ovulaatiota. EMA:n mukaan tarkistettaviin hätäehkäisyvalmisteisiin kuuluu levonorgestreelia sisältäviä lääkkeitä, kuten Norlevo, Levonelle/Postinor ja Levodonna. Mukana on myös keskushallinnon hyväksymä lääke, ellaOne, joka sisältää ulipristaaliasetaattia ja jolle myönnettiin myyntilupa Euroopassa vuonna 2009. Myös Yhdysvallat tarkastelee parhaillaan painon vaikutusta hätäehkäisyn tehoon.</w:t>
      </w:r>
    </w:p>
    <w:p>
      <w:r>
        <w:rPr>
          <w:b/>
        </w:rPr>
        <w:t xml:space="preserve">Tulos</w:t>
      </w:r>
    </w:p>
    <w:p>
      <w:r>
        <w:t xml:space="preserve">Eurooppa arvioi, vaikuttaako paino "jälkiehkäisypillereiden" onnistumiseen.</w:t>
      </w:r>
    </w:p>
    <w:p>
      <w:r>
        <w:rPr>
          <w:b/>
        </w:rPr>
        <w:t xml:space="preserve">Esimerkki 2.446</w:t>
      </w:r>
    </w:p>
    <w:p>
      <w:r>
        <w:t xml:space="preserve">Huntsmanin mielenterveysinstituutin tavoitteena on tarjota tutkimukseen perustuvaa hoitoa ja auttaa rahoittamaan Utahin yliopiston psykiatrian osastoa, kerrotaan tiedotteessa. Huntsmaneilla on jo Utahissa merkittävä syöpätutkimuskeskus, joka kantaa perheen nimeä. Edesmennyt Jon Huntsman vanhempi perusti yrityksen, joka jalostaa raaka-aineita, joista valmistetaan tuhansia tuotteita. Hänen aikuiset lapsensa sanoivat lehdistötilaisuudessa toivovansa, että instituutti auttaa muuttamaan mielenterveyteen liittyvää leimautumista ja vääriä käsityksiä. "Jokainen perhe on tekemisissä mielenterveyden kanssa. Olemme joko pitäneet jonkun kädestä kiinni tai joku on pitänyt meitä kädestä kiinni mielenterveyden kanssa tekemisissä olevan henkilön kädestä", Huntsman-säätiön varapuheenjohtaja Christena Huntsman Durham sanoi Deseret Newsin mukaan. "Olemme niin innoissamme siitä, että voimme antaa asialle nimen ja kasvot ja alkaa käsitellä todellisia ongelmia ja lopettaa tuomitsemisen." Lahjoitus, joka annetaan 15 vuoden aikana, on suurin yksittäinen lahjoitus, joka yliopistolle on koskaan annettu, sanoi Utahin yliopiston presidentti Ruth V. Watkins.</w:t>
      </w:r>
    </w:p>
    <w:p>
      <w:r>
        <w:rPr>
          <w:b/>
        </w:rPr>
        <w:t xml:space="preserve">Tulos</w:t>
      </w:r>
    </w:p>
    <w:p>
      <w:r>
        <w:t xml:space="preserve">Huntsmanit antavat 150 miljoonaa dollaria mielenterveyslaitoksen perustamiseen.</w:t>
      </w:r>
    </w:p>
    <w:p>
      <w:r>
        <w:rPr>
          <w:b/>
        </w:rPr>
        <w:t xml:space="preserve">Esimerkki 2.447</w:t>
      </w:r>
    </w:p>
    <w:p>
      <w:r>
        <w:t xml:space="preserve">Vaikka artikkelissa todetaankin, että nykyiset desensitisaatiopyrkimykset, joihin liittyy aikaa vieviä immuunijärjestelmän lääkeinfuusioita hylkimisvasta-aineiden tukahduttamiseksi, lisäävät elinsiirron kustannuksia jopa 30 000 dollarilla, artikkelissa ei arvioida uudessa tutkimuksessa kuvatun "uudenlaisen" lähestymistavan kohteena olleen entsyymi-infuusion kustannuksia. Myöhempien kommenttien perusteella sen oletetaan maksavan noin 65 000 dollaria. Jutussa mainitaan riittävällä tavalla tutkimusryhmän todelliset potilasmäärät, niiden potilaiden absoluuttinen määrä, joille onnistui elinsiirto, ja niiden potilaiden absoluuttinen määrä, joilla myöhemmin ilmeni hyljintäkohtaus, joka vaati tavanomaista hyljinnänestohoitoa. Vaikka artikkelista käy selvästi ilmi, että potilaat olivat "onnistuneesti hoidettuja", jos herkistävät vasta-aineet palasivat, siinä ei anneta mitään tietoja entsyymi-infuusion tai myöhemmin käytettyjen hyljinnänestolääkkeiden sivuvaikutuksista. Artikkelissa korostetaan, että uuden hoidon pitkän aikavälin arvo on kyseenalainen ja että on tehtävä paljon enemmän työtä, jotta voidaan vastata laatuun, turvallisuuteen, tehokkuuteen ja kustannuksiin liittyviin kysymyksiin. Artikkelissa kerrotaan vain vähän kliiniseen tutkimukseen osallistuneista henkilöistä, kuten aikaisemman sairauden hoidon tyypistä ja kestosta, iästä, sukupuolesta, rodusta, liitännäissairauksista, vakuutustilanteesta ja niin edelleen. Lukija ei myöskään saa todella selkeää käsitystä siitä, miten terveet - tai sairaat - potilaat ovat pärjänneet muilla desensitisaatioprotokollilla yleisesti ja pitkällä aikavälillä. Tässä ei ole mitään mongerrusta. Artikkelissa kerrotaan asianmukaisesti, että tutkimuksen toteutti tai sitä jotenkin tuki Hansa Medical, entsyymi-infuusion valmistaja, ja siinä siteerataan ainakin kahta asiantuntijaa, jotka eivät osallistuneet itse tutkimukseen. Jutussa mainitaan, että on olemassa muitakin herkistämispyrkimyksiä. Siinä olisi kuitenkin voitu verrata näitä toimia ja niiden todennäköisiä vaikutuksia paljon paremmin ohjelmiin, joilla pyritään lisäämään kudosnäytteille sopivien elinten tarjontaa ja estämään luovuttajaelinten hylkääminen. Artikkelissa tehdään selväksi, että potilaat voivat tällä hetkellä saada kokeellista hoitoa vain kliinisen tutkimuksen kautta, mutta siinä ei kerrota, missä tällaisia tutkimuksia tehdään tai missä potilaita rekrytoidaan. Artikkelissa tehdään selväksi, että tämä hoito on uusi, mutta se olisi voinut olla paljon vahvempi, jos siinä olisi kerrottu enemmän entsyymin biologiasta ja sen kehittämistavasta. Eräs lainatuista asiantuntijoista oli selvästi niin hämmästynyt entsyymin vaikutuksista, että hän pitäisi sitä "pelin muuttajana", jos lisätutkimukset vahvistavat sen vaikutuksen. Mutta sitä, miksi entsyymi toimii, ei ole selitetty selvästi. Hansa Medical antoi lehdistötiedotteen sen jälkeen, kun tutkimustulokset julkaistiin New England Journal of Medicine -lehdessä, mutta tarina menee selvästi tiedotetta pidemmälle.</w:t>
      </w:r>
    </w:p>
    <w:p>
      <w:r>
        <w:rPr>
          <w:b/>
        </w:rPr>
        <w:t xml:space="preserve">Tulos</w:t>
      </w:r>
    </w:p>
    <w:p>
      <w:r>
        <w:t xml:space="preserve">Uusi menettely parantaa munuaisensiirron onnistumista</w:t>
      </w:r>
    </w:p>
    <w:p>
      <w:r>
        <w:rPr>
          <w:b/>
        </w:rPr>
        <w:t xml:space="preserve">Esimerkki 2.448</w:t>
      </w:r>
    </w:p>
    <w:p>
      <w:r>
        <w:t xml:space="preserve">"Koska raportoitua lääkettä ei ole tällä hetkellä saatavilla, tarkkaa kustannusta ei ehkä vielä tiedetä. Jutussa ei kuitenkaan kerrottu tämän hoidon tarkkoja kustannuksia, mutta siinä todettiin, että se todennäköisesti maksaa enemmän kuin tällä hetkellä hyväksytty ja saatavilla oleva klopidogreeli, erityisesti vuonna 2011, jolloin sen patentti päättyy. Jutussa kuvattiin tikagrelorihoidon hyötyjä sydänkohtauksen, aivohalvauksen ja sydän- ja verisuonitautikuoleman yhdistetyn päätetapahtuman riskin absoluuttisen pienenemisen sekä suhteellisen riskin pienenemisen osalta. Jutussa mainittiin haittapuolena se, että tämä lääkitys vaati tablettien ottamista kahdesti päivässä (toisin kuin nykyisin saatavilla olevat lääkkeet, jotka annostellaan kerran päivässä). Siinä mainittiin myös, että tämä lääke saattoi aiheuttaa hengenahdistusta ja että lääkkeen vaikutus hävisi nopeammin kuin nykyisin saatavilla olevien lääkkeiden. Se olisi voinut antaa lukijoille jonkinlaisen selityksen siitä, miksi tämä voi olla ongelma. Vaikka juttu sisälsi lainauksen lääkäriltä, jonka mukaan tästä lääkkeestä tulisi todennäköisesti "uusi hoitokäytäntö", siinä ei tuotu riittävästi esiin tämän uuden hoidon uusia sivuvaikutuksia, jotta lukijat ymmärtäisivät, että se ei ehkä ole sopiva hoitovaihtoehto kaikille akuuttia sepelvaltimotautioireyhtymää sairastaville henkilöille. Lopuksi ja ehkä tärkeimpänä - juttu sisälsi lausuman ""Vaarallisten verenvuotojen riski ei lisääntynyt uuteen lääkkeeseen liittyen."". Tämä väite on harhaanjohtava, sillä tutkimuksessa, josta raportoitiin, todettiin, että sepelvaltimon ohitusleikkaukseen liittyvien verenvuotojen lisäksi ticagreloriin liittyi enemmän suuria verenvuotoja (4,5 % verrattuna 3,8 %:iin). Kaiken kaikkiaan juttu täyttää kuitenkin haittojen käsittelyä koskevat vaatimukset. Juttu sisälsi riittävästi tietoa, jotta lukijat ymmärtäisivät, että tutkimukseen osallistui suuri määrä potilaita, ja siinä kuvattiin tärkein vertailu absoluuttisesti. Jutussa olisi voitu mainita, että kyseessä oli vaiheen III kliininen tutkimus, jonka tarkoituksena oli tutkia sekä lääkkeen turvallisuutta että tehoa. Siinä olisi myös voitu käsitellä sitä, miten tämän tutkimuksen tulos eroaa aiemmista suurista, vaiheen III kliinisistä tutkimuksista, joita on tehty. Vaikka jutussa mainittiin, että akuutti sepelvaltimo-oireyhtymä johtaa yli 1,3 miljoonan amerikkalaisen sairaalahoitoon vuosittain, siinä ei harjoitettu avointa tautien lietsontaa. Vain yhtä kliinikkoa siteerattiin ticagrelor-lääkityksen hyödyllisyydestä. Juttuun olisi pitänyt sisällyttää muitakin näkökulmia. Jutussa mainittiin, että on olemassa muitakin lääkkeitä, jotka estävät verihiutaleita muodostamasta paakkuja, ja mainittiin nimeltä kaksi reseptilääkettä, klopdogreeli ja pasugreeli. Jutun akuutin sepelvaltimo-oireyhtymän hoitoa tikagrelorilla käsittelevä osa päättyi selkeään lauseeseen, jossa todettiin, että yhtiö toivoo saavansa FDA:n hyväksynnän tälle lääkkeelle vuoden loppuun mennessä ja saavansa sen kaupallisesti kuluttajien saataville vuoden 2010 alkuun mennessä. Sen sijoittaminen tähän tarkoittaa sitä, että lukijat voivat jättää sen huomiotta. Lisäksi se, mitä yritys "toivoo", ei välttämättä tarkoita sitä, että lääke olisi saatavilla esitetyssä aikataulussa. Tämän jutun huolellinen lukeminen johtaisi kuitenkin siihen, että ymmärtäisi oikein, että tätä lääkettä ei ole tällä hetkellä hyväksytty FDA:n myyntiin. Juttu koski uutta lääkettä, joka ei ole vielä saatavilla. ei näytä perustuvan lehdistötiedotteeseen"</w:t>
      </w:r>
    </w:p>
    <w:p>
      <w:r>
        <w:rPr>
          <w:b/>
        </w:rPr>
        <w:t xml:space="preserve">Tulos</w:t>
      </w:r>
    </w:p>
    <w:p>
      <w:r>
        <w:t xml:space="preserve">Kaksi uutta verenohennuslääkettä parempi kuin Plavix ja varfariini, tutkimukset sanovat</w:t>
      </w:r>
    </w:p>
    <w:p>
      <w:r>
        <w:rPr>
          <w:b/>
        </w:rPr>
        <w:t xml:space="preserve">Esimerkki 2.449</w:t>
      </w:r>
    </w:p>
    <w:p>
      <w:r>
        <w:t xml:space="preserve">Apostolien uskontunnustus on kristillisen uskon julistus, joka lausutaan yleisesti jumalanpalveluksissa useissa kristillisissä uskontokunnissa. Uskontunnustuksen teksti vaihtelee käännösten ja uskontokuntien mukaan, mutta esimerkiksi englanninkielisen liturgisen konsultaation versio kuuluu seuraavasti:  Uskon Jumalaan, kaikkivaltiaaseen Isään, taivaan ja maan luojaan. Uskon Jeesukseen Kristukseen, Jumalan ainoaan Poikaan, meidän Herraamme, joka on saanut alkunsa Pyhästä Hengestä, syntynyt Neitsyt Mariasta, kärsinyt Pontius Pilatuksen alaisuudessa, ristiinnaulittiin, kuoli ja haudattiin; hän laskeutui alas kuolleista. Kolmantena päivänä hän nousi ylös; hän nousi taivaaseen, hän istuu Isän oikealla puolella, ja hän tulee tuomitsemaan eläviä ja kuolleita. Uskon Pyhään Henkeen, pyhään katoliseen kirkkoon, pyhien yhteyteen, syntien anteeksiantoon, ruumiin ylösnousemukseen ja iankaikkiseen elämään. Aamen. Presidentti Trumpin uskonnollisen vakaumuksen vilpittömyys kyseenalaistettiin 5. joulukuuta 2018, kun monet katsojat huomasivat, että hän ei ilmeisesti lausunut apostolisen uskontunnustuksen presidentti George H. W. Bushin hautajaisissa Washingtonin kansalliskatedraalissa. Esimerkiksi kolumnisti John Ziegler totesi, kuinka "outoa" oli, että presidentti Obama, joka usein virheellisesti tunnistettiin muslimiksi, lausui kokonaan kaikki kyseisen uskonjulistuksen sanat, kun taas presidentti Trump, joka kosiskeli evankelikaalisen yhteisön tukea ja voitti sen, ei lausunut:  Ziegler tuskin oli ainoa, joka esitti tämän kritiikin presidentti Trumpia kohtaan:  Washington Post kertoi asiasta seuraavasti:  Apostolien uskontunnustus on yksi kristinuskon keskeisimmistä rukouksista. Se kertoo muutamalla rivillä Jeesuksen elämän peruskertomuksen, on uskonilmaus yhteen Jumalaan, ja kristityt ympäri maailmaa lausuvat sen päivittäin. [O]yksi kristitty ei sanonut sitä. Ja Twitter huomasi sen. Videolla George H.W. Bushin hautajaisista näkyi Washingtonin kansalliskatedraalissa eturivi presidenttejä, jotka seisoivat ja lausuivat sen ohjelman mukana, kun episkopaalisen piispa Michael Curryn ääni pauhasi kaiuttimista tuhansille surijoille. Jimmy Carter, Bill Clinton, Barack Obama ja heidän vaimonsa vilkaisivat ylös ja alas edessään pitämistään ohjelmista ja lausuivat rukouksen kaikkien muiden videolla näkyvien kanssa. Tyypilliseen tapaan ohjelmassa kehotetaan lausumaan uskontunnustus yksimielisesti. Presidentti Trump seisoi kädet edessään vyötärön korkeudella, ohjelma vasemmassa kädessään, huulet eivät liikkuneet. Myöskään Melania Trump ei puhunut, eikä hän pitänyt ohjelmaa kädessään. Vaikka emme voi puhua presidentti Trumpin uskon vilpittömyydestä, voimme vahvistaa, että nämä kritiikit saivat tukea videolta George H. W. Bushin hautajaisista. Presidentti Trump näkyi kuvaruudussa vain lyhyen aikaa lausunnan aikana, mutta kun hän näkyi, hänen nähtiin seisovan hiljaa kädet ristissä ja ohjelmansa avaamatta, kun taas muut osallistujat, mukaan lukien entinen presidentti Barack Obama, entinen ensimmäinen nainen Michelle Obama, entinen presidentti Bill Clinton ja entinen ulkoministeri Hillary Clinton, pitivät kaikki ohjelmiaan avoinna, kun he lausuivat niistä Apostolisen uskontunnustuksen. Tässä C-SPANin video George H.W. Bushin valtiollisten hautajaisten kyseisestä osasta:  Tutkimme muita hautajaisten lähetyksiä nähdaksemme, kuvasivatko ne presidentti Trumpia lausumassa mitään osaa apostolisen uskontunnustuksen kappaleesta. Vaikka emme löytäneet videokuvaa, jossa presidentti Trump olisi kuvattu koko uskontunnustuksen lausumisen aikana, löysimme Time-lehden videon, jossa hän on samassa asennossa kuin edellä (pitelemässä ohjelmaa hiljaa vyötäröllään) noin 15 sekunnin ajan, kun muut hänen ympärillään lausuivat uskontunnustuksen:  Voimme kuitenkin puhua vain siitä, mitä videotallenne näyttää, emmekä sen merkityksestä. On mahdollista, että jommallakummalla tai molemmilla Trumpeilla oli uskonnollisia tai muita henkilökohtaisia syitä kieltäytyä osallistumasta jumalanpalveluksen tähän osaan. Washington Postin mielipidekirjoituksessa Patrick Nugent puolusti nimittäin presidentti Trumpin toimia riippumatta siitä, mikä niiden taustalla saattoi olla:  Apostolien uskontunnustus ei ole vain rukous, jonka voi tai pitäisi lausua kohteliaisuudesta, hyvien tapojen tai hyvän maun vuoksi. Uskontunnustus - tai mikä tahansa kristillinen uskontunnustus - on uskontunnustus ja julkinen sitoutuminen hyvin erityisiin, huolellisesti lueteltuihin teologisiin oppeihin. Se ei ole tylsä, yleinen tervehdyskorttirukous, jossa puhutaan persoonattomalle luojalle, "voimalle", "maailmankaikkeudelle" tai "hyvyyden hengelle" ja jonka voisi ajateltavissa olevan lausua kuka tahansa uskonnollisesta näkökulmasta tai ei lainkaan. Myönnän täysin, että Trumpien pidättäytymisen syynä saattoi hyvinkin olla tietämättömyys, tarkkaamattomuus, huono maku, huonot tavat, tuntemattomuus, häiriötekijät tai mikä tahansa muu seikka. Tärkeintä on kuitenkin se, että he pidättäytyivät lausumasta ääneen julkisesti henkilökohtaista sitoutumistaan hyvin erityisten, klassisten, ikivanhojen kristillisten oppien totuuteen. Presidentti osallistui julkiseen seremoniaan valtionpäämiehen ominaisuudessa, ei presbyteerilaisena (jollaiseksi hän on itsensä ilmoittanut). Sellaisena hänellä ei ole velvollisuutta julistaa näitä tai muita teologisia totuuksia ääneen julkisesti. Itse asiassa hänellä on mielestäni velvollisuus olla tekemättä niin, jos hän on eri mieltä jostakin niistä tai kaikista niistä tai jos hän ei välitä niistä erityisesti tai ei ole varma tai ei ymmärrä - tai jos hän vain ajattelee, että presidentin pitäisi olla teologisesti neutraali julkisuudessa.</w:t>
      </w:r>
    </w:p>
    <w:p>
      <w:r>
        <w:rPr>
          <w:b/>
        </w:rPr>
        <w:t xml:space="preserve">Tulos</w:t>
      </w:r>
    </w:p>
    <w:p>
      <w:r>
        <w:t xml:space="preserve">Presidentti Trump ei lausunut Apostolien uskontunnustusta kuten muut osallistujat George H.W. Bushin hautajaisissa. </w:t>
      </w:r>
    </w:p>
    <w:p>
      <w:r>
        <w:rPr>
          <w:b/>
        </w:rPr>
        <w:t xml:space="preserve">Esimerkki 2.450</w:t>
      </w:r>
    </w:p>
    <w:p>
      <w:r>
        <w:t xml:space="preserve">Liittovaltion hallituksen luvut osoittavat, että työttömyyshakemukset vähenivät noin 35 prosenttia edellisviikosta. Maaliskuun puolivälin jälkeen New Mexicossa on käsitelty yli 139 000 hakemusta, ja yli 96 000 työntekijää - eli joka kahdeksas oikeutettu työntekijä osavaltiossa - sai etuuksia toukokuun alussa. Viimeisimmät luvut ovat tulleet New Mexicon siirtyessä uudelleen avaamisen seuraavaan vaiheeseen. Aikaisemmin tällä viikolla julkistetun kansanterveysmääräyksen mukaan useimmat vähittäiskauppiaat voivat toimia 25 prosentilla rakennustensa enimmäiskäyttöasteesta. Kuvernööri kehottaa ihmisiä pysymään kotona välttämättömiä retkiä lukuun ottamatta, mutta julkisilla paikoilla on käytettävä kasvosuojusta. Terveysviranomaiset vahvistivat perjantaina 164 uutta koronavirustartuntaa, ja McKinleyn ja San Juanin piirikunnat ovat edelleen muita alueita nopeampia. Osavaltio pitää kiinni lukitusmääräyksestä luoteisalueella, jossa nämä piirikunnat sijaitsevat. COVID-19-viruksen aiheuttamia uusia kuolemantapauksia oli 11 - suurin osa McKinleyn piirikunnassa. Näin vahvistettu tartuntojen kokonaismäärä osavaltiossa on vähintään 5 662 ja kuolemantapausten määrä 253. Ennakkoäänestyspaikat avataan kussakin piirikunnassa lauantaista alkaen. Viranomaiset ovat kuitenkin sanoneet, että kansanterveysmääräyksen vuoksi kussakin paikassa on vähemmän äänestyskeskuksia, äänestystyöntekijöitä ja äänestäjiä. Koronavirus aiheuttaa useimmille ihmisille lieviä tai kohtalaisia oireita, kuten kuumetta ja yskää. Joillekin, erityisesti vanhemmille aikuisille ja ihmisille, joilla on jo olemassa olevia terveysongelmia, se voi aiheuttaa vakavampia sairauksia, kuten keuhkokuumetta, ja kuoleman. Osavaltion mallinnus osoittaa, että intiaanit ovat pahiten kärsineitä, ja heidän sairaalahoitomääränsä on lähes 214 sairaalahoitoa 100 000:ta ihmistä kohti. Muuta kehitystä: - New Mexicon suurimman katolisen hiippakunnan virkamiehet sanovat, että seurakunnat liittyvät varovaisesti muihin yksiköihin osana osavaltion vaiheittaista uudelleenavausohjelmaa. Santa Fen arkkipiispa John Wester sanoo, että messuihin osallistuminen rajoitetaan 10 prosenttiin rakennuksen kapasiteetista. Naamarit, sosiaalinen etäisyys ja lisääntynyt siivous ovat myös pakollisia. - Liikenneviranomaisten mukaan Belenin ja Santa Fen välillä kulkeva New Mexico Rail Runner -lähijuna pysyy poissa käytöstä 31. toukokuuta asti. Viranomaiset laativat uusia protokollia ja käytäntöjä turvallisuuden varmistamiseksi ennen matkustajaliikenteen jatkamista.</w:t>
      </w:r>
    </w:p>
    <w:p>
      <w:r>
        <w:rPr>
          <w:b/>
        </w:rPr>
        <w:t xml:space="preserve">Tulos</w:t>
      </w:r>
    </w:p>
    <w:p>
      <w:r>
        <w:t xml:space="preserve">Työttömyyshakemukset vähenevät, kun New Mexico valmistautuu avautumaan uudelleen.</w:t>
      </w:r>
    </w:p>
    <w:p>
      <w:r>
        <w:rPr>
          <w:b/>
        </w:rPr>
        <w:t xml:space="preserve">Esimerkki 2.451</w:t>
      </w:r>
    </w:p>
    <w:p>
      <w:r>
        <w:t xml:space="preserve">Viestissä - joka oli osa lääkäreille eri puolilla maata lähetettyjä tekstiviestejä - kehotettiin häntä allekirjoittamaan vetoomus, jossa tuetaan hydroksiklorokiinia, malarialääkettä, jota presidentti Donald Trump mainosti mahdollisena ihmelääkkeenä COVID-19:een, uuden koronaviruksen aiheuttamaan tarttuvaan ja joskus tappavaan hengitystiesairauteen. "Pyydä Trumpia CUT RED TAPE &amp; anna hydroksiklorokiini sinun ja potilaidesi saataville", viestissä sanottiin. Anderson oli järkyttynyt. Huolimatta Trumpin väitteistä, joiden mukaan hydroksiklorokiini voisi kuulua "lääketieteen historian suurimpiin pelimuutoksiin", vuosikymmeniä vanhalla lääkkeellä ei ole todistettua vaikutusta COVID-19:ään. Anderson kertoi vastanneensa tekstiviestiin sanoilla "Olette idiootteja" ja poisti viestin. Keskiviikon tekstiviestisumun, joka oli suunnattu lääketieteen ammattilaisille eri puolilla Yhdysvaltoja, toteutti Job Creators Network Foundation - toinen kahdesta asiaan liittyvästä ryhmästä, jotka miljardööri Trumpin kannattajat ovat perustaneet ja rahoittaneet. Niihin kuuluvat Home Depot Inc:n perustaja Bernie Marcus - joka perusti ryhmän - ja suurpäällikkö Philip Anschutz samannimisen säätiönsä kautta. Andy Puzder, joka oli hetken aikaa Trumpin ehdokas työministeriksi, oli aikoinaan myös verkoston merkittävä jäsen. Säätiön puheenjohtaja Elaine Parker sanoi, ettei hänen ryhmänsä välttämättä kannata hoitoa. "Emme kannata lääkkeen käyttöä, ainoastaan lääkkeen saatavuutta lääkäreille, jotka päättävät, että se on paras hoitokeino heidän potilaalleen", hän sanoi sähköpostitse. Tohtori Jane Orient, konservatiivisen Association of American Physicians and Surgeons -järjestön toiminnanjohtaja ja yksi vetoomuksen allekirjoittajista, sanoi, että niin kauan kuin lääkkeistä ei ole haittaa, lääkäreiden pitäisi saada määrätä niitä pelkkien anekdoottisten todisteiden perusteella. "Jos se on turvallista ja saattaa olla tehokasta, jos olen lääkäri tai potilas, haluan kokeilla sitä", Orient sanoi. Teksasin yliopiston hallinto-oikeuden professori Thomas McGarity sanoi, että tekstiviestikampanja on osa joidenkin poliittisen oikeiston pitkäaikaista pyrkimystä karsia Yhdysvaltain elintarvike- ja lääkevirasto ja antaa enemmän päätösvaltaa potilaille ja lääkäreille, joille lääkeyhtiöt voisivat suoraan markkinoida lääkkeitä. McGarity sanoi, että heidän filosofiansa oli, että "markkinat pystyvät hoitamaan tämän - emme tarvitse FDA:ta tielle".  Anderson, New Hampshiren lääkäri, sanoi pitävänsä ajatusta lääkäreiden ottamisesta mukaan sääntelyn purkamiseen tähtäävään ristiretkeen hermostuttavana, erityisesti nykyisen koronavirusepidemian keskellä. "Kannatan kapitalismia, mutta nyt ei ole oikea aika", hän sanoi.</w:t>
      </w:r>
    </w:p>
    <w:p>
      <w:r>
        <w:rPr>
          <w:b/>
        </w:rPr>
        <w:t xml:space="preserve">Tulos</w:t>
      </w:r>
    </w:p>
    <w:p>
      <w:r>
        <w:t xml:space="preserve">Yhdysvaltalainen ryhmä pommittaa lääkäreitä koronavirusvetoomuksella byrokratian vähentämiseksi.</w:t>
      </w:r>
    </w:p>
    <w:p>
      <w:r>
        <w:rPr>
          <w:b/>
        </w:rPr>
        <w:t xml:space="preserve">Esimerkki 2.452</w:t>
      </w:r>
    </w:p>
    <w:p>
      <w:r>
        <w:t xml:space="preserve">Viikonloppuna 17.-19. huhtikuuta eri puolilla Yhdysvaltoja järjestettiin useita mielenosoituksia, joissa vastustettiin COVID-19-koronavirustartunnan leviämisen rajoittamiseksi annettuja lukitusmääräyksiä. BBC:n mukaan. Kaduille nousseiden mukaan liikkumista ja liiketoimintaa rajoittavat tiukat toimenpiteet vahingoittavat tarpeettomasti kansalaisia. Mielenosoittajien mukaan osavaltioiden hallitusten määräämät kotiarestitoimenpiteet Covid-19-viruksen leviämisen hillitsemiseksi ovat ylireagointia. Joillakin on ollut mukanaan myös ampuma-aseita, sillä järjestäjien joukossa on ollut aseoikeusryhmiä, jotka vetoavat kansalaisvapauksien loukkaamiseen. Jotkut sanovat myös, että rajoitusten pitäminen voimassa liian kauan aiheuttaa pitkäaikaista vahinkoa paikalliselle taloudelle. Lukitusta vastustavat mielenosoitukset olivat suurimmaksi osaksi rauhanomaisia, vaikka muutamia väkivallattomia välikohtauksia sattui. Esimerkiksi sosiaalisessa mediassa julkaistujen viestien mukaan muutama henkilö Columbuksessa, Ohiossa, oli käyttänyt mielenosoitusta hyväkseen ja esittänyt antisemitistisen viestin:  Valitettavasti tämä kuva oli aivan liian todellinen, kuten Cleveland.com kertoi: Kuva Statehousessa järjestetystä stay-at-home-mielenosoituksesta saa Twitterissä kannatusta antisemitistisen viestinsä vuoksi. Kuvassa oli kaksi miestä tila-autossa. Toisella oli kädessään kyltti, jossa oli kuva jyrsijästä, jonka kyljessä oli Daavidin tähti ja sanat "The Real Plague". Koronavirusrajoituksia vastustava protestiliike on ollut sekasikiö. Jotkut noudattavat kansanterveysviranomaisten ohjeita, joiden mukaan on pidettävä etäisyyttä vähintään kahden metrin etäisyydellä toisistaan ja käytettävä naamareita. He haluavat palata töihin. Äärimmäisempiä ovat toiset, jotka kutsuvat koronavirusta huijaukseksi. Mutta antisemitismi saattaa hukuttaa kaikki heidän viestinsä.</w:t>
      </w:r>
    </w:p>
    <w:p>
      <w:r>
        <w:rPr>
          <w:b/>
        </w:rPr>
        <w:t xml:space="preserve">Tulos</w:t>
      </w:r>
    </w:p>
    <w:p>
      <w:r>
        <w:t xml:space="preserve">Valokuvassa mielenosoittajat näyttävät antisemitististä kylttiä COVID-19-lukitusmielenosoituksen aikana.</w:t>
      </w:r>
    </w:p>
    <w:p>
      <w:r>
        <w:rPr>
          <w:b/>
        </w:rPr>
        <w:t xml:space="preserve">Esimerkki 2.453</w:t>
      </w:r>
    </w:p>
    <w:p>
      <w:r>
        <w:t xml:space="preserve">"Lääkkeen hintaa ei mainittu, mikä oli suuri huolimattomuus. Muissa uutisissa sen hinnaksi ilmoitettiin noin 35 000 dollaria vuodessa. Riittävä työ. Jutussa selitettiin: ""Asiantuntijat kuitenkin korostavat, että Benlysta ei ole mikään ihmelääke: Se tehosi vain 35 prosentilla Pohjois-Amerikan testatuista potilaista, eikä se tehonnut taudin tappavinta muotoa sairastaviin potilaisiin". Lisäksi se ei osoittanut myönteisiä tuloksia afroamerikkalaisilla, jotka sairastuvat suhteettoman usein lupukseen.""" Haitoista ei keskusteltu. NPR:n jutussa sen sijaan huomautettiin, että ""Sivuvaikutuksia on tietysti olemassa, ja jotkut niistä ovat melko vakavia. Kliinisissä testeissä, joihin osallistui noin 2100 ihmistä, Benlystaa saaneista 11 kuoli verrattuna neljään lumelääkettä saaneeseen. Noin 6 prosenttia Benlysta-hoitoa saaneista sai vakavia infektioita verrattuna 5,2 prosenttiin lumelääkettä saaneista.""". Juttu tarjosi mielenkiintoisen historiallisen näkökulman näyttöön: "Yhtiö testasi alun perin Benlystaa, joka tunnetaan yleisesti nimellä belimumabi, nivelreuman hoitona. Kun lupuspotilailla tehty keskivaiheen tutkimus ei saavuttanut tutkijoiden tavoitteita vuonna 2006, monet analyytikot kirjoittivat lääkkeen pois ja alensivat yhtiön osakkeen arvoa. Mutta kun tutkijat analysoivat tiedot uudelleen, he havaitsivat, että lääke auttoi estämään vasta-aineita, jotka aiheuttavat lupusoireita osalla potilaista.""" Ei mitään lupuksen tautihuijausta. Lainattiin kahta riippumatonta lähdettä. Ei sovellu. Koska mitään muuta uutta lääkettä ei ole hyväksytty lupukseen 56 vuoteen, ei ole ollut paljon vertailukohtaa. Jutussa todettiin kuitenkin, että jotkut asiantuntijat ajattelivat, että tämä ""voisi saada aikaan sellaisten lääkkeiden kehittämisen, jotka ovat vielä tehokkaampia heikentävän immuunijärjestelmän sairauden hoidossa."". Jutun painopiste on FDA:n hyväksyntä uudelle lääkkeelle. Otsikossa kerrotaan, että FDA hyväksyi ensimmäisen uuden lupuslääkkeen 56 vuoteen. On selvää, että juttu ei perustunut pelkästään uutistiedotteeseen.""</w:t>
      </w:r>
    </w:p>
    <w:p>
      <w:r>
        <w:rPr>
          <w:b/>
        </w:rPr>
        <w:t xml:space="preserve">Tulos</w:t>
      </w:r>
    </w:p>
    <w:p>
      <w:r>
        <w:t xml:space="preserve">FDA hyväksyy ensimmäisen uuden lääkkeen lupukseen 56 vuoteen</w:t>
      </w:r>
    </w:p>
    <w:p>
      <w:r>
        <w:rPr>
          <w:b/>
        </w:rPr>
        <w:t xml:space="preserve">Esimerkki 2.454</w:t>
      </w:r>
    </w:p>
    <w:p>
      <w:r>
        <w:t xml:space="preserve">Kun COVID-19-virus (eli koronavirus) jatkoi leviämistään maaliskuussa 2020, sosiaalisen median käyttäjät muistelivat "pandemiaa", joka puhkesi lähes 20 vuotta aiemmin - mutta tämä tapahtui täysin virtuaalimaailmassa.Hongkongilaisen teknologiauutissivusto AbacusNews. mukaan.com, yhä useammat ihmiset kiinalaisella Weibo-alustalla ovat alkaneet tutkia Corrupted Blood -verkkovirusta ja pelaajien reaktioita bugiin, joka puhkesi World of Warcraft -pelialustan (lyhyesti WOW) sisällä syyskuussa 2005: World of Warcraft -epidemiaan liittyvä Weibo-hashtag on noussut yhdeksi etsityimmistä termeistä, sillä se on saavuttanut lähes 60 miljoonaa katselukertaa. Ja eräs Weibo-vaikuttaja huomasi samankaltaisuuden niiden alkuperän välillä: Wuhanin coronavirus ja Corrupted Blood alkoivat molemmat eläimistä. "Periaatteellisella tasolla Corrupted Blood alkoi metsästäjän lemmikkieläimestä, eli eläimestä, ennen kuin se tarttui ihmiseen", Weibo-käyttäjä kirjoitti.Twitterissä kirjailija Rin Chupeco herätti huomiota nostamalla tapauksen esiin erittäin suositussa viestiketjussa ja lisäämällä: "Epidemiologit itse asiassa TUTKIVAT tätä nähdäkseen, miten ihmiset reagoivat epidemiaan [tosielämässä]." Warcraftin taudinpurkaus oli tahaton sivuvaikutus pelin päivityksestä, joka koski hahmoa Hakkar the Soulflayer, joka otettiin käyttöön verkkomoninpelissä pelaajille, jotka voivat kaataa hänet suorittaakseen ratsian. Yksi Hakkarin hyökkäyksistä imi pelaajien hahmojen "verta" ja heikensi heitä täydentääkseen omia voimiaan. Peli antoi pelaajille mahdollisuuden saastuttaa (tai "turmella") hahmojensa verta ja siten myrkyttää Hakkar. Mutta taktiikka saattoi vaikuttaa myös hahmojen pelissä oleviin lemmikkeihin. pelin insinöörit kertoivat PC Magazinelle vuonna 2019, että ongelma johtui suunnittelutiimin virheestä; jos hahmon lemmikki oli pelissä silloin, kun he myrkyttivät Hakkarin kyseisellä manööverillä, korruptoituneen veren vaikutus - ja vahinko lemmikin lisäksi myös muille hahmoille - jatkui vielä sen jälkeen, kun kyseinen osa pelistä oli pelattu loppuun."Joka kerta kun kutsuit lemmikin, tartutit itsesi ja kaikki ympärilläsi olevat pelaajat uudelleen, eikä se tarkistanut, olitko raidissa, joten voit tehdä sen, kun olit kaupungissa, ja koko kaupunki turmeltui", sanoi pelin valmistajan Blizzard Entertainmentin henkilöstöpäällikkö Shane Dabiri. Vaikutus levisi edelleen pelaajien toimesta, jotka tahallaan "tartuttivat" hahmonsa ja veivät ne sitten tarkoituksella muihin virtuaalisiin paikkoihin WOW-alustalla."Jopa kun saimme selville, mistä oli kyse, sitä oli todella, todella vaikea korjata", Cash sanoi: "Vaihtoehtomme olivat joko käydä läpi jokainen lemmikkieläin jokaisella palvelimella jokaisessa maassa koko maailmassa ja tarkistaa, oliko sillä korruptoitunutta verta ja päästä siitä eroon, tai ottaa todella kekseliäs koodi, jossa joka kerta kun kutsuit lemmikin, se tarkistaisi ja katsoisi, oliko sillä korruptoitunutta verta, ja pääsisi siitä eroon." Tuolloin arviolta 6,5 miljoonaa pelaajaa käytti peliä alustalla. Kuten Reuters raportoi vuonna 2009, noin kuukauden kestänyt korruptoituneen veren epidemia koski 4 miljoonaa heistä. Maaliskuussa 2007 Epidemiology-lehdessä julkaistussa artikkelissa lääkäri Ran D. Balicer israelilaisesta Ben-Gurion University of Negevin yliopistosta kutsui WOW-pelaajien tarkoituksellisesti levittämää korruptoitunutta verta "ensimmäiseksi virtuaaliseksi biosodankäynnin teoksi" ja veti rinnastuksia tuon verkkopurkauksen ja muiden tautien leviämisen välille reaalimaailmassa: Oireettoman, mutta silti tarttuvan eläimen reservoarin rooli on ilmeinen esimerkiksi lintuinfluenssassa. Oireettomilla ankoilla oli tärkeä rooli siinä, että tämä muuten suhteellisen tappava lintutauti saattoi levitä Itä-Aasiassa ja levitä muualle maailmaan. Lisäksi pelinvalvojien yritykset eristää tartunta-alueet karanteeniin osoittautuivat turhiksi, koska hahmot pystyivät nopeasti teleporttaamaan kaukaisiin maihin. Tämä on samankaltaista kuin lentomatkustamisen rooli vakavan akuutin hengitystieoireyhtymän (eli SARSin) nopeassa maailmanlaajuisessa leviämisessä.Samana vuonna Tuftsin yliopiston professori Nina Fefferman ja toinen kirjoittaja Eric Lofgren Pohjois-Carolinan yliopistosta väittivät Lancet Infectious Diseases -lehdessä julkaistussa artikkelissaan, että koska WOW-pelaajat voivat uppoutua peliin niin paljon, heidän reaktioitaan voitaisiin käyttää mittarina siitä, miten muut kuin pelaajat voisivat reagoida, jos kyseessä olisi todellinen taudinpurkaus: Nykyaikaisessa maailmassa on kahdenlaisia patogeenejä, todellisia ja virtuaalisia. Todellisia taudinaiheuttajia ovat loogisesti ne, jotka tartuttavat todellisia organismeja, joista monet aiheuttavat myöhemmin sairauksia ja joutuvat lääketieteen ja kansanterveyden ammattilaisten huomion kohteeksi. Toisenlainen patogeeni, virtuaalinen virus, tarttuu tietokoneisiin ohjelmistojen välityksellä. Kuvaamamme taudinpurkaus on ensimmäinen kerta, kun virtuaalinen virus on tartuttanut virtuaalisen ihmisen tavalla, joka edes etäisesti muistuttaa todellista epidemiologista tapahtumaa. Kun teknologia ja biologia integroituvat yhä tiiviimmin jokapäiväiseen elämään, tästä pienestä askeleesta kohti virtuaalivirusten ja ihmisten vuorovaikutusta voi tulla erittäin merkittävä.Yli kymmenen vuotta myöhemmin nämä analyysit pitivät edelleen paikkansa; Eric Lofgren, joka maaliskuussa 2020 työskenteli tartuntatautien asiantuntijana Washingtonin osavaltion yliopiston eläinlääketieteellisessä opetussairaalassa, kertoi Canadian Broadcast Companylle, että suunniteltujen taudinpurkausten toteuttaminen virtuaaliympäristöissä voisi antaa tietoa siitä, miten virustauteja voidaan torjua niiden ulkopuolella. "Oikeassa maailmassa voimme tarkkailla ihmisten käyttäytymistä, mutta emme tiedä kaikkea muusta maailmankaikkeudesta. Emme tiedä täydellisesti, oletko sairas vai et", hän sanoi. "Pelissä voimme ainakin teoriassa tietää kaikki nämä asiat. Ne ovat ohjelmallisia; niitä voi tallentaa."</w:t>
      </w:r>
    </w:p>
    <w:p>
      <w:r>
        <w:rPr>
          <w:b/>
        </w:rPr>
        <w:t xml:space="preserve">Tulos</w:t>
      </w:r>
    </w:p>
    <w:p>
      <w:r>
        <w:t xml:space="preserve">"World of Warcraft -nettipelin pelaajiin iski pelin sisäinen virus, jota tutkijat tutkivat myöhemmin."</w:t>
      </w:r>
    </w:p>
    <w:p>
      <w:r>
        <w:rPr>
          <w:b/>
        </w:rPr>
        <w:t xml:space="preserve">Esimerkki 2.455</w:t>
      </w:r>
    </w:p>
    <w:p>
      <w:r>
        <w:t xml:space="preserve">Nopeaa ja laajaa testausta pidetään välttämättömänä koronaviruksen jäljittämiseksi ja hillitsemiseksi. Mutta 41 osavaltiota maan 50 osavaltiosta ei testaa tarpeeksi laajasti, jotta tartunnat jäisivät keskeisen vertailuarvon alapuolelle, kertoo AP:n analyysi Harvardin Global Health Institute -instituutin kehittämistä mittareista. Näiden osavaltioiden joukossa ovat muun muassa Texas ja Georgia, jotka ovat hiljattain ryhtyneet aggressiivisiin toimiin kauppojen, ostoskeskusten, parturiliikkeiden ja muiden yritysten avaamiseksi uudelleen. Perjantaina demokraatit hyväksyivät republikaanien vastustuksesta massiivisen 3 biljoonan dollarin koronaviruksen torjuntalain edustajainhuoneessa. Sen tarkoituksena on tukea Yhdysvaltain taloutta, joka on vapaassa pudotuksessa, ja terveydenhuoltojärjestelmää, joka on pandemian vuoksi ylivoimainen. Toimenpiteellä ei kuitenkaan ole mitään mahdollisuuksia saada läpi republikaanien hallitsemaa senaattia, ja Valkoinen talo on jo uhannut veto-oikeudellaan. Kun terveysviranomaiset laajentavat testausta yhä useampiin ihmisiin, positiivisten tulosten määrän pitäisi pienentyä verrattuna testattujen ihmisten kokonaismäärään. Maailman terveysjärjestö WHO ja muut terveystutkijat ovat todenneet, että yli 10 prosentin prosenttiosuus on osoitus riittämättömästä testauksesta. Nopeasta reagoinnistaan ylistetty Etelä-Korea sai positiiviset tapaukset nopeasti laskemaan alle 3 prosenttiin. Useimmat kuvernöörit ovat ryhtyneet vapauttamaan osavaltioitaan, vaikka ne eivät noudattaisikaan Valkoisen talon suosittelemia laajoja suuntaviivoja. Texasin kuvernööri Greg Abbott on asettanut tavoitteeksi 30 000 testiä päivässä, kun hänen osavaltionsa aloitti 1. toukokuuta yhden maan aggressiivisimmista avauksista. Hän ei koskaan asettanut tarkkaa päivämäärää, milloin osavaltio saavuttaisi 30 000 testin rajan, mutta suurimman osan toukokuusta päivittäiset testiluvut jäivät alle tämän rajan. Paikalliset johtajat sanovat, että testeistä on edelleen pulaa. El Pason virkamiehet ovat pyytäneet kuvernööriä lykkäämään liiketoimintarajoitusten lieventämistä, koska COVID-19-tapausten määrä on noussut siellä 60 prosenttia kahden viime viikon aikana. Marylandin uudelleen avaamisen ensimmäinen vaihe alkoi perjantai-iltana, kun jotkin vähittäiskaupat saivat avata ovensa uudelleen ja kotiin jäämistä koskeva määräys kumottiin. Joissakin osavaltion pahiten kärsineissä osavaltioissa, kuten Washingtonin esikaupunkialueilla, jatkettiin asukkaita ja yrityksiä koskevia rajoituksia. Marylandissa tehtiin tällä viikolla keskimäärin 4265 testiä päivässä, kun edellisellä viikolla vastaava luku oli noin 4900. Marylandissa keskimäärin lähes 22 prosenttia ihmisistä testattiin positiivisesti viimeisten seitsemän päivän aikana. Marylandin kuvernööri Larry Hogan nousi viime kuussa otsikoihin, kun osavaltio hankki 500 000 testipakkausta eteläkorealaiselta yritykseltä luottamuksellisella kaupalla, mutta Marylandilla ei ole ollut kaikkia testaukseen tarvittavia komponentteja - kuten pyyhkäisypuikkoja - kysyntään vastaamiseksi. Hogan sanoi, että Maryland sai juuri tällä viikolla tamponit liittovaltion hätätilavirastolta. "Pyysimme 350 000", Hogan sanoi keskiviikkona. "He ovat sitoutuneet 225 000:een, ja saimme eilen muistaakseni 75 000 ja toiset 125 000, jotka ovat oletettavasti muutaman päivän päässä, sekä putket ja niiden mukana tulevat tarvikkeet. Se ei siis riitä, mutta se auttaa meitä." Harvardin yliopiston tutkijat ovat laskeneet, että Yhdysvaltojen on testattava päivittäin vähintään 900 000 ihmistä, jotta talous voitaisiin turvallisesti avata uudelleen, perustuen 10 prosentin positiivisuusasteeseen ja muihin keskeisiin mittareihin. Tämä tavoite on lähes kolminkertainen maan nykyiseen päivittäiseen noin 360 000 testiin verrattuna COVID Tracking Project -verkkosivuston keräämien lukujen mukaan. "Se, että testauksesta on tullut akilleen kantapää, joka on vaikeuttanut suurta kansallista vastausta tähän pandemiaan, on tragedia", sanoi Harvardin maailmanlaajuisen terveysinstituutin johtaja Ashish Jha. "Testauksesta on tullut akilleen kantapää, joka on vaikeuttanut suurta kansallista vastausta tähän pandemiaan", sanoi tohtori Ashish Jha. Presidentti Donald Trump vakuutti jälleen tällä viikolla, että hänen hallintonsa "kohtasi hetken" ja "voitti" testauksen, vaikka hän jatkoi vastuun siirtämistä kuvernööreille. Hallinnon virkamiehet sanoivat, että he toimittavat osavaltioille riittävästi testitarvikkeita noin 400 000 testin tekemiseen päivässä touko- ja kesäkuussa. Se on alle puolet Harvardin ryhmän suosittelemasta määrästä. AP:n analyysin mukaan vain yhdeksän osavaltiota täytti Jhan ja hänen kollegoidensa suositteleman päivittäisen määrän. Useimmat näistä osavaltioista ovat suuria ja maaseutumaisia, kuten Montana, Alaska, Pohjois-Dakota ja Wyoming. Samaan aikaan osavaltiot, joissa on suurimpia testivajeita, kuten New York ja New Jersey, ovat ilmoittaneet pitävänsä kotiintulomääräykset voimassa tai lieventävänsä rajoituksia vain osittain. "Minusta tuntuu, että on olemassa vaaroja, jotka liittyvät avautumiseen ilman riittäviä testejä, mutta en usko, että se on yhtenäinen vaara kaikkialla maassa", Jha sanoi. New Yorkissa kuvernööri Andrew Cuomo sallii, että monet pienemmät kaupungit ja maaseutualueet New Yorkin osavaltion pohjoisosassa avataan vähitellen uudelleen ensin toimiala kerrallaan alueilla, jotka ovat säästyneet koronaviruksen aiheuttamalta pahimmalta taudilta. Ensimmäiseen aaltoon kuuluu vähittäiskauppaa - tosin vain nouto kadunvarressa tai myymälästä - sekä rakennus- ja teollisuusalaa. Cuomo ilmoitti myös, että rannat voidaan avata Memorial Day -viikonloppuna. New Jerseyn kuvernööri Phil Murphy antaa yksittäisten rantakaupunkien päättää, avaavatko ne rannat uudelleen. Hänen torstaina antamissaan kauan odotetuissa ohjeissa niitä kehotettiin asettamaan henkilömäärää koskevat rajoitukset, vaatimaan 2 metrin (6 jalkaa) tilaa rannalla kävijöiden välille, lukuun ottamatta perheenjäseniä tai pariskuntia, ja kieltämään vähintään 10 hengen ryhmiä kokoontumasta rannalle. Kalifornian kuvernööri Gavin Newsom ilmoitti, että osavaltiossa testejä on tällä viikolla tehty 35 000 päivässä ja että testejä on tehty yli miljoona. Osavaltio on edelleen lukitussa tilassa, vaikka Etelä-Kalifornian rannat ovatkin auki rajoituksin. Myös Pohjois-Carolina on edistynyt testauksessa ja ilmoitti perjantaina suoritetun yli 12 000 ylimääräistä testiä edelliseen päivään verrattuna. Osavaltion seitsemän päivän liukuva keskiarvo, hieman yli 6 000 testiä, on kuitenkin edelleen selvästi alle Harvardin ryhmän suositteleman 11 000 päivittäisen testin. Testien lisääntyminen viime viikkojen aikana on osaltaan vaikuttanut siihen, että kuvernööri Roy Cooper ja osavaltion johtajat ovat olleet tyytyväisiä siihen, että hänen kotiintulomääräystään on voitu lieventää 8. toukokuuta. Grand Canyonin kansallispuisto avattiin perjantaina uudelleen, jotta kävijät pääsevät sinne päiväretkille, mutta eivät yöpymään. Kello 7.30 aamulla yli kaksi tusinaa ihmistä nautti South Rimin näköalapaikoista. Kyltit muistuttivat turisteja pitämään etäisyyttä toisiinsa ja pysymään alle 10 hengen ryhmissä. Testien määrä ei ole ainoa huolenaihe. Elintarvikevirasto kertoi myöhään torstaina, että se tutkii alustavia tietoja, jotka viittaavat siihen, että pikatesti COVID-19, jota käytetään päivittäin Trumpin ja hänen henkilökuntansa avainhenkilöiden testaamiseen, voi jättää infektioita huomaamatta. Trump ilmaisi luottamuksensa Abbott Laboratoriesin testiin. Maailmanlaajuisesti on raportoitu yli 4,4 miljoonaa koronavirustartuntaa ja 300 000 kuolemantapausta, kun taas lähes 1,6 miljoonaa ihmistä on toipunut Johns Hopkinsin yliopiston laskelman mukaan. ___ Witte raportoi Annapolisista, Marylandista. Forster raportoi New Yorkista. Associated Pressin kirjoittajat Gary Robertson Raleighissa, Pohjois-Carolinassa, Michael Kunzelman Silver Springissä, Marylandissa, Paul Weber Austinissa, Texasissa, Felicia Fonseca Flagstaffissa, Arizonassa, ja Matt York Grand Canyonin kansallispuistossa, Arizonassa, osallistuivat myös tähän raporttiin. ___ Tässä versiossa korjataan, että Texas ja Georgia avasivat hiljattain yritykset uudelleen, ei niin, että molemmat tekivät niin viime kuussa. ___ Seuraa AP:n pandemiakatsauksia osoitteissa http://apnews.com/VirusOutbreak ja https://apnews.com/UnderstandingtheOutbreak.</w:t>
      </w:r>
    </w:p>
    <w:p>
      <w:r>
        <w:rPr>
          <w:b/>
        </w:rPr>
        <w:t xml:space="preserve">Tulos</w:t>
      </w:r>
    </w:p>
    <w:p>
      <w:r>
        <w:t xml:space="preserve">Useimmissa Yhdysvaltojen osavaltioissa ei noudateta suositeltuja testitasoja.</w:t>
      </w:r>
    </w:p>
    <w:p>
      <w:r>
        <w:rPr>
          <w:b/>
        </w:rPr>
        <w:t xml:space="preserve">Esimerkki 2.456</w:t>
      </w:r>
    </w:p>
    <w:p>
      <w:r>
        <w:t xml:space="preserve">Richard Ratcliffe kertoi Britanniassa, että hänen vaimonsa Nazanin Zaghari-Ratcliffe on siirretty Iranin vallankumouskaartin valvonnassa olevan Iman Khomeini -sairaalan mielenterveysosastolle. "Toivottavasti hänen siirtämisensä sairaalaan tarkoittaa, että hän saa hoitoa ja huolenpitoa, vaikka epäluuloni siitä, millaisia paineita suljettujen ovien takana voi tapahtua. On hermostuttavaa, kun emme tiedä, mitä tapahtuu", hän sanoi. Zaghari-Ratcliffe, 40, pidätettiin Iranissa, kun hän oli matkalla pariskunnan pienen tyttären kanssa huhtikuussa 2016, ja hänet on tuomittu viideksi vuodeksi vankeuteen sen jälkeen, kun häntä syytettiin vakoilusta, minkä hän ja hänen perheensä kiistävät kiivaasti. Hän ja hänen miehensä lopettivat äskettäin nälkälakon, jonka tarkoituksena oli kiinnittää huomiota hänen ahdinkoonsa. Britannian viranomaiset eivät ole onnistuneet varmistamaan hänen vapauttamistaan toistuvista yrityksistä huolimatta. Hänen isänsä kertoi käyneensä tiistaina Teheranin sairaalassa, mutta hän ei saanut tavata tytärtään, joka ei ole pitänyt yhteyttä perheeseensä. Britannian virkamiehet kehottivat Iranin viranomaisia antamaan tyttärensä olla välittömästi yhteydessä perheeseensä ja sanoivat, että hänen kohtelunsa on rikkonut kaikkia kansainvälisiä normeja. Ulkoministeri Andrew Murrison kertoi parlamentille, että hallitus on huolissaan siitä, että Zaghari-Ratcliffea saatetaan kohdella kaltoin ja pakottaa allekirjoittamaan valheellinen tunnustus. "Olemme huolissamme", hän sanoi. "Haluan vedota Teheranin ihmisten parempaan luonteenlaatuun, jotta he tekisivät sen, mikä on oikein Nazaninille." Hän myönsi kuitenkin, että Britannian mahdollisuudet ja vaikutusvalta ovat rajalliset, vaikka pääministeri Theresa May on ottanut asian esille Iranin johtajien kanssa. Free Nazanin -kampanja sanoi lausunnossaan, ettei se tiedä, mitä hoitoa Nazanin saa tai kuinka kauan hänen odotetaan olevan sairaalassa.</w:t>
      </w:r>
    </w:p>
    <w:p>
      <w:r>
        <w:rPr>
          <w:b/>
        </w:rPr>
        <w:t xml:space="preserve">Tulos</w:t>
      </w:r>
    </w:p>
    <w:p>
      <w:r>
        <w:t xml:space="preserve">Iranissa vangittuna pidetty brittiläis-iranilainen nainen siirretty psykiatriselle osastolle.</w:t>
      </w:r>
    </w:p>
    <w:p>
      <w:r>
        <w:rPr>
          <w:b/>
        </w:rPr>
        <w:t xml:space="preserve">Esimerkki 2.457</w:t>
      </w:r>
    </w:p>
    <w:p>
      <w:r>
        <w:t xml:space="preserve">Hendrick Motorsports ilmoitti Earnhardtin tilanteesta keskiviikkona. Pittsburghin yliopiston lääketieteellisen keskuksen urheilulääketieteen aivotärähdysohjelman lääkärit arvioivat Earnhardtin tilanteen. Omistaja Rick Hendrick sanoi, että Earnhardt tekee kovasti töitä palatakseen ja noudattaa lääkärien suosituksia toipumisensa suhteen. Hendrickin mukaan ohjelma on täysin Earnhardtin takana. Alex Bowman, joka ajoi Earnhardtin tilalla New Hampshiressä, palaa ajamaan No. 88 Chevroletia Michiganissa tänä viikonloppuna. Jeff Gordon tuuraa Darlingtonissa, jossa hän on voittanut seitsemän kilpailua. Gordon on ajanut neljä viimeistä kilpailua Earnhardtin tilalla.</w:t>
      </w:r>
    </w:p>
    <w:p>
      <w:r>
        <w:rPr>
          <w:b/>
        </w:rPr>
        <w:t xml:space="preserve">Tulos</w:t>
      </w:r>
    </w:p>
    <w:p>
      <w:r>
        <w:t xml:space="preserve">Dale Earnhardt Jr. jättää väliin vielä ainakin kaksi kilpailua.</w:t>
      </w:r>
    </w:p>
    <w:p>
      <w:r>
        <w:rPr>
          <w:b/>
        </w:rPr>
        <w:t xml:space="preserve">Esimerkki 2.458</w:t>
      </w:r>
    </w:p>
    <w:p>
      <w:r>
        <w:t xml:space="preserve">Epidemia puhkeaa ennen tammikuun lopulla vietettävää kuun uudenvuoden juhlapäivää, jolloin monet Kiinan 1,4 miljardista ihmisestä matkustavat kotikaupunkeihinsa tai ulkomaille. Maailman terveysjärjestö ja Kiinan viranomaiset ryhtyvät toimiin varmistaakseen, ettei tauti leviä laajemmalle. Thaimaan terveysviranomaiset ilmoittivat keskiviikkona tehostavansa lentokentille saapuvien matkustajien valvontaa infrapunalämpöskannereilla ennen lomaa, jolloin maahan odotetaan saapuvan 800 000 kiinalaista turistia. Aasiassa muistetaan yhä tuoreeltaan vuosina 2002-2003 Kiinassa puhjennut SARS-tauti eli vakava akuutti hengitystieoireyhtymä (SARS), joka tappoi lähes 800 ihmistä maailmanlaajuisesti. WHO on todennut, että uusi koronavirus on saattanut tarttua Kiinassa rajoitetusti ihmisestä ihmiseen perheiden sisällä. Wuhanin viranomaiset vahvistivat keskiviikkona, että aviopari oli yksi 41:stä ihmisestä, joilla oli diagnosoitu keuhkokuume, jonka uskottiin olevan uuden viruksen aiheuttama. Kaupungin terveysviranomaisen mukaan uusia tapauksia tai kuolemantapauksia ei ollut tiistain loppuun mennessä ilmennyt. Wuhanin kunnan terveyslautakunta ei kertonut lausunnossaan, oliko pariskunta edustanut tapausta, jossa virus oli tarttunut ihmisestä toiseen. Se sanoi kuitenkin, että aviomies, joka työskenteli mereneläväkaupassa, jonka epäillään olevan tautipesäkkeessä, sairastui ensimmäisenä ja että hänen vaimonsa ei ollut altistunut kaupalle. Jotkut muista diagnoosin saaneista kiistivät myös käyneensä markkinoilla, komissio sanoi. Wuhanin viranomaiset vahvistivat myös, että Thaimaassa karanteenissa ollut kiinalaisnainen, joka oli ensimmäinen Kiinan ulkopuolella todettu mysteerisen koronaviruskannan tapaus, oli kotoisin Wuhanista. Ulkoministeriön tiedotteessa viitattiin Yhdysvaltain tautienvalvonta- ja ehkäisykeskuksen varoitukseen, jossa kehotettiin Wuhaniin matkustavia Kiinan kansalaisia välttämään muiden varotoimenpiteiden ohella kosketusta eläimiin, eläinmarkkinoihin tai eläintuotteisiin. Lisäksi siinä kehotettiin Wuhanissa vierailleita ja sairaita kansalaisia hakeutumaan lääkärin hoitoon. Wuhanin terveyslautakunta ilmoitti myöhään keskiviikkona antamassaan lausunnossa, että 41 keuhkokuumepotilaasta 7 on päässyt pois. Lausunnossa sanottiin myös, että 450 niistä 763 ihmisestä, jotka olivat olleet tarkkailussa, koska he olivat olleet läheisessä yhteydessä tunnettuihin potilaisiin, on vapautettu.</w:t>
      </w:r>
    </w:p>
    <w:p>
      <w:r>
        <w:rPr>
          <w:b/>
        </w:rPr>
        <w:t xml:space="preserve">Tulos</w:t>
      </w:r>
    </w:p>
    <w:p>
      <w:r>
        <w:t xml:space="preserve">Yhdysvallat varoittaa Kiinassa olevia kansalaisia keuhkokuume-epidemian puhkeamisesta.</w:t>
      </w:r>
    </w:p>
    <w:p>
      <w:r>
        <w:rPr>
          <w:b/>
        </w:rPr>
        <w:t xml:space="preserve">Esimerkki 2.459</w:t>
      </w:r>
    </w:p>
    <w:p>
      <w:r>
        <w:t xml:space="preserve">Osavaltion terveysministeriö ilmoitti keskiviikkona, että yliannostuskuolemien määrä pysyi vuonna 2016 ennallaan eli 24,8 kuolemantapauksessa tuhatta asukasta kohti, kun otetaan huomioon osavaltion väestön vähäinen kasvu. Tahattomien kuolemaan johtaneiden huumeiden yliannostusten - jotka eivät liity itsemurhiin - määrä kasvoi hieman. Lähes kolme neljästä yliannostuskuolemasta osavaltion tasolla liittyi jonkinlaisiin opioideihin, mukaan lukien reseptilääkkeet ja heroiini. Osavaltion epidemiologi Michael Landen sanoi, että kuolemaan johtaneiden yliannostusten määrän tasainen kehitys ei ole tyydyttävä, mutta se on ristiriidassa pahenevan kansallisen suuntauksen kanssa. "Tämä on paljon suotuisampaa kuin se, että luvut nousisivat edelleen merkittävästi, kuten näemme eri puolilla maata", Landen sanoi. "Mutta se ei ole tyydyttävää. Haluamme, että hinnat laskevat ja laskevat edelleen." Yliannostuskuolemat ovat New Mexicossa olleet selvästi maan keskiarvon yläpuolella, vaikka osavaltio on toteuttanut uraauurtavia toimia kuolemantapausten vähentämiseksi. Vuonna 2001 osavaltio oli ensimmäinen, joka lisäsi yliannostuksen estolääkkeen naloksonin saatavuutta, ja muutamaa vuotta myöhemmin se vapautti ihmiset oikeudellisesta vastuusta, kun he auttavat yliannostustilanteissa. Tänä vuonna New Mexicosta tuli ensimmäinen Yhdysvaltain osavaltio, joka vaati kaikkia paikallisia ja osavaltion lainvalvontaviranomaisia toimittamaan poliiseille vastalääkesarjoja pyrkiessään hillitsemään opioidien yliannostuksista johtuvia kuolemantapauksia. Osavaltion terveysviranomaiset toivovat, että opioidireseptien dokumentoitu väheneminen vuoden 2017 alussa auttaa rajoittamaan riippuvuutta ja yliannostuskuolemia. Uusi Meksiko vahvisti lääkemääräysten valvontaohjelmaansa vastauksena huumeiden yliannostuskuolemien määrän kasvuun vuonna 2014, jolloin osavaltio oli toiseksi suurin Länsi-Virginian jälkeen. Vuonna 2015 seitsemässä osavaltiossa yliannostuskuolemien määrä oli korkeampi. Centers for Disease Control and Prevention julkaisee vuoden 2016 täydelliset osavaltiokohtaiset vertailut vasta myöhemmin tänä vuonna. Terveysministeriön sihteeri Lynn Gallagher mainitsi rohkaisevana kehityssuuntana, että vuoden 2017 alussa määrättyjen opioidien määrä väheni ja yksittäisten potilaiden vaaralliset päällekkäiset lääkemääräykset vähenivät, mutta pahoitteli samalla, että yliannostukset vaativat edelleen ihmishenkien menetyksiä. "Tehtävää on vielä paljon", hän sanoi lausunnossaan. Tahattomat yliannostuskuolemat New Mexicossa lisääntyivät 428:aan vuonna 2016 verrattuna 410:een vuonna 2015. Huumeiden yliannostukset ovat New Mexicon ja koko maan johtava vammakuolemien syy, ja ne ylittävät liikennekuolemat. Drug Policy Alliancen osavaltiojohtaja Emily Kaltenbach sanoi, että kuolemantapausten sitkeän korkean määrän pitäisi herättää uusia kysymyksiä osavaltion menoista ja taktiikoista. Landen sanoi, että tautien valvonnan ja ehkäisyn keskusten hiljattain hyväksymä rahoitus auttaa New Mexicoa tutkimaan yliannostuskuolemien estämiseen tähtäävien toimien tehokkuutta - "jotta saadaan selville, mitkä poliittiset toimet ovat tehokkaampia ja mitkä ehkä vähemmän hyödyllisiä". Republikaaninen New Mexicon kuvernööri Susana Martinez pitää huumeiden yliannostusten ehkäisemistä tärkeimpänä prioriteettinaan, mukaan luettuna pyrkimykset lisätä lääkkeiden, kuten buprenorfiinin ja metadonin, saatavuutta, joita käytetään vieroittamaan addikteja opioidipillereistä tai heroiinista. Samaan aikaan liittovaltion tasolla on meneillään tutkimus siitä, kuinka paljon New Mexicon asukkaat voivat saada Medicaid-ohjelmasta käyttäytymisterveyspalveluja, joihin kuuluu myös huumeriippuvuuden hoito. Osavaltion käyttäytymisterveydenhuoltojärjestelmä mullistui vuonna 2013, kun Martinezin hallinto jäädytti maksut yli tusinalle voittoa tavoittelemattomalle järjestölle mahdollisia petoksia koskevien huolien vuoksi. New Mexicon yleisen syyttäjänviraston tutkimuksessa havaittiin lopulta vain sääntelyn rikkomuksia, mutta ei petosmalleja.</w:t>
      </w:r>
    </w:p>
    <w:p>
      <w:r>
        <w:rPr>
          <w:b/>
        </w:rPr>
        <w:t xml:space="preserve">Tulos</w:t>
      </w:r>
    </w:p>
    <w:p>
      <w:r>
        <w:t xml:space="preserve">Huumeiden yliannostuskuolemat lisääntyivät hieman New Mexicossa.</w:t>
      </w:r>
    </w:p>
    <w:p>
      <w:r>
        <w:rPr>
          <w:b/>
        </w:rPr>
        <w:t xml:space="preserve">Esimerkki 2.460</w:t>
      </w:r>
    </w:p>
    <w:p>
      <w:r>
        <w:t xml:space="preserve">"E-vitamiinia sisältävien elintarvikkeiden kustannukset eivät ole oikeastaan kyseenalaisia, joten tätä ei voida pitää soveltuvana." "E-vitamiinia sisältävien elintarvikkeiden kustannukset eivät ole kyseenalaisia, joten tätä ei voida pitää soveltuvana. Juttu on vain karvan päässä siitä, että se olisi ansainnut tyydyttävän arvosanan tässä asiassa. Artikkelin alussa todetaan, että osallistujilla, joiden E-vitamiinin saanti oli suurinta, oli 25 prosenttia pienempi riski sairastua dementiaan kuin niillä, joiden saanti oli pienintä. Artikkelin myöhemmässä osassa tämä hyöty määritellään tarkemmin, ja siinä kerrotaan, että 120 ihmistä sairastui dementiaan ryhmässä, jonka E-vitamiinin saanti oli suurinta, kun taas 164 ihmistä ryhmässä, jonka saanti oli pienintä. Informatiivisinta olisi kuitenkin ollut, jos jutussa olisi annettu joitakin nimittäjiä tälle vertailulle - toisin sanoen, kuinka monella 120 henkilöllä ensimmäisessä ryhmässä kehittyi dementia, kun taas kuinka monella 164 henkilöllä toisessa ryhmässä? Näin lukijat saisivat paremman käsityksen suuremmasta E-vitamiinin saantiin liittyvästä absoluuttisesta riskin vähenemisestä. Tiedämme, että tämä asettaa riman korkealle, mutta mielestämme hyvästä syystä. Runsaasti E-vitamiinia sisältävistä elintarvikkeista ei tiedetä olevan haittaa, mutta tässä jutussa mennään vielä pidemmälle ja todetaan, että E-vitamiinin runsas saanti lisäravinteista voi aiheuttaa liiallista verenvuotoa. Jutussa käytetään asianmukaista kieltä ja varoituksia raportoitaessa tämän havainnointitutkimuksen tuloksista. Siinä todetaan, että tulokset "eivät todista, että E-vitamiini itsessään suojaa ikääntyviä aivoja", eikä puhuta siitä, että E-vitamiini "pienentäisi" dementian riskiä. Jutussa kerrotaan myös keskeiset yksityiskohdat siitä, miten tutkijat toteuttivat tutkimuksen, mukaan lukien osallistujien määrä, miten E-vitamiinin saanti arvioitiin, kuinka kauan osallistujia seurattiin, mitä sekoittavia tekijöitä analyysiin otettiin mukaan ja kuinka paljon E-vitamiinia osallistujat saivat siinä ryhmässä, jossa riski oli pienin. Jos jutussa olisi pyydetty kommenttia ravitsemusepidemiologian asiantuntijalta, hän olisi todennäköisesti huomauttanut ongelmista, joita liittyy siihen, että ravinnonsaantia yritetään arvioida yhden lähtötilanteen kyselylomakkeen perusteella, kuten tässä tutkimuksessa käytettiin. He olisivat myös antaneet lisätietoja monista muista tutkimuksista (myös muista suurista kohorttitutkimuksista), joissa on tarkasteltu antioksidanttien ja dementian/kognitiivisen heikkenemisen välistä yhteyttä. Lukijat eivät kuitenkaan voi olla huomaamatta viestiä, joka on se, että nämä havainnot eivät ole ratkaisevia. Tässä jutussa ei ollut mitään dementian tautiajattelua. Vaikka juttu on yleisesti ottaen hyvin tasapainoinen, olisi ollut hyvä, jos siihen olisi sisällytetty riippumaton kommentti havainnoista. Aiempia tutkimuksia ja tämän tutkimuksen vakavia rajoituksia koskeva arvokas konteksti olisi ollut hyödyllinen. Tällä hetkellä ei ole olemassa todistettua menetelmää ikääntymiseen liittyvän dementian ehkäisemiseksi. Olisimme ehkä toivoneet, että tässä jutussa olisi mainittu joitakin muita ruokavalio- ja elämäntapavalintoja, jotka on havaintotutkimuksissa yhdistetty pienempään riskiin. Tällaisia ovat esimerkiksi fyysinen aktiivisuus, tupakoimattomuus, Välimeren ruokavalio (runsaasti hedelmiä ja vihanneksia sekä omega-3-rasvahappoja) ja mielen pitäminen mukana älyllisesti haastavissa tehtävissä. Mutta koska todisteet kaikista näistä ovat aika laimeat, suljemme tämän pois tyydyttävällä tavalla. Jutussa on luettelo elintarvikkeista, jotka sisältävät runsaasti tätä hivenainetta. Ajatus siitä, että E-vitamiini ja muut antioksidantit saattaisivat suojata dementialta, ei ole uusi, eikä tarina viittaa siihen. Juttu ei näytä poimineen mitään suoraan tästä tutkimuksesta annetusta lehdistötiedotteesta, mutta siinä ei myöskään haastateltu ketään tutkimuksesta. Koska emme voi olla varmoja siitä, missä määrin juttu nojautui tiedotteeseen, sanomme, että se ei sovellu."</w:t>
      </w:r>
    </w:p>
    <w:p>
      <w:r>
        <w:rPr>
          <w:b/>
        </w:rPr>
        <w:t xml:space="preserve">Tulos</w:t>
      </w:r>
    </w:p>
    <w:p>
      <w:r>
        <w:t xml:space="preserve">Suurempi E-vitamiinin saanti liittyy pienempään dementiariskiin</w:t>
      </w:r>
    </w:p>
    <w:p>
      <w:r>
        <w:rPr>
          <w:b/>
        </w:rPr>
        <w:t xml:space="preserve">Esimerkki 2.461</w:t>
      </w:r>
    </w:p>
    <w:p>
      <w:r>
        <w:t xml:space="preserve">Soil &amp; Water Outcomes Fund, joka on kumppanuus Iowa Soybean Associationin ja kolmannen osapuolen todentamisyrityksen Quantified Venturesin kanssa, myy sitten luodut ympäristöhyvitykset saastuttajille, kuten kaupungeille ja yrityksille, mukaan lukien Cargill itse, kertoi Ryan Sirolli, Cargillin riviviljelykasvien kestävyydestä vastaava johtaja, Reutersille. Ohjelma on tervetullut maatilojen tulonlähde, sillä viljelykasvien, kuten maissin ja soijapapujen, hinnat ovat alhaisimmillaan useisiin vuosiin Yhdysvaltojen ja Kiinan välisen raastavan kauppasodan ja nyt myös maailmantalouden lamaannuttaneen koronaviruspandemian jälkeen. Myös kritiikki tehoviljelykäytäntöjä ja niihin tukeutuvia yrityksiä kohtaan on lisääntynyt. Ympäristöaktivistit arvostelivat Cargillia viime vuonna siitä, että se viivytteli itse asettamaansa tavoitetta poistaa toimitusketjusta metsäojitetuilla mailla tuotetut viljelykasvit. Iowan viljelijät ovat tänä keväänä liittäneet lähes 10 000 hehtaaria kokeiluohjelmaan, mutta ryhmä pyrkii laajentamaan ohjelmaa ensi kaudella ja laajentamaan sitä Iowan ulkopuolelle, Sirolli sanoi. Maanviljelijä Lance Lillibridge Vintonista, Iowan osavaltiosta, ilmoitti noin 300 hehtaaria ohjelmaan tällä kaudella ja odottaa saavansa vähintään 35 dollaria hehtaarilta, mikä korvaa osan hänen istutuskustannuksistaan. "Maanviljelijän katteet ovat todella pienet. Itse asiassa juuri nyt meillä ei ole lainkaan katetta ... Tämä on ensimmäinen kerta, kun meidät palkitaan kestävyyspyrkimyksistämme", Lillibridge sanoi. Cargillin ja Walton Family Foundationin myöntämien avustusten turvin Soil &amp; Water Outcomes Fund maksaa viljelijöille tällä kaudella 30-45 dollaria hehtaarilta riippuen siitä, millaisia ympäristötuloksia vahvistetaan, sanoi Adam Kiel, Iowa Soybean Associationin suojelujohtaja. "Meillä on kunnianhimoisia tavoitteita laajentaa toimintaamme tulevina vuosina Iowan ulkopuolelle", Kiel sanoi. "Viljelijät pitävät tätä toisena tulonlähteenä tilallaan, joka ei ole valtion maksama maksu."  Cargill arvioi, että käytännöillä estetään tänä vuonna 100 000 paunan typpi- ja 10 000 paunan fosforihuuhtouma ja sidotaan maaperään 7 500 tonnia hiiltä, mikä vastaa 1 480 auton poistamista maanteiltä. Rahasto on ensimmäisiä laatuaan, jolla pyritään todentamaan ja muuttamaan rahaksi maatalouskäytäntöjen, kuten maanmuokkauksen ja eroosiota ehkäisevien peittokasvien, kuten ruohon, istuttamisen, ympäristöhyötyjä. Aikaisemmin suojelujärjestelmissä on maksettu viljelijöille ympäristöystävällisemmistä käytännöistä, mutta niiden hyötyjä ei ole todennettu. "Näemme suurta muutosta siinä, miten me tarkastelemme kestävyyttä ja miten teollisuus tarkastelee sitä", Cargillin Sirolli sanoi.</w:t>
      </w:r>
    </w:p>
    <w:p>
      <w:r>
        <w:rPr>
          <w:b/>
        </w:rPr>
        <w:t xml:space="preserve">Tulos</w:t>
      </w:r>
    </w:p>
    <w:p>
      <w:r>
        <w:t xml:space="preserve">Cargillin johtama rahasto maksaa yhdysvaltalaisille maanviljelijöille hiilidioksidin talteenotosta ja vaihtohyvityksistä.</w:t>
      </w:r>
    </w:p>
    <w:p>
      <w:r>
        <w:rPr>
          <w:b/>
        </w:rPr>
        <w:t xml:space="preserve">Esimerkki 2.462</w:t>
      </w:r>
    </w:p>
    <w:p>
      <w:r>
        <w:t xml:space="preserve">"Jokainen kuolema on sydäntäsärkevä", sanoi tohtori Roy Goldberg, Bronxissa sijaitsevan 720-paikkaisen Kings Harbor Multicare Centerin lääketieteellinen johtaja, joka ilmoitti 45 kuolemantapauksesta. "Nämä ovat olleet surrealistisia aikoja." Osavaltion kirjanpito 68 hoitokodissa tapahtuneista kuolemantapauksista perustui kyselyyn ja on huomattavan puutteellinen. Se kattoi alle puolet osavaltiossa raportoiduista 2 690 hoitokodin kuolemantapauksesta. Se ei myöskään sisältänyt ihmisiä, jotka sairastuivat hoitokodeissa mutta kuolivat sitten sairaaloissa. Kyseessä oli kuitenkin ensimmäinen kerta, kun osavaltio toimitti tietoja hoitokodeista, jotka Associated Pressin laskelman mukaan muodostavat lähes 40 prosenttia maan 6 912 kuolemantapauksesta tällaisissa laitoksissa. Luettelon kärjessä 55 kuolemantapauksella oli Cobble Hill Health Center, 300 vuodepaikan laitos, joka sijaitsee 1800-luvulla rakennetussa entisessä sairaalassa Brooklynin hienossa kaupunginosassa. Perjantaina neljä ambulanssia saapui perjantaina tunnin sisällä laitokseen, mikä korostaa jatkuvaa kriisiä. Poliisi saapui paikalle avustamaan ruumiiden poistamisessa, mukaan lukien yksi, joka kärrättiin ulos etuovesta. Cobble Hillin hoitokoti sanoi lausunnossaan, että sen ilmoittamat kuolemantapaukset "perustuivat COVID-19:n mahdolliseen osuuteen", ja lisäsi, että hoitokodeissa tehtäviä testejä on edelleen "erittäin vaikea saada".  "Vaikka kuolemantapaukset ovat lisääntyneet viime viikkoina, emme ole pystyneet vahvistamaan, että kuolemantapaukset liittyisivät nimenomaan COVID-19:ään", lausunnossa sanottiin. Yhteensä 19 New Yorkin raportissa olevaa kotia listasi 20 kuolemantapausta tai enemmän. Tutkimuksen julkaiseminen tapahtui päivä sen jälkeen, kun New Yorkin hallituksen puheenjohtaja Andrew Cuomon hallinto oli muuttanut kurssiaan ja luvannut avoimuutta pahimmista taudinpurkauksista sen jälkeen, kun se oli aiemmin sanonut, että pahiten kärsineiden kotien asukkaat ansaitsevat yksityisyyttä. Vain harvat osavaltiot ovat julkaisseet tällaisia tietoja. Cuomo ei vastannut suoraan, kun häneltä kysyttiin päivittäisessä koronavirustiedotustilaisuudessaan, miksi hänen hallintonsa ei ollut varoittanut yleisöä tautipesäkkeistä aikaisemmin. "Olemme puhuneet hoitokodeista joka päivä viimeisten 30 päivän aikana", Cuomo sanoi. "Olemme sanoneet 157 kertaa, että kaikkein haavoittuvin väestö ovat vanhukset ja että kaikkein haavoittuvimmat paikat ovat hoitokodit. ... Mielestäni olemme puhuneet siitä koko ajan." Osavaltion listalta jätettiin pois hoitokodit, joissa oli alle viisi kuolemantapausta. Connecticut julkaisi torstaina samanlaisen luettelon, jossa ilmoitettiin, että kahdeksassa hoitokodissa kuoli vähintään 10 asukasta. Connecticutin osavaltion 971:stä viruskuolemasta 375 on hoitokodin asukkaita. Useiden listalla olevien hoitokotien virkamiehet sanoivat tekevänsä parhaansa ja selittivät kuolemantapausten suuren määrän pikemminkin potilaiden herkkyydellä ja vaikeuksilla pitää virus poissa kuin huonolla hoidolla. "Olemme saaneet osamme surusta", sanoi Lina Scacco, apulaisvarajohtaja Parker Jewish Institute for Health Care and Rehabilitation -laitoksessa New Hyde Parkissa, jossa on kuollut 38 ihmistä. "Me kaikki suremme täällä." Scacco sanoi, että laitos, jonka asukkaiden joukossa on sotaveteraaneja ja holokaustista selvinneitä, kärsi tuhojaan, vaikka sen infektioiden valvontakäytännöt ylittävät CDC:n ja terveysviraston määräykset ja ohjeet. Hän sanoi, että nyt suunnitellaan virtuaalisia muistomerkkejä kuolleille asukkaille ja suruneuvontaa henkilökunnalle. "Tämä on ollut tuhoisaa perheillemme", Scacco sanoi. Stephen Hanse, New Yorkin osavaltion terveyslaitosten yhdistyksen ja New Yorkin osavaltion avustetun asumisen keskuksen toimitusjohtaja, sanoi, että luvut heijastavat sitä, että näissä laitoksissa on kyse erittäin haavoittuvista potilaista. "Taudinpurkaukset eivät johdu tarkkaamattomuudesta tai puutteesta laitoksissamme", hän kirjoitti lausunnossaan. "Pitkäaikaishoito on luonteeltaan erittäin koskettava ympäristö, jossa sosiaalinen etäisyys ei ole vaihtoehto. Henkilökunta auttaa asukkaita kylvyssä, pukeutumisessa, syömisessä ja muissa henkilökohtaisissa päivittäisissä tarpeissa." Hän syytti myös osavaltion terveysvirastoa tilanteen pahentamisesta kieltämällä hoitokoteja epäämästä COVID-19-potilaiden sisäänpääsyä, jos heidän terveydentilansa on vakaa. Hoitokodit ovat olleet taudin puhkeamisen ensimmäisistä päivistä lähtien tiedossa todennäköisenä ongelmakohtana. Eräässä Washingtonin osavaltiossa sijaitsevassa hoitokodissa menehtyi 43 asukasta jo varhain viruksen levitessä maahan. Myös Italiassa, johon tauti iski ennen Yhdysvaltoja, on hoitokotikriisi, ja siellä terveysviranomaiset arvioivat perjantaina, että virus on tappanut tuhansia potilaita. Tästä varoituksesta huolimatta monissa hoitokodeissa ei kuitenkaan ollut riittävästi henkilökohtaisia suojavarusteita. Asukkaiden ja henkilökunnan testaaminen on edelleen parhaimmillaankin hajanaista. Maaliskuun puolivälissä liittovaltion viranomaiset kielsivät vierailijat, keskeyttivät ryhmätoiminnan ja määräsivät työntekijöiden pakollisen seulonnan hengitystieoireiden varalta, mutta siihen mennessä virus oli jo levinnyt laajalle. Kings Harborin lääketieteellisen johtajan Goldbergin mukaan henkilökunta loi kaksi erityistä COVID-19-yksikköä tartunnan saaneiden potilaiden hoitoa varten ja noudatti "kaikkia terveysministeriön ja CDC:n suosituksia ja määräyksiä". "Henkilökohtaisten suojainten hankkiminen on aina ollut vaikeaa", hän lisäsi, "mutta olemme aina olleet askeleen edellä." New Yorkin osavaltion terveysvaltuutettu Howard Zucker sanoi, että osavaltio tarjoaa riittävästi henkilökohtaisia suojavarusteita hoitokoteihin ja auttaa henkilökunnan palkkaamisessa. "Työskentelemme jokaisen yksittäisen hoitokodin kanssa asian ratkaisemiseksi. Otamme heihin yhteyttä, ja jos henkilökohtaisia suojavarusteita tarvitaan, meillä on varastoja". Monet hoitokotien johtajat kieltäytyivät myös aiemmin luovuttamasta tietoja, minkä vuoksi Cuomo sanoi tällä viikolla, että osavaltio alkaa vaatia hoitokoteja ilmoittamaan potilaille ja heidän perheilleen 24 tunnin kuluessa, jos asukas sai viruksen tai kuoli. The Society for Post-Acute and Long-Term Care Medicine -järjestön toiminnanjohtaja Chris Laxton kiitti osavaltiota tietojen julkaisemisesta. Hänen mukaansa laitokset tarvitsevat kuitenkin edelleen kipeästi osavaltion apua. "Tarvitsemme edelleen kipeästi henkilökohtaisia suojavarusteita, erityisesti suojapukuja, testipakkauksia ja varahenkilöstöä, jotta voimme rajoittaa henkilökunnan liikkumista rakennusten välillä ja riskiä leviämisestä", Laxton sanoi. Jotkut hoitokodit ovat vapaaehtoisesti julkistaneet tietoja, jotka poikkesivat osavaltion perjantaina julkaisemista luvuista. Valtion selvityksessä lueteltiin 10 kuolemantapausta Montgomeryn hoito- ja kuntoutuskeskuksessa, joka sijaitsee noin 50 mailia New Yorkista pohjoiseen, mutta laitoksen varajohtaja Vincent Maniscalco sanoi, että 21 asukasta on kuollut viime aikoina. Hänen mukaansa kahdeksalla näistä potilaista oli viruksen oireita, mutta he kuolivat ennen kuin heidät testattiin. "Henkilökunnalle on ollut hyvin raskasta menettää asukkaita, joista he huolehtivat päivästä toiseen", Maniscalco sanoi. Taudinpurkauksiin kuoli 46 ihmistä Richmondin esikaupunkialueella Virginiassa sijaitsevassa hoitokodissa ja 22 ihmistä Indianan keskiosassa sijaitsevassa hoitokodissa. Pohjois-New Jerseyn piirikunnan viranomaiset kertoivat torstaina, että ainakin 26 potilasta oli kuollut Andoverissa sijaitsevassa hoitokodissa. Associated Pressin raportissa todettiin, että tartuntoja kulkeutuu edelleen hoitokoteihin, koska henkilökunnan seulominen kuumeen havaitsemiseksi tai oireista kyseleminen ei saanut kiinni ihmisiä, jotka olivat saaneet tartunnan mutta oireettomia. - Associated Pressin kirjoittajat Michael R. Sisak ja David R. Martin sekä tutkiva tutkija Randy Herschaft osallistuivat tämän raportin laatimiseen.</w:t>
      </w:r>
    </w:p>
    <w:p>
      <w:r>
        <w:rPr>
          <w:b/>
        </w:rPr>
        <w:t xml:space="preserve">Tulos</w:t>
      </w:r>
    </w:p>
    <w:p>
      <w:r>
        <w:t xml:space="preserve">"Sydäntäsärkevä" raportti osoittaa, että virus tuhoaa NY:n hoitokoteja.</w:t>
      </w:r>
    </w:p>
    <w:p>
      <w:r>
        <w:rPr>
          <w:b/>
        </w:rPr>
        <w:t xml:space="preserve">Esimerkki 2.463</w:t>
      </w:r>
    </w:p>
    <w:p>
      <w:r>
        <w:t xml:space="preserve">Office of Inspector General julkaisi perjantaina kaksi raporttia, joissa tarkastellaan liittovaltion intiaanien terveyspalvelun suoraan ylläpitämien 28 sairaalan pitkäaikaisia haasteita. OIG myönsi, että raportit alkuperäisamerikkalaisille tarjottavista riittämättömistä terveydenhuoltopalveluista ovat huolestuttaneet liittovaltion hallitusta jo lähes vuosisadan ajan, ja kritisoi viraston rajallista valvontaa liittovaltion säännösten noudattamisen ja hoidon laadun osalta. Lisäksi se kuvaili yksityiskohtaisesti, että viraston alueellisilla hallinnoijilla on vain vähän tietolähteitä, joiden avulla he voivat arvioida laitoksissa tarjottuja palveluja. Intiaanien terveyspalvelu, josta käytetään yleisesti nimitystä IHS, on vastuussa terveydenhuoltopalvelujen tarjoamisesta rekisteröityneille heimojen jäsenille osana hallituksen sopimusvelvoitteita intiaaniheimoja kohtaan. Virastolla on kuitenkin ollut haasteita jo vuosikymmeniä, ja viime vuonna kongressi on tarkastellut sitä entistä tarkemmin sen jälkeen, kun Suurten tasankojen sairaaloissa tehdyissä tarkastuksissa paljastui vakavia puutteita. OIG:n mukaan IHS:n kahdeksan aluetoimistoa valvoo laitosten laatua, mutta joillakin alueilla nämä toimet ovat vähäisiä. Eräässä raportissa todetaan, että ensisijainen tietolähde, jota aluetoimistot käyttävät laatuongelmien havaitsemiseen, on pieni määrä valituksia ja potilasvahinkoraportteja. "Sairaaloiden hallintoviranomaisten mukaan useimmat potilasvalitukset liittyvät kuitenkin pikemminkin asiakaspalveluun ja odotusaikoihin kuin lääketieteelliseen hoitoon", raportissa todetaan. "Lisäksi useimmat sairaalat (20 sairaalaa 28:sta) saavat vuosittain alle 100 valitusta sairaala- ja avohoitokäynneistä yhteensä, eli keskimäärin noin yksi valitus 1000 potilaskäyntiä kohti. ... Kun otetaan huomioon valitusten ja potilasvahinkoraporttien määrä ja aihe, ne eivät todennäköisesti tarjoa sairaalahenkilökunnalle riittävän laajaa tietoa, jota tarvitaan järjestelmällisten laatu- tai vaatimustenmukaisuuden puutteiden tunnistamiseen ja diagnosointiin." OIG, joka keräsi tiedot raportteja varten huhtikuun ja lokakuun 2014 välisenä aikana, totesi myös, että vain puolet aluetoimistoista suoritti koetarkastuksia, jotka voisivat antaa tietoa laitosten laatukäytännöistä. Valvontaryhmä moitti IHS:ää myös huikeista havainnoista, jotka koskivat vanhentuneita tiloja ja viikkojen mittaista prosessia, jota työnhakijoiden on noudatettava, vaikka lääkäreiden avoimien työpaikkojen määrä oli 33 prosenttia raportteja varten kerättyjen tietojen keruuhetkellä. Raportin mukaan 28:sta sairaalasta 15:ssä hallintovirkamiehet ilmoittivat, että ikääntynyt tai riittämätön fyysinen ympäristö vaikutti heidän kykyynsä antaa laadukasta hoitoa. Eräässä sairaalassa ruostuneet putket aiheuttivat viemärin vuotamisen leikkaussaliin. IHS on nyt ollut tarkastelun kohteena yli vuoden ajan sen jälkeen, kun Medicare- ja Medicaid Services -viraston (CMS) tarkastajat havaitsivat useita puutteita hoidon laadussa Etelä-Dakotan ja Nebraskan sairaaloissa. Yhdessä laitoksessa päivystyshuoneen hälyttävät olosuhteet saivat viranomaiset sulkemaan sen seitsemäksi kuukaudeksi. OIG suositteli perjantaina, että CMS:n tarkastajat tutkisivat IHS:n laitoksia useammin. IHS yhtyi perjantaina antamassaan lausunnossa OIG:n suosituksiin, joihin kuuluu muun muassa tarve lisätä henkilökunnan koulutusta ja uusia tapoja valvoa sairaaloiden laatua. IHS sanoi myös, että se aloitti toukokuussa 2016 26 sairaalassa pilottitutkimusaloitteen, jonka tarkoituksena on arvioida niiden standardien noudattamista, jotka laitosten on täytettävä voidakseen osallistua Medicare-ohjelmaan. IHS:n lausunnossa korostettiin myös helmikuussa 2016 perustettua ryhmää, jonka tehtävänä on "varmistaa, että luotettavaa ja laadukasta hoitoa annetaan johdonmukaisesti kaikissa IHS:n laitoksissa". ___ Seuraa Regina Garcia Canoa Twitterissä osoitteessa https://twitter.com/reginagarciakNO ___ Associated Pressin kirjoittaja James Nord osallistui tähän raporttiin Pierrestä, Etelä-Dakotasta.</w:t>
      </w:r>
    </w:p>
    <w:p>
      <w:r>
        <w:rPr>
          <w:b/>
        </w:rPr>
        <w:t xml:space="preserve">Tulos</w:t>
      </w:r>
    </w:p>
    <w:p>
      <w:r>
        <w:t xml:space="preserve">Valvontakoira: Henkilöstöongelmat vaikuttavat hoitoon varaussairaaloissa.</w:t>
      </w:r>
    </w:p>
    <w:p>
      <w:r>
        <w:rPr>
          <w:b/>
        </w:rPr>
        <w:t xml:space="preserve">Esimerkki 2.464</w:t>
      </w:r>
    </w:p>
    <w:p>
      <w:r>
        <w:t xml:space="preserve">Vaikka tässä jutussa ei nimenomaan kerrota D-vitamiinilisien kustannuksista, siinä todetaan, että amerikkalaiset käyttivät 425 miljoonaa dollaria D-vitamiinilisiin vuonna 2009 ja että menot olivat kymmenkertaistuneet vuodesta 2001. Pelkkä D-vitamiinipillereiden listahinta, joka on vain muutama penni kappaleelta, saattaa johtaa lukijat hylkäämään tämänkaltaisen suosituksen kustannusvaikutukset, joten kansallisten menojen ilmoittaminen on informatiivisempaa. Huolimatta ristiriitaisesta otsikosta ja johdantolauseesta, jotka näyttävät antavan ymmärtää, että amerikkalaiset hyötyisivät D-vitamiinin kulutuksen lisäämisestä, jutun loppuosassa kerrotaan selvästi Institute of Medicine -komitean päätelmästä, jonka mukaan lähes kaikki amerikkalaiset kuluttavat jo nyt riittävästi D-vitamiinia ja kalsiumia luustonsa ylläpitämiseksi... ja että näyttöä ei ole riittävästi, jotta voitaisiin päätellä, että siitä olisi muitakin terveyshyötyjä. Lukijoille näytetään myös kommentteja yksittäisiltä tutkijoilta, jotka uskovat tutkimustensa viittaavan muihin hyötyihin. Joissakin kommenteissa näytetään vääristelevän Institute of Medicine -instituutin todellisia päätelmiä, kuten esimerkiksi sitä, että komitea "arvostaa sitä, että kaikki tarvitsevat enemmän D-vitamiinia". Kaiken kaikkiaan lukijoiden pitäisi kuitenkin pystyä erottamaan toisistaan IOM-komitean suositukset ja yksittäisten tutkijoiden mielipiteet. Jutussa ei määritellä tarkasti, mitä "luuston terveydellä" tai "luuston terveydellä" tarkoitetaan; koska IOM:n raportti kuitenkin antoi suosituksensa laajan todistusaineiston katsauksen perusteella eikä yksittäisen kokeen perusteella, ei vaikuta tarpeelliselta, että tässä jutussa yritettäisiin esittää yksityiskohtaisia lukuja luuston terveydestä tai muista tuloksista. Vaikka jutussa mainitaan, että Institute of Medicine -komitea määritteli D-vitamiinin ja kalsiumin kulutuksen ylärajat, joiden alittuessa haitat ovat epätodennäköisiä, siinä ei kerrota lukijoille, että raportissa korostettiin kalsiumin liiallisen kulutuksen mahdollisia haittoja, jotka liittyvät munuaiskiviin, ja että hyvin korkeiden D-vitamiinipitoisuuksien tiedetään aiheuttavan munuais- ja kudosvaurioita. Joissakin IOM:n komitean tarkastelemissa tutkimuksissa on myös raportoitu luunmurtumien ja kokonaiskuolleisuuden lisääntymisestä. (New York Timesin jutussa sen sijaan sivuttiin useimpia näistä haitoista.) Jutusta käy selvästi ilmi, että Institute of Medicinein raportti perustuu D-vitamiinia ja kalsiumia koskevan saatavilla olevan näytön tarkasteluun. Siinä todetaan, että komitean mielestä monissa tutkimuksissa ei pystytty osoittamaan syy-seuraussuhteita ja että tulokset olivat usein ristiriitaisia, lukuun ottamatta johdonmukaista näyttöä luuston terveydelle koituvista hyödyistä. Juttu sisältää myös eri mieltä olevien tutkijoiden kommentteja. Nämä kommentit auttavat lukijoita ymmärtämään, että vaikka tämä raportti edustaa asiantuntijoiden yksimielisyyttä, D-vitamiinin ja kalsiumin merkitystä terveydelle koskevista keskeisistä näkökohdista käydään edelleen aktiivista keskustelua. Jutussa kerrotaan selvästi, että Institute of Medicine -komitea totesi, että useimmat amerikkalaiset käyttävät jo nyt riittävästi D-vitamiinia. Otsikko saattaa kuitenkin johtaa satunnaiset lukijat uskomaan, että raportissa kehotetaan kolminkertaistamaan D-vitamiinin kulutus, mikä on päinvastaista kuin mitä Institute of Medicine -komitea oikeastaan tarkoitti. Tämä on ristiriitainen asia. Juttu sisältää kommentteja useilta riippumattomilta lähteiltä. Juttua voidaan kuitenkin kritisoida siitä, että siinä ei mainita selvästi joitakin mahdollisia eturistiriitoja. Esimerkiksi yksi Institute of Medicine -komitean johtopäätösten arvostelijoista, Bruce W. Hollis, on toiminut konsulttina yrityksessä, joka myy diagnostisia testejä D-vitamiinin veritasojen määrittämiseksi, ja hänelle on myönnetty ainakin yksi patentti D-vitamiinimääritykselle. Viite:  Keksijä: Hollis, Bruce Warren (Charleston, SC) 1998 D-vitamiinin määritys Vastaanottaja: Nhh, Biologics (East Amherst, NY) patenttinumero: 5821020 http://www.freepatentsonline.com/5821020.html Se on ainakin jutun nyökkäyksen arvoinen. Jutussa kerrotaan, että lisäravinteille on olemassa vaihtoehtoja, että D-vitamiinia sisältyy elintarvikkeisiin (luonnollisiin ja täydennettyihin) ja että D-vitamiinia tuotetaan ihossamme, kun altistumme auringonvalolle. Jutussa kerrotaan, että D-vitamiinia on tietyissä elintarvikkeissa, täydennettynä monissa elintarvikkeissa, tavallisena pillerinä ja auringonvalolle altistumisen sivutuotteena. Mitään uutuusväitteitä ei ole esitetty. Juttu ei näytä perustuvan uutistiedotteeseen.</w:t>
      </w:r>
    </w:p>
    <w:p>
      <w:r>
        <w:rPr>
          <w:b/>
        </w:rPr>
        <w:t xml:space="preserve">Tulos</w:t>
      </w:r>
    </w:p>
    <w:p>
      <w:r>
        <w:t xml:space="preserve">Yhdysvaltalainen paneeli kolminkertaistaa D-vitamiinin saantia koskevan ohjeen.</w:t>
      </w:r>
    </w:p>
    <w:p>
      <w:r>
        <w:rPr>
          <w:b/>
        </w:rPr>
        <w:t xml:space="preserve">Esimerkki 2.465</w:t>
      </w:r>
    </w:p>
    <w:p>
      <w:r>
        <w:t xml:space="preserve">Minnesotan eläintautiviraston virkamiesten mukaan virus on todettu seitsemässä peurassa Goodhuen piirikunnan tilalla, ja kuusi on kuollut. Virusta, jota kutsutaan epitsoottiseksi hemorragiseksi taudiksi (EHD), kantavat purevat kärpäset, ja se aiheuttaa nopean kuoleman sisäiseen verenvuotoon. Tartunnan saaneille eläimille ei ole saatavilla rokotetta. Osavaltion villieläinviranomaisten mukaan ei ole viitteitä siitä, että virusta esiintyisi luonnonvaraisessa hirvikannassa. Vaikka virus havaittiin ensimmäistä kertaa peuroissa Minnesotassa, sitä on esiintynyt Dakotassa, Wisconsinissa ja Iowassa. Star Tribune -lehden mukaan ihmisille ei ole tiedossa terveysriskejä. ___ Tiedot ovat peräisin: Star Tribune, http://www.startribune.com.</w:t>
      </w:r>
    </w:p>
    <w:p>
      <w:r>
        <w:rPr>
          <w:b/>
        </w:rPr>
        <w:t xml:space="preserve">Tulos</w:t>
      </w:r>
    </w:p>
    <w:p>
      <w:r>
        <w:t xml:space="preserve">Kuolettava hirvieläinvirus löydetty ensimmäistä kertaa Minnesotasta.</w:t>
      </w:r>
    </w:p>
    <w:p>
      <w:r>
        <w:rPr>
          <w:b/>
        </w:rPr>
        <w:t xml:space="preserve">Esimerkki 2.466</w:t>
      </w:r>
    </w:p>
    <w:p>
      <w:r>
        <w:t xml:space="preserve">Lääkäreiden ja julkisten sairaaloiden vähyyden vuoksi Intia luottaa matkapuhelinverkkoonsa, joka on maailman toiseksi suurin 950 miljoonalla liittymällään, saavuttaakseen paikkoja, joissa terveydenhuollon työntekijät harvoin käyvät. "Se on meille valtava prioriteetti", terveysministeriön virkamies Manoj Jhalani kertoi Reutersille ja lisäsi, että rokotuksia ja vitamiinilisävalmisteita neuvova palvelu käynnistyy kahdeksassa hindinkielisessä osavaltiossa 15. elokuuta mennessä. "Nämä ovat kustannustehokkaimpia terveydenhuoltotoimenpiteitä", sanoi Jhalani, joka valvoo Kilkari-hanketta, joka räätälöi nauhoitetut viestit raskauden yksittäisten vaiheiden tai vastasyntyneen iän mukaan. Monissa Intian kylissä vallitsevat huonot hygieniaolosuhteet ja äärimmäinen köyhyys. Intiassa kirjattiin 50 000 äitiyskuolemaa vuonna 2013, ja 1,3 miljoonaa lasta kuoli ennen kuin he täyttivät viisi vuotta. Ehkäistävissä olevat vaarat, kuten keuhkokuume tai huono ravitsemus, aiheuttavat suurimman osan äitien ja vauvojen kuolemista. Monet naiset synnyttävät kotona ilman puhdasta vettä ja käymälöitä, ja julkiset lääkäriasemat ovat ränsistyneitä ja ylikansoitettuja. Viimeisten 18 kuukauden aikana lähes 100 000 maaseutuperhettä on ilmoittautunut ääniviestihankkeeseen, jota ensimmäisenä kokeiltiin köyhän mutta luonnonvaroiltaan rikkaan itäisen Biharin osavaltion hallituksessa. Koska Intian terveyspalveluilla on niukasti varoja, matkapuhelinviestit ovat halvempi tapa levittää perusterveysvinkkejä. Maksuviiveet ovat johtaneet kuukausien häiriöihin perinteisessä järjestelmässä, jossa terveydenhuoltohenkilöstö tekee kotikäyntejä ja kannustaa raskaana olevia naisia ottamaan lääkkeitä ja noudattamaan turvatoimenpiteitä. Uudessa hankkeessa, jota tukevat Bill ja Melinda Gatesin säätiö ja Britannian yleisradioyhtiö BBC:n hyväntekeväisyysosasto, hyödynnetään kansallista tietokantaa raskaana olevien naisten seurantaan. Toinen palvelu, Mobile Academy, käyttää myös nauhoitettuja viestejä Intian miljoonien terveydenhuollon työntekijöiden kouluttamiseen. Terveydenhuollon asiantuntijat ovat tyytyväisiä aloitteisiin, mutta varoittavat, että tällaiset matkapuhelinkampanjat eivät riitä vähentämään kuolleisuutta, ellei Intia paranna terveyspalveluja erityisesti maaseudulla. "Tällä (matkapuhelinpalveluilla) on hyvin marginaalinen vaikutus", sanoi Dileep Mavalankar, Intian kansanterveysinstituutin johtaja läntisessä Gujaratin osavaltiossa, ja lisäsi, että terveydenhuoltojärjestelmää on vahvistettava syrjäseuduilla.</w:t>
      </w:r>
    </w:p>
    <w:p>
      <w:r>
        <w:rPr>
          <w:b/>
        </w:rPr>
        <w:t xml:space="preserve">Tulos</w:t>
      </w:r>
    </w:p>
    <w:p>
      <w:r>
        <w:t xml:space="preserve">Intia panostaa matkapuhelimiin äitiys- ja lapsikuolemien torjunnassa.</w:t>
      </w:r>
    </w:p>
    <w:p>
      <w:r>
        <w:rPr>
          <w:b/>
        </w:rPr>
        <w:t xml:space="preserve">Esimerkki 2.467</w:t>
      </w:r>
    </w:p>
    <w:p>
      <w:r>
        <w:t xml:space="preserve">Lääkevalmistajat ja alan analyytikot sanoivat kuitenkin, että jotkin tutkimustulokset olivat rohkaisevia ja että lääke voisi edelleen osoittautua tehokkaaksi vaarallisten verihyytymien ehkäisyssä muissa laajoissa tutkimuksissa. "Tämä ei ole hyvä uutinen, mutta ei myöskään kuolinisku", sanoi Michael Castor, terveydenhuoltorahasto Sio Capital Managementin salkunhoitaja. Hän huomautti, että lääkettä kehitetään edelleen, myös muihin käyttötarkoituksiin, ja se osoitti tehoa, vaikka tutkimuksen päätavoite jäi saavuttamatta. Molempien lääkevalmistajien osakkeet eivät juurikaan muuttuneet jälkikaupankäynnissä. Bristol-Myers sulkeutui ennallaan 21,98 dollariin, kun taas Pfizer laski 23 senttiä 19,28 dollariin New Yorkin pörssin varsinaisessa kaupankäynnissä. Vaiheen III tutkimuksessa oli tarkoitus osoittaa, onko kahdesti päivässä annettava apiksabaani vähintään yhtä tehokas kuin Sanofi-Aventisin Lovenox-valmisteen kahdesti päivässä annettavat injektiot vaarallisten veritulppien ehkäisemiseksi polven tekonivelleikkauksessa olevilla potilailla. Epäonnistuminen on jälleen yksi takaisku kahdelle yritykselle, jotka olivat toivoneet, että apixabanista tulisi myyntimenestys ja että se parantaisi niiden tulosta, kun niiden myydyimpien lääkkeiden geneerinen kilpailu uhkaa alkaa kolmen vuoden kuluessa. "En tarkoita, että apixaban olisi kuopattu, mutta tämä ensimmäinen huono tulos on yksi Pfizerin viime aikoina tekemistä huonoista yhteistyökumppanuuspäätöksistä", sanoi Damien Conover, Morningstarin analyytikko. Lääkevalmistajien mukaan 9 prosenttia apixabania saaneista polvileikkauspotilaista sai vaarallisia hyytymiä, kun taas Lovenoxia saaneista potilaista 8,9 prosenttia sai vaarallisia hyytymiä. Uutta lääkettä ei siis pidetty tilastollisesti yhtä tehokkaana kuin Lovenoxia. Bristol-Myersin mukaan tämä oli yllättävää, koska noin 16 prosenttia Lovenoxia saaneista potilaista oli aikaisemmissa tutkimuksissa saanut vaarallisia hyytymiä. Suuria verenvuotoja esiintyi tilastollisesti samankaltaisesti, vaikka suurten ja muiden kuin suurten verenvuotojen yhteenlaskettu esiintyvyys oli huomattavasti pienempi apiksabaania saaneilla potilailla, yhtiö kertoi. Apixaban on herättänyt innostusta, koska se toimii uudenlaisella vaikutusmekanismilla estämällä tekijä Xa -nimistä proteiinia, joka on tärkeä tekijä hyytymisprosessissa. Bayer AG ja Johnson &amp; Johnson kehittävät yhdessä samanlaista lääkettä, rivaroksabaania, ja sen testaus on hieman pidemmällä. "Tämä näyttäisi hyödyttävän Johnson &amp; Johnsonia ja Bayeria", sanoo Mike Krensavage, Krensavage Asset Managementin johtaja. "Tämä on uusi takaisku myös Pfizerille", hän sanoi viitaten sen viime vuosien lukuisiin epäonnistuneisiin lääkkeisiin, jotka ovat ajaneet yhtiön osakkeen 10 vuoden pohjalukemiin. Vain viikkoja sitten Bristol-Myers kuvaili apixabania lupaavimmaksi lääkkeekseen myöhäisvaiheen tutkimuksissa. Analyytikot ovat sanoneet, että siitä voisi tulla myyntimenestyslääke, varsinkin jos se osoittautuu tehokkaaksi aivohalvausten ehkäisyssä eteisvärinäpotilailla, jotka kärsivät epäsäännöllisestä sydämen sykkeestä. Takaiskusta huolimatta lääkevalmistajat sanoivat luottavansa edelleen apiksabaaniin ja jatkavansa muita suuria lääketutkimuksia. "Tämä on ensimmäinen kahdeksasta vaiheen III tutkimuksesta, joita tehdään moniin eri käyttöaiheisiin, myös eteisvärinään, ja pidämme kaikkia niitä erittäin merkittävinä mahdollisuuksina, sanoi Jack Lawrence, apiksabaaniohjelmaa johtava Bristol-Myersin tutkimusvirkailija.</w:t>
      </w:r>
    </w:p>
    <w:p>
      <w:r>
        <w:rPr>
          <w:b/>
        </w:rPr>
        <w:t xml:space="preserve">Tulos</w:t>
      </w:r>
    </w:p>
    <w:p>
      <w:r>
        <w:t xml:space="preserve">Bristol, Pfizer viivyttävät hyytelölääkettä takaiskun jälkeen.</w:t>
      </w:r>
    </w:p>
    <w:p>
      <w:r>
        <w:rPr>
          <w:b/>
        </w:rPr>
        <w:t xml:space="preserve">Esimerkki 2.468</w:t>
      </w:r>
    </w:p>
    <w:p>
      <w:r>
        <w:t xml:space="preserve">Tieteessä vallitsee laaja yksimielisyys siitä, että ilmastonmuutoksen vaikutukset ovat tuhonneet maailman riuttoja, ja hiljattain ne tuhosivat laajoja alueita Australian Suurella valliriutalla, joka on yksi maailman luonnonihmeistä. Viime vuonna Science-lehdessä julkaistujen tutkimusten mukaan ihmisten ilmakehään pumppaama hiilidioksidi nostaa meriveden lämpötilaa ja happamuutta, mikä sekä myrkyttää selkärangattomia merieläimiä että haittaa niiden kasvua hälyttävällä nopeudella. Asiantuntijat arvioivat, että puolet 1900-luvun alussa eläneistä koralleista on kuollut. Punaisenmeren pohjoisimman kärjen korallit ovat kuitenkin osoittaneet huomattavaa vastustuskykyä veden lämpötilan nousua ja happamoitumista vastaan, ilmenee Eilatissa sijaitsevan Interuniversity Institute for Marine Sciences -instituutin tuoreesta tutkimuksesta. Asiantuntijat toivovat, että Punaiselta mereltä saadut kokemukset voivat auttaa koralliriuttoja muualla maailmassa. "Korallit kuolevat ja kärsivät maailmanlaajuisesti nopeaa vauhtia, mutta emme ole nähneet ainuttakaan valkaisutapahtumaa Akabanlahdella", sanoo Bar-Ilanin yliopiston koralliriuttojen asiantuntija ja tutkimuksen johtaja Maoz Fine. Lämpimämpi vesi saa korallit hylkimään kirkkaanvärisiä kasveja, jotka ovat niiden ensisijainen ravinnon- ja hapenlähde. Tämä aiheuttaa riuttojen "valkaisun" eli luunvalkoisen kalpeuden, joka usein enteilee joukkokuolemia. Vaikka Intian ja Tyynen valtameren alueelta löytyy myös muita kestäviä korallilajeja, "missään muualla maailmassa riutat eivät ole näin kaukana valkaisukynnyksestä", Fine sanoo. Monet muut suojapaikat ovat tuntemattomia, mutta "tämä on ainoa tietämämme paikka, jossa on takuu siitä, että nämä riutat pysyvät turvassa seuraavat vuosikymmenet", hän sanoi. Eräänä viime päivänä laboratoriossa Fine tutki korallinpalasia vedessä, jota oli käsitelty simuloimaan tulevia ilmaston lämpenemisskenaarioita, ja huomautti niiden punertavasta väristä merkkinä hyvästä terveydestä. Akabanlahdesta on tullut suojapaikka sitkeille koralleille, joiden ennustetaan kestävän paljon huonommat tulevaisuuden olosuhteet. Finen uusimmassa tutkimuksessa, joka julkaistiin tässä kuussa Journal of Experimental Biology -lehdessä, löydettiin lisää syytä optimismiin: Korallilajien lämpökestävyys siirtyy niiden jälkeläisiin, mikä viittaa siihen, että myös tulevat sukupolvet pysyvät immuuneina valkaisulle, mikä voi vaikuttaa Punaisenmeren tätä osaa laajemminkin. Finen tutkimuksen mukaan pohjoisen Punaisenmeren korallien vastustuskyky johtuu jättimäisestä luonnonvalinnasta, joka tapahtui noin 18 000 vuotta sitten. Kun jäätiköt vetäytyivät jääkauden lopulla, riutat siirtyivät asuttamaan uudelleen meren eteläosan, jossa lämpötila oli erittäin korkea. Ainoastaan ne korallit, jotka kestivät kuumuutta, pääsivät sukukypsiksi ja vaelsivat pohjoiseen, jossa ne asettuivat uudelleen olosuhteisiin, jotka olivat useita asteita niiden lämpökynnystä viileämmät. Lisätutkimuksia tehdään parhaillaan sen selvittämiseksi, miten koralleille voi olla fysiologisia etuja, jos ne elävät lämpötiloissa, jotka ovat alle niiden sietokyvyn. "Kaikki korallit tuhoutuivat lukuun ottamatta parhaita genotyyppejä, ilmastonmuutoksen lottovoittajia", Fine sanoi. Nykyään nämä sitkeät korallit jatkavat selviytymistään Punaisenmeren vesien lämmetessä, ja ne osoittavat merkkejä lämpöstressistä vasta kuusi astetta kesän korkeimman merilämpötilan yläpuolella. "Tämä ei ainoastaan kannusta meitä suojelemaan tätä erityistä suojapaikkaa mahdollisimman hyvin, vaan antaa meille myös mahdollisuuden löytää vihjeitä lämpökestävyyden kannalta tärkeimmistä geeneistä", hän lisäsi. Voittajageenien poimiminen voi edistää kiireellistä maailmanlaajuista työtä kuolleiden riuttojen palauttamiseksi ja uudelleen asuttamiseksi. Eräät huippuluokan laboratoriot Havaijilla ja Australiassa ovat jopa alkaneet risteyttää koralleja, jotka selvisivät tai toipuivat riuttojen joukkovärjäytymisestä, luodakseen geenipankkeja "superkoralleista", joiden toivotaan selviytyvän tulevista kohonneista lämpötiloista. "Jos korallit selviytyvät ja lisääntyvät Akabanlahdella stressaavissa olosuhteissa, mutta Punaisenmeren keski- ja eteläosissa ne eivät, voimme kylvää kestävät korallit uudelleen läheisille valkaistuneille alueille", sanoo Jacqueline De La Cour, Yhdysvaltain kansallisen valtameri- ja ilmakehähallinnon Coral Reef Watch -järjestön toiminnanjohtaja, joka ei osallistunut tutkimukseen. "Syntyisi kokonaan uusia ekosysteemejä, jotka kestävät ilmastonmuutosta." Yhdysvaltain virasto on hionut tällaisia ennallistamistekniikoita Floridassa, jossa riutat ovat ratkaisevassa asemassa hurrikaanien iskujen lieventämisessä. Finen laboratoriossa väitöskirjaa tekevä Jessica Bellworthy sanoi, että vaikka on liian aikaista sanoa, säilyttäisivätkö Akabanlahden korallit kestävyytensä, jos ne lisääntyisivät ja siirrettäisiin muihin ympäristöihin, se on "suunta, johon voisimme lopulta viedä tietojamme". Fine vertasi korallien siirtämistä "Jumalan leikkiin" ja sanoi, että vaikka tällainen ihmisen toiminta on vakiintunut, siihen liittyy ekologisia riskejä ja se herättää eettisiä kysymyksiä. Pitäisikö ihmisen esimerkiksi tuoda uusia lajeja sinne, missä on alkuperäisiä lajeja? Jotkut tutkijat kuitenkin väittävät, että riuttojen kiihtyvään kuolleisuuteen voidaan puuttua vain käytännön toimilla. De La Courin mukaan vuosina 2014-2017 korallit kokivat maailmanhistorian laajimman ja vahingollisimman "valkaisutapahtuman". Asiantuntijat vertaavat riuttoja usein sademetsiin, kun he yrittävät kuvata riuttojen huikeaa monimuotoisuutta. "Jos riutat menetetään, menetetään kaikki, mikä on niistä riippuvainen", sanoi Michael Webster, San Franciscossa toimivan Coral Reef Alliance -suojeluryhmän toiminnanjohtaja. Riuttojen kuolemalla on vakavia seurauksia paitsi luonnonvaraisille eläimille myös satojen miljoonien ihmisten kodeille, terveydelle ja toimeentulolle: ne, jotka kalastavat, työskentelevät matkailualalla, asuvat koralleista rakennetuilla saarilla tai ovat riippuvaisia siitä, että riutat suojaavat rannikoita eroosiolta. "Akabanlahden eloonjääneistä tulee meille entistäkin tärkeämpiä seuraavien 100 vuoden aikana", De La Cour sanoi. "Korallien suojapaikat osoittavat, että lajit pystyvät sopeutumaan. Se antaa meille toivoa."</w:t>
      </w:r>
    </w:p>
    <w:p>
      <w:r>
        <w:rPr>
          <w:b/>
        </w:rPr>
        <w:t xml:space="preserve">Tulos</w:t>
      </w:r>
    </w:p>
    <w:p>
      <w:r>
        <w:t xml:space="preserve">Pohjoisen Punaisenmeren koralliriutat voivat selvitä kuumasta ja synkästä tulevaisuudesta.</w:t>
      </w:r>
    </w:p>
    <w:p>
      <w:r>
        <w:rPr>
          <w:b/>
        </w:rPr>
        <w:t xml:space="preserve">Esimerkki 2.469</w:t>
      </w:r>
    </w:p>
    <w:p>
      <w:r>
        <w:t xml:space="preserve">Yksi kaikkien menestyneiden televisiosarjojen tärkeimmistä osista on niiden tunnusmusiikki. Olipa tunnusmusiikki sitten laulu, jonka sanat selittävät sarjan lähtökohtia (kuten Gilligan's Islandissa) tai instrumentaali, joka tarjoaa tarttuvan teemakoukun (kuten Hill Street Bluesissa), sarjan tunnusmusiikki on tuttu, helposti tunnistettava majakka, joka viestii vakiokatsojille viikosta toiseen. Star Trek ei ollut poikkeus. Vaikka sarja ei koskaan noussut korkealle katsojaluvuissa alkuperäisen tuotantokauden 1966-69 aikana, sen tunnusmusiikki, joka oli William Shatnerin kuuluisan "sinne, missä kukaan ei ole käynyt ennen" -kertosäkeen alkusoitto, jota seurasi melodia, jonka päälle soi värisevä sopraano, oli Twilight Zonen tunnusmusiikin tavoin tunnistettava myös ihmisille, jotka eivät koskaan katsoneet sarjaa:  Useimmat vakiokatsojat eivät kuitenkaan tunteneet teeman sanoituksia tai edes tienneet, että Star Trekin teemalla oli sanoitukset, koska niitä ei koskaan käytetty ohjelmassa. Kun Desilu-studiot tuottivat Star Trek -pilottielokuvansa, he olivat epätoivoisia löytääkseen huippuluokan säveltäjän teemamusiikkia varten. Elokuva- ja televisiosäveltäjät ansaitsevat suurimman osan rahoistaan jäännöspalkkioista, joita maksetaan heidän sävellystensä toistuvista esityksistä, joten harva heistä haluaa käyttää aikaansa säveltämällä pilottiohjelmia, joista ei ole juurikaan mahdollisuuksia tulla sarjoja, tai elokuvia, jotka katoavat jäljettömiin. Desilun (pieni studio, jolla on ollut epäonnistuneita pilottielokuvia) ja epätavallisen "vakavan" tieteissarjan (joka oli tuolloin harvinaista televisiossa) yhdistelmä ei tarjonnut lupaavia mahdollisuuksia säveltäjille. Desilun (ja Star Trekin) onneksi heidän musiikillinen johtajansa suositteli Twentieth Century Foxin lahjakasta ja kokenutta sovittajaa Alexander Couragea. Courage loi ikimuistoisen Star Trek -teeman sekä useita muita tärkeitä oheismusiikkikappaleita ja äänitehosteita. Kun NBC osti Star Trekin pilottijakson, Courage oli kadehdittavan hyvässä asemassa: hän saisi tekijänoikeuskorvauksia joka kerta, kun Star Trekin jakso esitettiin (tai uusittiin), ja vielä enemmän korvauksia, jos sarja kestäisi niin kauan, että se voitaisiin myydä syndikaatioon sen jälkeen, kun sen esittäminen televisiokanavalla oli päättynyt. Couragen tuuria kesti vain vuoden, kunnes Star Trekin luoja Gene Roddenberry yhtäkkiä vaati puolet rojalteista. Miten? Roddenberryn painostamana Courage oli pari vuotta aiemmin tehnyt "kädenpuristussopimuksen", joka antoi Roddenberrylle mahdollisuuden säveltää sanoituksia Couragen Star Trek -musiikkiin (ja Courage allekirjoitti - tietämättään, kuten hän myöhemmin väitti - tätä koskevan sopimuksen). Roddenberry käytti tätä mahdollisuutta ja kirjoitti sanat pääteemalle ja vaati sitten oikeuttaan puoleen esityskorvauksista toisena säveltäjänä. Sillä ei ollut merkitystä, että sanoituksia ei ollut tarkoitus käyttää itse sarjassa eikä niitä ollut koskaan äänitetty tai julkaistu. Sanoittajana Roddenberryllä oli oikeus yhtä suureen osuuteen tekijänoikeuskorvauksista riippumatta siitä, käytettiinkö sanoituksia koskaan vai ei. Courage protestoi turhaan, että vaikka järjestely saattoi olla laillinen, se oli epäeettinen: Roddenberryn sanoitukset eivät lisänneet musiikin arvoa millään tavalla, ja ne oli luotu vain siksi, että ne olisivat anastaneet puolet säveltäjän esityskorvauksista. Epäsyyntynyt Roddenberry julisti: "Hei, jostainhan minun on saatava rahaa. En todellakaan aio saada sitä Star Trekin tuotoista."   Ja mitä nämä sanat olivat? Tähtivalon reunan takana Rakkauteni vaeltaa tähtilennossa Tiedän, että hän löytää tähtijoukosta rakkauden, Outoa rakkautta tähtinainen opettaa. Tiedän, että hänen matkansa ei lopu koskaan Hänen tähtiretkensä jatkuu ikuisesti. Mutta sano hänelle, kun hän vaeltaa tähtimerellä Muista, muista minut. Jotkut katsojat luulevat muistavansa näyttelijä Nichelle Nicholsin Uhura-hahmon laulaneen nämä sanat Star Trek -jakson aikana, mutta he muistavat hänen esittäneen laulun "Beyond Antares" vaikeuksissa olevalle nuorelle Charlie Evansille ensimmäisen kauden jaksossa "Charlie X". (Nichols levytti Star Trekin teemasta [diskoversion!] eri sanoituksilla joitakin vuosia myöhemmin.) Roddenberryn voitto oli Star Trekin menetys. Courage teki vain muutaman jakson sarjan ensimmäisellä kaudella ennen kuin hän aloitti työt elokuvan Doctor Dolittle parissa. Sen jälkeen apulaistuottaja Robert Justman ei onnistunut saamaan Couragen sävellyspalveluita Star Trekin toiselle tuotantokaudelle, minkä Justman selitti Couragen pitkittyneellä pettymyksellä tekijänoikeuskysymykseen.</w:t>
      </w:r>
    </w:p>
    <w:p>
      <w:r>
        <w:rPr>
          <w:b/>
        </w:rPr>
        <w:t xml:space="preserve">Tulos</w:t>
      </w:r>
    </w:p>
    <w:p>
      <w:r>
        <w:t xml:space="preserve">Alkuperäisen Star Trek -televisioelokuvan tunnari sisältää sanat, joita ei ole koskaan käytetty.</w:t>
      </w:r>
    </w:p>
    <w:p>
      <w:r>
        <w:rPr>
          <w:b/>
        </w:rPr>
        <w:t xml:space="preserve">Esimerkki 2.470</w:t>
      </w:r>
    </w:p>
    <w:p>
      <w:r>
        <w:t xml:space="preserve">Viime hetkellä hän muutti mielensä, kun hänen nuori tyttärensä tarttui hänen käsivarteensa ja rukoili häntä: "Isä, älä kuole."  Toisin kuin Jang, monet ihmiset eivät vetäydy partaalta Etelä-Koreassa, jossa itsemurhien määrä on ollut kehittyneen maailman korkein yhdeksän vuotta peräkkäin, ja usein he juovat torjunta-aineita ulospääsykeinona. Kymmenen vuotta Jangin kuolemantapauksen jälkeen torjunta-aineiden kiellon katsotaan kuitenkin vähentäneen itsemurhien määrää 11 prosentilla viime vuonna, mikä oli ensimmäinen lasku kuuteen vuoteen. Hallitus rajoitti itsemurhiin liittyvän rikkaruohomyrkyn Gramoxonen tuotantoa vuonna 2011 ja kielsi sen myynnin ja varastoinnin viime vuonna. "Gramoxonea sisältävien myrkytysten aiheuttamien itsemurhien määrä väheni 477:llä, mikä vastaa noin 27 prosenttia itsemurhien kokonaismäärän vähenemisestä", Korean tilastokeskuksen virkamies Lee Jae-won sanoi viime viikolla hallituksen julkistettua viimeisimmät luvut. Hallituksen parlamentille antaman raportin mukaan torjunta-aine oli lähes neljänneksen vuosina 2006-2010 itsemurhan tehneistä eteläkorealaisista valitsema menetelmä. Asiantuntijat sanovat, että Aasian neljänneksi suurimman talouden erittäin kilpailukykyisessä yhteiskunnassa ihmisillä, jotka päätyvät yksin taistelemaan hyvistä kouluarvosanoista tai taloudellisista rasitteista, on vain vähän turvaverkkoa. Vaikka itsemurhien määrä on parantunut, yli 14 000 eteläkorealaista tappoi itsensä viime vuonna. Maaseudulla asuvat vanhukset ovat erityisen riskiryhmä. Vanhemmat sukupolvet ovat 1950-luvulta lähtien kiinnittäneet huomiota siihen, että Etelä-Koreasta tulee entistä kilpailukykyisempi ja tuottavampi, mikä on ollut sivuvaikutus nopeasta teollistumisesta, joka teki sodan runtelemasta maasta yhden maailman rikkaimmista. Korean itsemurhien ehkäisyjärjestön psykiatri Kim Hyun-chung pitää sosiaalisia leimoja suurena syynä korkeaan itsemurhien määrään. Monet eteläkorealaiset, jotka ovat masentuneita tai kovan stressin alla, eivät halua ottaa esille mielisairautta tai kyvyttömyyttä selviytyä, hän sanoi. "Myrkyllisten torjunta-aineiden kielto johti ilmeisesti itsemurhien määrän laskuun, koska se on helpoin itsemurhaväline maaseutukaupunkien vanhuksille", Kim sanoi. "Mutta meillä on edelleen siltoja ja hiilibrikettejä."  Jotta tappavien kemikaalien saatavuutta voitaisiin rajoittaa, Life Insurance Philanthropy Foundation käynnisti kampanjan, jonka tarkoituksena on tarjota torjunta-ainelokeroita maalaiskaupunkeihin, joissa on paljon masennusta. Yksityisten vakuutusyhtiöiden perustama säätiö kertoo, että kukaan niistä kylistä, joissa on kaapit, ei ole tehnyt itsemurhaa viimeisten kolmen vuoden aikana, kun taas aiempina vuosina jokaisessa kylässä oli yksi tai kaksi ihmistä tehnyt itsemurhan. "Kaapit auttavat vähentämään halua tarttua torjunta-aineisiin, koska heidän on löydettävä avaimet niiden avaamiseksi", säätiön virkamies Chung Bong-eun kertoi Reutersille. Vuoden 2012 luvut saattavat antaa toivon pilkahduksen, mutta Taloudellisen yhteistyön ja kehityksen järjestön (OECD) viimeisimmät vertailut osoittivat, että Etelä-Korea oli ylivoimaisesti itsemurhaa tekevä yhteiskunta, ja seuraavina olivat Unkari, Venäjä ja Japani. Kahden työn tekeminen on Jangille edelleen rankkaa, mutta hän katuu sitä, että yritti tappaa itsensä, ja on onnellinen siitä, että saa jakaa elämänsä kahden tyttärensä kanssa. Vaikka hän pitää torjunta-aineiden kieltoa myönteisenä askeleena, hän tuntee myötätuntoa muita kohtaan, jotka ovat pakotettuja. "Vanhoilla ja nuorilla ihmisillä on oma tuskansa joko nopeasta talouskehityksestä tai työttömyydestä", hän sanoi. "Toivon, että hallitus välittää enemmän ihmisten terveydestä."</w:t>
      </w:r>
    </w:p>
    <w:p>
      <w:r>
        <w:rPr>
          <w:b/>
        </w:rPr>
        <w:t xml:space="preserve">Tulos</w:t>
      </w:r>
    </w:p>
    <w:p>
      <w:r>
        <w:t xml:space="preserve">Torjunta-ainekielto vähentää hieman Etelä-Korean korkeaa itsemurhien määrää.</w:t>
      </w:r>
    </w:p>
    <w:p>
      <w:r>
        <w:rPr>
          <w:b/>
        </w:rPr>
        <w:t xml:space="preserve">Esimerkki 2.471</w:t>
      </w:r>
    </w:p>
    <w:p>
      <w:r>
        <w:t xml:space="preserve">Se - ja hieman hoitoa - yleensä auttaa. Janesvillen koululautakunta sai äskettäisessä kokouksessaan vuosittaisen kouluhoitajaraportin. Raportista kävi ilmi, että vaikka laastareita ja jääpusseja levitetään satoja, kouluterveydenhoitajat käsittelevät vakavampia ongelmia. Lukuvuoden 2014-15 ja lukuvuoden 2018-19 välisenä aikana terveyssuunnitelmia, päivittäistä lääkitystä, inhalaattoreita ja hätälääkitystä tarvitsevien oppilaiden määrä on hiljalleen hiipinyt ylöspäin. Terveydenhoitajat jakavat terveydenhoitoavustajien avustuksella päivittäisiä lääkkeitä, laativat lääkintäpakkauksia opintomatkoja varten, työskentelevät yhdessä lääkäreiden, sairaanhoitajien ja vanhempien kanssa palvellakseen oppilaita, joilla on lääketieteellisesti monimutkaisia tarpeita, tekevät silmätarkastuksia ja antavat vanhemmille koulutusta ja tukea kaikissa asioissa, jotka koskevat aina lutikoista kouristuksiin ja vessaharjoittelusta allergioihin, kertoi The Janesville Gazette. Tämä on lyhyt luettelo. Lukujen mukaan Janesvillen koulupiirissä oli lukuvuonna 2018-19 viisi terveydenhoitajaa, jotka palvelivat 10 049 oppilasta 21 koulupiirin koulussa ja 13 yksityisessä tai voittoa tavoittelemattomassa nelivuotiaiden päiväkodissa. Tämä tarkoittaa, että yksi terveydenhoitaja vastaa 2 010 oppilasta. Oppilasmäärät pysyvät suunnilleen samoina lukuvuonna 2019-20. "Vaikka opetusministeriö ei määrää koulupiireille tiettyä suhdelukua, Wisconsinin koulupiireissä kouluterveydenhoitajien ja oppilaiden keskimääräinen suhdeluku on 1:1 625 oppilasta kohti", piirin oppilashuollon johtaja Kimberli Peerenboom kirjoitti lautakunnalle antamassaan raportissa. Osavaltion laki ei edellytä, että kouluissa on oltava terveydenhoitajia, mutta siinä sanotaan, että "terveydenhoitopalveluja on oltava saatavilla normaalin koulupäivän aikana ja kaikkien koulun sponsoroimien oppilastoimintojen aikana". Viiden sairaanhoitajan lisäksi koulupiiri käyttää myös terveydenhoitajia. Peerenboomin raportin mukaan jokaisessa peruskoulussa on neljä tuntia päivässä, jotka rehtori voi määrätä terveydenhoitajan tunneiksi. Ylemmillä luokka-asteilla rehtoreilla ei ole varattuja tunteja, mutta he voivat määrätä terveysavustajan tehtävät toimistohenkilökunnalle, raportissa todetaan. Jotkut terveysavustajat ovat myös sihteereitä tai toimivat muissa avustavissa tehtävissä, joihin liittyy työskentelyä oppilaiden kanssa. Yleisten viiltojen ja naarmujen lisäksi 1 715 oppilaalla oli dokumentoitu terveysongelma. Astma, allergiat ja tarkkaavaisuushäiriöt muodostavat suurimman osan tapauksista. Muita sairauksia ovat Crohnin tauti, diabetes, migreeni, aivohalvaus, masennus, ahdistuneisuus ja autismikirjon häiriöt. Lisäksi 227 oppilasta käyttää päivittäin lääkkeitä koulussa, mikä on enemmän kuin 183 oppilasta lukuvuonna 2016-17. Hätälääkkeitä tarvitsevien oppilaiden määrä on noussut 134 oppilaasta lukuvuonna 2014-15 231 oppilaaseen lukuvuonna 2018-19. Terveydenhoitajat eivät ole vastuussa siitä, miksi nämä luvut ovat kasvaneet, vaan heidän on vain käsiteltävä tuloksia. Peerenboomin raportin mukaan kouluvuonna 2018-19 terveydenhoitajat ja terveydenhoitoavustajat raportoivat 161 089 käyntiä oppilaiden toimesta. Käynniksi luettiin mitä tahansa laastarin tarpeesta päivittäisen lääkityksen ottamiseen, raportissa sanottiin. Kun kouluja on 21, se tarkoittaa arviolta 43 käyntiä päivässä. Luvut käytännössä Kouluterveydenhoitaja Heidi Bakken kanssa vietetyn aamupäivän perusteella 43 oppilasta päivässä vaikutti luotettavalta luvulta. Tuntia ennen kello 8.20 alkavaa Wilsonin ala-asteen koulun kelloa Bakke oli päivittämässä terveyssuunnitelmaa. Tällaiset suunnitelmat on tarkoitettu oppilaille, joilla on kroonisia sairauksia ja jotka saattavat tarvita seurantaa tai toimenpiteitä koulupäivän aikana. Suunnitelman laatimiseen liittyy monimutkaista edestakaista keskustelua kouluterveydenhoitajan, vanhempien sekä lääkäreiden ja heidän sairaanhoitajiensa välillä. Se voi olla monimutkainen prosessi. "(Terveydenhoitajat) eivät luultavasti ole rakennuksessa, kun hätätilanne tapahtuu, joten koulutamme jokaisessa koulussa lääkinnällisen hätätilanteen hoitoryhmiä", Bakke sanoi. Sairaanhoitajaryhmä otti äskettäin käyttöön "nappaa ja ota laukut". Laukut sisältävät kaikki hätäaputarvikkeet lapsille, joilla on lääketieteellisiä tarpeita, sekä kopion kunkin lapsen terveyssuunnitelmasta. Terveydenhoitajien on myös valmisteltava samanlainen laukku, kun oppilas, jolla on terveydenhuoltosuunnitelma, lähtee retkelle. Sairaanhoitajien on myös kerrottava opettajille, mitä pitää varata. "Diabetesta sairastavat lapset ovat vaikeimpia kouluttaa opettajille, koska heidän verensokerinsa tarkistetaan usein." Bakke sanoi. "Jos lapsi on vaeltamassa Janesvillen koulujen ulkoilmalaboratoriossa, hänen verensokerinsa saattaa laskea, joten välipaloja on oltava saatavilla." Vierailuaamuna Bakke opasti uutta sairaanhoitajaa, Holly Caveya. Pienessä toimistossa oli myös Cheri Diehls, koulun osa-aikainen terveydenhoitaja. Kun Cavey on kouluttautunut, hänen vastuullaan on viisi koulua, kun taas Bakkella on kuusi. Se on toinen muutos. Sairaanhoitajat matkustivat ennen kaikkiin kouluihin, nyt heidät on määrätty viiteen tai kuuteen kouluun. "Se on parempi malli, Bakke sanoi. "Se takaa paremman hoidon jatkuvuuden. Haluan, että lapset oppivat tuntemaan sairaanhoitaja Heidin." Samalla kun sairaanhoitajat työstivät raportteja, vastasivat sähköposteihin ja ottivat vastaan puheluita lääkäreiden vastaanotoilta ja vanhemmilta, välitöntä hoitoa tarvitsevia lapsia kulki sisään ja ulos toimistosta. Oli yleisvaivoja, kuulo- tai näköongelmia, verinen nenä, oppilas, joka tarvitsi päivittäisiä lääkkeitään, toinen tarvitsi apua inhalaattorin kanssa ja puoli tusinaa muuta asiaa, jotka perinteisesti liittyvät terveydenhoitajan vastaanotolle menoon. Cavey ja Bakke suuntasivat sitten Franklin Middle Schooliin, jossa terveydenhoitajan vastaanotolla näytti olevan lounasruuhka. Terveysavustaja Angela Basurto-Bonilla piti tilanteen rauhallisena ja selitti oppilaille, että jos heidän ruumiinlämpönsä oli normaali ja he eivät oksentaneet, heidän olisi parasta pysyä koulussa. Terveydenhoitajan toimisto on vastapäätä päätoimistoa, ja joskus uudet oppilaat sekoittivat ne keskenään. Läheisyys toimii hyvin, koska joskus toimistosihteerit työskentelivät terveydenhoitajina. "Onko sinulla paha olo? No, olet oikeassa paikassa", Basurto-Bonilla sanoi eräälle oppilaalle. Bakke sanoi, että terveydenhoitoavustajat olivat ratkaisevassa asemassa piirin sairaanhoito-ohjelman onnistumisen kannalta. Heidän taitonsa, käytöksensä ja päivittäinen tietämyksensä oppilaista ovat ratkaisevan tärkeitä terveydenhoitajan työssä. Huolimatta siitä, kuinka paljon raportteja hän kirjoittaa ja kuinka paljon koulutusta hän antaa, vuorovaikutus oppilaiden kanssa on hänelle tärkeintä. ___ Tiedot ovat peräisin: Janesville Gazette, http://www.gazetteextra.com.</w:t>
      </w:r>
    </w:p>
    <w:p>
      <w:r>
        <w:rPr>
          <w:b/>
        </w:rPr>
        <w:t xml:space="preserve">Tulos</w:t>
      </w:r>
    </w:p>
    <w:p>
      <w:r>
        <w:t xml:space="preserve">Kouluterveydenhoitajat palvelevat monia tarpeita.</w:t>
      </w:r>
    </w:p>
    <w:p>
      <w:r>
        <w:rPr>
          <w:b/>
        </w:rPr>
        <w:t xml:space="preserve">Esimerkki 2.472</w:t>
      </w:r>
    </w:p>
    <w:p>
      <w:r>
        <w:t xml:space="preserve">The Lancet -lääketieteellisessä aikakauslehdessä julkaistussa tapauksessa yhdistettiin luovuttajan kohdun suonet vastaanottajan suoniin sekä valtimoita, nivelsiteitä ja emätinkanavia. Tämä tapahtui sen jälkeen, kun 10 aiemmin tunnettua tapausta, joissa kuolleelta luovuttajalta siirrettiin kohtu - Yhdysvalloissa, Tšekin tasavallassa ja Turkissa - ei johtanut elävänä syntymiseen. Brasilialaisessa tapauksessa syntynyt tyttö synnytettiin keisarinleikkauksella 35 viikon ja kolmen päivän iässä, ja se painoi 2550 grammaa, todetaan tapaustutkimuksessa. Tutkimusta johtanut brasilialaisen Sao Paulon yliopistollisen sairaalan lääkäri Dani Ejzenberg sanoi, että syyskuussa 2016 tehty siirto - vastaanottajan ollessa 32-vuotias - osoittaa, että tekniikka on toteuttamiskelpoinen ja että se voisi tarjota kohdun hedelmättömyydestä kärsiville naisille suuremman määrän mahdollisia luovuttajia. Nykyinen normi kohdunsiirron saamiseksi on, että elin tulee elävältä perheenjäseneltä, joka on valmis luovuttamaan sen. "Niiden ihmisten määrä, jotka ovat halukkaita ja sitoutuneita luovuttamaan elimiä oman kuolemansa jälkeen, on paljon suurempi kuin elävien luovuttajien määrä, mikä tarjoaa paljon laajemman potentiaalisen luovuttajapopulaation", Ejzenberg sanoi tuloksista antamassaan lausunnossa. Hän lisäsi kuitenkin, että eläviltä ja kuolleilta luovuttajilta saatujen kohdunluovutusten tuloksia ja vaikutuksia ei ole vielä verrattu, ja sanoi, että tekniikkaa voidaan vielä parantaa ja optimoida. Ensimmäinen elävän luovuttajan kohdunsiirron jälkeen syntynyt vauva oli Ruotsissa vuonna 2013. Tutkijat ovat tähän mennessä raportoineet yhteensä 39 tällaisesta toimenpiteestä, joiden tuloksena on syntynyt 11 elävää lasta. Asiantuntijat arvioivat, että hedelmättömyys koskettaa noin 10-15 prosenttia hedelmällisessä iässä olevista pareista maailmanlaajuisesti. Tästä ryhmästä noin yhdellä naisella 500:sta on kohdun ongelmia. Ennen kuin kohdunsiirrot tulivat mahdollisiksi, ainoat vaihtoehdot lapsen saamiseksi olivat adoptio tai sijaissynnytys. Brasilialaisessa tapauksessa vastaanottaja oli syntynyt ilman kohtua Mayer-Rokitansky-Küster-Hauserin oireyhtymäksi kutsutun sairauden vuoksi. Luovuttaja oli 45-vuotias ja kuoli aivohalvaukseen. Ejzenbergin työryhmä kirjoitti, että viisi kuukautta siirron jälkeen kohdussa ei ollut merkkejä hylkimisestä, ultraäänitutkimukset olivat normaalit ja vastaanottajan kuukautiset olivat säännölliset. Naisen aiemmin hedelmöitetyt ja pakastetut munasolut istutettiin seitsemän kuukauden kuluttua, ja 10 päivää myöhemmin naisen todettiin olevan raskaana. Seitsemän kuukauden ja 20 päivän kohdalla - jolloin tapaustutkimusraportti toimitettiin The Lancet - tyttövauva jatkoi imetystä ja painoi 7,2 kiloa.</w:t>
      </w:r>
    </w:p>
    <w:p>
      <w:r>
        <w:rPr>
          <w:b/>
        </w:rPr>
        <w:t xml:space="preserve">Tulos</w:t>
      </w:r>
    </w:p>
    <w:p>
      <w:r>
        <w:t xml:space="preserve">Maailman ensimmäinen vauva syntyi kuolleen luovuttajan kohdunsiirron avulla.</w:t>
      </w:r>
    </w:p>
    <w:p>
      <w:r>
        <w:rPr>
          <w:b/>
        </w:rPr>
        <w:t xml:space="preserve">Esimerkki 2.473</w:t>
      </w:r>
    </w:p>
    <w:p>
      <w:r>
        <w:t xml:space="preserve">Kansasin terveys- ja ympäristöministeriö ilmoitti keskiviikkona, että se tekee yhteistyötä kuolleena syntyneiden lasten ehkäisyyn tähtäävän kansanterveyskampanjan Count the Kicks kanssa. Kansasin virkamiesten mukaan osavaltiossa kirjataan vuosittain keskimäärin 232 kuolleena syntynyttä lasta. Kampanjan tavoitteena on pelastaa 60 vauvaa joka vuosi vähentämällä Kansasin kuolleena syntyneiden määrää 26 prosentilla. Tämä vähennys saavutettiin Iowassa. Count the Kicks -kampanja kannustaa odottavia äitejä seuraamaan vauvansa liikkeitä kerran päivässä kolmannella kolmanneksella, jotta he voivat määrittää, kuinka kauan lapsella kestää tavallisesti 10 liikettä. Jos äidit huomaavat muutoksia vauvan tavanomaisessa liikerytmissä, heitä kehotetaan soittamaan lääkärille.</w:t>
      </w:r>
    </w:p>
    <w:p>
      <w:r>
        <w:rPr>
          <w:b/>
        </w:rPr>
        <w:t xml:space="preserve">Tulos</w:t>
      </w:r>
    </w:p>
    <w:p>
      <w:r>
        <w:t xml:space="preserve">Kansas käynnistää kampanjan kuolleena syntyneiden määrän vähentämiseksi osavaltiossa.</w:t>
      </w:r>
    </w:p>
    <w:p>
      <w:r>
        <w:rPr>
          <w:b/>
        </w:rPr>
        <w:t xml:space="preserve">Esimerkki 2.474</w:t>
      </w:r>
    </w:p>
    <w:p>
      <w:r>
        <w:t xml:space="preserve">Jutussa todetaan, että PulsePoint-säätiön sovellus on ladattavissa ilmaiseksi sekä iOS:lle että Androidille. Mielestämme olisi kuitenkin ollut hyödyllistä laittaa URL-osoitteet juttuun sekä mainita, että elvytyskoulutusta on saatavilla ilmaiseksi useimmissa paikoissa. Jutussa asetetaan PulsePoint-sovelluksen hyödyt perspektiiviin: "Ei ole selvää, kuinka monta ihmishenkeä on pelastettu", todetaan jutussa ja suojaudutaan edelleen: "Potilaiden salassapitoa koskevat lait estävät usein sairaaloita paljastamasta potilaan lopputulosta." Tämä riittää tyydyttävän arvosanan saamiseksi, mutta siihen liittyy useita varoituksia: Haittoja ja haittoja ei käsitelty. Mutta kun tätä sovellusta käytetään niin laajasti ja monissa kaupungeissa, eikö tietoja ole saatavilla? Yksi yksinkertainen haitta on se, että sovellus ei yksinkertaisesti toimi. Toinen haitta voisi olla se, että kouluttamattomat tai kokemattomat ihmiset yrittävät auttaa ja aiheuttavat vahinkoa, koska eivät tiedä, mitä tekevät. Pitääkö sovelluksen käyttäjiksi ilmoittautuvien ihmisten osoittaa jonkinlainen pätevyys? Voisivatko myös sivulliset loukkaantua? Selvittävätkö esimerkiksi hätäkeskuspäivystäjät ensin, onko tilanne turvallinen muiden puuttua tilanteeseen ennen hälytyksen antamista? Kuten edellä mainittiin, kukaan ei ole varma siitä, miten hyvin se toimii ihmishenkien pelastamisessa, ja tämä käy ilmi tarinasta. Siinä olisi kuitenkin pitänyt mennä askeleen pidemmälle ja selventää asiaa: Onko tutkimuksia tehty lainkaan? Samassa yhteydessä: Miksi yhä useammat kaupungit ottavat sen käyttöön? Millä todisteilla ne saadaan vakuuttuneiksi siitä, että ne ottavat sen käyttöön? Tässä ei ole kyse tautien lietsonnasta. Lukija saa lainauksia DeMontilta ja hänen vaimoltaan, sovelluksen kehittäjältä ja kahdelta vastaajalta sekä tietoja Seattlen nimettömiltä virkamiehiltä. Halusimme kuitenkin kuulla ulkopuolisen hätälääketieteen asiantuntijan mielipiteen ja vastauksen jutun tietoihin/väitteisiin. Mielestämme suorasta vaihtoehdosta (ei pääsyä PulsePointin yhteyteen paikallisen 911-järjestelmän kanssa) ei tarvinnut keskustella. On selvää, että sovellus on nyt saatavilla ja ilmaiseksi. On selvää, että tämä on ominaisuusjuttu helposti saatavilla olevasta sovelluksesta ja siitä, miten yhä useammat ihmiset saavat tietää siitä ja käyttävät sitä, joten arvioimme tämän N/A. Olisi kuitenkin ollut hyödyllistä mainita, onko olemassa muita sovelluksia, jotka toimivat tällä tavalla, vai ei. Ei ole todisteita siitä, että juttu perustuu uutistiedotteeseen.</w:t>
      </w:r>
    </w:p>
    <w:p>
      <w:r>
        <w:rPr>
          <w:b/>
        </w:rPr>
        <w:t xml:space="preserve">Tulos</w:t>
      </w:r>
    </w:p>
    <w:p>
      <w:r>
        <w:t xml:space="preserve">SOVELLUS AUTTAA PELASTAMAAN SEATTLEN SYDÄNPOTILAAN</w:t>
      </w:r>
    </w:p>
    <w:p>
      <w:r>
        <w:rPr>
          <w:b/>
        </w:rPr>
        <w:t xml:space="preserve">Esimerkki 2.475</w:t>
      </w:r>
    </w:p>
    <w:p>
      <w:r>
        <w:t xml:space="preserve">EU:n pääneuvottelija Michel Barnier kertoi Brysselissä pidetyssä tiedotustilaisuudessa, että viikon mittainen neuvottelukierros oli ollut "pettymys, erittäin pettymys".  Barnier sanoi, että kaikissa vaikeimmissa kysymyksissä ei ole edistytty, ja vaati, että Britannian on osoitettava enemmän realismia. "En ole optimistinen, koska Britannia ei ymmärrä", hän sanoi. Britannian osapuoli yhtyi synkkään arvioon ja kutsui neuvottelujen tunnelmaa "nihkeäksi". Yhdistyneen kuningaskunnan neuvottelija David Frost sanoi, että neuvotteluissa oli "edistytty hyvin vähän kohti sopimusta merkittävimmistä ratkaisematta olevista kysymyksistä". Frost syytti lausunnossaan EU:ta siitä, että se pitää kiinni "ideologisesta lähestymistavasta, joka vaikeuttaa molempia osapuolia hyödyttävän sopimuksen aikaansaamista".  Osapuolet ovat edelleen eri mieltä monista keskeisistä kysymyksistä, kuten kalastuksesta ja korkeiden tuomioistuinten roolista tulevien riitojen ratkaisemisessa. EU:n johtajien ja Yhdistyneen kuningaskunnan pääministerin Boris Johnsonin on määrä pitää kesäkuun lopussa huippukokous, todennäköisesti videokokouksen avulla, jossa arvioidaan neuvottelujen edistymistä. Britannia erosi virallisesti 27 jäsenvaltion ryhmästä 31. tammikuuta, mutta se pysyy EU:n talouden ja sääntelyn piirissä vuoden loppuun asti. Osapuolten on siihen mennessä laadittava uusi suhde, joka kattaa kaupan, turvallisuuden ja monet muut kysymykset - tai edessä on kaoottinen ero, joka olisi taloudellisesti haitallinen molemmille osapuolille, mutta erityisesti Yhdistyneelle kuningaskunnalle. Yhdistyneen kuningaskunnan ja EU:n erosopimus mahdollistaa määräajan pidentämisen kahdella vuodella, mutta Johnsonin hallitus vaatii, ettei se aio pidentää siirtymäaikaa 31. joulukuuta pidemmäksi. Useimpien kauppasopimusten neuvotteleminen kestää vuosia, joten näin perustavanlaatuisen asian saattaminen päätökseen 11 kuukaudessa olisi parhaimmillaan melkoinen urakka. Monet poliitikot, asiantuntijat ja diplomaatit uskovat, että se on mahdotonta koronavirus-pandemian aikana, jolloin hallitusten voimavarat on keskitetty kansanterveyden säilyttämiseen ja talouden romahduksen estämiseen. Sekä Barnier että Frost sairastuivat COVID-19-virukseen, mutta molemmat ovat toipuneet. Vaikka miehet sanovat, että heillä on hyvät henkilökohtaiset suhteet, molemmat osapuolet syyttävät toisiaan mahdottomien tavoitteiden tavoittelusta. Iso-Britannia haluaa "Kanadan tyyppisen" vapaakauppasopimuksen, johon sisältyisi tullien ja kiintiöiden poistaminen useimmilta, joskaan ei kaikilta tavaroilta, sekä sopimuksia palveluista ja monista muista kysymyksistä. EU:n mukaan Britannia ei voi saada tällaista sopimusta ilman, että se sitoutuu noudattamaan kaikkia ympäristönormeja, työntekijöiden oikeuksia ja valtiontukia koskevia EU:n säännöksiä. Muussa tapauksessa toimintaedellytykset eivät kuulemma olisi tasapuoliset. "Me emme luovu eurooppalaisista arvoistamme Britannian talouden hyväksi. Taloudellinen ja kaupallinen reilumme ei ole kaupan", Barnier sanoi. Britannian hallitus kuitenkin sanoo, että EU:n sääntöihin ja normeihin sitoutuminen merkitsee maan itsenäisyyden heikentämistä, jota ei voida hyväksyä. Frost sanoi, että edistyksen aikaansaamiseksi "tarvitsemme EU:n lähestymistavan muutosta" seuraavalla neuvottelukierroksella, jonka on määrä alkaa 1. kesäkuuta. Jos tulevasta suhteesta ei päästä sopimukseen vuoden loppuun mennessä, Britannia uhkaa jälleen jyrkkä taloudellinen ero, kun tullisäännöistä, lentoyhtiöiden lähtö- ja saapumisajoista, rahoitusalan sääntelystä ja muista normeista ei ole varmuutta. Molemmat osapuolet ovat jo nyt pandemian vuoksi vakavassa taantumassa, eikä kaoottinen ero 31. joulukuuta auttaisi asiaa. ___ Jill Lawless raportoi Lontoosta.</w:t>
      </w:r>
    </w:p>
    <w:p>
      <w:r>
        <w:rPr>
          <w:b/>
        </w:rPr>
        <w:t xml:space="preserve">Tulos</w:t>
      </w:r>
    </w:p>
    <w:p>
      <w:r>
        <w:t xml:space="preserve">Britannian ja EU:n brexit-neuvottelut umpikujassa, kun kello käy.</w:t>
      </w:r>
    </w:p>
    <w:p>
      <w:r>
        <w:rPr>
          <w:b/>
        </w:rPr>
        <w:t xml:space="preserve">Esimerkki 2.476</w:t>
      </w:r>
    </w:p>
    <w:p>
      <w:r>
        <w:t xml:space="preserve">Jutussa ei kerrottu masennusseulonnan kustannuksista eikä mainita korvauskysymyksiä seulonnan tarjoamisen esteenä. Jutussa ei pyritä määrittämään masennusseulonnan hyötyjä. Jutussa ei mainita masennusseulonnan mahdollisia haittoja. Vaikka riskejä on vähän, haittoja voivat olla esimerkiksi seuraavat: lievien masennustapausten puuttuminen, leimautuminen, tilannekohtaisen stressin virheellinen luokittelu sairaudeksi, puhumattakaan esteistä ja vaikeuksista saada asianmukaista jatkohoitoa diagnoosin jälkeen. Jutussa mainitaan, että ei ole suoraa näyttöä siitä, että masennuksen seulonta parantaisi hoitotuloksia. Jutussa olisi voitu kuvailla enemmän epäsuoraa näyttöä, joka tukee sen käyttöä sydänpotilailla. Jutussa ei liioitella masennuksen vakavuutta tai esiintyvyyttä. Jutussa huomautetaan aivan oikein, että masennus on yleisempää sydänsairaiden keskuudessa. Jutussa siteerataan useita asiantuntijoita. Jutussa mainitaan masennuslääkkeet, psykoterapia ja liikunta mahdollisina masennuksen hoitokeinoina. Masennustutkimuksia on selvästi saatavilla, mutta niitä ei käytetä niin laajalti kuin sydänsairauspotilaiden kohdalla pitäisi. Masennuksen seulonta ei selvästikään ole uutta, mutta sitä suositellaan yhä useammin sydänpotilaiden yhteydessä. Koska jutussa siteerataan useita asiantuntijoita, lukija voi olettaa, että juttu ei perustu lehdistötiedotteeseen ainoana tietolähteenä.</w:t>
      </w:r>
    </w:p>
    <w:p>
      <w:r>
        <w:rPr>
          <w:b/>
        </w:rPr>
        <w:t xml:space="preserve">Tulos</w:t>
      </w:r>
    </w:p>
    <w:p>
      <w:r>
        <w:t xml:space="preserve">AHA kehottaa seulomaan sydänpotilaita masennuksen varalta</w:t>
      </w:r>
    </w:p>
    <w:p>
      <w:r>
        <w:rPr>
          <w:b/>
        </w:rPr>
        <w:t xml:space="preserve">Esimerkki 2.477</w:t>
      </w:r>
    </w:p>
    <w:p>
      <w:r>
        <w:t xml:space="preserve">Keskiviikkona julkistetun 36 syytekohdan mukaan Seattle Barrel and Cooperage käytti piiloviemäriä pumpatakseen syövyttäviä jätevesiä suoraan King Countyn viemäriverkkoon. Seattle Barrel kunnostaa käytettyjä teollisuuden ja kaupan tynnyreitä ja tynnyreitä. Osana tätä prosessia tynnyrit pestään syövyttävällä liuoksella. Asianajajansa Harold Malkinin toimittamassa kirjallisessa lausunnossa Seattle Barrel syytti entistä työntekijää, joka sai potkut yhdeksän kuukautta sitten. Yhtiö sanoi, ettei se rohkaissut tai sallinut kyseisen työntekijän toimia ja että se kiistää kaiken rikosoikeudellisen vastuun niistä. Entistä työntekijää ei ole syytetty. Syytteessä mainitaan Seattle Barrelin omistaja Louie Sanft, jonka isoisä perusti yrityksen vuonna 1916. Siinä mainitaan myös tehtaan johtaja John Sanft, joka on Louie Sanftin serkku. Heidän on määrä saapua oikeuteen 9. tammikuuta. Syytteet koskevat salaliittoa, josta voi saada enintään viisi vuotta vankeutta, valehtelua ympäristönsuojeluviraston tutkijoille, josta voi saada enintään viisi vuotta, ja puhtaan veden suojelua koskevan lain rikkomista, josta voi saada enintään kolme vuotta per syytekohta. "Aikana, jolloin etsimme strategioita Puget Soundin suojelemiseksi ja vedenlaadun parantamiseksi kalojen ja villieläinten kannalta, tarvitsemme yrityksiä tekemään oman osuutensa - emme juonimaan keinoja saastuttaa yksityisesti", Seattlen liittovaltion syyttäjä Brian T. Moran sanoi tiedotteessa. Liittovaltion syyttäjien mukaan syövyttävien, korkean pH:n liuosten kaataminen viemäriin voi syövyttää sitä ja puhdistamoa, ja jätteet voivat päätyä Puget Soundiin, jossa elää suojeltuja lohia, valaita ja muita lajeja. Yhtiön King Countyn myöntämä lupa on kieltänyt tällaiset päästöt ainakin vuodesta 2009 lähtien. Vuonna 2012 King Countyn teollisuusjäteohjelman työntekijä ilmoitti nähneensä John Sanftin tyhjentävän öljyistä jätettä. Seuraavien kuukausien aikana ohjelma suoritti salaista seurantaa ja havaitsi, että Seattle Barrel laski toistuvasti korkean pH:n jätevesiä viemäriin. Piirikunta määräsi yritykselle 55 000 dollarin sakot, jotka pienenivät noin 17 000 dollariin, kun yritys suostui asentamaan kalliin jätevedenpuhdistusjärjestelmän. Louie Sanft väitti, että järjestelmä teki Seattle Barrelista "nollapäästöyrityksen". Puhdistusjärjestelmää ei kuitenkaan suunniteltu tai käytetty käsittelemään jätteitä 300 gallonan (1 136 litran) säiliöstä, jossa tynnyrit pestään. Säiliö oli tarkoitus puhdistaa haihduttamalla siitä vesi, pyyhkimällä jäljelle jäänyt jäännös pois, sulkemalla jäännös tynnyreihin ja lähettämällä se sitten toiselle yritykselle hävitettäväksi. Syyttäjien mukaan yhtiö valehteli tämän tekemisestä. Syytteen mukaan Louie Sanft sen sijaan ohjasi työntekijöitä pumppaamaan jäteveden viemäriin johtavaan piilotettuun viemäriin. Vuonna 2017 tehdyssä tarkastuksessa paljastui väärinkäytöksiä yhtiön jäteveden käsittelyssä, ja salakatselmus osoitti, että yhtiö jatkoi jäteveden kaatamista viemäriin vuosina 2018 ja 2019, syytteessä sanottiin. Samaan aikaan Seattle Barrel jätti piirikunnalle raportteja, joissa se vakuutti, ettei se ollut laskenut jätevesiä. Syytteessä sanotaan, että Louie Sanft ohjasi toimintaa ja neuvoi työntekijöitä varomaan viranomaisia, ja että John Sanft auttoi joskus. Louie Sanftin asianajaja Angelo Calfo kiisti tämän. Hän sanoi, että hänen päämiehensä tiesi King Countyn valvovan viemärilinjaa, joten hänen ei olisi ollut järkevää ohjata työntekijää kaatamaan säiliövettä sinne. Calfo sanoi lisäksi, että Louie Sanft maksoi työntekijälle ylitöitä jäteveden asianmukaisesta käsittelystä, koska kaiken veden haihduttaminen vei päivän. Ainoa henkilö, joka hyötyi viemärin käytöstä, oli työntekijä, joka sai potkut, asianajaja sanoi. "Tässä tapauksessa on kyse entisestä työntekijästä, joka leikkasi kulmia omaksi hyödykseen ja yrityksen käytäntöjen vastaisesti", Calfo sanoi. "Louie ei ollut osallisena eikä hyväksynyt sitä, mitä työntekijä teki."</w:t>
      </w:r>
    </w:p>
    <w:p>
      <w:r>
        <w:rPr>
          <w:b/>
        </w:rPr>
        <w:t xml:space="preserve">Tulos</w:t>
      </w:r>
    </w:p>
    <w:p>
      <w:r>
        <w:t xml:space="preserve">FBI: Seattlen tynnyriyritys käytti piiloviemäriä saastuttaakseen.</w:t>
      </w:r>
    </w:p>
    <w:p>
      <w:r>
        <w:rPr>
          <w:b/>
        </w:rPr>
        <w:t xml:space="preserve">Esimerkki 2.478</w:t>
      </w:r>
    </w:p>
    <w:p>
      <w:r>
        <w:t xml:space="preserve">Elokuussa 2019, kun monet ihmiset lähtivät internetiin juhlistamaan paperilla naisille äänioikeuden antaneen 19. lisäyksen 100-vuotispäivää, sosiaalisessa mediassa alkoi kiertää teksti, jossa muka lueteltiin "9 asiaa, joita naiset eivät voineet tehdä ennen vuotta 1971" (:  Seuraavassa luettelossa on yhdeksän asiaa, joita nainen ei voinut tehdä vuonna 1971 - kyllä, päivämäärä on oikein, 1971. Vuonna 1971 nainen ei voinut: 1. Hankkia luottokorttia omalla nimellään - vasta vuonna 1974 laki pakotti luottokorttiyhtiöt myöntämään kortteja naisille ilman aviomiehen allekirjoitusta. 2. saada takeita siitä, ettei häntä irtisanottaisi raskauden vuoksi - tämä muuttui vuoden 1978 raskaussyrjintälain myötä! 3. Toimia valamiehistön jäsenenä - Se vaihteli osavaltioittain (Utah katsoi naisten kelpaavan valamiehistön jäseniksi jo vuonna 1879), mutta pääsyy siihen, että naiset pidettiin poissa valamiehistöstä, oli se, että heitä pidettiin kodin keskipisteenä, mikä oli heidän ensisijainen tehtävänsä hoitajina. Heidän katsottiin myös olevan liian herkkiä kuullakseen rikosten karmeat yksityiskohdat ja luonteeltaan liian myötämielisiä voidakseen suhtautua objektiivisesti rikoksesta syytettyihin. Vuonna 1961 korkein oikeus vahvisti yksimielisesti Floridan lain, joka vapautti naiset valamiehistön jäsenyydestä. Vasta vuonna 1973 naiset saivat toimia valamiehistön jäseninä kaikissa 50 osavaltiossa. 4. Taistelivat etulinjassa - heidät otettiin sotilasakatemioihin vuonna 1976, mutta vasta vuonna 2013 armeijan kielto naisten osallistumisesta taisteluihin kumottiin. Ennen vuotta 1973 naiset saivat olla armeijassa vain sairaanhoitajina tai tukihenkilöinä. 5. Hanki Ivy League -koulutus - Yale ja Princeton ottivat naisopiskelijoita vasta vuonna 1969. Harvard otti naisia vastaan vasta vuonna 1977 (jolloin se yhdistyi pelkästään naisopiskelijoita käsittävän Radcliffe Collegen kanssa). Brown (joka fuusioitui naisten collegen Pembroken kanssa), Dartmouth ja Columbia ottivat naisia opiskelemaan vasta vuonna 1971, 1972 ja 1981. Muissa tapauskohtaisissa tapauksissa jotkut naiset saivat osallistua tietyille kursseille Ivy League -yliopistoissa (kuten Barnardin naiset Columbian yliopistossa), mutta yleisesti ottaen 60-luvulla Ivy League -unelmia hautoneet naiset joutuivat lykkäämään niitä. 6. Ryhdy oikeustoimiin työpaikoilla tapahtuvaa seksuaalista häirintää vastaan. Itse asiassa ensimmäisen kerran tuomioistuin tunnusti toimistolla tapahtuvan seksuaalisen häirinnän oikeustoimien perusteeksi vuonna 1977! 7. Päättää olla harrastamatta seksiä, jos aviomies halusi - puolison raiskaus kriminalisoitiin kaikissa 50 osavaltiossa vasta vuonna 1993. Lue se uudelleen ... 1993. 8. Saada sairausvakuutuksen samaan rahalliseen hintaan kuin mies. Sukupuoleen perustuva syrjintä kiellettiin sairausvakuutuksissa vasta vuonna 2010, ja nykyään monet, myös istuvat liittovaltion tason vaaleilla valitut virkamiehet, ovat sitä mieltä, että naiset eivät välitä maksaa hieman enemmän. Jälleen kerran, tuo päivämäärä oli vuonna 2010. 9. Ehkäisypilleri: Lisääntymisvapauden kaltaisista kysymyksistä ja naisen oikeudesta päättää, milloin ja hankkiiko hän lapsia, alettiin keskustella avoimesti vasta 1960-luvulla. Vuonna 1957 FDA hyväksyi ehkäisypillerin, mutta vain "vakaviin kuukautisvaivoihin". Vuonna 1960 pilleri hyväksyttiin käytettäväksi ehkäisyvälineenä. Siitä huolimatta pilleri oli joissakin osavaltioissa laiton, ja sitä sai määrätä vain naimisissa oleville naisille perhesuunnittelua varten, eivätkä kaikki apteekit pitäneet sitä varastossaan. Jotkut vastustajat sanoivat, että ehkäisypillerit olivat "moraalittomia, edistivät prostituutiota ja olivat yhtä kuin abortti". Vasta useita vuosia myöhemmin ehkäisyvälineet hyväksyttiin kaikkien naisten käyttöön siviilisäädystä riippumatta. Lyhyesti sanottuna ehkäisyvälineet merkitsivät sitä, että nainen saattoi suorittaa koulutuksensa loppuun, siirtyä työelämään ja suunnitella omaa elämäänsä. Ja vielä yksi asia: ennen vuotta 1880, eli vain muutama vuosi ennen kuin tämän ylpeän naisen kuva otettiin, seksiä koskeva suojaikäraja oli 10 tai 12 vuotta useammissa osavaltioissa, lukuun ottamatta naapurimaatamme Delawarea, jossa se oli 7 vuotta vanha! Feminismi EI ole vain muita naisia varten. TIEDÄ oma HERstorysi. Samanlainen viesti Facebookissa, jolla oli kymmeniä tuhansia jakoja, kertoi paljon samaa vuonna 2016 käyttäjä Lisa Bialac-Jehleltä. Yleisesti ottaen yllä oleva lista kertoo tarkasti yhdeksän asiaa, joita naiset eivät voineet tehdä vuonna 1971. Tarkastelemme kutakin kohtaa tarkemmin alla: Hankkia luottokortti omiin nimiinsä Kuten tässä viestissä kerrotaan, pankit saattoivat syrjiä luottokorttia hakevia naisia, kunnes lokakuussa 1974 hyväksyttiin Equal Credit Opportunity Act -laki. Smithsonian totesi, että ennen tätä lakia naisilta kysyttiin lukuisia henkilökohtaisia kysymyksiä, ja usein heiltä vaadittiin mies luottokortin allekirjoittajaksi. Silloinkin naiset saivat usein kortteja, joilla oli alhaisempi luottoraja tai korkeampi korko:  Neljäkymmentä vuotta sitten luottokorttia hakevalle naiselle saatettiin esittää lukuisia kysymyksiä: Oliko hän naimisissa? Suunnitteleeko hän hankkivansa lapsia? Monet pankit vaativat naimattomia, eronneita tai leskeksi jääneitä naisia tuomaan mukanaan miehen, joka allekirjoittaisi luottokortin, ja jotkut pankit vähensivät naisten palkkoja jopa 50 prosenttia luottokorttirajoja laskettaessa. Kun naiset ja vähemmistöt ajoivat tasa-arvoisia kansalaisoikeuksia eri aloilla, luottokortit joutuivat useiden kuulemisten kohteeksi, joissa naiset kertoivat kohtaamastaan syrjinnästä. Vuonna 1974 - tänä vuonna tulee kuluneeksi neljäkymmentä vuotta - senaatti lopulta hyväksyi Equal Credit Opportunity Act -lain, jonka mukaan syrjintä sukupuolen, rodun, uskonnon ja kansallisen alkuperän perusteella oli laitonta. Naiset joutuivat kohtaamaan useita työhön liittyviä seurauksia raskauden vuoksi ennen vuoden 1978 raskaussyrjintälakia (Pregnancy Discrimination Act of 1978). Lain 40-vuotispäivänä ACLU julkaisi lausunnon, jossa selitetään, kuinka usein raskaus johti siihen, että työssäkäyvät naiset saivat potkut: Neljäkymmentä vuotta sitten Yhdysvaltojen työssäkäyvät naiset saivat laillisen suojan tulla työssäkäyviksi äideiksi. Kongressi hyväksyi 31. lokakuuta 1978 raskaussyrjintälain, jonka mukaan työnantajat eivät saa kieltää naiselta työtä - tai ylennystä, korkeampaa palkkaa tai muita mahdollisuuksia - sen vuoksi, että hän on raskaana. Säädöksellä oli välitön ja dramaattinen vaikutus naisten mahdollisuuksiin osallistua täysimääräisesti työelämään. Vaikka sukupuoleen perustuva syrjintä työpaikalla oli kielletty jo yli kymmenen vuotta aiemmin, raskautta ei ollut oikeudellisesti tunnustettu sukupuoleen perustuvaksi syrjinnäksi. Tämän seurauksena raskaus johti usein irtisanomisiin. Jotkin työnantajat jopa kielsivät raskauden virallisesti, koska heidän naispuolisten työntekijöidensä odotettiin antavan tietynlaisen kuvan - esimerkiksi lentoemäntien, joiden lentoyhtiöt odottivat viestivän seksuaalisesta saatavuudesta liikemiesasiakkailleen, ja opettajien, joiden koulupiirit odottivat antavan siveyttä nuorille oppilailleen. Toimiminen valamiehistössä Naisten tie valamiehistöön oli pitkä. Utahin osavaltio katsoi, että naiset voivat toimia valamiehistön jäseninä jo vuonna 1898, mutta muissa 49 osavaltiossa kesti useita vuosikymmeniä ennen kuin he päätyivät samaan tulokseen. ACLU totesi, että naiset suljettiin valamiestehtävien ulkopuolelle useista syistä: Sukupuolivian lisäksi naiset jätettiin valamiehistön ulkopuolelle monista syistä: heidän ensisijainen velvollisuutensa oli perheensä ja lastensa suhteen; heitä ei pitäisi päästää kuulemaan rikosjuttujen yksityiskohtia, varsinkaan jos niihin liittyi seksuaalirikoksia; he suhtautuisivat liian myötämielisesti rikoksista syytettyihin henkilöihin; ja mies- ja naisvalamiehistön jäsenten pitäminen yhdessä pitkien oikeudenkäyntien aikana saattaisi olla naisille vahingollista. Vaikka tämän virallisen viestin mukaan vasta "vuonna 1973 naiset saivat toimia valamiehistön jäseninä kaikissa 50 osavaltiossa", havaitsimme, että tätä taistelua käytiin vielä ainakin kaksi vuotta. Vuonna 1975 Yhdysvaltain korkein oikeus päätti 8-1-päätöksellä, että oli perustuslain mukaan mahdotonta hyväksyä, että osavaltiot estävät naisia osallistumasta valamiehistön toimintaan. New York Timesin artikkelista vuodelta 1975: Korkein oikeus päätti tänään, että viimeisten kymmenien vuosien aikana tapahtuneiden taloudellisten ja sosiaalisten muutosten vuoksi osavaltioiden on perustuslain mukaan mahdotonta kieltää naisilta yhtäläiset mahdollisuudet toimia valamiehistön jäseninä. Päätöksellä 8-1 ei ole juurikaan käytännön vaikutusta valamiehistöjen kokoonpanoon. Kaikissa osavaltioissa, myös Louisianassa, jossa tapaus sai alkunsa, on nykyään lakeja, jotka eivät vapauta naisia valamiespalvelusta, vaikka naisia kohdellaankin eri tavalla kuin miehiä joissakin tapauksissa, jotka koskevat valamiespalvelua. Enemmistö kuitenkin loi tärkeän filosofisen perustan tunnustamalla ensimmäistä kertaa, että naisten asema yhteiskunnassa on muuttumassa ja että tuomioistuinten on tunnustettava naisten kasvava taloudellinen riippumattomuus heidän laillisia oikeuksiaan arvioidessaan. "Jos joskus on ollut niin, että naiset eivät ole päteviä valamiehistön jäseniksi tai ovat sellaisessa asemassa, että ketään heistä ei pitäisi vaatia toimimaan valamiehistön jäsenenä", apulaistuomari Byron R. White kirjoitti enemmistön puolesta, "se aika on jo kauan sitten ohi". Naiset ovat auttaneet sotilasoperaatioita sairaanhoitajina, kokkeina ja muissa tehtävissä, jotka eivät liity taisteluihin, jo vapaussodasta lähtien vuonna 1775. Kuitenkin vasta vuonna 1976 Yhdysvaltain West Pointin sotilasakatemia hyväksyi naiset kadettikuntaan. Silti kestäisi vielä useita vuosia, ennen kuin naiset löytäisivät tiensä rintamalle. Vuonna 1994 Pentagon kielsi naisia palvelemasta "tykistössä, panssarijoukoissa, jalkaväessä ja muissa vastaavissa taistelutehtävissä". Kielto kumottiin vasta vuonna 2013: Yhdysvaltain armeija poisti torstaina virallisesti kiellon, joka koski naissotilaiden palvelemista taistelutehtävissä, ja sanoi, että kaikkien kelpoisuusvaatimukset täyttävien pitäisi saada mahdollisuus taistella sodan etulinjassa sukupuolesta riippumatta. Pentagonissa pidetyssä lehdistötilaisuudessa puolustusministeri Leon Panetta ja esikuntapäälliköiden puheenjohtaja kenraali Martin Dempsey totesivat, että naiset ovat jo osoittaneet toimintakykynsä Yhdysvaltain taistelukentillä ja että siirto oli vain tapa ottaa kiinni todellisuus. "Jokaisella on oikeus mahdollisuuteen", sanoi Panetta, joka jää tänä vuonna eläkkeelle tehtävästään. Tällä hetkellä naisia on noin 14 prosenttia armeijan 1,4 miljoonasta aktiivijäsenestä, ja heistä yli 280 000 on ollut palveluksessa Irakissa, Afganistanissa tai ulkomailla sijaitsevissa tukikohdissa, joissa he ovat auttaneet tukemaan Yhdysvaltojen sotatoimia näissä maissa. Noin 152 naista on saanut surmansa näissä konflikteissa. Hanki Ivy League -koulutus Ivy League koostuu kahdeksasta yliopistosta Yhdysvaltojen koillisosassa. Vaikka naiset saattoivat opiskella Cornellin yliopistossa jo 1870-luvulla, vasta vuonna 1983 viimeinen Ivy Leaguen koulu, Columbia College, alkoi ottaa naisia sisään: Ivy Leaguen viimeisestä pelkästään miehistä koostuvasta koulusta tuli eilen yhteiskoulu, kun Columbia College otti eilen ensimmäistä kertaa 229-vuotisen historiansa aikana sisään naisia. Columbian yliopistossa vietettiin juhlapäivää, sillä vain harvat entiset oppilaat tai opiskelijat arvostelivat muutosta, ja yliopiston hallintoelimet sanoivat, että päätös ottaa naisia oli johtanut kaikkien aikojen lahjakkaimpaan fuksiluokkaan. Ryhdy oikeustoimiin työpaikan seksuaalista häirintää vastaan. Time-lehden mukaan termin "seksuaalinen häirintä" keksi joukko opiskelijoita Cornellin yliopistossa vuonna 1975. Termi popularisoitiin samana vuonna julkaistussa New York Timesin artikkelissa, ja vuonna 1977 kolme oikeustapausta vahvisti, että nainen voi ryhtyä oikeustoimiin työnantajaansa vastaan seksuaalisen häirinnän vuoksi: Ilmaisu "seksuaalinen häirintä" keksittiin vuonna 1975 Cornellin yliopiston naisryhmän toimesta. Yliopiston entinen työntekijä Carmita Wood haki työttömyyskorvausta irtisanouduttuaan työpaikastaan esimiehensä ei-toivotun koskettelun vuoksi. Cornell oli kieltäytynyt Woodin siirtopyynnöstä ja evännyt häneltä etuudet sillä perusteella, että hän irtisanoutui "henkilökohtaisista syistä". Wood perusti yhdessä yliopiston henkilöstöasioiden toimiston aktivistien kanssa ryhmän nimeltä Working Women United. Ryhmän järjestämässä Speak Out -tilaisuudessa sihteerit, postihuoneen työntekijät, elokuvantekijät, tehdastyöläiset ja tarjoilijat kertoivat tarinansa ja paljastivat, että ongelma ulottui yliopiston ulkopuolelle. Naiset puhuivat masturboivista näytöksistä, uhkailuista ja painostuksesta vaihtaa seksuaalisia palveluksia ylennyksiin ... ... Vuoteen 1977 mennessä kolme oikeustapausta vahvisti, että nainen voi haastaa työnantajansa oikeuteen häirinnästä vuoden 1964 kansalaisoikeuslain VII osaston nojalla ja käyttää EEOC:tä muutoksenhakukeinona. Korkein oikeus vahvisti nämä varhaiset tapaukset vuonna 1986 asiassa Meritor Savings Bank v. Vinson, joka perustui pankin työntekijän Mechelle Vinsonin valituksiin, sillä hänen esimiehensä pelotteli häntä harrastamaan seksiä hänen kanssaan holveissa ja kellareissa jopa viisikymmentä kertaa. Vinson oli afroamerikkalainen, kuten monet edelläkävijöiden seksuaalista häirintää koskevien tapausten kantajat; jotkut historioitsijat arvelevat, että rotusyrjintätapausten menestys samoina vuosina rohkaisi värillisiä naisia ajamaan tarmokkaasti oikeuksiaan työpaikoilla. Päättää olla harrastamatta seksiä, jos hänen miehensä halusi Tämä kohta viittaa puolison raiskaukseen. Ensimmäinen Yhdysvalloissa puolison raiskauksesta tuomittu henkilö oli Massachusettsissa asuva baarimikko, joka murtautui vieraantuneen vaimonsa kotiin vuonna 1979 ja raiskasi tämän: Englannin common law, josta suuri osa Yhdysvaltojen perinteisestä lainsäädännöstä juontaa juurensa, oli jo pitkään katsonut, että mies ei voinut laillisesti raiskata vaimoaan. Vuonna 1736 Sir Matthew Hale - sama juristi, joka totesi, että oli vaikea todistaa raiskaussyytettä naiselta, jonka yksityiselämä ei ollut täysin "viatonta", ja asetti standardin, jonka mukaan puolustus saattoi käyttää naisen aiempia seksuaalisia kokemuksia raiskaustapauksessa - selitti, että avioliitto muodosti pysyvän suostumuksen, jota ei voinut peruuttaa. Tämä ajatus oli voimassa vuosisatoja. Sitten vuonna 1979 pari tapausta toi esiin muuttuvat oikeudelliset asenteet käsitteen suhteen. Siihen asti useimmissa osavaltioiden rikoslaeissa oli raiskauksen määritelmä, joka nimenomaisesti sulki pois puolisot. (Itse asiassa, kuten TIME myöhemmin huomautti, ei ollut pelkästään niin, että "ei" sanominen aviomiehelle ei tehnyt sitä seuranneesta teosta raiskausta; lisäksi "ei" sanominen aviomiehelle oli yleensä perusteena avioerolle). Vuoden alussa Salemissa, Oregon osavaltiossa, mies todettiin syyttömäksi vaimonsa raiskauksesta, vaikka molemmat totesivat, että he olivat riidelleet ennen seksiä. Mutta jo tuomion julistamisen jälkeen National Organization for Womenin edustaja kertoi TIME-lehdelle, että "jo se, että tällainen tapaus on ollut olemassa", merkitsi, että muutos oli ilmassa - ja hän osoittautui nopeasti oikeaksi. Tapauksen, jonka uskotaan olevan kaikkien aikojen ensimmäinen amerikkalainen tuomio puolison raiskauksesta, tapahtui samana syksynä, kun baarimikko Salemissa, Massachusettsissa, tunkeutui humalassa kotiin, jonka hän jakoi eronneen vaimonsa kanssa, ja raiskasi tämän. Ei ole vaikea ymmärtää, miten juuri tämä tapaus teki avioparin välisen raiskauksen mahdollisuuden selväksi suurelle yleisölle: avioparin avioero oli kesken, ja rikokseen liittyi tunkeutuminen taloon ja väkivalta. Kuten TIME totesi, useat muutkin osavaltiot olivat hyväksyneet lakeja, jotka mahdollistivat tällaisen tapauksen syytteeseenpanon, vaikka niitä ei ollut vielä testattu. Vaikka ensimmäinen tuomio puolison raiskauksesta annettiin 1970-luvulla, vasta vuonna 1993 puolison raiskaus oli virallisesti laitonta kaikissa 50 osavaltiossa. Vaikka avioliiton raiskaus on ollut teknisesti laitonta kaikissa 50 osavaltiossa vuodesta 1993 lähtien, puolustajat väittävät, että joissakin osavaltioissa on edelleen oikeudellisia porsaanreikiä, jotka mahdollistavat sen, että avioliiton raiskausta kohdellaan eri tavalla kuin raiskausta. Sairausvakuutuksen saaminen samaan rahamäärään kuin miehet Tämä kohta viittaa sairausvakuutusyhtiöiden harjoittamaan "sukupuoliluokitukseen", joka johti yleensä korkeampiin vakuutusmaksuihin naisille, jotka hakivat yksilöllistä sairausvakuutusta. Vuonna 2010 Patient Protection and Affordable Care Act (Obamacare) pyrki poistamaan tämän käytännön. NPR raportoi:  Yksikään nainen, joka on ostanut sairausvakuutuksen yksin, ei luultavasti löytänyt itseään hyräilemästä vanhaa show-biisiä "I Enjoy Being a Girl". Tämä johtuu siitä, että yli 90 prosenttia yksilöllisistä vakuutussopimuksista veloittaa naisilta samasta vakuutuksesta korkeampia vakuutusmaksuja kuin miehiltä. National Women's Law Centerin tuoreen raportin mukaan naiset käyttävät vuosittain miljardi dollaria enemmän sairausvakuutusmaksuihinsa kuin he käyttäisivät, jos he olisivat miehiä. Terveydenhuollon uudistuksen myötä käytäntö kielletään vuodesta 2014 alkaen. Ehkäisypilleri Tässä viestissä todetaan oikein, että FDA hyväksyi ensimmäisen kerran suun kautta otettavan ehkäisypillerin (Enovid-nimisen ehkäisypillerin) vuonna 1957. Tuolloin pilleri hyväksyttiin kuitenkin vain "vakavien kuukautishäiriöiden hoitoon", ja FDA edellytti, että siihen merkittiin varoitus siitä, että Enovid estää ovulaation. Muutamaa vuotta myöhemmin, vuonna 1960, FDA hyväksyi Enovidin ehkäisyvalmisteeksi. Silti pilleri oli saatavilla vain aviopareille. Vasta vuonna 1972 ehkäisypillerit olivat kaikkien naisten saatavilla siviilisäädystä riippumatta:</w:t>
      </w:r>
    </w:p>
    <w:p>
      <w:r>
        <w:rPr>
          <w:b/>
        </w:rPr>
        <w:t xml:space="preserve">Tulos</w:t>
      </w:r>
    </w:p>
    <w:p>
      <w:r>
        <w:t xml:space="preserve">Viraalitekstissä luetellaan tarkasti yhdeksän asiaa, joita naiset eivät voineet tehdä vuonna 1971. </w:t>
      </w:r>
    </w:p>
    <w:p>
      <w:r>
        <w:rPr>
          <w:b/>
        </w:rPr>
        <w:t xml:space="preserve">Esimerkki 2.479</w:t>
      </w:r>
    </w:p>
    <w:p>
      <w:r>
        <w:t xml:space="preserve">Siellä laiduntavalle vuohilaumalle lehdet ovat lounas, päivällinen, aamiainen ja välipala. Lyttonilaisen Doug Bartelsin omistama Hungry Herd -vuohilauma esiintyi ensimmäistä kertaa Des Moines -joen varrella sijaitsevassa puistossa viime vuonna. Tänä vuonna siellä on 33 vuohta, joista yhdeksän on vuohia. Viime vuonna laumassa oli 68 vuohta, joista 16 vuohta. Lori Branderhorst, Fort Dodgen puisto-, virkistys- ja metsätalousjohtaja, sanoi, että vuohet ovat hyvä tapa saada alue raivattua taloudellisesti ja ympäristön kannalta. "Se maksaa 2,75 dollaria eläintä kohti päivässä", hän sanoi. "Se on melko edullinen tapa saada työ tehtyä. Se on aika lailla budjetin ulkopuolinen hanke." Fort Dodgen puistosäätiö maksoi ensimmäisen vuoden vuohien niiton. Tänä vuonna hanke on säätiön ja Fort Dodgen kaupungin yhteinen hanke. Metsäalueiden raivaaminen ei yksinkertaisesti kuulu kaupungin budjettiin, Branderhorst kertoi The Messengerille. "Kaupungilla on paljon kaupunkimetsää", hän sanoi. "Kaupungin budjetissa ei ole määrärahoja alueiden avaamiseen ja vieraslajien poistamiseen. Sitä ei ole koskaan ollutkaan. Tämä oli hyvä asia, jonka Puistosäätiö aloitti." Olisi kallista maksaa kaupungin miehistölle alueen raivaamisesta. Työvoimakustannusten lisäksi heidän olisi käytettävä koneita ja ruiskutettava, jotta kasvit eivät palaisi takaisin. Tämä on vuohien kolmas kerta samalla alueella. Ne söivät ja söivät kahdesti viime vuonna. "Tarvitaan kolme kertaa samalla alueella, jotta vieraslajit saadaan poistettua kunnolla", Branderhorst sanoi. Puisto- ja metsätalouspäällikkö Kevin Lunn on ansainnut lempinimen "vuohikuiskaaja". "Varmistamme, että niillä on vettä, ja tarkistamme aidan", hän sanoi. "Niin kauan kuin aita pysyy ladattuna, se on melko helppoa." Tähän mennessä on tapahtunut vain yksi "pako". "Jotkut poikaset pääsivät ulos", hän sanoi. Vuohien rinteessä on tietysti se puoli, että niiden syömä ruoka muuttuu pieniksi pelleteiksi, jotka putoavat metsänpohjaan ja pitävät ravinteet metsässä. "Ne kierrättävät sitä", Lunn sanoi. Branderhorst toivoo, että ne voivat jatkaa paluutaan. "Toivon, että voimme jatkaa sitä", hän sanoi. "Se on mukavaa ja vihreää, kestävämpää, ja yritämme tehdä asioita ilman kemikaaleja." On toinenkin bonus: ihmiset todella pitävät vuohista. "Yhteisö oli aika innoissaan niistä", hän sanoi. Tämä koskee myös Fort Dodgen poliisilaitoksen jäseniä, jotka pysähtyvät varmistamaan, että vuohet ovat kunnossa, kun he kulkevat puiston läpi partioidessaan. Joitakin heidän omakuviaan vuohien kanssa voi nähdä poliisilaitoksen Facebook-sivulla. ___ Tiedot: The Messenger, http://www.messengernews.net.</w:t>
      </w:r>
    </w:p>
    <w:p>
      <w:r>
        <w:rPr>
          <w:b/>
        </w:rPr>
        <w:t xml:space="preserve">Tulos</w:t>
      </w:r>
    </w:p>
    <w:p>
      <w:r>
        <w:t xml:space="preserve">Iowan puisto käyttää vuohia vieraslajien hävittämisessä.</w:t>
      </w:r>
    </w:p>
    <w:p>
      <w:r>
        <w:rPr>
          <w:b/>
        </w:rPr>
        <w:t xml:space="preserve">Esimerkki 2.480</w:t>
      </w:r>
    </w:p>
    <w:p>
      <w:r>
        <w:t xml:space="preserve">Food and Drug Administrationin mukaan Greenbrier International ei myöskään tehnyt asianmukaisesti omia laboratorioanalyysejaan, kuten vaadittiin ennen tiettyjen tuotteiden, kuten hilseilyä ehkäisevän shampoon ja aknea ehkäisevän kasvoveden, vapauttamista. Kiinalaiset valmistajat olivat myös merkinneet tuotteet väärin. FDA kertoi Greenbrierille kiinalaisyritysten rikkomuksista jo vuonna 2017. FDA:n marraskuun 6. päivänä Greenbrier Internationalille antamassa varoituksessa todetaan, että yritys jatkoi tuotteiden vastaanottamista yrityksiltä, jotka olivat "tuontihälytyksessä", jopa sen jälkeen, kun Greenbrier International oli sopinut, ettei se ota tuotteita vastaan. Chesapeakessa, Virginiassa sijaitsevan Dollar Treen tiedottajan mukaan yhtiö tekee yhteistyötä FDA:n kanssa. "Olemme sitoutuneet asiakkaidemme turvallisuuteen, ja meillä on erittäin vankat ja tiukat testausohjelmat, joilla varmistetaan, että kolmannen osapuolen valmistamien tuotteiden turvallisuus", Dollar Treen tiedottaja Randy Guiler sanoi. "Aiomme tavata FDA:n lähitulevaisuudessa ja odotamme, että suunnitelmamme täyttävät heidän vaatimuksensa kaikilta osin." FDA pyysi yhtiöltä vastausta 15 päivän kuluessa ja suunnitelmaa, jolla varmistetaan, ettei se tuo maahan tai jakele saastuneita tuotteita. Dollar Treellä on yli 15 000 myymälää 48 osavaltiossa ja Kanadassa nimillä Dollar Tree, Family Dollar ja Dollar Tree Canada.</w:t>
      </w:r>
    </w:p>
    <w:p>
      <w:r>
        <w:rPr>
          <w:b/>
        </w:rPr>
        <w:t xml:space="preserve">Tulos</w:t>
      </w:r>
    </w:p>
    <w:p>
      <w:r>
        <w:t xml:space="preserve">FDA varoittaa Dollar Tree -yhtiötä kiinalaisista valmistajista.</w:t>
      </w:r>
    </w:p>
    <w:p>
      <w:r>
        <w:rPr>
          <w:b/>
        </w:rPr>
        <w:t xml:space="preserve">Esimerkki 2.481</w:t>
      </w:r>
    </w:p>
    <w:p>
      <w:r>
        <w:t xml:space="preserve">Yhtiön mukaan 400 potilasta Euroopassa ja Yhdysvalloissa käsittäneen tutkimuksen tulokset osoittivat, että verenkierrossa olevien syöpäsolujen havaitsemiseen tarkoitettu testi tunnisti syövän oikein jopa 95 prosentissa tapauksista. Testin ansiosta munasarjasyöpää sairastavat naiset voidaan ohjata gynekologisille kirurgeille, jotka ovat erikoistuneet munasarjasyöpää sairastavien naisten hoitoon, kun taas potilaiden, joilla on hyvänlaatuinen kasvain, ei tarvitse matkustaa erikoiskeskuksiin. Anglen perustaja ja toimitusjohtaja Andrew Newland sanoi, että tutkimus on osoittanut, että se pystyy havaitsemaan syövän oikein ja, mikä tärkeintä, havaitsemaan syövän puuttumisen oikein. Hänen mukaansa testi poisti lähes kaksi kertaa paremmin väärät positiiviset tulokset kuin nykyiset testit. Hän sanoi, että testillä voitaisiin myös tunnistaa kasvaimessa olevia kohteita, joita voitaisiin käyttää hoitostrategioiden laatimisessa. "Visiona on, että nainen, jolla on diagnosoitu epänormaali lantionpohjan massa, tekee yksinkertaisen verikokeen, ja sen perusteella voimme päätellä, onko hänellä syöpä ja jos on, mikä lääke olisi hänelle sopivin", hän sanoi. Testin suorituskyky validoidaan nyt toisessa tutkimuksessa, joka on suunniteltu täyttämään eurooppalaisen CE-merkinnän ja Yhdysvaltain FDA:n sääntelyvaatimukset, hän sanoi. Noin 50 miljoonan punnan markkinakapasiteetin omaavan Anglen osakkeet nousivat 2,2 prosenttia 68 penceen.</w:t>
      </w:r>
    </w:p>
    <w:p>
      <w:r>
        <w:rPr>
          <w:b/>
        </w:rPr>
        <w:t xml:space="preserve">Tulos</w:t>
      </w:r>
    </w:p>
    <w:p>
      <w:r>
        <w:t xml:space="preserve">Britannian Anglen tekemä verikoe havaitsee tutkimuksessa munasarjasyövän.</w:t>
      </w:r>
    </w:p>
    <w:p>
      <w:r>
        <w:rPr>
          <w:b/>
        </w:rPr>
        <w:t xml:space="preserve">Esimerkki 2.482</w:t>
      </w:r>
    </w:p>
    <w:p>
      <w:r>
        <w:t xml:space="preserve">Maksun terveysvaikutuksia koskevassa tutkimuksessa tutkijat totesivat, että myönteinen vaikutus olisi suurin, jos juomateollisuus reagoi uudistamalla tuotteiden muotoilua sokeripitoisuuden vähentämiseksi sen sijaan, että se säilyttäisi samat muotoilut mutta nostaisi kuluttajahintoja. Suunniteltu maksu on porrastettu siten, että laihdutusjuomista ja vähäsokerisista juomista ei peritä veroa, keskisokerisista juomista, joissa on 5-8 grammaa sokeria 100 millilitrassa (ml), peritään matala vero ja erittäin sokeripitoisista juomista, joissa on vähintään 8 grammaa sokeria 100 millilitrassa (ml), peritään korkea vero. Hallituksen terveysministeriön mukaan sokeripitoiset juomat ovat suurin yksittäinen sokerinlähde lapsille, jotka voivat saada yli suositellun päivittäisen saantinsa jo pelkästään juomalla tölkillisen kolaa, jossa on yhdeksän teelusikallista sokeria. Tutkijat tutkivat yritysten kolmea mahdollista reaktiota maksuun. Ne voisivat muuttaa juomien muotoilua sokeripitoisuuden vähentämiseksi, siirtää osan maksusta kuluttajien maksettavaksi nostamalla sokeripitoisten juomien hintaa tai kannustaa kuluttajia markkinoinnilla siirtymään vähäsokerisempiin juomiin. Lancet Public Health -lehti julkaisi tulokset. Tutkijat kartoittivat kullekin skenaariolle realistisen paremman ja huonomman skenaarion terveyden kannalta arvioimalla todennäköisen vaikutuksen lihavuuden, diabeteksen ja hampaiden reikiintymisen määrään. "Hyvä uutinen on se, että tutkimuksemme mukaan kaikki todennäköisimmät teollisuuden vastatoimet ... voivat parantaa terveyttä", sanoi tutkimusta johtanut Adam Briggs Oxfordin yliopistosta. "Veron terveyshyötyjen laajuus riippuu teollisuuden reaktioista."  Iso-Britannia liittyy sokeriveron valinnalla Belgian, Ranskan, Unkarin ja Meksikon joukkoon, jotka kaikki ovat asettaneet jonkinlaisen veron lisättyä sokeria sisältäville juomille. Skandinavian maat ovat perineet vastaavia veroja jo vuosia. Tutkimuksen mallinnuksen mukaan kaikkien korkeasokeristen juomien sokeripitoisuuden vähentäminen 30 prosentilla ja keskisokeristen juomien vähentäminen 15 prosentilla voisi johtaa siihen, että lihavien aikuisten ja lasten määrä vähenisi 14 400:lla, tyypin 2 diabetestapausten määrä 19 000:lla vuodessa ja hampaiden reikiintyminen 26 900:lla vuodessa. Jos puolet maksun kustannuksista siirrettäisiin kuluttajien maksettavaksi siten, että korkea- ja keskisokeristen juomien hintoja nostettaisiin enintään 20 prosenttia, liikalihavien aikuisten ja lasten määrä vähenisi 81 600:lla, diabetestapauksia vähenisi 10 800:lla ja hampaiden reikiintymistä 14 900:lla vuodessa. Lontoossa järjestetyssä tiedotustilaisuudessa Briggs ja hänen työryhmänsä totesivat, että teollisuuden todennäköisin vastaus tosielämässä olisi todennäköisesti tutkimuksessa esitettyjen skenaarioiden yhdistelmä, mikä saattaisi tarkoittaa, että hyödyt voisivat kasvaa. "Vaikutuksen suunta on selvä", sanoi tutkimusta johtanut Oxfordin professori Susan Jebb. "Tällä maksulla on myönteinen vaikutus erityisesti lasten terveyteen."</w:t>
      </w:r>
    </w:p>
    <w:p>
      <w:r>
        <w:rPr>
          <w:b/>
        </w:rPr>
        <w:t xml:space="preserve">Tulos</w:t>
      </w:r>
    </w:p>
    <w:p>
      <w:r>
        <w:t xml:space="preserve">Tutkimuksen mukaan Yhdistyneen kuningaskunnan sokerivero voisi pelastaa tuhansia ihmisiä liikalihavuudelta ja diabetekselta.</w:t>
      </w:r>
    </w:p>
    <w:p>
      <w:r>
        <w:rPr>
          <w:b/>
        </w:rPr>
        <w:t xml:space="preserve">Esimerkki 2.483</w:t>
      </w:r>
    </w:p>
    <w:p>
      <w:r>
        <w:t xml:space="preserve">Korkeapatogeeninen tautitapaus löydettiin Chesterfieldin piirikunnassa Etelä-Carolinassa, ja se on ensimmäinen vaarallisemman kannan tapaus sitten sen, kun se löydettiin Tennesseen kanaparvesta vuonna 2017. Vuonna 2015 arviolta 50 miljoonaa siipikarjaa jouduttiin lopettamaan lähinnä keskilännen yläosissa sijaitsevissa tiloissa tartuntojen levittyä koko alueelle. "Kyllä, on huolestuttavaa, kun näemme tapauksia, mutta olemme valmistautuneet reagoimaan hyvin nopeasti, ja niin tehtiin tässä tapauksessa", sanoi Lyndsay Cole, Yhdysvaltain maatalousministeriön eläin- ja kasvinsuojelutarkastuslaitoksen tiedottaja. Yhdysvaltain maatalousministeriö on työskennellyt viime kuukausina tutkijoiden ja maanviljelijöiden kanssa Pohjois-Carolinassa ja Etelä-Carolinassa, joissa oli havaittu matalapatogeenista eli lievempää lintuinfluenssakantaa. Matalapatogeeninen lintuinfluenssa aiheuttaa tartunnan saaneissa linnuissa vain vähän kliinisiä oireita. Kaksi matalapatogeenisen lintuinfluenssan kantaa - H5- ja H7-kannat - voivat kuitenkin muuntua korkeapatogeenisiksi muodoiksi, jotka ovat usein kuolemaan johtavia linnuille ja tarttuvat helposti taudille alttiiden lajien välillä. Matalapatogeenisiä tapauksia oli jo Etelä-Carolinan ja Pohjois-Carolinan osavaltioiden rajan läheisyydessä sijaitsevalla alueella, ja USDA seurasi ja testasi niitä tiiviisti. Etelä-Carolinan Chesterfieldin piirikunnassa todetun tapauksen odotettiin olevan toinen matalapatogeeninen tapaus, mutta se tuli laboratoriosta takaisin korkeapatogeenisena, mikä tarkoittaa, että vähemmän vakava virus muuntui vakavammaksi versioksi, Cole sanoi. "Tutkijamme kansallisessa eläinlääkintäpalvelujen laboratoriossa olivat tarkastelleet matalapatogeenisen viruksen virusominaisuuksia, ja he olivat jo aiemmin ilmoittaneet, että tämä virus todennäköisesti mutatoituu, joten he seurasivat sitä hyvin tarkasti", Cole sanoi. Iowan osavaltiossa Amesissa sijaitseva laboratorio vahvisti, että kalkkunoita tappanut virus oli korkeapatogeeninen H7N3-lintuinfluenssakanta. Epidemiaa koskevan raportin mukaan se havaittiin 6. huhtikuuta. Siihen on kuollut 1 583 kalkkunaa, ja loput 32 577 linnun parvesta lopetettiin. Osavaltion viranomaiset asettivat tilan karanteeniin, siirtoja valvottiin ja alueella oli jo tehostettu valvonta. "Parvi tyhjennettiin nopeasti, eikä se pääse markkinoille", sanoi alan kaupparyhmän National Turkey Federationin puheenjohtaja Joel Brandenberger. "Tiloissa on jo aloitettu perusteelliset desinfiointi- ja puhdistusmenettelyt sekä lähialueen kaupallisten parvien valvonta. Tämä tapahtuma ei aiheuta uhkaa kansanterveydelle. Kalkkunatuotteet ovat edelleen turvallisia ja ravitsevia." Hänen mukaansa siipikarjan kasvattajat toteuttavat tiukkoja bioturvallisuustoimenpiteitä ympäri vuoden ja testaavat parvia rutiininomaisesti lintuinfluenssan varalta. Nämä toimenpiteet otettiin käyttöön sen jälkeen, kun joulukuussa 2014 alkanut H5N2-lintuinfluenssaepidemia pyyhkäisi kaupallisia kana-, munivia kanoja ja kalkkunakantoja suurimman osan vuotta 2015 tappaen 50 miljoonaa lintua ja aiheuttaen jopa 3 miljardin dollarin taloudellisen vahingon. Epidemian uskotaan saaneen alkunsa luonnonvaraisista linnuista. Lähes 90 prosenttia lintujen menetyksistä tapahtui munivilla kanatiloilla Iowassa ja kalkkunatiloilla Minnesotassa. Suurin osa muista tapauksista sattui naapurivaltioissa Nebraskassa, Wisconsinissa ja Etelä-Dakotassa. Cole sanoi, että vuodesta 2015 lähtien liittovaltion hallituksen, osavaltioiden virastojen ja alan toimijoiden välillä on ollut merkittävää suunnittelua, harjoituksia ja koordinointia. Colen mukaan koronavirus-pandemia ei ole vaikuttanut hallituksen kykyyn reagoida lintuinfluenssaan. Korkeapatogeeninen H7N9-lintuinfluenssakanta havaittiin Lincolnin piirikunnassa Tennesseen osavaltiossa 73 500 linnun kanaparvessa maaliskuun 2017 alussa. Kymmenen päivää myöhemmin alle kahden mailin päässä sijaitsevasta kaupallisesta parvesta otetut näytteet olivat myös positiivisia samalle kannalle. Linnut lopetettiin ja haudattiin, eikä virus levinnyt enempää, mikä osoittaa, että välittömillä torjuntatoimilla voidaan pysäyttää leviäminen.</w:t>
      </w:r>
    </w:p>
    <w:p>
      <w:r>
        <w:rPr>
          <w:b/>
        </w:rPr>
        <w:t xml:space="preserve">Tulos</w:t>
      </w:r>
    </w:p>
    <w:p>
      <w:r>
        <w:t xml:space="preserve">Teollisuus yrittää pysäyttää kuolemaan johtavan lintuinfluenssan Etelä-Carolinassa.</w:t>
      </w:r>
    </w:p>
    <w:p>
      <w:r>
        <w:rPr>
          <w:b/>
        </w:rPr>
        <w:t xml:space="preserve">Esimerkki 2.484</w:t>
      </w:r>
    </w:p>
    <w:p>
      <w:r>
        <w:t xml:space="preserve">Kyse on BRCA1- ja BRCA2-geeneistä. Kun ne ovat mutatoituneet, elimistö ei pysty korjaamaan vaurioitunutta DNA:ta yhtä hyvin, mikä lisää huomattavasti rinta-, munasarja- ja tiettyjen muiden syöpien mahdollisuutta. Geenitestauksen avulla sairastuneet naiset voivat harkita toimenpiteitä riskin pienentämiseksi, kuten näyttelijä Angelina Jolie, jolle tehtiin ehkäisevä rinnanpoisto useita vuosia sitten. BRCA-mutaatiot eivät aiheuta suurinta osaa syövistä - ne aiheuttavat 5-10 prosenttia rintasyövistä ja 15 prosenttia munasarjasyövistä - joten geenitestit eivät sovi kaikille. Mutaatiot kuitenkin kerääntyvät perheisiin, ja Yhdysvaltain ennaltaehkäiseviä palveluja käsittelevä työryhmä on jo pitkään suositellut, että lääkärit seuloisivat naisia, joiden sukulaisilla on BRCA-syöpään liittyviä syöpiä, ja ohjaisivat ne, jotka saattaisivat hyötyä geenitestistä, geneettisen neuvonantajan luokse, joka auttaisi heitä päätöksenteossa. Tiistaina työryhmä laajensi tätä neuvontaa ja kertoi perusterveydenhuollon lääkäreille, että heidän tulisi arvioida myös naisten riski, jos: heitä on aiemmin hoidettu rinta- tai muun BRCA:han liittyvän syövän, kuten munasarja-, munanjohto- tai vatsakalvosyövän, vuoksi, ja heitä pidetään nyt syövättöminä. -heidän syntyperänsä on altis BRCA-mutaatioille, kuten askenasijuutalaisilla naisilla. Miksi seuloa rintasyövästä selvinneet? Hehän tietävät jo, että uusiutumisriski on olemassa. Otetaan esimerkiksi henkilö, jolta poistettiin kasvain toisesta rinnasta nelikymppisenä kymmenen vuotta sitten, jolloin geenitestit eivät olleet yhtä yleisiä. Vielä näin monta vuotta myöhemmin BRCA-testi voisi paljastaa, onko hänellä riski sairastua munasarjasyöpään - tai onko hänellä tavallista suurempi riski saada uusi kasvain jäljellä olevaan rintakudokseen, selitti työryhmän jäsen, tohtori Carol Mangione Kalifornian yliopistosta Los Angelesista. Se voisi myös varoittaa heidän tyttäriään tai muita sukulaisiaan mahdollisesta yhteisestä riskistä. "On tärkeää testata nämä ihmiset nyt", Mangione sanoi. "Meidän on tiedotettava perusterveydenhuollon lääkäreille, että he tekevät tämän arvioinnin ja lähettävät potilaat hoitoon." Yksityiset vakuutusyhtiöt noudattavat työryhmän suosituksia siitä, mitä ennaltaehkäisevää hoitoa niiden on katettava, ja osa niistä ei maksa mitään entisen presidentin Barack Obaman terveydenhuoltolain sääntöjen mukaisesti. Suositukset julkaistiin Journal of the American Medical Association -lehdessä. Syöpäjärjestöillä on samanlaiset suositukset BRCA-testien tekemisestä, ja ne kehottavat yhä useammin, että myös äskettäin diagnoosin saaneet testataan, koska perinnöllinen riski voi vaikuttaa leikkaus- ja muihin hoitovalintoihin. BRCA-mutaation kantajien tunnistaminen "voi olla hengenpelastavaa, ja sen pitäisi olla osa rutiinihoitoa", kirjoittivat Pennsylvanian yliopiston tohtori Susan Domchek ja Memorial Sloan Kettering Cancer Centerin tohtori Mark Robson, jotka eivät osallistuneet uusien ohjeiden laatimiseen, ohjeisiin liittyvässä pääkirjoituksessa. Heidän mukaansa liian harvat riskinaiset saavat koskaan tietää, onko heillä BRCA-mutaatioita. Syöpäjärjestöt ovat esimerkiksi jo pitkään suositelleet, että kaikki munasarjasyöpäpotilaat testattaisiin, mutta useissa tutkimuksissa on todettu, että testit tehdään alle kolmannekselle. Älä jätä geneettistä neuvontaa väliin, sanoi työryhmän Mangione. BRCA-testaus voi aiheuttaa ahdistusta ja antaa joskus hämmentäviä tuloksia, sillä siinä löydetään mutaatioita, jotka eivät välttämättä ole vaarallisia - asioita, joita neuvojat on koulutettu tulkitsemaan. Geneettisistä neuvojista on pulaa erityisesti maaseudulla, ja hänen mukaansa neuvonta puhelimitse voi toimia. Geenitestejä on monenlaisia, jotkut niistä etsivät vain BRCA-mutaatioita, toiset taas testaavat samanaikaisesti kymmeniä muita geenejä. On jopa 23andMe:n myymä suoramyyntipakkaus, mutta Domchek ja Robson varoittivat, että se havaitsee vain ne kolme mutaatiota, joita esiintyy eniten askenasijuutalaista syntyperää olevilla naisilla, ei kymmeniä muita mutaatioita. ___ Associated Pressin terveys- ja tiedeosasto saa tukea Howard Hughes Medical Instituten tiedekasvatusosastolta. AP on yksin vastuussa kaikesta sisällöstä.</w:t>
      </w:r>
    </w:p>
    <w:p>
      <w:r>
        <w:rPr>
          <w:b/>
        </w:rPr>
        <w:t xml:space="preserve">Tulos</w:t>
      </w:r>
    </w:p>
    <w:p>
      <w:r>
        <w:t xml:space="preserve">Suuntaviivojen mukaan yhä useammat naiset saattavat tarvita rintasyöpägeenitestiä.</w:t>
      </w:r>
    </w:p>
    <w:p>
      <w:r>
        <w:rPr>
          <w:b/>
        </w:rPr>
        <w:t xml:space="preserve">Esimerkki 2.485</w:t>
      </w:r>
    </w:p>
    <w:p>
      <w:r>
        <w:t xml:space="preserve">Merck &amp; Co. vetäytyi vapaaehtoisesti myynnistä vuonna 2004, koska oli näyttöä siitä, että se kaksinkertaisti sydänkohtauksen tai aivohalvauksen riskin. Nyt pieni Tremeau Pharmaceuticals pyrkii tuomaan sen takaisin verenvuotohäiriön hemofilian aiheuttamien vakavien nivelkipujen hoitoon. Se on tarkoitettu paljon harvemmille potilaille kuin ne miljoonat potilaat, jotka käyttivät Vioxx-pillereitä niveltulehdukseen ja muihin kroonisiin kiputiloihin - mutta jos se hyväksytään, lääkärit voisivat jälleen määrätä sitä laillisesti kenelle tahansa. Monet hemofiliapotilaat ovat riippuvaisia opioidikipulääkkeistä, koska lähes kaikki muut kipulääkkeet lisäävät sisäisen verenvuodon riskiä. Huomattavat tutkimukset osoittavat, että Vioxx ei tee niin. "Minusta tuntui, että näiden potilaiden lääketieteellinen tarve oli valtava", Tremeaun toimitusjohtaja Brad Sippy sanoi Associated Pressille. Hän laati suunnitelman ja perusti Tremeaun viime vuonna kehittämään harvinaisiin sairauksiin ei-opioidipohjaisia kipuhoitoja. Sippy on pitkäaikainen lääkemarkkinointijohtaja, joka työskenteli Merckillä Vioxxin aikakaudella ja auttoi sen vetämisessä pois apteekkien hyllyiltä. Hän tiesi myös, että viimeinen Vioxxin monopolia suojaava patentti oli päättymässä tänä syksynä. Kun Merck lopetti Vioxxin valmistuksen, se joutui kohtaamaan tuhansia oikeusjuttuja, joissa ihmiset väittivät lääkkeen aiheuttaneen sydänkohtauksia tai aivohalvauksia. Merckin omat tutkimukset osoittivat, että lääke kaksinkertaisti nämä riskit, mutta potilaiden asianajajat väittivät, että yhtiö vähätteli tai salasi tämän. Merck taisteli aluksi kanteita vastaan, mutta suostui vuonna 2007 4,85 miljardin dollarin sovintoon. Jos Tremeau saa muutaman vuoden kuluttua luvan aloittaa rofecoxibin, Vioxxin kemiallisen nimen, myynnin, lääkärit voivat määrätä sitä muillekin ihmisille, joilla on tavallista kroonista kipua. Tremeau ei voisi laillisesti edistää näitä hyväksymättömiä käyttötarkoituksia, mutta jotkut potilaat todennäköisesti haluaisivat sitä. Vioxx oli niin tehokas, että jotkut käyttäjät hamstrasivat sitä sen jälkeen, kun Merck poisti sen markkinoilta. "Tunnen monia ihmisiä, jotka vannoivat Vioxxin nimeen", sanoo analyytikko Steve Brozak, WBB Securitiesin johtaja. "Tämän käyttäminen hemofiliayhteisössä on erityisen nerokasta." Tohtori Steven Stanos, kipuasiantuntijoiden ammattiryhmän American Academy of Pain Managementin puheenjohtaja, sanoi, että Vioxxin kokeileminen hemofilian nivelkipuihin on järkevää. "Vioxx oli hyvin voimakas", hän sanoi. Lääkkeessä olisi edelleen vahva varoitus sydänkohtaus- ja aivohalvausriskistä. Lääkäreiden olisi tasapainotettava sen kipuhyöty ja kunkin potilaan riskit, Stanos sanoi. Tiistaina Tremeau ilmoitti, että elintarvike- ja lääkevirasto myönsi sille hiljattain eräänlaisen hyväksynnän: harvinaislääkkeeksi luokittelun. Tämä koskee alle 200 000 amerikkalaisen sairauksia, ja se tuo mukanaan etuja, kuten verohelpotuksia testauskustannuksiin ja ilmaisen FDA:n tarkastuksen. Silti se ei ole mikään läpihuutojuttu. Sippy sanoi, että Massachusettsissa Cambridgessa toimivan Tremeaun on kerättävä vähintään 25 miljoonaa dollaria, jotta se voi maksaa verenvuototautipotilailla tehtävät testit. Sitten tulosten on oltava riittävän hyviä, jotta FDA voi hyväksyä ne. Yhdysvalloissa hieman yli 20 000 ihmistä sairastaa hemofiliaa, perinnöllistä sairautta, jonka vuoksi heiltä puuttuu veren hyytymiseen tarvittavia keskeisiä proteiineja. Pienikin vamma voi aiheuttaa hallitsemattoman sisäisen verenvuodon. Useimmat potilaat ovat 1990-luvulta lähtien saaneet lääkkeitä, jotka rajoittavat mutta eivät estä kaikkia verenvuotokohtauksia. Veren kertyminen niveliin voi vahingoittaa niitä ja aiheuttaa kipua. "Jos muita vaihtoehtoja ei ole, opioidit ovat usein seuraava askel" Tylenolin jälkeen, joskus suurina annoksina, sanoo tohtori Stacy Croteau Bostonin hemofilian keskuksesta, joka on Tremeaun palkattu konsultti. "Rofecoxibin avulla voisimme toivottavasti vähentää opioidien käyttöä." Sillä välin Tremeau päättää lääkkeen tuotenimestä. Sippy sanoi, että Vioxx-nimi, jota ei enää suojata tavaramerkillä, saattaisi pelottaa joitakin ihmisiä, kun taas toiset muistaisivat sen tehokkuuden. "Emme ole sulkeneet sitä pois", hän sanoi. ___ Seuraa Linda A. Johnsonia osoitteessa @LindaJ_onPharma.</w:t>
      </w:r>
    </w:p>
    <w:p>
      <w:r>
        <w:rPr>
          <w:b/>
        </w:rPr>
        <w:t xml:space="preserve">Tulos</w:t>
      </w:r>
    </w:p>
    <w:p>
      <w:r>
        <w:t xml:space="preserve">Startup-yritys haluaa tuoda Vioxxin takaisin hemofilian nivelkipuihin.</w:t>
      </w:r>
    </w:p>
    <w:p>
      <w:r>
        <w:rPr>
          <w:b/>
        </w:rPr>
        <w:t xml:space="preserve">Esimerkki 2.486</w:t>
      </w:r>
    </w:p>
    <w:p>
      <w:r>
        <w:t xml:space="preserve">"Kongressilla ei ehkä ole suurempaa kauppasopimusten vastustajaa kuin Ohion demokraattinen Yhdysvaltain senaattori Sherrod Brown. Kyse ei ole siitä, että hänen mielestään autojen, saippuan ja vekottimien myyminen ulkomaisille kuluttajille on huono asia. Kyse on vain siitä, että jotkut ulkomaiset kauppakumppanit käyttävät halpaa työvoimaa ja heikkoja ympäristö- ja turvallisuusstandardejaan myydäkseen autoja, leluja ja vekottimia amerikkalaisille hinnoilla, joihin kotimainen teollisuutemme ei pysty vastaamaan, ja samalla Brownin mukaan he harjoittavat politiikkaa, joka vaikeuttaa amerikkalaisten tuotteiden myyntiä ulkomaille. Brown ei siis ollut surullinen, kun neuvottelut Etelä-Korean kauppasopimuksesta kariutuivat marraskuussa. Hän sanoi tiedotteessa, että yli 10 vuotta kestäneet vapaakauppasopimukset ovat nimittäin "aiheuttaneet 2 miljardin dollarin päivittäisen kauppavajeen ja miljoonien teollisuustyöpaikkojen menetyksen - työpaikkojen, joiden pitäisi mennä Ohion ammattitaitoisille työntekijöille". PolitiFact ja The Plain Dealer käyttivät runsaasti tavuja ja mustetta menetettyihin työpaikkoihin vaalikauden aikana, joten ei ole tarpeen palata tähän asiaan. Sanottakoon vain, että asia voidaan esittää vakuuttavasti, vaikka työpaikkoja koskevat tiedot ovatkin heikot. Tämä maa voi lähettää miehen kuuhun, mutta se ei voi mitata tarkasti kaupan vuoksi menetettyjen tai saatujen työpaikkojen määrää. Mutta entä Brownin toinen kohta - että yli 10 vuotta kestänyt kauppa Pohjois-Amerikan vapaakauppasopimuksen ja Kiinan kanssa solmittujen kauppasuhteiden perusteella on johtanut 2 miljardin dollarin kauppavajeeseen päivässä? Syy-yhteys on kiistanalainen, ja joidenkin asiantuntijoiden ja tietojen mukaan maan riippuvuudella öljystä on suuri merkitys kauppavajeeseen, sillä OPEC-maat ovat myyneet tänä vuonna 76,4 miljardia dollaria enemmän Yhdysvaltoihin kuin päinvastoin. Hallituksen tilastot osoittavat kuitenkin, että epätasapaino Kiinan kanssa (201 miljardia dollaria ja enemmän tänä vuonna) on suurempi tekijä. Emme väittele tässä syy-seuraussuhteista emmekä kehota teitä olemaan nauttimatta edullisista kulutustavaroista. Me vain tarkastelemme lukuja. Ne osoittavat, että negatiivinen kauppatase kasvoi 70,3 miljardista dollarista vuonna 1993, juuri ennen NAFTA-neuvotteluja, 378,8 miljardiin dollariin vuonna 2000, kun Yhdysvallat hyväksyi pysyvän normalisoidun kaupankäynnin Kiinan kanssa, ennätyskorkeaan 759,2 miljardiin dollariin vuonna 2006, kauppaministeriön tietojen mukaan. Entä Brownin tarkka luku, 2 miljardia dollaria päivässä? Brown on oikeassa - tavallaan. Tai sitten hän ei ole oikeassa, tavallaan. Tämäkin tekee meidät hulluiksi, mutta kun tutkimme aihetta, huomasimme, että eri ryhmät käyttävät eri mittareita kuvaamaan kauppavajeen kokoa. Luulisi, että se olisi yhtä helppoa kuin vertailla Yhdysvalloista vietyjen tavaroiden ja palvelujen arvoa muista maista tuotuihin tavaroihin ja palveluihin. Näytetäänpä teille joitakin kauppaministeriön lukuja, joissa käytetään juuri tätä mittaria. Kauppavaje vuonna 2007: 702 miljardia dollaria. Vuonna 2008: 698,8 miljardia dollaria. Vuonna 2009: 374,9 miljardia dollaria. Taantuman vaikutukset olivat räikeät, mutta jo sitä ennen suuntaus oli laskeva, vaikkakin hieman. Tammi-syyskuussa 2010, joka on viimeisin saatavilla oleva mittaustulos, kauppatase oli miinuksella 379,1 miljardia dollaria. Jos kuukausittaiset suuntaukset jatkuvat joulukuuhun asti, tämän vuoden vuotuinen kauppataseen alijäämä nousee 500 miljardiin dollariin. Jos tämä jaetaan vuoden päivillä, päivittäinen kauppataseen alijäämä on 1,37 miljardia dollaria päivässä. Se on 32 prosenttia vähemmän kuin Brownin väittämä 2 miljardia dollaria päivässä. Mutta koska suotuisat ajat palaavat aikanaan, myös tuonti ja vienti palaavat oletettavasti vahvalle tasolle. Jos Brown siis viittasi ennen taantumaa vallinneisiin kauppavajeisiin, hänen väitteensä olisi lähes oikea, sillä vaje oli keskimäärin 1,91 miljardia dollaria päivässä vuonna 2008 ja 1,92 miljardia dollaria päivässä vuonna 2007. Mutta asia ei ehkä ole näin yksinkertainen. Kauppataseeseen vaikuttavat paitsi palkat, tullit ja kuluttajien vaatimukset myös taantuman ulkopuoliset tapahtumat, kuten valuuttakorjaukset ja dollarin arvo. Kun otetaan huomioon viimeaikaiset valuuttakorjaukset, vuotuinen kauppataseen alijäämä voi jäädä 500 miljardin dollarin tuntumaan, sanoo William Cline, Peter G. Peterson Institute for International Economicsin vanhempi tutkija. Se tekisi Brownin 2 miljardin dollarin päivittäisestä luvusta hieman korkean. "Se on hieman vanhentunut luku", Cline sanoi. On kuitenkin toinenkin tapa tarkastella tietoja. Tarkastelemamme kauppaministeriön luvut ovat peräisin Yhdysvaltain väestönlaskentatoimiston talousanalyysiyksiköstä (joka on toimisto kauppaministeriön sisällä). Luvut ovat hallituksen virallinen kauppataseen mittari, jota Valkoinen talo käyttää, johon uutismediat viittaavat ja jonka taloustieteilijät hyväksyvät laajasti. Yhdysvaltain kansainvälinen kauppakomissio ITC, joka vastaa kauppaan liittyvistä asioista Yhdysvalloissa, ylläpitää kuitenkin erillisiä tietoja, joita käytetään tullien ja kauppakäytäntöjen tarkistamiseen. Riippuen siitä, miten tietoja halutaan lajitella, tuloksena voi olla suurempi kauppavaje. Brownin toimisto kertoi meille, että hänen tietonsa ovat peräisin ITC:ltä. Niinpä mekin käännyimme ITC:n puoleen, ja sen henkilökunta auttoi meitä opastamaan sen verkkotietokannan käytössä. ITC varoitti, että viralliset luvut ovat peräisin kauppakamarilta, mutta useat kaupan alan ammattilaiset käyttävät ITC:n tietoja tarkemmin muihin tarkoituksiin. Me porautuimme. Tulos: Paljon suurempi kauppavaje - 500,9 miljardia dollaria viime vuonna, taantuman syvyydessä, ja 800 miljardia dollaria - keskimäärin 2,19 miljardia dollaria päivässä - vuonna 2008. Miten yksi virasto voi saada näin erilaisia lukuja kuin toinen? Se on helppoa. Tulleja, kauppalakia ja kauppapolitiikkaa käsittelevä ITC mittaa tavaroiden - autojen, tehdaslaitteiden ja teräksen - mutta ei palvelujen arvoa. Palvelut edustavat vain osaa kaupan kokonaisuudesta, mutta ne tuovat yhtälöön hyvän lisän. Tämän maan palvelukauppa oli viime vuonna 132 miljardia dollaria ylijäämäistä, koska se vei enemmän matkailu-, rahoitus-, tieto- ja muita palveluja kuin se toi maahan. Jos nämä palvelut otetaan pois - tai tarkastellaan vain ITC-lukuja - kauppatase muuttuu synkemmäksi. On tärkeää muistaa, että kun Valkoinen talo ja uutisraportit mainitsevat kauppataseen alijäämän, ne sisällyttävät siihen sekä palvelut että tavarat ja tukeutuvat kaupan alan lukuihin. Jopa ITC korosti tätä kanssamme. Brownin avustajat sekä liberaalin kansalaisjärjestö Public Citizenin ja sen Global Trade Watch -hankkeen edustajat sanovat kuitenkin, että ITC:n tiedot voivat olla tietyissä olosuhteissa merkityksellisempiä. Esimerkiksi Ohion kaltainen osavaltio vie suhteellisen vähän palveluita, joten ITC:n keskittyminen tavaroihin voi olla tarkoituksenmukaisempaa mitattaessa kaupan vaikutusta Ohioon, sanoivat Todd Tucker, Global Trade Watch -järjestön tutkimusjohtaja, ja Chris Slevin, Brownin avustaja, joka on aiemmin toiminut Global Trade Watch -järjestön apulaisjohtajana. Tucker sanoi, että jopa kansallisella tasolla käydään keskustelua siitä, kuinka paljon työpaikkoja luovaa arvoa voidaan löytää sellaisilta vientialoilta kuin rahoituspalvelut ja matkailu. Tuotteita valmistavat tehtaat työllistävät paljon enemmän ihmisiä. Asiaa ei halua mutkistaa entisestään, mutta ITC:n tietoja voidaan lajitella vielä toisella tavalla, mikä saa kaupan epätasapainon näyttämään vieläkin pahemmalta. Tämä tapahtuu, kun jotkin ulkomailla valmistetut tavarat lasketaan "kulutustuonniksi", joka on ITC:n luokka, jossa oletetaan maahantulosatamassa, että tavarat kulutetaan Yhdysvalloissa. Ongelma syntyy kriitikoiden mukaan silloin, kun nämä "tuontituotteet" päätyvät takaisin ulkomaille sen jälkeen, kun ne on varastoitu väliaikaisesti tänne. Tällöin ne luetaan uuteen luokkaan, "jälleenvientiin", mikä ei ole sama asia kuin Yhdysvalloissa valmistetun tuotteen yksinkertainen vienti. Ne on siis laskettu tuonniksi tullessaan, mutta niitä ei ole vähennetty takaisin tavanomaisena vientinä lähtiessään. Tällainen laskentatapa, joka puolustajien mukaan on tietyissä olosuhteissa perusteltu, johtaa suurempaan kauppataseen alijäämään kuin silloin, kun jokainen maahan tuotu tuote lasketaan tuonniksi ja jokainen maasta lähetetty tuote vienniksi. Käyttämällä näitä muita ITC:n tietokannan luokkia laskimme viime vuonna 612 miljardin dollarin ja vuonna 2008 peräti 920,6 miljardin dollarin kauppavajeen. Nämä ovat lähellä Brownin toimiston meille alun perin toimittamia lukuja, ja ne tukevat hänen väitteitään - ja vielä enemmän. Kumpi luku on siis oikea? Siitä voidaan kiistellä oikeutetusti. Global Trade Watchin mukaan suuremmat luvut ovat monissa tapauksissa paljastavampia ja osuvampia, erityisesti kun verrataan Yhdysvaltojen kauppasuhteita yksittäisten maiden kanssa eikä koko maailmankaupan kokonaisuutta. National Association of Manufacturersin mukaan tämä on hölynpölyä. "Ikimuistoisista ajoista lähtien" on käytetty kaupan ja väestönlaskennan tietoja, joissa on mitattu tavaroiden ja palvelujen kokonaisarvoa ja tavaroiden ja palvelujen kokonaisarvoa, ja se on ainoa pätevä tapa laskea alijäämä tai ylijäämä, sanoi Frank Vargo, yhdistyksen kansainvälisistä talousasioista vastaava varapuheenjohtaja. "Kauppapolitiikan asiantuntijoille ja asianajajille suunnattu julkaisu "Inside U.S. Trade" käsitteli tätä yksityiskohtaisesti 12. marraskuuta julkaistussa artikkelissa. Siinä todettiin, että ""nämä erilaiset lähestymistavat johtavat hyvin erilaisiin lukuihin, kun niitä sovelletaan sekä maailmanlaajuiseen että kahdenväliseen alijäämään, ja ne ovat osaltaan kiihdyttäneet ja sekoittaneet sidosryhmien välistä keskustelua."". Global Trade Watch pysyy kannassaan, mutta niin on myös National Association of Manufacturers. Joten takaisin Brownin 2 miljardin dollarin väitteeseen päivässä: pitääkö se paikkansa? Brown, joka on kirjoittanut kirjan "vapaakaupan myyteiksi" kutsumastaan aiheesta, on saanut lukunsa ITC:ltä, ja vaikka ITC varoitti meitä siitä, että virallinen kauppataseen mittari tulee itse asiassa Commerce-yksiköltä, on totta, että jotkin viranomaiset pitävät jopa ITC:n poikkeavia lukuja tietyissä olosuhteissa täysin käyttökelpoisina. Mutta vaikka jättäisimme nämä luvut syrjään ja käyttäisimme vain kauppaministeriön lukuja, Brownin luvut olivat ennen taantumaa lähellä todellisuutta. Tämä vuosi ei ole paras vuosi mitata kaupan normaaleja vaikutuksia, eikä kukaan voi ennustaa tulevaisuutta; ehkäpä kauppavaje vakiintuu pienempään lukuun, kuten 500 miljardiin dollariin vuodessa tai 1,36 miljardiin dollariin päivässä. Ehkä se ei pysy. Mutta historiallisten suuntausten perusteella, riippumatta siitä, mitä tietolähdettä käytetään, sanomme, että Brownin väite on ."</w:t>
      </w:r>
    </w:p>
    <w:p>
      <w:r>
        <w:rPr>
          <w:b/>
        </w:rPr>
        <w:t xml:space="preserve">Tulos</w:t>
      </w:r>
    </w:p>
    <w:p>
      <w:r>
        <w:t xml:space="preserve">"Yli 10 vuotta kestänyt vapaakauppa on tuonut mukanaan 2 miljardin dollarin päivittäisen kauppavajeen."</w:t>
      </w:r>
    </w:p>
    <w:p>
      <w:r>
        <w:rPr>
          <w:b/>
        </w:rPr>
        <w:t xml:space="preserve">Esimerkki 2.487</w:t>
      </w:r>
    </w:p>
    <w:p>
      <w:r>
        <w:t xml:space="preserve">Jutussa mainittiin, että apiksabaani maksaisi enemmän kuin varfariini, ja siinä lainattiin yhtiön tiedottajaa, jonka mukaan tarkka hinta on epävarma, koska lääkettä ei ole vielä hyväksytty. Jutussa esitettiin myös perusteltu tarkastelu varfariinin käytöstä aiheutuvista kokonaiskustannuksista, jossa otettiin huomioon paitsi pillerikohtaiset kustannukset myös varfariinipitoisuuksien tutkimiseksi tehtäviin rutiininomaisiin verinäytteenottoihin liittyvät kustannukset. Jutussa esitettiin aivohalvausten tai hyytymien, suurten verenvuototapahtumien ja verenvuotohalvausten absoluuttinen väheneminen verrattuna varfariinia käyttäneisiin tutkimushenkilöihin. Juttu antoi hyvän käsityksen apiksabaaniin liittyvistä mahdollisista ongelmista sepelvaltimotautipotilailla, jotka käyttivät apiksabaanin lisäksi samanaikaisesti kahta verenohennuslääkettä. Jutussa selvitettiin selkeästi potilaiden luonne, tutkimuksen koko ja se, että kyseessä oli satunnaistettu kliininen tutkimus. Jutussa ei harjoitettu avointa sairauden lietsontaa. Jutussa siteerattiin tutkimuksen tutkijaa, yrityksen tiedottajaa ja kardiologia, jolla ei näyttänyt olevan yhteyksiä raportoituun tutkimukseen. Jutussa verrattiin apiksabaanin ja varfariinin tuloksia; lisäksi siinä mainittiin, että on olemassa toinenkin samaan luokkaan kuuluva lääke, jonka FDA on hiljattain hyväksynyt. Jutussa todettiin selvästi, että apiksabaani, josta raportoitiin, oli kokeellinen lääke. Jutusta kävi selvästi ilmi, että on jo olemassa samantyyppinen lääke, jonka FDA on hiljattain hyväksynyt käytettäväksi. Vaikka jutussa viitattiin uutistiedotteeseen, se ei näytä olevan sen ainoa tietolähde.</w:t>
      </w:r>
    </w:p>
    <w:p>
      <w:r>
        <w:rPr>
          <w:b/>
        </w:rPr>
        <w:t xml:space="preserve">Tulos</w:t>
      </w:r>
    </w:p>
    <w:p>
      <w:r>
        <w:t xml:space="preserve">Uusi verenohennuslääke voi päihittää warfariinin epäsäännöllisen sydämenlyönnin hoidossa</w:t>
      </w:r>
    </w:p>
    <w:p>
      <w:r>
        <w:rPr>
          <w:b/>
        </w:rPr>
        <w:t xml:space="preserve">Esimerkki 2.488</w:t>
      </w:r>
    </w:p>
    <w:p>
      <w:r>
        <w:t xml:space="preserve">Artikkelien mukaan ne perustuivat kokonaiskuolleisuuslukujen piikkiin, josta Moskovan viranomaiset ilmoittivat, että pääkaupungissa oli huhtikuussa 2020 noin 1800 kuolemaa enemmän kuin kuukausittainen keskiarvo. New York Times kertoi, että tämä kokonaismäärä on paljon suurempi kuin virallinen COVID-19-kuolemien määrä 642, mikä lehden mukaan oli osoitus viranomaisten merkittävästä aliraportoinnista. Se siteerasi Tatiana N. Mikhailovan, Moskovassa sijaitsevan presidentin kansantalouden ja julkishallinnon akatemian vanhemman tutkijan sanoneen, että virukseen kuolleiden määrä on "mahdollisesti lähes kolme kertaa suurempi kuin virallinen luku". Financial Times viittasi samanlaiseen kuolemantapausten kasvuun, jonka viranomaiset ilmoittivat Pietarissa, ja päätteli, että koko maassa Venäjällä saattaa olla 70 prosenttia enemmän koronaviruskuolemia kuin se ilmoittaa. Venäjän ulkoministeriön tiedottaja Maria Zakharova valitti molempien sanomalehtien "disinformaatioksi" kutsumastaan toiminnasta ja sanoi, että molemmille välitetään torstaina kirjeet, joissa vaaditaan oikaisua. The New York Timesin viestintäjohtaja Danielle Ha kertoi venäläisille uutistoimistoille, että raportti oli tarkka, koska se perustui virallisen valtion viraston julkaisemiin tietoihin. Financial Times ei heti vastannut Associated Pressin kommenttipyyntöön. Venäjä ilmoitti torstaina yli 250 000 koronavirustapauksesta ja 2 305 kuolemantapauksesta. Verrattain alhainen kuolemantapausten määrä herätti kysymyksiä lännessä, ja jotkut kriitikot ehdottivat, että se voisi olla paljon korkeampi. New York Timesin mukaan Venäjän kuolleisuusaste, vain noin 13 kuolemantapausta miljoonaa ihmistä kohti, on paljon alle maailman keskiarvon, joka on 36. Venäjän terveysviranomaiset väittivät, että suhteellisen alhainen koronaviruskuolemien määrä johtuu siitä, että se otti aiemmin tänä vuonna käyttöön nopean matkustuskiellon naapurimaasta Kiinasta, otti varhaisessa vaiheessa käyttöön rajoituksia ja jäljitti tartunnan saaneita kontakteja. Yhdysvaltain presidentti Donald Trump on vedonnut samanlaiseen matkustuskieltoon pyrkiessään torjumaan virusta. Venäjän viranomaiset ovat myös sanoneet, että testauksen laajuutta on lisätty merkittävästi viime viikkoina, minkä ansiosta viranomaiset voivat havaita tartunnat nopeasti ja estää potilaita kehittämästä hengenvaarallisia komplikaatioita. Ulkoministeriön lausunnon jälkeen lainsäätäjä Vasili Piskarjov vaati, että sanomalehtien toimittajilta poistetaan akkreditointi ja että heiltä kielletään käytännössä työskentely maassa. Zaharova sanoi, että toimenpiteet mediaorganisaatioita vastaan "riippuvat siitä, johtavatko ne peruuttamista". Viime kuussa Venäjän lainsäätäjät hyväksyivät jopa 25 000 dollarin sakot ja jopa viiden vuoden vankeusrangaistukset kaikille, jotka levittävät vääriksi katsottuja tietoja epidemian aikana. Toimenpiteen mukaan tiedotusvälineitä voitaisiin sakottaa jopa 127 000 dollariin asti virusta koskevan disinformaation levittämisestä. Keskiviikkona Moskovan terveysministeriö torjui syytökset koronaviruskuolemien aliarvioinnista. Viranomaiset sanoivat, että kaikille epäillyille koronaviruksen aiheuttamille kuolemantapauksille tehdään ruumiinavaukset. "Siksi Moskovan post mortem -diagnoosit ja kuolinsyyt ovat lopulta erittäin tarkkoja ja kuolleisuustiedot täysin läpinäkyviä", lausunnossa sanottiin. Yli 60 prosenttia koronaviruksen saaneiden ihmisten kuolemista Moskovassa johtui lausunnon mukaan muista syistä, kuten sydän- ja verisuonisairauksista, syövästä, elinten vajaatoimintaan liittyvistä sairauksista ja muista sairauksista. Maailman terveysjärjestön huhtikuun puolivälissä antamissa ohjeissa koronaviruskuolemien raportoinnista todetaan, että "COVID-19-taudin aiheuttamat kuolemantapaukset" olisi katsottava sellaisiksi, "ellei ole olemassa selkeää vaihtoehtoista kuolinsyytä, jota ei voida liittää COVID-tautiin".  ___ Seuraa AP:n uutisointia koronaviruspandemiasta osoitteissa https://apnews.com/VirusOutbreak ja https://apnews.com/UnderstandingtheOutbreak.</w:t>
      </w:r>
    </w:p>
    <w:p>
      <w:r>
        <w:rPr>
          <w:b/>
        </w:rPr>
        <w:t xml:space="preserve">Tulos</w:t>
      </w:r>
    </w:p>
    <w:p>
      <w:r>
        <w:t xml:space="preserve">Venäjä haukkuu New York Timesia ja Financial Timesia viruskuolemista.</w:t>
      </w:r>
    </w:p>
    <w:p>
      <w:r>
        <w:rPr>
          <w:b/>
        </w:rPr>
        <w:t xml:space="preserve">Esimerkki 2.489</w:t>
      </w:r>
    </w:p>
    <w:p>
      <w:r>
        <w:t xml:space="preserve">Sydänkirurgi ja hänen tiiminsä tekevät monimutkaisen mitraaliläpän rekonstruktiota Papworthin sairaalassa Cambridgessa 5. heinäkuuta 2007. REUTERS/Ben Edwards Tutkimuksen mukaan sydänkohtauksen vuoksi sairaalaan otettujen potilaiden joukossa naiset saivat miehiä paljon harvemmin angiografian, jossa verisuoniin ruiskutetaan väriainetta, jotta tukokset näkyisivät röntgenkuvassa, tai tukosten poistamiseksi tehtävän pallolaajennuksen. Tutkimuksen mukaan naiset kuolivat noin kaksi kertaa todennäköisemmin kuin miehet kuukauden kuluessa sydänkohtauksesta. "Tämä viittaa siihen, että voisimme vähentää naispotilaiden kuolleisuutta käyttämällä invasiivisempia toimenpiteitä", sanoi tohtori Francois Schiele, Besanconin yliopistollisen sairaalan johtava kardiologi Ranskassa. Schiele, joka esitteli tutkimuksen American College of Cardiologyn kokouksessa Atlantassa, sanoi, että naisia olisi hoidettava kaikilla suositelluilla strategioilla, myös invasiivisilla. Joissakin aiemmissa tutkimuksissa on myös esitetty, että naisilla on suurempi riski kuolla sydänkohtauksen jälkeen kuin miehillä, mutta on epäselvää, miksi. Tutkijoiden mukaan biologiset erot saattavat selittää sen, mutta myös naisten saamissa hoito-ohjelmissa oli huomattavia eroja. Tutkijat analysoivat tietoja rekisteristä, johon kuului yli 3 500 potilasta, joita hoidettiin sydänkohtauksen vuoksi tammikuun 2006 ja joulukuun 2007 välisenä aikana. Naiset, jotka muodostivat lähes kolmanneksen potilaista, olivat keskimäärin yhdeksän vuotta vanhempia kuin miehet ja heillä oli enemmän terveysongelmia. Useimmissa suurissa sydäntutkimuksissa suurin osa potilaista on ollut miehiä, joten naisia ei ole tutkittu riittävästi. Ranskalaistutkimuksessa, jota sponsoroivat eurooppalaiset lääketehtaat, kuten GlaxoSmithKline, Novartis ja Sanofi-Aventis, havaittiin, että naiset saivat vähemmän tehokkaita hoitoja sydänkohtaukseen. Naiset kuolivat lähes kaksi kertaa todennäköisemmin ensimmäisen sairaalajakson aikana ja seuraavan kuukauden aikana. Tohtori Marcelo Di Carli, Bostonin Brigham &amp; Women's Hospitalin sydän- ja verisuonikuvantamisen johtaja, huomautti, että sydänsairauksiin sairastuneiden naisten kuolemanriski on suurempi kuin miesten, ja tässä tutkimuksessa mukana olleet naiset olivat vanhempia ja sairaampia alun perin. Carli, joka ei ollut mukana tässä tutkimuksessa, sanoi, etteivät havainnot yllättäneet häntä, mutta totesi, että yhä useammat ovat tietoisia siitä, että naisten sydänkohtausoireet eroavat miesten oireista. "Lähes jokaisella suurella sairaalalla Yhdysvalloissa on naisten terveyttä koskeva ohjelma. Asiat ovat muuttumassa myönteiseen suuntaan, koska tutkimusta on tehty niin paljon", hän sanoi ja lisäsi, että on tunnustettu, että naisilla on erilaisia oireita kuin miehillä ja että joskus oireita ei ole lainkaan. Yksi tärkeä ero on hänen mukaansa se, että naisilla on yleensä ongelmia pienemmissä verisuonissa eikä niinkään tärkeimmissä sepelvaltimoissa. "Tämä tauti näyttää erilaiselta naisilla", Carli lisäsi.</w:t>
      </w:r>
    </w:p>
    <w:p>
      <w:r>
        <w:rPr>
          <w:b/>
        </w:rPr>
        <w:t xml:space="preserve">Tulos</w:t>
      </w:r>
    </w:p>
    <w:p>
      <w:r>
        <w:t xml:space="preserve">Naiset kuolevat todennäköisemmin sydänkohtauksen jälkeen: tutkimus.</w:t>
      </w:r>
    </w:p>
    <w:p>
      <w:r>
        <w:rPr>
          <w:b/>
        </w:rPr>
        <w:t xml:space="preserve">Esimerkki 2.490</w:t>
      </w:r>
    </w:p>
    <w:p>
      <w:r>
        <w:t xml:space="preserve">Ne sopivat Baselin yleissopimuksen muuttamisesta, jotta muovijätteen maailmanlaajuisesta kaupasta saataisiin avoimempaa ja paremmin säänneltyä ja jotta samalla varmistettaisiin, että jätteen käsittely on turvallisempaa ihmisten terveyden ja ympäristön kannalta. "Olen ylpeä siitä, että Baselin yleissopimuksen osapuolet ovat tällä viikolla Genevessä päässeet sopimukseen oikeudellisesti sitovasta, maailmanlaajuisesti kattavasta mekanismista muovijätteen käsittelyä varten", totesi Baselin, Rotterdamin ja Tukholman yleissopimusten toimeenpaneva YK:n ympäristöasioiden toimeenpaneva sihteeri Rolph Payet lausunnossaan. "Muovijätteen aiheuttama pilaantuminen, joka on tunnustettu merkittäväksi maailmanlaajuiseksi ympäristöongelmaksi, on saavuttanut epidemian mittasuhteet, sillä merissä on nykyään arviolta 100 miljoonaa tonnia muovia, josta 80-90 prosenttia on peräisin maalta", lausunnossa todetaan. Payet sanoi, että 11 päivää sitten alkaneet neuvottelut, joihin osallistui 1 400 edustajaa, olivat edenneet paljon odotettua pidemmälle. Virkamiesten mukaan edistys on osittain seurausta siitä, että yleisön tietoisuus muovisaasteen merielämälle aiheuttamista vaaroista on lisääntynyt maailmanlaajuisesti, ja sitä ovat vahvistaneet muun muassa brittiläisen luonnontieteilijän David Attenborough'n dokumenttielokuvat. Ympäristöjärjestö WWF Internationalin pääjohtaja Marco Lambertini sanoi, että rikkaat maat olivat liian pitkään luopuneet vastuusta valtavista muovijätemääristä ja että uusi sopimus oli erittäin tervetullut askel kohti epätasapainon korjaamista ja vastuun palauttamista. "Se on kuitenkin vain osittainen edistysaskel. Me - ja planeetta - tarvitsemme kattavan sopimuksen maailmanlaajuisen muovikriisin ratkaisemiseksi", hän lisäsi. Payet sanoi, että uusilla säännöillä pitäisi olla merkittävä vaikutus merten saastumiseen ja varmistaa, että muovit eivät päädy sinne, minne niiden ei pitäisi päätyä. National Geographic Pristine Seas Expeditions -retkikunnan retkikunnan johtaja Paul Rose sanoi uskovansa, että muovisaastetta koskevan yleisen mielipiteen muuttumisella maailmanlaajuisesti oli ollut myönteinen vaikutus neuvotteluihin. "Ne olivat ikonisia kuvia Tyynenmeren saarilla kuolleista albatrossin poikasista, joiden vatsa oli auki ja joiden sisällä oli tunnistettavia muoviesineitä, ja viimeisimpänä oli se, kun havaitsimme, että nanohiukkaset läpäisevät veri-aivoesteen, ja pystyimme todistamaan, että muovia on meissä", Rose sanoi. Verkkovetoomus "Lopettakaa muovin heittäminen paratiisiin!" on kerännyt lähes miljoona allekirjoitusta viimeisen viikon aikana. Uusien sääntöjen voimaantulo kestää vuoden. Payet sanoi kuitenkin, että allekirjoittajamaat ovat sanoneet, etteivät ne halua viivytystä, ja lisäsi, että tarkoitus on "aloittaa heti".</w:t>
      </w:r>
    </w:p>
    <w:p>
      <w:r>
        <w:rPr>
          <w:b/>
        </w:rPr>
        <w:t xml:space="preserve">Tulos</w:t>
      </w:r>
    </w:p>
    <w:p>
      <w:r>
        <w:t xml:space="preserve">YK solmii sopimuksen muovijätteen päätymisen estämiseksi mereen.</w:t>
      </w:r>
    </w:p>
    <w:p>
      <w:r>
        <w:rPr>
          <w:b/>
        </w:rPr>
        <w:t xml:space="preserve">Esimerkki 2.491</w:t>
      </w:r>
    </w:p>
    <w:p>
      <w:r>
        <w:t xml:space="preserve">Sunnuntaina uusien kuolemantapausten määrä nousi 97:ään, NHC kertoi verkkosivuillaan antamassaan lausunnossa, mikä on toinen päivittäinen ennätysnousu. Keskinen Hubein maakunta, taudinpurkauksen keskus, ilmoitti aiemmin maanantaina 91 kuolemantapauksesta sunnuntaina, kun taas maakunnan pääkaupungissa Wuhanissa oli kuollut 73 ihmistä. Uusien vahvistettujen tartuntojen määrä Manner-Kiinassa kasvoi sunnuntaina sen jälkeen, kun se oli lauantaina laskenut alle 3 000 tapauksen ensimmäistä kertaa sitten 2. helmikuuta. Koko Manner-Kiinassa oli sunnuntaina 3 062 uutta vahvistettua tartuntaa, mikä nostaa tartuntojen kokonaismäärän tähän mennessä 40 171:een. (Tässä jutussa on korjattu lauantain laskun virstanpylväs).</w:t>
      </w:r>
    </w:p>
    <w:p>
      <w:r>
        <w:rPr>
          <w:b/>
        </w:rPr>
        <w:t xml:space="preserve">Tulos</w:t>
      </w:r>
    </w:p>
    <w:p>
      <w:r>
        <w:t xml:space="preserve">Kiina raportoi 97 uudesta coronaviruskuolemantapauksesta mantereella sunnuntaina, ja kuolleiden määrä nousee 908:aan.</w:t>
      </w:r>
    </w:p>
    <w:p>
      <w:r>
        <w:rPr>
          <w:b/>
        </w:rPr>
        <w:t xml:space="preserve">Esimerkki 2.492</w:t>
      </w:r>
    </w:p>
    <w:p>
      <w:r>
        <w:t xml:space="preserve">American Board of Obstetrics and Gynecology (ABOG) oli aiemmin sanonut, että jäsenet eivät saa hoitaa miespotilaita kuin erityistapauksissa, kuten vauvojen ympärileikkauksissa, transsukupuolisten potilaiden hoidossa ja pariskuntien auttamisessa lapsettomuuden voittamisessa. Gynekologit ja muut tahot olivat kuitenkin vastustaneet tätä käytäntöä, sillä heidän mukaansa se häiritsi lääketieteellistä tutkimusta ja esti heitä hoitamasta miespotilaita, joilla oli kroonista lantiokipua. Jotkut synnytyslääkärit ja gynekologit olivat myös hoitaneet miehiä syöpään, alhaisen testosteronin kaltaisiin ongelmiin ja kosmeettisiin toimenpiteisiin, kuten rasvaimuun. "Tällä muutoksella tunnustetaan, että muutamissa harvoissa tapauksissa lautakunnan sertifioimia diplomaatteja pyydettiin hoitamaan miehiä tiettyjen sairauksien vuoksi ja osallistumaan tutkimukseen", ABOG:n toiminnanjohtaja tohtori Larry Gilstrap sanoi torstaina antamassaan lausunnossa. "Tästä asiasta tuli häiriötekijä tehtävässämme varmistaa, että naiset saavat laadukasta ja turvallista terveydenhuoltoa."  Dallasissa toimiva lautakunta poisti vaatimukset, joiden mukaan sertifioidut jäsenet hoitavat vain naisia ja heidän on käytettävä vähintään 75 prosenttia käytännöistään synnytys- ja naistentautien hoitoon, ja sanoi, että enemmistö riittää. Muutoksella on merkitystä, sillä vaikka lautakunnan sertifiointi ei ole lain mukaan pakollinen, monet sairaalat, potilaat ja vakuutusyhtiöt pitävät sitä turvallisuuden perikuvauksena. ABOG:n tiedottajan David Marguliesin mukaan sen tarkoituksena oli suojella potilaita, kun jotkut ryhmän hyväksymät gynekologit toimivat lautakunnan asiantuntemuksen ulkopuolisilla aloilla, kuten plastiikkakirurgiassa. Ensimmäisen kerran 1930-luvulla hyväksytyt periaatteet olivat vuosien mittaan jääneet huomiotta tai niitä oli vastustettu joillakin tahoilla, ja lautakunta oli viime kuukausien aikana laatinut luettelon monimutkaisista poikkeuksista, Margulies sanoi. "Koko asiasta tuli harhautus ajatuksesta, jonka mukaan meidän tehtävämme on sertifioida ihmisiä ja varmistaa, että heillä on tarvittava koulutus", Margulies sanoi. ABOG sanoo verkkosivuillaan olevansa riippumaton, voittoa tavoittelematon järjestö, joka sertifioi synnytyslääkäreitä ja gynekologeja Yhdysvalloissa. Se tutkii ja sertifioi vuosittain yli 1 700 synnytyslääkäriä ja gynekologia sekä äitiys- ja sikiölääketieteen, lisääntymisendokrinologian ja hedelmättömyyden, gynekologisen onkologian sekä naisten lantion alueen lääketieteen ja korjausleikkausten erikoislääkäreitä.</w:t>
      </w:r>
    </w:p>
    <w:p>
      <w:r>
        <w:rPr>
          <w:b/>
        </w:rPr>
        <w:t xml:space="preserve">Tulos</w:t>
      </w:r>
    </w:p>
    <w:p>
      <w:r>
        <w:t xml:space="preserve">Yhdysvaltalainen lautakunta sallii gynekologien hoitaa enemmän miehiä.</w:t>
      </w:r>
    </w:p>
    <w:p>
      <w:r>
        <w:rPr>
          <w:b/>
        </w:rPr>
        <w:t xml:space="preserve">Esimerkki 2.493</w:t>
      </w:r>
    </w:p>
    <w:p>
      <w:r>
        <w:t xml:space="preserve">Chaiya, jota terveysaktivistit ja lääkärit, jotka vaativat hänen erottamistaan, painostivat, sanoi, että lääkkeiden pakkolisenssien julistaminen säästäisi Thaimaassa yli 3 miljardia bahtia (100 miljoonaa dollaria) seuraavien viiden vuoden aikana. "Tulokset ovat saaneet minut vakuuttuneeksi siitä, että pakkolupien myöntäminen on hyvä asia, sillä ministeriön politiikkana on antaa potilaille mahdollisuus saada laadukkaita lääkkeitä edulliseen hintaan", Chaiya sanoi terveysministeriön virkamiehistä koostuvan paneelin tekemästä tarkistuksesta. Päätös on isku suurille lääkeyhtiöille, jotka olivat kovasti pyrkineet kumoamaan edellisen, vuoden 2006 verettömän vallankaappauksen jälkeen nimitetyn hallituksen käynnistämän CL-politiikan. Kolme lääkettä ovat Novartis AG:n rintasyöpälääke letrotsoli, Sanofi-Aventisin rinta- ja keuhkosyöpälääke doketakseli ja Rochen Erlotinib, jota käytetään keuhko-, haima- ja munasarjasyöpien hoitoon. Leukemialääkkeelle Glivecille myönnetty lupa peruutettiin viime kuussa sen jälkeen, kun sen valmistaja Novartis suostui toimittamaan sitä ilmaiseksi sadoille thaimaalaisille potilaille. Pian sen jälkeen, kun demokraattisesti valittu hallitus oli ottanut vallan helmikuussa, Chaiya määräsi tarkistamaan politiikkaa, jota hän piti "poliittisesti oikeana päätöksenä, mutta ei oikeudellisesti oikeana". Hän sanoi tuolloin, että hallituksella olisi varaa maksaa lääkkeet kokonaan, jos se merkitsisi sitä, että Yhdysvallat, jossa toimii maailman suurimpia lääkeyrityksiä, ei ryhtyisi kaupallisiin vastatoimiin. Yhdysvaltain virkamiehet kiistivät, että Bangkokin vastaisia pakotteita suunniteltaisiin, vaikka Thaimaa on asetettu tarkkailulistalle, mikä tarkoittaa, että Washington uskoo sen kunnioittaneen patentteja heikommin. Kun Chaiya, liikemies, jolla ei ole lääketieteellistä koulutusta, erotti terveysministeriön johtavan virkamiehen, joka neuvotteli halvemmista hinnoista ulkomaisilta lääkeyhtiöiltä, närkästyneet terveysaktivistit ja lääkärit käynnistivät kampanjan hänen erottamisekseen. Chaiya sanoi maanantaina, että ministeriö ostaisi halvempia versioita syöpälääkkeistä geneeristen lääkkeiden tuottajilta, kuten intialaisilta yrityksiltä, jotka jo toimittavat Thaimaahan kopioidut HIV- ja aids-lääkkeet. Maailman kauppajärjestön sääntöjen mukaan maat voivat myöntää pakkolisenssin kansanterveyden kannalta kriittisiksi katsottujen patentoitujen lääkkeiden geneeristen versioiden valmistamiseen tai ostamiseen, kunhan lääkkeet on tarkoitettu kotimaiseen käyttöön. Entinen terveysministeri Mongkol na Songkhla kumosi Merckin aids-lääke Efavirenzin vuoden 2006 lopulla sillä perusteella, että Thaimaalla ei ole varaa patentoituihin lääkkeisiin kansallisessa terveydenhuoltosuunnitelmassa, joka kattaa noin 80 prosenttia maan 63 miljoonasta asukkaasta. Muutamaa kuukautta myöhemmin hän teki saman Sanofi-Aventisin sydänlääkkeelle ja Abbott Laboratoriesin valmistamalle aids-lääkkeelle, joka kieltäytyi rekisteröimästä useita uusia lääkkeitä Thaimaassa. Mongkol, joka kohdistui neljään syöpälääkkeeseen viikkoja ennen kuin hän jätti virkansa, on puolustanut CL-politiikkaa suurilta lääkeyhtiöiltä, jotka ovat syyttäneet häntä niiden teollis- ja tekijänoikeuksien varastamisesta. (1 dollari = 30 bahtia)</w:t>
      </w:r>
    </w:p>
    <w:p>
      <w:r>
        <w:rPr>
          <w:b/>
        </w:rPr>
        <w:t xml:space="preserve">Tulos</w:t>
      </w:r>
    </w:p>
    <w:p>
      <w:r>
        <w:t xml:space="preserve">Thaimaa kumoaa syöpälääkkeiden patentit.</w:t>
      </w:r>
    </w:p>
    <w:p>
      <w:r>
        <w:rPr>
          <w:b/>
        </w:rPr>
        <w:t xml:space="preserve">Esimerkki 2.494</w:t>
      </w:r>
    </w:p>
    <w:p>
      <w:r>
        <w:t xml:space="preserve">"Jutussa ei käsitellä vuotuisen mammografiaseulonnan kustannuksia eikä edes esitetä kustannusten vaihteluväliä. Jutussa ei käsitellä rintasyöpäseulontasuositusten terveydenhuoltopoliittisia kustannusvaikutuksia. Jutussa ei käsitellä tarpeettomien koepalojen tai muiden hoitojen kustannuksia naisille, jotka saavat mammografiassa väärän positiivisen diagnoosin (suurempi osuus 40-49-vuotiailla naisilla). Jutussa korostetaan 26 prosentin eroa rintasyöpäkuolemien määrässä, mutta siinä ei mainita mitään tietoa kokonaisriskistä. Tutkijat kertoivat, että heidän tulostensa perusteella pitäisi seuloa 1252 naista vuosikymmenen ajan, jotta voitaisiin estää yksi rintasyöpäkuolema. Toisin sanoen lopuilla 1251 naisella vuosikymmenen mammografiaseulonta ei muuttanut heidän rintasyöpäkuolleisuuttaan. Vaikka tässä jutussa ei käsitellä yksityiskohtaisesti seulontamammografian mahdollisia haittoja, siinä on kommentteja riippumattomilta asiantuntijoilta, jotka korostavat, että mammografiatutkimukset johtavat sellaisten naisten diagnosointiin ja hoitoon, joiden kasvaimet eivät olisi koskaan tulleet hengenvaarallisiksi. Tässä jutussa selostetaan lyhyesti tämän tutkimuksen keskeiset piirteet. Se sisältää myös kritiikkiä riippumattomilta asiantuntijoilta, jotka huomauttavat tutkimuksen suunnittelun ja analyysin rajoituksista - vaikka lausunto, jonka mukaan tutkijat ""eivät vertailleet laajempia rintasyöpäkuolemia"" maakunnissa"", on epäselvä. Kaiken kaikkiaan Times olisi voinut tehdä paljon enemmän analysoidakseen ruotsalaiseen tutkimukseen liittyviä metodologisia kysymyksiä. (Lue esimerkiksi blogimme tästä asiasta.) Peter Gotzschen ja Donald Berryn haastattelut pelastivat jutun. Mutta paljon enemmänkin olisi voitu tehdä - toinen syy, miksi raportointiin olisi pitänyt käyttää enemmän kuin 471 sanaa. Jutussa ei käsitellä rintasyövän yleisyyttä nelikymppisten naisten keskuudessa. Tätä laiminlyöntiä ei yleensä pidettäisi sairauden lietsontana, mutta koska tutkimusten mukaan useimmat ihmiset yliarvioivat rintasyövän riskin nelikymppisten naisten keskuudessa, todellisten lukujen mainitsematta jättäminen jättää nämä harhakäsitykset ennalleen. Jutussa on kuitenkin asiantuntijoiden kommentteja, jotka ovat huolissaan ylidiagnostiikasta eli sellaisten rintakasvainten määrästä, jotka eivät ole todellisuudessa hengenvaarallisia. Jutun vahvuutena on se, että siihen on sisällytetty kommentteja useilta riippumattomilta asiantuntijoilta, joilla on erilaisia näkökulmia uusimpien tutkimustulosten merkitykseen. Jutussa ei mainita mahdollisia eturistiriitoja, mutta tutkijat eivät maininneet niitä lehtiartikkelissaan. Vaikka jutussa ei käsitellä yksityiskohtaisesti, siinä mainitaan, että Yhdysvaltojen ennaltaehkäiseviä palveluja käsittelevä työryhmä (United States Preventive Services Task Force) on kyseenalaistanut alle 50-vuotiaiden naisten mammografiaseulontatutkimusten arvon, mikä antaa ymmärtää, että seulonnasta luopuminen on harkinnan arvoinen vaihtoehto. Mammografian saatavuutta ei käsitelty erikseen, mutta emme voi arvostella juttua siitä. Sen sijaan annamme tästä kriteeristä arvosanan Ei sovellettavissa. Jutussa olisi voitu selittää paremmin, miten tämä tutkimus - ja sen menetelmät - eroavat aiemmista aiheesta tehdyistä tutkimuksista, mutta kaksi asiaa saa meidät antamaan tuskin tyydyttävän arvosanan. Ensinnäkin ruotsalaisen tutkimuksen ainutlaatuiset ""olosuhteet"" yritettiin mainita lyhyesti. Toiseksi jutussa huomautettiin myös, että tutkimuksen tekijöillä on historiallinen ideologinen kaava - todettiin, että he ""ovat jo pitkään olleet mammografiaseulonnan puolestapuhujia"". On selvää, että juttu ei perustunut uutistiedotteeseen.""</w:t>
      </w:r>
    </w:p>
    <w:p>
      <w:r>
        <w:rPr>
          <w:b/>
        </w:rPr>
        <w:t xml:space="preserve">Tulos</w:t>
      </w:r>
    </w:p>
    <w:p>
      <w:r>
        <w:t xml:space="preserve">Mammografiasta on hyötyä 40-vuotiaille naisille</w:t>
      </w:r>
    </w:p>
    <w:p>
      <w:r>
        <w:rPr>
          <w:b/>
        </w:rPr>
        <w:t xml:space="preserve">Esimerkki 2.495</w:t>
      </w:r>
    </w:p>
    <w:p>
      <w:r>
        <w:t xml:space="preserve">Ensimmäisen kauden demokraatti sanoi, että osavaltio palkkaa vähintään 1 000 ihmistä, luo yhteisön kontaktien jäljittämisyksikön ja täydentää noin 800-900 lähinnä piirikuntien terveysviranomaisia, jotka jäljittävät ihmisiä, joiden kanssa koronavirus-positiiviset asukkaat ovat olleet tekemisissä. Murphy ilmoitti, että osavaltion COVID-19-tiedot ovat oikeansuuntaisia, mutta hän ei halunnut täsmentää päivämääriä, jolloin osavaltio voisi avata taloutensa uudelleen. Uudet COVID-19-potilaat ovat vähentyneet 44 prosenttia huhtikuun lopusta, sairaalahoidossa olevien määrä on vähentynyt 34 prosenttia ja tehohoidossa ja hengityskoneissa olevien potilaiden määrä on vähentynyt keskimäärin 27 prosenttia, kuvernööri sanoi. "Tie takaisin on päällystetty viidellä sanalla: Kansanterveys luo taloudellista terveyttä", Murphy sanoi. "Toimimme niin nopeasti kuin voimme, mutta niin turvallisesti kuin meidän on pakko." Mutta vaikka nämä tiedot ovat menossa oikeaan suuntaan, Murphy sanoi, New Jersey johtaa edelleen maata positiivisissa tapauksissa, sairaalahoidoissa ja kuolemantapauksissa 100 000 ihmistä kohti. Osavaltiossa on maanantain jälkeen tullut noin 900 uutta positiivista tapausta, mikä nostaa kokonaismäärän noin 141 000:een. Tämä on ensimmäinen kerta maaliskuun 25. päivän jälkeen, kun uusien tapausten määrä on ollut alle 1 000, Murphy huomautti. Kuolemantapauksia ilmoitettiin maanantain jälkeen 198, joten kuolleiden määrä on nyt 9 508. Osavaltion yli 500 pitkäaikaishoitolaitoksen on myös testattava kaikki asukkaansa viruksen varalta 26. toukokuuta mennessä terveysministeriön uuden määräyksen mukaisesti, Murphy sanoi. Lisäksi on tehtävä seurantatesti viikkoa myöhemmin, ja laitosten on päivitettävä taudinpurkauksen ehkäisysuunnitelmansa 19. toukokuuta mennessä, hän lisäsi. Murphy esitteli viime kuussa kuusiosaisen suunnitelman, jonka tarkoituksena on avata uudelleen. Testien lisääminen ja kontaktien jäljittäminen olivat suunnitelman ensimmäiset osatekijät. Huolimatta joidenkin mielenosoittajien vaatimuksista, jotka vaativat osavaltion uudelleen avaamista välittömästi, Murphyn työn suosio on kyselytutkimusten mukaan ollut korkea. Murphy toisti kehotuksensa kaksinkertaistaa testit noin 20 000:een päivässä kuun loppuun mennessä. Hän sanoi, että testauksen laajentaminen ensivasteapulaisiin oli helppo päätös, ja väitti, että testauksen laajentaminen oireettomiin ihmisiin lisäisi luottamusta siihen, että osavaltio on valmis avautumaan uudelleen. "(Se antaa) kaikille siellä luottamusta siihen, että meillä on infrastruktuuri paikallaan ja että he tietävät, että olemme mukana, että voimme havaita yhteisön leviämisen tai puhkeamisen hyvin lyhyellä varoitusajalla. Se antaa kaikille osavaltion asukkaille potkua ja itseluottamusta sanoa: 'Tiedättekö mitä, olen valmis menemään piirikuntien puistoihin'", hän sanoi. Murphyn mukaan kontaktinjäljitystyöstä maksettaisiin 20-25 dollaria tunnilta, ja testaus- ja jäljitysohjelma maksaisi osavaltiolle satoja miljoonia dollareita. Useimmille ihmisille virus aiheuttaa lieviä tai kohtalaisia oireita, jotka häviävät viikkojen kuluessa. Iäkkäillä aikuisilla ja ihmisillä, joilla on jo olemassa olevia terveysongelmia, on suurempi riski sairastua vakavammin tai kuolla. ___ KASINOT Osavaltion senaatin paneeli esitti tiistaina kaksi lakiehdotusta, joiden mukaan osavaltion terveysministeriö asettaisi Atlantic Cityn yhdeksälle kasinolle standardit, jotka niiden on täytettävä ennen kuin ne voidaan avata uudelleen. Ne koskisivat myös hotelleja eri puolilla osavaltiota. Demokraattien tukemien lakiehdotusten mukaan osasto asettaisi standardit huoneiden, hissien, pintojen, keittiöiden, pelilattioiden ja muiden vilkkaasti liikennöityjen alueiden desinfioinnille sekä työntekijöiden kouluttamiselle turvallisia käytäntöjä varten. Ne edellyttäisivät myös sosiaalista etäisyyttä koskevien standardien jatkamista, mukaan lukien yli 10 hengen kokoontumisten kieltäminen. New Jerseyn kasinoyhdistys on jo tehnyt sopimuksen AtlantiCare-sairaalajärjestelmän kanssa, jotta se tekisi saman asian kasinoille, mukaan lukien suositusten laatiminen parhaista toiminta- ja siivouskäytännöistä. Kasinoiden, jotka Murphy määräsi suljettaviksi 16. maaliskuuta, uudelleen avaamiselle ei ole vielä annettu päivämäärää. ___ Associated Pressin kirjoittaja Wayne Parry Atlantic Cityssä osallistui tämän raportin laatimiseen.</w:t>
      </w:r>
    </w:p>
    <w:p>
      <w:r>
        <w:rPr>
          <w:b/>
        </w:rPr>
        <w:t xml:space="preserve">Tulos</w:t>
      </w:r>
    </w:p>
    <w:p>
      <w:r>
        <w:t xml:space="preserve">Murphy: Valtio kaksinkertaistaa koronaviruksen "kontaktijäljitteet".</w:t>
      </w:r>
    </w:p>
    <w:p>
      <w:r>
        <w:rPr>
          <w:b/>
        </w:rPr>
        <w:t xml:space="preserve">Esimerkki 2.496</w:t>
      </w:r>
    </w:p>
    <w:p>
      <w:r>
        <w:t xml:space="preserve">"Tohtori Anthony Fauci, National Institute of Allergy and Infectious Diseasesin johtaja, on joutunut kohtaamaan kasvavia uhkia turvallisuuteensa, ja hallitus aikoo tehostaa hänen turvallisuuttaan, The Washington Post kertoi keskiviikkona. Fauci vastasi NBC:n Today-ohjelmassa kysyttäessä, tunteeko hän olonsa turvalliseksi, "tunnen kyllä".   "Olen valinnut tämän elämän - tiedän, mitä se on. Siinä on asioita, jotka ovat joskus häiritseviä", Fauci sanoi. "Mutta keskittyy vain siihen työhön, jota on tehtävä, ja jättää kaikki muut asiat syrjään ja yrittää mahdollisimman hyvin olla kiinnittämättä niihin huomiota."   "Meillä on edessämme todella, todella hyvin vaikea tilanne", hän sanoi viitaten nopeasti leviävään koronaviruspandemiaan, joka uhkaa satojentuhansien ihmishenkiä ympäri maailmaa. ""Kaikki muut asiat ovat toissijaisia.""" Oikeusministeriö on hyväksynyt U.S. Marshals Servicen suosituksen yli puolen tusinan erikoisagentin palkkaamisesta Faucin suojelupalveluihin, kertoi oikeusministeriön virkamies ABC Newsille. Fauci, joka on vahvasti kannattanut hätätoimenpiteitä, kuten kotiin jäämistä koskevia määräyksiä koronaviruksen leviämisen hillitsemiseksi, on mediatietojen mukaan joutunut äärioikeiston ja verkossa toimivien salaliittoteoreetikoiden kritiikin kohteeksi sen jälkeen, kun hän oli korjannut useita presidentti Donald Trumpin lausumia taudinpurkaukseen liittyen. Monille muille rauhallinen ja keskittynyt terveydenhuollon ammattilainen on ollut vakaa asiantuntemuksen ja rauhoittelun ääni kriisiaikana. Uhkailujen lisäksi turvallisuushuoliin kuuluu "ei-toivottuja viestejä kiihkeiltä ihailijoilta", Washington Post -lehti kertoi vedoten ihmisiin, jotka tuntevat asian oikeusministeriössä ja terveysministeriössä. Toisessa haastattelussa torstaina 79-vuotias Fauci, joka on johtanut virastoaan vuodesta 1984, myönsi jonkin verran stressiä. "Tarkoitan, että paineita on tietenkin paljon. Olisi typerää kieltää se", hän sanoi CBS:n "This Morning" -ohjelmassa.   "Se on työtä, ja meidän on vain tehtävä se."""</w:t>
      </w:r>
    </w:p>
    <w:p>
      <w:r>
        <w:rPr>
          <w:b/>
        </w:rPr>
        <w:t xml:space="preserve">Tulos</w:t>
      </w:r>
    </w:p>
    <w:p>
      <w:r>
        <w:t xml:space="preserve">Fauci sanoo, että hänen henkilökohtaiseen turvallisuuteensa kohdistuvat uhat ovat toissijaisia koronaviruksen hillitsemiseen nähden.</w:t>
      </w:r>
    </w:p>
    <w:p>
      <w:r>
        <w:rPr>
          <w:b/>
        </w:rPr>
        <w:t xml:space="preserve">Esimerkki 2.497</w:t>
      </w:r>
    </w:p>
    <w:p>
      <w:r>
        <w:t xml:space="preserve">Raatoja on tiettävästi löydetty joista ja kaduilta, koska omistajat ovat hävittäneet ne tartunnan pelossa, vaikka viraston johtaja M. Azhar Harahap korosti, että virus tarttuu vain sikoihin, ei ihmisiin. "Kuolleiden määrä on noin 4 000", Harahap sanoi puhelimitse. Hän sanoi, että klassinen sikaruttovirus, joka tunnetaan myös sikakolerana, havaittiin ensimmäisen kerran syyskuussa Dairin piirikunnassa maakunnassa, ja totesi, että virasto avaa valvontapisteitä 38 piirikunnassa. Indonesian tilastotoimiston alustavien arvioiden mukaan Indonesia tuotti viime vuonna 327 215 tonnia sianlihaa, ja eniten sitä tuotettiin hindulaisten erillisalueella Balilla. Pohjois-Sumatra tuotti viime vuonna 43 308 tonnia. Aasiassa on viime aikoina puhjennut useita CSF-viruksen ja afrikkalaisen sikaruton tautitapauksia, joista jälkimmäinen on tuhonnut Kiinan sikakarjan, joka on maailman suurin. Vuotta kestänyt sikaepidemia on vähentänyt Kiinan sikakarjaa yli 40 prosenttia ja nostanut maan suosikkilihan hinnat ennätystasolle.</w:t>
      </w:r>
    </w:p>
    <w:p>
      <w:r>
        <w:rPr>
          <w:b/>
        </w:rPr>
        <w:t xml:space="preserve">Tulos</w:t>
      </w:r>
    </w:p>
    <w:p>
      <w:r>
        <w:t xml:space="preserve">Indonesian sikaruttoepidemia tappaa yli 4 000 sikaa.</w:t>
      </w:r>
    </w:p>
    <w:p>
      <w:r>
        <w:rPr>
          <w:b/>
        </w:rPr>
        <w:t xml:space="preserve">Esimerkki 2.498</w:t>
      </w:r>
    </w:p>
    <w:p>
      <w:r>
        <w:t xml:space="preserve">Kansallinen terveyslautakunta antoi sunnuntaina myös ilmoituksen, jossa pyydetään parantamaan testauskapasiteettia ja -laatua koko maassa. Komission tietojen mukaan yhdeksän uusista tapauksista oli tuontitartuntoja. Viranomaiset ilmoittivat, että vahvistettujen tapausten kokonaismäärä Manner-Kiinassa oli noussut 82 735:een, ja 4 632 ihmistä oli kuollut 18. huhtikuuta mennessä. Koillisessa Heilongjiangin maakunnassa on viime viikkoina lisääntynyt Venäjältä saapuvien tartunnan saaneiden matkustajien määrä, ja se taistelee nyt paikallisten tapausten leviämisen hillitsemiseksi. Heilongjiang on ilmoittanut 39 uutta paikallista tapausta viimeisten 10 päivän aikana, mikä on yli 50 prosenttia kaikista Manner-Kiinan alueella samana aikana ilmoitetuista 73 uudesta paikallisesti tarttuneesta tapauksesta. Suurin osa liittyi yhteen maakunnan pääkaupungissa Harbinissa esiintyneeseen tapaukseen. Perjantaina 18 Harbinin virkamiestä, mukaan lukien varapormestari, sai rangaistuksen. Epidemian hillitsemiseksi Heilongjiangin hallitus varoittaa perheiden kokoontumisista, ristikkäisistä tartunnoista sairaaloissa ja hitaasta raportoinnista epidemiatutkimuksissa, maakuntahallituksen verkkosivuilla kerrottiin. "Suurin poliittinen tehtävä tällä hetkellä on pysäyttää epidemian uusiutuminen ja leviäminen", Heilongjiangin varakuvernööri Wang Yongkang sanoi. Muualla Manner-Kiinassa kaikkia Hubein maakunnan keskiosissa sijaitsevia alueita, mukaan lukien Wuhan, joka on epidemiaepikeskus Kiinassa, pidetään nyt alhaisen riskin alueina. Pekingin keskustan aluetta pidetään kuitenkin korkean riskin alueena valtionneuvoston eli kabinetin sosiaalisessa mediassa julkaiseman viestin mukaan. Kiinan pääkaupungissa raportoitiin 15. huhtikuuta kolmesta paikallisesta tapauksesta, jotka kaikki liittyivät maahantuotuun tartuntaan. Keskisuuren riskin alueina Kiinassa pidetään kahta Harbinin kaupunginosaa, Suifenhen kaupunkia Heilongjiangissa, kahta kaupunginosaa eteläisessä Guangzhoussa ja Jiaozhoun kaupunkia itäisessä Shandongin maakunnassa. Viranomaiset ilmoittivat lisäksi 44 uudesta oireettomasta koronavirustapauksesta, joista kolme oli tuotu maahan. Tällaiset tapaukset, joissa potilaiden testi on positiivinen, mutta heillä ei ole kliinisiä oireita, kuten yskää tai kuumetta, eivät sisälly Kiinan vahvistettujen tapausten määrään. Kansallinen terveyslautakunta kehotti parantamaan testausta ja totesi, että kaikkien suurten yleissairaaloiden on perustettava laboratorioita, jotka täyttävät tietyt vaatimukset ja voivat tehdä koronavirustestejä itsenäisesti. Maaliskuusta lähtien Hubein maakunnassa on tehty keskimäärin 54 000 testiä päivässä, ja määrä nousi 89 000 testiin 17. huhtikuuta, kertoi Liu Dongru, Hubein terveyslautakunnan virkamies, sunnuntaina pidetyssä lehdistötilaisuudessa. Pekingissä niiden laitosten määrä, jotka pystyvät tekemään nukleiinihappotestejä, on noussut 50:een, kun helmikuun alussa niitä oli 17, kertoi kunnan terveyslautakunnan virkamies sunnuntaina. Paikallishallintojen olisi autettava maakuntatason terveydenhuoltolaitoksia hankkimaan nukleiinihappotestausvalmiudet suurten paineiden alaisina olevilla alueilla, erityisesti maarajoilla, komissio sanoi. Testejä pitäisi tehdä pätevien lääketieteellisten laitosten ja riippumattomien lääketieteellisten laboratorioiden toimesta, sanoi se ja lisäsi, että lääketieteellisen henkilökunnan koulutusta olisi lisättävä ja testitoimintaa standardoitava, jotta testien tarkkuuteen liittyviä ongelmia voitaisiin vähentää.</w:t>
      </w:r>
    </w:p>
    <w:p>
      <w:r>
        <w:rPr>
          <w:b/>
        </w:rPr>
        <w:t xml:space="preserve">Tulos</w:t>
      </w:r>
    </w:p>
    <w:p>
      <w:r>
        <w:t xml:space="preserve">Kiinan uudet koronavirustapaukset vähenevät, katseet kohdistuvat koilliseen maakuntaan.</w:t>
      </w:r>
    </w:p>
    <w:p>
      <w:r>
        <w:rPr>
          <w:b/>
        </w:rPr>
        <w:t xml:space="preserve">Esimerkki 2.499</w:t>
      </w:r>
    </w:p>
    <w:p>
      <w:r>
        <w:t xml:space="preserve">Republikaanienemmistöisen senaatin ympäristö- ja yleisten töiden valiokunnan republikaanit kiittelivät enimmäkseen Andrew Wheeleria, joka on toiminut viraston virkaatekevänä johtajana sen jälkeen, kun Scott Pruitt erosi heinäkuussa eettisten skandaalien keskellä. Valiokunnan puheenjohtaja, senaattori John Barrasso (R-Wyo) kutsui Wheeleria "erittäin päteväksi" ottamaan tehtävän vastaan. Mutta demokraatit painostivat Wheeleria hänen työstään lobbaajana, joka auttoi vaikutusvaltaista hiilimagnaattia tapaamaan Trumpin hallinnon virkamiehiä ennen hänen nimitystään EPA:n virkaan, ja hänen toimistaan sääntelyn purkamisessa sekä siitä, että hän ei heidän mukaansa kiinnittänyt huomiota ilmastonmuutoksen kasvaviin vaaroihin. "Näytätte tekevän jatkuvasti asioita, jotka heikentävät tämän kansakunnan terveyttä ja turvallisuutta", senaattori Ed Markey, D-Mass. sanoi Wheelerin sanoneen. Markey kysyi häneltä, miksi hän vetäytyi säädöksistä, joiden kannattajat sanovat suojelevan ihmisten terveyttä ja ympäristöä. Wheeler vastasi: "Uskon, että etenemme suojelun osalta". Wheeler mainitsi muutokset, jotka hän oli käynnistänyt autojen ja autojen tulevien kulutusnormien peruuttamiseksi ja Obaman aikakauden aikana asetettujen, saastuttavampia hiilivoimaloita koskevien rajoitusten lieventämiseksi. Hän sanoi, että EPA:n henkilökunta, jota hän ei yksilöinyt, oli tullut siihen tulokseen, että nämä muutokset johtaisivat lopulta terveyshyötyihin. Ympäristöryhmät sekä EPA:n ja muiden virastojen viralliset arviot ovat kiistäneet tämän ja sanoneet, että muutokset lisäisivät saasteita ja haittaisivat ihmisiä ja ilmastoa. Senaattori Tom Carper, D-Del., sanoi, että Wheelerin alaisuudessa tehdyt autojen kilometrimääränormien ja myrkyllisten elohopeapäästöjen lieventämiset olivat esimerkkejä vaarallisesta sääntelyn purkamisesta, ja ne menivät pidemmälle kuin mitä teollisuus itse halusi. Senaattori Bernie Sanders, I-Vt., huomautti, että Wheeler ei ollut maininnut ilmastonmuutosta lainsäätäjille antamissaan alustavissa huomautuksissa. "Oletteko samaa mieltä siitä, että ilmastonmuutos on maailmanlaajuinen kriisi?" Sanders kysyi välillä huutaen. "En kutsuisi sitä suurimmaksi kriisiksi", Wheeler sanoi. "Kutsuisin sitä valtavaksi ongelmaksi, johon on puututtava maailmanlaajuisesti." Wheeler kertoi lainsäätäjille, että hän ei ollut vielä lukenut viime vuoden lopulla julkaistua massiivista hallituksen ilmastonmuutosraporttia, jossa korostettiin, että ihmisen aiheuttama ilmastonmuutos oli jo käynnissä. Wheeler sanoi saaneensa tähän mennessä yhden henkilökunnan tiedotustilaisuuden ilmastonmuutosraportista. EPA:n ja muiden valtion virastojen laatimassa raportissa korostetaan, että ilmastonmuutoksen myötä yhä vakavammat maastopalot, hurrikaanit ja muut sään ääri-ilmiöt aiheuttavat valtavia taloudellisia tappioita. Wheeler sanoi, että uutismedia on tarttunut ilmastoraportin "pahimpiin skenaarioihin". "Sinä olet entinen hiiliteollisuuden lobbari, joka istuu täällä", Markey vastasi. "Se on pahin mahdollinen skenaario, mitä ehdotatte täällä" Obaman aikakauden sääntöjen lieventämiseksi, joiden tarkoituksena on hillitä ilmastoa muuttavia fossiilisten polttoaineiden päästöjä. Iowan senaattori Joni Ernst ja muut republikaanilainsäätäjät sen sijaan ylistivät Wheelerin ehdotusta poistaa liittovaltion suojelu miljoonilta kilometreiltä kosteikkoja ja vesiväyliä sekä muita ehdotuksia. Republikaanilainsäätäjät sanoivat, että suojelu on rasittanut maanviljelijöitä ja muita. Wheeler on hiilikaivosmiehen pojanpoika, ja hän työskenteli EPA:ssa 1990-luvulla ja myöhemmin pitkäaikaisena republikaanisena senaatin työntekijänä. Demokraatit painostivat Wheeleria hänen lobbaustyöstään ennen EPA:n palvelukseen tuloaan ja sanoivat, että hänen työnsä hiiliyhtiöille pitäisi estää häntä johtamasta virastoa, joka sääntelee hiiltä. Wheelerin lobbausasiakkaisiin kuului muun muassa hiilimagnaatti Bob Murray, joka vuoden 2016 vaalien jälkeen painosti kovasti Trumpin hallintoa myöntämään sarjan helpotuksia notkuvalle kotimaiselle hiiliteollisuudelle. Wheeler oli Murrayn mukana maaliskuussa 2017 pidetyssä kokouksessa, jossa hän esitteli energiaministeri Rick Perrylle Murrayn toivomaa luetteloa sääntöjen kumoamisesta ja muista kivihiiliteollisuudelle myönnettävistä helpotuksista. Wheeler kertoi senaattoreille, että hänen tärkein työnsä Murraylle oli liittynyt terveysetuuksiin ja eläkkeisiin. "En työskennellyt suunnitelman parissa. Minulla ei ole siitä kopiota. Näin sen lyhyesti", Wheeler sanoi viitaten Murrayn toivomuslistaan. Senaattori Sheldon Whitehouse, D-R.I., näytti suurennosta Perryn kanssa pidetystä kokouksesta otetusta valokuvasta, jossa Wheeler on Murrayn vierellä. Toisessa kuvassa Murrayn suunnitelma oli Wheelerin käsissä. Murray oli vaatinut joitakin hiilipäästörajoituksia, joita EPA on Wheelerin johdolla sittemmin toteuttanut. Wheeler allekirjoitti muun muassa säännön, jolla helpotettiin liittovaltion sääntelyä myrkyllisen kivihiilituhkan osalta, sekä Obaman säännön, jolla sähköyhtiöitä pakotettiin luopumaan saastuttavista hiilivoimaloista, ja Obaman säännön, jolla rajoitettiin hiilivoimaloiden myrkyllisen elohopean päästöjä. Valvontaryhmä Citizens for Responsibility and Ethics in Washington jätti tiistaina EPA:n ylitarkastajalle eettisen valituksen, jonka mukaan Wheeler on saattanut näiden ja muiden EPA:n ehdotusten valvomisessa rikkoa hallituksen eettistä lupaustaan pidättäytyä sääntelypäätöksistä, jotka vaikuttavat hänen entiseen lobbausasiakkaaseensa, vähintään kahden vuoden ajan. EPA:n tiedottaja John Konkus kutsui syytöksiä perusteettomiksi ja vääriksi ja sanoi Wheelerin työskentelevän EPA:n eettisten virkamiesten kanssa ja noudattavan heidän ohjeistustaan.</w:t>
      </w:r>
    </w:p>
    <w:p>
      <w:r>
        <w:rPr>
          <w:b/>
        </w:rPr>
        <w:t xml:space="preserve">Tulos</w:t>
      </w:r>
    </w:p>
    <w:p>
      <w:r>
        <w:t xml:space="preserve">Demokraatit iskevät Trumpin EPA-ehdokkaaseen hiililobbaus- ja taantumissyistä.</w:t>
      </w:r>
    </w:p>
    <w:p>
      <w:r>
        <w:rPr>
          <w:b/>
        </w:rPr>
        <w:t xml:space="preserve">Esimerkki 2.500</w:t>
      </w:r>
    </w:p>
    <w:p>
      <w:r>
        <w:t xml:space="preserve">Aspiriinin ja veren hyytymistä estävien lääkkeiden kustannuserot luetellaan, ja aspiriinin käytöstä mahdollisesti saatavat säästöt tuodaan esiin. Tiedotteessa luetellaan niiden potilaiden prosenttiosuudet, joille syntyi veritulppa kolmen kuukauden kuluessa polven tekonivelleikkauksesta, ja korostetaan, että pelkkää aspiriinia ja antikoagulantteja käyttävien potilaiden välillä ei ollut tilastollista eroa. Tiedotteessa ei kuitenkaan mainita, että suurimmalle osalle potilaista käytettiin myös paineilmakompressiokenkiä. "Vanha kunnon aspiriini" viittaa siihen, että aspiriini on hyvänlaatuinen ja vailla mahdollisia haittoja, mikä ei pidä paikkaansa, vaikka aspiriinin haitat ovatkin tyypillisesti pienemmät kuin antikoagulanttien. Tutkittuja mahdollisia haittoja on kaksi: verenvuoto ja hyytymän muodostuminen. Vaikka raportissa todetaan, että aspiriini "ei ollut huonompi" kuin muut antikoagulantit, siinä ei mainita verenvuotojen esiintyvyyttä. Tiedotteessa luonnehditaan monin paikoin väärin tutkimusasetelmaa ja sekoitetaan tämän tutkimuksen tulosten ja muista lähteistä saatujen tietojen välisiä eroja. Tiedotteessa ei mainita tutkimuksen tekijöiden mainitsemia keskeisiä rajoituksia, kuten sitä, että tässä Michiganin sairaalaverkostossa havaitut tulokset eivät välttämättä heijasta potilaiden kokemuksia muualla ja että "kyseessä on havainnointitutkimus, joka voi osoittaa vain yhteyttä, ei syy-yhteyttä". Tutkimuksen muuttuja oli potilaille leikkausta edeltävänä päivänä, leikkauspäivänä ja leikkauksen jälkeisenä päivänä määrätyn hyytymistä ehkäisevän lääkkeen valinta. Tiedotteessa sekoitetaan asioita toteamalla, että "potilaiden on rutiininomaista ottaa hyytymistä ehkäiseviä lääkkeitä jonkin aikaa leikkauksen jälkeen". Otsikossa, alaotsikossa ja johdantolauseessa viitataan siihen, että potilaat käyttävät aspiriinia "polven tekonivelleikkauksen jälkeen" tai "sen jälkeen". Lukijat luulevat todennäköisesti virheellisesti, että tutkimuksessa tarkasteltiin hyytymiä ehkäisevien lääkkeiden pitkäaikaista käyttöä eikä sitä, mitä siinä todellisuudessa seurattiin: lääkkeen valintaa lyhyen, toimenpidettä ympäröivän kolmen päivän jakson aikana. Tiedotteessa siteerataan myös erästä tutkijaa, joka sanoo: "Tämä tutkimus on todella todellista kokemusta siitä, mitä Michiganissa tapahtui, kun suurin osa kirurgeista siirtyi käyttämään aspiriinia", Hallstrom sanoo. "Veritulppien, keuhkoembolioiden ja kuolemantapausten esiintyvyys ei lisääntynyt tästä dramaattisesta käytännön muutoksesta huolimatta." Tutkimusta ei kuitenkaan tehty niin, että siinä olisi voitu verrata tuloksia ennen ja jälkeen käytännön muutoksen, joten tämä näkyvä kuvaus tutkimuksesta ei vastaa todellista tutkimusasetelmaa. Tiedotteessa viitataan "kahden vuoden tutkimusjaksoon", minkä lukija voi tulkita virheellisesti niin, että potilaita seurattiin kahden vuoden ajan eikä vain 90 päivän ajan; tosin muualla tiedotteessa viitataan veritulppien prosenttiosuuteen "kolmen kuukauden aikana". Tiedotteessa ei mainosteta polven tekonivelleikkauksia tai hyytymiä ehkäiseviä lääkkeitä, vaikka siinä hieman liioitellaankin polven totaaliproteesien määrää. Tiedotteessa mainitaan "lähes miljoona amerikkalaista" vuosittain, kun taas muiden lähteiden mukaan määrä on lähempänä 700 000:ta vuodessa. Tätä tutkimusta käsittelevän lehtiartikkelin mukana olevissa tiedonantolomakkeissa todetaan, että Blue Cross and Blue Shield of Michigan tukee tutkimuksen tehnyttä laadunparannusryhmää ja maksaa osan keskeisten tutkijoiden palkoista. Vaikka tiedonantojen mukaan Blue Cross and Blue Shield ei ole nimenomaisesti rahoittanut tätä tutkimusta, tiedotteessa olisi pitänyt mainita rahoitussuhde. Tiedotteessa korostetaan polven tekonivelleikkauksen aiheuttaman veritulppariskin minimoimiseksi tarkoitettujen vaihtoehtojen vertailua. Tiedotteessa todetaan, että vuosittain tehdään monia polven korvausleikkauksia. Tiedotteessa todetaan, että polven tekonivelleikkauspotilaiden parhaasta veritulpan ehkäisymenetelmästä on keskusteltu jo vuosia. Siinä mainitaan erään tuoreen tutkimuksen etu. Kun verrataan tiedotteen sanamuotoa lehden artikkelin tarkempaan kuvaukseen, näyttää siltä, että tiedotteessa esitetään asianmukaisesti, että tämä tutkimus lisää näyttöä, jota kirurgit voivat käyttää lääkkeitä määrätessään. Vaikka tiedotteessa annetaan melko ruusuinen ja hyväntahtoinen kuva "vanhasta kunnon aspiriinista", tiedotteessa todetaan selvästi, että tässä tutkimuksessa todettiin, että aspiriinia ja antikoagulantteja käyttävien potilaiden välillä ei ollut tilastollista eroa tuloksissa... ja siinä huomautetaan, että lääkäreiden on otettava huomioon potilaan aiemmat veritulpat, liikalihavuus ja muut tekijät.</w:t>
      </w:r>
    </w:p>
    <w:p>
      <w:r>
        <w:rPr>
          <w:b/>
        </w:rPr>
        <w:t xml:space="preserve">Tulos</w:t>
      </w:r>
    </w:p>
    <w:p>
      <w:r>
        <w:t xml:space="preserve">Pelkkä aspiriini on hyvä hyytymisen estäjä polvileikkauksen jälkeen</w:t>
      </w:r>
    </w:p>
    <w:p>
      <w:r>
        <w:rPr>
          <w:b/>
        </w:rPr>
        <w:t xml:space="preserve">Esimerkki 2.501</w:t>
      </w:r>
    </w:p>
    <w:p>
      <w:r>
        <w:t xml:space="preserve">Kuolemantapausten lisääntyminen New Yorkissa ja New Orleansissa osoitti, että kuolettavien koronavirustartuntojen aalto, jonka odotettiin hukuttavan sairaalat jopa suhteellisen vaurailla kaupunkialueilla, joilla on laajat terveydenhuoltojärjestelmät, on alkanut iskeä Yhdysvaltoihin. Kuvernöörit, pormestarit ja lääkärit ovat jo viikkojen ajan ilmaisseet hälytyksensä siitä, että ensiapuhenkilöstön ja etulinjan terveydenhuoltohenkilöstön henkilökohtaisista suojavarusteista sekä hengityskoneista ja muista lääkinnällisistä tarvikkeista on rampa pula. Koska liittovaltion hallituksen kansallinen strateginen varasto on lähes tyhjä, osavaltiot ovat joutuneet kilpailemaan keskenään avoimilla markkinoilla elintärkeistä resursseista. Kaupungit eri puolilla maata ovat myös pyrkineet laajentamaan sairaalakapasiteettia ja rekrytoimaan terveydenhuollon ammattilaisia eläkkeelle jäämisestä, jotta voitaisiin vastata uhkaavaan sairaalasänkyjen ja henkilökunnan puutteeseen. New York Cityllä, joka on pandemian keskus Yhdysvalloissa, on vain päiviä aikaa valmistautua pahimpaan taudinpurkaukseen, sanoi pormestari Bill de Blasio, jonka kaupungissa on kuollut yli neljäsosa yli 7 000:sta koronaviruksen aiheuttamasta kuolemantapauksesta koko maassa. New York on "poikkeuksellisessa kilpajuoksussa aikaa vastaan", de Blasio kertoi perjantaina tiedotustilaisuudessa ja kehotti jälleen liittovaltion hallitusta mobilisoimaan Yhdysvaltain armeijan. "Meillä on vastassamme vihollinen, joka tappaa tuhansia amerikkalaisia, ja paljon ihmisiä kuolee, joiden ei tarvitsisi kuolla", hän sanoi. "Ei voi sanoa, että jokainen osavaltio huolehtii itsestään, jokainen kaupunki huolehtii itsestään. Se ei ole Amerikkaa."  Amerikkalaiset, jotka lähes kaikki ovat saaneet käskyn pysyä kotona lukuun ottamatta välttämättömiä retkiä, kuten ruokaostoksia tai lääkärissä käyntiä, ovat kuulleet viime päivinä ristiriitaisia ohjeita kasvosuojien käyttämisestä julkisilla paikoilla. Perjantaina Valkoisessa talossa presidentti Donald Trump näytti sotkevan tilannetta entisestään ilmoittaessaan, että liittovaltion terveysviranomaiset suosittelevat nyt kasvosuojusten käyttämistä kankaalla viruksen leviämisen estämiseksi. Hän kuitenkin korosti, että suositus on puhtaasti vapaaehtoinen ja että hän ei itse aio noudattaa suositusta. "Naamarit ovat todella vapaaehtoinen asia. Voit tehdä sen, mutta sinun ei ole pakko tehdä sitä. Minä päätän olla tekemättä sitä", hän sanoi. Lääkärit ja sairaanhoitajat, joista monilla ei ole riittävästi lääketieteellisiä kasvonaamioita ja muita suojavarusteita, olivat jo joutuneet kohtaamaan COVID-19:n, erittäin tarttuvan koronaviruksen aiheuttaman hengitystiesairauden, hyökkäyksen. Eräs newyorkilaisen sairaalan lääkäri kertoi perjantaina töihin saapuessaan saaneensa tietää, että kolme hänen COVID-19-potilastaan oli kuollut samana aamuna. Muutamaa tuntia myöhemmin hän oli intuboinut kaksi muuta. "En ole koskaan nähnyt mitään tällaista. En ole koskaan edes kuullut tällaisesta kehittyneessä maailmassa", hän kertoi Reutersille nimettömänä, koska hänellä ei ollut lupaa puhua tiedotusvälineille. Toinen kriisipesäke, Louisiana, raportoi jyrkästä kuolemantapausten kasvusta, joka nousi perjantaina 20 prosenttia 370:een, mikä on suurin päivittäinen kuolemantapausten lisäys tähän mennessä Persianlahden rannikon osavaltiossa. Louisianan kuvernööri John Bel Edwards vetosi asukkaisiin, jotta nämä noudattaisivat kotiarestia, kun tartuntojen määrä ylitti 10 000 rajan. "Niitä, jotka eivät ota kriisiä vakavasti, pyydän tekemään parempaa työtä", hän sanoi lehdistötilaisuudessa. Louisianan suurimmasta kaupungista New Orleansista, jossa helmikuun lopun Mardi Gras -juhlallisuuksien uskotaan levittäneen virusta ennen kuin sosiaalista etäisyyttä koskevat määräykset annettiin, on tullut kriisin keskipiste. Epidemia on osoittautunut siellä paljon tappavammaksi kuin muualla Yhdysvalloissa, ja kuolemantapausten määrä asukasta kohti on kaksinkertainen New Yorkiin verrattuna. Lääkärit, kansanterveysviranomaiset ja saatavilla olevat tiedot viittaavat siihen, että Big Easyn korkea lihavuus ja siihen liittyvät sairaudet voivat olla osa ongelmaa. New Yorkissa, Yhdysvaltojen osavaltiossa, jossa koronavirus on iskenyt pahiten tartuntojen ja kuolleiden lukumäärän perusteella, kuolemantapausten kumulatiivinen määrä on noussut yli 2 900:aan, mikä on yhtä paljon kuin syyskuun 11. päivän 2001 iskujen kuolonuhrien määrä Yhdysvalloissa. "Henkilökohtaisesti on vaikeaa käydä tätä läpi koko päivä, ja sitten on vaikeaa valvoa koko yö katsomassa näitä lukuja", kuvernööri Andrew Cuomo sanoi. Pelkästään New Yorkin kaupungin osuus oli yli neljännes 7 077:stä Yhdysvaltain koronaviruskuolemasta, jotka Johns Hopkinsin yliopisto laski perjantaina. Tiedossa olevat yhdysvaltalaiset tartunnat, jotka lähestyvät 275 000 tapausta, muodostavat noin 25 prosenttia maailmanlaajuisesti ilmoitetuista yli miljoonasta tapauksesta. Monet vakavimmin sairastuneista potilaista kuolivat yksin, koska hoitohenkilökunta kielsi sukulaisia olemasta heidän luonaan viimeisinä tunteinaan tartunnan leviämisen pelossa. Tohtori Craig Spencer, New Yorkin Columbian yliopiston lääketieteellisen keskuksen ensiapupoliklinikan globaalin terveydenhuollon johtaja, kuvaili tilannetta sairaaloiden ulkopuolelle pystytetyissä teltoissa, joiden tarkoituksena oli hillitä kasvavaa potilastulvaa. "Näissä teltoissa näin liikaa tuskaa, yksinäisyyttä ja kuolemaa. Ihmisiä kuolee yksin", hän kirjoitti Twitterissä torstai-iltana. New Jerseyssä kuvernööri Phil Murphy määräsi kaikki liput laskettavaksi puolitankoon niin pitkäksi aikaa kuin hätätila kestää, ja sanoi osavaltionsa olevan ensimmäinen, joka ryhtyi tällaiseen toimenpiteeseen. Perjantaina julkaistut tuoreet tiedot korostivat kansanterveydellisen kriisin taloudellisia seurauksia ja vahvistivat, että sadattuhannet amerikkalaiset olivat menettäneet työpaikkansa pandemian vuoksi. Ekonomistien mukaan todelliset työpaikkojen menetykset osoittautuvat paljon suuremmiksi, mutta ne eivät ole vielä näkyneet työllisyysluvuissa, koska suuri osa taloudesta oli alkanut pysähtyä vasta viime kuussa.</w:t>
      </w:r>
    </w:p>
    <w:p>
      <w:r>
        <w:rPr>
          <w:b/>
        </w:rPr>
        <w:t xml:space="preserve">Tulos</w:t>
      </w:r>
    </w:p>
    <w:p>
      <w:r>
        <w:t xml:space="preserve">New York on "kilpajuoksussa aikaa vastaan", kun Trump korostaa kasvonaamioiden olevan vapaaehtoisia.</w:t>
      </w:r>
    </w:p>
    <w:p>
      <w:r>
        <w:rPr>
          <w:b/>
        </w:rPr>
        <w:t xml:space="preserve">Esimerkki 2.502</w:t>
      </w:r>
    </w:p>
    <w:p>
      <w:r>
        <w:t xml:space="preserve">"Poliitikot ja kansalliset tiedotusvälineet ovat jälleen kerran kiinnittäneet huomionsa Chicagon väkivaltaisuuksiin. Kaupungin lähes 800 murhaa vuonna 2016 sai presidentti Donald Trumpin toistuvasti vertaamaan Chicagon osia Lähi-idän osiin. Trump on myös sanonut ""lähettävänsä liittovaltion viranomaiset"" korjaamaan ""kauhean verilöylyn"", mutta merkkejä liittovaltion väliintulosta ei ole toistaiseksi nähty. Trumpin keskittyminen Chicagoon yhdistettynä 2-vuotiaan Lavontay White Jr:n, 11-vuotiaan Takiya Holmesin ja 12-vuotiaan Kanari Bowersin viimeaikaisiin murhiin on vain lisännyt kiinnostusta Chicagon tapahtumiin. Aihe nousi esiin, kun MSNBC:n Willie Geist haastatteli Yhdysvaltain senaattoria Dick Durbinia 15. helmikuuta. Geist kysyi Durbinilta, miksi Chicago on niin väkivaltainen, etenkin verrattuna muihin suurkaupunkeihin, kuten New Yorkiin, jossa murhien määrä oli historiallisen alhainen vuonna 2016. (Chicagon väkivaltakohta alkaa kohdasta 3:54.) Durbin esitti väitteen, että Chicago ei kokonaisuutena kärsi jatkuvasta väkivallasta. Hänen mukaansa aseväkivaltaa esiintyy vain muutamilla alueilla. ""Melkein puolet aseväkivaltaan liittyvistä kuolemantapauksista voidaan osoittaa kahteen tai kolmeen tiettyyn kaupunginosaan""," Durbin sanoi. ""Ne ovat vain taloudellisesti ja muutenkin tuhoisia alueita.""" Onko Chicagon väkivalta todella niin keskittynyttä? Murhat eri kaupunginosissa Otimme yhteyttä Durbinin toimistoon selvittääksemme, mistä hän löysi nämä tiedot. Hänen lehdistösihteerinsä John Normoyle viittasi 1. helmikuuta julkaistuun Chicago Tribunen artikkeliin, jonka otsikko oli ""Violence in Chicago still stubbornly high; Trump reacts again"". Jutussa siteerataan Chicagon poliisilaitoksen ylitarkastaja Eddie Johnsonia, joka sanoi lehdistötilaisuudessa, että puolet Chicagon tammikuun henkirikoksista tapahtui kolmessa poliisipiirissä: Englewoodin kaupunginosassa South Sidessa sekä Harrisonin ja Austinin kaupunginosissa West Sidessa. Otimme yhteyttä poliisilaitoksen uutistoimistoon varmistaaksemme tämän lausunnon. Osaston viestintäjohtaja Frank Giancamilli lähetti takaisin 1. helmikuuta päivätyn lehdistötiedotteen, jonka mukaan Englewoodin, Austinin ja Harrisonin poliisipiireissä tehtiin noin puolet Chicagon 51 murhasta tammikuussa. Ero on tärkeä. Kunkin poliisipiirin rikoskartan tiedot osoittavat, että tammikuun 51 murhasta yhteensä 22 voidaan lukea Englewoodin, Austinin ja Harrisonin piiriin. Se on merkittävä osa - 43 prosenttia - mutta ei aivan puolet. Loyolan yliopiston kriminologian professori Arthur Lurigio sanoi, että väkivalta näillä alueilla ei ole mikään uutinen. Lurigion mukaan Englewoodin, Austinin ja Harrisonin alueilla on ollut väkivaltaa jo 1960-luvulta lähtien. ""Ilman, että olisin edes nähnyt tietoja, olisin valinnut nämä kolme aluetta"", Lurigio sanoi. ""Nämä yhteisöt eivät ole muuttuneet, ja odotan, että ne ovat jatkossakin yhtä väkivaltaisia, jos ne kokevat samat olosuhteet.""" Tästä pääsemmekin Durbinin lausunnon toiseen osaan: Alueet, joille aseväkivalta keskittyy, kärsivät muista ongelmista, jotka ruokkivat väkivaltaa. ""Henkirikoksia ei tapahdu tyhjiössä"", Lurigio sanoi. ""Väkivalta on kansanterveysongelma, mutta ihmiset näkevät sen vain rikollisesta näkökulmasta. Näiden alueiden ihmisiä vaivaavat muut sosiaaliset, taloudelliset ja terveydelliset ongelmat. Niitä ovat esimerkiksi asuntojen pakkohuutokaupat, korkea työttömyys ja koulujen sulkemiset. Monet nuoret miehet siis väheksyvät omaa elämäänsä, koska he eivät näe tulevaisuutta. Heillä ei ole minkäänlaista syyllisyyttä vetää liipaisimesta.""" Durbinin ja Lurigion väitteiden tueksi on olemassa tietoja. Chicago Tribune -lehden kokoamien Yhdysvaltain väestönlaskentatietojen mukaan Austinin ja Englewoodin työttömyysaste on 21 prosenttia, kun se Chicagossa on 11,1 prosenttia. East Garfield Park ja West Garfield Park muodostavat molemmat osan Harrisonin poliisipiiriä, ja niiden työttömyysasteet ovat 15 ja 25 prosenttia. Samoin näissä kaupunginosissa on huomattavasti alhaisemmat henkilökohtaiset tulot ja korkeampi köyhien kotitalouksien osuus kuin koko Chicagossa. "Chicago on kuin kahden kaupungin tarina", Lurigio sanoi. "Se on kaupunki, joka on joiltakin osin täysin laiminlyöty. Antakaa kaupungille rahaa infrastruktuurin korjaamiseen siellä, missä se sitä eniten tarvitsee. Korjatkaa näiden alueiden peruskoulujärjestelmät. Älkää kutsuko murhia rikosongelmaksi, kun vastaukset löytyvät investoimalla näihin ränsistyneisiin alueisiin.""" Meidän päätöksemme Durbin puhui äskettäin MSNBC:n haastattelussa Chicagon aseväkivallasta. Durbin sanoi Chicagosta: ""Melkein puolet aseväkivaltaan liittyvistä kuolemantapauksista voidaan osoittaa kahteen tai kolmeen tiettyyn kaupunginosaan. Ne ovat vain taloudellisesti ja muutenkin tuhoisia alueita.""" Durbinin toimisto siteerasi uutisartikkelia, jossa käytettiin Chicagon poliisilaitoksen tilastoja. CPD:n uutistoimiston lehdistötiedote vahvistaa tämän. Siinä luki: ""Kolme kaupunginosaa (7, 11, 15) ovat vastuussa noin 50 prosentista tammikuun 2017 murhista.""" Vahvistimme nämä tilastot tarkastelemalla tietoja, jotka ovat saatavilla CPD:n Harrisonin, Englewoodin ja Austinin piirien verkkosivustoilla julkaistuista rikoskartoista. Durbinin arvio Chicagon henkirikoksista pitää paikkansa. Hän sanoi, että voit ""melkein"" osoittaa puolet kuolemantapauksista muutamalle yhteisölle ja 43 prosenttia on tietyillä länsi- ja eteläpuolen kaupunginosilla. Eräs rikosasiantuntija kertoi meille, että nämä suuntaukset ovat olleet johdonmukaisia viimeisten viiden vuosikymmenen ajan. Lopuksi löysimme tietoja, jotka osoittavat, että väkivaltaisten alueiden ja taloudellisten vaikeuksien välillä on yhteys.</w:t>
      </w:r>
    </w:p>
    <w:p>
      <w:r>
        <w:rPr>
          <w:b/>
        </w:rPr>
        <w:t xml:space="preserve">Tulos</w:t>
      </w:r>
    </w:p>
    <w:p>
      <w:r>
        <w:t xml:space="preserve">Melkein puolet aseväkivaltaan liittyvistä kuolemantapauksista voidaan osoittaa kahteen tai kolmeen tiettyyn kaupunginosaan. Ne ovat vain taloudellisesti ja muutenkin tuhoutuneita alueita.</w:t>
      </w:r>
    </w:p>
    <w:p>
      <w:r>
        <w:rPr>
          <w:b/>
        </w:rPr>
        <w:t xml:space="preserve">Esimerkki 2.503</w:t>
      </w:r>
    </w:p>
    <w:p>
      <w:r>
        <w:t xml:space="preserve">"Eläkkeellä oleva neurokirurgi Ben Carson piti kiinni tarinastaan, jonka mukaan hänelle tarjottiin stipendiä West Pointiin sen jälkeen, kun Politicon artikkelissa häntä moitittiin "keksimisestä"." Carson on korostanut kirjoissaan ja kommenteissaan vuosien varrella tarjousta arvostettuun sotilasakatemiaan - jonka väitetään olleen kenraali William Westmorelandin tekemä vuonna 1969, kun Carson oli ROTC-opiskelijoiden johtaja Detroitissa. Carson ei kuitenkaan koskaan hakenut West Pointiin, eikä Westmorelandin aikataulusta käy ilmi, että hän olisi ollut Detroitissa silloin, kun Carson väittää olleensa siellä, Politico kertoo. Lisäksi West Pointiin ei ole olemassa niin sanottua "täyttä stipendiä", sillä kaikki, jotka hyväksytään liittovaltion viiteen palvelusakatemiaan, saavat ilmaisen lukukausimaksun vastineeksi palveluksestaan. Kun juontaja George Stephanopoulos kysyi ristiriitaisuudesta ABC:n This Week -ohjelmassa, Carson sanoi, että akatemia itse käyttää termistöä. ""Hetkinen, George, katso West Pointin verkkosivuilta, ja näet juuri nuo sanat 'täysi stipendi West Pointiin'"." Carson sanoi 8. marraskuuta. ""Joten vaikka se annetaan apurahana kaikille, jotka pääsevät sisään, näitä sanoja käytetään. Ja jos rekrytoija tai joku, joka yrittää saada teidät tulemaan sinne tai yrittää saada teidät tekemään sen, hän käyttää juuri noita sanoja. Se on heidän verkkosivustollaan."" Mietimme, mainostetaanko sanoja todella West Pointin verkkosivuilla. Emme tavoittaneet sotilasakatemiaa. Haku hakusanoilla ""specific words 'full scholarship to West Point'"" ei tuottanut tuloksia West Pointin omilla verkkosivuilla tai Googlessa. Myöskään virallisella sisäänpääsysivulla ei mainita minkäänlaista stipendiä. Sen sijaan siellä todetaan vain, että West Pointiin valituille maksetaan täysimääräisesti lukukausimaksu, majoitus ja ruokailu sekä kulut. Akatemian monimuotoisuussivulla kuitenkin todetaan, että ""tämä nelivuotinen college-kokemus on täysin rahoitettu stipendi"". Carsonin tiedottaja kertoi, että West Point on julkaisuissa viitannut etuuksiinsa täysipainoisena stipendinä, minkä Carson toi esiin 8. marraskuuta julkaistussa Facebook-postauksessa. Hän latasi kaksi afroamerikkalaisille suunnattua West Pointin rekrytointimainosta, jotka sisältävät sanan ""stipendi"", mukaan lukien yhden 1960-luvulta, jolloin hän oli opiskelija. Löysimme myös esimerkkejä West Pointin verkkosivuilla linkitetyissä julkaisuissa käytetyistä sanoista ""full scholarship"" sekä joitakin vanhoja rekrytointi-ilmoituksia: - Tietoaineisto vuodelta 2014: ""Yhdysvaltain sotilasakatemiassa kaikki opiskelijat saavat täyden stipendin, mukaan lukien majoitus ja ruokailu sekä sairaanhoito- ja hammashuolto ovat Yhdysvaltain armeijan tarjoamia.""". - Esite vuodelta 2012: ""Kadettina olet Yhdysvaltain armeijan jäsen ja saat täyden stipendin sekä yli 10 000 dollarin vuosipalkan, josta maksat univormusi, oppikirjat, kannettavan tietokoneen ja tapahtumat.""". - Mainos Black Enterprise -lehden vuoden 1991 numerossa: ""Joka vuosi noin 1 400 nuorta miestä ja naista käyttää hyväkseen tilaisuutta päästä West Pointiin valtion täydellä stipendillä, joka sisältää lukukausimaksun, majoituksen ja ruokailun sekä sairaanhoidon. - Mainos, joka ilmestyi Ebony-lehden muutamassa numerossa vuonna 1990: ""Saat täyden stipendin, saat tutkinnon yhdestä maan parhaista korkeakouluista ja rakennat perustan haastavalle uralle kansakunnan palveluksessa.""". USA Today, West Pointin tiedottaja Forbes-lehdessä ja Merivoimien akatemia ovat kuvailleet sotilasakatemioiden opiskeluun liittyviä taloudellisia etuja lähinnä stipendin kaltaisiksi tai stipendiä vastaaviksi. Mutta termi ""täysi stipendi"" on epätarkka kuvaus, asiantuntijat kertoivat meille. Ilmaisu viittaa yleensä siihen, että korkeakoulu tarjoaa taloudellista tukea, jonka avulla hakija voi opiskella korkeakoulussa ilmaiseksi, mutta se ei oikeastaan päde West Pointin kauttaaltaan nollamaksupolitiikkaan, sanoi Antonio Buehler, West Pointin alumni, joka on perustanut sisäänpääsyvalmennuspalvelu Abromen. ""Tällaista stipendiä ei ole nimetty, jokaista kadettia kohdellaan samalla tavalla, ja valmistumisen jälkeen on kahdeksan vuoden sotilassitoumus. Näin ollen se ei ole ilmainen", Buehler sanoi. Oikea termi on ""nimitys"", sanoi Vu Tran, joka on valmistunut Yhdysvaltain ilmavoimien akatemiasta ja joka johtaa Denverissä toimivaa Service Academy Coach -valmennusyritystä. Mutta koska se ei käy ilmi heti alkuunsa, Tran sanoo, ettei hän voi syyttää Carsonia siitä, että hän käyttää termiä väljästi, vaikkakin virheellisesti. "Ymmärrän varmasti, että vanhemmat ja opiskelijat, jotka ovat vasta aloittamassa prosessia, voivat käsittää sen väärin stipendiksi", hän sanoi. ""Mutta ne, jotka ovat käyneet läpi sisäänpääsy- ja nimitysprosessin, eivät koskaan kutsuisi sitä stipendiksi.""" Carsonin käyttämät sanat ""täysi stipendi"" ovat vielä epätarkempia, jos hän kuvaa omaa kokemustaan, asiantuntijat olivat samaa mieltä. Tran kertoi, että on mahdollista, että ROTC-komentaja tai jopa kenraali rohkaisee opiskelijaa hakemaan West Pointiin ja mainostaa ilmaista lukukausimaksua, mutta huomautti, että kaikki prosessiin perehtyneet ymmärtävät, että se riippuu nimityksestä ja hyväksymisestä. "(Carsonille) ei olisi "tarjottu" mahdollisuutta käydä West Pointissa ilmaiseksi, kuten kaikille muillekin kadeteille, ennen kuin hän olisi hakenut ja saanut nimityksen, mitä hän ei koskaan tehnyt", Buehler sanoi. Meidän päätöksemme Carson puolusti sanan stipendi käyttöä keskustellessaan rekrytoinnistaan West Pointiin: ""Menkää katsomaan West Pointin verkkosivuilta, niin näette nuo nimenomaiset sanat 'täysi stipendi West Pointiin'."" Sotilasakatemia on käyttänyt sanoja ""täysi stipendi"" muutamia kertoja sisäänpääsykirjallisuudessa ja -mainoksissa sekä yhdessä paikassa verkkosivuillaan. Asiantuntijoiden mukaan Carsonin käyttämä sana stipendi ei kuitenkaan selitä kunnolla West Pointin haku- ja nimitysprosessia. Carsonin lausunto on täsmällinen, mutta vaatii selvennystä tai lisätietoja. Se vastaa määritelmäämme ... Oikaisu: Jutun julkaisemisen jälkeen löysimme West Pointin verkkosivuilta uuden tapauksen, jossa esiintyy sana ""full scholarship"". Artikkelia on päivitetty sen mukaisesti. Päätös on edelleen ."</w:t>
      </w:r>
    </w:p>
    <w:p>
      <w:r>
        <w:rPr>
          <w:b/>
        </w:rPr>
        <w:t xml:space="preserve">Tulos</w:t>
      </w:r>
    </w:p>
    <w:p>
      <w:r>
        <w:t xml:space="preserve">Mene West Pointin verkkosivuille, niin näet nuo sanat: "täysi stipendi West Pointiin". Vaikka se siis myönnetään apurahana kaikille, jotka pääsevät sisään, näitä sanoja käytetään.</w:t>
      </w:r>
    </w:p>
    <w:p>
      <w:r>
        <w:rPr>
          <w:b/>
        </w:rPr>
        <w:t xml:space="preserve">Esimerkki 2.504</w:t>
      </w:r>
    </w:p>
    <w:p>
      <w:r>
        <w:t xml:space="preserve">Tegu-liskot, jotka tällä hetkellä elävät kahdessa suuressa koloniassa Floridassa, voivat laajentua alueelle Carolinasta Keski-Texasiin, todetaan Nature-lehden verkkosivuilla heinäkuussa julkaistussa tieteellisessä raportissa. "Ne ovat ahneita, kaikkiruokaisia petoliskoja, jotka voivat elää erilaisissa elinympäristöissä, mutta emme voi tietää, mitä tulee tapahtumaan tai kuinka voimakkaaksi tämä invaasio muuttuu, ennen kuin vaikutukset ovat käsillä", sanoi Lee Fitzgerald, Texas A&amp;M Universityn professori ja sen biodiversiteettitutkimus- ja opetuskokoelmien kuraattori. Fitzgerald, tutkimuksen toinen kirjoittaja, sanoi tällä viikolla antamassaan haastattelussa, että voi kestää vuosia, ennen kuin teguliskot saavuttavat potentiaalisen levinneisyysalueensa, mutta uusia kuumia pisteitä syntyy, kun yhä useammat lemmikkiliskot karkaavat tai omistajat jättävät ne luontoon. Yhdysvalloissa ei ole nykyisiä arvioita tegujen luonnonvaraisista populaatioista. Etelä-Amerikassa suurikokoiset liskot levittäytyvät laajalti Andien itäpuolelle, ja niihin kuuluu lajeja, kuten argentiinalainen mustavalkoinen tegu. Floridan liskot, joilla on vahvat leuat ja pyrstöt, joita ne voivat käyttää lyömäaseina, syövät amerikkalaisten alligaattoreiden ja maassa pesivien lintujen munia, kertoivat luonnonvaraisen eläimistön viranomaiset. Matelijat pitävät myös hyönteisistä, hedelmistä ja linnuista. "Se, onko kyseessä haitallinen vieraslaji, riippuu siitä, mitkä ovat uhanalaiset luonnonvarat alueilla, joilla teguja saattaa esiintyä", sanoi Robert Reed, Yhdysvaltain geologisen tutkimuskeskuksen vieraslajitutkimusosaston päällikkö ja toinen raportin toinen kirjoittaja. Tegujen omistajat kuvaavat lemmikkejään suuriksi, rauhallisiksi ja toisinaan kiintymyksellisiksi liskoiksi, jotka pitävät auringonotosta eivätkä ole nirsoina sen suhteen, mitä ne syövät. Ne voivat kuitenkin olla myös kiukkuisia ja vaikeita käsitellä. Floridassa paikallisia luonnonvaraisia populaatioita lisääntyviä tegu-liskoja on ainakin kahdessa piirikunnassa, Miami-Dadessa ja Hillsborough'ssa, jossa sijaitsee Tampa, ja havaintoja on tehty myös muualla osavaltiossa, kertoo Florida Fish and Wildlife Conservation Commission. Yksityismailla Floridan metsästäjät saavat ilman lupaa tappaa tegu-liskoja, jos se tehdään inhimillisesti. Julkisilla mailla osavaltio yrittää päästä eroon liskoista ansojen avulla. "Tärkein asia, jonka kansalaiset voivat tehdä estääkseen tegujen kaltaisten vierasperäisten lajien leviämisen, on se, että he eivät KOSKAAN vapauta vierasperäisiä eläimiä luontoon", komission asiantuntija Jamie Rager sanoi sähköpostitse. "Älkää päästäkö sitä vapaaksi."</w:t>
      </w:r>
    </w:p>
    <w:p>
      <w:r>
        <w:rPr>
          <w:b/>
        </w:rPr>
        <w:t xml:space="preserve">Tulos</w:t>
      </w:r>
    </w:p>
    <w:p>
      <w:r>
        <w:t xml:space="preserve">Isojen, ahneiden liskojen invaasio uhkaa Yhdysvaltojen eteläosaa: tutkimus.</w:t>
      </w:r>
    </w:p>
    <w:p>
      <w:r>
        <w:rPr>
          <w:b/>
        </w:rPr>
        <w:t xml:space="preserve">Esimerkki 2.505</w:t>
      </w:r>
    </w:p>
    <w:p>
      <w:r>
        <w:t xml:space="preserve">Jutussa kuvataan lääkeainepäällysteisten stenttien kustannuksia verrattuna vanhempaan versioon, paljaaseen metallistenttiin. Jutussa kerrotaan lääkkeellä päällystettyjen stenttien hyytymisriskistä, mutta päällystettyjen ja paljaan metallin stenttien vertailu on keskeinen tieto, joka puuttuu tästä jutusta. Tiedot olisi myös esitettävä absoluuttisina eikä suhteellisina lukuina. Jutussa kuvataan riittävästi lääkkeellä päällystettyjen stenttien hyytymisriskiä ja Plavixin verenvuotoriskiä. Jutussa kuvataan hyvin saatavilla olevan näytön vahvuus ja erityisesti sairaalarekisterien käyttämiseen tietolähteenä liittyvät rajoitukset. Jutussa kuvataan tarkasti restenoosin eli valtimon ahtautumisen esiintyvyys stenttauksen jälkeen, joten siinä vältetään sairauden lietsomista. Jutussa siteerataan useita asiantuntijoita, joilla on erilaisia näkemyksiä siitä, miten uudet tiedot muuttavat kliinistä käytäntöä. Jutussa mainitaan vaihtoehtoja, kuten paljaan metallin stentit, ohitusleikkaus ja lääkkeet. Jutussa todetaan selvästi, että lääkkeillä päällystetyt stentit ovat yleisiä. Jutussa todetaan selvästi, että lääkeaineella päällystetyt stentit ovat uusia, mutta niitä on käytetty laajalti niiden käyttöönotosta lähtien. Koska jutussa siteerataan useita riippumattomia lähteitä, lukija voi olettaa, että juttu ei perustu lehdistötiedotteeseen ainoana tietolähteenä.</w:t>
      </w:r>
    </w:p>
    <w:p>
      <w:r>
        <w:rPr>
          <w:b/>
        </w:rPr>
        <w:t xml:space="preserve">Tulos</w:t>
      </w:r>
    </w:p>
    <w:p>
      <w:r>
        <w:t xml:space="preserve">FDA luotaimet turvallisuus suosittu sydän Stent</w:t>
      </w:r>
    </w:p>
    <w:p>
      <w:r>
        <w:rPr>
          <w:b/>
        </w:rPr>
        <w:t xml:space="preserve">Esimerkki 2.506</w:t>
      </w:r>
    </w:p>
    <w:p>
      <w:r>
        <w:t xml:space="preserve">Vaikka jutussa annetaan ymmärtää, että hoito voi olla kallista, kustannuksista ei ole riittävästi tietoa. Jutussa esitetään absoluuttiset hyödyt määrällisesti 10 viikon ja 4 viikon psykoterapiaryhmien osalta verrattuna siihen, että hoitoa ei annettu. Jutussa ei anneta yksityiskohtaisia tietoja hypnoterapiatutkimuksista. Jutussa todetaan, että psykoterapiat ovat "ilman sivuvaikutuksia". Vaikka tämä saattaa heijastaa olemassa olevia tietoja, olisi ollut parempi, että jutussa olisi kommentoitu mahdollisia sivuvaikutuksia tai haittoja ilman, että ne olisi hylätty. Jutussa annetaan riittävästi tietoja viimeaikaisten tutkimusten suunnittelusta. Jutussa olisi voitu antaa lisätietoja mainituista hypnoterapiatutkimuksista. Meille kerrotaan, että "hieman yli puolet" potilaista hypnoterapiaryhmässä parani, kun taas kontrolliryhmissä yksikään potilas ei parantunut, mutta meille ei anneta lukuja tai määritelmää sille, mitä "parani" tarkoittaa. Kun IBS:n esiintyvyys kuvataan tarkasti, jutussa vältetään sairauden lietsominen. Jutussa lainataan useita lähteitä. Jutussa mainitaan vaihtoehtona lääkehoito. Jutussa olisi voitu antaa enemmän tietoa elämäntapamuutoksista, kuten ruokavaliosta ja liikunnasta. Jutussa todetaan selvästi, että kognitiivista käyttäytymisterapiaa on saatavilla, mutta ei ole selvää, kuinka laajalti sitä on saatavilla ja kuinka vaikeaa voi olla löytää hoitoa antavaa henkilöä. Jutussa todetaan selvästi, että psykoterapiaa on ollut käytössä jo jonkin aikaa, mutta että se on uusi lähestymistapa IBS:n hoitoon. Koska jutussa siteerataan useita lähteitä, lukija voi olettaa, että juttu ei perustu lehdistötiedotteeseen ainoana tietolähteenä. Vaikka kokouksesta julkaistiin lehdistötiedote, juttu ei poimi tekstiä siitä, ja jutussa siteerataan myös tutkijoita, jotka eivät olleet mukana lehdistötiedotteessa.</w:t>
      </w:r>
    </w:p>
    <w:p>
      <w:r>
        <w:rPr>
          <w:b/>
        </w:rPr>
        <w:t xml:space="preserve">Tulos</w:t>
      </w:r>
    </w:p>
    <w:p>
      <w:r>
        <w:t xml:space="preserve">Mieli polkuna lohtuun</w:t>
      </w:r>
    </w:p>
    <w:p>
      <w:r>
        <w:rPr>
          <w:b/>
        </w:rPr>
        <w:t xml:space="preserve">Esimerkki 2.507</w:t>
      </w:r>
    </w:p>
    <w:p>
      <w:r>
        <w:t xml:space="preserve">New Mexicossa vakuuttamattomien osuus on puolittunut sen jälkeen, kun Medicaid-ohjelma laajennettiin vuonna 2014 koskemaan useampia köyhyysrajalla olevia ihmisiä. Rekisteröityminen on tasaantunut viime vuosina, ja noin 10 prosenttia väestöstä on edelleen vakuuttamatta. Lainsäätäjä rahoitti tänä vuonna uuden verotustutkimuksen keskellä toistuvasti pysähtyneitä ehdotuksia lähes yleisen terveydenhuollon kattavuuden järjestelmän kehittämiseksi. Lainsäätäjän poliittinen osasto on myöntänyt noin 390 000 dollarin arvoisen sopimuksen asian tutkimisesta Marylandissa toimivalle KNG Health Consultingille, lontoolaiselle IHS Markitille ja Albuquerquessa toimivalle tutkijalle Lee Reynisille. Tutkimuksen suunnittelijat keräävät julkisia kommentteja keskiviikkona Albuquerquessa järjestettävässä kokouksessa. Tutkimuksen odotetaan hahmottelevan erilaisia rahoitusmalleja terveydenhuollon kattavuuden laajentamiseksi. Uudistusta ajava Health Security for New Mexicans -kampanjaryhmä vaatii uutta järjestelmää, jossa yksityinen vakuutus siirretään täydentävään rooliin Medicarea muistuttavalla tavalla. Lainsäätäjä hylkäsi tänä vuonna ehdotuksen osavaltion Medicaid-ohjelman avaamisesta maksaville asiakkaille, jotka eivät ole oikeutettuja liittovaltion tukiin mutta jotka saattavat joutua kamppailemaan vakuutusmaksujen ja terveydenhuoltokustannusten kanssa. New Mexicon ensimmäisen vuoden kuvernöörin Michelle Lujan Grishamin hallinto jatkaa erikseen omia ponnistelujaan, joilla pyritään tunnistamaan paremmin vakuuttamaton väestö ja laajentamaan kohtuuhintaista hoitoa ilman, että liittovaltion lakia rikotaan. Urban Instituten hiljattain teettämässä tutkimuksessa todettiin, että New Mexicossa on noin 187 000 alle 65-vuotiasta vakuuttamatonta asukasta. Osavaltion Medicaidin johtaja Nicole Comeaux sanoi, että hieman yli puolet näistä vakuuttamattomista asukkaista on oikeutettu liittovaltion tukemaan Medicaidiin, lasten sairausvakuutusohjelmaan tai osavaltion ylläpitämän sairausvakuutuspörssin tuettuun kattavuuteen. Hän sanoi, että osavaltio käyttää uutta teknologiaa Medicaid-ilmoittautumisen helpottamiseksi ja tarjoaa "reaaliaikaisia" kelpoisuuden tarkistuksia mobiililaitteiden, kuten älypuhelinten, kautta. Ohjelman pilottiversiota on testattu neljässä piirikunnassa. Abuko Estrada, osavaltion sairaanhoitoavun osaston kattavuusinnovaatioista vastaava virkamies, sanoo, että New Mexico arvioi useita muiden osavaltioiden toteuttamia lähestymistapoja edullisempaan hoitoon. Niihin kuuluu New Yorkin ja Minnesotan käyttämä "perusterveydenhuoltosuunnitelma", jonka avulla tarjotaan edullisempi vakuutusturva ja jatkuva hoito ihmisille, joiden tulot vaihtelevat Medicaid-ohjelman kelpoisuusrajan ylä- ja alapuolella.</w:t>
      </w:r>
    </w:p>
    <w:p>
      <w:r>
        <w:rPr>
          <w:b/>
        </w:rPr>
        <w:t xml:space="preserve">Tulos</w:t>
      </w:r>
    </w:p>
    <w:p>
      <w:r>
        <w:t xml:space="preserve">New Mexicossa etsitään keinoja yleisen sairausvakuutuksen saamiseksi.</w:t>
      </w:r>
    </w:p>
    <w:p>
      <w:r>
        <w:rPr>
          <w:b/>
        </w:rPr>
        <w:t xml:space="preserve">Esimerkki 2.508</w:t>
      </w:r>
    </w:p>
    <w:p>
      <w:r>
        <w:t xml:space="preserve">"On totta, että dimetyylipolysiloksaania käytetään kotitalouksien piituotteissa ja elintarvikkeiden ainesosana McDonaldsin kaltaisissa ravintoloissa. Tutkimukset ovat kuitenkin osoittaneet, että dimetyylipolysiloksaani (jota kutsutaan myös nimellä polymetyylisiloksaani) on turvallista ihmisravinnoksi rajoitetuissa määrin. Dimetyylipolysiloksaania käytetään vaahdonestoaineena, jota lisätään friteerattuihin ruokiin, kuten ranskalaisiin perunoihin ja kananugetteihin ravintoloissa kuten McDonald's, Wendy's, Taco Bell, KFC, Chick-fil-A ja Five Guys. McDonald's selitti:  "Öljyt, joita käytämme paistetuissa ruokalajeissamme, kuten kana-McNuggetsissa, maailmankuuluissa ranskalaisissa ja rapeissa kanavoileivissä, sisältävät pienen määrän dimetyylipolysiloksaania. Tämä on FDA:n hyväksymä ainesosa, joka auttaa estämään öljyn roiskumisen ruoan kypsennyksen aikana."  FDA hyväksyi dimetyylipolysiloksaanin elintarvikelisäaineeksi viimeksi vuonna 1998. Muutosta pyysi Dow Corning Corporation, joka kuvailee itseään "piipohjaisen teknologian ja innovaatioiden maailmanlaajuiseksi johtajaksi". FDA asetti useita rajoituksia dimetyylipolysiloksaanin käytölle "sekundaarisena suorana elintarvikelisäaineena" ihmisravinnoksi:  "Rajoitukset: 10 miljoonasosaa elintarvikkeessa tai sellaisessa määrässä tiivistetyssä elintarvikkeessa, että kun elintarvike valmistetaan pakkausmerkinnöissä annettujen ohjeiden mukaisesti, elintarvikkeessa on kulutusta varten valmiina enintään 10 miljoonasosaa, lukuun ottamatta seuraavia tapauksia: Nolla maidossa; 110 miljoonasosaa käyttömerkinnällä varustetuissa kuivissa gelatiinijälkiruokaseoksissa, jolloin käyttövalmiissa jälkiruokavalmisteessa on enintään 16 miljoonasosaa; 250 miljoonasosaa keittämiseen tarkoitetussa suolassa, jolloin keitetyssä elintarvikkeessa on enintään 10 miljoonasosaa."."  Useat terveysviranomaiset ovat vuosien varrella tarkastelleet dimetyylipolysiloksaanin käyttöä elintarvikelisäaineena, eivätkä nämä tutkimukset ole liittäneet sitä mihinkään haitallisiin sivuvaikutuksiin. Euroopan kemikaalien ekotoksikologian ja toksikologian keskus teki vuonna 2011 katsauksen, jossa todettiin, ettei sillä ole haitallisia vaikutuksia immuunijärjestelmään ja että se "erittyy nopeasti muuttumattomana ulosteeseen", kun ihmiset nauttivat sitä. Maailman terveysjärjestö tutki myös dimetyylipolysiloksaanialtistuksen mahdollisia pitkäaikaisia seurauksia laboratoriorotilla. Se päätteli:  "Tutkimuksia on tehty silikoninesteillä, joihin on lisätty piidioksidia ja joihin ei ole lisätty piidioksidia. Piidioksidin läsnäolo ei aiheuttanut toksikologisia ongelmia eikä se vaikuttanut merkittävästi kokeen tuloksiin. Lyhytaikaisia tutkimuksia on tehty useilla lajeilla, mukaan lukien yksi tutkimus dimetyylipolysiloksaaniemulsiolla. Dimetyylipolysiloksaanilla on tehty riittävä pitkäaikaistutkimus rotalla. Missään näistä tutkimuksista ei ole ilmennyt merkittävää myrkyllisyyttä."  Dimetyylipolysiloksaania käytetään myös inaktiivisena ainesosana käsikauppalääkkeissä, voiteissa ja hygieniatuotteissa. Sitä löytyy meikeistä, kynsilakoista, piilolinssien liuoksesta, aurinkovoiteista, deodorantista ja shampoosta."</w:t>
      </w:r>
    </w:p>
    <w:p>
      <w:r>
        <w:rPr>
          <w:b/>
        </w:rPr>
        <w:t xml:space="preserve">Tulos</w:t>
      </w:r>
    </w:p>
    <w:p>
      <w:r>
        <w:t xml:space="preserve"> Dimetyylipolysiloksaania käytetään silikonitiivisteissä ja -liimoissa sekä McDonald'sin ranskalaisissa ja muissa ravintolaketjujen ruokalistavaihtoehdoissa eri puolilla maata.</w:t>
      </w:r>
    </w:p>
    <w:p>
      <w:r>
        <w:rPr>
          <w:b/>
        </w:rPr>
        <w:t xml:space="preserve">Esimerkki 2.509</w:t>
      </w:r>
    </w:p>
    <w:p>
      <w:r>
        <w:t xml:space="preserve">Tutkimuksessa arvioitiin kuuden elintavan yhteisvaikutusta eturauhassyöpäkuolleisuuteen. Nämä kuusi tekijää olivat, kuten lehtiartikkelissa kuvataan: "tupakoimattomuus tai tupakoinnin lopettaminen vähintään 10 vuotta sitten, painoindeksi alle 30 kg/m2, runsas liikunta, tomaattien ja rasvaisen kalan runsas saanti ja vähäinen lihajalosteiden saanti." Tämä on yksi niistä tekijöistä, jotka ovat seuraavat: "tupakoimattomuus tai tupakoinnin lopettaminen vähintään 10 vuotta sitten". Näille elämäntapavalinnoille on vaikea laittaa hintalappua. Kuinka paljon "runsas liikunta" maksaa? Paljonko maksaa se, että välttää prosessoidun lihan syömistä? Olisi helppo sanoa, että tämä luokka ei sovellu. Tiedotteessa kuitenkin käsitellään asiaa ja sanotaan, että tutkimustulokset korostavat "jatkuvaa tarvetta tehokkaampiin ennaltaehkäiseviin toimenpiteisiin ja toimintatapoihin liikunnan lisäämiseksi, ruokavalion laadun parantamiseksi ja tupakoinnin vähentämiseksi väestössämme..... Tarvitaan yhteistyötä ja ponnisteluja monilta eri aloilta, kuten vakuutusyhtiöiltä, työnantajilta, poliittisilta päättäjiltä ja kaupunkisuunnittelijoilta, jotta voidaan keksiä, miten luovasti tuetaan ja rohkaistaan lisäämään liikuntaa useimpien kiireisten aikuisten työpäivään." Tällaisia elämäntapamuutoksia tukevien politiikkojen tarpeen tunnustaminen on tärkeää - ja sillä puututaan kustannuskysymykseen mielekkäällä tavalla. Tässä kohtaa asiat muuttuvat hieman hankaliksi. Tässä lehtiartikkelissa kuvatussa tutkimuksessa tarkasteltiin tietoja kahdesta eri tutkimuksesta: Health Professionals Follow-Up Study (HPFS) ja Physicians' Health Study (PHS). HPFS-tutkimuksessa seurattiin 42 701 miestä vuosina 1986-2010. PHS-tutkimuksessa seurattiin 20 324 miestä vuosina 1982-2010. Tiedotteessa (ja lehtiartikkelissa) selitetään, että tutkijat käyttivät HPFS:n tietoja "terveiden elämäntapojen pistemäärän" kehittämiseen ja sovelsivat sitten tätä pistemäärää PHS:n miehiin nähdäkseen, ennustavatko ne sitä, tuleeko joku sairastumaan kuolemaan johtavaan eturauhassyövän muotoon. Hyötyjen laskemiseksi tutkijat määrittivät eturauhassyövän tappavien tapausten määrän kussakin ryhmässä. Tiedotteessa todetaan: "Osallistujilla, joilla oli 5-6 pistettä [korkeimmat pisteet] HPFS:ssä, oli 68 prosenttia pienempi riski sairastua kuolemaan johtavaan eturauhassyöpään[,] ja [PHS:ssä] havaittiin 38 prosenttia pienempi riski samassa vertailussa." Tässä on useita huomautuksia. Ensinnäkin "terveiden" ryhmää näytti verratun "vähiten terveiden" ryhmään (pisteet 0-1) eikä kaikkiin muihin ryhmiin yhteensä. Tämä todettiin julkaistuissa tuloksissa, mutta sitä ei mainittu tiedotteessa. Tämä on tärkeää. Toiseksi tiedotteessa ei mainita (mutta lehtiartikkelissa mainitaan), että PHS:ssä havaittua 38 prosentin pienentynyttä riskiä ei todettu tilastollisesti merkitseväksi. Tämä on myös tärkeä ero. Kolmanneksi, tämä on suhteellinen pienentynyt riski, eikä siinä kerrota lukijoille, mikä on todellinen, absoluuttinen riskin pienentyminen. Tiedotteessa ei käsitellä haittoja. Tässä yhteydessä kyseessä olevat elämäntapavalinnat ovat kuitenkin (suurimmaksi osaksi) niin laajasti määriteltyjä, että olisi vaikea sanoa, mitä haittoja niistä olisi. Mitä haittoja liittyy tomaattien syömiseen, lihajalosteiden välttämiseen tai tupakoimattomuuteen? Arvioimme, että tämä ei ole sovellettavissa. Tiedotteessa selitetään hyvin hieman monimutkainen tutkimusasetelma. Tutkimus on pohjimmiltaan analyysi kahdesta suuresta aiemmasta tutkimuksesta saaduista tiedoista - ja tiedotteessa kuvataan näiden kahden tutkimuksen otoskoko, ikäjakauma ja kesto. Tulosten kuvaamiseen käytetty kieli on kuitenkin sopimatonta. Koska kyseessä oli havainnointitutkimuksen tietojen analyysi, jolla ei voida todistaa syytä ja seurausta, on harhaanjohtavaa käyttää aktiiviverbejä tulosten kuvaamiseen. Tiedotteessa tehdään näin useissa kohdissa: On asianmukaisempaa todeta, että nämä tavat "liittyivät" pienentyneeseen riskiin - ei sitä, että tavat "pelastavat ihmishenkiä" tai "vähentävät" riskiä. Toinen asia, jota ei ole selitetty lukijoille selkeästi (kuten edellä todettiin), on se, mitä tarkoittaa se, että kehitetään elintapojen pisteytysjärjestelmä yhden tutkimuksen aineiston perusteella ja sitten sovelletaan tätä pisteytysjärjestelmää toiseen aineistoon, kun tulososio koskee molempia aineistoja. Se on hämmentävää. Kehottaisimme julkisten asioiden asiantuntijoita, jotka laativat uutistiedotteita, ja toimittajia, jotka käyttävät niitä alkulähteinään, keskittymään enemmän tämäntyyppisten tutkimusten rajoituksiin. Joskus sitä kutsutaan myös "datan kaivamiseksi", ja se tarkoittaa periaatteessa tilastollisesti merkittävien tulosten löytämistä vain sattumalta. Tässä tapauksessa kyse on tilastollisesta tilastosta (jopa 47 prosenttia syöpätapauksista voitaisiin ehkäistä näillä elintapoihin liittyvillä toimenpiteillä). Tässä ei ole kyse mistään tautien lietsonnasta. Rahoituslähteet yksilöitiin selvästi, eikä selviä eturistiriitoja ole. Asiat muuttuvat tässä taas hankaliksi. Kuten tiedotteessa todetaan, suurin osa eturauhassyövistä ei tee etäpesäkkeitä eikä ole hengenvaarallista. Jotkut kuitenkin saavat etäpesäkkeitä, ja ne voivat johtaa kuolemaan. Onko eturauhassyöpiä olemassa eri tyyppejä, aivan kuten on erilaisia flunssatyyppejä? Onko olemassa geneettisiä tekijöitä, jotka vaikuttavat riskiin? Lukijat olisivat hyötyneet tästä tiedosta. Ja oletamme, että tiedotteessa olisi voitu mainita myös muita ruokavalioon tai elämäntapaan liittyviä tekijöitä, jotka voivat auttaa vähentämään riskiä ja joita ei otettu huomioon tutkimuksessa. Tässä käsiteltyjen terveellisten käyttäytymismallien kirjo on kuitenkin melko laaja, ja tuntuu liioitellulta odottaa, että tiedotteessa käsiteltäisiin kaikkia mahdollisuuksia. Annamme tälle arvosanan tyydyttävä. Tutkimus rajattiin suhteellisen korkeatasoiseen tuloryhmään, eivätkä interventiot ehkä ole saavutettavissa kaikille miehille kaikissa sosioekonomisissa ryhmissä. Edellyttääkö säännöllinen runsas liikunta pääsyä kuntosalille vai vain suurta motivaatiota? Ovatko tomaatit ja kala kaikkien sosioekonomisten ryhmien saatavilla ympäri vuoden? Tutkimuksessa käsitellään tätä jossain määrin, kun siinä todetaan: "Tarvitaan yhteistyötä ja ponnisteluja monilta eri aloilta, kuten vakuutusyhtiöiltä, työnantajilta, poliittisilta päättäjiltä ja kaupunkisuunnittelijoilta, jotta voidaan keksiä, miten tukea ja kannustaa luovasti liikunnan lisäämistä useimpien kiireisten aikuisten työpäivään". Annamme tästä tyydyttävän arvosanan. Elämäntapavalinnoista ja eturauhassyövästä on paljon - paljon - kirjoituksia. Itse asiassa lehtiartikkelin tiivistelmän alkulauseissa sanotaan niin paljon, mutta samalla ilmaistaan, mikä erottaa tämän tutkimuksen muista: "Useat elämäntapatekijät on yhdistetty kuolemaan johtavan eturauhassyövän riskiin, mutta niiden yhteisvaikutuksesta tiedetään vain vähän. Tavoitteenamme oli kehittää ja soveltaa elämäntapapistemäärää kuolemaan johtavan eturauhassyövän ehkäisemiseksi." Tiedotteessa ei kuitenkaan mainita kaikkea olemassa olevaa työtä elintavoista ja eturauhassyövästä, eikä siksi tuoda esiin, miten tämä tutkimus sopii tähän laajaan työhön. Edellä käsiteltyjen syy-seuraus-väitteiden lisäksi tässä ei käytetä mitään perusteettomia ilmaisuja.</w:t>
      </w:r>
    </w:p>
    <w:p>
      <w:r>
        <w:rPr>
          <w:b/>
        </w:rPr>
        <w:t xml:space="preserve">Tulos</w:t>
      </w:r>
    </w:p>
    <w:p>
      <w:r>
        <w:t xml:space="preserve">Hikoilu voi suojella miehiä tappavalta eturauhassyövältä</w:t>
      </w:r>
    </w:p>
    <w:p>
      <w:r>
        <w:rPr>
          <w:b/>
        </w:rPr>
        <w:t xml:space="preserve">Esimerkki 2.510</w:t>
      </w:r>
    </w:p>
    <w:p>
      <w:r>
        <w:t xml:space="preserve">Asiakirjat jätettiin tukemaan Trever Daltonin pyyntöä saada hoitoa mielenterveysohjelmassa sen sijaan, että häntä syytettäisiin rikosoikeudellisesti 5. joulukuuta 2017 tapahtuneesta ampumisesta, Ventura County Star kertoi torstaina. CHP:stä viime vuonna eronnut Dalton on tunnustanut syyttömyytensä useisiin syytteisiin, muun muassa ampuma-aseella tehtyyn pahoinpitelyyn. Uhri, Sorin Popescu, todisti vuoden 2018 alustavassa kuulemisessa, että Dalton vaikutti olevan humalassa ja heitti häntä tyhjällä oluttölkillä heidän Venturan naapurustossaan tapahtuneen yhteenoton aikana. Dalton lähti kotiin, mutta vähän myöhemmin Popescua osui yksi luoti selkään. Toinen naapuri todisti nähneensä Daltonin aseen kanssa ennen ampumista. Venturan piirikunnan ylioikeuden tuomari Nancy Ayers ei ole vielä tehnyt päätöstä Daltonin hakemuksesta, jota Popescu vastustaa, lehti kertoo. Dalton väittää, että hänen käytökseensä ampumisyönä vaikuttivat vuosien ajan rauhanturvaajan tehtävissään todistetut kauheat kohtaukset ja päihteiden väärinkäyttö, ilmenee asiakirjoista.</w:t>
      </w:r>
    </w:p>
    <w:p>
      <w:r>
        <w:rPr>
          <w:b/>
        </w:rPr>
        <w:t xml:space="preserve">Tulos</w:t>
      </w:r>
    </w:p>
    <w:p>
      <w:r>
        <w:t xml:space="preserve">Naapurin ampumisesta syytetty entinen poliisi väittää, että hänellä on traumaperäinen stressihäiriö.</w:t>
      </w:r>
    </w:p>
    <w:p>
      <w:r>
        <w:rPr>
          <w:b/>
        </w:rPr>
        <w:t xml:space="preserve">Esimerkki 2.511</w:t>
      </w:r>
    </w:p>
    <w:p>
      <w:r>
        <w:t xml:space="preserve">"Vastavalmistunut senaatin vähemmistöjohtaja Chuck Schumer, D-N.Y., moitti MSNBC:n haastattelussa tulevaa hallintoa siitä, että se on jo hylännyt kampanjalupaukset. Hän viittasi esimerkiksi georgialaiseen edustaja Tom Priceen, ortopedikirurgiin ja presidentiksi valitun Donald Trumpin ehdokkaaseen terveysministeriön johtoon. ""Terveysministeriön työntekijä Price, Donald Trump sanoi kampanjoidessaan, ettei hän leikkaisi Medicarea ja sosiaaliturvaa, mutta hän nimittää terveysministeriöksi kaverin, joka teki uransa leikaten Medicarea ja Medicaidia", Schumer sanoi 3. tammikuuta Rachel Maddow Show'ssa (noin kohdassa 14:10). ""Me aiomme murskata hänet näissä asioissa.""" Trump toki lupasi pitää vanhusten (Medicare) ja köyhien (Medicaid) terveydenhuolto-ohjelmat ennallaan ja suojella sosiaaliturvaa (joka ei kuulu HHS:n toimivaltaan). Mutta entä Schumerin luonnehdinta Pricen saavutuksista terveydenhuolto-ohjelmien suhteen? Price on kannattanut hallituksen roolin vähentämistä Medicare- ja Medicaid-ohjelmissa ja ohjelmien menojen vähentämistä. Se olisi merkittävä muutos verrattuna siihen, miten ohjelmia hoidettiin Obaman hallinnon aikana. Trumpin lupaukset Vuoden 2016 vaalien aikana Trump lupasi suurelta osin suojella tai pelastaa sosiaaliturvan ja Medicaren ja sen sijaan puuttua tuhlaukseen ja petoksiin, muutamaa kiertotietä lukuun ottamatta. Trump twiittasi jättävänsä kaikki kolme turvaverkkoa ennalleen toukokuussa 2015, kuukautta ennen virallista presidenttiehdokkuusilmoitustaan (jossa hän sanoi saman asian). Vaalien aikana Trump jatkoi lupauksiaan sosiaaliturvan ja Medicaren suojelemisesta väittelyissä, lukuisissa kampanjatilaisuuksissa, useissa haastatteluissa ja kampanjamainoksissa. Hän näytti joissain tapauksissa jopa ehdottavan Medicaren tai Medicaidin laajentamista ja syytti (virheellisesti) Hillary Clintonia siitä, että hän haluaisi leikata niitä. Vaalien jälkeen Trumpin tuleva kansliapäällikkö sanoi, että Trump aikoo pitää nämä lupaukset. Maaliskuussa 2016 julkaistussa Trumpin terveydenhuoltosuunnitelmassa ehdotettiin Medicaidin muuttamista ""block grant"" -ohjelmaksi, mutta siinä ei täsmennetty, miltä se näyttäisi. (Tyypillisesti lohkoavustuksissa asetetaan yläraja liittovaltion osavaltioille Medicaidiin myöntämälle rahoitukselle sen sijaan, että liittovaltion hallitus vastaisi osavaltioiden menoja nykyisessä rakenteessa). Pricen ura Lääkäri ja vankkumattoman konservatiivinen politiikan asiantuntija Price on tehnyt terveydenhuollosta yhden lainsäädännöllisistä painopistealueistaan 20 vuotta kestäneen virkamiesuransa aikana. Price, jolla oli oma ortopedinen klinikka Pohjois-Atlantassa, pyrki ensimmäistä kertaa osavaltion virkaan vuonna 1996. Georgian osavaltion senaattorina vuosina 1997-2005 hän tuki lainsäädäntöä, jonka tarkoituksena oli "lisätä potilaiden valinnanvapautta, ottaa käyttöön Medical Savings Accounts -tilit ja uudistaa Medicaid-järjestelmää", kuten hänen elämäkerrassaan Georgian lainsäätäjästä kerrotaan. Vuonna 2006 hän pyrki ja voitti entisen republikaanisen edustajainhuoneen puhemiehen Newt Gingrichin vanhan paikan, mikä johtui ainakin osittain väärinkäytösvakuutusten kustannusten noususta (vahingonkorvausoikeudellinen uudistus on toinen Pricen suosikkikysymys). Price on keskittynyt vähentämään terveydenhuollon julkista valvontaa ja siirtymään enemmän yksityisiin vakuutuksiin. Ensimmäinen hänen esittelemänsä lakialoite oli päätöslauselma, jossa "tunnustetaan tarve siirtää maan nykyinen terveydenhuoltojärjestelmä kohti maksuperusteista järjestelmää", mikä merkitsisi siirtymistä pois työnantajan tarjoamasta kattavuudesta nykyisessä muodossaan. Hän myös tuki lakiehdotuksia, joiden tarkoituksena oli korottaa lääkäreille maksettavia Medicare-maksuja, sallia lääkäreiden tehdä yksityisiä sopimuksia Medicare-edunsaajien kanssa ja veloittaa ohjelmalta palveluistaan, ja kehotti toteuttamaan Medicare- ja Medicaid-ohjelmissa kustannussäästötoimenpiteitä. Obaman valinnan jälkeen Price nousi yhdeksi presidentin allekirjoittaman Affordable Care Act -lain johtavista vastustajista. ""Vaikka (terveydenhuoltouudistuksen) tavoite on edelleen jalo, lääkärinä voin todistaa, että millään ei ole ollut suurempaa kielteistä vaikutusta terveydenhuoltoon kuin liittovaltion hallituksen puuttumisella lääketieteeseen Medicaren kautta"", Price kirjoitti Politicossa vuonna 2009 julkaistussa kolumnissa, jossa hän kannatti ""kolmatta tietä, joka antaa potilaille vastuun"". Hän on esittänyt suunnitelman Obamacaren kumoamiseksi ja korvaamiseksi jokaisessa lainsäädäntöistunnossa vuodesta 2009 lähtien. Pricen Empowering Patients First Act -aloite tarjoaa sen sijaan verohyvityksiä yksityisten vakuutussuunnitelmien maksamiseen ja laajentaa terveydenhuollon säästötilejä. Pricen suunnitelman mukaan ihmiset voivat myös jättäytyä pois Medicare- ja Medicaid-ohjelmista (ja muista valtion terveydenhuolto-ohjelmista) ja käyttää verohyvityksiä yksityisten suunnitelmien ostamiseen. Siinä otetaan huomioon hänen aiempi kannatuksensa Medicare-edunsaajien ja lääkäreiden väliselle yksityiselle sopimustoiminnalle. Omien ehdotustensa lisäksi Price tuki Paul Ryanin vuoden 2011 talousarviosuunnitelmaa, jossa Medicare olisi lopulta siirretty kohti yksityisiä vakuutuksia antamalla alle 55-vuotiaille kuponkimaisia verohyvityksiä suunnitelmien hankkimista varten. Tätä kutsutaan myös vakuutusmaksutueksi. Puolueettoman Committee for a Responsible Federal Budget -järjestön mukaan Price oli edustajainhuoneen budjettivaliokunnan puheenjohtajana pääkirjoittaja varainhoitovuoden 2016 talousarviossa, joka sisälsi 900 miljardin dollarin menoleikkaukset Medicaidiin (lohkoavustusten kautta) ja 148 miljardin dollarin vähennykset Medicareen (jättämällä Obaman hallinnon kustannussäästötoimet ennalleen). Pricen talousarvio varainhoitovuodelle 2017 oli samankaltainen: Medicaidista 1 biljoona dollaria ja Medicaresta 449 miljardia dollaria. Trumpin valinnan jälkeen Price ilmaisi optimismia siitä, että lainsäätäjät voisivat uudistaa Medicarea vuonna 2017. Leikkasiko Price Medicarea, Medicaidia? Kaikista Pricen pyrkimyksistä muuttaa Medicarea ja Medicaidia ja vähentää menoja ei oikeastaan tullut mitään. Siitä, ovatko Pricen tukemat politiikat terveydenhuolto-ohjelman ""leikkaamista"" vai sen muuttamista markkinasuuntautuneemmaksi, voidaan keskustella, vaikka hän selvästi haluaa vähentää hallituksen roolia Medicaressa. Schumerin toimisto viittasi Schumerin väitteen tueksi Pricen kommenttiin, jonka mukaan Medicare on hallituksen tunkeutumista, ja hänen tukeensa Medicaren uudistamiselle. Mutta Trumpin siirtymäkauden tiimin tiedottaja kertoi meille, että Price ""on jo pitkään puolustanut Medicaren vahvistamista sekä nykyisten että tulevien edunsaajien kannalta"" ja uskoo, että ""Medicaid tarjoaa ratkaisevan tärkeän turvaverkon miljoonille amerikkalaisille"". Asiantuntijat olivat puolestaan eri mieltä siitä, merkitsevätkö Pricen ehdotukset Medicaren ja Medicaidin ""leikkaamista"". Center for Medicare Advocacy, joka on puolueeton terveydenhuollon edunvalvontaryhmä, ei yleensä ota kantaa kabinettinimityksiin, mutta vastustaa Pricen nimitystä nimenomaan hänen Medicare-kantansa vuoksi, sanoi ryhmän vanhempi poliittinen lakimies David Lipschutz. "Hänen kannattamansa politiikka leikkaisi ja muuttaisi Medicarea merkittävästi", Lipschutz kertoi ja luetteli, että Price on tukenut vakuutusmaksujen tukimallia, vastustanut sitä, että Medicare voisi neuvotella reseptilääkkeiden hinnoista, ja kannattanut yksityistä sopimustoimintaa Medicare-edunsaajien ja lääkäreiden välillä, jolloin Medicare maksaisi laskun. Gail Wilensky, presidentti George H.W. Bushin aikana Medicare- ja Medicaid-keskusten entinen johtaja, kutsui Pricen kommenttia Medicaresta hallituksen tunkeutumisena "törkeäksi liioitteluksi". Wilensky kuitenkin luonnehti Pricea mieluummin Medicare-uudistuksen kannattajaksi. Hän lisäsi, että Pricen tavoin hän kannattaa vakuutusmaksujen tukemista Medicare-uudistuksen mallina, kuten myös tunnetut demokraatit Alice Rivlin, presidentti Bill Clintonin alaisuudessa toiminut terveydenhuoltopolitiikan asiantuntija, ja Bob Reischauer, vasemmistolaisen Urban Instituten tutkija. Hallituksemme Schumer sanoi: ""Donald Trump sanoi kampanjoidessaan, ettei hän leikkaa Medicarea ja sosiaaliturvaa"", mutta hänen ehdokkaansa terveys- ja sosiaalipalveluministeriksi ""teki uransa leikaten Medicarea ja Medicaidia"". Price, Trumpin valitsema terveysministeri, on kannattanut hallituksen roolin vähentämistä Medicaressa ja Medicaidin lohkoavustusta, mikä merkitsisi menojen vähentämistä molemmissa ohjelmissa. Vaikka on selvää, että nämä ehdotukset vähentäisivät liittovaltion menoja terveydenhuollon turvaverkkoihin, asiantuntijoiden mukaan se ei ole sama asia kuin ohjelmien poistaminen kokonaan. Trump lupasi jättää Medicaren ja sosiaaliturvan rauhaan, ja Pricen kannat näyttävät olevan ristiriidassa sen kanssa. (On syytä huomata, että sosiaaliturvaa ei hallinnoi HHS).""</w:t>
      </w:r>
    </w:p>
    <w:p>
      <w:r>
        <w:rPr>
          <w:b/>
        </w:rPr>
        <w:t xml:space="preserve">Tulos</w:t>
      </w:r>
    </w:p>
    <w:p>
      <w:r>
        <w:t xml:space="preserve">"Charles Schumer sanoo, että Donald Trump kampanjoi sillä, ettei hän leikkaa Medicare- ja sosiaaliturvaa, mutta hänen ehdokkaansa terveysministeri Tom Price ""teki uransa leikkaamalla Medicare- ja Medicaid-järjestelmiä.""</w:t>
      </w:r>
    </w:p>
    <w:p>
      <w:r>
        <w:rPr>
          <w:b/>
        </w:rPr>
        <w:t xml:space="preserve">Esimerkki 2.512</w:t>
      </w:r>
    </w:p>
    <w:p>
      <w:r>
        <w:t xml:space="preserve">Tokion yöelämäalueet Shibuya, Akasaka ja Ginza olivat tavallista hiljaisempia yön aikana hätätilan tultua voimaan, mutta kaupunkeja ei ole suljettu, ja monet työntekijät kulkevat edelleen päivisin toimistoon. Keskuspankki varoitti, että koronaviruspandemia on aiheuttanut "erittäin suurta" epävarmuutta maailman kolmanneksi suurimmassa taloudessa, ja alueelliset taloudet ovat pahimmassa tilanteessa sitten vuosikymmenen takaisen maailmanlaajuisen finanssikriisin. Japanin viranomaiset toivovat voivansa hillitä epidemiaa määräämättä pakollista lukitusta, joka voisi aiheuttaa vakavan iskun taloudelle, joka jo nyt kamppailee selviytymisvaikeuksien kanssa. Hätätila antaa paikallisille kuvernööreille vahvemmat lailliset valtuudet kehottaa ihmisiä pysymään kotona ja yrityksiä sulkemaan ovensa. Toisin kuin joissakin maissa, joissa lukitukset pannaan täytäntöön sakoilla ja pidätyksillä, Japani luottaa enemmän vertaispaineeseen ja perinteeseen kunnioittaa viranomaisia. Japani, jossa risteilyalus oli aikoinaan suurin tartuntalähde Kiinan ulkopuolella, onnistui jo varhain rajoittamaan koronaviruksen leviämistä. Viranomaiset ovat kuitenkin viime viikkoina huolestuneet paikallisen tartunnan lisääntymisestä. NHK:n mukaan tartuntojen määrä nousi torstaina 384:llä 5 356:een, ja kuolleiden määrä nousi yhdellä 106:een. Päivittäin suorassa YouTube-lähetyksessä Tokion kuvernööri Yuriko Koike sanoi, että pääkaupungissa oli torstaina 181 uutta tapausta, mikä on suurin päivittäinen hyppäys. "Pyydän yhteistyötänne, jotta voitte suojella henkeänne, perhettänne, kollegoitanne ja yhteiskuntaa", hän sanoi. Vaikka Tokio ja keskushallinto ovat keskustelleet siitä, millaisia yrityksiä he pyytävät sulkemaan, Koike harkitsee oman päätöksensä tekemistä, jos he eivät pääse sopimukseen, uutistoimisto Kyodo kertoi. Hideaki Omura, Aichin prefektuurin kuvernööri, johon kuuluu Nagoyan kaupunki ja jossa sijaitsee Toyota Motor Corp., sanoi julistavansa hätätilan perjantaina, vaikka keskushallinto ei lisäisi sitä kansalliseen luetteloon. "Jos katsomme, mitä viime viikolla on tapahtunut, se ei näytä hyvältä, joten teemme valmisteluja", hän sanoi. Kabinettipäällikkö Yoshihide Suga sanoi iltapäivän tiedotustilaisuudessa, että nyt ei ole tarvetta lisätä Aichia ja muita alueita kansalliseen luetteloon. Vaikka rajoitukset ovat muihin maihin verrattuna lievempiä, Reutersin kyselyyn vastanneet analyytikot odottavat Japanin ajautuvan syvään taantumaan tänä vuonna. Japanin keskuspankin pääjohtaja Haruhiko Kuroda kertoi alueellisten konttorien johtajien neljännesvuosittaisessa kokouksessa, että vaikka keskuspankkien aggressiiviset toimet eri puolilla maailmaa ovat lieventäneet jonkin verran rahoitusmarkkinoiden jännitteitä, yritysten rahoitusongelmat pahenevat. "Koronaviruksen leviäminen vaikuttaa vakavasti Japanin talouteen viennin, tuotannon, ulkomaisten matkailijoiden kysynnän ja yksityisen kulutuksen vähenemisen kautta", hän sanoi. "Toistaiseksi emme epäröi ryhtyä tarvittaessa ylimääräisiin rahapoliittisiin kevennystoimiin ja seuraamme tarkasti koronaviruksen puhkeamiseen liittyvää kehitystä."  BOJ leikkasi arviotaan kaikista Japanin yhdeksästä alueesta ensimmäistä kertaa 11 vuoteen ja totesi, että niiden taloudet heikkenevät tai ovat voimakkaan laskupaineen alla. "Tilanne on melko vakava. Liiketoiminnan tunnelmat ovat heikentyneet. Maahan suuntautuvan matkailun ja kulutuksen parissa toimivien yritysten myynti on laskenut jyrkästi", kertoi BOJ:n Osakan sivukonttorin johtaja Yasuhiro Yamada, joka valvoo Länsi-Japanin Kinki-aluetta, lehdistötilaisuudessa. Työkoneiden tilaukset laskivat maaliskuussa 40,8 prosenttia vuotta aiemmasta, Japan Machine Tool Builders' Associationin (JMTBA) ennakkotiedot osoittivat torstaina. Tilauksia, joita pidetään ennakoivana indikaattorina tulevista tehdaslaitteisiin kohdistuvista menoista, laski erityisesti ulkomainen kysyntä, joka laski 43,8 prosenttia vuotta aiemmasta. JMTBA:n edustaja kertoi Reutersille, että ulkomaiset tilaukset olivat alimmillaan sitten tammikuun 2010. Oriental Land Co:n osakkeet laskivat torstaina sen jälkeen, kun Tokion Disneylandin ylläpitäjä ilmoitti pitävänsä huvipuiston suljettuna toukokuun puoliväliin saakka. Viihdekeskusoperaattori Uchiyama Holdings kertoi sulkevansa 43 karaokekauppaa ja 11 ravintolaa toukokuun 6. päivään asti. Fast Retailing kertoi, että sen Uniqlo-myymälöiden myynti laski maaliskuussa 27 prosenttia vuotta aiemmasta. Vähittäiskauppakonserni Seven &amp; i Holdings Co raportoi kuitenkin vuotuisen liikevoiton kasvaneen 3 prosenttia elintarvikkeiden ja muiden päivittäistavaroiden vahvan myynnin ansiosta. Lähteet ovat kertoneet Reutersille, että BOJ tekee todennäköisesti myöhemmin tässä kuussa pidettävässä kokouksessaan harvinaisen ennusteen, jonka mukaan talous supistuu tänä vuonna. BOJ kevensi rahapolitiikkaa maaliskuussa lupaamalla lisätä omaisuuserien ostoja valtion joukkovelkakirjoista yritystodistuksiin, yrityslainoihin ja osakkeisiin sijoittaviin rahastoihin. Hallitus otti käyttöön lähes 1 biljoonan dollarin elvytyspaketin.</w:t>
      </w:r>
    </w:p>
    <w:p>
      <w:r>
        <w:rPr>
          <w:b/>
        </w:rPr>
        <w:t xml:space="preserve">Tulos</w:t>
      </w:r>
    </w:p>
    <w:p>
      <w:r>
        <w:t xml:space="preserve">Japanin hätätila mykistää yöelämän, mutta kaupungit ovat yhä auki tartuntojen lisääntyessä.</w:t>
      </w:r>
    </w:p>
    <w:p>
      <w:r>
        <w:rPr>
          <w:b/>
        </w:rPr>
        <w:t xml:space="preserve">Esimerkki 2.513</w:t>
      </w:r>
    </w:p>
    <w:p>
      <w:r>
        <w:t xml:space="preserve">"Ensin kuvernööri Rick Scott pelästytti eläkeläiset verkkomainoksella, jossa väitettiin, että Medicare-maksujen leikkaukset johtaisivat siihen, että he menettäisivät pääsyn lääkäreille, sairaaloihin ja ennaltaehkäisevään hoitoon. Sitten Floridan demokraattipuolue ampui takaisin Scottille ja julkaisi lehdistötiedotteen, jossa Scottia kutsuttiin "äärimmäiseksi Medicare-varkaaksi"." Demokraatit viittasivat Scottin aiempaan toimikauteen Columbia/HCA:n toimitusjohtajana noin kymmenen vuotta sitten, jolloin sairaalayhtiö sai 1,7 miljardin dollarin sakot Medicare-petoksista. ""Rick Scott sanoo demokraattien syyllistyvän Medicare-varkauteen, vaikka itse asiassa hän on perimmäinen Medicare-varas. Hän menetti oikeuden syyttää demokraatteja Medicaren ryöstämisestä, kun hän johti maan historian suurinta Medicare-petosta. Rick Scottin yhtiö varasti rahaa, jonka olisi pitänyt mennä vanhusten terveydenhuoltoon"," sanoi Floridan demokraattisen puolueen tiedottaja Joshua Karp 25. helmikuuta julkaistussa lehdistötiedotteessa. Olemme erikseen tarkistaneet Scottin väitteen, jonka mukaan "Medicare-järjestelmään kohdistuu dramaattisia leikkauksia", jotka vaikuttavat ihmisten lääkäri-, sairaala- ja ennaltaehkäisevän hoidon valintaan. Tulimme siihen tulokseen, että Scott ei ollut sanonut, että hinnanalennus koskee vain Medicare Advantage -palvelua ja vaikuttaa siten vain murto-osaan kaikista Medicare-edunsaajista. Lisäksi voi kulua useita kuukausia ennen kuin tiedämme leikkauksen todelliset vaikutukset, jotka voivat vaihdella maakunnittain. Tässä yhteydessä tarkistamme demokraattien vastahyökkäyksen, jonka mukaan Scott ""valvoi maan historian suurinta Medicare-petosta"". Scottin työskentely Columbia/HCA:ssa PolitiFact tarkisti Scottin vuoden 2010 kuvernöörikilpailun aikana useita väitteitä, jotka liittyivät hänen työskentelyynsä Columbia/HCA:ssa. Nyt kerrataan hieman aiempaa keskusteluamme tutkimuksesta ja sakosta. Scott perusti ensimmäisen Columbian vuonna 1987 ostamalla kaksi sairaalaa El Pasosta, Texasista. Seuraavan vuosikymmenen aikana hän lisäsi satoja sairaaloita, leikkauskeskuksia ja kotisairaanhoidon toimipisteitä. Vuonna 1994 Scottin Columbia osti Tennesseessä sijaitsevan HCA:n ja sen 100 sairaalaa ja yhdisti yritykset. Vuonna 1997 liittovaltion agentit julkistivat yritystä koskevan tutkimuksen, jossa takavarikoitiin ensin neljän El Pason alueen sairaalan tietoja ja laajennettiin sitten koko maahan. Tutkinnassa keskityttiin siihen, oliko Columbia/HCA syyllistynyt Medicare- ja Medicaid-petoksiin. Scott erosi toimitusjohtajan tehtävästä heinäkuussa 1997, alle neljä kuukautta sen jälkeen, kun tutkimus tuli julkiseksi. Yhtiön johtajat sanoivat, että jos Scott olisi pysynyt toimitusjohtajana, koko ketju olisi voinut joutua vaaraan. Miami Herald -lehti uutisoi, että Scott oli sanonut vuonna 2010 käydyssä vaalissa, että hän olisi heti estänyt yritystään tekemästä petoksia, jos vain "joku olisi kertonut minulle, että jokin on vialla". Tällaisia varoituksia oli kuitenkin yhtiön julkisissa vuosikertomuksissa osakkeenomistajille - jotka Scottin oli allekirjoitettava toimitusjohtajana. Scott halusi taistella syytöksiä vastaan, mutta pörssiyhtiön hallitus halusi sopia asian. Joulukuussa 2000 Yhdysvaltain oikeusministeriö ilmoitti, että Columbia/HCA suostui maksamaan 840 miljoonaa dollaria rikosoikeudellisia sakkoja, siviilioikeudellisia korvauksia ja rangaistuksia. Vuoden 2000 sovintoratkaisussa paljastui muun muassa seuraavaa: - Columbia laskutti Medicarea, Medicaidia ja muita liittovaltion ohjelmia testeistä, jotka eivät olleet välttämättömiä tai joita lääkärit eivät olleet määränneet; - yhtiö liitti potilastietoihin vääriä diagnoosikoodeja korottaakseen sairaaloille maksettavia korvauksia; - yhtiö väitti laittomasti, että markkinointi- ja mainontakustannukset, jotka eivät olleet korvattavia, olivat yhteisövalistusta; - Columbia laskutti valtiota kotisairaanhoidon käynneistä potilailta, jotka eivät olleet oikeutettuja niihin. Hallitus sopi toisen sarjan samankaltaisia korvausvaatimuksia Columbian/HCA:n kanssa vuonna 2002 ja sai maksettavaksi 881 miljoonaa dollaria. Näiden kahden sakon yhteissumma oli 1,7 miljardia dollaria. Scottin kampanjasivustolla vuonna 2010 hän myönsi 1,7 miljardin dollarin sakot, mutta linkkiä ei enää ole sivustolla. Millainen ennätys tuo sakko oli? Sakko oli selvästi ennätys, vaikka oikeusministeriö (ja tiedotusvälineet eivät tuolloin olleetkaan aina johdonmukaisia terminologiassaan, sillä toisinaan sitä kuvattiin "Yhdysvaltain historian suurimmaksi valtion petosratkaisuksi" ja toisinaan tarkemmin "Yhdysvaltain historian suurimmaksi terveydenhuoltopetostapaukseksi". Oikeusministeriön tiedottaja sanoi, että virkamiehet puhuvat Columbia/HCA:sta ""suurimpana terveydenhuoltopetoksena"" eikä suppeammalla termillä ""Medicare-petos"", koska siihen liittyi huijausta muissa valtion ohjelmissa, kuten Medicaidissa, eikä pelkästään Medicaressa. Oikeusministeriö kuvaili yksityiskohtaisesti eri tapoja, joilla yritys huijasi Medicarea ja muita valtion terveysohjelmia, täällä. Tässä on kuitenkin keskeinen seikka: Columbia/HCA:n sovinto oli tuolloin ennätys terveydenhuoltopetosten osalta, mutta se on sittemmin ylitetty. Tiettyjen lääkkeiden epäasianmukaiseen myynninedistämiseen liittyvissä tapauksissa Johnson &amp; Johnson suostui 2,2 miljardin dollarin sovintoratkaisuun vuonna 2013, Pfizer sopi 2,3 miljardin dollarin sovintoratkaisusta vuonna 2009 ja GlaxoSmithKline sopi 3 miljardin dollarin sovintoratkaisusta vuonna 2012. ""HCA oli tuolloin terveydenhuollon ennätyspetos. Nyt se on Glaxo"," oikeusministeriön tiedottaja Linda Mansour kertoi PolitiFactille sähköpostitse. Nämä tapaukset olivat kuitenkin hieman erilaisia. Vaikka Columbia/HCA:ta vastaan nostetussa oikeusministeriön jutussa mainitaan toistuvasti nimenomaan ylilaskutus ja Medicare- ja Medicaid-ohjelmien huijaaminen, kolmessa uudemmassa tapauksessa keskityttiin lääkkeiden markkinointiin, ja Medicare-, Medicaid- ja muut liittovaltion ohjelmat joutuivat epäasianmukaisuuden kohteeksi sen sijaan, että ne olisivat olleet petosten erityiskohteita. Koska oikeusministeriön lehdistötiedotteissa, joissa selostetaan sopimuksia, ei eritellä tarkasti, kuinka suuri osa väärinkäytöksistä näissä uudemmissa tapauksissa kohdistui nimenomaan Medicare-järjestelmän huijaamiseen, vertailua on vaikea tehdä. Pfizerin tapaukseen sisältyy rikkomuksia, jotka liittyvät tuotemerkin väärinkäyttöön ja lahjusten antamiseen, "joten tästä syystä voidaan tehdä ero, kun pohditaan, pitäisikö tämä kaikki luokitella hyvin yleiseen Medicare-petoksen kategoriaan", sanoi Asha Scielzo, joka harjoittaa terveydenhuoltolainsäädäntöä Pillsbury Winthrop Shaw Pittman -yrityksessä. Columbia/HCA:n tapaus ""on edelleen suurin sairaalayhtiön petoskorvaus Yhdysvaltain historiassa"", sillä kaikki muut tapaukset koskivat lääkeyhtiöitä, lisäsi Zack Buck, terveydenhuoltolain professori Mercerissä. ""Joten luulen, että lainaus (Floridan demokraattisen puolueen) on hieman löysä."" Scottin kampanja ei vastannut kyselyyn tätä faktantarkistusta varten. Vuonna 2010 Scott kuitenkin sanoi Tampa Bay Timesille: ""Ei ole epäilystäkään siitä, että virheitä tehtiin, ja toimitusjohtajana minun on otettava vastuu näistä virheistä. Keskityin alentamaan kustannuksia ja tehostamaan sairaaloiden toimintaa. Olisin voinut tehdä enemmän sisäistä ja ulkoista valvontaa. Otin kovia oppeja, ja olen ottanut sen opikseni, ja se on auttanut minua kehittymään paremmaksi liikemieheksi ja johtajaksi.""" Meidän päätöksemme Floridan demokraattisen puolueen mukaan Scott ""valvoi maan historian suurinta Medicare-petosta""." Columbia/HCA:n sovinto on sittemmin ylitetty dollarimääräisesti, vaikka suuremmat tapaukset koskivat Medicarea hieman vähemmän suoraan. Koska demokraattinen puolue olisi voinut olla hieman tarkempi sanamuodossaan - sanomalla, että Scott valvoi suurinta Medicare-petosta tuolloin.</w:t>
      </w:r>
    </w:p>
    <w:p>
      <w:r>
        <w:rPr>
          <w:b/>
        </w:rPr>
        <w:t xml:space="preserve">Tulos</w:t>
      </w:r>
    </w:p>
    <w:p>
      <w:r>
        <w:t xml:space="preserve">"Floridan demokraattinen puolue sanoo, että Rick Scott "valvoi maan historian suurinta Medicare-petosta"."</w:t>
      </w:r>
    </w:p>
    <w:p>
      <w:r>
        <w:rPr>
          <w:b/>
        </w:rPr>
        <w:t xml:space="preserve">Esimerkki 2.514</w:t>
      </w:r>
    </w:p>
    <w:p>
      <w:r>
        <w:t xml:space="preserve">Hoosierin ympäristöneuvosto ja Improving Kids' Environment -järjestö ilmoittivat torstaina fuusioitumisestaan. Molemmat Indianapolisissa toimivat voittoa tavoittelemattomat järjestöt siirtyvät Hoosier Environmental Councilin alaisuuteen, joka on ollut Indianan johtava ympäristöterveyden puolestapuhuja yli 36 vuoden ajan. Improving Kids' Environment työskenteli kahden vuosikymmenen ajan vähentääkseen lyijystä, torjunta-aineista ja muista lähteistä Indianan lapsille aiheutuvia myrkkyriskejä. Jesse Kharbanda on neuvoston toiminnanjohtaja. Hän sanoo, että fuusio "antaa yhdistetylle organisaatiollemme mahdollisuuden vastata paremmin jäljellä oleviin haasteisiin". Hänen mukaansa yhdistys keskittyy nyt kolmeen lasten terveysaloitteeseen, joihin kuuluvat lasten lyijymyrkytysten vähentäminen ja bakteerien aiheuttaman saastumisen vähentäminen, jotta lapsilla olisi puhdasta juomavettä ja puroja, joissa leikkiä.</w:t>
      </w:r>
    </w:p>
    <w:p>
      <w:r>
        <w:rPr>
          <w:b/>
        </w:rPr>
        <w:t xml:space="preserve">Tulos</w:t>
      </w:r>
    </w:p>
    <w:p>
      <w:r>
        <w:t xml:space="preserve">2 Indianan ympäristöryhmää yhdistyy ja suunnittelee lasten terveyden edistämistä.</w:t>
      </w:r>
    </w:p>
    <w:p>
      <w:r>
        <w:rPr>
          <w:b/>
        </w:rPr>
        <w:t xml:space="preserve">Esimerkki 2.515</w:t>
      </w:r>
    </w:p>
    <w:p>
      <w:r>
        <w:t xml:space="preserve">Rahaston tarkoituksena on auttaa kehitysmaita, joiden terveydenhuoltojärjestelmät ovat heikkoja, selviytymään kriisistä ja puuttumaan sen pitkän aikavälin seurauksiin. Ministeriön mukaan Yhdistyneet Kansakunnat voi antaa virallisen ilmoituksen tällä viikolla. Norja, joka ehdotti rahastoa, ei ole sitoutunut siihen, kuinka paljon rahaa se sijoittaisi aloitteeseen, joka on samanlainen kuin vuonna 2014 perustettu YK:n Ebola Response Fund. "Haluamme varmistaa, että ponnistelut ovat mahdollisimman yhtenäisiä ja mahdollisimman varhaisessa vaiheessa, jotta voimme vastata maiden, erityisesti köyhimpien maiden, vaatimuksiin", ulkoministeri Ine Eriksen Soereide sanoi Reutersille. Lähes 340 000 ihmistä on saanut tartunnan uudesta koronaviruksesta eri puolilla maailmaa, ja yli 14 500 on kuollut. Italiassa kuolleiden määrä ylittää Reutersin laskelman mukaan kuolleiden määrän Kiinassa, jossa epidemia alkoi. Afrikassa Angola, Eritrea ja Uganda ovat vahvistaneet ensimmäiset tapauksensa, ja Mauritiuksella kirjattiin ensimmäinen kuolemantapaus, kun virus leviää koko maanosassa huolimatta hallitusten pyrkimyksistä hillitä sitä. Lähi-idässä kaksi ensimmäistä koronavirustapausta vahvistettiin sunnuntaina tiheään asutulla Gazan kaistalla. YK:n pääsihteeri Antonio Guterres kehotti torstaina rikkaita maita ajattelemaan kansalaistensa lisäksi myös vähemmän valmistautuneita maita auttamaan kriisin torjunnassa. "Rikas maa ei saa olla vakuuttunut siitä, että sen on huolehdittava vain omista kansalaisistaan. On varakkaan maan etujen mukaista osallistua maailmanlaajuiseen vastaukseen, koska kriisi voi tulla mistä tahansa ja milloin tahansa", hän sanoi toimittajille.</w:t>
      </w:r>
    </w:p>
    <w:p>
      <w:r>
        <w:rPr>
          <w:b/>
        </w:rPr>
        <w:t xml:space="preserve">Tulos</w:t>
      </w:r>
    </w:p>
    <w:p>
      <w:r>
        <w:t xml:space="preserve">YK perustaa maailmanlaajuisen koronavirusrahaston, Norja sanoo.</w:t>
      </w:r>
    </w:p>
    <w:p>
      <w:r>
        <w:rPr>
          <w:b/>
        </w:rPr>
        <w:t xml:space="preserve">Esimerkki 2.516</w:t>
      </w:r>
    </w:p>
    <w:p>
      <w:r>
        <w:t xml:space="preserve">Toukokuussa 2010 16 maan suurinta elintarvike- ja juomayhtiötä Coca-Cola Co:sta Kraft Foods Groupiin sitoutui poistamaan 1 biljoona kaloria Yhdysvaltojen markkinoilta vuoteen 2012 mennessä ja 1,5 biljoonaa kaloria vuoteen 2015 mennessä vuoden 2007 lähtötasoon verrattuna. Pohjois-Carolinan Chapel Hillin yliopiston (UNC) tutkijoiden analyysissä todettiin, että vuonna 2012 ne myivät 6,4 biljoonaa kaloria vähemmän. "Tämänkaltaiset raportit ja se, että ne ylittivät sitoumuksensa nelinkertaisesti, osoittavat, että amerikkalaisille perheille voidaan tarjota enemmän terveellisiä vaihtoehtoja", sanoi Larry Soler, joka on ensimmäisen naisen Michelle Obaman johtaman voittoa tavoittelemattoman Partnership for a Healthier America -järjestön puheenjohtaja. Ryhmä perustettiin vuonna 2010 tekemään yhteistyötä yksityisen sektorin kanssa liikalihavuuden vastaisissa strategioissa. Kriitikot sanoivat tuolloin, että kumppanuus nojautui liikaa teollisuuden hyvään tahtoon, eikä se voinut korvata elintarvikkeiden valmistusta ja markkinointia koskevan tiukemman sääntelyn merkitystä. Tällaiset teollisuuden vapaaehtoiset toimet "eivät ole taikaluoti", sanoi Jeff Levi, voittoa tavoittelemattoman poliittisen ryhmän Trust for America's Healthin toimitusjohtaja. "Erityisesti lasten kohdalla sääntelyllä on oma roolinsa" epäterveellisten ja runsaskaloristen ruokien kysynnän vähentämisessä. Vielä ei ole selvää, miten yritykset ovat onnistuneet vähentämään kaloreita dramaattisesti, sanoi UNC:n kansanterveystutkija Barry Popkin, joka johti analyysia, jota rahoitti Robert Wood Johnson -säätiö, joka on maan suurin kansanterveysalan hyväntekeväisyysjärjestö. Osa vähenemisestä on saattanut johtua taantumasta, kun taloudellisesti vaikeuksissa olevat perheet vähensivät roskaruokaa. Kun lupauksesta ilmoitettiin, yritykset ilmoittivat korvaavansa vähäkalorisempia tuotteita, muokkaavansa olemassa olevia tuotteita kalorien vähentämiseksi ja pienentävänsä annoskokoja, kuten suosittuja 100 kalorin keksipaketteja ja muita välipaloja. Popkin ja hänen työryhmänsä ovat havainneet, että juomayhtiöt valmistavat yhä enemmän juomia, joissa on sekä sokeria että keinotekoisia makeutusaineita ja siten vähemmän kaloreita kuin pelkkää sokeria sisältävissä juomissa. Popkinin mukaan ne myös "siirtävät mainontaa vähäkalorisempiin juomiin", kuten Coca-Cola ja PepsiCo tekivät. Eniten kaloreita myytiin kotitalouksille, joissa on pieniä lapsia. "Vanhemmat näyttävät vähentävän kaloreita", Popkin sanoi. Ei ole myöskään selvää, voiko vähennys vaikuttaa yli kahteen kolmasosaan amerikkalaisista, jotka ovat ylipainoisia tai lihavia. 6,4 biljoonaa kaloria vähemmän tarkoittaa 78 kalorin vähennystä henkilöä kohti päivässä, jos se jakautuu tasaisesti koko vuoden 2012 Yhdysvaltain väestölle. Vertailun vuoksi mainittakoon, että Trust for America's Health -järjestön vuonna 2012 julkaiseman raportin mukaan amerikkalaiset kuluttavat nyt keskimäärin 300 kaloria päivässä enemmän kuin vuonna 1985 ja 600 kaloria enemmän kuin vuonna 1970. Muut kalorien vähentämissitoumuksen antaneet yritykset ovat Bumble Bee Foods, Campbell Soup Co, ConAgra Foods, General Mills, Hillshire Brands, Kellogg Co, Mars, McCormick &amp; Company, Nestlé USA, Post Foods, The Hershey Company, J.M. Smucker ja Unilever. Ne ovat osa Healthy Weight Commitment Foundationia, joka on vuonna 2009 perustettu yritysjohtajien johtama organisaatio, jonka tavoitteena on vähentää liikalihavuutta. Yhdysvaltain tautienvalvonta- ja ehkäisykeskuksen mukaan 35,7 prosenttia Yhdysvaltain aikuisista on lihavia (painoindeksi yli 30, esimerkiksi 175 kiloa 5 jalkaa ja 4 tuumaa painavalla henkilöllä). Myös lapsista 14,9 prosenttia on lihavia, mikä on vähemmän kuin 15,2 prosenttia vuonna 2003. Nämä 16 yritystä myivät 60,4 biljoonaa kaloria vuonna 2007, mikä oli 36 prosenttia pakattujen elintarvikkeiden ja juomien - murojen, sipsien, keittosäilykkeiden, mehujen, limsojen, karkkien ja muiden - kokonaiskalorimäärästä. Vuonna 2012 ne myivät 54 biljoonaa kaloria. Myytyjen kalorien laskemiseksi UNC:n tutkijat yhdistivät tietoja myydyistä elintarvikkeista ja juomista (ruokakauppojen skannereista ja muista lähteistä) tuotteiden ravintoarvotietoihin.</w:t>
      </w:r>
    </w:p>
    <w:p>
      <w:r>
        <w:rPr>
          <w:b/>
        </w:rPr>
        <w:t xml:space="preserve">Tulos</w:t>
      </w:r>
    </w:p>
    <w:p>
      <w:r>
        <w:t xml:space="preserve">Elintarvike- ja juomayhtiöt vähentävät kaloreita liikalihavuuden vastaisessa taistelussa.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docId:EB52E6316DEA138008AADF965D4A9540</keywords>
  <dc:description>generated by python-docx</dc:description>
  <lastModifiedBy/>
  <revision>1</revision>
  <dcterms:created xsi:type="dcterms:W3CDTF">2013-12-23T23:15:00.0000000Z</dcterms:created>
  <dcterms:modified xsi:type="dcterms:W3CDTF">2013-12-23T23:15:00.0000000Z</dcterms:modified>
  <category/>
</coreProperties>
</file>