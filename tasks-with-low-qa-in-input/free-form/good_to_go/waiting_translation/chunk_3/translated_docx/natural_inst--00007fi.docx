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2.1830</w:t>
      </w:r>
    </w:p>
    <w:p>
      <w:r>
        <w:t xml:space="preserve">Terveydenhuollon työntekijät yrittivät epätoivoisesti saada hänet ottamaan rokotuksen Ebolaa vastaan sen jälkeen, kun ystävä oli sairastunut tappavaan ja erittäin tarttuvaan tautiin. Mutta muutamassa päivässä Nduhi oli kuollut. Hänen leskensä ja heidän neljä pientä lastaan saivat hänen positiivisen Ebola-testituloksensa ja kylmäävän varoituksen terveydenhuollon työntekijäryhmältä: "Jos ette hyväksy rokotusta, voitte valmistautua kuolemaan." Syvä epäluottamus sekä poliittinen epävakaus ja tappavat väkivaltaisuudet ovat heikentäneet vakavasti Kongon kansanterveysviranomaisten pyrkimyksiä hillitä taudin puhkeamista jäljittämällä ja rokottamalla tartunnan saaneiden kanssa kosketuksiin joutuneita henkilöitä. Terveydenhuoltoalan asiantuntijat ovat yhtä mieltä siitä, että kokeellinen Ebola-rokote on pelastanut monia ihmisiä Kongossa. Mutta lähes vuoden ja noin 171 000 annoksen jälkeen epidemia ei osoita merkkejä vähenemisestä. Virus on tappanut yli 1 700 ihmistä, ja se on nyt saapunut alueen suurimpaan kaupunkiin Gomaan. Maailman terveysjärjestö WHO julisti viime viikolla epidemian maailmanlaajuiseksi hätätilanteeksi. Länsi-Afrikassa vuosina 2014-16 puhjenneen Ebola-epidemian aikana, jonka seurauksena yli 11 300 ihmistä kuoli, terveydenhuollon työntekijät saattoivat vain unelmoida rokotteesta, jonka teho on 97,5 prosenttia ja joka voisi parantaa eloonjäämismahdollisuuksia myös jo tartunnan saaneilla. "Meillä on se nyt, eikä se ole ihme, jonka halusimme sen olevan", sanoi tohtori Joanne Liu, Lääkärit ilman rajoja -järjestön puheenjohtaja. "Se, että olemme käyttäneet niin paljon rokotetta, eikä epidemia ole pysähtynyt, osoittaa meille, että kontaktien jäljittäminen ei ole suurta." WHO:n mukaan jopa 90 prosenttia rokotuskelpoisista on ottanut rokotuksen vastaan, mutta tähän lukuun sisältyvät vain ne, jotka antoivat kontaktinjäljittäjille tarpeeksi tietoja, jotta heidät voitiin sisällyttää luetteloon. Onnistumisprosentti ei sisällä niitä, jotka eivät luottaneet terveydenhuollon työntekijöihin ja pakenivat tai joita ei alun perin löydetty. Terveydenhuollon työntekijät ovat käyttäneet niin sanottua rengasrokotusstrategiaa: Rokote annetaan ensin niille, jotka olivat läheisessä kontaktissa sairaan henkilön kanssa. Sitten luodaan toinen niin sanottu rengas antamalla rokote niille, jotka olivat tekemisissä näiden ihmisten kanssa. Koska tämän strategian toteuttamisessa oli vaikeuksia, jotkut ihmiset saivat rokotuksen vasta sitten, kun he olivat jo saaneet virustartunnan, ja he sairastuivat kuitenkin ebolaan. Tämä lisäsi rokotteen epäilyksiä yhteisöissä, joissa ulkopuolisen johtamiin kansanterveyskampanjoihin suhtauduttiin jo valmiiksi epäluuloisesti ja vihamielisesti. "Huhut kertoivat, että jos sinut rokotetaan, kuolet", sanoi Liboke Kakule Muhingi, 43-vuotias maanviljelijä Manginassa, jossa epidemia alkoi viime elokuussa. Hänen äitinsä oli ensimmäisten kuolleiden joukossa. Sitten Ebola tappoi yksi toisensa jälkeen kuusi hänen sisartaan, jotka olivat hoitaneet sairasta äitiään. Kakule otti rokotteen vastaan ja varmisti, että myös hänen vaimonsa ja kahdeksan lastaan saivat sen. "Jos en olisi tehnyt niin, olisimme kaikki kuolleet", hän sanoi. Joissakin tapauksissa terveydenhuoltoryhmät eivät ole päässeet tietyille alueille väkivaltaisuuksien tai kapinallisten toiminnan vuoksi. Aikaisemmin tässä kuussa Kongon terveysministeriön Benissä toteuttamien avustustoimien johtaja ei voinut palata kenttävierailultaan, kun armeija taisteli islamilaiseen valtioon yhteydessä olevia ADF-kapinallisia vastaan. Useimmiten yhteystietoluettelot ovat kuitenkin hajonneet yksinkertaisesti siksi, että ihmiset ovat tahallaan vältelleet terveydenhuoltohenkilöstöä tai eivät ymmärtäneet, että heidän ei pitäisi matkustaa altistumisen jälkeen. Pastori, josta tuli ensimmäinen vahvistettu tapaus Gomassa, oli ilmeisesti merkinnyt väärät nimet terveystarkastuspisteisiin välttääkseen paljastumisen. Hän oli sairastunut Butembon kaupungissa ja lähti sitten bussilla sairaana. WHO ja Kongon terveysministeriö ovat nyt vaihtaneet taktiikkaa ja tarjoavat rokotetta kaikille sitä haluaville. Ebolan saavuttua Gomaan, yli kahden miljoonan asukkaan kaupunkiin, jotkut ihmettelevät, riittääkö rokotetta, jos taudinpurkaus jatkuu. Rokotteen valmistaja Merck sanoi, että sillä on 245 000 yhden millilitran annosta, ja määrä voi nousta 900 000:een seuraavan 18 kuukauden aikana. Myös Kongossa annos on pienennetty 0,5 millilitraan, mikä käytännössä kaksinkertaistaa tarjonnan. "Se, riittävätkö käytettävissä olevat annokset täyttämään tarpeet, riippuu taudinpurkauksen kehittymisestä, yhteisöjen saatavuudesta ja siitä, että Merckin lisäannosten tuotannon laajentaminen vuoden 2020 alussa onnistuu", WHO totesi. On olemassa toinen kokeellinen rokote, jonka on tuottanut Johnson &amp; Johnson, mutta Kongon terveysviranomaiset ovat sanoneet, että sitä ei käytetä, koska se vaatii vielä lisätestausta ja aiheuttaisi liikaa sekaannusta. Se vaatii kaksi annosta, jotka annetaan kuukauden välein. On epäselvää, kuinka kauan Merckin rokote suojaa ihmisiä. Tutkijat tietävät varhaisista tutkimuksista, että se kestää vähintään vuoden, mutta epidemia lähestyy tätä rajaa. Ainoassa tutkimuksessa, jossa raportoitiin rokotteen pidemmästä kestosta, seurattiin vain pientä määrää terveitä vapaaehtoisia Genevessä kahden vuoden ajan. Uusi strategia, jonka mukaan rokotuksia annetaan kaikille halukkaille, tarkoittaa pop-up-rokotuskeskusten perustamista eniten tartunnan saaneille asuinalueille. Viime viikolla rokotusryhmä suuntasi Benissä sijaitsevalle asuinalueelle, jossa Nduhin vaimo oli asunut Nduhin kuoleman jälkeen. Sen savitiilitalon edustalla, jossa hänen lapsensa asuivat, pysähtyi lava-auto, joka oli täynnä muovipöytiä ja -tuoleja. Pian pystytettiin teltta, ja rokotusryhmät pukeutuivat silmäsuojiin ja keltaisiin leikkaustakkeihin. Naapuruston lapset kiipesivät puihin katsomaan. Baraka Kathembo Makasi, 22-vuotias moottoripyörätaksinkuljettaja, toi mukanaan vaimonsa ja kaksi lastaan. "Aluksi kieltäydyin", hän sanoi, "mutta aloin nähdä ihmisten kuolevan ja päätin lähteä." ___ Associated Pressin kirjoittajat Al-Hadji Kudra Maliro Benissä, Kongossa, Lauran Neergaard Washingtonissa, Maria Cheng Lontoossa ja Jamey Keaten Genevessä osallistuivat tähän raporttiin.</w:t>
      </w:r>
    </w:p>
    <w:p>
      <w:r>
        <w:rPr>
          <w:b/>
        </w:rPr>
        <w:t xml:space="preserve">Tulos</w:t>
      </w:r>
    </w:p>
    <w:p>
      <w:r>
        <w:t xml:space="preserve">Ebola-rokotetta haittaa syvä epäluottamus Itä-Kongossa.</w:t>
      </w:r>
    </w:p>
    <w:p>
      <w:r>
        <w:rPr>
          <w:b/>
        </w:rPr>
        <w:t xml:space="preserve">Esimerkki 2.1831</w:t>
      </w:r>
    </w:p>
    <w:p>
      <w:r>
        <w:t xml:space="preserve">Illinoisin työministeriön moitteet keskittyivät sähköpostiviesteihin, joita Illinoisin veteraanikodin ylläpitäjät lähettivät osavaltion työntekijöille, WBEZ Chicago kertoi torstaina. Osavaltion työvoimaviranomaiset sanoivat, että Illinoisin veteraaniasioiden osasto "ei onnistunut ilmoittamaan tehokkaasti kaikille työntekijöille" taudinpurkauksesta. Työvoimaviranomaiset sanoivat myös, että veteraanivirasto ei ohjeistanut työntekijöitä "asianmukaisista varotoimista altistumisen välttämiseksi tai poistamiseksi ajoissa". Tauti on aiheuttanut 13 asukkaan kuoleman vuodesta 2015 lähtien ja sairastuttanut vakavasti kymmeniä muita asukkaita ja henkilökunnan jäseniä. Osavaltion työvoimaviranomaiset tulivat mukaan sen jälkeen, kun kaksi sairastunutta työntekijää valitti liittovaltion työturvallisuus- ja terveyshallinnolle. Joitakin Quincyn työntekijöitä edustava julkinen ammattiliitto AFSCME väitti, ettei veteraanikoti tehnyt tarpeeksi varoittaakseen työntekijöitä tautiuhasta. Illinoisin veteraaniasioiden johtaja Erica Jeffries, joka eroaa ensi viikolla, sanoi, että Quincyn työntekijät pidettiin ajan tasalla taudinpurkauksesta sähköposteilla, kokouksissa ja hoitopaikoille sijoitetulla tiedotusmateriaalilla. "Viestimme tehokkaasti henkilökunnallemme ja asukkaillemme ja varmasti myös jokaisen sellaisen asukkaan perheenjäsenille, jolla oli keuhkokuumeen merkkejä ja oireita", hän sanoi lausunnossaan. Hänen tiedottajansa Dave MacDonna sanoi, että veteraaniasioiden osasto "on ollut avoin sen vastauksen suhteen vuoden 2015 taudinpurkaukseen ja on toimittanut tuhansia asiakirjoja sekä tiedotusvälineiden jäsenille että yleiskokoukselle". Osavaltion työministeriön tiedottaja Ben Noble sanoi, että osavaltion entinen työministeriön johtaja Hugo Chaviano hyväksyi kirjallisen huomautuksen antamisen, mutta sanoi, että huomautusta ei annettu, koska työturvallisuusstandardeja ei rikottu. Noble sanoi, että ministeriö ei ole saanut jatkovalituksia. Raunerin hallinto suositteli viime viikolla, että läntisen Illinoisin koti aloitettaisiin alusta 130 vuotta vanhalle kampukselle rakennettavalla huipputeknisellä laitoksella, joka maksaisi 190-230 miljoonaa dollaria. ___ Tiedot ovat peräisin: WBEZ-FM.</w:t>
      </w:r>
    </w:p>
    <w:p>
      <w:r>
        <w:rPr>
          <w:b/>
        </w:rPr>
        <w:t xml:space="preserve">Tulos</w:t>
      </w:r>
    </w:p>
    <w:p>
      <w:r>
        <w:t xml:space="preserve">Asiakirjat: Työvoimavirasto moitti Illinois VA:ta legioonalaistautien osalta.</w:t>
      </w:r>
    </w:p>
    <w:p>
      <w:r>
        <w:rPr>
          <w:b/>
        </w:rPr>
        <w:t xml:space="preserve">Esimerkki 2.1832</w:t>
      </w:r>
    </w:p>
    <w:p>
      <w:r>
        <w:t xml:space="preserve">Teva, maailman suurin geneeristen lääkkeiden valmistaja, kutsuu takaisin kaikki vanhentumattomat varastot Ranitidine Effervescent Tablets -valmisteita 150 mikrogramman ja 300 mikrogramman annoksina, Medicines and Healthcare products Regulatory Agency (MHRA) sanoi täällä Teva ei vastannut välittömästi kommenttipyyntöön. GlaxoSmithKlinen Zantacia jäljittelevä Rantidine otetaan pois hyllyiltä sen jälkeen, kun Yhdysvaltain elintarvike- ja lääkevirasto löysi lääkkeestä "kohtuuttoman" määrän todennäköisesti syöpää aiheuttavaa epäpuhtautta. GSK kutsui viime viikolla Zantacin takaisin kaikilla markkinoilla. Yhdysvaltain ja Euroopan terveysviranomaiset ilmoittivat viime kuussa tarkastelevansa Ranitidiinin turvallisuutta sen jälkeen, kun verkkoapteekki Valisure oli varoittanut mahdollisesta epäpuhtaudesta nimeltä NDMA, joka voi aiheuttaa syöpää. Ranitidiini on viimeisin lääke, josta on löydetty syöpää aiheuttavia epäpuhtauksia. Viranomaiset ovat viime vuodesta lähtien kutsuneet takaisin joitakin verenpaine- ja sydämen vajaatoimintalääkkeitä.</w:t>
      </w:r>
    </w:p>
    <w:p>
      <w:r>
        <w:rPr>
          <w:b/>
        </w:rPr>
        <w:t xml:space="preserve">Tulos</w:t>
      </w:r>
    </w:p>
    <w:p>
      <w:r>
        <w:t xml:space="preserve">Tevan brittiläinen haara kutsuu takaisin joitakin Ranitidine-eriä: Lääkevalvontaviranomainen.</w:t>
      </w:r>
    </w:p>
    <w:p>
      <w:r>
        <w:rPr>
          <w:b/>
        </w:rPr>
        <w:t xml:space="preserve">Esimerkki 2.1833</w:t>
      </w:r>
    </w:p>
    <w:p>
      <w:r>
        <w:t xml:space="preserve">"Jälkikäteen ajateltuna maailman käymäläpäivä tuli aivan liian aikaisin. Rhode Islandilla on ollut viime vuosina vain vähän valopilkkuja, joilla se voi kehuskella, sillä sen talous on heikentynyt ja työttömyysaste on korkea. Marraskuun 19. päivänä Narragansett Bay Commission, joka ylläpitää kahta suurta jätevedenpuhdistamoa, juhlisti kuitenkin maailman vessapäivää osoittamalla ylpeänä osavaltiomme pimeimpiin ja likaisimpiin osiin: viemäreihin. "Ajattele asiaa", Narragansett Bay Commissionin julkisten asioiden päällikkö Jamie Samons sanoi. "Olimme yksi ensimmäisistä osavaltioista Yhdysvalloissa, joka rakensi viemäreitä, otti puhdistamon käyttöön, ja nyt torjumme viemäriverkostojen ylivuotoja." Kuinka onnekkaita olemmekaan, kun tiedämme, että voimme huuhdella luotettavasti.""" Totta puhuen, siitä on aikaa, kun olemme viimeksi miettineet tätä aihetta. Maailman käymäläpäivän innoittamana päätimme kuitenkin miettiä asiaa. Niinpä lähdimme todistamaan tai kumoamaan väitettä, jonka mukaan Rhode Island oli ""yksi ensimmäisistä osavaltioista"", joka rakensi viemärit ja jätevedenpuhdistamon. Narragansett Bay Commissionin vuonna 1990 julkaisema asiakirja "Reclaiming Our Resources: A History of The Providence Sewage Treatment System", jossa kerrotaan tapahtumien kulusta ja siirrytään vuoteen 1854, jolloin Providence, joka oli tuolloin Yhdysvaltojen seitsemänneksi suurin kaupunki, kohtasi toisen koleraepidemian viiden vuoden sisällä. Kaupungin terveystarkastaja, tohtori Edwin Snow, kuvailee Moshassuck-jokea ""likaiseksi kuin mikä tahansa tavallinen viemäri"" ja sanoo, että ""sen aiheuttama haju läpäisee ajoittain koko naapuruston"" ja ""milloin tahansa vedessä voi nähdä koiria, kissoja ja sikoja kaikissa mätänemisvaiheissa"". Mutta on myös hyviä uutisia: ""1870-luvulla rakennettiin viemäriverkosto, joka johti kaupungin jätteet 65 yhdistetyn viemärin ylivuodon kautta jokiin ja satamaan"", asiakirjassa todetaan. Vuonna 1884 Providence lähetti kaupungininsinööri Samuel M. Grayn Eurooppaan tutkimaan uusimpia kotitalous- ja teollisuusjätteiden käsittelymenetelmiä. Hän suositteli järjestelmää, jossa jätevedet kerättäisiin Field's Pointissa ja käsiteltäisiin Englannissa käytetyllä "kemiallisella saostusmenetelmällä". Vuonna 1901 Providencen jätevedenpuhdistusjärjestelmä aloitti toimintansa, ja toimikunnan asiakirjassa sanotaan: ""Kemiallista saostuslaitosta, joka oli kolmas laatuaan Yhdysvalloissa, kuvailtiin 'suurimmaksi koskaan rakennetuksi laitokseksi'. "Tekikö se meistä siis "yhden ensimmäisistä"? Ensinnäkin, Amerikka ei todellakaan ollut ensimmäinen maa, joka keksi tämän viemäri-idean. Mesopotamian valtakunnassa (3500-2500 eKr.) jotkut talot oli liitetty sadevesiviemärijärjestelmään jätteiden pois kuljettamiseksi, ja roomalaiset rakensivat Cloaca Maximan (AKA keskusviemärijärjestelmä) noin vuonna 800 eKr. P.F. Cooperin ""Historical Aspects of Wastewater Treatment"" -teoksen mukaan. Rhode Island ei myöskään todellakaan ollut ensimmäinen paikka Amerikassa, jossa oli viemärit. New York, Chicago ja Boston kamppailevat siitä, kummalla oli ensimmäinen viemärijärjestelmä, sanoo Jon Schladweiler, Arizonan vesiyhdistyksen historioitsija, joka ylläpitää sewerhistory.org-sivustoa ja viemärihistoriaa käsittelevää kiertävää näyttelyä. Mutta Providence ei ollut kaukana kärjestä, hän sanoo. Brooklyn aloitti vuonna 1857 ""maan ensimmäisen tehokkaan suunnitellun viemäriverkoston rakentamisen, joka oli suunniteltu poistamaan saniteettijätteet ja sadevedet"", ja Chicago aloitti ""aikansa parhaan viemäriverkoston"" rakentamisen vuonna 1859 Martin V. Melosin teoksen ""The Sanitary City: Urban Infrastructure in America from Colonial Times to the Present". Jon A. Peterson sanoo kirjassaan ""The Impact of Sanitary Reform"", että New York rakensi noin 125 mailia viemärilinjoja vuosien 1849 ja 1865 välisenä aikana, ja Boston asensi noin 100 mailia viemärilinjoja vuosien 1849 ja 1873 välisenä aikana. Hän mainitsee myös Chicagossa ja Jersey Cityssä, N.J:ssä, 1850-luvulla vireillä olleet viemäröintihankkeet. Hän sanoo myös, että ""Uudessa Englannissa, jossa kaupungistuminen oli edennyt pisimmälle, insinöörit suunnittelivat Providencea varten suuria järjestelmiä vuonna 1869.""". Providencea rakastetaan myös alaviitteessä, joka löytyy Leonard Metcalfin ja Harrison P. Eddyn vuonna 1914 ilmestyneestä uraauurtavasta teoksesta ""American Sewerage Practice"". ""Rudolph Hering julisti vuonna 1881 Providencen viemäröintijärjestelmän, tutkittuaan henkilökohtaisesti tällaisia töitä kaupungeissamme ja Euroopassa, olevan yhtä hyvä kuin mikä tahansa ulkomailla ja paljon parempi kuin muualla tässä maassa. Järjestelmän suunnitteli vuonna 1869 J. Herbert Shedd, silloinen vesilaitoksen pääinsinööri ja myöhempi kaupungininsinööri.""" Ja ""Herra Sheddin vuonna 1874 laatima raportti näistä viemäritöistä oli pitkään kuuluisa insinöörityön asiakirja"", sanovat Metcalf ja Eddy. ""On vain oikein huomauttaa, että Providencen viemärit muodostivat joidenkin vuosien ajan amerikkalaisen mallijärjestelmän.""" Kuulitko, Connecticut? "Amerikan mallijärjestelmä." Metcalfin ja Eddyn huudon jälkeen voidaan sanoa, että Rhode Island nautti viemäriverkoston All-Star-asemaa. Mutta oliko meillä myös yksi ensimmäisistä jätevedenpuhdistamoista? Metcalf ja Eddy sanovat: ""Ensimmäinen laaja jätevedenpuhdistamo käytti kemiallista saostusta, ja se rakennettiin Worcesteriin, Massachusettsiin, vuosina 1889-1890."". Sewerhistory.org mainitsee East Orangen, N.J.:ssä sijaitsevan puhdistamon, joka rakennettiin vuonna 1888 tai 1889. Ja kirjassa ""Municipal Wastewater Treatment"" Andrew Stoddard sanoo: ""Vuonna 1886 rakennettiin ensimmäinen jätevedenpuhdistamo Coney Islandin rantojen suojelemiseksi.""". Mutta, hot dog, Providence ei ollut kaukana jäljessä, sillä sen puhdistamo alkoi humista vuonna 1901. Ja vuoteen 1909 mennessä vain 19 yli 30 000 asukkaan kaupunkia käsitteli jätevetensä, Joel A. Tarr toteaa kirjassaan ""Hyvästi huuhteluvessalle"". Tarkasteltuani siis väitettä, jonka mukaan Rhode Island oli ""yksi ensimmäisistä osavaltioista"", jossa oli viemärit ja jätevedenpuhdistussuunnitelma - ilmaus, joka jättää paljon liikkumavaraa. Mainittakoon, että myöhempinä vuosina Providencen jäteveden käsittelystä tuli häpeällistä. 1970-luvulle tultaessa rappeutuva laitos paiskasi päivittäin lähes 65 miljoonaa gallonaa käsittelemätöntä tai osittain puhdistettua jätevettä Rhode Islandin vesistöihin. Vuonna 1980 äänestäjät kuitenkin hyväksyivät 87,7 miljoonan dollarin joukkovelkakirjalainan parannuksia varten, Narragansett Bay Commission perustettiin, ja vuonna 1995 ympäristönsuojeluvirasto nimesi puhdistamon koko maan parhaaksi. Seuraavan kerran, kun Maailman käymäläpäivä koittaa, älkää siis vain istuko siinä. Nouse seisomaan ja hurraa."</w:t>
      </w:r>
    </w:p>
    <w:p>
      <w:r>
        <w:rPr>
          <w:b/>
        </w:rPr>
        <w:t xml:space="preserve">Tulos</w:t>
      </w:r>
    </w:p>
    <w:p>
      <w:r>
        <w:t xml:space="preserve">Olimme yksi Yhdysvaltojen ensimmäisistä osavaltioista, joka rakensi viemärit ja otti puhdistamon käyttöön.</w:t>
      </w:r>
    </w:p>
    <w:p>
      <w:r>
        <w:rPr>
          <w:b/>
        </w:rPr>
        <w:t xml:space="preserve">Esimerkki 2.1834</w:t>
      </w:r>
    </w:p>
    <w:p>
      <w:r>
        <w:t xml:space="preserve">"Tarina kattaa kustannukset aivan kahdella viimeisellä rivillä. Tutkimuksessa nähtyjen hyötyjen riittävä kvantifiointi. Jutussa sanotaan, että Lucentis-ryhmässä raportoitiin "muutamia silmiin liittyviä komplikaatioita", mutta ei kerrota, mitä tarkoittaa "muutamia" tai mitä ne olivat. Mielestämme se ei ole aivan riittävä. Riittävää työtä selittää, miten tutkimus tehtiin ja mitä se tarkoittaa. Ei mitään sairauden lietsontaa jutussa. Yksi lainaus kansallisen silmäinstituutin johtajalta. Mutta hän ei oikeastaan arvioinut näyttöä - puhui vain toivosta. Samaan aikaan ei mainita, että Genentech rahoitti tutkimuksen (NYT:n jutun vahvuus oli sen keskustelu tutkimuksen "pay for play" -näkökulmasta) - eikä mainita, että tohtori Bressler paljasti taloudelliset yhteydet Genentechiin. Timesista: Jotkut lääkärit arvostelivat tutkimuksen järjestäjiä siitä, että he testasivat Lucentista eivätkä toista Genentechin lääkettä, Avastinia, joka toimii samalla tavalla kuin Lucentis. Vaikka Avastin on syöpälääke, sitä käytetään usein silmäsairauksien hoitoon, koska se on paljon halvempi kuin Lucentis, sillä se maksaa vain 20-100 dollaria annos, kun Lucentis maksaa 2 000 dollaria. Avastin alittaa Lucentisin myynnin, joka oli viime vuonna Yhdysvalloissa 1,1 miljardia dollaria. Tutkimuksen järjestäjät myönsivät, että Lucentis valittiin muun muassa siksi, että Genentech, joka on nykyään Rochen omistuksessa, suostui toimittamaan lääkkeen ilmaiseksi ja antamaan 9 miljoonan dollarin lisärahoituksen - mutta vain, jos Lucentista käytetään. "Yhdeksää miljoonaa dollaria ei tietenkään voi vähätellä", sanoi tohtori Ferris silmäinstituutista, joka on osa National Institutes of Healthia. Hänen mukaansa asiaan liittyi kuitenkin myös muita tekijöitä, kuten usko siihen, että Lucentis olisi voinut olla parempi lääke. Miamin yliopiston silmälääketieteen professori Philip J. Rosenfeld sanoi, että päätös oli "selvästi maksullinen", koska Genentechin rahat sanelivat lääkkeiden valinnan. Ainakin jutussa mainittiin epävarmuus siitä, onko Lucentis parempi kuin halvempi Avastin, ja mainittiin tuleva tutkimus, jossa näitä kahta lääkettä verrataan ikään liittyvässä makuladegeneraatiossa. Jutussa kerrotaan, että Lucentis hyväksyttiin 4 vuotta sitten toiseen syyhyn. Jutussa kerrotaan, että lääke on jo hyväksytty toiseen käyttötarkoitukseen, ja siinä mainitaan myös - aivan lopussa - että vanhempi ja paljon halvempi lääke on myös tehokas. On selvää, että juttu ei perustunut uutistiedotteeseen.""</w:t>
      </w:r>
    </w:p>
    <w:p>
      <w:r>
        <w:rPr>
          <w:b/>
        </w:rPr>
        <w:t xml:space="preserve">Tulos</w:t>
      </w:r>
    </w:p>
    <w:p>
      <w:r>
        <w:t xml:space="preserve">Lääke kumoaa diabetekseen liittyvän näön menetyksen</w:t>
      </w:r>
    </w:p>
    <w:p>
      <w:r>
        <w:rPr>
          <w:b/>
        </w:rPr>
        <w:t xml:space="preserve">Esimerkki 2.1835</w:t>
      </w:r>
    </w:p>
    <w:p>
      <w:r>
        <w:t xml:space="preserve">"Tässä tutkimuksen alkuvaiheessa on ymmärrettävää, että kustannuksista ei keskustella. Se antoi tulokset absoluuttisina lukuina - mitä arvostamme:  "8 197 rokotteen saaneesta henkilöstä 51 sai tartunnan kolmen vuoden aikana rokotuksen jälkeen." "Rokotuksen saaneista 51 sai tartunnan. Plaseborokotuksia saaneista 8 198 henkilöstä 74 sai tartunnan. Vaikka tämä ero - 23 tartuntaa yli 16 000 tutkitusta ihmisestä - on merkittävä, se on voinut syntyä sattumalta.""" Ilmoitettiinko thaimaalaisessa tutkimuksessa haittoja - sen lisäksi, että suurin osa tutkimukseen osallistuneista ei saanut suojaa -? Emme tiedä jutun perusteella. Tämä on jutun vahvuus - itsessään ja verrattuna monien muiden uutisorganisaatioiden moniin muihin juttuihin. Jutussa kyseenalaistettiin todisteita kerta toisensa jälkeen ja koko jutun ajan. Otteita: Muut tutkijat eivät olleet yhtä toiveikkaita tutkimuksen suhteen, mutta eivät halunneet tulla nimeltä mainituiksi skeptisiksi, kun tuloksista on julkaistu vain muutamia yksityiskohtia. "Mielestäni on oikeastaan liian aikaista", sanoi yksi, joka puhui nimettömänä tästä syystä. ""Se on eräänlaisella harmaalla vyöhykkeellä, ja mielestäni meidän pitäisi todella saada tiedot ja tarkastella niitä ja nähdä, mitä kaikki merkitsee.""". Ja oli vielä muutakin. Ymmärrätte kyllä. Tässä jutussa ei ole mitään sairauden lietsontaa. NIH:n tohtori Faucin, yhden tutkijan ja nimettömän epäilijän haastattelut. Hyvää työtä tämän rokotteen lähestymistavan vertaamisessa muihin rokotteisiin. Rokotetutkimuksen kokeellinen vaihe käy jutusta selvästi ilmi, kun siinä todetaan: Rokotetta ei ole hyväksytty eikä sitä tuoteta suuria määriä. On epätodennäköistä - muttei mahdotonta - että mikään maa pitäisi sitä riittävän tehokkaana käytettäväksi kansanterveydellisenä toimenpiteenä HIV:tä vastaan. Jutussa kerrottiin paljon yksityiskohtia tämän lähestymistavan uutuudesta, mutta esitettiin myös kysymyksiä: ""Miten rokote, joka saa aikaan sekä heikon vasta-ainevasteen että heikon soluvälitteisen vasteen, voi suojata joitakin ihmisiä hiv-tartunnalta, on tämän tutkimuksen suuri alkuperäinen mysteeri.""" On täysin selvää, että tämä juttu ei perustunut uutistiedotteeseen, vaan pikemminkin yritysjournalismiin, jossa on kontekstia ja historiallista perspektiiviä.""</w:t>
      </w:r>
    </w:p>
    <w:p>
      <w:r>
        <w:rPr>
          <w:b/>
        </w:rPr>
        <w:t xml:space="preserve">Tulos</w:t>
      </w:r>
    </w:p>
    <w:p>
      <w:r>
        <w:t xml:space="preserve">Tutkijat ymmällään AIDS-rokotteen vähäisestä menestyksestä</w:t>
      </w:r>
    </w:p>
    <w:p>
      <w:r>
        <w:rPr>
          <w:b/>
        </w:rPr>
        <w:t xml:space="preserve">Esimerkki 2.1836</w:t>
      </w:r>
    </w:p>
    <w:p>
      <w:r>
        <w:t xml:space="preserve">Koronavirukset ovat suuri virusten ryhmä, joka voi aiheuttaa infektioita flunssasta SARSiin. Thaimaan viranomaiset ilmoittivat maanantaina, että kiinalaisnainen on joutunut Thaimaassa karanteeniin salaperäisen koronaviruskannan vuoksi. Tämä on ensimmäinen kerta, kun virus on havaittu Kiinan ulkopuolella. Kaikkiaan keskikiinalaisessa Wuhanin kaupungissa on raportoitu 41 keuhkokuumetapausta, jotka valtion tiedotusvälineiden siteeraamien alustavien laboratoriotutkimusten mukaan voivat olla peräisin uudentyyppisestä koronaviruksesta, ja yksi potilas on kuollut. Sittemmin uusia tapauksia tai kuolemantapauksia ei ole ilmennyt, kertoivat Wuhanin terveysviranomaiset tiistaina. "Saamiemme tietojen perusteella on mahdollista, että ihmisestä toiseen tapahtuva tartunta on vähäistä, mahdollisesti perheiden välillä, mutta nyt on hyvin selvää, että ihmisestä toiseen tapahtuva tartunta ei ole pysyvää", sanoi WHO:n uusien tautien yksikön vt. johtaja Maria Van Kerkhove. WHO valmistautuu kuitenkin mahdollisuuteen, että tautitapaus voi levitä laajemmalle, hän kertoi Geneven tiedotustilaisuudessa. "On vielä aikaista, eikä meillä ole selkeää kliinistä kuvaa."  Jotkin virustyypit aiheuttavat vähemmän vakavia sairauksia, kun taas toiset - kuten MERS-viruksen aiheuttaja - ovat paljon vakavampia. YK:n järjestö on antanut sairaaloille maailmanlaajuisesti ohjeita infektioiden ehkäisystä ja valvonnasta siltä varalta, että uusi virus leviää. Uuteen virukseen ei ole olemassa erityistä hoitoa, mutta viruslääkkeitä harkitaan, ja niitä voitaisiin "käyttää uudelleen", Van Kerkhove sanoi. Koska kiinalainen uusivuosi lähestyy 25. tammikuuta, jolloin monet kiinalaiset turistit vierailevat Thaimaassa, WHO kehotti Thaimaan viranomaisia, yleisöä ja lomailijoita olemaan varuillaan. Thaimaassa toimiva WHO:n edustaja Richard Brow sanoi, että kaikkien Wuhanissa oleskelleiden kuumeisten ja yskivien ihmisten pitäisi mennä terveydenhuollon työntekijän tarkastettavaksi.</w:t>
      </w:r>
    </w:p>
    <w:p>
      <w:r>
        <w:rPr>
          <w:b/>
        </w:rPr>
        <w:t xml:space="preserve">Tulos</w:t>
      </w:r>
    </w:p>
    <w:p>
      <w:r>
        <w:t xml:space="preserve">WHO sanoo, että uusi Kiinan koronavirus voi levitä, ja varoittaa sairaaloita maailmanlaajuisesti.</w:t>
      </w:r>
    </w:p>
    <w:p>
      <w:r>
        <w:rPr>
          <w:b/>
        </w:rPr>
        <w:t xml:space="preserve">Esimerkki 2.1837</w:t>
      </w:r>
    </w:p>
    <w:p>
      <w:r>
        <w:t xml:space="preserve">Amagille lähettämässään "täydellisen vastauksen kirjeessä" FDA ehdotti, että yhtiö tuottaisi lisää turvallisuustietoja laajemmalle potilasjoukolle ja arvioisi Feraheme-lääkkeen annostelua tai antoa. "FDA ehdotti, että yhtiö tekisi lisäkokeita", Amagin toimitusjohtaja William Heiden kertoi Reutersille. "Meillä on olemassa olevia turvallisuustietoja kahdesta suuresta myöhäisen vaiheen tutkimuksesta ... käyttäisimme varmasti näitä tietoja Ferahemen turvallisuusprofiilin tukemiseksi."  FDA pyysi Amagia toimittamaan lisää turvallisuustietoja vakavasta yliherkkyydestä, sydän- ja verisuonitapahtumista ja kuolemantapauksista. Heiden sanoi, että uuden tutkimuksen tekeminen, jonka päätavoitteena on turvallisuus, olisi helpompaa kuin tehokkuustutkimuksen tekeminen, ja lisäsi, että Amag voisi aloittaa tutkimuksen tänä vuonna, jos se pääsisi sopimukseen FDA:n kanssa. "Hoitoaika on melko lyhyt ja seuranta-aika on melko lyhyt", hän sanoi. "Tutkimuksen koko ja osallistujamäärä olisivat ratkaisevia tekijöitä sen suhteen, kuinka kauan tutkimus kestäisi."  Tämä ei ole ensimmäinen kerta, kun Amagilla on ollut ongelmia, jotka liittyvät Ferahemeen, jota Euroopassa markkinoidaan nimellä Rienso. Viime toukokuussa yksi Amagin yhteistyökumppaneista, Takeda Pharmaceutical Co Ltd, kutsui takaisin erän Riensoa erään kuolemantapauksen ja useiden yliherkkyystapausten vuoksi. Eräässä lääkkeen laajempaa hyväksyntää varten tehdyssä myöhäisvaiheen tutkimuksessa Amag raportoi kolmesta kuolemantapauksesta, joista kaksi oli Ferahen kontrolloimassa ryhmässä, mutta yksikään ei liittynyt lääkkeeseen. Valvontaviranomaisen mukaan yhtiö ei ollut toimittanut riittävästi tietoja, jotta FDA olisi voinut merkitä lääkkeen turvalliseksi käytettäväksi aikuisten raudanpuuteanemiaa sairastavilla potilailla, jotka eivät ole saaneet suun kautta annettavaa rautahoitoa tai eivät siedä sitä. Lääke, Feraheme, on jo hyväksytty aikuisten kroonista munuaissairautta sairastavien potilaiden raudanpuuteanemian hoitoon. Amagin osakkeet laskivat noin 8 prosenttia 20,14 dollariin Nasdaqin aamupäivän kaupankäynnissä.</w:t>
      </w:r>
    </w:p>
    <w:p>
      <w:r>
        <w:rPr>
          <w:b/>
        </w:rPr>
        <w:t xml:space="preserve">Tulos</w:t>
      </w:r>
    </w:p>
    <w:p>
      <w:r>
        <w:t xml:space="preserve">FDA hylkää Amag-anemialääkkeen laajemman käytön; osakkeet laskevat.</w:t>
      </w:r>
    </w:p>
    <w:p>
      <w:r>
        <w:rPr>
          <w:b/>
        </w:rPr>
        <w:t xml:space="preserve">Esimerkki 2.1838</w:t>
      </w:r>
    </w:p>
    <w:p>
      <w:r>
        <w:t xml:space="preserve">Southern Environmental Law Center toimitti perjantaina vastauksensa kahden kuukauden koeajoon, jonka Army Corps of Engineers suoritti osoittaakseen, että se voisi korvata mekaanisesti pienen liuenneen hapen menetyksen Savannah-joen osuudella, jota syvennetään, jotta suurempia rahtilaivoja voitaisiin kuljettaa. "Kaiken kaikkiaan näyttää siltä, että koeajoraportti osoittaa, että hapen syöttöjärjestelmä pystyy toimittamaan happea jokeen", lakiasiainkeskuksen lakimies Chris DeScherer sanoi armeijakeskukselle lähettämässään kirjeessä. "Olemme kuitenkin edelleen skeptisiä sen suhteen, että järjestelmä toimii tehokkaasti ja pysyvästi lieventääkseen hankkeen vaikutuksia." Armeijakunta käyttää 100 miljoonaa dollaria rakentaakseen joelle pari asemaa, jotka on varustettu suurilla koneilla, jotka imevät vettä, sekoittavat siihen ilmasta saatavaa happea ja ruiskuttavat seoksen takaisin jokeen. Virasto aikoo käyttää happi-injektoreita loputtomiin eli suunnilleen kesäkuusta syyskuuhun joka vuosi, jolloin kesähelteillä liuenneen hapen määrä satamassa voi laskea alle Georgian ja Etelä-Carolinan asettamien vähimmäisvaatimusten. Virasto arvioi, että lisähapen pumppaaminen Georgian ja Etelä-Carolinan yhteiseen vesiväylään, jossa elää uhanalainen lyhytnokkasampi sekä muun muassa raidallisia ahvenia ja sinirapuja, maksaa 3 miljoonaa dollaria vuodessa. Vuonna 2013 tuomioistuimessa sovittiin, että testin on onnistuttava, ennen kuin virasto voi jatkaa Savannahin sataman ja Atlantin valtameren yhdistävän 27 mailin (43 kilometrin) laivaväylän ruoppaamista. Hanke on ollut tauolla sen jälkeen, kun se saavutti puolivälin maaliskuussa 2018. Corps ilmoitti viime kuussa, että maaliskuun ja toukokuun välisenä aikana suoritetut testit ylittivät odotukset. Se ilmoitti, että koneet pumppasivat jokeen päivittäin noin 13 300 paunaa (6 070 kiloa) happea, mikä ylitti 12 000 paunan (5 443 kilon) tavoitteen. Lisäksi todettiin, että keskimäärin 95 prosenttia ylimääräisestä hapesta pysyi vedessä sen sijaan, että se olisi päässyt ilmaan, kun tavoite oli 80 prosenttia. DeScherer totesi, että testit tehtiin keväällä eikä kesällä, jolloin joen liuennut happi on yleensä alhaisempi. Lisäksi jokiosuutta, jossa koneita testattiin, ei ole vielä syvennetty. Oikeudellisessa ratkaisussa kiellettiin syventämästä kyseistä vesistönosaa ennen kuin koneet on testattu. Luonnonsuojeluryhmät ja Etelä-Carolinan osavaltion virastot olivat haastaneet armeijakunnan oikeuteen liittovaltion tuomioistuimessa väittäen, että sataman laajentaminen aiheuttaisi peruuttamattomia ympäristövahinkoja. Vuonna 2013 tehdyssä sovintoratkaisussa todettiin, että kantajat voisivat purkaa sopimuksen, jos merivoimat ei pystyisi todistamaan, että happikoneet toimivat. DeSchererin kirjeessä sanottiin, että kanteen nostaneet ympäristöryhmät eivät aio romuttaa sovintoratkaisua happikoneisiin liittyvistä epäilyksistään huolimatta. Sopimukseen sisältyi muita ympäristömyönnytyksiä, kuten 15 miljoonaa dollaria kosteikkojen suojeluun ja 3 miljoonaa dollaria uhanalaisten kalalajien seurantaan joessa. On epäselvää, mitä kanteeseen osallistuneet Etelä-Carolinan virastot aikovat tehdä. Osavaltion terveys- ja ympäristövalvontaministeriön tiedottaja ei vastannut heti sähköpostitse kommenttia pyytävään viestiin sunnuntaina.</w:t>
      </w:r>
    </w:p>
    <w:p>
      <w:r>
        <w:rPr>
          <w:b/>
        </w:rPr>
        <w:t xml:space="preserve">Tulos</w:t>
      </w:r>
    </w:p>
    <w:p>
      <w:r>
        <w:t xml:space="preserve">Ryhmät suhtautuvat epäilevästi Savannahin sataman happi-injektoritestiin.</w:t>
      </w:r>
    </w:p>
    <w:p>
      <w:r>
        <w:rPr>
          <w:b/>
        </w:rPr>
        <w:t xml:space="preserve">Esimerkki 2.1839</w:t>
      </w:r>
    </w:p>
    <w:p>
      <w:r>
        <w:t xml:space="preserve">26. tammikuuta 2018 Connecticutissa asuva nainen julkaisi Facebook-sivullaan videon, joka oli ilmeisesti piilokameran kuvaama video, jossa kalifornialainen lukion opettaja Gregory Salcido puhui halventavasti Yhdysvaltain armeijasta:  Salcido on sekä pitkäaikainen opettaja El Ranchon lukiossa että kaupunginvaltuutettu Pico Riverassa, noin 63 000 asukkaan työväenluokan kaupungissa Los Angelesin piirikunnan kaakkoisosassa. Kun otimme häneen yhteyttä, hän kieltäytyi kommentoimasta asiaa. Videoilla, jotka ylioppilas Victor Quinonez nauhoitti salaa, Salcidon kommentit herättivät usein oppilaiden naurua. Hän kritisoi armeijan rekrytointia lukion kampuksella ja pilkkaa armeijan ihannointia ja sanoo Yhdysvaltojen presidentin Donald Trumpin lausuntoja sen suuruudesta liioitelluiksi. Eniten närkästystä herättäneessä lainauksessa Salcido sanoi: Emme voi valvoa näitä tyyppejä, jotka pukeutuvat pirun kaapuihin ja kankaisiin. Koska meillä on siellä joukko tyhmiä paskiaisia. Ajattele tuttujasi, jotka ovat siellä, tyhmiä Louie-setiäsi tai ketä tahansa, he ovat tyhmiä paskiaisia. He eivät ole korkean tason ajattelijoita, he eivät ole akateemisia ihmisiä, he eivät ole älykköjä. He ovat alhaista alhaisimmasta päästä. Ei moraalisesti. En sano, että he tekevät huonoja moraalisia päätöksiä. He eivät ole lahjakkaita ihmisiä. [...] Miksi esimerkiksi Rose Bowlissa, Rose Paradessa, Dodgersin avajaispäivänä, miksi kansallislaulun jälkeen stadionin yllä lentää tappokone? Tiedättehän, että siellä on häivepommikone, ja kaikki sanovat: "Joo, sillä me tapamme ihmisiä!". Miksi juhlimme sitä? En ymmärrä sitä. Joka tapauksessa, sinun on parempi olla menemättä. Kommentit saivat aikaan melko voimakkaan kierroksen, joka on tullut tutuksi internetin viraalisen närkästyksen ja vastareaktion mallina. Pico Riveran kaupunginvaltuusto on antanut Salcidolle virallisen huomautuksen ja riistänyt häneltä valiokuntatehtävät. El Rancho Unified School District on asettanut hänet virkavapaalle siksi aikaa, kun tapausta tutkitaan. Jopa Yhdysvaltain puolustusministeriö on ottanut asiaan kantaa ja kutsunut Salcidon kommentteja "epätietoisiksi". Salcido kertoi Los Angeles Timesille saaneensa "mauttomia ja väkivaltaisia uhkauksia" itseään ja perhettään vastaan. Pico Rivera on tiivis, pääasiassa latinalaisamerikkalainen esikaupunki, jossa on vahvat perinteet veteraanien kunnioittamisessa ja suuri sotilaita palveleva yhteisö, jossa on kaksi Ulkomaalaissotaveteraanien asemaa ja kaksi American Legionin apujoukkoa, sanoi pormestari Gustavo Camacho. Camacho kertoi puhelimitse: Kunnioitan ensimmäistä lisäystä ja sananvapautta, ja herra Salcidolla on oikeus sananvapauteensa. Haluan kuitenkin muistuttaa häntä siitä, että hänellä on tämä vapaus niiden miesten ja naisten takia, jotka menettivät henkensä, jotta meillä olisi tämä sananvapaus. Monet ihmiset voivat kuunnella ääntä ja tulkita sitä parhaaksi katsomallaan tavalla. Jos teillä on mielipide rekrytoinnista tai jostakin tietystä korkeakoulun rekrytoijasta, miksi emme kertoisi lapsillemme: "Nämä ovat vaihtoehtomme. Minusta tämä on parempi vaihtoehto, ja anna minun auttaa sinua pääsemään sinne" sen sijaan, että sanomme heitä tyhmiksi paskiaisiksi. Minä ja muut neuvoston jäsenet olemme jyrkästi eri mieltä Salcidon lausunnoista ja näkemyksistä. Suoraan sanottuna tuomitsemme nämä lausunnot. Trinity Collegen sosiologian professori ja Yhdysvaltain armeijan veteraani Johnny Eric Williams sanoi kuitenkin, että vaikka Salcidon kommentit esitettiin kömpelösti, opettajaa ei pitäisi rangaista virallisesti niiden esittämisestä, ja kutsui vastausta huolestuttavaksi ja liioitelluksi. Williams itse joutui kesäkuussa 2017 erillisen närkästysmyrskyn kohteeksi internetissä, kun hänen henkilökohtaisella Facebook-sivullaan julkaistu viesti, jonka tarkoituksena oli kritisoida rakenteellista rasismia ja valkoista ylivaltaa, lähti leviämään sen jälkeen, kun oikeistosivustot tulkitsivat sen rasistiseksi valkoisia ihmisiä kohtaan. Williams, joka on afroamerikkalainen, sai tappouhkauksia ja kertoi saavansa niitä tänäkin päivänä. Hän lisäsi: Luokkahuone on sosiaalinen tilasi, jossa ihmiset voivat sanoa asioita, joita he eivät normaalisti sanoisi luokkahuoneen ulkopuolella, jotta he voivat vakavasti kuulustella sitä. Kuulostaa siltä, että hän yritti provosoida lapsia miettimään, miksi oppilas käyttäisi merijalkaväen paitaa ajattelematta, mitä merijalkaväki tekee. Se ei selvästikään tullut hyvin esille, mutta kyse on luokkahuoneesta. Hän ei pidä suurta puhetta, vaan yrittää saada lapset miettimään, mikä on armeijan rooli. Se ei ole vain vapauden suojelua, kuten yleisesti sanotaan. Kysymys on, vapaus tehdä mitä ja kenen vapauksia? Se on kysymys, joka pitäisi esittää. Miksi lapsi ylipäätään nauhoittaisi opettajan tietämättään? Minusta se on sellaista pelkuruutta ja haluttomuutta osallistua, jota en voi käsittää. Se tehtiin pahansuovasti. Kaikessa koulutuksessa on kyse siitä, että ihmiset integroidaan siihen, mitä tarkoittaa olla amerikkalainen. Yksi tärkeimmistä asioista on olla joku, joka kyseenalaistaa, ajattelee kriittisesti ja on eri mieltä. Se on isänmaallisinta, mitä kukaan voi tehdä. Williams kertoi, että veteraanina hän piti Salcidon kommentteja palveluksessa olevien älykkyydestä perusteettomina ja erinomaisena esimerkkinä älyllisestä elitismistä: Yhdysvaltain armeija on viimeinen vaihtoehto maaseudulla ja köyhillä alueilla asuville ihmisille. Heillä ei ole muuta mahdollisuutta. Mutta en ole lainkaan samaa mieltä siitä, että nämä ihmiset eivät olisi älykkäitä. Niin minä pääsin yliopistosta läpi. Minun oli pakko tehdä se, koska minulla ei ollut rahaa. Siksi meillä on vapaaehtoisarmeija, koska näillä ihmisillä ei ole mitään muuta tekemistä. Sitten he menevät ja kuolevat, kun lapset, joilla on rahaa, menevät yliopistoon eivätkä edes ajattele sitä, että olemme ikuisessa sodassa. Williams kuitenkin varoitti, että vapauden puuttuminen armeijan kritisoimiseen on lähellä fasismia. Hän lisäsi: Tällä historiallisella hetkellä ihmisiä kiinnostaa enemmän se, miten jotain sanotaan, kuin se, mitä sanotaan ja mitä se tarkoittaa. Quinonez kertoi paikalliselle uutiskanavalle KTLA:lle nauhoittaneensa Salcidon, koska hän haluaa liittyä merijalkaväkeen ja oli kyllästynyt opettajan negatiiviseen kommentointiin armeijasta. Pico Rivera on kukoistava yhteisö, jonka talous kasvaa, mutta se ei ole tuntematon politiikan ja kiistojen suhteen - eikä myöskään Salcido. Suuri osa kaupungin menneisyyden kiistoista on kuitenkin rajoittunut paikallistasolle. Vuonna 2010 hän herätti keskustelua, kun hän astui kaupungin kiertävän pormestarin viran ruoriin, poisti sitten Raamatun neuvoston istuntosalista ja keskeytti vetoomuksen sanomalla, että se oli perustuslain vastaista. Koulupiiri jätti hänet samana vuonna virkavapaalle sen jälkeen, kun hän oli kehottanut oppilasta olemaan hiljaa sanomalla: "Ole hiljaa, Kelly, ennen kuin tapan sinut". Salcido sanoi tuolloin, että kommentti oli tarkoituksella liioiteltu ja tarkoitettu pilailuksi. Lapsen vanhempi, Gerald Kelly, sanoi olleensa vihainen, koska Salcido puhui luokassa LGBTQ-ihmisten tasa-arvoisesta avioliitosta, kritisoi järjestäytynyttä uskontoa ja puhui (jälleen kerran) kriittisesti armeijasta: Tämä on pormestari, ja hän on täällä tuhoamassa näiden lasten mieliä. Miksi antaa hänen johtaa tätä kaupunkia, kun hän edustaa uskonnottomia uskomuksia ja sitä, että on OK olla Raamattua vastaan, [sanoo, että on OK olla] homoseksuaali ja mustamaalaa ihmisiä armeijassa? Salcido on myös aiemmin joutunut ristiriitaan kaupunginvaltuustossa toimivien kollegojensa kanssa, ja hän on usein kritisoinut heitä äänekkäästi julkista korruptiota koskevien syytösten keskellä. Vaikka Salcido on saanut osakseen laajaa kritiikkiä lausunnoistaan, hän on perinteisesti ollut oppilaiden keskuudessa suosittu opettaja. Jotkut hänen nykyisistä ja entisistä oppilaistaan ovat puolustaneet häntä ja väittäneet, että opettaja myös lupasi tukea täysin erästä oppilasta, jos tämä päättäisi liittyä armeijaan Salcidon vastustuksesta huolimatta. (Tätä väitettyä rauhoittavaa elettä ei näkynyt videoilla.) Yleisemmin oppilaat ovat kuvailleet Salcidoa "todelliseksi", "inspiroivaksi" ja "rakastetuksi". Yksi Salcidon nykyisistä oppilaista, El Ranchon lukion ylioppilas, puhui meille nimettömänä. (Olemme varmistaneet opiskelijan henkilöllisyyden.) Opiskelija kuvaili Salcidoa opettajaksi, joka "välittää suuresti oppilaidensa menestyksestä", mutta herättää tarkoituksella keskustelua tunneillaan ja rohkaisee oppilaitaan käymään "syvällisiä keskusteluja". Opiskelija kertoi meille myös, että Salcidolla "on joskus hyvin sarkastinen huumorintaju, ja joskus sitä saatetaan ymmärtää väärin", mutta hän esitti mielipiteenään, että opettaja ilmaisi videoleikkeissä "aitoja uskomuksiaan": Harva opettaja pystyy pitämään oppilaansa yhtä hyvin vangittuna kuin hän. Hän on todella ainutlaatuinen. Hän haluaa saada meidät ajattelemaan, ja hän välittää aidosti siitä, mitä oppilaat ajattelevat... Hän on yksi niistä tyypeistä, joita on ilo nähdä joka päivä, ja ihminen, joka saa sinut aina nauramaan. El Rancho Unified School Districtin johtokunta äänesti 20. maaliskuuta 2018 Salcidon työsuhteen irtisanomisesta El Rancho High Schoolin opettajana. Kuten Whittier Daily News -lehti uutisoi, Salcidolla on kuukausi aikaa valittaa päätöksestä, jonka aikana hän jää palkattomalle virkavapaalle.</w:t>
      </w:r>
    </w:p>
    <w:p>
      <w:r>
        <w:rPr>
          <w:b/>
        </w:rPr>
        <w:t xml:space="preserve">Tulos</w:t>
      </w:r>
    </w:p>
    <w:p>
      <w:r>
        <w:t xml:space="preserve">"Kalifornialainen opettaja Gregory Salcido kutsui Yhdysvaltain armeijan jäseniä "alhaisimmiksi alhaisista" luokkahuonekeskustelun aikana.""</w:t>
      </w:r>
    </w:p>
    <w:p>
      <w:r>
        <w:rPr>
          <w:b/>
        </w:rPr>
        <w:t xml:space="preserve">Esimerkki 2.1840</w:t>
      </w:r>
    </w:p>
    <w:p>
      <w:r>
        <w:t xml:space="preserve">Bloombergin vastustajat ovat pilkanneet häntä siitä, että hän yrittää luoda "holhousvaltiota" Amerikan suurimpaan kaupunkiin, ja he ovat viitanneet hänen kieltoihinsa tupakoinnista, transrasvoista ja yritykseen rajoittaa suurten sokeripitoisten juomien myyntiä. Kansanterveyden puolestapuhujat ovat ylistäneet näitä samoja toimia. Vain muutama viikko sen jälkeen, kun New Yorkista tuli ensimmäinen suurkaupunki, joka nosti tupakan ostamisen ikärajan 21 vuoteen, kaupunginvaltuusto äänestää kiellosta, jolla sähkösavukkeet lisättäisiin kaupungin savuttomuuslakiin. Jos lakiehdotus hyväksytään, sähkösavukkeiden polttaminen - tai "höyrystäminen" - kiellettäisiin julkisilla ja yksityisillä paikoilla, kuten rannoilla, puistoissa, ravintoloissa ja toimistorakennuksissa. "Vaikka sähkösavukkeista tarvitaan lisää tutkimusta, toimimatta jättäminen voisi vaarantaa viime vuosina saavutetun edistyksen", New Yorkin terveysvaltuutettu Thomas Farley sanoi kaupunginvaltuuston kuulemistilaisuudessa lakiehdotuksesta aiemmin tässä kuussa. Sähkösavukkeet ovat ohuita, uudelleenkäytettäviä metalliputkia, jotka sisältävät nikotiinilla maustettua nestettä erilaisissa eksoottisissa mauissa, kuten purukumi ja pekoni. Kun "tupakoitsija" puhalluttaa laitetta, nikotiini kuumennetaan ja vapauttaa höyryä, joka ei sisällä tervaa, jonka tiedetään aiheuttavan syöpää ja muita sairauksia, toisin kuin tupakansavu. Lain kriitikot väittävät, että kielto aiheuttaisi enemmän haittaa kuin hyötyä. Richard Carmona, Yhdysvaltain entinen pääterveyslääkäri ja yksi Amerikan suurimmista sähkösavukkeiden valmistajista, NJOY:n hallituksen nykyinen jäsen, lähetti äskettäin neuvostolle kirjeen, jossa hän kehotti hylkäämään lakiesityksen. "Olen erittäin huolissani siitä, että hyvää tarkoittava mutta tieteellisesti tukematon pyrkimys, kuten nykyinen ehdotus sähkösavukkeiden sisällyttämisestä New Yorkin nykyiseen tupakointikieltoon, voi olla valtava askel taaksepäin tupakoinnin torjunnassa", Carmona kirjoitti. Keskustelua sähkösavukkeiden riskeistä ja hyödyistä ei ole vielä läheskään ratkaistu, mutta brittiläisessä The Lancet -lääketieteellisessä aikakauslehdessä hiljattain julkaistun tutkimuksen mukaan sähkösavukkeet ovat yhtä tehokkaita kuin nikotiinilaastarit tupakoitsijoille, jotka yrittävät päästä eroon tupakasta. Kolme osavaltiota - Utah, Pohjois-Dakota ja New Jersey - sekä Washington D.C. ovat jo hyväksyneet lakeja, joissa sähkösavukkeet kielletään kaikkialla, missä tupakointi on kielletty.</w:t>
      </w:r>
    </w:p>
    <w:p>
      <w:r>
        <w:rPr>
          <w:b/>
        </w:rPr>
        <w:t xml:space="preserve">Tulos</w:t>
      </w:r>
    </w:p>
    <w:p>
      <w:r>
        <w:t xml:space="preserve">New Yorkin kaupunginvaltuusto harkitsee sähkösavukkeiden lisäämistä tupakointikieltoon.</w:t>
      </w:r>
    </w:p>
    <w:p>
      <w:r>
        <w:rPr>
          <w:b/>
        </w:rPr>
        <w:t xml:space="preserve">Esimerkki 2.1841</w:t>
      </w:r>
    </w:p>
    <w:p>
      <w:r>
        <w:t xml:space="preserve">Folkloristi Jan Harold Brunvand kirjoittaa urbaaneja legendoja käsittelevässä kirjassaan The Baby Train, että hän kuuli legendan "hotellivuoteen alta löydetty ruumis" ensimmäisen kerran vuonna 1991. Jokaisessa hänelle tulleessa versiossa mainittiin Las Vegasin hotelli, mutta tarkistettavien yksityiskohtien puute sai hänet uskomaan, että kyseessä oli apokryfinen tarina. Okei, voimme siis ajoittaa tämän legendan ilmestymisen vuoteen 1991. Toisin kuin monet muut tällaiset karmaisevat tarinat, tämä legenda näyttää syntyneen siitä, että joku monista todellisista uutisista on muistettu väärin, ja tarinan kertoja on muuttanut tiettyjä yksityiskohtia niin, että nimettömissä pienissä motelleissa valtateiden varrella tapahtuneiden kuolemantapausten sanotaan tapahtuneen Las Vegasissa, Amerikan omassa Sin Cityssä, ja uhrit, jotka eivät (yleensä) olleet tehneet muuta kuin olleet väärässä paikassa väärään aikaan ja/tai seurustelleet kyseenalaisen seuran kanssa, muuttuivat uudelleenkertomisen taikuuden avulla prostituoiduiksi. Kuolleita ruumiita kätketään laatikostoon tai sängyn jalustalle useammin kuin haluaisitkaan uskoa. Lisäksi melkoinen osa niistä löydetään vasta päiviä myöhemmin ... sen jälkeen, kun uusi asukas on valittanut jatkuvasta ja epämiellyttävästä hajusta. Jokaisessa seuraavassa tapauksessa hotellin sängyn alta löydettiin ruumiita, ja niiden löytymiseen johtivat mätänemisen hajun tutkimukset. Heinäkuun 10. päivänä 2003 eräs mies kirjautui sisään Capri-motelliin, joka sijaitsi Kansas Cityn keskustan itäpuolella, ja alkoi valittaa huonettaan lemuavasta hajusta. Johto kertoi hänelle, ettei ongelmalle voitu tehdä mitään, ja hän vietti huoneessaan kolme yötä ennen kuin kirjautui ulos, koska ei enää kestänyt hajua. Kun siivoojat tulivat 13. heinäkuuta siistimään huonetta, he nostivat patjan ylös ja löysivät sen alta miehen ruumiin, joka oli pitkälle maatuneessa tilassa. New Jerseyn Atlantic Cityssä sijaitsevan Burgundy Motor Inn -hotellin huoneen 112 sängyn sisältä löydettiin 10. kesäkuuta 1999 64-vuotiaan Saul Hernandezin nopeasti mätänevät jäännökset. Saksalainen pariskunta oli nukkunut yön Hernandezin jäännösten päällä, ja heidän valituksensa johtajalle huoneen hajusta johti ruumiin löytymiseen. Heinäkuussa 1996 löydettiin naisen ruumis patjan alta Colorado Boulevard Travelodge -hotellissa Pasadenassa, Kaliforniassa. Ilmeisesti motellin henkilökunta löysi naisen kymmenen päivää hänen kuolemansa jälkeen ja vasta sen jälkeen, kun vieraat olivat valittaneet useiden päivien ajan huoneesta tulevasta pahanhajusta. Floridassa oli vuonna 1994 kaksi pinttyneen ja haisevan ruumiin tapausta. (Näiden tarinoiden sijoittumista samaan vuoteen ja samaan osavaltioon tekee vielä sekavammaksi se, että molemmissa tapauksissa huoneiden seuraavat asukkaat olivat saksalaisia turisteja). Elokuussa 1994 Fort Lauderdalessa hotellin henkilökunta löysi 47-vuotiaan Bryan Gregoryn ruumiin sängyn alta. Vaikka henkilökunta oli itse huomannut oudon hajun jo päivien ajan, he ryhtyivät etsimään sen lähdettä vasta sen jälkeen, kun saksalainen pariskunta oli yöpynyt kyseisessä huoneessa ja valittanut sen jälkeen hajusta. Maaliskuussa 1994 24-vuotiaan Josefina Martinezin ruumis löydettiin sängyn alta Traveler's Hotelista lähellä Miamin kansainvälistä lentokenttää. Löytö johtui jälleen kerran saksalaisesta turistista, joka oli suuttunut huoneessaan olleesta pahanhajuisesta hajusta. Virginiassa vuonna 1989 Jerry Lee Dunbar hävitti tällä tavoin kahden uhrin jäännökset: 27-vuotias Deirdre Smith löydettiin toukokuussa Route 1:n varrella sijaitsevan motellihuoneen lattian alta, ja 29-vuotias Marilyn Graham löytyi kesäkuussa Alexandrian Econo Lodge -hotellin sängyn alta. Smithin tapauksessa murhaaja piti hänen ruumistaan ensin osittain piilossa sängyn alla kahden päivän ajan, minkä jälkeen hän sijoitti sen maton alla olevaan ryömintätilaan. Naisen läsnäolo ei ilmeisesti häirinnyt häntä, sillä hän muutti pois huoneesta vasta kolme tai neljä viikkoa myöhemmin. Molempien tyttöjen ruumiit löydettiin lopulta sen jälkeen, kun muut vieraat valittivat hajusta. Mineolan motellissa New Yorkissa vuonna 1988 löytyi ruumis laatikostosta. Oceanside-motellista löytyi 29-vuotiaan Mary Jean DeOlivieran jäännökset. Ruumis löydettiin jälleen päiviä myöhemmin ja vasta sen jälkeen, kun muut asiakkaat olivat valittaneet hajusta. Ainakin kaksi muuta vierasta asui tietämättään yhdessä ruumiin kanssa ennen sen löytymistä, ja ainakin yksi vieras kieltäytyi majoittumasta kyseiseen huoneeseen hajun vuoksi. Tässäpä vaihtelua - ei murha, vaan kuolemantapaus, joka johtui onnettomuudesta. Marylandin Rosedalessa vuonna 1987 tuntematon mies kuoli huumeiden yliannostukseen, kun yksi hänen nielemästään kolmestakymmenestäneljästä heroiinipallosta puhkesi. Hänen kumppaninsa piilotti ruumiin motellivuoteen alle ja häipyi. Kolme päivää myöhemmin perhe, jolle huone oli vuokrattu, valitti hajusta, ja tämä johti ruumiin löytymiseen. Yksi vanhimmista "sängyn alle jätetty haiseva ruumis" -havainnoista on vuodelta 1982. Richard Kuklinski, Daniel Deppner ja Gary Smith tekivät usein yhdessä autovarkaushuijauksia. Kuklinski ja Deppner päättivät tappaa Smithin, ja he tekivät sen syöttämällä hänelle syanidilla maustetun hampurilaisen North Bergenin motellihuoneessa New Jerseyssä. Kuklinkski lopetti Smithin kuristamalla hänet, kun Smithin myrkytyskuoleman seuraaminen osoittautui rasittavaksi. Smithin ruumis tungettiin sängyn alle ja jätettiin sinne. Se löydettiin neljä päivää myöhemmin, 27. joulukuuta 1982. Neljän päivän aikana huone oli vuokrattu joka yö muille. Vieraat olivat nyrpistäneet nenäänsä hajusta, mutta kukaan ei ajatellut katsoa sängyn alle. Tuon tapauksen on näköjään ohittanut tapaus, jossa Sony Millbrook Memphisistä, Tennesseestä, ilmoitettiin kadonneeksi 27. tammikuuta 2010 sen jälkeen, kun hän ei ollut hakenut lapsiaan koulusta. Neljäkymmentäseitsemän päivää myöhemmin, 15. maaliskuuta 2010, henkirikostutkijat kutsuttiin Budget Inn -hotellin huoneeseen, jossa Millbrook oli asunut juuri ennen katoamistaan, ja hänen ruumiinsa oli juuri löydetty sängyn kehyksen sisältä - vaikka huone oli tiettävästi siivottu ja vuokrattu useita kertoja hänen katoamisensa jälkeen lähes seitsemän viikkoa aiemmin. On toki olemassa lukuisia muitakin tapauksia, joissa ruumiita on jätetty hotellin sängyn alle, mutta en ole päättänyt kertoa niistä, koska niistä puuttuu legendan keskeinen elementti: valitukset hirvittävän hajun esiintymisestä, joka johti ruumiin löytymiseen. Tämän urbaanin legendan karmeuden tekee kylmääväksi se, että ruumis löydetään vasta sen jälkeen, kun pahaa aavistamaton matkustaja on nukkunut yön sen yläpuolella. Näin on selvästi tapahtunut ainakin joissakin tässä mainituissa tapauksissa (ja ehkä myös muissa, joissa uutisissa todettiin vain, että hotellivieraat olivat valittaneet, mutta ei eritelty, ketkä vieraat). Urbaaneilla legendoilla on taipumus paikallistua sinne, missä uskomme niiden todennäköisesti tapahtuneen. On helppo ymmärtää, miten Brunvandin kertomissa versioissa Las Vegas nimettiin aina kaupungiksi, jossa ruumis makasi, sillä Vegasia pidetään todellakin Sin Citynä, USA:ssa. Paljon helpompi uskoa, että pahaa-aavistamaton matkustaja jakoi huoneensa mätänevän ruumiin kanssa Las Vegasissa kuin sijoittaa tapahtuma (oikein) New Yorkin, Virginian tai Marylandin pikkukaupunkiin. Varsinkin kun kyseessä on puoliksi muistettu tositarina, on luonnollista, että "itsestään selvät" yksityiskohdat korvaavat tavallisen muistin hämäryyden vuoksi väärälle paikalle joutuneet tosiasiat. Eihän varmuuden puutteen anneta olla hyvän tarinan tiellä. Muistakaa, että Deirdre Smithin (1989, Virginia), Marilyn Grahamin (1989, Virginia), Mary Jean DeOlivieran (1988, New York), John Doen (1987, Maryland) ja Gary Smithin (1982, New York) tapaukset ovat vuodelta 1991. Tällaisista karmeista löydöistä uutisoidaan yleensä paljon, ja näin tapahtui Smithin, Grahamin ja DeOlivieran tapauksessa (alla olevat lainaukset eivät tee oikeutta näiden löytöjen saamalle uutisoinnille - niistä uutisoi kaksi kourallista eri lehtiä eri puolilla Yhdysvaltoja). Juuri tuon laajan uutisoinnin vuoksi kallistun sen puoleen, että tämä legenda on herännyt henkiin tositarinasta, jonka tapahtumapaikka siirrettiin Your Townista, USA:sta (jossa asuu vain mukavia ihmisiä) Sin Cityyn (jossa elämä ja huoneiden hinnat ovat halpoja).</w:t>
      </w:r>
    </w:p>
    <w:p>
      <w:r>
        <w:rPr>
          <w:b/>
        </w:rPr>
        <w:t xml:space="preserve">Tulos</w:t>
      </w:r>
    </w:p>
    <w:p>
      <w:r>
        <w:t xml:space="preserve">Haisevaan motellihuoneeseen majoittunut lomaileva pariskunta löysi sängyn alle piilotetun ruumiin.</w:t>
      </w:r>
    </w:p>
    <w:p>
      <w:r>
        <w:rPr>
          <w:b/>
        </w:rPr>
        <w:t xml:space="preserve">Esimerkki 2.1842</w:t>
      </w:r>
    </w:p>
    <w:p>
      <w:r>
        <w:t xml:space="preserve">Arkansasin terveysministeriö antoi kansanterveysohjeen 22. marraskuuta päivätyssä kirjeessä, jossa todettiin, että oppilaat, joilla ei ole vähintään kahta tuhkarokko-, sikotauti- ja vihurirokkorokoteannosta, joko rokotetaan välittömästi tai heitä kielletään osallistumasta luokkahuoneisiin ja koulun toimintaan vähintään 26 päivän ajan. Veljekset Shiloh Isaiah ja Benjamin Andrew Bemis pyysivät Washingtonin piirikunnan piirikunnalta väliaikaista kieltomääräystä väittäen, että "Arkansasin yliopisto ei tunnustanut ja pitänyt kiinni filosofisista vakaumuksistamme kirjoilla olevina opiskelijoina - vakaumuksista, joihin kuuluu valinta pidättäytyä rokotuksista".   Tuomari Doug Martin hylkäsi tiistaina yhden lauseen määräyksellä heidän pyyntönsä, jonka mukaan he saisivat palata luennoilleen ilman rokotuksia. Martinin määräys ei perustellut päätöstä. Shiloh Bemis, 21, kertoi Arkansas Democrat-Gazette -lehdelle olevansa pettynyt oikeuden määräykseen. "Laajemmalla tasolla olemme tyytymättömiä siihen, että emme usko, että meille on annettu aivan sellainen valinta, jossa otetaan täysin huomioon se, mitä uskomme oikeuksiemme olevan", Fayettevillestä kotoisin oleva kolmannen vuoden arkkitehtiopiskelija sanoi. Benjamin Bemis ei vastannut Democrat-Gazetten kommenttipyyntöön. Osavaltion laki edellyttää rokotuksia opiskelijoilta, mutta se sallii myös poikkeuksia lääketieteellisistä, uskonnollisista tai filosofisista syistä. Mutta osavaltion terveysministeriön mukaan myös vapautettujen opiskelijoiden on noudatettava kansanterveysohjetta. "Vaikka heillä olisi vapautus, heidät on silti jätettävä luokan ja toiminnan ulkopuolelle, koska he ovat paljon alttiimpia tartunnalle", sanoi terveysministeriön tautitapausten torjuntaryhmän lääkäri Joel Tumlison. "Kaikki oppilaat, olivatpa he sitten yksinkertaisesti rokottamattomia tai vapautettuja rokotuksesta, voivat palata luokkiin ja aktiviteetteihin, jos he muuttavat mielensä ja ottavat rokotteen." Yliopiston tiedottaja Mark Rushing sanoi, että koulu jatkaa terveysviraston ohjeiden noudattamista. Yliopistossa on terveysviranomaisten mukaan ollut syyskuun jälkeen 26 sikotautitapausta. Viime viikkoon mennessä 168 opiskelijalta puuttui vaaditut rokotukset, jotta he voisivat osallistua opetukseen, UA:n tiedottaja Zac Brown sanoi.</w:t>
      </w:r>
    </w:p>
    <w:p>
      <w:r>
        <w:rPr>
          <w:b/>
        </w:rPr>
        <w:t xml:space="preserve">Tulos</w:t>
      </w:r>
    </w:p>
    <w:p>
      <w:r>
        <w:t xml:space="preserve">Arkansasin tuomari hylkäsi oppilaiden valituksen rokotuskäytännöstä.</w:t>
      </w:r>
    </w:p>
    <w:p>
      <w:r>
        <w:rPr>
          <w:b/>
        </w:rPr>
        <w:t xml:space="preserve">Esimerkki 2.1843</w:t>
      </w:r>
    </w:p>
    <w:p>
      <w:r>
        <w:t xml:space="preserve">Pakistan on ilmoittanut Etelä-Aasian korkeimmasta koronavirustartuntojen määrästä, 1 179 tapausta ja yhdeksän kuolemantapausta, mutta terveysasiantuntijoiden mukaan yleisön tietoisuus viruksesta on puutteellista ja rahapulassa oleva hallitus on huonosti valmistautunut torjumaan sitä. Edhi-säätiö on jo vuosikymmeniä auttanut yhteisöjä, kun hallituksen palvelut ovat pettäneet, ja se ylläpitää maan suurinta ambulanssipalvelua. Nyt se on joutunut kouluttamaan kymmeniä työntekijöitä siihen, miten käsitellä epäiltyjä koronaviruspotilaita. Heille on kuitenkin vaikea antaa asianmukaista suojaa, koska laitteista on valtakunnallinen pula. "Olemme tehneet kompromisseja tietyissä asioissa ja käytämme vaihtoehtoja", Edhi Foundationin johtaja Faisal Edhi kertoi Reutersille toimistossaan Pakistanin suurimmassa kaupungissa Karachissa torstaina. "Markkinoilla on pulaa täysistä esiliinoista."  Hän sanoi olevansa varma, että sadetakit toimisivat yhtä hyvin. Pääkaupungin Islamabadin lääkärit uhkasivat viime viikolla lakkoilla, koska sairaaloissa ei ole suojavarusteita. Terveysministeriö on myöntänyt, että tiloissa on ongelmia ja että viruksen torjuntaan tarvittavista välineistä on pulaa, ja virkamiehet ovat sanoneet tuovansa henkilökohtaisia suojavarusteita Kiinasta. Edhi sanoi, että hänen järjestönsä saa päivittäin kymmeniä puheluita ihmisiltä, jotka ovat huolissaan siitä, että he tai heidän sukulaisensa ovat saaneet koronavirustartunnan. "Neuvomme heitä eristämään itsensä ja erottamaan astiat toisistaan", hän sanoi. (Tässä tiedostossa korjataan avustusjärjestön johtajan etunimen kirjoitusasu, kohta viisi).</w:t>
      </w:r>
    </w:p>
    <w:p>
      <w:r>
        <w:rPr>
          <w:b/>
        </w:rPr>
        <w:t xml:space="preserve">Tulos</w:t>
      </w:r>
    </w:p>
    <w:p>
      <w:r>
        <w:t xml:space="preserve">Sadetakit ja kumisaappaat pakistanilaisille avustustyöntekijöille koronaviruksen torjunnassa.</w:t>
      </w:r>
    </w:p>
    <w:p>
      <w:r>
        <w:rPr>
          <w:b/>
        </w:rPr>
        <w:t xml:space="preserve">Esimerkki 2.1844</w:t>
      </w:r>
    </w:p>
    <w:p>
      <w:r>
        <w:t xml:space="preserve">Terveysministeriö ilmoitti keskiviikkona, että viruksen eri variaatioita kiertää osavaltion eri osissa. Viraston mukaan tähän mennessä on raportoitu 21 keuhkokuume- ja influenssakuolemaa tällä kaudella. Viime kaudella keuhkokuumeeseen ja/tai influenssaan kuoli 237 uusmeksikolaista. Oireita voivat olla nopeasti alkava sairaus, johon liittyy kuumetta, yskää, kurkkukipua, päänsärkyä ja/tai lihassärkyä. Uuden Meksikon terveyssihteeri Kathyleen Kunkel sanoo, että lomien lähestyessä on tärkeää, että ihmiset ryhtyvät ennaltaehkäiseviin toimenpiteisiin, kuten rokotuksiin, yskän peittämiseen ja kotiin jäämiseen sairastuessaan. Viranomaisten mukaan influenssakauden huippu on vielä edessä.</w:t>
      </w:r>
    </w:p>
    <w:p>
      <w:r>
        <w:rPr>
          <w:b/>
        </w:rPr>
        <w:t xml:space="preserve">Tulos</w:t>
      </w:r>
    </w:p>
    <w:p>
      <w:r>
        <w:t xml:space="preserve">Terveysviranomaiset: Meksikossa.</w:t>
      </w:r>
    </w:p>
    <w:p>
      <w:r>
        <w:rPr>
          <w:b/>
        </w:rPr>
        <w:t xml:space="preserve">Esimerkki 2.1845</w:t>
      </w:r>
    </w:p>
    <w:p>
      <w:r>
        <w:t xml:space="preserve">Viime vuonna raportoitiin yli 1,7 miljoonaa klamydiatapausta (kluh-MID'-ee-uh). Tartuntojen määrä nousi 3 prosenttia vuodesta 2017. Se on eniten koskaan vuodessa raportoituja tapauksia, vaikka suuntaus johtuukin pääasiassa lisääntyneestä testauksesta. Tippuritapauksia (gah-nuh-REE'-uh) ilmoitettiin noin 580 000. Se on suurin määrä sitten vuoden 1991. Määrä nousi 5 prosenttia. Tutkijat ovat huolissaan siitä, että antibioottiresistenssi voi vaikuttaa asiaan. Ja kuppa nousi 15 prosenttia. Taudin tarttuvimpia muotoja raportoitiin noin 35 000 tapausta, mikä on myös suurin määrä sitten vuoden 1991. Taudintorjunta- ja ehkäisykeskukset julkaisivat luvut tiistaina. Lisäykset tapahtuivat samaan aikaan, kun julkisen terveydenhuollon rahoitusta leikattiin ja klinikoita suljettiin.</w:t>
      </w:r>
    </w:p>
    <w:p>
      <w:r>
        <w:rPr>
          <w:b/>
        </w:rPr>
        <w:t xml:space="preserve">Tulos</w:t>
      </w:r>
    </w:p>
    <w:p>
      <w:r>
        <w:t xml:space="preserve">3 sukupuoliteitse tarttuvaa tautia saavutti jälleen uuden huippulukeman Yhdysvalloissa.</w:t>
      </w:r>
    </w:p>
    <w:p>
      <w:r>
        <w:rPr>
          <w:b/>
        </w:rPr>
        <w:t xml:space="preserve">Esimerkki 2.1846</w:t>
      </w:r>
    </w:p>
    <w:p>
      <w:r>
        <w:t xml:space="preserve">Nelinkertainen Grammy-voittaja, joka täyttää 70 vuotta 26. syyskuuta, kertoi australialaisessa Sunday Night -uutisohjelmassa, että lääkärit löysivät kasvaimen hänen alaselästään vuonna 2017. Newton-John sanoo "hoitavansa sitä luonnollisesti ja voivansa todella hyvin". "Grease"-tähti kertoo käyttävänsä kipuun kannabisöljyä, jota valmistetaan hänen miehensä Kaliforniassa viljelemästä marihuanasta. Hän on käynyt läpi sädehoitoja ja karsinut sokeria ruokavaliostaan. Hän sanoi: "Uskon, että voitan sen". Hän sanoi toivovansa, että hänen kotimaassaan Australiassa laillistetaan lääkemarihuana. Newton-Johnilla todettiin rintasyöpä ensimmäisen kerran vuonna 1992, ja hänelle tehtiin osittainen rinnanpoisto ja rekonstruktio. Hänellä todettiin rintasyöpä uudelleen vuonna 2013.</w:t>
      </w:r>
    </w:p>
    <w:p>
      <w:r>
        <w:rPr>
          <w:b/>
        </w:rPr>
        <w:t xml:space="preserve">Tulos</w:t>
      </w:r>
    </w:p>
    <w:p>
      <w:r>
        <w:t xml:space="preserve">Olivia Newton-Johnilla todettiin syöpä kolmannen kerran.</w:t>
      </w:r>
    </w:p>
    <w:p>
      <w:r>
        <w:rPr>
          <w:b/>
        </w:rPr>
        <w:t xml:space="preserve">Esimerkki 2.1847</w:t>
      </w:r>
    </w:p>
    <w:p>
      <w:r>
        <w:t xml:space="preserve">Tätä kysymystä Alabaman yliopiston opiskelijoista ja professoreista koostuva ryhmä yrittää selvittää. Monissa Black Belt -alueen osissa asunnonomistajat turvautuvat jäteveden ja viemärin hävittämiseksi "suoriin putkijärjestelmiin" viemärien tai saostussäiliöiden sijasta, koska maaperä on paksua ja savista ja köyhyys on levinnyt laajalle eristyksissä oleville alueille. Näissä tapauksissa käsittelemätön jätevesi ja jätevesi yksinkertaisesti huuhdellaan talosta PVC-putkella metsään tai jopa takapihalle, mikä herättää huolta trooppisista taudeista, kuten koukkumadosta, ja muista kansanterveydellisistä ongelmista. Al.com kertoo, että Alabaman yliopiston jatko-opiskelijat ja professorit ovat liittovaltion apurahan turvin ryhtyneet selvittämään, kuinka laajalle levinneet nämä käytännöt ovat ja mitä niille voidaan tehdä. UA:n tiimi sai 15 000 dollarin apurahan Yhdysvaltain ympäristönsuojeluviraston "People, Prosperity and the Planet" -ohjelmasta, joka on kilpailu opiskelijoille, jotka ehdottavat vuoden mittaista hanketta ympäristö- tai kansanterveysongelman ratkaisemiseksi. Opiskelijat käyttävät tietokonemalleja kartoittaakseen, kuinka laajalle levinneet sanitaatio-ongelmat ovat Alabaman Black Belt -alueella, jota vaivaavat jätevesi- ja jätevesiongelmat ja raportit trooppisista sairauksista, kuten koukkumadosta, jotka liittyvät huonoon sanitaatioon. Opiskelijoiden hanke kulkee käsi kädessä yliopiston tutkijoiden sekä osavaltion ja liittovaltion virastojen toimien kanssa. Alabaman yliopiston rakennustekniikan professori Mark Elliott, joka toimii hankkeen neuvonantajana, sanoi, että Black Belt -aluetta haittaavat huonot maaperäolosuhteet, joissa perinteiset septiset järjestelmät eivät toimi, suuri köyhyys ja suhteellisen syrjäisillä alueilla asuvat ihmiset, joilla liittyminen kunnallisiin viemärilinjoihin ei ole mahdollista. Elliottin mukaan "kutistuva savi", joka muodostaa noin puolet Black Beltin maaperästä, ei päästä vettä virtaamaan sen läpi ja tekee useimmista septisistä järjestelmistä "lähes mahdottomia käyttää". "Joten tässä tilanteessa monet ihmiset, erityisesti köyhät, ovat ymmärrettävästi päättäneet olla tuhlaamatta rahojaan järjestelmään, jonka he tietävät epäonnistuvan", Elliott sanoi. Eräässä UA:n ja Alabaman kansanterveyslaitoksen tekemässä tutkimuksessa havaittiin, että 60 prosentissa Wilcoxin piirikunnassa tutkituista kodeista, joita ei ollut liitetty kunnallisiin viemärilinjoihin, oli näkyvä suora putki. Vaikka jätteiden hävittäminen suoran putken kautta on laitonta, suurimmalla osalla ihmisistä, jotka turvautuvat tällaisiin menetelmiin, ei ole varaa asentaa saostuskaivoa, ja suurilla alueilla Black Belt -alueella useimmat saostuskaivot eivät kuitenkaan toimisi. Alabaman kansanterveysministeriö on vähentänyt sakottamista ja keskittyy sen sijaan toimivien ratkaisujen löytämiseen. Viime kuukausina poliittiset vaikuttajat, kuten Cory Booker, Al Gore ja Alexandria Ocasio-Cortez, ovat yrittäneet kiinnittää huomiota alueen ongelmiin, mutta vieläkään ei ole selvää, kuinka laajalle levinneitä nämä ongelmat ovat. "Asiasta on puhuttu julkisuudessa, erityisesti Lowndesin piirikunnassa, jo pitkään, mutta ongelman laajuutta ei ole koskaan määritelty", Elliott sanoi. "Se esitettiin sarjana anekdootteja, ja sen vuoksi oli vaikea määritellä, kuinka paljon ongelman korjaaminen maksaisi ja mitkä ratkaisut olisivat sopivia." UA:n jatko-opiskelijan Aaron Blackwellin johdolla opiskelijat aikovat rakentaa tietokonemallin, jonka avulla he voivat arvioida, kuinka todennäköistä on, että kodissa on suora putki, perustuen esimerkiksi maaperäolosuhteisiin, olemassa olevaan infrastruktuuriin, asukastiheyteen ja kiinteistöjen arvoihin. Opiskelijat soveltavat malliaan viiteen niistä 17 piirikunnasta, jotka perinteisesti kuuluvat Alabaman Black Belt -alueeseen: Lowndesin, Wilcoxin, Perryn, Dallasin ja Halen piirikunnat. UA:n ryhmä on ohjelman ensimmäisessä vaiheessa, ja se osallistuu kesäkuussa Bostonissa järjestettävään TechConnect World Innovation Conference and Expo -tapahtumaan esittelemään tutkimustaan. Sen jälkeen tiimi voi hakea toisen vaiheen avustusta enintään 100 000 dollarin rahoitusta hankesuunnittelun edistämiseksi. Ryhmän muita jäseniä ovat Joseph Weber, UA:n geologisten tieteiden professori, Sagy Cohen, UA:n geologisten tieteiden apulaisprofessori, ja Rebecca Greenberg, UA:n geologian jatko-opiskelija. Opiskelijoiden hanke on osa laajempaa yhteistyötä, johon osallistuu joukko osavaltion ja liittovaltion terveys- ja ympäristöviranomaisia, yliopistoja ja vaaleilla valittuja virkamiehiä ongelmien ratkaisemiseksi. Ryhmä, jota kutsutaan nimellä Alabama Rural Water and Wastewater Management Consortium, kokoontuu edelleen keskustelemaan siitä, mitkä mahdolliset ratkaisut voisivat toimia parhaiten ja miten ne voitaisiin maksaa. Elliottin mukaan yksi ryhmässä usein keskustelun aiheena oleva ajatus on sellaisten taloryhmien tunnistaminen, jotka voitaisiin ryhmittää yhteen ja käyttää pienempiä käsittelyjärjestelmiä, jotka olisivat tehokkaampia kuin tyypilliset saostuskaivot, mutta edullisempia kuin kunnallisten viemärilinjojen laajentaminen syrjäisille alueille.</w:t>
      </w:r>
    </w:p>
    <w:p>
      <w:r>
        <w:rPr>
          <w:b/>
        </w:rPr>
        <w:t xml:space="preserve">Tulos</w:t>
      </w:r>
    </w:p>
    <w:p>
      <w:r>
        <w:t xml:space="preserve">Alabaman yliopiston ryhmä tutkii käsittelemättömän jäteveden ongelmaa.</w:t>
      </w:r>
    </w:p>
    <w:p>
      <w:r>
        <w:rPr>
          <w:b/>
        </w:rPr>
        <w:t xml:space="preserve">Esimerkki 2.1848</w:t>
      </w:r>
    </w:p>
    <w:p>
      <w:r>
        <w:t xml:space="preserve">"Kustannuksista ei keskusteltu. Hyödyt kuvattiin, mutta vain suhteellisesti. Puolet mistä? Kolmasosa mistä? Toivoisimme, että absoluuttiset tiedot annettaisiin. Mahdolliset haitat lueteltiin, mutta niitä ei määritetty määrällisesti. Kuinka usein niitä esiintyy? Radiojutussa ei annettu paljon tietoa siitä, miten tutkimukset on tehty - eikä näin ollen myöskään todistusaineiston laadusta. NPR:n verkkojutussa oli kuitenkin ainakin suoria linkkejä molempiin tutkimuksiin ja pääkirjoitukseen, mikä jää usein huomiotta monissa uutisorganisaatioissa, jotka käsittelevät lehdissä julkaistuja tutkimuksia. Tästä syystä annamme tästä tyydyttävän arvosanan. Tautia ei lietsottu. Jutussa käytettiin yhtä riippumatonta asiantuntijalähdettä ja lisäksi haastateltiin yhtä tutkimuksen tekijöistä. Lyhyeksi radio- ja verkkojutuksi jutussa verrattiin hyvin uusia lääkkeitä injektioihin (potilaan kokemuksen kautta) ja mainittiin toisen MS-lääkkeen, Tysbarin, ongelmat sekä toinen uusi suun kautta otettava MS-lääke, joka saatetaan hyväksyä pian. Jutussa tehtiin selväksi, että kyseiset lääkkeet eivät ole vielä markkinoilla ja että ""liittovaltion sääntelyviranomaiset saattavat edetä hitaasti näiden kahden uuden lääkkeen kanssa"". Jutussa käsiteltiin asianmukaisesti suun kautta otettavien lääkkeiden uutuutta - ja lisättiin jotain, mitä AP:n ja LA Timesin jutut eivät tehneet - toisen uuden suun kautta otettavan MS-lääkkeen hyväksyminen, joka saattaa tapahtua pian. Juttu ei selvästikään perustunut uutistiedotteeseen.""</w:t>
      </w:r>
    </w:p>
    <w:p>
      <w:r>
        <w:rPr>
          <w:b/>
        </w:rPr>
        <w:t xml:space="preserve">Tulos</w:t>
      </w:r>
    </w:p>
    <w:p>
      <w:r>
        <w:t xml:space="preserve">MS-potilaat voivat pian ohittaa kivuliaat injektiot.</w:t>
      </w:r>
    </w:p>
    <w:p>
      <w:r>
        <w:rPr>
          <w:b/>
        </w:rPr>
        <w:t xml:space="preserve">Esimerkki 2.1849</w:t>
      </w:r>
    </w:p>
    <w:p>
      <w:r>
        <w:t xml:space="preserve">"Jutussa ei ollut arviota kustannuksista, jotka liittyvät jutussa mainittujen D-vitamiinimäärien saamiseen. Jutussa määriteltiin riittävästi meta-analyysissä havaitut hyödyt:  "Keskimäärin lähes kuuden vuoden aikana D-vitamiinia käyttäneillä oli 7 prosenttia pienempi riski kuolla kaikkiin syihin kuin niillä, jotka eivät käyttäneet D-vitamiinia. Joidenkin tutkijoiden mukaan useamman vuoden tutkimukset antaisivat parempia viitteitä siitä, kuinka suuri merkitys D-vitamiinilla on kuolleisuuden vähentämisessä. Toiset huomauttavat, että vaikka Autierin analyysissä kuolleisuus laski tilastollisesti merkitsevästi 7 prosenttia, tutkimuksen koon vuoksi se merkitsi vain 117 ihmisen eroa, jotka kuolivat kontrolliryhmissä verrattuna niihin, jotka käyttivät D-vitamiinilisää.""" Jutusta sai sen vaikutelman, että mikä tahansa D-vitamiinin muoto olisi turvallista käyttää missä tahansa annoksessa, jonka lukija saattaa kuvitella, ja tämä on harhaanjohtavaa. Siinä mainittiin, että "D-vitamiinin myrkyllisyydestä alle 10 000 IU:n päiväannoksilla on vain vähän näyttöä", ja vaikka se on harvinaista, on olemassa tapauksia, joissa D-vitamiinin tappavat annokset on dokumentoitu. Jutussa olisi voitu selittää, että liiallisesta D-vitamiinin annostelusta on selviä haittoja. Jutussa selitettiin riittävästi 18 tutkimuksen meta-analyysiä. Jutussa ei harjoitettu avointa tautien lietsontaa. Juttuun sisältyi kommentteja useilta tutkijoilta, jotka ovat osallistuneet D-vitamiinin hyötyjen tutkimiseen ja jotka eivät olleet yhteydessä korostetun tutkimuksen tekijöihin. Jutussa käsiteltiin eri keinoja riittävän D-vitamiinin saamiseksi (ruoka, auringonpaiste, funktionaaliset elintarvikkeet ja lisäravinteet). Jutussa olisi voitu selittää, että korkean suojakerroinarvon omaavien voiteiden ja voiteiden käyttö estää elimistön kykyä muuntaa auringonvalo kiertäväksi D-vitamiiniksi. Jutussa mainittiin, että kaupallisesti saatavilla olevia D-vitamiinilisävalmisteita on saatavilla, ja lueteltiin joitakin runsaasti D-vitamiinia sisältäviä elintarvikkeita sekä muita elintarvikkeita, jotka on täydennetty vitamiinilla. Jutussa kerrottiin selvästi, että siinä raportoitiin hiljattain julkaistun meta-analyysin tuloksista, jotka koskivat aiemmin julkaistuja tietoja. Ei näytä tukeutuvan lehdistötiedotteeseen."</w:t>
      </w:r>
    </w:p>
    <w:p>
      <w:r>
        <w:rPr>
          <w:b/>
        </w:rPr>
        <w:t xml:space="preserve">Tulos</w:t>
      </w:r>
    </w:p>
    <w:p>
      <w:r>
        <w:t xml:space="preserve">D-vitamiini saattaa olla pidemmän elämän tekijä</w:t>
      </w:r>
    </w:p>
    <w:p>
      <w:r>
        <w:rPr>
          <w:b/>
        </w:rPr>
        <w:t xml:space="preserve">Esimerkki 2.1850</w:t>
      </w:r>
    </w:p>
    <w:p>
      <w:r>
        <w:t xml:space="preserve">Osasto paljasti harkinneensa huumeiden käyttöä viime kuussa oikeudenkäyntiasiakirjassa, josta ei ole aiemmin raportoitu. Lopulta se päätti olla ottamatta lääkettä käyttöön teloituksissa. Oikeusministeri William Barr ilmoitti heinäkuussa, että hänen ministeriönsä käyttää sen sijaan barbituraattia, pentobarbitaalia, kun liittovaltion teloitukset aloitetaan uudelleen myöhemmin tänä vuonna, ja lopettaa näin presidentti Barack Obaman hallinnon käyttöön ottaman rangaistusta koskevan tosiasiallisen moratorion. Fentanyylin mahdollisuuksiin kiinnitetty erityinen huomio, vaikka liittovaltion agentit keskittyivät takavarikoimaan synteettisen opioidin laitonta tuontia, osoittaa, miten paljon on muuttunut siitä, kun liittovaltion hallitus viimeksi toteutti teloituksen lähes 20 vuotta sitten. Monet lääkeyhtiöt ovat sittemmin valvoneet tiukasti jakelukanaviaan, jotta niiden lääkkeitä ei käytettäisi teloituksissa. Vanhojen toimitusketjujen katoamisen myötä monet osavaltiot ja liittovaltion hallitus puolestaan ovat joutuneet korjailemaan tappavien lääkkeiden reseptejä. Ne ovat kokeilleet erilaisia lääkkeitä, mikä on joissakin tapauksissa johtanut karmeisiin "epäonnistuneisiin" teloituksiin, joissa tuomitut vangit ovat selvästi kärsineet pitkittyneestä ja tuskallisesta kuolemasta, jota jotkut pitävät "julmia ja epätavallisia" rangaistuksia koskevan perustuslaillisen kiellon rikkomisena. Vuonna 2017 Nebraska ja Nevada ilmoittivat käyttävänsä morfiinia 100 kertaa voimakkaampaa fentanyyliä uusissa monilääkkeisissä teloitusmenetelmissä. Vuoteen 2018 mennessä myös Yhdysvaltain oikeusministeriö tutki "fentanyylin käyttöä osana tappavan ruiskeen protokollaa", todetaan ministeriön vankilaviraston johtajan maaliskuussa 2018 laatimassa kolmisivuisessa sisäisessä muistiossa. Oikeusministeriö paljasti muistion olemassaolon elokuussa jättämässään oikeudenkäyntiasiakirjassa sen jälkeen, kun liittovaltion tuomari oli määrännyt sen toimittamaan täydellisen "hallinnollisen asiakirjan", josta käy ilmi, miten se päätyi heinäkuussa julkistettuun uuteen pentobarbitaalipotilaan teloitusprotokollaan. Muistion koko sisältö ei ole julkinen. Ei tiedetä, miksi osasto päätti tutkia fentanyyliä, mitä toimituskanavia harkittiin tai miksi se lopulta hylkäsi fentanyylin protokollaksi. Hallituksen oikeudenkäyntiasiakirjoista käy ilmi, että ainoa muu huumausaine, jota ministeriön muistiossa tarkasteltiin, oli pentobarbitaali, jota ministeriö sanoo nyt haluavansa käyttää joulu- ja tammikuussa tappaakseen viisi 61:stä liittovaltion kuolemaantuomitusta odottavasta vangista. Ministeriön tiedottaja Wyn Hornbuckle kieltäytyi jakamasta kopiota muistiosta tai vastaamasta hallituksen teloitusprotokollaa koskeviin kysymyksiin. Mark Inch, joka toimi tuolloin vankilaviraston johtajana, myönsi lyhyessä puhelinhaastattelussa kirjoittaneensa muistion. Inch, joka erosi äkillisesti pari kuukautta muistion kirjoittamisen jälkeen, kieltäytyi vastaamasta kysymyksiin osittain siksi, että se olisi ristiriidassa hänen nykyisen tehtävänsä kanssa Floridan vankeinhoitolaitoksen johtamisessa. Lääkärit voivat määrätä fentanyyliä voimakkaan kivun hoitoon. Viime vuosina laittomasta fentanyylistä on tullut yleinen lisäaine salakuljetetuissa kipulääkkeissä ja muissa katuhuumeissa, mikä on osaltaan vaikuttanut siihen, että maassa kuolee vuosittain kymmeniä tuhansia ihmisiä opioidien yliannostukseen. Pienetkin määrät voivat hidastaa tai pysäyttää ihmisen hengityksen. Aiemmin tänä vuonna eräs ohiolainen lainsäätäjä ehdotti, että osa huumekauppiailta takavarikoidusta laittomasta fentanyylistä käytettäisiin tuomittujen vankien teloittamiseen. Kuolemanrangaistuksen tutkijat sanovat, että vaikka huume on tappava, se ei tarkoita, että se soveltuisi aina teloituslääkkeeksi. "En usko, että olisi yllätys, että hallitus tutkisi vaihtoehtoisia menetelmiä tappavan ruiskeen toteuttamiseksi, ja fentanyyli on ollut uutisissa", Washingtonissa toimivan voittoa tavoittelemattoman Death Penalty Information Center -ryhmän johtaja Robert Dunham sanoi haastattelussa. "On kuitenkin jotakin perustavanlaatuisen väärää siinä, että vankien teloitusmenetelmänä käytetään laittomiin toimiin sekaantunutta huumetta."   Elokuussa 2018 Carey Dean Mooresta tuli ensimmäinen henkilö Yhdysvalloissa, joka teloitettiin käyttämällä fentanyyliä sisältävää protokollaa. Nebraskan vankilan virkamiehet ruiskuttivat hänelle fentanyyliä ja kolmea muuta huumetta. Mooren kuolema kesti 23 minuuttia. Silminnäkijät kertoivat, että ennen kuin Moore kuoli, hän hengitti raskaasti ja yski ja että hänen kasvonsa muuttuivat ensin punaisiksi ja sitten violeteiksi.</w:t>
      </w:r>
    </w:p>
    <w:p>
      <w:r>
        <w:rPr>
          <w:b/>
        </w:rPr>
        <w:t xml:space="preserve">Tulos</w:t>
      </w:r>
    </w:p>
    <w:p>
      <w:r>
        <w:t xml:space="preserve">Eksklusiivinen: Fentanyylin käyttöä teloituksissa punnitsi Yhdysvaltain hallitus opioidikriisiä vastaan taistellessaan.</w:t>
      </w:r>
    </w:p>
    <w:p>
      <w:r>
        <w:rPr>
          <w:b/>
        </w:rPr>
        <w:t xml:space="preserve">Esimerkki 2.1851</w:t>
      </w:r>
    </w:p>
    <w:p>
      <w:r>
        <w:t xml:space="preserve">Jutussa esitettiin useita arvioita mahalaukun sidonnan kustannuksista; siinä käsiteltiin myös vakuutusturvaa eli sitä, että vakuutus ei aina kata toimenpidettä. Vaikka jutussa mainittiin painonpudotus, terveyden paraneminen ja pidempi elinikä, siinä ei esitetty määrällisiä arvioita näistä. Jutussa annettiin kvantitatiivista tietoa sairauden vähenemisestä, joka saavutettiin tämän laitteen käytöllä tyypin II diabetesta sairastavilla henkilöillä. Vaikka jutussa mainittiin, että painonpudotus on mahansidontahoidolla hitaampaa kuin mahalaukun ohitusleikkauksella, siinä ei annettu määrällisiä tietoja mahansidonnalla saavutetun painonpudotuksen määrästä tai nopeudesta. Jutussa olisi pitänyt myös mainita, että pitkäaikaisseurannassa havaittiin, että niistä, joiden diabetes häviää mahalaukun sidonnan jälkeen, noin puolella diabetes kehittyy uudelleen 10 vuoden kuluttua. Jutussa mainittiin painon palautuminen sekä joitakin sivuvaikutuksia, joita esiintyy tämän laitteen käytön yhteydessä. Kattavamman keskustelun aikaansaamiseksi siinä olisi pitänyt mainita myös, kuinka usein niitä esiintyy. Kun jutussa käsiteltiin mahalaukun sidonnan vaikutusta tyypin II diabetekseen, siinä mainittiin tutkimus, joka koskee tämän laitteen käyttöä tässä väestössä. Siinä mainittiin turvallisuutta ja tehokkuutta koskevat todisteet ja missä ne oli julkaistu. Mitä tulee mahalaukun sidontamenetelmän vaikutukseen painoon, jutussa jätettiin mainitsematta tiedot keskimääräisestä painonpudotuksesta, mutta siinä esitettiin useita potilasanekdootteja. Jutussa keskityttiin kuitenkin enemmän laitteen markkinointistrategioihin kuin terveysväitteisiin sinänsä. Jutussa ei harjoitettu sairauksien lietsontaa. Juttu sisälsi ensisijaisia lainauksia lääkäreiltä, alan edustajilta ja mahalaukun sidonnan läpikäyneiltä henkilöiltä. Juttu sisälsi melko kattavan vertailun mahansidontahoidon ja mahalaukun ohitusleikkauksen, toisen laihdutusleikkaustyypin, välillä. Siinä mainittiin ruokavalio ja liikunta vain ohimennen, eikä siinä mainittu lääkkeitä, joita voidaan käyttää painonpudotukseen. Jutussa käsiteltiin hyvin kattavasti eri paikkoja, joissa mahalaukun sidonta on saatavilla. Jutussa kerrottiin melko kattavasti mahalaukun sidonnan käytön historiasta. Ei tukeudu lehdistötiedotteeseen</w:t>
      </w:r>
    </w:p>
    <w:p>
      <w:r>
        <w:rPr>
          <w:b/>
        </w:rPr>
        <w:t xml:space="preserve">Tulos</w:t>
      </w:r>
    </w:p>
    <w:p>
      <w:r>
        <w:t xml:space="preserve">Teollisuuden jättiläiset Push lihavuus leikkaus</w:t>
      </w:r>
    </w:p>
    <w:p>
      <w:r>
        <w:rPr>
          <w:b/>
        </w:rPr>
        <w:t xml:space="preserve">Esimerkki 2.1852</w:t>
      </w:r>
    </w:p>
    <w:p>
      <w:r>
        <w:t xml:space="preserve">Elokuvantekijä hämmästyi, kun hän meni hoitokotiin kuvatakseen muutaman videopätkän erästä verkkosivustoa varten. "Kävelin käytäville, joilla oli satoja pyörätuolissa istuvia asukkaita, jotka vain istuivat käytävän reunalla, ja minusta tuntui kuin olisin astunut Danten helvettiin", hän sanoi. Tuo vierailu sai kuitenkin lopulta aikaan "Alive Inside" -elokuvan, joka on palkittu riippumaton dokumenttielokuva Alzheimerin tautia ja muita neurologisia sairauksia sairastavien musiikkiterapiasta. Kun Rossato-Bennett aloitti kuvaukset kolme vuotta sitten, hän tapasi Henryn. 94-vuotias mies istui pyörätuolissaan pää alaspäin, silmät kiinni ja kädet ristissä. Hän oli ollut hoitokodissa vuosikymmenen ajan eikä tunnistanut tytärtään. Mutta kun hoitaja laittoi kuulokkeet Henryn korviin ja soitti hänen lempimusiikkiaan, hän alkoi ravistella jalkojaan, liikutella käsiään ja laulaa. "Se oli kuin elämän henkiin herääminen ihmisessä", 53-vuotias Rossato-Bennett sanoi. "Sitten kun otimme kuulokkeet pois mieheltä ja aloimme puhua hänelle, olento paljasti itsensä. Hänellä oli uskomaton ääni ja hän puhui runoutta, suurempaa runoutta kuin mihin minä kykenen."  Henryn tarina, joka levisi viraaliksi muutama vuosi sitten, kun videoleike julkaistiin verkossa, on yleinen tapaus elokuvassa, joka on aloittanut levityksensä yhdysvaltalaisiin elokuvateattereihin tässä kuussa voitettuaan tammikuussa Sundancen elokuvajuhlilla Yhdysvaltain parhaan dokumenttielokuvan yleisöpalkinnon. Dokumentti kertoo newyorkilaisen sosiaalityöntekijä Dan Cohenin pyrkimyksestä tuoda tällainen terapia dementiapotilaille keinona vähentää lääkkeiden käyttöä ja torjua niiden kustannuksia, jotka rasittunut terveydenhuoltojärjestelmä joutuu kohta ottamaan vastaan ikääntyviä Baby Boomer -ikäisiä. Cohen, 62-vuotias Music &amp; Memory -ohjelman perustaja, joka pyrkii tekemään musiikkiterapiasta vakio-osan hoitokotihoidosta, aloitti hoidon käytön vuonna 2006. "Se oli välitön hitti", Cohen sanoi sormia napsauttaen. Hänen ohjelmansa on nyt yli 600 laitoksessa ympäri maailmaa. Musiikki, joka kohdistuu aivojen alueisiin, joihin dementia ei vaikuta, tuo dementiapotilaille takaisin identiteetin tunteen, sanoo neurologi ja kirjailija Oliver Sacks elokuvassa. "Jos annat jollekulle musiikkia tunnin ajan, hän on paremmalla tuulella koko päivän, mikä ei oikeastaan eroa siitä, jos sukulainen vierailee", Cohen lisäsi. Elokuvassa potilaat laulavat ja tanssivat ja näyttävät heränneen henkiin musiikkia kuunnellessaan. Yhdessä vaiheessa Henry laulaa lempilaulajansa Cab Callowayn, jazzmies Cab Callowayn, scat-tyyliin. "Kun ihmiset näkevät tämän, he ymmärtävät sen", Cohen sanoi. Monet kuvattavista, joiden joukossa on myös skitsofreniaa ja kaksisuuntaista mielialahäiriötä sairastava nainen, osoittavat syvää emotionaalista vastakaikua musiikille. "Musiikki on seuralainen, joka auttaa meitä tulemaan", Rossato-Bennett sanoi. "Sielun autiomaahan meneminen ja jonkin niin arvokkaan asian tuominen takaisin on suuri lahja."</w:t>
      </w:r>
    </w:p>
    <w:p>
      <w:r>
        <w:rPr>
          <w:b/>
        </w:rPr>
        <w:t xml:space="preserve">Tulos</w:t>
      </w:r>
    </w:p>
    <w:p>
      <w:r>
        <w:t xml:space="preserve">Alzheimer-dokumentti "Alive Inside" edistää musiikkiterapiaa.</w:t>
      </w:r>
    </w:p>
    <w:p>
      <w:r>
        <w:rPr>
          <w:b/>
        </w:rPr>
        <w:t xml:space="preserve">Esimerkki 2.1853</w:t>
      </w:r>
    </w:p>
    <w:p>
      <w:r>
        <w:t xml:space="preserve">"Republikaaniryhmä on julkaissut vauhdikkaan mainoksen, jossa väitetään, että Coloradon osavaltion senaattori Morgan Carroll, demokraattien kongressiehdokas, äänesti sen puolesta, että sosiaaliavustuksen saajat saisivat käyttää julkisia etuuskortteja strippiklubien ja marihuanan apteekkien pankkiautomaateissa. Kansallisen republikaanisen kongressikomitean mainos osoittaa, miten likainen ja likainen kilpailu Carrollin ja republikaanien virassa olevan edustajan Mike Coffmanin välillä on käymässä vaalipäivään tähtäävässä loppusuoralla. He taistelevat Denverin esikaupungin kuudennesta kongressipiiristä, joka on yksi maan kilpailukykyisimmistä vaalipiireistä. "Urapoliitikot tuhlaavat paljon rahaa. Morgan Carroll on yksi pahimmista", kertoja sanoo ""Klubit"" -nimisen mainoksen alussa." ""Carroll äänesti sen puolesta, että sosiaaliavustuksen saajat voivat käyttää verorahojasi strippiklubien ja marihuana-apteekkien pankkiautomaatteihin"", kertoja jatkaa, kun videolla siirrytään Carrollin puhuttelusta lainsäädäntöelimelle siihen, kun hän seisoo korokkeella alastoman naishahmon punaisen neonvärisen siluetin ja tiiliseinään kirjoitettujen sanojen ""STRIPPERS"" ja ""MORGAN CARROLL"" edessä. Senaattorin vieressä on rivi marihuanalla täytettyjä purkkeja. ""Se riittää kysymään: 'Mitä Morgan Carroll ajattelee?'. Hyvinvointia sylitansseista? Morgan Carroll on huolimaton rahojemme kanssa"," mainos päättyy. Tutkimme väitteen, jonka mukaan ""Carroll äänesti sen puolesta, että sosiaaliavustuksen saajat voivat käyttää verorahojasi strippiklubien ja pilvipankkien pankkiautomaateissa."". Faktat ovat melko suoraviivaisia. Carroll oli yksi niistä kymmenestä demokraattisenaattorista, jotka äänestivät vuoden 2015 lakiehdotuksen lopullista hyväksymistä vastaan, jolla kiellettiin sosiaaliavustuksen saajia käyttämästä valtion myöntämiä elektronisia etuussiirtokortteja (EBT-kortteja) saadakseen käteistä ruohokauppojen ja strippiklubien pankkiautomaateista. Vähävaraiset perheet käyttävät näitä pankkikortteja ostaakseen "välttämättömiä tavaroita", kuten ruokaa ja vaatteita, sekä maksaakseen yleishyödyllisiä palveluja ja vuokraa. Senaatin lakiehdotus 65, josta tuli laki, laajensi voimassa olevaa osavaltion lainsäädäntöä, jossa kielletään ihmisiä käyttämästä kortteja käteisen nostamiseen pankkiautomaateista viinakaupoissa, kasinoissa ja asekaupoissa. Liittovaltion laki edellytti jo aiemmin, että osavaltioiden on estettävä julkisia etuuksia saavia henkilöitä käyttämästä EBT-kortteja viinakaupoissa, uhkapeleissä ja aikuisviihdepaikoissa. Watchdog.orgin mukaan Coloradossa on myös ollut vaikeuksia estää ihmisiä nostamasta satojen tuhansien dollarien arvosta käteistä rahaa pankkiautomaateista kasinoilla ja viinakaupoissa. Osavaltion virkamiehet ja lainsäätäjät varoittivat, että Coloradoa uhkaavat taloudelliset sanktiot, jos se ei noudata liittovaltion kieltoa käyttää EBT-kortteja strippiklubeilla. Myös liittovaltion pakkokeinoista oltiin huolissaan sen jälkeen, kun useiden raporttien mukaan ihmiset olivat käyttäneet etuuskortteja kaupoissa, joissa myytiin lääkemarihuanaa tai marihuanaa, joka on osavaltion lain mukaan laillista mutta liittovaltion lain mukaan laitonta. ""Olemme vaarassa menettää paljon, jos emme näytä, että yritämme estää verorahojen käytön marihuanaan"", republikaanisenainen senaattori Vicki Marble, lakiehdotuksen ensisijainen tukija, sanoi Associated Pressille viime vuonna. ""Viljelijät ovat nähneet paljon aikaa ja vaivaa. Raiskaus olisi osavaltiollemme aivan tuhoisaa.""" Miksi Carroll - monien muiden demokraattisten senaattoreiden ohella - äänesti lakiesitystä vastaan? ""Syy, miksi hän äänesti sitä vastaan, oli "pankkiaavikot", joissa monilla köyhillä ihmisillä ei ole pankkiautomaatteja lähiöissään"", sanoi Carrollin kampanjan tiedottaja Drew Godinich. Poistamalla heidän mahdollisuutensa saada käteistä Coloradon kaupungeissa sijaitsevien monien marihuanan jakelupisteiden pankkiautomaateista vaikeutetaan pienituloisten perheiden mahdollisuuksia saada rahaa laillisten tuotteiden ostamiseen muualta, hän lisäsi. Atlantic-lehden mukaan New Yorkin keskuspankin maaliskuussa tekemässä tutkimuksessa ""pankkiaavikkojen"" lisääntymisestä todettiin, että ""alemman tulotason yhteisöillä ja värillisillä yhteisöillä on historiallisesti ja suhteettomasti rajoitettu pääsy valtavirran pankkipalveluihin""." Tämä vaikeuttaa näissä yhteisöissä asuvien ihmisten mahdollisuuksia hallita talouttaan ja rakentaa varallisuutta, tutkimuksessa todettiin. Demokraattiset lainsäätäjät olivat toistuvasti torjuneet vastaavanlaisen lainsäädännön väittäen, että epäasianmukaiset pankkiautomaattinostot strippiklubeilla, viinakaupoissa ja kasinoilla edustavat vain pientä osaa käteisavustuskorttien kokonaiskäytöstä, Denver Post kertoi. Kriitikot huomauttavat myös, että vuoden 2015 laki ei estä sitä, että joku, joka saa sosiaaliturvaa, voi käyttää EBT-korttiaan nostaakseen rahaa supermarketin pankkiautomaatista ja mennä sitten käyttämään rahat pilvikauppaan tai strippiklubille. Päätöksemme NRCC sanoo: ""Carroll äänesti sen puolesta, että hyvinvoinnin saajat voivat käyttää verorahojasi strippiklubien ja ruohonmyyntipisteiden pankkiautomaateissa.""". Tässä on hieman enemmän kuin NRCC antaa ymmärtää: Carroll äänesti epäonnistuneesti sen puolesta, että sosiaaliavustuksen saajat saisivat edelleen nostaa rahaa strippiklubien ja marihuananmyyntipisteiden pankkiautomaateista. Carrollin tiedottajan mukaan senaattori äänesti lakiehdotusta vastaan, joka kielsi ihmisiä käyttämästä julkisia etuuskortteja käteisnostoihin strippiklubeilla ja marihuanan apteekeissa, koska hän oli huolissaan vaikutuksista köyhien asuinalueiden asukkaisiin, joilla on vain vähän - jos lainkaan - pankkipalveluja. Osavaltion virkamiehet ja lainsäätäjät varoittivat, että Coloradolle voi koitua taloudellisia seuraamuksia, jos se ei noudata liittovaltion kieltoja, jotka kieltävät etuuskorttien käytön aikuisviihdepaikoissa. Nämä lisätiedot huomioon ottaen arvioimme väitteen .</w:t>
      </w:r>
    </w:p>
    <w:p>
      <w:r>
        <w:rPr>
          <w:b/>
        </w:rPr>
        <w:t xml:space="preserve">Tulos</w:t>
      </w:r>
    </w:p>
    <w:p>
      <w:r>
        <w:t xml:space="preserve">"Kansallinen republikaanien kongressikomitea sanoo, että Coloradon kongressiehdokas Morgan Carroll "äänesti sen puolesta, että sosiaaliavustuksen saajat voisivat käyttää verorahojasi strippiklubien ja ruohonmyyntipisteiden pankkiautomaateissa.""</w:t>
      </w:r>
    </w:p>
    <w:p>
      <w:r>
        <w:rPr>
          <w:b/>
        </w:rPr>
        <w:t xml:space="preserve">Esimerkki 2.1854</w:t>
      </w:r>
    </w:p>
    <w:p>
      <w:r>
        <w:t xml:space="preserve">"Juoksumatolla juoksemiseen liittyy pientä snobismia", sanoi David Siik, yleisurheilun sprintteri, joka on muuttunut juoksumatolla juoksuluokan kunto-ohjaajaksi Equinoxissa, joka on korkeatasoinen kuntokeskusketju. "Useimmat kilpaurheilijat hieman häpeävät juoksemista sisätiloissa."  Siik, joka asuu nykyään Los Angelesissa, siirtyi vastentahtoisesti juoksumatolla juoksemiseen New Yorkissa yliopisto-opintojen jälkeen. "Olin kyllästynyt törmäämään autoihin yrittäessäni päästä Central Parkiin", hän selittää, "eikä New York tammikuussa ole aina kaikkein ystävällisin paikka juosta."  Nyt vaatimaton juoksumatto on saanut hänet koukkuun. "Nautin edelleen juoksemisesta ulkona, mutta mikään ei ole parempaa kuin mahdollisuus laskea ja seurata tavoitteitaan juoksumatolla", hän sanoi. "Juokset tällä tietokoneella."  Siik, 33, uskoo, että liian monet ihmiset nousevat juoksumatolle tietämättä, mitä tehdä. "He painavat 'päälle' ja ovat sitten neuvottomia", sanoi Siik, joka yrittää tuoda spin-tunnin energiaa 45 minuutin juoksumattoharjoittelutuntiinsa, joka sisältää kolme juoksua, joista jokainen on asteittain vaikeampi alkulämmittelyn jälkeen. Juoksumatto on ylivoimaisesti suosituin sydänlaite, ja sen osuus kodin kuntosalimyynnistä oli 58 prosenttia vuonna 2012, National Sporting Goods Associationin mukaan, ja tämä prosenttiosuus on pysynyt tasaisena viime vuosina. Elliptinen valmentaja on kahdeksan prosentin osuudellaan kaukana toisena. Melanie Douglass, Utahissa asuva ravitsemusterapeutti ja kouluttaja ICON Health and Fitness -yhtiössä, jonka tuotteisiin kuuluu myös sydänlaitteita, on pitänyt kursseja myös juoksumatolla, jota hän kutsuu mieluisimmaksi laitteekseen. "Ihmiset työskentelevät aina tehokkaammin (juoksumatolla), koska moottori ja hihna auttavat ylläpitämään tasaista vauhtia", Douglass sanoo. Hänen mukaansa ihmiset erehtyvät, kun he menevät liian hitaasti tai tekevät samaa asiaa päivästä toiseen. "Liikunnan ei pitäisi olla mukavaa", hän selitti. "Sinun on haastettava kehoasi."  Tohtori Michele Olson, Alabamassa sijaitsevan Montgomeryn Auburnin yliopiston liikuntafysiologian professori, sanoi, että oikean juoksu- ja kävelymuodon opettamisen lisäksi kurssit auttavat harjoittelijoita oppimaan nykyaikaisen koneen "kellot ja pillejä". Toisin kuin ulkona juokseminen, juoksumatolla harjoittelu varmistaa, että juokset haluamaasi tahtiin, hän sanoi. Pelkkä kaltevuuden vaihtelu joka minuutti lisää kalorienpolttoa. Mutta se on vasta alkua. "Olemme tutkineet ja tutkineet kävelyä ja juoksumatolla juoksemista kaikkiin suuntiin", Olson sanoi. "Kaloreita palaa enemmän sivuttain ja taaksepäin liikuttaessa, erityisesti kävelynopeudella."  Hän jopa pitää siitä, että ihmiset, joilla on jalat lattialla juoksumaton takana, kävelevät juoksumatolla käsillään. "Punnerrussarjan jälkeen kävelkää juoksumatolla käsillä", hän ehdottaa. "Hartiavyöstäsi tulee peto, joka tarjoaa sinulle sekä ylävartalovoimaa että kestävyyttä noissa ali-aerobisesti käytetyissä ylävartalon lihaksissa."  Siikin mukaan juoksumaton käyttö on parasta 30-45 minuutin sydänliikuntaa, jonka kuka tahansa voi saada kuntosalilla. "Juoksumatossa on se hieno puoli, että se ei koskaan valehtele sinulle. Se on raa'an rehellinen kone", hän lisäsi.</w:t>
      </w:r>
    </w:p>
    <w:p>
      <w:r>
        <w:rPr>
          <w:b/>
        </w:rPr>
        <w:t xml:space="preserve">Tulos</w:t>
      </w:r>
    </w:p>
    <w:p>
      <w:r>
        <w:t xml:space="preserve">Juoksumattotunnit sekoittavat sen kuntosalin työhevosen kanssa.</w:t>
      </w:r>
    </w:p>
    <w:p>
      <w:r>
        <w:rPr>
          <w:b/>
        </w:rPr>
        <w:t xml:space="preserve">Esimerkki 2.1855</w:t>
      </w:r>
    </w:p>
    <w:p>
      <w:r>
        <w:t xml:space="preserve">"Gilead Sciences Inc:n (GILD.O) kokeellisesta viruslääkkeestä odotetaan kovasti odotettuja tietoja myöhemmin tässä kuussa. Analyytikot odottavat lähiaikoina tuloksia myös Roche Holdingin (ROG.S) ja Regeneron Pharmaceuticalsin (REGN.O) kaltaisten yhtiöiden muihin sairauksiin jo hyväksytyistä tuotteista. Vaikka asiantuntijat arvioivat, että hyväksytty rokote voi olla ainakin vuoden päässä, edistyminen hoidoissa, jotka hyödyttävät joitakin COVID-19-potilaita, voisi auttaa sijoittajia arvioimaan, milloin epidemia saataisiin hallintaan ja jonkinlainen taloudellinen toimeliaisuus saattaisi alkaa uudelleen. "Mitä enemmän näemme myönteisiä kliinisiä tietoja, sitä enemmän sijoittajia lohduttaa se, että tämä on ohimenevä ongelma, kuten kaikki epidemiat", sanoi National Securitiesin päämarkkinastrategi Art Hogan. Varhaiset merkit sairaalahoitojaksojen ja tehohoidon tarpeen hidastumisesta koronaviruksen aiheuttamissa kriisipesäkkeissä Yhdysvalloissa ja ulkomailla ovat ruokkineet osakemarkkinoiden käännettä, joka on saanut alkunsa Yhdysvaltain keskuspankin massiivisesta tuesta ja yli 2 biljoonan dollarin valtiontakuusta. Maanantaina S&amp;P 500 .SPX oli noin 21 prosenttia jäljessä helmikuun 19. päivän kaikkien aikojen korkeimmasta tasostaan, mutta se oli noussut 19 prosenttia maaliskuun 23. päivän jälkeen. "Jokainen hyvä uutinen vie meidät lähemmäs epidemian loppua ja sen seurauksena syntyviä taloudellisia vahinkoja", Hogan sanoi. New Yorkissa koronaviruspotilaiden sairaalahoitojen määrä on lähestymässä tasoa, kuvernööri Andrew Cuomo sanoi tiistaina, vaikka osavaltiossa kuolleiden määrä saavutti yhden päivän huippulukeman. Hallitukset eri puolilla maailmaa ovat sulkeneet alueensa - kehottaneet kansalaisia pysymään sisällä ja määränneet ravintoloita, kauppoja ja muita yrityksiä suljettaviksi - hillitäkseen COVID-19-tapausten leviämistä. Johns Hopkinsin yliopiston mukaan tapauksia on maailmanlaajuisesti yli 1,4 miljoonaa ja kuolemantapauksia yli 80 000. Lääkevalmistajat tutkivat keinoja torjua hengitystiesairautta, johon ei ole hyväksyttyjä hoitoja, ja sairaalat joutuvat kohtaamaan potilastulvan aiheuttaman rasituksen. Yli 330 COVID-19:ään liittyvää kliinistä tutkimusta on lueteltu Yhdysvaltain terveysviraston ylläpitämässä clinicaltrials.gov-tietokannassa, ja monissa niistä pyritään testaamaan lääkkeitä, jotka on jo hyväksytty muihin sairauksiin. Gileadin suonensisäisesti annettava remdesivir on yksi sijoittajien huomiota herättänyt kokeellinen hoito. Biotekniikkayhtiön toimitusjohtaja sanoi 28. maaliskuuta, että ensimmäiset tiedot saadaan "lähiviikkoina", ja analyytikot sanoivat, että tiedot voivat tulla huhtikuun puolivälissä. Remdesivir epäonnistui aiemmin Ebola-viruksen hoidossa. Se auttoi kuitenkin ehkäisemään tautia ja vähentämään oireiden vakavuutta apinoilla, jotka olivat saaneet tartunnan uuteen koronavirukseen läheisemmin liittyvästä viruksesta, mikä herätti toiveita. Jotkut analyytikot varoittavat odottamasta, että remdesiviristä olisi ylivoimaista hyötyä. Ensimmäisten tietojen odotetaan tulevan tutkimuksista, jotka on tehty suhteellisen vaikeaa COVID-19-tautia sairastavilla potilailla. Koska viruslääkkeet tehoavat parhaiten, kun potilaat ovat terveempiä, tulokset voivat osoittaa rajallista tehoa, sanoi Evan Seigerman, Credit Suissen biotekniikka-analyytikko. Vaikka remdesiviiri osoittautuisi tehokkaaksi, huolenaiheena on, kuinka paljon lääkettä olisi saatavilla. Gilead sanoi viime viikonloppuna, että sen nykyinen tarjonta voisi vastata yli 140 000 hoitojaksoa. Tietoja odotetaan myös Regeneronin (REGN.O) ja Sanofin (SASY.PA) Kevzarasta, ehkä kuun loppuun mennessä, sekä Rochen (ROG.S) Actemrasta - kahdesta samankaltaisesta nivelreumalääkkeestä, joita testataan COVID-19-tautia varten. Tutkimuksia tehdään myös hydroksiklorokiinille, vuosikymmeniä vanhalle malarialääkkeelle, jota lääkärit ovat käyttäneet COVID-19-taudin hoitoon, vaikka sen tehokkuudesta on kiistelty. "Pelkkä tieto siitä, että jokin toimii, tarkoittaa, että sijoittajat voivat alkaa miettiä tämän toista puolta", sanoi Truist/SunTrust Advisory Servicesin päämarkkinastrategi Keith Lerner sähköpostitse Reutersille lähettämissään kommenteissa, "sekä inhimilliseltä puolelta että taloudellisesta ja markkinoiden näkökulmasta.""</w:t>
      </w:r>
    </w:p>
    <w:p>
      <w:r>
        <w:rPr>
          <w:b/>
        </w:rPr>
        <w:t xml:space="preserve">Tulos</w:t>
      </w:r>
    </w:p>
    <w:p>
      <w:r>
        <w:t xml:space="preserve">Sijoittajat odottavat tietoja koronaviruslääkkeistä, kun markkinoiden ralli kasvaa.</w:t>
      </w:r>
    </w:p>
    <w:p>
      <w:r>
        <w:rPr>
          <w:b/>
        </w:rPr>
        <w:t xml:space="preserve">Esimerkki 2.1856</w:t>
      </w:r>
    </w:p>
    <w:p>
      <w:r>
        <w:t xml:space="preserve">Viranomaiset ovat kehottaneet eteläkorealaisia pysymään kotona ja pitämään sosiaalista etäisyyttä, koska tuontitapauksia ja uusia tautipesäkkeitä on edelleen ilmaantunut pienten ryppäiden ympärille, vaikka uusien tartuntojen kokonaismäärä on laskenut. Sunnuntaina tulivat voimaan uskonnollisten, urheilu- ja viihdetapahtumien kaltaisia korkean riskin tapahtumia koskevat rajoitukset, joiden mukaan tilojen on varmistettava, että osallistujien välissä on tilaa, ja paikallishallinnot voivat tehdä tarkastuksia paikan päällä ja määrätä sakkoja. "Taistelumme virusta vastaan on kolmijalkainen kilpailu", presidentti Moon Jae-in sanoi sunnuntaina viitaten siihen, että yhteisön on työskenneltävä yhdessä hallituksen kanssa. "Ei ole väliä, vaikka et olisi sairas ja voisit hyvin yksin."  Useimmat kirkot ovat viime viikkoina siirtyneet verkkopalveluihin, mutta paikalliset tiedotusvälineet kertoivat, että useat kirkot jatkoivat sunnuntaina fyysisiä kokoontumisia, mikä johti yhteenottoihin poliisin kanssa ja asukkaiden protesteihin, joissa vaadittiin kirkkojen hajottamista. Sarang Jeil -kirkossa Soulissa useat osallistujat yrittivät pakottaa ulos kymmenkunta poliisia, kertoi kotimainen uutistoimisto Yonhap. Kirkon oletetun jäsenen YouTubeen lataamalla videolla näkyi nainen makaamassa maassa, kun toisen kuultiin huutavan: "Miksi teette näin?". Onko tämä Pohjois-Korea?"  Yonhap siteerasi kaupungin virkamiestä, jonka mukaan kirkko ei noudattanut sääntöjä eikä varmistanut riittävää tilaa osallistujien kesken. Reuters ei heti tavoittanut poliisia tai Soulin kaupunginhallitusta kommenttia varten, eikä kirkkoon tehtyihin kommenttipyyntöihin vastattu. Toisaalla Yonhapin uutiskuvissa joukko asukkaita järjesti kokoontumisen Soulissa sijaitsevan Yonsei Central Baptist Church -kirkon edessä pitelemällä kylttiä, jossa vaadittiin jumalanpalvelusten keskeyttämistä naapureiden turvallisuuden vuoksi. Yli puolet Etelä-Korean tapauksista johtui syrjäisestä kristillisestä kirkosta pahoin kärsineessä Daegun kaupungissa kaakkoisosassa. Tällä viikolla noin 60 protestanttisen kirkon jäsentä Seongnamissa, Soulin eteläpuolella, on myös testattu positiivisesti. Korean tautienvalvonta- ja ehkäisykeskus (KCDC) ilmoitti 98 uutta koronavirustapausta, jolloin koko maan tartuntamääräksi on noussut 8 897. Kuolemantapausten määrä nousi kuudella 110:een. Päivittäinen luku oli 11. päivä peräkkäin, kun maassa on todettu noin 100 uutta tartuntaa, kun taas 29. helmikuuta todettiin 909 tapausta. KCDC uudisti sunnuntaina varovaisuutta ulkomaanmatkustajia kohtaan sen jälkeen, kun hallitus oli tiukentanut rajatarkastuksia ja asettanut kahden viikon pakollisen karanteenin kaikille pitkäaikaisesti Euroopasta saapuville henkilöille paluumuuttajatapausten lisääntymisen vuoksi. KCDC:n mukaan ainakin 15 matkustajaa testattiin lauantaina positiivisesti, kahdeksan heistä Euroopasta ja kolme Yhdysvalloista. Suurin osa heistä oli eteläkorealaisia. "Toteutamme intensiivistä sosiaalista etäännyttämistä seuraavien 15 päivän aikana", KCDC:n apulaisjohtaja Kwon Jun-wook sanoi tiedotustilaisuudessa. "Sen jälkeen avaamme kouluja ja palaamme normaaliin elinkiertoon koronavirusta vastaan käytävän taistelun vuoksi."</w:t>
      </w:r>
    </w:p>
    <w:p>
      <w:r>
        <w:rPr>
          <w:b/>
        </w:rPr>
        <w:t xml:space="preserve">Tulos</w:t>
      </w:r>
    </w:p>
    <w:p>
      <w:r>
        <w:t xml:space="preserve">Etelä-Korean kirkkovieraat tappelevat poliisin kanssa, kun kokoontumisten rajoittaminen alkaa.</w:t>
      </w:r>
    </w:p>
    <w:p>
      <w:r>
        <w:rPr>
          <w:b/>
        </w:rPr>
        <w:t xml:space="preserve">Esimerkki 2.1857</w:t>
      </w:r>
    </w:p>
    <w:p>
      <w:r>
        <w:t xml:space="preserve">Kansanterveysosasto kertoi verkkosivuillaan tiistaina, että molemmat uhrit asuivat Sussexin kreivikunnassa ja että heillä oli perussairauksia. Nainen sai influenssa A:n tartunnan, kun taas miehellä oli influenssa B -kanta, terveysviranomaisten mukaan. Joulukuun 28. päivään mennessä Delawaressa on ollut 1 083 laboratoriossa vahvistettua influenssatapausta ja 65 sairaalahoitoa. Todellinen influenssatapausten määrä Delawaressa on suurempi, viranomaiset totesivat. Viime influenssakaudella oli 24 influenssaan liittyvää kuolemantapausta, ja osavaltion terveysviranomaiset vahvistivat 6 387 tapausta. Influenssakausi 2017-18 oli yksi osavaltion historian pahimmista, ja siihen liittyi 35 influenssakuolemaa ja yli 9 000 vahvistettua tapausta.</w:t>
      </w:r>
    </w:p>
    <w:p>
      <w:r>
        <w:rPr>
          <w:b/>
        </w:rPr>
        <w:t xml:space="preserve">Tulos</w:t>
      </w:r>
    </w:p>
    <w:p>
      <w:r>
        <w:t xml:space="preserve">Delawaren terveysviranomaiset raportoivat kauden 2 ensimmäistä influenssakuolemaa.</w:t>
      </w:r>
    </w:p>
    <w:p>
      <w:r>
        <w:rPr>
          <w:b/>
        </w:rPr>
        <w:t xml:space="preserve">Esimerkki 2.1858</w:t>
      </w:r>
    </w:p>
    <w:p>
      <w:r>
        <w:t xml:space="preserve">Edistyksellinen edustaja Brian Cina sanoo, että lakiehdotus on jatkoa aiemmalle yleismaailmalliselle terveydenhuoltolakiehdotukselle. The Times Argus -lehden mukaan lakiehdotus kokoaa yhteen eri sidosryhmät ja pyytää niitä laatimaan toimintasuunnitelman ja rahoitusmekanismin yleistä terveydenhuoltoa varten tammikuuhun 2020 mennessä. Suunnitelma toteutettaisiin vain, jos se ei lisää hallintokustannuksia ja jos se tarjoaa korvauksia perusterveydenhuollon kustannuksista, jotka houkuttelevat riittävän määrän perusterveydenhuollon tarjoajia. ___ Tiedot ovat peräisin: The Times Argus, http://www.timesargus.com/.</w:t>
      </w:r>
    </w:p>
    <w:p>
      <w:r>
        <w:rPr>
          <w:b/>
        </w:rPr>
        <w:t xml:space="preserve">Tulos</w:t>
      </w:r>
    </w:p>
    <w:p>
      <w:r>
        <w:t xml:space="preserve">Vermontin edustajainhuoneen jäsenet esittävät yleisen terveydenhuoltolain.</w:t>
      </w:r>
    </w:p>
    <w:p>
      <w:r>
        <w:rPr>
          <w:b/>
        </w:rPr>
        <w:t xml:space="preserve">Esimerkki 2.1859</w:t>
      </w:r>
    </w:p>
    <w:p>
      <w:r>
        <w:t xml:space="preserve">Lounais-Utahin kansanterveysviraston tiistain tiedotteessa sanottiin, että suurin osa tapauksista on esiintynyt asuinalueilla. Tappavalle virukselle altistuneille henkilöille on annettu ennaltaehkäiseviä rokotuksia. Rabies voi levitä ihmisiin tartunnan saaneiden eläinten, kuten lepakoiden, kettujen, supikoirien ja haisunäätien, syljestä. Viranomaisten mukaan suurin osa Lounais-Utahissa esiintyvistä raivotautitapauksista johtuu lepakoista tai lepakoiden puremista eläimistä.</w:t>
      </w:r>
    </w:p>
    <w:p>
      <w:r>
        <w:rPr>
          <w:b/>
        </w:rPr>
        <w:t xml:space="preserve">Tulos</w:t>
      </w:r>
    </w:p>
    <w:p>
      <w:r>
        <w:t xml:space="preserve">Rabiesta kantavat lepakot herättävät hälytystä Lounais-Utahissa.</w:t>
      </w:r>
    </w:p>
    <w:p>
      <w:r>
        <w:rPr>
          <w:b/>
        </w:rPr>
        <w:t xml:space="preserve">Esimerkki 2.1860</w:t>
      </w:r>
    </w:p>
    <w:p>
      <w:r>
        <w:t xml:space="preserve">Stephen Paddockin aivot lähetetään Stanfordin yliopistoon kuukausia kestävään tutkimukseen sen jälkeen, kun ruumiinavauksen yhteydessä tehdyssä silmämääräisessä tarkastuksessa ei havaittu poikkeavuuksia, Las Vegasin viranomaiset kertoivat. Lääkärit suorittavat useita rikosteknisiä analyysejä, mukaan lukien 64-vuotiaan aivokudoksen tutkiminen mahdollisten neurologisten ongelmien löytämiseksi. Aivot saapuvat Kaliforniaan pian, ja Stanfordia on ohjeistettu säästelemään työstä, The New York Times kertoi. Aivoja tutkitaan tarkemmin sen selvittämiseksi, onko Paddock kärsinyt terveysongelmista, kuten aivohalvauksista, verisuonisairauksista, kasvaimista, joistakin epilepsiatyypeistä, multippeliskleroosista, rappeutumissairauksista, fyysisistä traumoista ja infektioista. Tohtori Hannes Vogel, Stanfordin yliopiston lääketieteellisen keskuksen neuropatologian johtaja, ei halunnut keskustella toimenpiteestä Associated Pressin kanssa ja ohjasi kysymykset Las Vegasin sijaintikunnan Clark Countyn viranomaisille. Myös he kieltäytyivät antamasta lisätietoja. Vogel kertoi The Timesille, ettei hän jätä mitään huomaamatta, jotta suuri osa Paddockin terveydentilaa koskevista spekulaatioista saataisiin loppumaan, kun tutkijat kamppailevat ammuskelun motiivin selvittämiseksi. Tutkinta tulee noin kuukausi sen jälkeen, kun Paddock päästi yli tuhat luotia Mandalay Bay -kasinohotellin 32. kerroksen sviitin ikkunoiden läpi alla olevaan väkijoukkoon, joka osallistui ulkona järjestettyyn kantrimusiikkifestivaaliin. Tapettuaan 58 ihmistä ja haavoitettuaan satoja muita Paddock riisti itseltään hengen ampumalla suuhunsa, kertoo poliisi. Ympäri vuorokauden työskentelevät tutkijat ovat edelleen turhautuneita siihen, ettei hänen motiivistaan ole löytynyt johtolankoja. Viranomaiset ovat turvautuneet laittamaan Etelä-Nevadaan mainostauluja, joilla pyydetään vihjeitä, ja nyt on aloitettu intensiivinen aivotutkimus, josta lääketieteen asiantuntijat sanovat, että se ei todennäköisesti anna lopullisia vastauksia. Jos sairaus löydetään, asiantuntijoiden mukaan olisi väärää tiedettä päätellä, että se aiheutti verilöylyn tai ehkä jopa vaikutti siihen, vaikka tämä selitys helpottaisi tutkijoiden ja koko maailman mieltä. "Yhteyden ja syy-yhteyden välillä on ero, ja se, että jokin on olemassa, ei tarkoita, että se aiheuttaisi jotakin", sanoi Brian Peterson, National Association of Medical Examiners -järjestön puheenjohtaja ja Wisconsinin Milwaukeen piirikunnan johtava kuolinsyyntutkija. Mikroskooppitutkimus ei ole vakiokäytäntö, mutta sitä käytetään säännöllisesti tarpeen mukaan. Perheet pyytävät joskus tällaista yksityiskohtaista tutkimusta ymmärtääkseen paremmin omia geneettisiä riskejään. Petersonin mukaan se on yleistä myös Paddockin tapauksen kaltaisissa korkean profiilin tapauksissa, joissa tuloksista riippuu niin paljon, että kaikki rikostekniset vaihtoehdot on käytettävä loppuun. Aivojen raivopiiriä tutkiva neurotieteilijä Douglas Fields sanoi, että hirvittävän väkivaltaisiin tapahtumiin, kuten joukkoampumisiin ja terrorismiin, liittyy harvoin varsinaisia aivojen poikkeavuuksia, mutta ne voivat johtua psykiatrisista ongelmista. Tekijät ovat usein itsetuhoisia psykopaatteja, jotka ovat motivoituneita tekemään kauhistuttavia rikoksia, koska he ovat sisäistäneet eristyneisyytensä ja epäsosiaalisen käyttäytymisensä itselleen eksistentiaalisena uhkana, hän sanoi. "Kun poliisi etsii motiivia, se on tavallaan väärin tällaisissa tapauksissa, koska ne näyttävät olevan raivorikoksia. Raivorikoksilla ei ole motiivia. Se on intohimorikos", Fields sanoi. Yksi tällainen tapaus oli Texasin yliopiston ampuja Charles Whitman, joka ampui kuolettavasti 13 ihmistä vuonna 1966 Austinin kampuksen kellotornista. Whitmanilla todettiin aivoissaan pähkinän kokoinen kasvain, mutta siitä, että se olisi aiheuttanut hänen raivokohtauksensa, kiistellään vielä vuosikymmeniä myöhemmin. Peterson, joka ei ole osallisena Paddockin tapauksessa, sanoi, että alkutarkastus, joka on tavanomainen kaikissa ruumiinavauksissa, käsittää yleensä aivojen paloittelun yhden senttimetrin välein, jotta voidaan etsiä koulutetun silmän tunnistettavissa olevia asioita - infektioita, kasvaimia, symmetriaa, verenvuotoa ja verisuonten poikkeavuuksia. Jatkotutkimuksessa keskityttäisiin mikroskooppisesti kudossoluihin, esimerkiksi käyttämällä värjäyksiä erityyppisten dementioiden ja muiden rappeutumissairauksien, kuten kroonisen traumaattisen enkefalopatian, määrittämiseksi, jota esiintyy toisinaan ihmisillä, jotka ovat kärsineet toistuvista aivovammoista. Petersonin mukaan aivoja tarkasteltaisiin todennäköisesti myös molekyylitasolla DNA:n avulla. Asiantuntijat sanovat, että Paddockin aivotutkimus on tieteellisistä syistä arvokas ponnistus. Tohtori Paul S. Appelbaum, psykiatrian asiantuntija Columbian yliopistosta, sanoi, että se saattaa tuottaa vähintäänkin jotain sellaista, joka voi olla edes sivujuonteista ja jota voidaan välittää yleisölle, kuten tietoisuutta psykologisista häiriöistä tai aivosairauksista. "Saammeko koskaan varmuudella tietää, mikä sai hänen aivonsa tekemään niin?" Appelbaum kysyi. "Luultavasti emme neuropatologisen tutkimuksen perusteella, mutta ei ole kohtuutonta kysyä ja katsoa, voisiko se edistää ymmärrystämme siitä, mitä tapahtui." ___ Seuraa Sally Hota osoitteessa https://twitter.com/_sallyho.</w:t>
      </w:r>
    </w:p>
    <w:p>
      <w:r>
        <w:rPr>
          <w:b/>
        </w:rPr>
        <w:t xml:space="preserve">Tulos</w:t>
      </w:r>
    </w:p>
    <w:p>
      <w:r>
        <w:t xml:space="preserve">Lääkärit valmistautuvat sukeltamaan syvälle Las Vegasin ampujan aivoihin.</w:t>
      </w:r>
    </w:p>
    <w:p>
      <w:r>
        <w:rPr>
          <w:b/>
        </w:rPr>
        <w:t xml:space="preserve">Esimerkki 2.1861</w:t>
      </w:r>
    </w:p>
    <w:p>
      <w:r>
        <w:t xml:space="preserve">Toukokuun 20.-22. päivän istuntoa koskevat poikkeukselliset turvatoimet esiteltiin keskiviikkona demokraattisen edustajainhuoneen puhemiehen Michael Madiganin kirjeessä edustajainhuoneen vähemmistöjohtajalle. Lainsäätäjien on sitouduttava noudattamaan Illinoisin kansanterveysministeriön ohjeita erittäin tarttuvan ja mahdollisesti tappavan koronaviruksen leviämisen estämiseksi. Niihin kuuluu kaikkien lainsäätäjien testaus COVID-19:n varalta ennen istuntoa. Perinteistä Capitolin ympäristöä välttäen edustajainhuone kutsutaan koolle kuuden korttelin päässä Springfieldin keskustassa sijaitsevaan Bank of Springfield Centeriin, jotta voidaan hyödyntää tilavaa kokouskeskuksen lattiaa sosiaalisen etäisyyden ottamiseksi. Senaatti, jonka jäsenmäärä on puolet edustajainhuoneen 118 paikasta, kokoontuu tavallisessa istuntosalissaan, senaatin puhemies Don Harmon sanoi lausunnossaan. Oak Parkin demokraatti kehotti senaattoreita palaamaan toimintaan "kahden puolueen saavutusten yhteistyöhengessä", jota he ovat osoittaneet aiemminkin. "Tämä maailmanlaajuinen pandemia on tuhonnut osavaltiomme ja paikallistaloutemme poliittisesta suuntautumisesta riippumatta", Harmon sanoi. "Kaukana sijaitsevista olohuoneista, keittiönpöydistä ja kotitoimistoista senaattorit ovat työskennelleet yhdessä - samalla kun he ovat olleet erillään - selvittääkseen, mitä voimme ja mitä meidän on tehtävä nyt." Lainsäätäjät, jotka kuvernööri J.B. Pritzker on julistanut välttämättömiksi työntekijöiksi, joihin ei sovelleta hänen seitsemän viikkoa vanhaa kotiintulomääräystään, jonka on määrä päättyä 30. toukokuuta, ovat kuitenkin olleet poissa Statehouse-rakennuksesta maaliskuun alusta lähtien estääkseen sairauden leviämisen. Kyseinen ajanjakso on Illinoisin yleiskokouksen kevätistuntokalenterin sydän, joka päättyy toukokuun 31. päivään ja tyypillisesti 1. heinäkuuta alkavan verovuoden talousarvioon. Pritzker vetosi lainsäätäjiin, jotta nämä auttaisivat niitä, jotka jäivät pois liittovaltion alkuperäisistä avustussopimuksista. "Monet ihmiset ovat jääneet huomaamatta", Pritzker sanoi päivittäisessä COVID-19-tiedotustilaisuudessaan Chicagossa. Apu ei tule osavaltion kassasta. Pandemian vuoksi menetetyt verotulot ovat avanneet 7 miljardin dollarin vajeen nykyiseen ja ensi vuoden talousarvioon. Illinois on riippuvainen liittovaltion hallituksesta, Pritzker sanoi. "Meidän on luotettava liittovaltion hallitukseen ja sen kaikille osavaltioille antamaan tukeen, jotta voimme tarjota ihmisten tarvitsemia palveluita tai maksaa lastemme tarvitseman koulutuksen ja jotta voimme tukea yrityksiämme ja perheitämme", Pritzker sanoi. Madiganin kirjeessä edustajainhuoneen GOP-johtajalle Jim Durkinille Western Springsistä sanottiin, että kaikkien osavaltion edustajien on sitouduttava noudattamaan kansanterveydellisiä ohjeita turvallisesta kokoontumisesta. Ennen matkaa suoritettavan testauksen lisäksi niihin sisältyy suostumus käydä läpi ruumiinlämpötarkastus, kun he astuvat rakennukseen istuntoja varten, käyttää annettuja kasvosuojuksia aina, kun he tapaavat henkilökunnan jäseniä tai kollegoita, välttää ulkopuolisia kokouksia tai sosiaalisia tapaamisia ja käydä toisessa testissä kotiin palattuaan. Tämä ei ole ensimmäinen kerta, kun lainsäätäjät kokoontuvat nykyisen Statehouse-rakennuksen ulkopuolella, jossa ensimmäinen istunto pidettiin vuonna 1877. Lähihistoriassa lainsäätäjän istuntosaleja remontoitiin, kun silloinen hallituksen puheenjohtaja George Ryan kutsui kesällä 2000 koolle ylimääräisen istunnon poistamaan tilapäisesti bensiinin myyntiveron hintapiikin aikana. Istunnot pidettiin Capitolin naapurissa sijaitsevan Howlett Buildingin auditoriossa. ___ Katso lisää AP:n koronavirusreportaaseja osoitteissa https://apnews.com/VirusOutbreak ja https://apnews.com/UnderstandingtheOutbreak ___ Seuraa poliittista toimittajaa John O'Connoria osoitteessa https://twitter.com/apoconnor.</w:t>
      </w:r>
    </w:p>
    <w:p>
      <w:r>
        <w:rPr>
          <w:b/>
        </w:rPr>
        <w:t xml:space="preserve">Tulos</w:t>
      </w:r>
    </w:p>
    <w:p>
      <w:r>
        <w:t xml:space="preserve">Turvallisuustoimenpiteet, joilla säännellään lainsäätäjän pääoman tuottoa.</w:t>
      </w:r>
    </w:p>
    <w:p>
      <w:r>
        <w:rPr>
          <w:b/>
        </w:rPr>
        <w:t xml:space="preserve">Esimerkki 2.1862</w:t>
      </w:r>
    </w:p>
    <w:p>
      <w:r>
        <w:t xml:space="preserve">Demokraattiset edustajat. James Langevin ja David Cicilline sanoivat, että he kokevat, että heillä on Washingtonissa keskeneräisiä tehtäviä, olipa kyse sitten terveydenhuollon ja reseptilääkkeiden kohtuuhintaistamisesta, maan infrastruktuurin jälleenrakentamisesta tai aseistautumisen vähentämisestä. Langevin kohtaa tiistaina republikaanien Salvatore Caiozzon ja Cicilline republikaanien Patrick Donovanin. Warwickista kotoisin oleva Langevin pyrkii kymmenennelle kaudelle edustamaan Rhode Islandin länsiosassa sijaitsevaa 2. kongressipiiriä. "Haluan jatkaa taistelua Rhode Islandin puolesta vahvemman keskiluokan, parempien työpaikkojen ja korkeampien palkkojen, kohtuuhintaisen terveydenhuollon ja laadukkaan koulutuksen puolesta, asioiden, joilla on merkitystä ihmisten elämässä", Langevin sanoi äskettäisessä haastattelussa. Langevin on erityisen ylpeä lakiehdotuksesta, jota hän ajoi ura- ja teknisen koulutuksen vahvistamiseksi, ja hän haluaisi jäädä kongressiin varmistamaan, että se pannaan tehokkaasti täytäntöön. Hän sai myös tukea toimenpiteille, joilla pyritään tukemaan paremmin veteraanien omaishoitajia, suojelemaan vammaisia paremmin heidän matkustaessaan ja varmistamaan, että ilmastonmuutosta käsitellään osana kansallista turvallisuusstrategiaa. Hän on asettanut etusijalle kansallisen ja taloudellisen turvallisuuden suojelemisen kyberuhkia vastaan kongressin kyberturvallisuusryhmän yhteispuheenjohtajana. West Greenwichistä kotoisin oleva eläkkeellä oleva liikemies Caiozzo pyrki edustajapaikkaan vuonna 2016 itsenäisenä ehdokkaana ja jäi viimeiseksi. Caiozzo sanoo, että Rhode Island "ansaitsee parempaa" ja että hän haluaa mennä Washingtoniin auttamaan sen asukkaita, erityisesti veteraaneja, vanhuksia ja vammaisia. Hän on kertonut äänestäjille, ettei ole vasemmistolainen eikä oikeistolainen, että hän on maltillinen ja että hän voisi ratkaista ongelmia Washingtonissa. "Haluan olla Rhode Islandin ääni Washingtonissa", Caiozzo sanoi keskiviikkona. Caiozzo haluaa tukea osavaltion kalastus- ja maatalousteollisuutta, vähentää liittovaltion puuttumista osavaltion koulutuspolitiikkaan ja uudistaa sosiaaliturvaa, jotta se olisi täysin rahastoitu. Langevin on liittovaltion tietojen mukaan kerännyt miljoona dollaria ja käyttänyt lähes 700 000 dollaria. Caiozzo on kerännyt 5 000 dollaria. Hän uskoo, että republikaanien lahjoittajat keskittyvät enemmän Rhode Islandin kuvernöörikisaan. Providencessa asuva Cicilline pyrkii viidennelle kaudelleen kongressiin edustamaan osavaltion itäisintä osaa kattavaa 1. kongressipiiriä. Hän kohtaa Newportissa asuvan Donovanin, joka on neljän aikuisen lapsen koti-isä. Cicilline on noussut demokraattisen puolueen keskuudessa. Hän aikoo pyrkiä demokraattien apulaisjohtajaksi, jos hänet valitaan uudelleen ja hänen puolueensa saa edustajainhuoneen takaisin. Hän kritisoi presidenttiä avoimesti muun muassa maahanmuutosta ja Venäjästä. Cicilline sanoi, että demokraattien ensisijaisena tavoitteena on puuttua terveydenhuollon ja erityisesti reseptilääkkeiden kustannusten nousuun, investoida infrastruktuuriin ja uudistaa rahankäyttöä vaaleissa. Hän pyrkii myös tekemään yliopistosta kohtuuhintaisen. "Olen pystynyt tuottamaan Rhode Islandille todellisia tuloksia, ja haluaisin mielelläni tehdä sitä vielä kaksi vuotta", hän sanoi. "Haluan varmistaa, että Rhode Islandin ääni kuuluu Washingtonissa, ja jatkaa asioiden hoitamista äänestäjieni hyväksi." Cicilline on jo vuosia työstänyt valmistajien auttamista koskevaa ehdotusta, joka allekirjoitettiin tänä vuonna. Se antaa liittovaltion hallitukselle mahdollisuuden nimetä puolustustuotantoyhteisöjä kansallisen turvallisuuden innovaatioiden vahvistamiseksi. Cicilline on ylpeä siitä, että hän pystyi auttamaan nimeämään Bristolissa sijaitsevan postitoimiston Afganistanissa kuolleen armeijan vihreän baretin, kersantti P. Andrew McKennan, mukaan, ja ylpeä siitä, että hän on onnistunut varmistamaan liittovaltion rahoituksen paikallisille ensivastetoimijoille ja muille ryhmille. Donovan on yrittänyt esittää itseään henkilönä, joka ottaisi paremmin huomioon asukkaiden tarpeet. Hän sanoi, että hän asettaisi etusijalle energiakustannusten alentamisen käyttämällä helposti saatavilla olevaa uusiutuvaa energiaa ja auttamalla vaikeuksissa olevia työssäkäyviä ihmisiä. Hän haluaa jatkaa sähkön ostamista Hydro-Quebeciltä. Hän kuvailee itseään "ympäristötasavaltalaiseksi" ja sanoi muuttavansa reseptilääkkeiden hävittämistapaa sekä ympäristön suojelemiseksi että väärinkäytön estämiseksi. Hän sanoo myös pyrkivänsä alentamaan reseptilääkkeiden hintaa. "Sinun pitäisi palvella kongressipiiriäsi ja tehdä hyvää", hän sanoi keskiviikkona. "Tarkoitukseni on olla vahingoittamatta vaalipiiriäni." Cicilline on liittovaltion tietojen mukaan kerännyt noin 1,5 miljoonaa dollaria ja käyttänyt 1,3 miljoonaa dollaria. Donovan sanoi, ettei hän ole tehnyt liittovaltion raporttia, koska hän on kerännyt alle 5 000 dollaria.</w:t>
      </w:r>
    </w:p>
    <w:p>
      <w:r>
        <w:rPr>
          <w:b/>
        </w:rPr>
        <w:t xml:space="preserve">Tulos</w:t>
      </w:r>
    </w:p>
    <w:p>
      <w:r>
        <w:t xml:space="preserve">Nykyiset kongressiedustajat kohtaavat vaalipäivänä GOP:n haastajat.</w:t>
      </w:r>
    </w:p>
    <w:p>
      <w:r>
        <w:rPr>
          <w:b/>
        </w:rPr>
        <w:t xml:space="preserve">Esimerkki 2.1863</w:t>
      </w:r>
    </w:p>
    <w:p>
      <w:r>
        <w:t xml:space="preserve">Rokotusten merkittävä väheneminen viime vuosina on tehnyt Samoasta erittäin alttiin tautipesäkkeille, ja Maailman terveysjärjestön (WHO) mukaan rokotuskattavuus on siellä vain noin 31 prosenttia. Koulut on suljettu, ja vain 200 000 asukkaan maassa, joka sijaitsee päiväntasaajan eteläpuolella Havaijin ja Uuden-Seelannin puolivälissä, on aloitettu joukkorokotukset. Hallituksen mukaan 50 068 ihmistä on rokotettu. Terveysministeriön mukaan tuhkarokkotapauksia on raportoitu 3149, joista 213 viimeisten 24 tunnin aikana. Sairaalassa olevista 197 uhrista 20 on vakavasti sairaita lapsia ja kolme raskaana olevia naisia, se lisäsi. Kuolemantapauksia taudinpurkauksessa on nyt 42, joista suurin osa on alle nelivuotiaita lapsia, hallitus kertoi. Naapurimaa Uusi-Seelanti ilmoitti lähettävänsä lisää tarvikkeita ja henkilökuntaa, mukaan lukien hätäapuryhmiä, rokottajia, tehohoidon asiantuntijoita ja samoankielisiä lääketieteen ammattilaisia. "Samoan terveydenhuoltojärjestelmä on vakavan paineen alla, sillä yhä useammat ihmiset, joista monet ovat hyvin nuoria, tarvitsevat monimutkaista hoitoa tuhkarokkoepidemian vuoksi", sanoi Uuden-Seelannin ulkoministeri Winston Peters. Uusi-Seelanti rahoittaisi myös 100 000 uutta rokotetta tuhkarokkoa ja vihurirokkoa vastaan, Peters lisäsi lausunnossaan. Iso-Britannia ilmoitti, että ryhmä brittiläisiä lääkäreitä ja sairaanhoitajia lähti perjantaina auttamaan Samoaa taudinpurkauksen hillitsemisessä, ja Australia ilmoitti lähettäneensä myös lääkintähenkilökuntaa ja tarvikkeita. Tuhkarokon aiheuttaa erittäin tarttuva virus, joka leviää helposti yskimisen ja aivastelun välityksellä. Myös muut Tyynenmeren alueen valtiot, kuten Tonga ja Fidži, kamppailevat tuhkarokkotapausten lisääntymisen kanssa. Tonga on kertonut, että tautitapaus puhkesi sen jälkeen, kun sen rugbypelaajat palasivat Uudesta-Seelannista, jonka suurimmassa kaupungissa Aucklandissa tautitapausten määrä on kasvanut. Tuhkarokkotapaukset lisääntyvät maailmanlaajuisesti, jopa Saksan ja Yhdysvaltojen kaltaisissa rikkaissa maissa, kun vanhemmat välttelevät rokotuksia filosofisista tai uskonnollisista syistä tai lääkäreiden kumoamista peloista, joiden mukaan rokotteet voisivat aiheuttaa autismia.</w:t>
      </w:r>
    </w:p>
    <w:p>
      <w:r>
        <w:rPr>
          <w:b/>
        </w:rPr>
        <w:t xml:space="preserve">Tulos</w:t>
      </w:r>
    </w:p>
    <w:p>
      <w:r>
        <w:t xml:space="preserve">Samoan tuhkarokkolukema on 42, kun valtiot lähettävät lääkintäryhmiä ja tarvikkeita.</w:t>
      </w:r>
    </w:p>
    <w:p>
      <w:r>
        <w:rPr>
          <w:b/>
        </w:rPr>
        <w:t xml:space="preserve">Esimerkki 2.1864</w:t>
      </w:r>
    </w:p>
    <w:p>
      <w:r>
        <w:t xml:space="preserve">Hurraa! Toisin kuin WebMD:n tarina, tämä tarina sisältää kustannustiedot. "IBS-hoidon hintaa ei ole määritetty, hän sanoi. Mutta Drugstore.com-sivustolla lueteltu hinta viittaa siihen, ettei se ole halpaa, sillä tutkimuksessa käytetyn annoksen kahden viikon toimitus maksaa 910 dollaria eli noin 21 dollaria pilleri." Ilmoittamalla hinnan ja näyttämällä lukijoille (ja muille toimittajille) hinnan lähteen juttu asettaa antibioottihoidon oikeaan perspektiiviin ja auttaa lukijoita arvioimaan, kuinka kustannustehokasta tämä hoito voi olla. Toisin kuin WebMD:n jutussa, jossa tietojen esittäminen kesti liian kauan, tässä jutussa yritetään kvantifioida hyödyt jo toisessa lauseessa. "Kahdessa laajassa tutkimuksessa 41 prosenttia antibiootti rifaksimiinia saaneista potilaista sanoi oireidensa parantuneen merkittävästi, kun taas väärennettyjä pillereitä saaneista potilaista 32 prosenttia. Heidän helpotuksensa kesti jopa 10 viikkoa."  Jutussa ei mainita muita haittoja kuin antibioottiresistenssi. Sen sijaan jutussa sanotaan, että lääkettä "on käytetty turvallisesti myös muualla yli kahden vuosikymmenen ajan". Lukijoille pitäisi kuitenkin kertoa nimenomaisesti, mitä haittavaikutuksia tutkimuksessa havaittiin. Jutussa käsitellään riittävästi tutkittujen potilaiden määrää, tutkimuksen kestoa ja tutkimuksen päätetapahtumia. Jutussa ei harrasteta sairauden lietsontaa. Siinä sanotaan, että IBS on "huonosti ymmärretty ja kivulias sairaus, joka vaivaa erityisesti nuorempia naisia", ja todetaan, että IBS:ää sairastaa jopa yksi viidestä amerikkalaisesta."  AP selittää, että IBS:n "yleisin muoto on se, että se ei aiheuta ummetusta", mikä on parempi kuin WebMD:n juttu tässäkin asiassa. Ainoat tutkijat, joita jutussa siteerataan, ovat tutkijoita, jotka tekevät lääkeyhtiöiden rahoittamaa tutkimusta IBS-lääkkeistä. Johtava kirjoittaja tunnistetaan näin: "Tohtori Mark Pimentel, Cedars-Sinai Medical Centeristä Los Angelesista", ja vasta paljon myöhemmin sanotaan: "Tutkimukset maksoi Salix, jonka pääkonttori sijaitsee Raleighissa, N.C:ssä. Osa tutkijoista oli Salixin työntekijöitä, ja toiset olivat saaneet konsultointi- ja muita palkkioita yhtiöltä. Cedars-Sinailla on patentti rifaksimiinin käytöstä ärtyvän suolen oireyhtymään." Jutussa olisi pitänyt sanoa selvästi, kuten WebMD:n jutussa, että Pimentel toimii Salixin konsulttina ja istuu sen tieteellisessä neuvoa-antavassa komiteassa. Jutussa siteerataan myös tohtori Jan Tackia "Leuvenin yliopistosta Belgiasta". Siinä ei mainita WebMD:n jutussa mainittua yksityiskohtaa: Tack on toiminut tieteellisenä neuvonantajana yrityksille, jotka arvioivat IBS-hoitoja. Jutun viimeinen neljännes on omistettu Amy McMahonille, "joka sairastui häiriöön noin neljä vuotta sitten". Siinä sanotaan: "Hän kokeili erilaisia hoitoja, muutti ruokavaliotaan ja kävi useilla asiantuntijoilla, ennen kuin Pimentel määräsi antibiootin noin vuotta myöhemmin. "Olo oli huomattavasti parempi" yhden hoidon jälkeen, McMahon sanoi. Tässä on siis lääkeyhtiön rahoittama tutkija, joka tarjoaa menestystarinapotilaan lainausta varten. Tarinassa olisi voitu mainita myös muita potilaita, jotka eivät kokeneet helpotusta tai joita ei ollut lainkaan. Tämä vääristää koko jutun näkökulmaa. Edustavampi kuva olisi voitu antaa sisällyttämällä juttuun yksi niistä potilaista, joiden suuri enemmistö ei saanut antibiootista parannusta. Hieman parempi kuin WebMD:n juttu. Siinä sanotaan: "Se, mistä häiriö johtuu, on ollut mysteeri; herkkyys tietyille elintarvikkeille tai stressi ovat yksi teorioista. Potilaita kehotetaan yleensä muuttamaan ruokavaliotaan, vähentämään stressiä ja ottamaan lääkkeitä tai kuitulisäravinteita oireiden helpottamiseksi." Olemassa olevien lähestymistapojen suhteellisesta tehokkuudesta ei ole määrällistä lausuntoa, mutta ne mainitaan ja on selvää, että oireiden vähentäminen on parasta, mitä voidaan tarjota. Jutussa kerrotaan, että: "Yhdysvalloissa rifaksimiini on hyväksytty matkustajaripuliin ja maksasairauden komplikaatioon. Salix Pharmaceuticals, joka markkinoi rifaksimiinia Xifaxan-nimellä Yhdysvalloissa, pyrkii laajentamaan sen käyttöä IBS:ään. Food and Drug Administrationin päätöstä odotetaan maaliskuussa, sanoi William Forbes, Salixin varatoimitusjohtaja ja kehitysjohtaja."  Yhtiön johtajan ennustukset siitä, milloin FDA voisi toimia, eivät johtaisi hyvään lyöntikeskiarvoon ajan mittaan. Ainakin tässä jutussa siteerattiin oheisen pääkirjoituksen kirjoittajaa, joka totesi, että hänen mielestään hoito oli uutta. Juttu ei perustu uutistiedotteeseen.</w:t>
      </w:r>
    </w:p>
    <w:p>
      <w:r>
        <w:rPr>
          <w:b/>
        </w:rPr>
        <w:t xml:space="preserve">Tulos</w:t>
      </w:r>
    </w:p>
    <w:p>
      <w:r>
        <w:t xml:space="preserve">Antibiootti helpottaa tutkimusten mukaan tavallista vatsakipua</w:t>
      </w:r>
    </w:p>
    <w:p>
      <w:r>
        <w:rPr>
          <w:b/>
        </w:rPr>
        <w:t xml:space="preserve">Esimerkki 2.1865</w:t>
      </w:r>
    </w:p>
    <w:p>
      <w:r>
        <w:t xml:space="preserve">Juttu kuvaa tarkasti skannauskustannuksia, joita vakuutus ei useinkaan kata. Jutussa olisi voitu mainita, että kun tähystyksessä todetaan jotain epäilyttävää, tarvitaan säännöllisin väliajoin koepaloja ja/tai seurantatutkimuksia, mikä nostaa kustannuksia. Vakuutus kattaa yleensä nämä lisätutkimukset. Näyttö ei osoita selkeää arviota eloonjäämisestä saatavasta hyödystä, mikä kävi ilmi jutusta. Jutussa mainitaan, että tietokonetomografia voi johtaa tarpeettomiin haittoihin ja toimenpiteisiin. Jutussa olisi voitu mainita erityisesti säteilyaltistus. Jutussa kuvataan hyvin tämänhetkistä tutkimusta ja sen tuloksiin liittyviä kiistoja. Jutussa ei liioitella keuhkosyövän vakavuutta tai esiintyvyyttä. Jutussa siteerataan useita asiantuntijoita, jotka antavat arvokkaita näkökulmia. Jutussa kuvataan tarkasti, että keuhkosyöpäkuoleman ehkäisemiseksi ei oikeastaan ole muita vaihtoehtoja kuin tupakoinnin lopettaminen. Keuhkojen tietokonetomografiatutkimukset ovat selvästi saatavilla. Keuhkosyövän seulonta ei selvästikään ole uusi ajatus. Koska jutussa siteerataan useita asiantuntijoita, on selvää, että juttu ei perustu lehdistötiedotteeseen ainoana tietolähteenä.</w:t>
      </w:r>
    </w:p>
    <w:p>
      <w:r>
        <w:rPr>
          <w:b/>
        </w:rPr>
        <w:t xml:space="preserve">Tulos</w:t>
      </w:r>
    </w:p>
    <w:p>
      <w:r>
        <w:t xml:space="preserve">Harmaan sävyjä: Keskustelu jatkuu keuhkosyövän diagnostisista skannausmenetelmistä.</w:t>
      </w:r>
    </w:p>
    <w:p>
      <w:r>
        <w:rPr>
          <w:b/>
        </w:rPr>
        <w:t xml:space="preserve">Esimerkki 2.1866</w:t>
      </w:r>
    </w:p>
    <w:p>
      <w:r>
        <w:t xml:space="preserve">Kansallispuistopalvelu ja Yhdysvaltain kansanterveyslaitos kertoivat San Francisco Chronicle -lehdelle käynnistäneensä tutkimuksen sen jälkeen, kun työntekijät ja kävijät ilmoittivat ongelmista tässä kuussa. Liittovaltion virkamiehet sanoivat, etteivät he ole tunnistaneet tautia tai taudinpurkauksen alkuperää. Puiston virkamiesten mukaan sairastuneet ovat parantumassa tai jo toipuneet. Liittovaltion virkamiehet työskentelivät Yosemiten ravintoloita, välipalamyymälöitä ja hotelleja ylläpitävän Aramarkin kanssa siivotakseen ja desinfioidakseen puiston ruokapalvelutilat, kuten kuuluisan Ahwahnee-hotellin, Yosemiten tiedottaja Scott Gediman sanoi. "Puisto muistuttaa kaikkia työntekijöitä ja vierailijoita pesemään kätensä usein ja jäämään kotiin, jos heillä on ruoansulatuskanavan sairauden oireita", Gediman sanoi lausunnossaan. Aramarkin tiedottajalta ei ole vastattu viestiin, jossa pyydettiin kommenttia. Aramark on saanut lukuisia valituksia vierailijoilta ruoan huonosta laadusta, kuljetuspalveluista ja muista palveluista sen jälkeen, kun se aloitti Yosemiten toimilupien hallinnoinnin neljä vuotta sitten. Ahwahnee-hotelli menetti AAA:n myöntämän arvostetun neljän timantin luokituksen, joka luksushotellilla on ollut vuodesta 1991 lähtien, ja se on nyt luokiteltu kolmen timantin hotelliksi. Ikonisen Half Domen juurella sijaitsevassa hotellissa on vieraillut muun muassa kuningatar Elisabet II ja Yhdysvaltain presidenttejä.</w:t>
      </w:r>
    </w:p>
    <w:p>
      <w:r>
        <w:rPr>
          <w:b/>
        </w:rPr>
        <w:t xml:space="preserve">Tulos</w:t>
      </w:r>
    </w:p>
    <w:p>
      <w:r>
        <w:t xml:space="preserve">Vatsatautiepidemia Yosemitessa aiheuttaa laajoja puhdistustöitä.</w:t>
      </w:r>
    </w:p>
    <w:p>
      <w:r>
        <w:rPr>
          <w:b/>
        </w:rPr>
        <w:t xml:space="preserve">Esimerkki 2.1867</w:t>
      </w:r>
    </w:p>
    <w:p>
      <w:r>
        <w:t xml:space="preserve">Tutkijoiden mukaan Marokosta löydetyt fossiilit viittaavat siihen, että järjestäytyneiden rivien muodostaminen voi olla 480 miljoonaa vuotta vanhaa, ja sillä on voinut olla evoluution kannalta etua. Heidän torstaina Scientific Reports -lehdessä julkaistussa tutkimuksessaan kuvataan sokeiden trilobiittiryhmiä, joita kutsutaan nimellä Ampyx, jotka ovat kaikki suunnattuina samaan suuntaan ja jotka ilmeisesti pitävät yhteyttä toisiinsa pitkien takaruumiin piikkiensä avulla. Ranskasta, Sveitsistä ja Marokosta kotoisin olevat tutkijat analysoivat fossiileja ja päättelivät, että pienet trilobiitit, jotka muistuttavat nykyisiä hevosenkengän rapuja, muodostivat luultavasti tarkoituksellisesti jonon, kun ne parveilivat pitkin esihistoriallista merenpohjaa. "Kun otetaan huomioon havaittujen kuvioiden laajuus, tämä johdonmukainen linjakkuus ja suuntautuneisuus eivät todennäköisesti ole seurausta passiivisesta kuljetuksesta tai virtausten aiheuttamasta kerääntymisestä", he sanoivat. Jean Vannier, Ranskan Lyonin yliopiston tutkija, joka oli toinen tutkimuksen kirjoittajista, sanoi, että mahdollisia syitä tähän ryhmäkäyttäytymiseen ovat muun muassa ympäristöstressi tai lisääntyminen. Samankaltaista käyttäytymistä esiintyy myös trilobiittien kuuluneen niveljalkaisten laajennetun perheen nykypäivän jäsenillä, kuten toukilla, muurahaisilla ja hummerilla, jotka ryhmittyvät yhteen suojellakseen itseään tai löytääkseen parittelukumppaneita. "Ryhmissä eläminen ja liikkuminen näyttää olleen nopeasti evolutiivinen etu muinaisten eläinten keskuudessa", Vannier sanoo. Lucy McCobb, Walesin kansallismuseon paleontologi, joka ei ollut mukana tutkimuksessa, sanoi, että vaikka samanlaisia fossiilisten Ampyxien "kongajonoja" on raportoitu aiemminkin, tutkimuksen takana olevat tutkijat olivat rakentaneet "erittäin vahvan perustelun sille, että trilobiitit olivat asettuneet tahallisesti riviin vastauksena johonkin vihjeeseen". "Nämä fossiilit antavat meille ihanan elävän välähdyksen näiden hyvin vanhojen mutta selvästi kehittyneiden olentojen elämästä", hän sanoi. Vannierin mukaan löydökset tukevat ajatusta, että rivien muodostamisen kaltainen kollektiivinen käyttäytyminen syntyi samoihin aikoihin tai pian sen jälkeen, kun eläimet kehittivät kehittyneet hermostot ja aistielimet. Hänen ja muiden tutkijoiden mukaan Kiinasta löydettyjen 520 miljoonaa vuotta vanhojen katkaravun kaltaisten olentojen fossiilien uudelleen tutkiminen voi antaa todisteita siitä, että tällainen käyttäytyminen alkoi vielä aikaisemmin.</w:t>
      </w:r>
    </w:p>
    <w:p>
      <w:r>
        <w:rPr>
          <w:b/>
        </w:rPr>
        <w:t xml:space="preserve">Tulos</w:t>
      </w:r>
    </w:p>
    <w:p>
      <w:r>
        <w:t xml:space="preserve">Ikuisuus jonossa: Fossiilit osoittavat, että jonottaminen on alkukantainen tarve.</w:t>
      </w:r>
    </w:p>
    <w:p>
      <w:r>
        <w:rPr>
          <w:b/>
        </w:rPr>
        <w:t xml:space="preserve">Esimerkki 2.1868</w:t>
      </w:r>
    </w:p>
    <w:p>
      <w:r>
        <w:t xml:space="preserve">Jotkut amerikkalaiset ovat niin peloissaan sokerin haitallisista vaikutuksista, että he keksivät terveellisempiä tapoja herkutella juhlapyhien aikana tuottamatta lapsille pettymystä omenoita jakamalla. Sokeripitoiset suklaat ovat edelleen hallitsevassa asemassa Halloween-karkkien jakelussa, ja ne ovat vuotuinen myyntivaltti yrityksille, kuten Hershey Co:lle, yksityisomistuksessa olevalle Marsille ja Nestle SA:lle. Mutta kun yhä useammat kuluttajat vaativat terveellisempiä karkkeja, valmistajat saattavat nähdä niin sanotun "sokerin vastaisen sodan" karkottavan osan niistä 2,1 miljardista dollarista, jotka amerikkalaiset National Retail Federationin mukaan käyttävät tänä vuonna Halloween-karkkeihin. Maailman terveysjärjestö WHO on yhdistänyt sokerin saannin kroonisiin sairauksiin, kuten diabetekseen ja sydänsairauksiin, mutta yhdysvaltalainen sokerialan järjestö Sugar Association kiistää tämän havainnon. Jotkut yritykset, kuten uusi karkkien valmistaja Unreal, yksityisomistuksessa oleva terveystuotteiden valmistaja Xlear Inc ja kosher-ruokien tuottaja Kayco, ovat kehittäneet vähäsokerisia karkkeja epätavallisista sekoituksista, kuten paisutetusta kvinoasta ja kaalista, voittaakseen terveystietoiset, sokeria varovat ostajat. Tiedot saattavat säikäyttää joitakin. Lähes neljäsosa amerikkalaisista sanoo ostavansa terveellisempiä karkkeja, kuten tummaa suklaata tai suklaata, johon on lisätty hedelmiä tai pähkinöitä, halloweenin kaltaisiin kausitilaisuuksiin kuin viisi vuotta sitten, National Confectioners Associationin (NCA) tiedot osoittavat. Lisäksi joka viides sanoo ostavansa todennäköisemmin suklaata tai karkkeja pienemmässä annoskokoluokassa. Makeisten osuus amerikkalaisten 10,8 miljoonan tonnin vuotuisesta sokerinkulutuksesta on noin 13 prosenttia, ja karkkiteollisuuden mukaan amerikkalaiset tietävät, että karkit sisältävät sokeria, ja hillitsevät kulutustaan sen mukaisesti. Silti jotkut ostajat kokeilevat tänä vuonna erilaisia valmisteita. Kevin Schiffman, joka on itseään "terveysfriikki", osti hiljattain Whole Foodsissa käydessään 20 dollarilla purkillisen Unreal-suklaata ja päätti käyttää huomattavasti enemmän rahaa herkkuihin, joita hän aikoo jakaa karkki tai kepponen -vieraille kuin viime vuonna. Herkut, jotka on valmistettu reilun kaupan kaakaosta ja ruokosokerista, paisutetusta kvinoasta sekä väriaineena käytetystä kaalista, porkkanasta ja punajuurista, sisältävät noin 5 grammaa sokeria annosta kohti, kun taas monet perinteiset suklaapatukat sisältävät yli 20 grammaa. Aiempina vuosina hän kertoi jakaneensa erilaisia suklaita, kuten Reese's- ja Kit Kats -suklaata, ja varoi sitä, että terveysmieliset ihmiset saavat toisinaan karkki tai kepponen -vieraiden huokaukset ja silmien pyörittelyn aikaan jakamalla omenoita tai hammasharjoja. "Siellä ei oikeastaan ollut paljon sellaista, josta olisi voinut valita, ellei jakanut hedelmiä", sanoi 35-vuotias Bostonin alueella asuva mies, joka työskentelee myynnissä WikiFoodsissa, Cambridgen, Massachusettsin osavaltiossa sijaitsevassa elintarvikeyrityksessä. "Emme halua saada kananmunia talon puolesta."  Xlear toivoo voittavansa asiakkaat Sparx-merkkisillä karkkeillaan, joissa käytetään ksylitolia, koivuissa ja maissintähkissä esiintyvää kuitumaista sokeria, joka on sen mukaan turvallista diabeetikoille ja kaloripitoisempaa kuin ruokosokeri. Tällä hetkellä niitä myydään vain luontaistuotekaupoissa ja jaetaan hammaslääkäriasemille, jotka jakavat niitä lapsille osana Halloween-karkkien takaisinosto-ohjelmia, mutta yritys suunnittelee laajentavansa toimintaansa, sanoo Xlearin konsultti Shad Slaughter. Kayco on tuonut markkinoille Chocolate Leatherin, joka on pureskeltavampi ja vähäsokerisempi suklaapatukka. "Kun vanhemmat haluavat, että heidän lapsensa syövät vähemmän sokeria, tämä tulee kasvamaan", sanoi Kaycon tuotteen kehittänyt newyorkilainen tutkimus- ja kehitysasiantuntija Glenn Schacher Obaman hallinto on vaatinut elintarvikeyrityksiä ilmoittamaan lisätyn sokerin määrän pakkausmerkinnöissään, mikä on herättänyt jyrkkiä moitteita sokerilobbarien taholta. Toistaiseksi useimmat amerikkalaiset jakavat edelleen lauantaina karkkeja ja sokerilla täytettyjä suklaita karkki- tai keppostelijoille ja käyttävät juhlapäivää tekosyynä herkutteluun. "Voin olla sika neljä kertaa vuodessa", sanoi Tom Cardamone, 46-vuotias Brooklynissa, New Yorkissa asuva mies, joka sanoi, ettei hän yleensä ole karkinsyöjä. "Joka juhlapyhä tiedän, että se on karkkia, ja minulla on riippuvuuteni."   Grafiikka sokerin kysynnästä Halloweenin aikana link.reuters.com/fux85w</w:t>
      </w:r>
    </w:p>
    <w:p>
      <w:r>
        <w:rPr>
          <w:b/>
        </w:rPr>
        <w:t xml:space="preserve">Tulos</w:t>
      </w:r>
    </w:p>
    <w:p>
      <w:r>
        <w:t xml:space="preserve">Sokerin pelossa amerikkalaiset etsivät terveellisempiä Halloween-herkkuja.</w:t>
      </w:r>
    </w:p>
    <w:p>
      <w:r>
        <w:rPr>
          <w:b/>
        </w:rPr>
        <w:t xml:space="preserve">Esimerkki 2.1869</w:t>
      </w:r>
    </w:p>
    <w:p>
      <w:r>
        <w:t xml:space="preserve">Näin neuvoo hoitajia ravitsemustutkijoiden yhteenliittymä, joka on tehnyt kaksivuotisen tutkimuksen siitä, mitä yhdysvaltalaiset syöpäpotilaat syövät ja juovat mieluiten. Cancer Nutrition Consortiumin tiistaina julkaiseman tutkimuksen tavoitteena on parantaa syöpäpotilaiden elämää auttamalla heitä saamaan haluamiaan aterioita samalla kun he torjuvat aggressiivisen hoidon usein aiheuttamaa laihtumista ja väsymystä. Tutkijat tutkivat 1 203 potilasta seitsemässä maailman johtavassa syöpäkeskuksessa, mukaan lukien Dana-Farber ja Mayo Clinic, ja havaitsivat, että 40 prosentille heistä kehittyi herkempi maku sen jälkeen, kun he olivat aloittaneet hoidot, kuten kemoterapian ja sädehoidon. Noin 52 prosenttia tutkituista potilaista sanoi välttävänsä rasvaisia tai paistettuja ruokia, 44 prosenttia sanoi välttävänsä mausteisia ruokia ja lähes kolmannes sanoi välttävänsä happamia ruokia, kuten greippiä. Useimmat potilaat vetosivat suvaitsemattomuuteen, kun taas alle puolet sanoi toimivansa lääkärin neuvojen mukaan. Noin 69 prosenttia potilaista sanoi suosivansa hedelmiä ja vihanneksia, noin 60 prosenttia keittoja ja siipikarjaa, ja yli puolet sanoi pitävänsä pastasta ja kalasta, tutkimuksen mukaan. "Tyypillisesti potilaat juoksivat terveellisempien ruokien perässä. Poikkeuksia kuitenkin oli, ja on tärkeää pitää mielessä, että se ei ole yksi koko sopii kaikille", sanoi Kathy McManus, Dana-Farberin ravitsemusjohtaja. Tutkimuksessa kävi myös ilmi, että useimmat potilaat pysyttelivät poissa oluen, viinin ja limonadin kaltaisista juomista, kun taas he suosivat terveellisempiä vaihtoehtoja, kuten vettä ja hedelmämehua. "Monilla potilaillamme on ongelmia saada riittävästi ravintoa hoidon aikana, ja jotkut heistä ovat epävarmoja siitä, mitä heidän pitäisi syödä", sanoi Terry Langbaum, Sidney Kimmel Comprehensive Cancer Centerin toiminnanjohtaja Johns Hopkinsissa, joka myös osallistui tutkimukseen. "Tässä tutkimuksessa potilaat olivat mukana, ja se todella auttoi meitä ymmärtämään paremmin mieltymyksiä", hän sanoi. Tutkimuksen allekirjoitti Jeremy Jacobs, maailmanlaajuisen elintarvike- ja ravintola-alan palveluntarjoajan Delaware North Companiesin puheenjohtaja ja toimitusjohtaja, ja sen toteutti markkinointiyritys WHP Research. Tutkimus suosittelee hoitohenkilökuntaa kehittämään reseptejä, valmisruokia ja ruokalistoja, jotka on räätälöity syöpäpotilaiden mieltymysten mukaan, mutta sen tarkoituksena ei ole edistää Delaware Northin liiketoimintaa, WHP:n johtaja Wendy Price sanoi. Cancer Nutrition Consortium sanoi, että se on käynnistämässä verkkosivustoa, joka sisältää kokkien suunnittelemia reseptejä, jotka on räätälöity tutkimuksen tulosten perusteella. Pohjimmiltaan sairaaloiden keittiöille, jotka kokoavat ruokalistojaan onkologisella osastolla: "Rajoittakaa rasvaisten ja paistettujen ruokien tarjontaa, koska noin puolet potilaista välttää tällaisia ruokia", todetaan tutkimuksessa.</w:t>
      </w:r>
    </w:p>
    <w:p>
      <w:r>
        <w:rPr>
          <w:b/>
        </w:rPr>
        <w:t xml:space="preserve">Tulos</w:t>
      </w:r>
    </w:p>
    <w:p>
      <w:r>
        <w:t xml:space="preserve">Parsakaalia, ei hampurilaisia: Syöpäpotilaat suosivat terveellisempiä ruokia.</w:t>
      </w:r>
    </w:p>
    <w:p>
      <w:r>
        <w:rPr>
          <w:b/>
        </w:rPr>
        <w:t xml:space="preserve">Esimerkki 2.1870</w:t>
      </w:r>
    </w:p>
    <w:p>
      <w:r>
        <w:t xml:space="preserve">"Vaikka näissä tutkimuksissa tarkasteltiin eturauhassyövän kuolleisuutta ja hoitotuloksia, rahalliset kustannukset ovat tärkeä osa laajempaa keskustelua seulonnan arvosta. Väestön laajuisiin seulontoihin liittyy merkittäviä taloudellisia kustannuksia, samoin kuin seurantadiagnostiikkaan ja -hoitoihin, joista näiden tutkimusten mukaan on vain vähän hyötyä. Toimittajan olisi pitänyt viitata ainakin lyhyesti seulontojen ja hoitojen kustannuksiin. Kyseessä on kaksi tutkimusta, joilla kummallakin on omat menetelmät, tulokset ja rajoitukset. Olosuhteisiin nähden uutisraportti kuvaa tuloksia asianmukaisesti, ja siinä käytetään laajaa sivellintä. Raportissa todetaan, että yhdysvaltalaisessa tutkimuksessa ei havaittu seulotun väestön kuolemanriskin vähenemistä, kun taas eurooppalaisessa tutkimuksessa havaittiin 20 prosentin vähennys kuolemanriskissä - mutta siinä todettiin myös huomattavaa ylihoitoa. Toimittaja saa pisteitä siitä, että hän käytti aina arvokasta "hoidon edellyttämää määrää" kuvaamaan eurooppalaisia tuloksia: Yhden eturauhassyöpäkuoleman estämiseksi olisi hoidettava 48 uutta miestä. Jutussa keskitytään osittain ylidiagnosoinnin ja ylihoidon aiheuttamiin haittoihin. Juttu perustuu kahden korkealaatuisen kliinisen tutkimuksen tuloksiin, ja siinä kuvataan menetelmiä riittävästi. Jutussa kerrotaan erinomaisesti varoitukset jo hyvin varhaisessa vaiheessa: tulokset eivät lopeta kiistaa eturauhassyövän seulonnan arvosta, ja tutkimukset jatkuvat, ja ne voivat antaa tulevaisuudessa selkeämpiä vastauksia. Toimittaja saa lisäpisteitä myös siitä, että hän mainitsee, että nämä kaksi tutkimusta eivät ole suoraan vertailukelpoisia. Raportissa ei millään tavoin liioitella eturauhassyövän tai sen hoitojen vaikutuksia. Toimittaja ottaa mukaan kommentteja näiden kahden tutkimuksen johtavilta kirjoittajilta, New England Journal of Medicine -lehdessä julkaistun asiaan liittyvän pääkirjoituksen kirjoittajalta ja American Cancer Society -järjestöä edustavalta lääkäriltä. Jutussa kerrotaan riittävästi, että seulontamahdollisuuksiin kuuluvat PSA-verikoe ja digitaalinen peräsuolen tutkimus. Jutussa viitataan myös hoitovaihtoehtoihin syövän toteamisen jälkeen ja todetaan, että "parhaasta hoitomuodosta ei ole päästy yksimielisyyteen" - odottelusta, leikkauksesta, hormonihoidosta tai sädehoidosta. PSA-testin laajaan käyttöön viitataan tarinassa. Seulontatekniikoiden uutuudesta tai tutkimuksen tuloksista ei esitetä mitään väitteitä. Juttu ei näytä perustuvan suoraan NIH:n, Washingtonin yliopiston lääketieteellisen tiedekunnan tai muiden tuloksia julkistavien tahojen lehdistötiedotteisiin.""</w:t>
      </w:r>
    </w:p>
    <w:p>
      <w:r>
        <w:rPr>
          <w:b/>
        </w:rPr>
        <w:t xml:space="preserve">Tulos</w:t>
      </w:r>
    </w:p>
    <w:p>
      <w:r>
        <w:t xml:space="preserve">Tutkimukset eivät lopeta eturauhassyöpätestin kiistaa.</w:t>
      </w:r>
    </w:p>
    <w:p>
      <w:r>
        <w:rPr>
          <w:b/>
        </w:rPr>
        <w:t xml:space="preserve">Esimerkki 2.1871</w:t>
      </w:r>
    </w:p>
    <w:p>
      <w:r>
        <w:t xml:space="preserve">Mustavalkoisena kuvattu irvistelevä nuori nainen on käpertynyt sikiöasentoon, ja hänen takapuolensa on tahriintunut karmiininpunaisiin roiskeisiin. Tässä hän on taas, nojaamassa veriseen seinään, ja hänen vatsansa on pelkkä suuri soikea reikä. Hiilikynällä kirjoitettu omakuva - lähikuva surun puristamista kasvoista. Taiteilijan mielessä keskenmeno näyttää tältä. Vaikka MacLuren tarina näyttääkin päättyvän onnellisesti - hän ja hänen miehensä odottavat ensimmäistä lastaan tänä kesänä - lukion kuvataideopettaja toivoo, että hänen provokatiiviset teoksensa auttavat poistamaan raskaudenkeskeytyksen pysyvän leiman. "Se on minun tapani huutaa tyhjyyteen", hän sanoo. American Society for Reproductive Medicine -järjestön mukaan jopa joka neljäs raskaus päättyy ennenaikaisesti keskenmenoon. Koska keskenmenot ovat niin yleisiä, naiset vaativat yhä useammin, että yhteiskunta lakkaa pitämästä niitä tabuina. Heidän joukossaan on taitoluistelija Nancy Kerrigan, joka paljasti viime vuonna Tanssii tähtien kanssa -ohjelman jaksossa, että hänellä oli kuusi keskenmenoa kahdeksan vuoden aikana. Hän on nykyään kolmen lapsen äiti ja kertoi ABC:n Good Morning America -ohjelmassa, että menetykset olivat rankkoja hänen avioliitolleen. "Emme puhu siitä niin sujuvasti kuin pitäisi", sanoo tohtori Jessica Zucker, Los Angelesin psykologi ja kahden lapsen äiti, joka menetti lapsen ja käynnisti sosiaalisessa mediassa kampanjan - #IHadAMiscarriage - saadakseen ihmiset puhumaan avoimesti. "Valitettavat seuraukset ovat, että suurin osa naisista raportoi häpeästä, itsesyytöksistä ja syyllisyydestä", hän sanoo. "Menetys on musertava, mutta naiset, jotka elävät näitä menetyksiä, ovat vahvoja. Se, mitä heillä on jaettavana, on syvästi tärkeää." MacLure, 30, jolla on ollut kaksi keskenmenoa, sanoo, että muiden naisten tarinat voivat saada hänet tuntemaan itsensä huijariksi. Mutta hänen surunsa ja tuskansa - sekä fyysinen että psyykkinen - ovat yhtä todellisia. Se näkyy hänen taiteessaan, joka on rehellistä ja särmikästä - joidenkin mielestä jopa raa'asti. "Yhtenä hetkenä olet riemuissasi. Ja sitten se on vain ohi", sanoo MacLure, joka varttui North Providencessa, Rhode Islandissa, ja muutti Massachusettsin Milfordiin suoritettuaan kuvitusalan tutkinnon Rhode Island School of Designissa. "Se on hyvin epätodellista. Olet henkisesti eri tilassa ja alat miettiä tulevaisuutta. Ja sitten yhtäkkiä et olekaan." MacLure, joka opettaa Blackstone Valley Technical Regional Vocational High Schoolissa Uptonissa Massachusettsissa, etsi lohtua maaleistaan ja siveltimistään. Hän aloitti hieman tyrmäävästi maalaamalla sairaita munasarjoja ja kohtuja - katarttinen pakopaikka, kun hän taisteli epäonnistumisen tunteita ja pelkoja vastaan siitä, ettei hänestä ehkä koskaan tulisi äitiä. Sittemmin hän on tehnyt sarjan maalauksia kirkkaille lasisille ruokalautasille - hauraille kodin esineille, jotka tuntuivat täydelliseltä välineeltä äidin ahdistuksen kuvaamiseen. MacLuren omituisempia töitä on esitelty jurytetyissä näyttelyissä, ja osa niistä on saanut kriitikoiden suosiota. Nämä maalaukset eivät ole. Galleriat eivät tiedä, mitä tehdä kuvilla, joissa hänen miehensä pitelee häntä sylissään, kun veri virtaa heidän allaan, tai lautasella, joka kuvaa häntä alasti sikiöasentoon käpertyneenä ja kirkkaanpunainen tahra vatsassaan. "He eivät halua aiheuttaa yleisölle epämukavuutta", hän sanoo. "Ihmiset haluavat nähdä kukkia, purjeveneitä, maisemia ja kauniita asioita. Minä haluan saada ihmiset tuntemaan olonsa epämukavaksi." Siitä huolimatta MacLure on saamassa kannattajia. Naiset, joita hän ei ole koskaan tavannut ja jotka ovat kokeneet keskenmenon tuskan, ovat ottaneet häneen yhteyttä, kirjoittaneet kommentteja ja jakaneet omia tarinoitaan menetyksestä ja paranemisesta. Heidän joukossaan on myös Lauren Lowen, joka on kuvittajakollega ja sai keskenmenon. MacLuren tavoin hänkin odottaa esikoistaan tänä kesänä. "Näin hänen taiteensa vilahtavan feedissäni, ja pidin sitä runollisena ja kauniina", kertoo Lowen Nashvillestä, Tennesseestä. "Hänen työnsä todella kosketti minua. Keskenmeno on ainutlaatuinen sydänsurun muoto." Myös miehet ovat etsineet MacLurea. Cambridgen yrittäjä Chris Tolles otti yhteyttä sen jälkeen, kun hänen vaimonsa sai kahdesti keskenmenon. Pariskunnalla on nyt 2-vuotias tytär, mutta Tolles tuntee yhä "syvää yhteyttä" hänen taiteeseensa. "Kärsimys on todellinen asia, ja se on parasta jakaa", hän sanoo. "Ihmiset puhuvat keskenmenosta ikään kuin vauva vain katoaisi, mutta todellisuus voi olla todella verinen ja kamala. Hänen töissään on tämä asenne: 'Tässä on todellista elämää - ota tai jätä'." Ainoa lapsi MacLurelle nopeasti lähestyvä äitiys on katkeransuloista. Kuusi vuotta sitten hän menetti oman äitinsä. "Olen niin kiitollinen siitä, että saan olla äiti - voin välittää eteenpäin kaikkia niitä myönteisiä asioita, joita äitini opetti minulle, ja opettaa sitä voimaa ja kestävyyttä, jota olen oppinut matkan varrella", hän sanoo. "Olen myös innoissani siitä, että saan tutustua tähän aivan uuteen ihmiseen." ___ Seuraa Bill Kolea Twitterissä osoitteessa https://twitter.com/billkole . Hänen työnsä löytyvät täältä .</w:t>
      </w:r>
    </w:p>
    <w:p>
      <w:r>
        <w:rPr>
          <w:b/>
        </w:rPr>
        <w:t xml:space="preserve">Tulos</w:t>
      </w:r>
    </w:p>
    <w:p>
      <w:r>
        <w:t xml:space="preserve">"Huutaa tyhjyyteen": Tulevan äidin taidetta.</w:t>
      </w:r>
    </w:p>
    <w:p>
      <w:r>
        <w:rPr>
          <w:b/>
        </w:rPr>
        <w:t xml:space="preserve">Esimerkki 2.1872</w:t>
      </w:r>
    </w:p>
    <w:p>
      <w:r>
        <w:t xml:space="preserve">Jutussa tehdään selväksi, että "suuri tuntematon asia" on edelleen hinta ja se, "kuinka paljon ihmiset ovat valmiita käyttämään rahaa lyhentääkseen flunssan kestoa noin päivällä". Jutussa kerrotaan, että Genentech, lääkkeen valmistaja, sanoi, että on liian aikaista kommentoida lääkkeen Yhdysvaltain hintaa. Jutussa todetaan myös, että Japanissa, jossa lääke keksittiin, sitä "myydään noin 43,50 dollarin hintaan". Jutussa käytetään termejä "hieman yli vuorokauden", "lähes vuorokauden" ja "huomattavasti" kuvaamaan lääkkeen vaikutusta flunssaoireiden, kuumeen sekä yskän ja aivastelun vähenemiseen. Siinä ei selitetä, kuten tiedotteessa, että: "Baloksaviirimarboksiilin ja [Tamiflun] välillä havaittiin samankaltaisia tehotuloksia oireiden keston ja kuumeen alenemisen suhteen." Toisin sanoen, oireiden osalta molemmat lääkkeet olivat samanlaisia. Uutistiedotteen mukaan eroa havaittiin siinä, kuinka kauan virus poistui elimistöstä (oletettavasti yskimisen ja aivastelun kautta): Baloksaviirimarboksiililla 24 tuntia ja Tamiflulla 72 tuntia. Tiedotteessa todetaan myös, että myös nenässä ja kurkussa olevan viruksen määrässä oli eroja, mutta siinä ei anneta tarkkoja lukuja. Ei tiedetä, johtaako tämä hyöty siihen, että tartunta tarttuu vähemmän, ja tämä olisi pitänyt tehdä selväksi jutussa. Genentechin lehdistötiedotteessa FDA:n päätöksestä myöntää prioriteettikatselmus kuvataan baloksaviirimarboksiilin yleisimmät haittavaikutukset: ripuli, keuhkoputkentulehdus, pahoinvointi ja poskiontelotulehdus. Tiedotteessa todetaan myös, että baloksaviirimarboksiilia saaneilla potilailla havaittujen haittavaikutusten kokonaisesiintyvyys oli pienempi kuin sekä lumelääkeryhmässä että Tamiflu-hoitoa saaneessa ryhmässä. STAT Newsin jutussa ei mainita mahdollisia haittoja. Nämä todisteet ovat peräisin satunnaistetusta vaiheen III Capstone-1-tutkimuksesta, jota FDA tarkastelee ja johon osallistui 1 436 ihmistä Yhdysvalloissa ja Japanissa. Siihen eivät osallistuneet yli 64-vuotiaat. Uutisessa ei mainita tätä poissulkemista, eikä siinä mainita tutkimuksen keskeistä ongelmaa: Sitä ei ole koskaan julkaistu vertaisarvioidussa lehdessä (sen sijaan tutkimuksen tiivistelmä julkaistiin osana ID Week 2017 -tapahtumaa). Tämä tarkoittaa, että kukaan muu kuin tutkijat eivät ole koskaan nähneet koko data-analyysia. Selitimme, miksi tämä on tärkeää helmikuussa 2018, kun käsittelimme uutisointia lääkkeen hyväksymisestä Japanissa. Influenssakausi 2017-2018 oli pahin Yhdysvalloissa koettu lähes vuosikymmeneen. Influenssa vaikutti koko maahan, ja se aiheutti 172 lapsikuolemaa. Uutisartikkelissa ei käytetty näitä tai muita influenssaan liittyviä tilastoja lisäämään pelkoa influenssasta ja sitä kautta tämän lääkkeen tarpeesta. Artikkelissa on kaksi lähdettä: Mark Eisner, Genentechin immunologian, tartuntatautien ja silmätautien tuotekehityksen varatoimitusjohtaja ja Richard Webby, Maailman terveysjärjestön influenssayhteistyökeskuksen johtaja St. Jude Children's Research Hospitalissa Memphisissä. Eisnerin yhteydet Genentechiin, lääkkeen valmistajaan, on merkitty selvästi. Webbylla ei näytä olevan eturistiriitoja. Artikkeli olisi ollut vahvempi, jos siinä olisi ollut mukana kolmas lähde, joka olisi kommentoinut sitä, mitä tiedetään - jos tiedetään mitään - siitä, johtaako oireiden keston lyhentäminen tartuntojen vähenemiseen, mikä vähentää flunssan sairastumista ja kuolemantapauksia. Jutussa kerrotaan, että ainoa muu influenssan hoitoon hyväksytty lääke on Tamiflu, jota ei käytetä laajalti. Kirjoittaja selittää, että molemmat lääkkeet on otettava 48 tunnin kuluessa oireiden alkamisesta ja että baloksaviirimarboksiili on kerta-annos, kun taas Tamiflu on otettava kahdesti päivässä viiden päivän ajan. Jutusta käy ilmi, että FDA:n odotetaan päättävän vuoden loppuun mennessä, hyväksyykö se tämän uuden influenssalääkkeen. Jutussa kerrotaan, että on kulunut yli 20 vuotta siitä, kun uutta flunssalääkeryhmää on kehitetty ja markkinoitu. (Sitä on saatavilla Japanissa.) Jutun katalysaattorina oli Genentechin antama tiedote, jossa kerrottiin FDA:n myöntävän baloksaviirimarboksiilille ensisijaisen tarkastelun, mutta jutussa ei käytetä suoria lainauksia tiedotteesta.</w:t>
      </w:r>
    </w:p>
    <w:p>
      <w:r>
        <w:rPr>
          <w:b/>
        </w:rPr>
        <w:t xml:space="preserve">Tulos</w:t>
      </w:r>
    </w:p>
    <w:p>
      <w:r>
        <w:t xml:space="preserve">Flunssalääke, joka lyhentää oireiden kestoa, saattaa mullistaa hoidon Yhdysvalloissa.</w:t>
      </w:r>
    </w:p>
    <w:p>
      <w:r>
        <w:rPr>
          <w:b/>
        </w:rPr>
        <w:t xml:space="preserve">Esimerkki 2.1873</w:t>
      </w:r>
    </w:p>
    <w:p>
      <w:r>
        <w:t xml:space="preserve">Sunflower County Corner Heather Burton kertoi Associated Pressille, että 32-vuotias miesvanki kuoli torstaina ennen puoltapäivää Mississippin osavaltion vankilassa Parchmanissa. Burton sanoi, että vangilla, jonka henkilöllisyyttä hän ei suostunut kertomaan ennen kuin omaisille on ilmoitettu, oli useita puukoniskuja. Sunflowerin piirikunnan seriffi James Haywoodin mukaan muita vankeja loukkaantui. Haywoodin mukaan useiden piirikuntien ja osavaltion virastojen apulaisseriffit vastasivat Parchmanin laajalle ja eristyksissä olevalle vankilalle. Vangit, jotka olivat eri yksikössä kuin se, jossa puukotus tapahtui, sytyttivät selliosastonsa tuleen, seriffi sanoi puhuessaan matkapuhelimitse vankilasta. Haywoodin mukaan tulipalo saatiin sammutettua ja vangit olivat hallinnassa. "Kaikki ovat täällä ylhäällä, ja kaikki on rauhallista ja rauhallista juuri nyt", hän sanoi. Mississippin vankeinhoitolaitoksen tiedottaja Grace Simmons Fisher sanoi myöhemmin, ettei kukaan loukkaantunut vangin sytyttämässä pienessä tulipalossa eikä rakenteellisia vahinkoja syntynyt. Hän sanoi, että vangit evakuoitiin tulipalon sammuttamisen ajaksi ja siirrettiin sitten takaisin sisälle. Aiemmin tällä viikolla vankilat lukittiin koko osavaltiossa sen jälkeen, kun Greenen piirikunnassa sijaitsevassa Etelä-Mississippin vankilassa oli sunnuntaina sattunut "suuri häiriö". Vanki Terrandance Dobbins, 40, sai surmansa ja kaksi muuta loukkaantui. Tiistai-iltana Parchmanin vankilassa 25-vuotias vanki Walter Gates kuoli ja useat muut loukkaantuivat vankien välisessä tappelussa. Tappelu puhkesi yhdessä yksikössä ja levisi muihin yksiköihin ympäri vankilaa, Burton kertoi uutistoimistoille. Burtonin mukaan Gates, joka oli tuomittu murtovarkaudesta vuonna 2015, sai useita puukoniskuja. Sitten yksi vanki kuoli ja kaksi loukkaantui tappelussa varhain torstaina Chickasaw Countyn alueellisessa vankilassa, joka on piirikunnan ylläpitämä laitos, jossa pidetään osavaltion vankeja. "Saimme tilanteen hallintaan kolmessa minuutissa", Chickasaw Countyn seriffi Jim Meyers kertoi Associated Pressille. Meyers tunnisti kuolleen vangin 26-vuotiaaksi Gregory Emaryksi Hernandosta, joka istuu 16 vuoden tuomiota murtovarkaudesta. Toinen vanki oli tehohoidossa leikkauksen jälkeen Tupelon sairaalassa, Meyers sanoi, ja kolmas oli toisessa sairaalassa päähän tulleiden viiltohaavojen vuoksi. Lukitus tarkoittaa, että vangit eivät voi mennä ulos, soittaa puheluja tai vastaanottaa vierailijoita. Viranomaisten mukaan vierailukielto jatkuu ainakin viikonlopun ajan. "Kaikkia käytettävissä olevia resursseja käytetään eri puolilla osavaltiota esiintyvien häiriöiden selvittämiseen", lausunnossa sanottiin. Väkivaltaisuudet alkoivat, vaikka Yhdysvaltain piirituomari William Barbour päätti tiistaina, että vaikka olosuhteet ovat aiemmin saattaneet olla huonot East Mississippin vankilassa lähellä Meridiania, ei ole enää todisteita siitä, että yksityisesti johdettu vankila rikkoisi vankien oikeuksia. Vuonna 2013 nostetussa kanteessa väitettiin, että vangeilta evättiin järjestelmällisesti terveyden- ja mielenterveyspalvelut, että he olivat vaarassa joutua vartijoiden ja muiden vankien väkivallan kohteeksi ja että heidät pakotettiin pitkiksi ajoiksi eristyksiin, joissa sellit olivat usein pimeitä ja joissa vangit sytyttivät usein tulipaloja. "Vaikka kantajat ja heidän asiantuntijatodistajansa väittävät, että vankilan ympäristö- ja terveydenhuoltopalvelut voisivat ja niiden pitäisi olla paremmat, nämä väitteet eivät osoita, että olosuhteet, joissa heitä tällä hetkellä pidetään, olisivat julmat ja epätavalliset", Barbour kirjoitti tuomiossaan. Tuomari kirjoitti uskovansa, että olosuhteet olivat parantuneet sen jälkeen, kun entinen vankeinhoidon päällikkö Christopher Epps erosi marraskuussa 2014. Epps tuomittiin myöhemmin yli 1,4 miljoonan dollarin lahjusten ottamisesta. Yksi niistä, jotka tunnustivat syyllisyytensä Eppsille annettuun lahjukseen, oli tohtori Carl Reddix, jonka yhtiöllä oli aiemmin sopimus East Mississippin vankilan lääketieteellisestä ja mielenterveyspalveluista. Barbour sanoi, että lahjukset "vaikuttivat todennäköisesti vangeille tarjotun hoidon laatuun sekä muihin laitoksen olosuhteisiin". Kanteen nostivat vankien puolesta American Civil Liberties Union ja Southern Poverty Law Center. Kumpikaan ryhmä tai osavaltio ei heti torstaina kommentoinut tuomiota. Vankeinhoitolaitoksen tiedottaja Fisher ei kommentoinut tuomiota suoraan, mutta kirjoitti sähköpostitse, että "tuomion yhdistäminen siihen, mitä nyt tapahtuu, on selvästi epäreilua". Asiantuntijatodistajat todistivat, että hoito vankilassa, jossa pidetään miesvankeja, joilla on useimmiten diagnosoitu mielisairaus, oli ala-arvoista. Barbour kuitenkin päätti, että asiantuntijoiden lausunnot eivät yltäneet siihen "erittäin korkeaan rimaan", joka tarvitaan sen osoittamiseksi, että osavaltion virkamiehet olivat tahallisesti välinpitämättömiä vankien tarpeista. Hän kirjoitti, että osavaltio oli parantanut terveydenhuoltoa, mielenterveyshuoltoa, henkilöstöä ja vankilan fyysisiä olosuhteita oikeudenkäynnin aikana. Mississippin vankiloista vastaava komissaari Pelicia Hall ilmoitti tiistaina eroavansa tammikuun puolivälissä ja siirtyvänsä yksityiselle sektorille, mikä merkitsee, että tuleva kuvernööri Tate Reeves ei aio pitää häntä virassaan 14. tammikuuta. ___ Jeff Amy raportoi Atlantasta.</w:t>
      </w:r>
    </w:p>
    <w:p>
      <w:r>
        <w:rPr>
          <w:b/>
        </w:rPr>
        <w:t xml:space="preserve">Tulos</w:t>
      </w:r>
    </w:p>
    <w:p>
      <w:r>
        <w:t xml:space="preserve">Neljäs kuolemantapaus Mississippin vankiloissa; tuomari sanoo, että muu vankila on OK.</w:t>
      </w:r>
    </w:p>
    <w:p>
      <w:r>
        <w:rPr>
          <w:b/>
        </w:rPr>
        <w:t xml:space="preserve">Esimerkki 2.1874</w:t>
      </w:r>
    </w:p>
    <w:p>
      <w:r>
        <w:t xml:space="preserve">Presidentti Alberto Fernandez määräsi aiemmin tällä viikolla kaikki muut paitsi välttämättömät työntekijät pysymään kotona ja poissa kaduilta. Hän joutui kuitenkin muuttamaan poikkeusluetteloa saatuaan viestin äskettäin ensimmäisen hampaansa menettäneen 7-vuotiaan pojan äidiltä. "Hyvä @alferdez, minun täytyy kysyä, onko hammaskeiju karanteenista vapautettujen joukossa? Joaquin on menettänyt ensimmäisen hampaansa emmekä tiedä, pitäisikö meidän jättää hänelle kirje (emme löydä hammasta). Emme halua aiheuttaa hammaskeijulle ongelmia emmekä sitä, että poliisi pidättää hänet."  Fernandez vakuutti pojalle tuntia myöhemmin, että hammaskeiju oli todellakin virallisella poikkeuslistalla. "@littlekbz Cecilita! Hammaskeiju voi jättää palkkioita pudonneista hampaista, koska hän ei ole karanteenissa. Mutta me muut olemme... Joaquinin pitäisi jättää hammas tyynynsä alle ja nauttia palkinnosta", Fernandez kirjoitti Twitterissä. Hammaskeijun lisäksi Argentiina on vapauttanut keskeiset maatalous- ja vientiteollisuuden työntekijät karanteenista, ja sallii kaduilla olevien ihmisten ostaa elintarvikkeita ja lääkkeitä sekä kiireellisiä lääketieteellisiä tarpeita varten. Maassa on tähän mennessä vahvistettu 158 koronavirustapausta ja neljä tautikuolemaa. Klikkaa tästä grafiikka Argentiinan koronavirustapauksista.</w:t>
      </w:r>
    </w:p>
    <w:p>
      <w:r>
        <w:rPr>
          <w:b/>
        </w:rPr>
        <w:t xml:space="preserve">Tulos</w:t>
      </w:r>
    </w:p>
    <w:p>
      <w:r>
        <w:t xml:space="preserve">Hammaskeiju karanteenissa? Argentiina tekee poikkeuksen koronaviruslukituksesta.</w:t>
      </w:r>
    </w:p>
    <w:p>
      <w:r>
        <w:rPr>
          <w:b/>
        </w:rPr>
        <w:t xml:space="preserve">Esimerkki 2.1875</w:t>
      </w:r>
    </w:p>
    <w:p>
      <w:r>
        <w:t xml:space="preserve">Sisäministeri Sajid Javid sanoi suostuneensa myöntämään kiireellisesti luvan, jotta Pohjois-Irlannista kotoisin olevaa 12-vuotiasta Billy Caldwellia voidaan hoitaa öljyllä. Hän sanoi, että hänen päätöksensä perustui johtavien lääkäreiden neuvoihin, joiden mukaan Lontoossa yön yli sairaalahoitoon joutunut Caldwell on lääketieteellisesti hätätilanteessa. Javid sanoi, että Britannian hallituksen välitön prioriteetti on varmistaa, että Caldwell saa "mahdollisimman tehokasta hoitoa turvallisella tavalla". Tapaus on herättänyt uudelleen keskustelun lääkemarihuanan käytöstä Britanniassa. Kannabisöljy on kielletty Britanniassa. Rajavartiolaitoksen agentit takavarikoivat sen pojan äidiltä Charlotte Caldwellilta, kun tämä yritti tuoda sitä maanantaina Lontoon Heathrow'n lentokentälle Kanadasta, josta hän sai sitä laillisesti. Hän sanoi, että Billy sai yön aikana kaksi vakavaa kohtausta ja että kannabisöljy on ainoa aine, joka voi estää pojan hengenvaaralliset kohtaukset. Hän aloitti hoidon Yhdysvalloissa laillisesti kaksi vuotta sitten. Charlotte Caldwell sanoo, että öljy on pitänyt Billyn kohtauksettomana yli 300 päivän ajan. Hänestä tuli ensimmäinen henkilö Yhdistyneessä kuningaskunnassa, jolla oli resepti kannabisöljyyn, kun paikallinen lääkäri suositteli sitä hänelle Pohjois-Irlannissa. Lääkäri kuitenkin lopetti kannabisöljyn määräämisen sisäministeriön varoituksen jälkeen. Kun hallitus suostui sallimaan hoidon, Charlotte Caldwell sanoi lauantaina, että hän ja hänen tukijansa olivat "saavuttaneet mahdottoman", ja vaati sääntömuutosta, jotta muutkin kannabisöljyä tarvitsevat lapset voisivat käyttää sitä laillisesti. "Uskon todella, että jossain sisäministeriössä on joku, jolla on sydän, ja uskon todella, että Billy veti heidän sydämensä kyllyydestä", hän sanoi. Siitä huolimatta hän sanoi, että Britannian hallitus oli laittanut hänet ja Billyn kokemaan "kauhean, hirvittävän ja julman kokemuksen", joka on jättänyt Billyn vakavasti heikentyneeseen tilaan. Kannabisöljyä ei ole Yhdistyneessä kuningaskunnassa tunnustettu tehokkaaksi epilepsian hoidossa. Kansallinen terveyspalvelu kertoo verkkosivuillaan, että kannabispohjaisia tuotteita testataan niiden mahdollista käyttöä useiden sairauksien, kuten lasten epilepsian, glaukooman ja joidenkin aids- tai hiv-infektiota sairastavien ihmisten kokeman ruokahaluttomuuden hoidossa.</w:t>
      </w:r>
    </w:p>
    <w:p>
      <w:r>
        <w:rPr>
          <w:b/>
        </w:rPr>
        <w:t xml:space="preserve">Tulos</w:t>
      </w:r>
    </w:p>
    <w:p>
      <w:r>
        <w:t xml:space="preserve">Iso-Britannia muuttaa kurssia ja sallii epilepsiaa sairastavan pojan käyttää kannabisöljyä.</w:t>
      </w:r>
    </w:p>
    <w:p>
      <w:r>
        <w:rPr>
          <w:b/>
        </w:rPr>
        <w:t xml:space="preserve">Esimerkki 2.1876</w:t>
      </w:r>
    </w:p>
    <w:p>
      <w:r>
        <w:t xml:space="preserve">Ravallin piirikunnan piirituomari Jennifer Lint allekirjoitti perjantaina väliaikaisen lähestymiskiellon, joka estää kuvernööri Steve Bullockia ja osavaltion terveysviranomaisia panemasta täytäntöön maustettuja höyrystystuotteita koskevia hätätilasääntöjä. Niiden oli määrä tulla voimaan tiistaina. Lint toimi vastauksena kanteeseen, jonka kolme vappukauppaa ja eräs teollisuusryhmä nostivat torstaina. Ne väittävät, että 120 päivän kielto on liian rajoittava reaktio kansalliseen höyrystämiseen liittyvien sairauksien ja kuolemantapausten puhkeamiseen, joka heidän mukaansa johtuu laittomista mustan pörssin tuotteista. Bullockin lehdistösihteeri Erin Loranger kertoi Ravalli Republic -lehdelle, että virkamiehet tarkastelevat tuomarin päätöstä. Kanteen nostivat Montana Smoke Free Association, Freedom Vapes, Liberty Smoke ja uBlaze Vapor, joiden mukaan kielto voisi pakottaa yli 20 Montanan yritystä sulkemaan ovensa. Yritysten omistajien mukaan keuhkosairaudet voisivat olla seurausta THC:n tai marihuanatuotteiden "laittomasta lisäämisestä" laillisiin höyrystystuotteisiin. Kantajien mukaan THC ja marihuana eivät sisälly ainesosina mihinkään kanteessa mukana olevien yritysten myymiin tuotteisiin. Kielto ei vahingoittaisi vain yrityksiä, vaan myös ihmisiä, jotka käyttävät sähkösavukkeita tupakkatuotteiden lopettamiseen, kanteessa sanotaan. Freedom Vapesin omistaja Ron Marshall sanoi kanteen yhteydessä antamassaan valaehtoisessa lausunnossa, että maustetut vappumehut muodostavat 95 prosenttia hänen kolmessa liikkeessään myydyistä tuotteista, eikä hänen liiketoimintansa pystyisi selviytymään ilman niitä. Perjantaina hän sanoi, että oikeusjuttu koskee vapautta ja oikeutta. "Jos kuvernööri voi viedä nämä vapaudet kynänheilautuksella, mitä sitten seuraavaksi? Jos se olemme me tänään, kuka se on huomenna?" hän sanoi. Lint järjesti 30. lokakuuta kuulemistilaisuuden, jossa käsitellään väliaikaisen kiellon tulevaisuutta koskevia väitteitä. ___ Tietoja osoitteesta: Ravalli Republic , http://www.ravallirepublic.com</w:t>
      </w:r>
    </w:p>
    <w:p>
      <w:r>
        <w:rPr>
          <w:b/>
        </w:rPr>
        <w:t xml:space="preserve">Tulos</w:t>
      </w:r>
    </w:p>
    <w:p>
      <w:r>
        <w:t xml:space="preserve">Montanan tuomari pysäyttää väliaikaisen maustetun höyryttämisen kiellon.</w:t>
      </w:r>
    </w:p>
    <w:p>
      <w:r>
        <w:rPr>
          <w:b/>
        </w:rPr>
        <w:t xml:space="preserve">Esimerkki 2.1877</w:t>
      </w:r>
    </w:p>
    <w:p>
      <w:r>
        <w:t xml:space="preserve">On totta, että triatomiinihyönteiset, joita kutsutaan usein "suuteluhyönteisiksi", on yhdistetty Chagasin tautiin Yhdysvalloissa. American Society of Topical Medicine and Hygiene -järjestön tutkijat arvioivat, että Yhdysvalloissa oli marraskuun 2014 alkuun mennessä noin 300 000 Chagasin tautitapausta. Mahdollisesti kuolemaan johtava tauti johtuu Trypanosoma cruzi -nimisen loisen eli T. cruzin aiheuttamasta infektiosta, ja se diagnosoitiin Yhdysvalloissa ensimmäisen kerran vuonna 2007. Suutiaiset syövät nukkuvien ihmisten ja eläinten verta. Ruokailun jälkeen tartunnan saaneet ötökät ulostavat, ja niiden ulosteista peräisin olevat T. cruzi -loiset pääsevät Mayo Clinicin mukaan elimistöön silmien, suun, nenän tai avoimen haavan kautta. Mayo Clinicin mukaan tartunnan voi saada myös syömällä kypsentämätöntä saastunutta ruokaa, verensiirroista, tartunnan saaneista lemmikkieläimistä ja viettämällä aikaa metsissä, joissa asuu tartunnan saaneita eläimiä, kuten pesukarhuja ja opossumeja. Chagasin taudin oireet ovat usein aluksi lieviä tai niitä ei ole lainkaan, minkä vuoksi sitä kutsutaan "hiljaiseksi tappajaksi". Taudin edetessä potilailla on kuumetta, kehon kipuja ja turvotusta puremajäljen ympärillä. Edistyneempiä oireita ovat tautien ehkäisykeskuksen mukaan epäsäännöllinen sydämen syke, sydämen suurentuminen, ruoansulatus- ja suolenliikeongelmat sekä aivohalvaukset. Maailman terveysjärjestö WHO arvioi, että Chagasin tautiin on sairastunut 8 miljoonaa ihmistä, joista suurin osa Latinalaisessa Amerikassa. Baylorin yliopiston tutkijat keräsivät 40 suutarta Teksasin etelä- ja keskiosassa sijaitsevista 11 piirikunnasta ja tunnistivat 17 Houstonista kotoisin olevaa potilasta, joilla oli diagnosoitu Chagasin tauti, kertoi Washington Posts marraskuussa 2014. "Olemme hämmästyneitä paitsi siitä, että havaitsimme näin suuren määrän henkilöitä, joiden verestä löytyi positiivinen Chagas-testitulos, myös suuren määrän sydänsairauksia, jotka näyttävät liittyvän Chagas-tautiin", Amerikan trooppisen lääketieteen ja hygienian yhdistyksen tutkija Nolan Garcia sanoi. Lähetetty 11/12/14 Kommentit</w:t>
      </w:r>
    </w:p>
    <w:p>
      <w:r>
        <w:rPr>
          <w:b/>
        </w:rPr>
        <w:t xml:space="preserve">Tulos</w:t>
      </w:r>
    </w:p>
    <w:p>
      <w:r>
        <w:t xml:space="preserve"> Latinalaisamerikkalainen "suuteluhyönteinen" on tartuttanut Yhdysvalloissa ihmisiä Chagasin tautiin, jota kutsutaan myös "hiljaiseksi tappajaksi".      </w:t>
      </w:r>
    </w:p>
    <w:p>
      <w:r>
        <w:rPr>
          <w:b/>
        </w:rPr>
        <w:t xml:space="preserve">Esimerkki 2.1878</w:t>
      </w:r>
    </w:p>
    <w:p>
      <w:r>
        <w:t xml:space="preserve">Tämä tartuntaluku oli korkeampi jopa vuotta ennen kuin miehet saivat lääkemääräyksensä, mikä viittaa siihen, että riskikäyttäytyminen tapahtui ensin, tutkijat raportoivat Annals of Internal Medicine -lehdessä. Tutkimus osoittaa, että jopa keski-ikäiset miehet tarvitsevat neuvontaa sukupuolitautien leviämisestä ja tarttumisesta, erityisesti aidsista, joka on tappava ja parantumaton, tohtori Anupam Jena Harvard Medical Schoolista Bostonista ja kollegat kirjoittivat. "ED-lääkkeiden (erektiohäiriölääkkeiden) käyttäjillä oli korkeampi HIV:n, klamydian, tippurin ja kupan määrä 12 kuukauden aikana ennen ensimmäisen ED-lääkemääräyksensä täyttämistä, vaikka vain HIV ja klamydia olivat tilastollisesti merkitseviä tällä ajanjaksolla", Jenan ryhmä kirjoitti. "Ainakin ED-lääkkeiden käyttö näyttää korreloivan korkeamman riskin seksuaalisen käyttäytymisen kanssa, joko seksuaalisten kohtaamisten määrän tai tyypin suhteen."   Jena ja kollegat tutkivat 33 968 miehen sairausvakuutustietoja, joilla oli vähintään yksi resepti ED-lääkkeeseen, ja yli miljoonan miehen tietoja, joilla ei ollut reseptiä, etsien sukupuolitautien laskutuskoodeja. HIV-tapausten määrä 100 000 miestä kohti edellisenä vuonna oli 66,5 miehillä, jotka eivät saaneet ED-lääkettä, mutta 147,2 miehillä, jotka saivat. Klamydian määrä oli lähes kolminkertainen miehillä, jotka käyttivät ED-lääkettä - 41/100 000, kun taas miehillä, jotka eivät käyttäneet lääkkeitä, se oli 15/100 000. Erektiohäiriölääkkeet ovat suosittuja, ja niihin kuuluvat Pfizerin Viagra, joka tunnetaan yleisesti sildenafiilina, GlaxoSmithKlinen vardenafiili, jota GlaxoSmithKline myy tuotemerkillä Levitra, ja Eli Lilly and Co:n Cialis, joka tunnetaan yleisesti tadalafiilina. Ne kaikki kuuluvat luokkaan nimeltä fosfodiesteraasi-5:n estäjät, ja ne toimivat lisäämällä verenkiertoa. Jopa 40 prosentilla 57-85-vuotiaista miehistä on jonkinasteinen erektiohäiriö, kirjoittavat lehden toimittajat tulosten yhteenvedossa. Tohtori Thomas Fekete Philadelphiassa sijaitsevasta Templen yliopiston lääketieteellisestä tiedekunnasta sanoi, että tutkimus "muistuttaa meitä siitä, että yli 40-vuotiaat miehet pysyvät seksuaalisesti aktiivisina, vaikka he tarvitsisivat siihen kemiallista apua".   "On ollut huolta siitä, että näistä fosfodiesteraasi-5-estäjistä on tullut "elämäntapa" -lääkkeitä, joita käytetään seksuaalisen nautinnon tehostamiseen, jopa miehillä, joilla ei ole ED: tä", Fekete kirjoitti kommentissa. Tutkimus ei pystynyt dokumentoimaan, miksi miehet saivat lääkkeitä, eikä se myöskään ota huomioon miehiä, jotka ovat saattaneet ostaa tällaisia lääkkeitä Internetin kautta. Fekete löysi jotain muutakin hämmentävää. "Jos yli 40-vuotiaiden miesten arvioitu ED-aste oli 20-40 prosenttia, tuntuu yllättävältä, että alle 7 prosenttia näistä miehistä, joilla oli vakuutusturva, sai reseptejä ED-lääkkeisiin", hän kirjoitti. "Tämä viittaa siihen, että seksuaalihäiriöistä huolimatta ainakin kolmasosa miehistä oli joko tyytyväisiä seksielämäänsä tai sai ED-lääkkeitä muiden kanavien kautta (esimerkiksi Internet-apteekkien kautta)", hän lisäsi. Tutkimuksessa todettiin, että vuonna 2006 3,6 prosenttia yli 40-vuotiaista miehistä käytti Viagraa, 1,7 prosenttia Cialista ja 1 prosentti Levitraa.</w:t>
      </w:r>
    </w:p>
    <w:p>
      <w:r>
        <w:rPr>
          <w:b/>
        </w:rPr>
        <w:t xml:space="preserve">Tulos</w:t>
      </w:r>
    </w:p>
    <w:p>
      <w:r>
        <w:t xml:space="preserve">Sukupuolitautien riski on miehillä, jotka käyttävät lääkkeitä sukupuolitoimintoihin.</w:t>
      </w:r>
    </w:p>
    <w:p>
      <w:r>
        <w:rPr>
          <w:b/>
        </w:rPr>
        <w:t xml:space="preserve">Esimerkki 2.1879</w:t>
      </w:r>
    </w:p>
    <w:p>
      <w:r>
        <w:t xml:space="preserve">Dolphinaris Arizonan virkamiesten mukaan vapaaehtoinen sulkeminen alkaa perjantaina, eikä uudelleen avaamiselle ole välitöntä aikataulua. He sanoivat lausunnossaan, että tutkijalautakunta, johon kuuluu eläinlääkäreitä, patologeja, veden laadun asiantuntijoita ja eläinten käyttäytymisen asiantuntijoita, arvioi kaikki laitoksen ja toiminnan näkökohdat ja raportoi havainnoistaan ja mahdollisista suosituksista. "Toivomme löytävämme pitkän aikavälin ratkaisun delfiiniemme hyvinvointia varten", sanoi Dolphinaris-yrityksen toimitusjohtaja Christian Schaeffer de Leon. Yli 100 mielenosoittajaa osoitti lauantaina mieltään Scottsdalen lähellä heimojen mailla sijaitsevan laitoksen ulkopuolella ja vaati sen sulkemista sen jälkeen, kun Arizonan Dolphinaris-yhtiölle lainattu 22-vuotias delfiini kuoli viime torstaina. Dolphinaris palkkasi ulkopuolisen patologin selvittämään kuolinsyyn ja sanoi sen tapahtuneen sen jälkeen, kun delfiinin tila alkoi heiketä ja sillä oli vaikeuksia uida, syödä ja hengittää. Eläimen lainannut Dolphin Quest -yritys purki sopimuksensa Dolphinaris Arizonan kanssa kuolemaa seuraavana päivänä. Kaksi laitoksen neljästä jäljellä olevasta delfiinistä palautetaan Dolphin Questille, kun taas kaksi muuta siirretään toiseen luvan omaavaan laitokseen Dolphinaris Arizonan arvioinnin ajaksi. 11-vuotias delfiini kuoli joulukuussa krooniseen sairauteen, joka johtui Sarcocystis-nimisestä loisesta, jota sillä oli ollut kuusi vuotta. Toukokuussa 2018 Dolphinariksen 10-vuotias delfiini kuoli bakteeritulehdukseen. Ja syyskuussa 2017 laitoksessa kuoli 7-vuotias delfiini lihassairauteen. Yhdysvaltain maatalousministeriön eläin- ja kasvinsuojelutarkastusyksikköön soitettuihin puheluihin, joissa pyydettiin kommenttia Dolphinariksen tilanteesta, ei vastattu heti tiistaina. Dolphinaris, joka on osa OdySea In The Desert -kompleksia Salt River Pima-Maricopa -intiaanien yhteisössä lähellä Scottsdalea, avattiin lokakuussa 2016. Dolphinarisilla on muitakin toimipaikkoja Meksikossa. Dolphin Questilla on omia toimipisteitä Havaijilla ja Bermudalla.</w:t>
      </w:r>
    </w:p>
    <w:p>
      <w:r>
        <w:rPr>
          <w:b/>
        </w:rPr>
        <w:t xml:space="preserve">Tulos</w:t>
      </w:r>
    </w:p>
    <w:p>
      <w:r>
        <w:t xml:space="preserve">Arizonan laitos suljetaan väliaikaisesti neljännen delfiinikuoleman jälkeen.</w:t>
      </w:r>
    </w:p>
    <w:p>
      <w:r>
        <w:rPr>
          <w:b/>
        </w:rPr>
        <w:t xml:space="preserve">Esimerkki 2.1880</w:t>
      </w:r>
    </w:p>
    <w:p>
      <w:r>
        <w:t xml:space="preserve">Tapaus on ensimmäinen Saharan eteläpuolisessa Afrikassa. Viranomaiset pelkäävät, että virus voi levitä nopeasti alueella, jonka terveydenhuoltojärjestelmät ovat jo nyt ylikuormitettuja malarian, tuhkarokon, ebolan ja muiden tartuntatautien vuoksi. Lagos, jossa asuu 20 miljoonaa ihmistä, on Afrikan väkirikkaimman maan Nigerian suurin kaupunki. Noin 200 miljoonan asukkaan länsiafrikkalaisessa maassa on pulaa lääkäreistä, ja sairaalat ovat usein huonokuntoisia. Italialaismies työskentelee sementtiyhtiö Lafarge Africa Plc:n (WAPCO.LG) palveluksessa lounaisessa Ogunin osavaltiossa, yhtiö kertoi tiedotteessaan. Se sanoi tunnistaneensa ihmiset, jotka olivat "suorassa kosketuksessa" häneen, ennen kuin se suoritti "eristys-, karanteeni- ja desinfiointiprotokollan".   Ogunin osavaltion kuvernööri sanoi erillisessä tiedotustilaisuudessa, että 28 ihmistä oli asetettu karanteeniin sen yrityksen toimesta, jossa mies työskenteli, vaikkei hän maininnut sitä nimeltä. Tapauksen vuoksi Nigerian viranomaiset ovat pyrkineet "tapaamaan ja tarkkailemaan" kaikkia matkustajia, jotka saapuivat samalla lennolla kuin mies, ja tunnistamaan paikat, joissa mies vieraili ennen sairaalaan joutumistaan. "Olemme ryhtyneet selvittämään kaikkia henkilön kontakteja siitä lähtien, kun hän saapui Nigeriaan, ja jopa niitä, jotka olivat hänen kanssaan lentokoneessa", terveysministeri Osagie Ehanire kertoi toimittajille perjantaina pääkaupungissa Abujassa. Italialainen, jonka kotimaahan virus on iskenyt kovemmin kuin mihinkään muuhun Eurooppaan, saapui 24. helmikuuta Turkish Airlinesin lennolla, jolla oli jatkoyhteys Istanbuliin, kertoi Lagosin osavaltion terveysvaltuutettu Akin Abayomi. Vietettyään yön lentokentän lähellä sijaitsevassa hotellissa hän meni 25. helmikuuta työpaikalleen naapurissa sijaitsevaan Ogunin osavaltioon ja pysyi siellä, kunnes hänelle nousi kuume ja hän sairastui ruumiinsärkyihin 26. helmikuuta iltapäivällä, Abayomi kertoi lehdistötilaisuudessa. Sen jälkeen hänet siirrettiin korkean eristyksen laitokseen Yabassa, Lagosin osavaltiossa. Ehanire kertoi, että Lagosin yliopiston opetussairaalan virologian laboratorio vahvisti tartunnan 27. helmikuuta ja että mies oli nyt karanteenissa ja voi hyvin. Turkish Airlines ei kommentoinut tapausta välittömästi. Turkissa ei ole vahvistettuja tapauksia. Nigerian osakkeet laskivat perjantaina 1,63 prosenttia alimmalle tasolleen kahteen kuukauteen koronavirustapauksen julkistamisen jälkeen. Uuden koronaviruksen leviäminen Kiinasta on iskenyt maailmanlaajuisiin rahoitusmarkkinoihin, ja Nigerian talous on vaarassa öljyn hinnan romahtamisen vuoksi, sillä öljyn hinta muodostaa 90 prosenttia maan valuuttatuloista. Maailman terveysjärjestön viimeisimpien lukujen mukaan yli 82 000 ihmistä on saanut tartunnan, ja yli 2 700 ihmistä on kuollut Kiinassa ja 57 ihmistä 46 muussa maassa. Nigerian taudintorjuntakeskuksen (NCDC) virkamiehet ovat matkalla Lagosiin auttamaan tapauksen selvittämisessä, ja se on aktivoinut kansallisen hätäkeskuksensa. Kansainvälinen terveysjärjestö ilmoitti työskentelevänsä yhdessä nigerialaisten kollegojensa kanssa. Afrikan tautienvalvonta- ja ehkäisykeskukset (Africa CDC) kertoivat olevansa yhteydessä NCDC:hen ja työskentelevänsä WHO:n ja muiden kumppaneiden kanssa Nigerian hallituksen tukemiseksi. Se ilmoitti lausunnossaan lähettäneensä Nigeriaan yhden epidemiologin tukemaan arviointia ja taudinpurkaukseen reagoimista ja lähettäneensä maahan 1 000 COVID-19-laboratoriotestipakkausta. WHO on ilmoittanut, että sillä on jo asiantuntijoita Nigeriassa, ja se on luokitellut Nigerian yhdeksi 13:sta Afrikan "ensisijaisesti tärkeästä" maasta. WHO:n hätätilanneohjelman johtaja Mike Ryan kertoi perjantaina Geneven lehdistötilaisuudessa, että Nigerialla on "hyvin testatut mekanismit vaarallisia taudinaiheuttajia varten".  Hänen mukaansa Nigeria pystyy hyödyntämään laboratorioverkostoa, joka on kehitetty käsittelemään Lassa-kuumeen, apinarokon ja influenssan tapauksia. Lagosin kouluissa ja toimistoissa annettiin perjantaina rakennuksiin meneville ihmisille käsihuuhdeainetta. "Käsien desinfiointiaineita ja naamareita on tällä hetkellä ruuhkautettu", sanoi Andrew Garza, Lagosissa sijaitsevan Lifestores Healthcare -terveysteknologiayrityksen, joka tarjoaa inventaariopalveluja paikallisille apteekeille, operatiivinen johtaja. Garza sanoi, että joiltakin varastomyyjiltä oli loppunut käsidesinfiointiaine.</w:t>
      </w:r>
    </w:p>
    <w:p>
      <w:r>
        <w:rPr>
          <w:b/>
        </w:rPr>
        <w:t xml:space="preserve">Tulos</w:t>
      </w:r>
    </w:p>
    <w:p>
      <w:r>
        <w:t xml:space="preserve">Italian coronavirus Nigeriassa ei eristetty lähes 48 tuntiin.</w:t>
      </w:r>
    </w:p>
    <w:p>
      <w:r>
        <w:rPr>
          <w:b/>
        </w:rPr>
        <w:t xml:space="preserve">Esimerkki 2.1881</w:t>
      </w:r>
    </w:p>
    <w:p>
      <w:r>
        <w:t xml:space="preserve">"Ei ole kovinkaan kauan siitä, kun Cranstonilla oli edessään eläkeläisten ja mahdollisten eläkeläisten ylivoimainen lasku, kriisi, joka sai pormestari Allan Fungin hakemaan myönnytyksiä kaupungin poliisi- ja palokuntayhdistyksiltä. Kaupunki oli vaikeuksissa, koska sen vaaleilla valitut virkamiehet eivät vuosikausia investoineet riittävästi rahaa lupaamiensa eläke-etuuksien kattamiseksi. Siksi kiinnitimme huomiota, kun Fung, joka pyrkii kuvernööriksi republikaanina, lähetti kaupungin uusien verolaskelmien mukana kirjeen, jossa kerrottiin, että "talousarviostamme rahoitetaan 100 prosenttia paikallisten poliisien ja palomiesten eläke- ja muista eläke-etuuksista."" Onko Cranstonin eläkeongelma siis korjattu ja kunnossa? Päätimme tarkastella numeroita. Cranstonilla on itse asiassa useita eläkejärjestelmiä. Kahden viime vuosikymmenen aikana palkatut poliisi- ja palomiehet sekä kunnan työntekijät kuuluvat valtion hallinnoimaan Municipal Employees' Retirement System -järjestelmään. Valtio asettaa prosenttiosuuden palkkasummasta, jonka MERS-järjestelmään kuuluvien kuntien on maksettava kustannustensa kattamiseksi. Jos kunnat eivät maksa, osavaltio pidättää tukea puuttuvan osuuden kattamiseksi. Kuluvana varainhoitovuonna Cranstonin vähimmäismaksu oli 13,69 prosenttia palkkasummasta; kaupungin talousarvio sisältää tämän summan - noin 4,8 miljoonaa dollaria koulujen ulkopuolisella puolella. Toisin sanoen se maksaa 100 prosenttia osavaltion määräämästä MERS-vaatimuksesta. Sitten on vielä rahoitustaso, prosenttiosuus siitä, mitä eläkejärjestelyt tarvitsevat täyttääkseen eläkevelvoitteensa. Kaupungin MERS-järjestelyjä ei ole rahoitettu täsmälleen 100-prosenttisesti, mutta ne ovat melko lähellä sitä. Viimeisimmän vakuutusmatemaattisen raportin mukaan kaupungilla on 95,9 prosenttia ennustetuista poliisien eläkekustannuksista, 107,1 prosenttia ennustetuista palomiesten eläkekustannuksista ja 95,1 prosenttia kaikista muista kunnallisista eläkekustannuksista. Kaikki järjestelyt, joiden rahastointiaste on alle 80 prosenttia, katsotaan olevan vaikeuksissa. Kaupungin hallinnoimat vanhat poliisin ja palokunnan eläkeohjelmat ovat kuitenkin eri asia, koska Cranstonin vaaleilla valitut virkamiehet ovat vuosien mittaan laiminlyöneet laittaa niihin tarpeeksi rahaa kattamaan tulevat eläkeläiskustannukset. Vaikka ne on suljettu vuodesta 1995 lähtien, kaupunki tarvitsisi 231 miljoonaa dollaria lisää rahoittaakseen ne kokonaan. (Jotta tämä summa olisi oikeassa mittakaavassa, kaupungin koko budjetti kuluvalle varainhoitovuodelle on 262 miljoonaa dollaria). Kaupungin viimeisimmän vakuutusmatemaattisen raportin tietojen mukaan poliisin vanha eläke on vain 18,3-prosenttisesti rahastoitu ja vanha paloeläkeohjelma vain 24,1-prosenttisesti rahastoitu. Ne ovat kaukana 100 prosentin rahastoinnista. Kaupungilla on kuitenkin nyt maksusuunnitelma, jonka tarkoituksena on poistaa tämä vaje vuoteen 2042 mennessä. (Päivämäärä on ollut 2037, mutta ammattiliittojen kanssa hiljattain tehty sovinto pakotti siirtämään päivämäärää viidellä vuodella). Kaupungin vakuutusmatemaattisen yhtiön Buck Consultantsin mukaan kaupungin pitäisi maksaa tänä vuonna 22 353 591 dollaria. Fung osoitti PolitiFact Rhode Islandille lähettämässään sähköpostiviestissä, että kaupungin tämän vuoden määrärahat ovat todellisuudessa 22 518 dollaria suositeltua summaa suuremmat. Muiden etuuksien, lähinnä eläkeläisten sairausvakuutuksen, kattamiseksi Buck suositteli, että kaupunki budjetoi 5,1 miljoonaa dollaria. Kaupunki on varannut 4,6 miljoonaa dollaria ja aikoo kattaa loput 500 000 dollaria käyttämällä noin kolmanneksen 1,6 miljoonan dollarin sairaalan vakautustilistä, joka on säästöä, joka on kertynyt, koska kaupunki vakuuttaa työntekijänsä itse. Haastattelussa Fung sanoi, ettei hän halunnut antaa veronmaksajille lähettämässään kirjeessä sellaista vaikutelmaa, että kaupunki olisi kattanut 100 prosenttia kaikista eläkevelvoitteistaan. ""Jos olisin tarkoittanut sitä, olisin sanonut, että se on 100-prosenttisesti täysin rahastoitu, mikä ei ole totta.""" Sen sijaan hän sanoi, että hänen pointtinsa oli se, että toisin kuin aiempina vuosina, kaupunki maksaa 100 prosenttia vuotuisesta vaaditusta maksuosuudestaan eläkeongelmiensa ratkaisemiseksi. On syytä huomata, että Fung ei ole ujostellut puhua kaupungin vanhojen eläkejärjestelmien kattamattomasta vastuusta ja maininnut sen haastatteluissa ja muissa yhteyksissä. Hallitseva Cranstonin pormestari Allan Fung sanoi: ""Budjettimme rahoittaa 100 prosenttia paikallisista poliisin ja palokunnan eläke- ja muista eläkeläisten etuuskuluista.""". Kaupunki suorittaa vähimmäismaksut eläke-etuuksista valtion hallinnoiman MERS-järjestelmän kautta ja maksaa tämän vuoden osuuden laskusta, joka koskee kaupungin vanhempien poliisi- ja paloeläkejärjestelmien aiheuttamaa valtavaa pitkän aikavälin velkaa. Hänen lausuntonsa voisi kuitenkin johtaa lukijan siihen, että tämän vuoden talousarviosta katetaan 100 prosenttia kaupungin 231 miljoonan dollarin velasta vanhojen järjestelmien osalta, vaikka itse asiassa kaupunki maksaa kokonaisuudessaan vain tämän vuoden erän järjestelmästä, joka ei lyhennä velkaa vielä 28 vuoteen. Koska väite pitää paikkansa, mutta kaipaa selvennystä tai lisätietoja, (Jos sinulla on väite, jonka haluat PolitiFact Rhode Islandin tarkistavan, lähetä meille sähköpostia osoitteeseen [email protected] Ja seuraa meitä Twitterissä: @politifactri.)"</w:t>
      </w:r>
    </w:p>
    <w:p>
      <w:r>
        <w:rPr>
          <w:b/>
        </w:rPr>
        <w:t xml:space="preserve">Tulos</w:t>
      </w:r>
    </w:p>
    <w:p>
      <w:r>
        <w:t xml:space="preserve">"Cranstonin vuosien 2014-2015 talousarviosta rahoitetaan 100 prosenttia paikallisista poliisin ja palokunnan eläke- ja muista eläke-etuuksista."</w:t>
      </w:r>
    </w:p>
    <w:p>
      <w:r>
        <w:rPr>
          <w:b/>
        </w:rPr>
        <w:t xml:space="preserve">Esimerkki 2.1882</w:t>
      </w:r>
    </w:p>
    <w:p>
      <w:r>
        <w:t xml:space="preserve">Lääkäri tarkistaa potilaan verenpaineen arkistokuvassa. Lotrel, kaksi verenpainelääkettä yhdistävä pilleri, ehkäisi kliinisessä tutkimuksessa niin tehokkaasti sydänkohtauksia ja muita ongelmia, että tutkimus lopetettiin ennenaikaisesti, ja sen tulokset saattavat muuttaa tapaa, jolla verenpainetautia hoidetaan, yhdysvaltalaiset tutkijat kertoivat maanantaina. REUTERS/Lucy Nicholson Tutkimuksessa verrattiin kahden eri verenpainelääkeyhdistelmän käyttöä, jotta voitaisiin selvittää, voisivatko yhdistelmäpillerit auttaa potilaita saamaan verenpainetaudin paremmin hallintaan. Molemmat lääkkeet auttoivat verenpaineen hallinnassa, mutta Novartis AG:n Lotrel-lääkettä - angiotensiinikonvertaasin estäjää ja kalsiumkanavan salpaajaa sisältävää pilleriä - käyttävillä henkilöillä oli 20 prosenttia vähemmän sydäntapahtumia, kuten sydänkohtauksia ja aivohalvauksia, kuin niillä, jotka käyttivät ACE:n estäjän ja diureetin eli "vesipillerin" yhdistelmää. "Tarjoamme 73 miljoonalle amerikkalaiselle potilaalle, joilla on korkea verenpaine, uuden vaihtoehdon, joka vähentää sydänkohtauksia, aivohalvauksia ja sydänkuolemia 20 prosentilla", sanoi tohtori Kenneth Jamerson Michiganin yliopistosta, joka esitteli tuloksensa American College of Cardiologyn kokouksessa Chicagossa. Hänen mukaansa tulokset kyseenalaistavat nykyiset kansalliset korkean verenpaineen hoitosuositukset, joiden mukaan lääkitystä tarvitsevien potilaiden on aluksi otettava yksi pilleri, yleensä diureetti, ja lisättävä muita lääkkeitä vain tarvittaessa. "Huomasimme, että erilainen strategia voisi vähentää sydän- ja verisuoniriskiä", Jamerson sanoi haastattelussa. Kaikkiaan 10 700 vapaaehtoista otti yhden tabletin, joka sisältää kaksi lääkettä. Molemmat tabletit sisälsivät ACE:n estäjää benatsepriilia, joka tunnetaan tuotenimellä Lotensin. Lotrelissa benatsepriili yhdistyy amlodipiinibesylaattiin, joka on Pfizer Inc:n kalsiumkanavan salpaajan Norvascin vaikuttava aine. Toisessa lääkkeessä benatsepriili yhdistettiin hydroklooritiatsidiin, diureettiin, jota käytetään korkean verenpaineen ja nesteen kertymisen hoitoon. Molemmat yhdistelmälääkkeet auttoivat 73 prosenttia potilaista saavuttamaan verenpainetavoitteensa kuuden kuukauden kuluttua. Nämä tulokset "horjuttavat nykyisten suositusten perusteita ja määrittelevät uuden standardin", tohtori Eric Velazquez Duken yliopistollisesta lääketieteellisestä keskuksesta sanoi lausunnossaan. Miljoonat amerikkalaiset käyttävät verenpainelääkkeitä, mutta eivät saa verenpainettaan hallintaan. Verenpaineen alentaminen voi vähentää aivohalvauksen, sydänkohtauksen, sydämen vajaatoiminnan ja muiden sairauksien riskiä. Tutkimuksen rahoitti Novartis.</w:t>
      </w:r>
    </w:p>
    <w:p>
      <w:r>
        <w:rPr>
          <w:b/>
        </w:rPr>
        <w:t xml:space="preserve">Tulos</w:t>
      </w:r>
    </w:p>
    <w:p>
      <w:r>
        <w:t xml:space="preserve">Yhdistelmäpilleri vähentää verenpainetta ja sydänriskejä.</w:t>
      </w:r>
    </w:p>
    <w:p>
      <w:r>
        <w:rPr>
          <w:b/>
        </w:rPr>
        <w:t xml:space="preserve">Esimerkki 2.1883</w:t>
      </w:r>
    </w:p>
    <w:p>
      <w:r>
        <w:t xml:space="preserve">85-vuotiaan, karkuteillä olevan ohjaajan asianajajat hakivat Los Angelesin ylioikeudelta, että elokuva- ja elokuva-alan tiedeakatemian (Academy of Motion Picture Arts and Sciences) on pakotettava hänet takaisin jäseneksi. Toukokuussa akatemia teki harvinaisen ratkaisun ja erotti Polanskin ja Bill Cosbyn kuukausia sen jälkeen, kun se oli lopettanut häpeällisen elokuvamoguli Harvey Weinsteinin jäsenyyden. Polanski valitti päätöksestä, ja tammikuussa akatemia hylkäsi hänen valituksensa. Perjantaina jätetyssä viisisivuisessa hakemuksessa todetaan, että akatemia "ei noudattanut omia sääntöjään, toimintaperiaatteitaan ja määräyksiään", koska se ei antanut Polanskille riittävää tietoa erottamisesta eikä antanut hänelle tai hänen asianajajalleen mahdollisuutta argumentoida henkilökohtaisesti valituksen aikana. Akatemia vastasi lyhyellä lausunnolla, jossa se totesi: "Polanskin erottamiseksi käytetyt menettelyt olivat oikeudenmukaisia ja kohtuullisia. Akatemia seisoo päätöksensä takana asianmukaisena." Kanteessa väitetään myös, että erottaminen rikkoi Kalifornian lakia, joka vaatii yhtiöitä järjestämään oikeudenmukaisen kuulemisen ennen jäsenen erottamista, kutsuen sitä "ennakkoluuloiseksi harkintavallan väärinkäytöksi". Polanskin asianajaja Harland Braun sanoi tuolloin, että Polanski sai erottamisensa "yllätyksenä" ja sai tietää siitä tiedotusvälineiden kautta. Hakemuksen mukaan akatemian päätös on lopullinen, eikä ohjaajalla ole mahdollisuutta hakea muutosta tuomioistuimen ulkopuolella. Polanski, joka voitti parhaan ohjaajan Oscarin elokuvasta The Pianist vuonna 2003, on edelleen karkuteillä tunnustettuaan syyllisyytensä laittomaan seksiin alaikäisen kanssa vuonna 1977 ja paettuaan Yhdysvalloista seuraavana vuonna. Sen jälkeen hän on asunut Euroopassa. Hän oli erottamishetkellä ollut akatemian jäsen lähes 50 vuotta, ja hänen elokuvansa olivat olleet ehdolla 28 Oscar-ehdokkuuteen. Hän oli kuitenkin pitkään ollut yksi järjestön erimielisimmistä jäsenistä. Vuoden 2003 seremoniassa Polanskin voitto - hänen ensimmäinen - sai seisovat aplodit. Hän ei ollut paikalla. Hän oli aiemmin ollut ehdolla Rosemaryn vauva -elokuvan käsikirjoittamisesta sekä Chinatownin ja Tessin ohjaamisesta. Polanskin erottaminen ryhmästä tarkoittaa, että hän ei voi enää äänestää ehdokkaista ja voittajista, mutta hän ja hänen elokuvansa voivat silti voittaa Oscareita. Weinsteinin erottamisen jälkeen akatemia otti käyttöön tarkistetut käytösnormit yli 8 400 jäsenelleen. Standardien mukaan järjestö ei ole paikka "ihmisille, jotka käyttävät asemaansa, valtaansa tai vaikutusvaltaansa väärin tavalla, joka rikkoo säädyllisyyden normeja". Sääntöjen mukaan akatemian johtokunta saattoi pidättää tai erottaa jäsenet, jotka rikkovat käytännesääntöjä tai jotka "vaarantavat akatemian rehellisyyden". Weinsteinin tai Cosbyn ei ole kerrottu valittaneen erottamisistaan akatemiasta. Ennen Weinsteinia vain yhden henkilön uskotaan tulleen erotetuksi akatemiasta: Carmine Caridi, hahmonäyttelijä, jonka jäsenyys peruttiin vuonna 2004, koska hän oli lainannut DVD-levyjä elokuvista, jotka olivat ehdolla Oscar-ehdokkuudesta. ___ AP:n elokuvakäsikirjoittaja Jake Coyle osallistui tähän raporttiin New Yorkista. ___ Seuraa AP:n viihdekirjoittaja Andrew Daltonia Twitterissä: https://twitter.com/andyjamesdalton .</w:t>
      </w:r>
    </w:p>
    <w:p>
      <w:r>
        <w:rPr>
          <w:b/>
        </w:rPr>
        <w:t xml:space="preserve">Tulos</w:t>
      </w:r>
    </w:p>
    <w:p>
      <w:r>
        <w:t xml:space="preserve">Polanski pyytää tuomioistuinta palauttamaan hänen elokuva-akatemiajäsenyytensä.</w:t>
      </w:r>
    </w:p>
    <w:p>
      <w:r>
        <w:rPr>
          <w:b/>
        </w:rPr>
        <w:t xml:space="preserve">Esimerkki 2.1884</w:t>
      </w:r>
    </w:p>
    <w:p>
      <w:r>
        <w:t xml:space="preserve">Jatkuvat kysymykset uudesta viruksesta vaikeuttavat terveysviranomaisten pyrkimyksiä hillitä sen leviämistä ympäri maailmaa. Yhdysvallat on ryhtynyt ensimmäisiin toimiin varmistaakseen, että influenssaksi naamioituneet tapaukset eivät jää huomaamatta, mikä on toinen turvatoimi matkustusrajoitusten ja karanteenien lisäksi. Seuraavassa kerrotaan, mitä sinun pitäisi tietää taudista: MIKÄ ON UUSI VIRUS? Kyseessä on ennennäkemätön koronavirustyyppi, joka on suuri virusten ryhmä, joka vaikuttaa sekä eläimiin että ihmisiin. Jotkut tyypit aiheuttavat flunssaa. Kaksi muuta tyyppiä on kuitenkin aiheuttanut vakavia tautiepidemioita aiemminkin: SARS eli vakava akuutti hengitystieoireyhtymä vuoden 2002 lopulla ja MERS eli Lähi-idän hengitystieoireyhtymä, joka ilmeni ensimmäisen kerran vuonna 2012. Maailman terveysjärjestö nimesi uuden taudin virallisesti COVID-19:ksi, mikä kuvastaa sitä, että kyseessä on uusi koronavirus, joka ilmaantui viime vuoden lopulla. Yleisiä oireita ovat kuume, yskä ja hengenahdistus. Vaikka vakavat tapaukset voivat muuttua keuhkokuumeeksi, useimmilla potilailla näyttää olevan melko lievä sairaus. KUINKA NOPEASTI EPIDEMIA KASVAA? Siitä on jonkin verran epäselvyyttä. Kiinassa on lauantaina todettu yli 66 000 tapausta, mikä on valtava lisäys alkuviikosta. Miksi? Kiinan terveysviranomaiset sanovat muuttaneensa laskentatapaa. Sen sijaan, että he odottaisivat virustestiä diagnoosin vahvistamiseksi - testeissä on valtava ruuhka - he laskevat potilaat nyt oireiden ja keuhkojen röntgenkuvien perusteella. WHO ei ole varma, onko tämä hyvä ajatus, ja se haluaa varmistaa, etteivät ihmiset, joilla on flunssa tai jokin muu hengitystieinfektio, joudu sekaan. Muualla Kiinan ulkopuolella - muualla Aasiassa, Euroopassa, Yhdysvalloissa ja Kanadassa - on raportoitu alle 600 tapausta. Ensimmäinen Afrikassa todettu tapaus raportoitiin perjantaina Egyptissä. Useimmat tapaukset koskivat Kiinasta tulleita matkustajia ja heidän kanssaan läheisessä kosketuksessa olleita ihmisiä. TOIMIIKO KARANTEENI? Kiina on sulkenut 60 miljoonaa ihmistä pahiten saastuneissa kaupungeissaan, mikä on ennennäkemätön toimenpide. Ilman tarkkaa tietoa siitä, kuinka moni on sairastunut ja milloin he ovat sairastuneet, on vaikea sanoa, toimiiko karanteeni. Tämä eroaa tyypillisistä karanteenitoimenpiteistä, joissa pyritään kohdistamaan toimet riskiryhmiin kuuluviin ihmisiin - niihin, jotka ovat olleet Kiinan kuumalla vyöhykkeellä tai jotka ovat joutuneet kosketuksiin toisen potilaan kanssa muualla maailmassa. Näin terveysviranomaisille pyritään hankkimaan aikaa valmistautua siihen, että virus alkaa levitä laajemmalle. On kuitenkin vaikea kysymys, miten suuri määrä ihmisiä voidaan eristää. Diamond Princess -risteilyalus, jolla on suurin tartuntaryhmä Kiinan ulkopuolella, asetettiin karanteeniin Japanissa, ja sillä oli yli 3 500 matkustajaa ja miehistön jäsentä. Asiantuntijat ovat kyseenalaistaneet sen, ovatko tiiviit tilat vaikuttaneet leviämiseen. Yhdysvaltain viranomaiset ilmoittivat lauantaina, että se evakuoi laivalla olevat kansalaisensa ja vie heidät karanteeniasemille ilmavoimien tukikohtiin Kaliforniassa ja Texasissa. Yhdysvalloissa noin 600 ihmistä, jotka evakuoitiin pahoin kärsineestä Hubein maakunnasta Keski-Kiinassa, on edelleen karanteenissa useissa sotilastukikohdissa erillään muista tukikohdassa olevista ihmisistä, mutta heillä on jonkin verran tilaa liikkua. Heidät tarkastetaan 14 päivän ajan - tiedemiehet uskovat tämän olevan itämisaika - oireiden varalta ja testataan, jos oireita ilmenee. Lauantaihin mennessä Yhdysvalloissa oli 15 tapausta, joista kolme oli evakuoituja. VOISIKO VIRUS LEVITÄ HILJAA MUUALLA? Yhdysvalloissa Centers for Disease Control and Prevention -virasto on aloittamassa uutta toimintaa, jolla pyritään havaitsemaan, tapahtuuko näin - lisäämällä koronavirustestejä verkostoon, joka normaalisti seuraa influenssaa. Kun potilasnäyte on negatiivinen influenssanäytteenä, laboratorion työntekijät tarkastavat sen seuraavaksi uuden viruksen varalta. Ylimääräiset testit aloitetaan julkisen terveydenhuollon laboratorioissa viidessä kaupungissa: Los Angelesissa, San Franciscossa, Seattlessa, Chicagossa ja New Yorkissa. Seurantaa laajennetaan kuitenkin koko maahan tulevina viikkoina, sanoi CDC:n tohtori Nancy Messonnier. MITEN TARTUNTA LEVIÄÄ? Kuten tyypilliset hengitystievirukset, se leviää pääasiassa yskien ja aivastellen syntyvien pisaroiden välityksellä. Entä pinnat, kuten ovenkahvat, joihin nenäänsä puhaltava henkilö on koskenut? Jos seuraava henkilö koskettaa omaa suutaan, nenäänsä tai silmiään, tartunta on mahdollinen, kuten flunssassa, mutta asiantuntijat eivät usko viruksen säilyvän pinnoilla kovin pitkään. Säännöllinen käsienpesu on hyvä tapa välttää sairastuminen mihin tahansa virukseen. ENTÄ HOIDOT JA ROKOTTEET? Molempia etsitään parhaillaan. Tällä hetkellä vakavasti sairastuneet saavat tavanomaista keuhkokuumehoitoa, kuten nesteitä ja happea. Kiinassa tiedemiehet testaavat joitakin muihin viruksiin kehitettyjä lääkkeitä nähdäkseen, voisivatko ne hillitä tätä virusta. Useat tutkimusryhmät ovat jäljillä mahdollisista rokotteista, ja yksi niistä on kehitteillä Yhdysvaltain kansallisissa terveysinstituuteissa (National Institutes of Health), ja ensimmäiset turvallisuustestit ihmisillä saatetaan aloittaa jo keväällä. Asiantuntijat korostavat kuitenkin, että rokotteen valmistuminen laajamittaiseen käyttöön kestäisi paljon kauemmin - parhaimmassa tapauksessa vuoden. ___ Associated Pressin terveys- ja tiedeosasto saa tukea Howard Hughes Medical Instituten tiedekasvatusosastolta. AP on yksin vastuussa kaikesta sisällöstä.</w:t>
      </w:r>
    </w:p>
    <w:p>
      <w:r>
        <w:rPr>
          <w:b/>
        </w:rPr>
        <w:t xml:space="preserve">Tulos</w:t>
      </w:r>
    </w:p>
    <w:p>
      <w:r>
        <w:t xml:space="preserve">Kysymykset hankaloittavat ponnisteluja uuden Kiinasta peräisin olevan viruksen hillitsemiseksi.</w:t>
      </w:r>
    </w:p>
    <w:p>
      <w:r>
        <w:rPr>
          <w:b/>
        </w:rPr>
        <w:t xml:space="preserve">Esimerkki 2.1885</w:t>
      </w:r>
    </w:p>
    <w:p>
      <w:r>
        <w:t xml:space="preserve">"Charlie Cristin viimeisimmässä tv-hyökkäyksessä republikaanihallitus Rick Scott nimetään "äärimmäiseksi" naiskysymyksissä." Muutama päivä sen jälkeen, kun Crist oli saanut Planned Parenthood PAC:n tuen, hän julkaisi mainoksen, jossa joukko naisia hyökkää Scottin aborttia, syntyvyyden valvontaa ja naisten samapalkkaisuutta vastaan. Yksi mainoksen väitteistä on, että Scottin "mielestä työnantajien pitäisi voida kieltää naisilta ehkäisyvälineiden käyttö". PolitiFact Florida on tarkistanut useita väitteitä Cristin aborttia koskevista tiedoista, ja annoimme hänelle puolet arvosanasta Half Flip, koska hänellä on ollut eri kantoja aborttiin koko uransa ajan - jopa ennen kuin hän vaihtoi puoluetta ja siirtyi demokraateiksi. Useat tiedotusvälineet ovat myös käsitelleet Scottin allekirjoittamia lakeja, jotka rajoittavat abortin saantia. Päätimme tarkistaa Scottin tiedot syntyvyyden valvonnasta. (Teknisesti ottaen Floridan demokraattinen puolue maksoi mainoksen, mutta Cristin kampanja julkisti mainoksen ja mainosti sitä). Syntyvyydenvalvontaa koskevat oikeudelliset päätökset Scottin kaudella Otimme yhteyttä Scottin toimistoon ja kampanjaan sekä Cristin kampanjaan ja etsimme uutisarkistoista ja löysimme hyvin vähän Scottin lausuntoja, jotka liittyivät työnantajiin ja syntyvyydenvalvontaan. Scott, entinen terveydenhuollon johtaja, kampanjoi kuvernööriksi vastustamalla presidentti Barack Obaman terveydenhuoltolakia vuonna 2010. Lakiin sisältyy naisten mahdollisuus saada ehkäisyvälineitä, mutta se ei kuitenkaan ollut Scottin vastustuslain ydin, joka koski laajemmin liittovaltion hallituksen roolia ja yksilöllistä mandaattia. Löysimme vain pari Scottin lausuntoa, jotka liittyivät siihen, pitäisikö työnantajat pakottaa tarjoamaan ehkäisyvälineitä. Vuoden 2010 terveydenhuoltolaissa vaadittiin, että useimpiin vakuutussuunnitelmiin on sisällytettävä ehkäisyvakuutus ilman omavastuukustannuksia. Obaman hallinto myönsi useimmille kirkoille ja joillekin seurakuntakouluille uskonnollisen poikkeuksen, joka saatiin päätökseen 20. tammikuuta 2012. Tietyt uskonnolliset yhteisöt, kuten Floridassa sijaitseva Ave Maria -yliopisto, vastustivat Obaman sääntöjä. Valkoinen talo ilmoitti 10. helmikuuta 2012 kompromissista: jos uskonnollinen työnantaja vastustaa ehkäisyvälineiden tarjoamista sairausvakuutusohjelmassaan, työnantajan ei tarvitsisi maksaa ehkäisyvälineitä, vaan vakuutusyhtiö maksaisi ne. Seuraavana päivänä Newsmax TV kysyi Scottilta hänen ajatuksiaan tästä päätöksestä, kun hän osallistui konservatiivien poliittiseen toimintakonferenssiin. Scott sanoi: "Se, mitä tällä viikolla tehtiin katolisen kirkon ja ehkäisyvälineiden suhteen, on esimerkki siitä, että kun hallitus sekaantuu enemmän johonkin asiaan, se vie oikeuksiasi. Ja nyt he sanovat katoliselle kirkolle, mitä sen on ostettava. Hallituksen ei pitäisi määrätä meille, millainen vakuutus meidän pitäisi ostaa omilla rahoillamme. Heidän tekemässään muutoksessa ei ole mitään järkeä - he sanovat, että vakuutusyhtiö maksaa sen? Siinä ei ole mitään järkeä. Rahat tulevat katolisten laitosten taskusta, jotta ne voivat ostaa tämän vakuutuksen, joten ne maksavat sen.""" Noin kaksi viikkoa myöhemmin Floridan oikeusministeri Pam Bondi liittyi kuuteen muuhun osavaltioon, jotka nostivat kanteen ehkäisyvaltuutusta vastaan väittäen, että se loukkaa uskonnollisten laitosten ensimmäisen lisäyksen oikeuksia. (Scott ei ollut kantajana.) Heinäkuussa 2012 Nebraskassa toimiva liittovaltion tuomari hylkäsi kanteen sillä perusteella, että osavaltiot eivät pystyneet osoittamaan, että niille aiheutuisi välitöntä haittaa, kun lain kyseinen osa otettaisiin käyttöön. Osavaltiot valittivat asiasta, mutta hävisivät vuonna 2013. Kesäkuun 30. päivänä 2014 Yhdysvaltain korkein oikeus päätti, että tietyt yritykset, kuten Hobby Lobby, joilla on uskonnollisia vastalauseita, voivat jättäytyä syntyvyydenvalvontamääräyksen ulkopuolelle. Yritykset vastustivat tietynlaisten ehkäisymenetelmien tarjoamista, jotka heidän mielestään vastaavat abortin aiheuttamista, mukaan lukien jälkiehkäisypillerit ja kierukka, mutta eivät vastustaneet muita ehkäisymenetelmiä. Kysyimme Scottin kampanjan tiedottajalta, onko Scott antanut lausuntoja Bondin kanteesta, Hobby Lobby -tapauksesta ja yleensä siitä, pitäisikö työnantajien hänen mielestään voida kieltää naisilta ehkäisyvälineiden käyttö. Tiedottaja Greg Blair viittasi yhteen Scottin Hobby Lobby -tuomion jälkeen antamaan lausuntoon, kun eräs radioasema kertoi Scottin sanoneen, että korkein oikeus ""tuki uskonnonvapauttamme jälleen tällä viikolla"". ""Kuvernööri Scott uskoo, että ihmisillä pitäisi olla mahdollisuus saada haluamaansa ehkäisyä ja terveydenhuoltoa, ja hän uskoo myös uskonnonvapauteen"", Blair sanoi PolitiFact Floridalle. Päätöksemme mukaan Cristin mainoksessa sanotaan, että Scott ""ajattelee, että työnantajien pitäisi voida kieltää naisilta kattavuus ehkäisyvälineisiin"". Kamppailimme löytääksemme Scottin lausumia työnantajista ja syntyvyyden valvonnasta. Hänen tiedottajansa ei kiistänyt asiaa kysyttäessä. Löysimme pari lausuntoa, jotka osoittavat, että hän vastustaa sitä, että liittovaltion hallitus sanelisi yrityksille, että niiden on tarjottava ehkäisyvälineitä - jotakin, mitä tietyt uskonnolliset instituutiot vastustivat. On myös syytä huomata, että Scott ei näytä olevan suoranaisesti syntyvyyden ehkäisyä vastaan, mutta on selvää, että hän ei yleisesti ottaen pidä siitä, että työnantajille sanotaan, mitä heidän on katettava.""</w:t>
      </w:r>
    </w:p>
    <w:p>
      <w:r>
        <w:rPr>
          <w:b/>
        </w:rPr>
        <w:t xml:space="preserve">Tulos</w:t>
      </w:r>
    </w:p>
    <w:p>
      <w:r>
        <w:t xml:space="preserve">"Charlie Crist sanoo, että Rick Scottin mielestä työnantajien pitäisi voida kieltää naisilta ehkäisyvälineiden käyttö."</w:t>
      </w:r>
    </w:p>
    <w:p>
      <w:r>
        <w:rPr>
          <w:b/>
        </w:rPr>
        <w:t xml:space="preserve">Esimerkki 2.1886</w:t>
      </w:r>
    </w:p>
    <w:p>
      <w:r>
        <w:t xml:space="preserve">Arizonan äänestäjät hyväksyivät vuonna 2010 lain, jolla luotiin lääkemarihuanaohjelma, ja Brnovichin mukaan huumeriippuvuuspalvelujen rahoittaminen lääkemarihuanaohjelman rahoista on laillista, jos lainsäädäntötoimi täyttää Arizonan perustuslain äänestäjien hyväksymiä lakeja suojaavan säännöksen mukaiset ehdot. Brnovichin maanantaina julkaisemassa lausunnossa sanotaan, että lainsäädäntötoimet edellyttävät kolmen neljäsosan äänestäjien hyväksyntää kummassakin lakiasäätävän kamarin istuntosalissa, että marihuanaohjelmaan jätetään riittävästi rahaa sen kustannusten kattamiseksi ja että se "edistää marihuanalain tarkoituksia". Brnovich antoi lausunnon maanantaina vastatakseen osavaltion senaattorin Sylvia Allenin, Snowflaken republikaanin, kysymyksiin.</w:t>
      </w:r>
    </w:p>
    <w:p>
      <w:r>
        <w:rPr>
          <w:b/>
        </w:rPr>
        <w:t xml:space="preserve">Tulos</w:t>
      </w:r>
    </w:p>
    <w:p>
      <w:r>
        <w:t xml:space="preserve">Ariz. AG: Marihuanarahoja voidaan käyttää riippuvuuspalveluihin.</w:t>
      </w:r>
    </w:p>
    <w:p>
      <w:r>
        <w:rPr>
          <w:b/>
        </w:rPr>
        <w:t xml:space="preserve">Esimerkki 2.1887</w:t>
      </w:r>
    </w:p>
    <w:p>
      <w:r>
        <w:t xml:space="preserve">"Kuvernööri Gretchen Whitmerin kotonaolomääräykset saivat konservatiivit järjestämään protesteja, mutta Whitmer sanoi, että hän perustaa päätökset siitä, miten ja milloin Michiganin sosiaalista etäisyyttä koskevia ohjeita lievennetään, tosiasioihin ja tieteeseen. Lehdistötilaisuudessa 15. huhtikuuta Whitmer sanoi, että mielenosoitukset, joissa ihmiset kokoontuivat ilman naamareita lähekkäin, ""ovat saattaneet vain luoda tarpeen pidentää sitä, mitä yritämme välttää kaikin keinoin.""" Whitmer sanoi työskentelevänsä terveydenhuollon ja muiden alojen asiantuntijoiden kanssa luodakseen tietoon perustuvan lähestymistavan osavaltion uudelleen avaamiseen. ""Haluan tehdä hyvin selväksi, että päätöksemme alojen uudelleen käyttöönotosta perustuu parhaisiin tosiasioihin ja parhaaseen tieteeseen, ja se, mitä tosiasiat ja tiede ovat kertoneet meille, on se, että osavaltiomme uudelleen käyttöönotto liian pian tai liian nopeasti johtaa toiseen COVID-19-aaltoon Michiganissa"", hän sanoi. ""Vuoden 1918 influenssapandemian aikana jotkin kaupungit poistivat sosiaaliset etäisyystoimenpiteet liian nopeasti ja liian pian ja aiheuttivat pandemian toisen aallon.""" Whitmer sanoi, että koska sosiaaliset etäisyystoimenpiteet poistettiin liian nopeasti vuonna 1918, monet kaupungit joutuivat palaamaan karanteeniin ja ""kärsivät paljon lisäkuolemia"". Selitämme hänen tietojensa lähteen, joka on peräisin vuonna 2007 julkaistusta akateemisesta julkaisusta. Vuoden 1918 influenssapandemia levisi maailmanlaajuisesti ja tappoi ainakin 50 miljoonaa ihmistä, joista noin 675 000 Yhdysvalloissa. Koska virusta vastaan ei ollut rokotetta eikä antibiootteja sekundaaristen bakteeritulehdusten hoitoon, torjuntatoimet rajoittuivat suurelta osin sosiaaliseen etäisyyteen ja karanteeniin, joita sovellettiin epätasaisesti. Lehdistötilaisuudessaan Whitmer viittasi National Geographicin laatimaan taulukkoon, jossa esiteltiin vuonna 2007 tehdyn tutkimuksen tulokset 43 kaupungin kuolemantapauksista vuoden 1918 pandemian aikana. Tutkimus julkaistiin Journal of the American Medical Association -lehdessä, ja sen olivat kirjoittaneet Michiganin yliopiston lääketieteellisen tiedekunnan ja Yhdysvaltain tautien valvonta- ja ehkäisykeskuksen tutkijat. Kaksi kirjoittajaa teki yhteenvedon tuloksistaan Washington Post -lehdessä huhtikuussa. ""Vuoden 1918 kokemukset muistuttavat meitä myös siitä, että varhainen, monikerroksinen (eli useampi kuin yksi kerrallaan) ja pitkäkestoinen lieventämistoimenpide on paras strategia. Jotta sosiaalinen etäännyttäminen toimisi, sen on oltava laajaa ja sitä on valvottava laajalla alueella", Howard Markel ja J. Alexander Navarro kirjoittivat. Tutkijat tarkastelivat sosiaalista etääntymistä 43 kaupungissa noin 24 viikon ajan vuosina 1918-19. Julkisten kokoontumisten kieltäminen tarkoitti yleensä saluunoiden, julkisten viihdepaikkojen ja urheilutapahtumien sulkemista. Sisätiloissa järjestetyt kokoontumiset kiellettiin tai siirrettiin ulos. Tutkijat havaitsivat, että vähiten kärsivät ne kaupungit, jotka toteuttivat sosiaalista etäisyyttä koskevat määräykset ajoissa ja kattavasti ja pitivät ne voimassa. Esimerkiksi St. Louis toteutti suhteellisen varhaisessa vaiheessa monitasoisen strategian, johon kuului koulujen sulkeminen ja julkisten kokoontumisten peruuttaminen. Se piti näitä toimenpiteitä yllä noin 10 viikon ajan eikä kokenut läheskään yhtä haitallista taudinpurkausta kuin 36 muuta yhteisöä. Philadelphiassa taas järjestettiin massiivinen Liberty Bond Parade ensimmäisen maailmansodan tukemiseksi. Se johti tuhansien influenssatapausten piikkiin muutamassa päivässä. Atlantassa pormestari asettui liike-elämän puolelle ja lopetti sulkemiset kolmen viikon jälkeen terveyslautakunnan vastustuksesta huolimatta. Epidemia riehui Atlantassa. Tutkijat dokumentoivat julkista painostusta lopettaa sosiaalinen etäisyys heti, kun influenssa näytti saavuttavan huippunsa ja laantuvan. Kaupungit kumosivat toimenpiteet, ja ihmiset jonottivat elokuviin ja pakkautuivat tanssisaleihin ja ostoskeskuksiin. ""Tulos? Tapaukset ja kuolemantapaukset lisääntyivät. Useimmat kaupungit sulkivat jälleen kerran koulunsa", tutkijat kirjoittivat. Tutkijat totesivat varoituksia, kuten sen, että historiallisissa tiedoissa voi olla virheitä ja että 90 vuoden takaisia tietoja on vaikea tulkita. Navarro, yksi tutkimuksen kirjoittajista, kertoi PolitiFactille, että tutkimus osoittaa, että yhteisöjen on oltava hyvin varovaisia sosiaalista etäisyyttä koskevien rajoitusten poistamisessa liian pian. Sosiaalinen etäisyys tasoittaa käyrää, mutta se ei lopeta epidemiaa. Se loppuu, kun yhteisö saavuttaa kovan immuniteetin rokotteen tai tartunnan aiheuttaman vasta-ainereaktion kautta. Vuonna 2007 Proceedings of the National Academy of Sciences -lehdessä julkaistussa erillisessä artikkelissa tutkittiin 17 yhdysvaltalaista kaupunkia influenssapandemian aikana. Siinä havaittiin, että kaupungeissa, joissa toimenpiteet toteutettiin varhaisessa vaiheessa, kuolemantapausten määrä oli noin 50 prosenttia pienempi kuin niissä kaupungeissa, joissa toimenpiteitä ei toteutettu. Tutkimuksessa todettiin, että sosiaalinen etäisyys ja muut toimenpiteet ""voivat vähentää merkittävästi influenssan leviämistä, mutta viruksen leviäminen jatkuu uudelleen, kun näitä toimenpiteitä lievennetään.""". On hankalaa verrata rajoitusten poistamista "liian aikaisin" ja niiden pitämistä "pidempään", sanoi Marc Lipsitch, Harvardin epidemiologi ja yksi National Academy of Sciences -julkaisun kirjoittajista. Kummassakin tapauksessa sosiaalinen etäisyys lisääntyy jonkin verran, kun sosiaalinen etäisyys vähenee. Lipsitchin ja muiden kirjoittajien Science-lehdessä hiljattain julkaistussa artikkelissa ehdotettiin, että yksittäinen etäännyttämisjakso ei ratkaise ongelmaa pysyvästi, vaan pitkäkestoinen tai ajoittainen sosiaalinen etäännyttäminen saattaa olla tarpeen vuoteen 2022 asti. "Ongelmana ei siis ole lyhyt vs. pitkä, vaan yksittäinen vs. toistuva (tai jokin muu strategia, kuten rokote)", hän sanoi PolitiFactille. Presidentti Donald Trump sanoi 15. huhtikuuta, että hän uskoo joidenkin osavaltioiden voivan avata ennen 1. toukokuuta. Monet tiedemiehet ovat varoittaneet, että toimenpiteiden lopettaminen ennenaikaisesti johtaa uusiin kuolemantapauksiin. Tohtori Anthony Fauci, maan johtava tartuntatautiasiantuntija, kertoi Associated Pressille 14. huhtikuuta, että Yhdysvalloilla ei ole vielä kontaktien jäljittämistä ja testausta, joita tarvitaan talouden uudelleen avaamiseen. Hänen mukaansa Trumpin tavoite oli ""hieman liian optimistinen"" maan osien osalta. ""Takaan teille, että kun alatte vetäytyä, tulee tartuntoja. Ratkaisevaa on se, miten käsittelette tartuntoja", Fauci sanoi AP:lle. Whitmer sanoi: ""Vuoden 1918 influenssapandemian aikana jotkin kaupungit poistivat sosiaaliset etäisyystoimenpiteet liian nopeasti ja liian aikaisin, ja ne aiheuttivat toisen pandemia-aallon.""". Tyypillisesti, kun sosiaalinen etääntyminen loppuu, seuraa toinen aalto. Tavoitteena on tehdä toisesta aallosta mahdollisimman pieni. Whitmer viittasi Michiganin yliopiston vuonna 2007 tekemään tutkimukseen, jossa todettiin, että sen jälkeen, kun sosiaalista etäisyyttä koskevat säännöt lopetettiin monissa kaupungeissa, tapaukset ja kuolemantapaukset lisääntyivät."</w:t>
      </w:r>
    </w:p>
    <w:p>
      <w:r>
        <w:rPr>
          <w:b/>
        </w:rPr>
        <w:t xml:space="preserve">Tulos</w:t>
      </w:r>
    </w:p>
    <w:p>
      <w:r>
        <w:t xml:space="preserve">"Vuoden 1918 influenssapandemian aikana jotkin kaupungit poistivat sosiaaliset etäisyystoimenpiteet liian nopeasti ja liian aikaisin, mikä johti pandemian toiseen aaltoon."</w:t>
      </w:r>
    </w:p>
    <w:p>
      <w:r>
        <w:rPr>
          <w:b/>
        </w:rPr>
        <w:t xml:space="preserve">Esimerkki 2.1888</w:t>
      </w:r>
    </w:p>
    <w:p>
      <w:r>
        <w:t xml:space="preserve">Michael Williamson Springfieldistä haastoi liittovaltion viraston 23. tammikuuta Eugenessa sijaitsevassa Yhdysvaltain piirituomioistuimessa sen jälkeen, kun VA:n sopimusyritys oli ilmoittanut hänelle, että hänen lähes 20 vuotta kestänyt kotisairaanhoitonsa päättyisi pian, koska se ei löytänyt hoitajia hänen ympärivuorokautiselle avulleen. Roseburg VA Health Care Systemin virkamiehet kertoivat Williamsonille, että hänen olisi kanteen mukaan muutettava osavaltion ulkopuoliseen hoitokotiin. Oregonin liittovaltion syyttäjä Billy Williams ilmoitti kanteen hylkäävästä ratkaisusta ja sanoi, että Williamson on kunnioitettu veteraani, joka ansaitsee huolellista ja huomaavaista hoitoa. Williamson palveli 14 vuotta ilmavoimissa ja oli Saudi-Arabiassa Persianlahden sodan aikana 1990-luvun alussa. Hänellä diagnosoitiin amyotrofinen lateraaliskleroosi vuosituhannen vaihteen tienoilla. "Olen tyytyväinen, että pystyimme saavuttamaan onnistuneen lopputuloksen, joka kunnioitti veteraanimme ja hänen perheensä toiveita ja tarjosi samalla turvallisen ympäristön hänen hoidolleen", sanoi Roseburgin veteraanilaitoksen väliaikainen johtaja David Whitmer. "Koska ALS-potilaan tarvitsema hoito on monimutkaista, neuvotteluihin meni aikaa, ja kaikki vaatimukset täyttävän kotiratkaisun varmistaminen vei aikaa." Williamsonia edustanut Disability Rights Oregonin asianajaja Thomas Stenson kertoi The Oregonian/Oregonian -lehdelle, että hänen asiakkaalleen oli tärkeää jatkaa hoitoa kotona. "Tilanne oli haastava, ja kun nostimme kanteen, VA astui esiin ja pääsimme sopimukseen", Stenson sanoi. "Olemme hyvin iloisia, että VA pystyi työskentelemään kanssamme."</w:t>
      </w:r>
    </w:p>
    <w:p>
      <w:r>
        <w:rPr>
          <w:b/>
        </w:rPr>
        <w:t xml:space="preserve">Tulos</w:t>
      </w:r>
    </w:p>
    <w:p>
      <w:r>
        <w:t xml:space="preserve">VA tarjoaa kotihoitoa Gehrigin tautia sairastavalle veteraanille.</w:t>
      </w:r>
    </w:p>
    <w:p>
      <w:r>
        <w:rPr>
          <w:b/>
        </w:rPr>
        <w:t xml:space="preserve">Esimerkki 2.1889</w:t>
      </w:r>
    </w:p>
    <w:p>
      <w:r>
        <w:t xml:space="preserve">"Etelä-Floridalla on maine paikkana, joka on kypsä petoksille ja rikoksille - mukaan lukien hallituksen huijaaminen. Key Westin osavaltion edustaja Ron Saunders, demokraattinen vähemmistöjohtaja, on antanut Etelä-Floridan kalliille ongelmalle tarkemman nimityksen: Medicaid-petos. "Maan kaksi pahinta piirikuntaa petosten suhteen - ei osavaltiossa - ovat Daden ja Browardin piirikunnat", hän kertoi toimittajille 19. tammikuuta 2011 Associated Pressin ennakkotilaisuudessa Floridan tulevasta lainsäädäntöistunnosta. On helppo löytää uutisartikkeleita, joissa Etelä-Floridaa kuvataan tällaisten petosten mekkaksi - ja joissa käytetään nimityksiä "ground zero" tai uskomattomia tarinoita väärinkäytöksistä. Mutta sana "pahin" kiinnitti huomiomme - ovatko Etelä-Floridan Miami-Daden ja Browardin piirikunnat todella maan "pahimmat" Medicaid-petokset? Medicaid on pienituloisille tarkoitettu terveydenhuolto-ohjelma, jota hallinnoivat osavaltiot ja joka saa jonkin verran liittovaltion rahoitusta. Truth-O-Meter on useaan otteeseen tutkinut Medicaidin korkeisiin kustannuksiin ja kasvuun liittyviä tosiasioita, muun muassa Floridan nykyisen oikeusministerin Pam Bondin ja Floridan edellisen oikeusministerin Bill McCollumin väitteitä. Lisää taustatietoja on saatavilla liittovaltion Centers for Medicare and Medicaid Services -viraston verkkosivuilla. Puhuimme 20. tammikuuta suoraan Saundersille, joka kertoi, että hänen lausuntonsa oli vastaus kysymykseen siitä, miten osavaltion budjettikriisi voitaisiin ratkaista. Saunders sanoi, että on järkevää leikata esimerkiksi Medicare- ja Medicaid-järjestelmiin liittyviä petoksia sen sijaan, että tehtäisiin lisäleikkauksia esimerkiksi koulutuksen alalla. Mutta monien puhelujen ja tutkimusten jälkeen voimme sanoa yhden asian varmasti: Kukaan ei seuraa Medicaid-petoksia maakunnittain kansallisella tasolla. Edes Floridassa ei ole saatavilla piirikuntakohtaista erittelyä. Joten tässä tuomiossa luotamme asiantuntijalausuntoihin ja dokumentoituihin suuntauksiin. Edustajainhuoneen demokraattisen ryhmän tiedottaja Mark Hollis lähetti meille linkkejä lehtiartikkeleihin ja hallituksen raportteihin Medicaid-petoksista Etelä-Floridassa. Hollis mainitsi muun muassa maaliskuussa 2009 ilmestyneen Health News Florida -lehden artikkelin, jossa osavaltion senaattori Don Gaetzin mukaan: ""Koska meillä on maan pahin ongelma, tarvitsemme tehokkaimman ratkaisun.""". Hollis lähetti meille myös alan julkaisussa HomeCare joulukuussa 2005 julkaistun artikkelin, jossa siteerattiin Miamin kenttätoimistoa tuolloin johtanutta FBI-agentti Michael Clemensia, joka sanoi: ""Etelä-Florida on terveydenhuoltopetosten nollapiste"."" Kummassakaan artikkelissa ei kuitenkaan esitetä mitään asiakirjoja tuon "pahimman" leiman tueksi. Hollis lähetti meille myös linkkejä edustajainhuoneen lakiehdotukseen ja hallituksen viimeaikaisiin raportteihin Medicaid-petoksista. Vuonna 2009 annetulla edustajainhuoneen lakiesityksellä 1487, jossa Miami-Dade nimettiin "erityisen huolestuttavaksi alueeksi", oli tarkoitus hillitä Medicaid-petoksia. Senaatin versio, senaatin lakiesitys 2658, allekirjoitettiin kesäkuussa 2009. Henkilöstön analyysissä hahmotettiin kotisairaanhoitotoimistojen rajua kasvua Floridassa: Vuonna 2007 tehdyistä 431 toimilupahakemuksesta 58,5 prosenttia tehtiin Miami-Dadessa. Kyseisessä piirikunnassa toimiluvan saaneiden virastojen määrä kasvoi 414 prosenttia elokuun 1999 ja 6. maaliskuuta 2009 välisenä aikana. Analyysissä todettiin myös, että ""Vaikka Miami-Dadessa on noin 20 prosenttia Floridan Medicaid-väestöstä ja noin 33 prosenttia Floridan yli 60-vuotiaista asukkaista, 91 prosenttia osavaltion korvauksista tietyistä kotisairaanhoidon palveluista meni Miami-Dadeen""." Vaikka lakiehdotuksen analyysissä ei anneta tietoja Floridan kaikista piirikunnista, se viittaa siihen, että Miami-Dadella on ylivoimaisesti suhteettoman suuri osuus Medicaid-dollareista - ja petoksista. Floridan terveydenhuollon hallintovirastolla, joka hallinnoi Medicaid-ohjelmaa, on raportti vuosilta 2009-2010, joka tarjoaa myös jonkin verran tietoa. Vaikka 94-sivuisessa raportissa Browardia ja Miami-Dadea ei kuvailla maan huonoimmiksi, siinä todetaan seuraavaa:  - "Kotisairaanhoitotoimistot ovat viime vuosina olleet tunnustettu terveydenhuoltopetosten alue. Kesäkuun 30. päivänä 2009 päättyneiden neljän verovuoden aikana noin 90 prosenttia kotisairaanhoitokäynteihin liittyvistä Medicaid-menoista maksettiin Miami-Daden piirikunnassa toimiville palveluntarjoajille, vaikka vain noin 20 prosenttia Medicaid-avustajista asuu kyseisellä alueella. Verovuoden lopussa Miami-Daden piirikunnassa oli 339 Medicaid-ohjelmaan aktiivisesti ilmoittautunutta kotisairaanhoitotoimistoa ja muissa 66 piirikunnassa yhteensä vain 293."" (Sivu 53) - Lainsäädäntöä muutettiin vuosina 2008 ja 2009 kotisairaanhoitopetosten torjumiseksi. Kotisairaanhoitotoimistojen toimilupien epääminen pidettiin voimassa 47 kertaa varainhoitovuonna 2009-2010 petoksiin liittyvistä syistä. Kieltäytymisistä 31 (66 prosenttia) tapahtui Miami-Daden piirikunnassa. (Sivu 65) Otimme yhteyttä useisiin virastoihin, joilla on merkitystä Medicaidissa. Sekä Floridan yleinen syyttäjä, jolla on Medicaid-petostentorjuntayksikkö, että AHCA ilmoittivat, että heillä ei ole valtakunnallisia piirikuntakohtaisia tietoja, jotka tukisivat tai kumoaisivat Saundersin väitteen. Don White, Yhdysvaltain terveys- ja sosiaalipalveluministeriön tarkastusviraston tiedottaja, kertoi myös, että liittovaltion hallituksella ei ole "mitään tilastoja Medicaid-petoksista". Mitä tulee Saundersin väitteeseen, jonka mukaan Dade ja Broward ovat maan ""pahimpia"", White sanoi: "Onko meillä lukuja? Ei. Onko hän luultavasti oikeassa? On." Tarkistimme Saundersin väitteen Alan Levineltä, joka on entinen AHCA:n sihteeri Jeb Bushin hallituksen aikana ja Medicaid-asiantuntija. ""Minulla ei ole mitään epäilystä siitä, etteikö Etelä-Florida olisi korkeimpien joukossa"", Levine kirjoitti sähköpostitse. ""Muita, jotka todennäköisesti kulkevat samassa ympyrässä, ovat New York ja New Jersey. Mutta Etelä-Florida on kaiken kokemukseni perusteella selvästi kärjessä."" Levine lähetti meille entisen edustajainhuoneen puhemiehen Newt Gingrichin perustaman Center for Health Transformation -järjestön vuonna 2009 julkaiseman raportin ""Stop Paying the Crooks"". Siinä todettiin, että Yhdysvaltain oikeusministeriö leimasi ""Etelä-Floridan - ja tarkemmin sanottuna Miami-Daden piirikunnan - terveydenhuoltopetosten nollapisteeksi Amerikassa""." Mutta ei numeroita, jotka luokittelisivat piirikuntia valtakunnallisesti. Lähetimme Saundersin väitteen Etelä-Floridan luvun kirjoittaneelle asianajajalle Craig Smithille, joka työskentelee Miamissa sijaitsevassa Hogan Lovells -lakiasiaintoimistossa. ""Olipa tarkka luku mikä tahansa, ei ole epäilystäkään siitä, että suurin osa petoksista, tuhlauksista ja väärinkäytöksistä tapahtuu Miami-Daden ja Browardin piirikunnissa", Smith kirjoitti meille sähköpostitse 1. helmikuuta. ""Floridan Medicaid-ohjelman koon perusteella noin 45 osavaltiota voidaan reilusti sulkea pois vertailukeskustelusta.""". Tarkastellaanpa siis vielä kerran: Saunders sanoi, että ""kaksi pahinta (Medicaid-)petoksen piirikuntaa koko maassa - ei osavaltiossa - ovat Daden ja Browardin piirikunnat.""" Emme löytäneet yhtään valtion virastoa, joka voisi osoittaa numeroita, jotka sijoittelisivat piirikuntia koko maassa Medicaid-petosten suhteen. Löysimme kuitenkin neljä asiantuntijaa - yhden liittovaltion terveysministeriön (Department of Health and Human Services Office of Inspector General), yhden osavaltion AHCA:n entisen sihteerin, terveydenhuoltopetoksia käsittelevän kansallisen järjestön tiedottajan ja terveydenhuoltolakiin erikoistuneen asianajajan - jotka kaikki ovat yhtä mieltä siitä, että Saunders on todennäköisesti oikeassa. PolitiFact Floridassa etsimme tietoja poliitikkojen väitteiden tueksi - ja Saunders ja asiantuntijamme eivät ole esittäneet kovia lukuja, jotka todistaisivat hänen olevan oikeassa. Mutta se, että neljä asiantuntijaa - joista yksi on republikaanikuvernöörin nimittämä - tukee yleensä demokraattien vähemmistöjohtajaa tai sanoo, että nämä kaksi piirikuntaa ovat ainakin maan huonoimpien joukossa, antaa meille painoarvoa.""</w:t>
      </w:r>
    </w:p>
    <w:p>
      <w:r>
        <w:rPr>
          <w:b/>
        </w:rPr>
        <w:t xml:space="preserve">Tulos</w:t>
      </w:r>
    </w:p>
    <w:p>
      <w:r>
        <w:t xml:space="preserve">Kaksi pahinta piirikuntaa (Medicaid-)petosten suhteen koko maassa - ei osavaltiossa - ovat Daden ja Browardin piirikunnat.</w:t>
      </w:r>
    </w:p>
    <w:p>
      <w:r>
        <w:rPr>
          <w:b/>
        </w:rPr>
        <w:t xml:space="preserve">Esimerkki 2.1890</w:t>
      </w:r>
    </w:p>
    <w:p>
      <w:r>
        <w:t xml:space="preserve">UofA Cooperative Extensionin tutkijat ovat aloittamassa monivuotista tutkimusta talvivihannesten pääkaupungin ympäristöstä ja viljelykäytännöistä, ilmoitti yliopisto viime viikolla. He tekevät yhteistyötä Yhdysvaltain elintarvike- ja lääkeviraston, osavaltion maatalousviranomaisten ja paikallisten viljelijöiden kanssa. "On todella harvinaista nähdä tällainen hanke, jossa kaikki kolme tahoa työskentelevät yhdessä ongelman ratkaisemiseksi", kertoi Channah Rock, UofA Cooperative Extensionin ympäristötieteen professori, Associated Pressille. Seitsemästä kymmeneen tutkijaa työskentelee Yumassa ja kerää tietoja ympäri vuoden. He keräävät näytteitä vedestä, sedimentistä ja villieläinten ulosteista, Rock sanoi. Tutkimuksen odotetaan kestävän yhdestä kolmeen vuotta. Yhtenä tavoitteena on antaa suosituksia viljelijöille tai muille tuotantoketjussa mukana oleville henkilöille ja ehkäpä antaa tietoa tulevista käytännöistä, Rock sanoi. "Tavoitteena on tarkastella ajan myötä tapahtuvia suuntauksia, jotta saisimme paremman kuvan siitä, mitä ympäristössä tapahtuu ja mitä ei tapahdu", hän sanoi. Centers for Disease Control and Prevention totesi, että kevään 2018 taudinpurkaus aiheutti viisi kuolemantapausta ja sairastutti 200 muuta. Terveysviranomaiset jäljittivät romaine-salaatin lopulta takaisin Yumaan. FDA:n tutkijoiden mukaan Yuman piirikunnan itäosassa sijaitsevasta kastelukanavasta otetut vesinäytteet olivat positiivisia samalle geneettiselle E. coli -bakteerityypille. Alueella sijaitseva karjan ruokintapaikka todettiin mahdolliseksi haitallisten bakteerien lähteeksi. Mitään varmaa ei kuitenkaan löytynyt 22 maatilan pelloilta, eikä myöhemmissä testeissä löydetty taudinaiheuttajaa enää kanavasta. FDA:n ja CDC:n arviot olivat vain muutaman kuukauden mittaisia tilannekuvia, Rock sanoi. Tutkijat toivovat, että lisäajan avulla he voivat selvittää, miten vesi alun perin saastui. Arizonan ja Kalifornian viljelijät ovat sittemmin ottaneet käyttöön uusia standardeja, jotka perustuvat FDA:lta saatuihin tietoihin, kuten veden laadun testaamisen lisääminen, sään huomioiminen ja etäisyyksien pidentäminen rehutehtaista.</w:t>
      </w:r>
    </w:p>
    <w:p>
      <w:r>
        <w:rPr>
          <w:b/>
        </w:rPr>
        <w:t xml:space="preserve">Tulos</w:t>
      </w:r>
    </w:p>
    <w:p>
      <w:r>
        <w:t xml:space="preserve">UofA:n tutkijat tutkivat Yuman salaattitautia.</w:t>
      </w:r>
    </w:p>
    <w:p>
      <w:r>
        <w:rPr>
          <w:b/>
        </w:rPr>
        <w:t xml:space="preserve">Esimerkki 2.1891</w:t>
      </w:r>
    </w:p>
    <w:p>
      <w:r>
        <w:t xml:space="preserve">Avustusryhmät lähettivät kiireesti hätäapua myrskyn runtelemille saarille, ja viranomaiset varoittivat, että kuolleiden määrä on 43 ja että se todennäköisesti nousee vielä korkeammaksi, kun selviää, kuinka moni saarivaltion 400 000 asukkaasta on kateissa. Vaikka avustusalukset ja -lentokoneet suuntasivat paikalle, asukkaat hylkäsivät pahoin kärsineen Great Abacon saaren etsiäkseen turvaa ja ruokaa pääkaupungista Nassausta, ja toiset suuntasivat Floridaan hakemaan suojaa, tarvikkeita ja ehkä työpaikkoja. Maailman elintarvikeohjelman mukaan noin 90 prosenttia kodeista, rakennuksista ja infrastruktuurista Great Abacon Marsh Harbourissa, jossa Dorian riehui lähes kaksi kokonaista päivää yhtenä Karibian alueen voimakkaimmista hurrikaaneista, oli vaurioitunut. Järjestö totesi, että tuhannet ihmiset asuivat myrskyistä selvinneissä hallituksen rakennuksessa, terveyskeskuksessa ja anglikaanisessa kirkossa, mutta heillä ei ollut juuri lainkaan vettä, sähköä tai saniteettitiloja. "Tarpeet ovat edelleen valtavat", WFP:n tiedottaja Herve Verhoosel sanoi sähköpostitse. "Evakuoinnit tapahtuvat hitaasti lautoilla, sillä satoja asukkaita pakenee tiettävästi päivittäin."  Etelä-Floridaan saapui lauantaina risteilyalus, jolla oli yli 1 000 evakuoitua. Joillakin oli pieniä lapsia tai ikääntyviä sukulaisia, joille he toivovat löytävänsä turvallisen majapaikan ennen kuin palaavat yrittämään saarikotiensa korjaamista tai uudelleenrakentamista. Panamerikkalaisen terveysjärjestön mukaan riski ripuli- ja vesitautien puhkeamiseen on suuri, sillä juomavesi saattaa olla jäteveden saastuttamaa. Marsh Harbourissa myrskystä selvinnyt 32-vuotias kirvesmies Travis Newton kertoi saapuneensa Nassauhun lauantaiaamuna perheensä kanssa yrittäen löytää turvallista asuinpaikkaa. Hänen mukaansa kaupungin asukkaat etsivät ruokaa ja vettä tuhoutuneiden kauppojen raunioista myrskyn mentyä ohi. "Meidän oli selvittävä hengissä, meidän oli tehtävä se, meidän oli löydettävä ruokaa, vettä, siellä missä olimme, apu ei päässyt luoksemme, meidän oli löydettävä vaurioituneista kaupoista mitä pystyimme", Newton sanoi. "Kaikkien on päästävä pois sieltä."  Yhdysvaltain rannikkovartiosto ja merivoimat kuljettivat avustustarvikkeita ja olivat jo pelastaneet noin 290 ihmistä saarten eristyksissä olevilta alueilta. Yhdysvaltain kehitysyhteistyövirasto kertoi nostaneensa Bahamalle myöntämäänsä apua miljoonalla dollarilla yhteensä 2,8 miljoonaan dollariin ja siirtäneensä saarille hätäaputarvikkeita 44 000 ihmiselle. Noin 70 000 ihmistä tarvitsi ruokaa ja suojaa, arvioi Maailman elintarvikeohjelma WFP, ja yksityiset ennustajat arvioivat, että Karibialla tuhoutui tai vahingoittui noin 3 miljardin dollarin arvosta vakuutettua omaisuutta. Dorian oli edelleen voimakas uhka. Myrsky teki lauantaina epätavallisen kolmannen maahantulonsa, kun se iskeytyi Kanadan Atlantin rannikolle, kaatoi puita, katkaisi sähköt ja kaatoi suuren rakennustyömaan nosturin Halifaxin keskustassa, Nova Scotian maakunnan pääkaupungissa. Dorian luokiteltiin uudelleen erittäin voimakkaaksi post-trooppiseksi myrskyksi, koska se menetti määritellyn silmänsä, vaikka 150 kilometrin tuntinopeuden tuulennopeus vastaa Saffir-Simpsonin asteikolla kategorian 2 hurrikaania, Kanadan hurrikaanikeskus kertoi. Järjestelmä ryntäsi koilliseen kohti Prinssi Edwardin saarta, ja sen odotettiin kulkevan Pohjois-Newfoundlandin ja itäisen Labradorin yli myöhään lauantaina tai varhain sunnuntaina, kansallinen hurrikaanikeskus kertoi. Paikalliset viranomaiset kehottivat kaikkia merenrannan läheisyydessä asuvia evakuoimaan varotoimenpiteenä. Pitkäkestoiseksi myrskyksi osoittautunut Dorian iski Bahamalle sunnuntaina ja maanantaina kategorian 5 tuulilla, joiden puuskat olivat paikoin yli 200 mailia tunnissa (320 km/h). Hurrikaani runteli perjantaina osia Pohjois-Carolinan Outer Banks -saarista, ja kuvernööri Roy Cooper ilmoitti lauantaina, että mantereen rannikolla sijaitsevassa Pamlicon piirikunnassa kuoli 67-vuotias mies, joka on osavaltion toinen myrskyn aiheuttama kuolonuhri. Bahamalla Nassaussa sijaitsevan Princess Margaret -sairaalan ylilääkäri, tohtori Caroline Burnett-Garraway sanoi, että tarvitaan kaksi 40 jalan kylmäautoa, jotta "huikea" määrä ruumiita, joita odotetaan löytyvän, mahtuisi sinne. "Avustusoperaatiomme kasvaa, mutta meillä on myös vakavia haasteita avun toimittamisessa", Punaisen Ristin tiedottaja Jennifer Eli sanoi. "Jopa etsintä- ja pelastushelikopterit eivät ole päässeet joidenkin ihmisten luo, koska ei ole paikkaa, johon laskeutua."  Lähellä Marsh Harbourissa sijaitsevaa The Mudd -nimistä aluetta Reutersin silminnäkijä kertoi, että suurin osa taloista on tuhoutunut, miehen ruumis makaa pääkadun varrella ja kuolleita koiria kelluu vedessä. Abacosta pakenevien joukossa oli 19-vuotias Isaiah Johnson, joka asui äitinsä ja kolmen siskonsa kanssa hotellissa Nassaussa sen jälkeen, kun myrskyn kovat tuulet tuhosivat heidän kotinsa. Varakas ystävä oli maksanut kahden viikon oleskelun, mutta sen jälkeen oli epäselvää, minne he lähtisivät. Hänen äitinsä etsi jo töitä Yhdysvalloista, Johnson sanoi ja arveli, että Nassausta olisi vaikea löytää töitä. "Kaksi viikkoa saattaa olla minulle tarpeeksi aikaa selvittää asioita", Johnson sanoi lauantaina. "Äidilleni en ole niin varma."</w:t>
      </w:r>
    </w:p>
    <w:p>
      <w:r>
        <w:rPr>
          <w:b/>
        </w:rPr>
        <w:t xml:space="preserve">Tulos</w:t>
      </w:r>
    </w:p>
    <w:p>
      <w:r>
        <w:t xml:space="preserve">Epätoivon lisääntyessä tuhannet Bahamalla pakenevat Dorianin tuhoja.</w:t>
      </w:r>
    </w:p>
    <w:p>
      <w:r>
        <w:rPr>
          <w:b/>
        </w:rPr>
        <w:t xml:space="preserve">Esimerkki 2.1892</w:t>
      </w:r>
    </w:p>
    <w:p>
      <w:r>
        <w:t xml:space="preserve">He ovat pysäyttäneet yritykset, jotka ovat nopeasti tuoneet markkinoille kotitestaussarjoja, kunnes ne pystyvät osoittamaan, että niiden tuotteet pystyvät havaitsemaan viruksen tarkasti. Toistaiseksi amerikkalaiset voivat testata itsensä vain sairaaloissa, klinikoilla tai drive-thru-paikoissa lääkärin määräyksestä. Yhdysvalloissa on epäonnistuneen käyttöönoton jälkeen testejä tehty entistä enemmän suurten testilaitteiden ja uusien pikatestien ansiosta. Viime viikolla liittovaltion virkamiehet kertoivat, että testien kokonaismäärä ylitti 1,4 miljoonaa, ja laboratoriot käsittelevät lähes 100 000 testiä päivittäin. Tämä on monien asiantuntijoiden mukaan tarvittava kynnysarvo viruksen jäljittämiseksi. Testejä rajoittaa kuitenkin edelleen puute lääkinnällisistä tarvikkeista, kuten käsineistä, naamarista ja pyyhkäisysuojista. Walmartin, Walgreensin ja Targetin kaltaisten ketjujen parkkipaikoille ehdotettu laajamittainen drive-thru-testi on tuskin päässyt alkuun. Samaan aikaan elintarvike- ja lääkevirasto työntää aggressiivisesti uusia vaihtoehtoja markkinoille. Nopeammat tulokset Geneettiset testit ovat kultainen standardi COVID-19-tartuntojen havaitsemisessa. Uudet, nopeammat testit korvaavat alkuperäiset laboratoriotestit, jotka on sekoitettava ja kehitettävä käsin. Molempien testien idea on sama: virus eristetään kemiallisilla liuoksilla potilasnäytteestä, otetaan talteen sen geneettinen materiaali ja monistetaan sitten miljoonia kertoja, kunnes se on havaittavissa tietokoneella. Uudet pikatestit, kuten Abbott Laboratoriesin testi, automatisoivat prosessin ja lyhentävät ajan neljästä kuuteen tunnista noin 15 minuuttiin. "Käytännössä kaikki reaktiot on puristettu pieneen patruunaan, joten kyseessä on erittäin mukava, itsenäinen järjestelmä", sanoo tohtori Bobbi Pritt, Mayo Clinicin laboratorionjohtaja Rochesterissa, Minnesotassa. Abbottin ja muiden yritysten patruunat toimivat pienissä, kannettavissa elektronisissa laitteissa, joita on tuhansissa yhdysvaltalaisissa sairaaloissa, klinikoissa ja lääkärin vastaanotoilla. Tämän odotetaan lisäävän testausta suurten yliopistojen, hallitusten ja kaupallisten laboratorioiden ulkopuolella. Abbottin mukaan se aikoo aloittaa 50 000 testin toimittamisen päivässä tässä kuussa. Yhdysvaltain virkamiehet sanoivat, että ne menevät ensin syrjäisille alueille, joilla laboratorioita on heikommin saatavilla. Toistaiseksi vain terveydenhuollon ammattilainen voi tilata koronavirusmäärityksen. Nykyisten ohjeiden mukaan etusijalle asetetaan henkilöt, joilla on COVID-19-oireita ja jotka kuuluvat useisiin riskiryhmiin, kuten sairaalapotilaat, terveydenhuollon työntekijät ja vanhukset. "Jos et ole sairas, sinua ei tarvitse testata", on ollut mantraa viikkojen ajan. Älä yritä tätä kotona Koronaviruksen tarkka testaaminen edellyttää useita vaiheita, kuten nenän tai kurkun varovaista pyyhkimistä näytteen keräämiseksi, näytteen sijoittamista steriiliin putkeen, sen säilyttämistä alle 46 celsiusasteen lämpötilassa ja sen lähettämistä laboratorioon kolmen päivän kuluessa. Terveysviranomaiset varoittavat, että monet asiat voivat mennä pieleen, jos kuluttajat yrittävät pyyhkiä, säilyttää ja lähettää omat näytteensä, mikä voi johtaa testausvirheisiin ja havaitsemattomiin infektioihin. FDA keskustelee yritysten kanssa, jotka kehittävät kotikäyttöön tarkoitettuja paketteja, mutta niiden on osoitettava, että niiden tulokset ovat verrattavissa ammattilaisen hoidossa olevien ihmisten tuloksiin, viraston tiedottaja Jeremy Kahn sanoi lausunnossaan. Monet ehdotetuista kotitesteistä eivät ole samanlaisia kuin kotiraskaustestit - ne eivät anna välittömiä tuloksia. Näytteet on edelleen toimitettava laboratorioon. Kun useat yritykset alkoivat toimittaa testipaketteja viime kuussa, FDA puuttui asiaan nopeasti. Yhtään kotitestiä ei ole hyväksytty, ja yhdysvaltalaisille kuluttajille lähetetyt tuotteet olivat huijauksia, sanoivat sääntelyviranomaiset. Useat yritykset joutuivat yllättymään, muun muassa San Franciscossa toimiva Nurx-yritys, joka alun perin rakensi liiketoimintansa ehkäisylääkkeiden määräämiseen lyhyiden verkkokonsultaatioiden avulla. Maaliskuun 20. päivänä yritys ilmoitti suunnitelmistaan lähettää 10 000 testipakkausta asiakkaille 181 dollarin kappalehintaan. Vuorokauden sisällä FDA:n varoitus julkaistiin, ja Nurxin suunnitelma peruuntui. Tulevat vaihtoehdot Yksinkertaisemmilla ja halvemmilla verikokeilla voisi myös olla merkitystä viruksen jäljittämisessä - ja mahdollisesti myös testauksen laajentamisessa kotiin. FDA sallii yritysten tuoda markkinoille tietyntyyppisiä sormenpäästä otettavia testejä, joiden avulla voidaan havaita, ovatko ihmiset saaneet tartunnan hiljattain. Itse viruksen havaitsemisen sijasta näillä testeillä havaitaan vasta-aineiksi kutsuttuja proteiineja, joita immuunijärjestelmä tuottaa COVID-19:n torjumiseksi. Kansanterveysasiantuntijat toivovat, että vasta-ainetesteillä tehtävä massaseulonta voisi lopulta auttaa seuraamaan, miten virus leviää ja ketkä ovat mahdollisesti saaneet immuniteetin. "Meillä on käsissämme massiivinen epidemia, ja jos haluamme todella hallita sitä testien avulla, meidän on saatava testit helpommin saataville ja toistuvasti - mahdollisesti joka viikko, jotta tiedämme, kuka on todella positiivinen ja kuka negatiivinen", sanoi Harvardin yliopiston tohtori Michael Mina. Koska verikoe on helppo tehdä ja se voidaan kehittää 15 minuutissa - ilman laboratoriolaitteita - jotkut yritykset uskovat, että siitä voisi tulla käyttökelpoinen kotitestausvaihtoehto. Scanwell Health hakee hyväksyntää kotitestille, jossa käytetään kiinalaisen valmistajan Innovitan kehittämää ja Kiinan hallituksen käyttöön ottamaa testiä. Ihmiset, jotka täyttävät kriteerit verkkokyselylomakkeen avulla, saisivat testipakkauksen postitse, ottaisivat verinäytteen ja skannaisivat testin älypuhelinsovelluksella. Seuraavaksi on vuorossa online-konsultaatio terveydenhuollon ammattilaisen kanssa, joka toimittaa ja tulkitsee tulokset. "Koko testausprosessi tapahtuu kotona - mitään ei tarvitse lähettää takaisin", sanoo Scanwellin johtaja tohtori Jack Jeng. ___ AP:n talouskirjailijat Tom Murphy Indianapolisissa ja Anne D'innocenzio New Yorkissa osallistuivat tähän raporttiin. ___ Seuraa Matthew Perronea Twitterissä: @AP_FDAwriter ___ Associated Pressin terveys- ja tiedeosasto saa tukea Howard Hughes Medical Instituten tiedekasvatusosastolta. AP on yksin vastuussa kaikesta sisällöstä.</w:t>
      </w:r>
    </w:p>
    <w:p>
      <w:r>
        <w:rPr>
          <w:b/>
        </w:rPr>
        <w:t xml:space="preserve">Tulos</w:t>
      </w:r>
    </w:p>
    <w:p>
      <w:r>
        <w:t xml:space="preserve">COVID-19-testaus ei ole vielä kotona, mutta nopeampia vaihtoehtoja on tulossa.</w:t>
      </w:r>
    </w:p>
    <w:p>
      <w:r>
        <w:rPr>
          <w:b/>
        </w:rPr>
        <w:t xml:space="preserve">Esimerkki 2.1893</w:t>
      </w:r>
    </w:p>
    <w:p>
      <w:r>
        <w:t xml:space="preserve">"Eräs San Antonion aktivisti yritti tuoda esille Texasin lakiehdotuksen, joka vaikuttaa kylpyhuoneiden käyttöön julkisissa kouluissa ja muissa rakennuksissa, poseeraamalla lainsäädännön oletetun johtavan tukijan, Gov. Greg Abbottin, kanssa." San Antonion aktivisti yritti tuoda esille lakiehdotuksen, joka vaikuttaa kylpyhuoneiden käyttöön julkisissa kouluissa ja muissa rakennuksissa. Kuvassa Abbottin 14. heinäkuuta 2017 Alamo Cityssä järjestämästä uudelleenvaalien aloituskokouksesta Abbott virnistelee ""transnaisen"" vieressä. Ashley Smithin vieressä. Smith lisäsi tämän kommentin kuvan alle seuraavana päivänä Facebook-sivulleen laitettuun viestiin: ""Mistä pottapoliisi tietää, että olen transsukupuolinen, jos kuvernööri ei tiedä?""". Tuo viesti levisi, vaikka Smith sai myöhemmin huomiomme, kun hän kuvaili transsukupuolisten amerikkalaisten yleisyyttä ja kertoi San Antonio Express-News -lehden Chris Quinnille: ""Meitä on noin yksi 300:sta ihmisestä, meitä on kaikkialla, olemme ystäviänne ja naapureitanne. Jotkut meistä eivät ole heti selvillä transsukupuolisina. Ja ajatus siitä, että voisitte valvoa vessalakia, tarkoitan, että valvottavuus ei vain ole olemassa.""" Kysyimme Smithiltä, mihin hänen lukunsa 1:300:sta perustuu. Hän viittasi sähköpostitse raporttiin, jonka mukaan kansallisesti noin 1,4 miljoonaa asukasta oli "trans", Smith sanoi, "eli jos laskutoimitukseni on oikein, meitä on yksi joka 231:stä ihmisestä". Kesäkuussa 2016 julkaistun raportin ""How Many Adults Identify as Transgender in the United States?"" julkaisi Williams Institute, UCLA School of Lawin ajatushautomo, joka sanoo edistävänsä seksuaalista suuntautumista koskevaa lainsäädäntöä ja julkista politiikkaa riippumattoman tutkimuksen avulla. Kirjoittajat, jotka tekivät tilastollisia mukautuksia Centers for Disease Controlin vuoden 2014 puhelinkyselyn tuloksiin, arvioivat, että 0,6 prosenttia Yhdysvaltojen aikuisista ""tunnistaa itsensä transsukupuoliseksi"". Raportti jatkoi: ""Tämä luku on kaksinkertainen verrattuna arvioon, jossa käytettiin noin kymmenen vuoden takaisia tietoja, ja se merkitsee, että arviolta 1,4 miljoonaa aikuista Yhdysvalloissa pitää itseään transsukupuolisena."" Vuonna 2011 instituutin tutkija Gary Gates oli arvioinut osittain Massachusettsissa ja Kaliforniassa tehtyjen kyselytutkimusten perusteella, että 0,3 prosenttia Yhdysvaltain aikuisista tunnisti itsensä transsukupuoliseksi. Yhdysvaltain väestölaskentatoimisto ei ole arvioinut transsukupuolisten amerikkalaisten määrää. Käännyimme kuitenkin sen väestöarvioiden puoleen arvioidaksemme instituutin viimeisimpiä lukuja. Heinäkuussa 2014 Yhdysvalloissa asui Bureaun mukaan 318 563 456 asukasta, joista 244 986 302 aikuista. Kun sovelletaan instituutin arviota, jonka mukaan 0,6 prosenttia aikuisista identifioi itsensä transsukupuolisiksi, saadaan 1 469 917 aikuista. Yhteenvetona instituutti arvioi, että 1,8 kolmestasadasta Yhdysvaltain aikuisesta 1,8 prosenttia on transsukupuolisia. Alaikäiset, jotka identifioivat itsensä transsukupuolisiksi? Smith kertoi meille, että hän tukeutui tammikuussa 2017 julkaistuun instituutin raporttiin, joka perustuu liittovaltion kyselytutkimuksiin, kun hän arvioi, kuinka nuoret amerikkalaiset tunnistavat itsensä transsukupuolisiksi. Raportin mukaan tutkijat arvioivat, että 0,7 prosenttia 13-17-vuotiaista yhdysvaltalaisista alaikäisistä, noin 150 000 ihmistä, on transsukupuolisia - mikä tarkoittaa noin 2,1:tä 300:sta yksilöstä tässä ikäryhmässä. Vuoden 2017 raportissa on kaavio, jossa arvioidaan transsukupuolisten asukkaiden määrää ikäryhmittäin:       LÄHDE: Smithin kehotuksesta kysyimme myös National Center for Transgender Equalityn poliittiselta neuvonantajalta, joka sanoo olevansa ""maan johtava sosiaalisen oikeudenmukaisuuden puolestapuhujaorganisaatio, joka voittaa transsukupuolisille ihmisille elämää pelastavia muutoksia"". Ma'ayan Anafi vastasi sähköpostitse, että keskus pitää instituutin vuoden 2016 arviota luotettavimpana saatavilla olevana arviona Yhdysvaltain transsukupuolisesta väestöstä. Anafi totesi vastaavasti instituutin arvion 13-17-vuotiaista ja lisäsi: ""Tällä hetkellä ei ole olemassa kattavaa kansallista arviota alle 13-vuotiaiden transsukupuolisten henkilöiden määrästä.""" Williams-instituutin tutkija Seuraavaksi kuulimme takaisin Andrew Floresilta, joka on mukana olleen instituutin vieraileva tutkija ja perehtynyt sen raportteihin. Flores kertoi, että vaikka tutkimusarvioita ei ennen julkaisemista arvioitu riippumattomasti vertaisarvioinnilla, molemmat ovat akateemisen vertaisarvioidun lehden käsiteltävänä. ""Emme ole nähneet metodologista haastetta tai vastalausetta"", Flores kirjoitti. Hän sanoi myös, että "olemme nähneet muita arvioita, joita on ehdotettu samojen tai samankaltaisten tietojen perusteella"." Flores antoi tässä yhteydessä verkkolinkin helmikuussa 2017 American Journal of Public Health -lehdessä julkaistun tutkimuksen tiivistelmään, joka sisälsi 12:een vuosina 2007-2015 tehtyyn yhdysvaltalaiseen väestötutkimukseen perustuvan ekstrapolaation. Sen kirjoittajat arvioivat, että vuonna 2016 Yhdysvalloissa 390 aikuista 100 000:ta kohti eli lähes miljoona aikuista tunnisti itsensä transsukupuoliseksi. Tämä tarkoittaa 1,17 aikuista 300:sta. ""Tämä arvio"", he kirjoittivat, ""saattaa olla suuntaa-antavampi nuoremmille aikuisille, jotka edustivat yli 50 prosenttia analyysimme vastaajista.""". Instituutin osavaltiokohtaiset arviot Näimme, että instituutin vuoden 2016 raportissa oli osavaltiokohtaisia arvioita transsukupuolisiksi identifioituvista aikuisista, jotka vaihtelivat Pohjois-Dakotan 0,3 prosentista Havaijin 0,8 prosenttiin - ja Teksasissa 0,66 prosenttiin eli 125 350 asukkaaseen, raportissa sanottiin. Raportissa täsmennettiin, että sen arviot perustuivat tietoihin 19 osavaltiosta, jotka päättivät kysyä CDC: n Behavioral Risk Factor Surveillance Systemin osallistujia vuonna 2014: "Pidätkö itseäsi transsukupuolisena?" Jos joku vastasi myöntävästi, häneltä kysyttiin: "Raportin mukaan yhteensä 0,52 prosenttia 19 osavaltion vastaajista piti itseään transsukupuolisina. Raportin mukaan, jos vastaaja kysyi transsukupuolisuuden määritelmää, vastauksia etsivän henkilön tuli vastata: ""Jotkut ihmiset kuvaavat itseään transsukupuolisiksi, kun he kokevat, että heidän sukupuolensa eroaa heidän syntymäsukupuolestaan. Esimerkiksi henkilö, joka on syntynyt miesvartaloon, mutta joka tuntee itsensä naiseksi tai elää naisena, olisi transsukupuolinen. Jotkut transsukupuoliset ihmiset muuttavat fyysistä ulkonäköään niin, että se vastaa heidän sisäistä sukupuoli-identiteettiään. Jotkut transsukupuoliset ihmiset käyttävät hormoneja ja jotkut käyvät leikkauksessa. Transsukupuolinen henkilö voi olla minkä tahansa seksuaalisen suuntautumisen omaava - hetero, homo, lesbo tai biseksuaali.""" Kysyimme Floresilta, miksi tutkimuslaitos päätyi 0,66 prosentin tulokseen koko maassa, kun 19 osavaltion - Delawaren, Havaijin, Idahon, Indianan, Iowan, Kansasin, Kentuckyn, Louisianan, Marylandin, Minnesotan, Montanan, Nevadan, New Yorkin, Ohion, Pennsylvanian, Vermontin, Virginian, Wisconsinin ja Wyomingin osavaltioiden - vastaukset tukivat alhaisempaa tulosta, joka oli 0,52 prosenttia. Flores vastasi: "Flores: "Vaikka aineistossamme on vain 19 osavaltiota, halusimme tehdä johtopäätöksiä jokaisesta osavaltiosta. Teimme tämän ajamalla mallin, joka sisälsi kaikki vastaajat, myös ne, joilta ei kysytty, ovatko he transsukupuolisia vai eivät. Sitten käytimme mallin tuloksia imputoidaksemme tai täyttäessämme, tunnistaisiko henkilö itsensä transsukupuoliseksi ottaen huomioon hänen osavaltionsa ja demografisen profiilinsa. Lopuksi käytimme näitä tuloksia ja yleistimme ne Census Bureaun toimittamiin väestötilastoihin. "Syy siihen, miksi (19 osavaltion) tutkimuksen estimaatti on alhaisempi kuin saatu kansallinen estimaatti", Flores kirjoitti, "johtuu enimmäkseen jäljelle jääneiden osavaltioiden väestörakenteesta. Kuten totesimme, värilliset ja nuoremmat henkilöt tunnistavat itsensä todennäköisemmin transsukupuolisiksi. Jos osavaltiossa, joka ei ollut yksi näistä 19 osavaltiosta, on enemmän nuorempia henkilöitä tai värillistä väestöä, se tarkoittaisi, että silloin kansallinen arvio olisi sen seurauksena suurempi.""" Texasin osavaltion väestötiedottaja Seuraavaksi pyysimme Texasin osavaltion väestötiedottajaa Lloyd Potteria tarkastelemaan instituutin vuoden 2016 raporttia. Potter sanoi sähköpostitse, että hänen lukemansa mukaan 0,36 prosentista 0,95 prosenttiin väestöstä identifioi itsensä transsukupuoliseksi, joten 1-300:sta eli 0,3 prosenttia ""on hieman alhainen"", hän sanoi. Potter selitti, että instituutin tutkijat sovelsivat ominaisuuksia, kuten rotua ja etnistä alkuperää, ikäkohortteja ja koulutustasoa, jotka CDC:n tutkimuskysymykseen myöntävästi vastanneet henkilöt antoivat, tuottaakseen arvionsa kunkin osavaltion aikuisista, jotka voivat identifioida itsensä transsukupuolisiksi, ja kaikki osavaltioiden arviot yhdistettiin Yhdysvaltain arvioon. Potter jatkoi: ""On todennäköistä, että transsukupuolisiksi identifioidut henkilöt näissä 19 osavaltiossa raportoivat liian vähän, mikä viittaisi siihen, että arvio on alhaisella tasolla.""". Päätöksemme mukaan Smith sanoi, että transsukupuolisia asukkaita on "noin yksi kolmestasadasta ihmisestä, meitä on kaikkialla, olemme ystäviänne ja naapureitanne." Transsukupuolisiksi identifioituvista henkilöistä ei ole suoraa kansallista laskentaa, mutta liittovaltion kyselytutkimusten tuloksiin perustuvat viimeaikaiset analyysit tukevat arviota, jonka mukaan heitä on 1,8-300 aikuisesta ja 2,1-300 alaikäisestä. - Lausunto on tarkka, eikä siitä puutu mitään merkittävää.""</w:t>
      </w:r>
    </w:p>
    <w:p>
      <w:r>
        <w:rPr>
          <w:b/>
        </w:rPr>
        <w:t xml:space="preserve">Tulos</w:t>
      </w:r>
    </w:p>
    <w:p>
      <w:r>
        <w:t xml:space="preserve">"Ashley Smith sanoo, että transsukupuolisia asukkaita on "noin yksi 300:sta ihmisestä, meitä on kaikkialla, olemme ystäviänne ja naapureitanne.""</w:t>
      </w:r>
    </w:p>
    <w:p>
      <w:r>
        <w:rPr>
          <w:b/>
        </w:rPr>
        <w:t xml:space="preserve">Esimerkki 2.1894</w:t>
      </w:r>
    </w:p>
    <w:p>
      <w:r>
        <w:t xml:space="preserve">Jossain vaiheessa keskusteluun on otettava mukaan kustannukset. Mutta tässä jutussa ei koskaan päästy siihen. Jutussa todetaan: "Käytettävissämme olevat tiedot viittaavat siihen, että yksi tuhannesta hyötyy mammografiasta 40-49-vuotiaana", (USPSTF:n puheenjohtaja) sanoi. "On olemassa koko joukko oletuksia, joita esitetyt tiedot eivät tue." Olisimme halunneet nähdä enemmän keskustelua mahdollisista haitoista, joita aiheutuu siitä, että 85 prosenttia koepaloista on syöpää aiheuttamattomia. Mutta koska jutussa todella kvantifioitiin väärien positiivisten tulosten määrä, annamme sille tämän kriteerin osalta etua epäilyksistä. Se on parempi kuin kilpaileva Denver Postin juttu jo senkin vuoksi, että CNN antaa Yhdysvaltain ennaltaehkäisevien palvelujen työryhmän puheenjohtajan selittää suosituksiaan - mitä Denverin jutussa ei tehty. Raportoituja tutkimuksia olisi kuitenkin voitu tutkia tarkemmin. Siinä ei keskitytty kovinkaan paljon siihen, voimmeko todella oppia paljon yhdestä paikasta tehdystä retrospektiivisestä tutkimuksesta, jossa tutkittiin heidän biopsioitaan (verrattiinko niitä biopsioihin, jotka otettiin potilailta, jotka eivät olleet käyneet seulontamammografiassa? millä perusteella väitettiin, että he olivat paremmin hoidettavissa? ja että parempi hoidettavuus johtaa pidempään elinikään?). Ei avointa sairauden lietsontaa. Hyvä lähdeaineisto, johon - toisin kuin kilpailevassa Denver Postin jutussa - kuuluu myös Yhdysvaltain ennaltaehkäiseviä palveluja käsittelevän työryhmän puheenjohtajan panos. Tässä jutussa haittoja ja hyötyjä käsiteltiin paljon tasapainoisemmin, vaikka henkilökohtaisten mielipiteiden ja suositusten käyttö sekä lopetus aiheuttivatkin epätasapainoa jutussa. Otteita, jotka osoittavat tämän epätasapainon: Eikö olisi ollut tasapainoisempi tapa päättää juttu - jossa keskitytään tässä asiassa niin tärkeään yhteiseen päätöksentekoon - olisi ollut lopettaa juttu tähän: Kaikki tämä oli kuitenkin kappaleessa, joten annamme sille mahdollisuuden. Ei sovelleta. Mammografioiden saatavuutta ei ole kyseenalaistettu. Riittävää työtä uusien tutkimusten asettamisessa aiempien tutkimusten ja suositusten yhteyteen. On selvää, että juttu ei perustunut pelkästään uutistiedotteeseen.</w:t>
      </w:r>
    </w:p>
    <w:p>
      <w:r>
        <w:rPr>
          <w:b/>
        </w:rPr>
        <w:t xml:space="preserve">Tulos</w:t>
      </w:r>
    </w:p>
    <w:p>
      <w:r>
        <w:t xml:space="preserve">Tutkimusten mukaan mammografioita tehdään vähemmän</w:t>
      </w:r>
    </w:p>
    <w:p>
      <w:r>
        <w:rPr>
          <w:b/>
        </w:rPr>
        <w:t xml:space="preserve">Esimerkki 2.1895</w:t>
      </w:r>
    </w:p>
    <w:p>
      <w:r>
        <w:t xml:space="preserve">Rajoitusten mukaan Yhdysvaltain kansalaiset, vihreän kortin haltijat ja muut saavat edelleen palata kotiin Yhdysvaltoihin, mutta heidät ohjataan 13 lentokentälle, ja heille tehdään terveystarkastuksia ja määrätään karanteeni, kertoi kaksi suunnitelmaan perehtynyttä henkilöä, jotka puhuivat nimettömänä ennen lauantaiksi odotettua virallista ilmoitusta. TÄMÄ ON UUTISPÄIVITYS. AP:n aiempi juttu seuraa alla: Edustajainhuoneen puhemies Nancy Pelosi sanoo, että hän ja Trumpin hallinto ovat lähellä sopimusta koronaviruksen aiheuttamasta tukipaketista, jonka tarkoituksena on rauhoittaa huolestuneita amerikkalaisia tarjoamalla sairauspäivärahaa, ilmaisia testejä ja muita resursseja, ja toivoo rauhoittavansa horjuvia rahoitusmarkkinoita kasvavan kriisin keskellä. Lopullisia yksityiskohtia työstettiin, mutta edustajainhuoneen ylin demokraatti, joka kävi päivän mittaisia keskusteluja valtiovarainministeri Steven Mnuchinin kanssa, odotti ilmoitusta perjantaina. Sen jälkeen edustajainhuone voisi äänestää nopeasti. "Olemme päässeet - olemme lähellä - sopimukseen", Pelosi sanoi astuessaan ulos toimistostaan Capitolissa hieman ennen yhdeksää torstaina illalla. Kongressin ja Valkoisen talon mahdollinen sopimus kruunaisi myrskyisän viikon, jonka aikana Washington pyrki löytämään kattavan vastauksen taudinpurkaukseen, joka koettelee maan poliittisia, taloudellisia ja terveydenhuoltojärjestelmiä. Se perustuu viime viikolla hyväksyttyyn 8,3 miljardin dollarin hätäapupakettiin, ja sen tarkoituksena on tarjota lisää terveydenhuolto- ja rahoitusresursseja pandemian äkillisen leviämisen ja sukupolveen kestämättömien taloudellisten seurausten pysäyttämiseksi. Pelosi lupasi kollegoilleen lähettämässään kirjeessä, että kolmas paketti on vielä tulossa. Uusi sairauslomaetu vaatisi yrityksiä tarjoamaan jopa 14 päivän palkallisen loman työntekijöille, jotka ovat kotona karanteenissa viruksen vuoksi, ja liittovaltio korvaisi sen verohyvityksillä. Lakiehdotuksella parannetaan työttömien työttömyyskorvauksia ja tehostetaan työssä käyvien perheiden, opiskelijoiden ja vanhusten ruoka- ja ravitsemusohjelmia. Demokraattien mukaan myöhäisen ilmoituksen tarkoituksena oli lisätä luottamusta. "Meistä tuntui, että jos saisimme aikaan jotakin, jossa amerikkalaiset voivat nähdä kahden puolueen välisen yhteistyön tässä vaikeassa tilanteessa, se lisäisi luottamusta", sanoi edustaja Richard Neal (N.J.), talous- ja rahoituskomitean puheenjohtaja, joka liittyi Pelosin seuraan Capitoliumissa, "ja uskon, että lähestyimme asiaa sillä tavalla".  Capitol, Valkoinen talo ja korkein oikeus julistautuivat toistaiseksi yleisöltä suljetuiksi, ja ne ovat kansakunnan rauhoittumisen symboleja. Demokraattien Joe Biden, presidentti Donald Trumpin tärkein kilpailija, kritisoi Trumpia uhan vähättelystä viikkojen ajan ja lupasi, että jos hänestä tulee presidentti, hän "kertoo aina totuuden". Sulkemisten ja peruutusten aallon keskellä koronaviruskysymyksestä tuli henkilökohtainen Trumpille ja joillekin kongressin jäsenille. Vain muutama päivä sen jälkeen, kun Trump ja senaattori Rick Scott, R-Fla. olivat tavanneet, Brasilian presidentin viestintäpäällikkö Fábio Wajngarten testattiin positiivisesti koronavirukselle. Presidentin, senaattorin ja Wajngartenin yhteiskuvassa kolmikko näkyy olkapäät vastakkain Trumpin Mar-a-Lagon lomakeskuksessa viime viikonloppuna. Kyseessä oli ensimmäinen kerta, kun jonkun virustartunnan saaneen tiedetään olleen presidentin läheisyydessä. Scott sanoi eristävänsä itsensä. Trump, 73, sanoi olevansa huoleton. "Söimme illallista Floridassa Mar-a-Lagossa koko valtuuskunnan kanssa", Trump kertoi toimittajille Valkoisessa talossa. "Mutta emme tehneet mitään kovin epätavallista. Istuimme vierekkäin jonkin aikaa." Kysyttäessä, pitäisikö häntä testata, Trump vastasi: "En ole huolissani". Valkoisen talon tiedottaja Stephanie Grisham sanoi, että "Valkoinen talo on kuitenkin tietoinen julkisuudessa olleista raporteista, joiden mukaan brasilialaisen delegaation jäsen, joka vieraili Mar-a-Lagossa viime viikonloppuna, testattiin positiivisesti COVID-19:n suhteen"; varmistavat testit ovat vielä kesken. Hän sanoi: "Sekä presidentti että varapresidentti eivät olleet juuri missään tekemisissä positiivisen testin saaneen henkilön kanssa, eivätkä he vaadi testejä tällä hetkellä." GOP-senaattori Lindsey Graham, joka oli myös Trumpin klubilla viikonloppuna, liittyi kasvavaan listaan lainsäätäjiä, jotka ovat päättäneet eristää itsensä varotoimenpiteenä. Keskiviikkona Trump ilmoitti kuukauden mittaisesta matkustusrajoituksesta suurimmasta osasta Eurooppaa, jonka on määrä alkaa perjantai-iltana keskiyöllä. Hän sanoi torstaina harkitsevansa muita suuria rajoituksia, kuten matkustamisen rajoittamista kotimaan kriisipesäkkeisiin, kuten Kaliforniaan ja Washingtonin osavaltioon, tarkentamatta, miten hän hoitaisi tällaisen poikkeuksellisen ponnistelun. Ulkoministeriö antoi maailmanlaajuisen ohjeen, jossa varoitetaan Yhdysvaltain kansalaisia "harkitsemaan uudelleen matkustamista ulkomaille". Toistaiseksi hallinnon sattumanvarainen reagointi ja kongressin pattitilanne ovat lisänneet epävarmuutta, kun kriisi kuohuttaa rahoitusmarkkinoita ja muuttaa amerikkalaisten arkea. Biden ja Bernie Sanders, demokraattien toinen pääehdokas demokraattien presidenttiehdokkuudesta, pitivät omat puheensa päivää sen jälkeen, kun Trump oli puhunut kansakunnalle parhaaseen katseluaikaan. Biden vaati ilmaisia virustestejä, tilapäisiä pop-up-sairaaloita ja palkallisia vapaita kaikille amerikkalaisille, jotta palkka voitaisiin kattaa, kun työntekijät karanteenautuvat itse, hoitavat sairastuneita tai menettävät työpaikkansa viruksen vuoksi. "Kukaan presidentti ei voi luvata, että tulevia taudinpurkauksia voidaan ehkäistä, mutta voin luvata, että kun olen presidentti, olemme paremmin valmistautuneita, reagoimme paremmin ja toivuimme paremmin", Biden julisti. Sanders ehdotti myös liittovaltion nopeaa puuttumista asiaan ja rahaa terveytensä tai taloutensa puolesta kärsivien ihmisten auttamiseksi. Pelosin ja Mnuchinin keskustelujen jatkuessa molempien puolueiden lainsäätäjät ilmaisivat huolestuneisuutensa sen jälkeen, kun he olivat pitäneet kiihkeiksi ja kiihkeiksi kutsuttuja tiedotustilaisuuksia National Institutes of Healthin tartuntatautien päällikön, tohtori Anthony Faucin, ja muiden kansanterveysviranomaisten kanssa. Lainsäätäjät olivat erityisen turhautuneita siitä, että Yhdysvaltain viranomaiset ovat testanneet suhteellisen vähän potilaita. "Me periaatteessa lennämme mielestäni sokeasti", sanoi edustaja Susie Lee, D-Nev. Kun luokkia, urheilutapahtumia, konsertteja ja konferensseja peruttiin eri puolilla maata, Trump sanoi keskeyttävänsä tunnusomaiset kampanjakokouksensa ja kertoi toimittajille tarvitsevansa "hieman eroa, kunnes tämä häviää". Biden ja Sanders sanoivat, etteivät he enää järjestä suuria poliittisia kokoontumisia ja että heidän esikuntansa työskentelee kotoa käsin, kun kilpajuoksu presidenttikisasta siirtyy verkkoon. Smithsonianin museo ilmoitti peruuttavansa kaikki julkiset tapahtumat ja sulkevansa väliaikaisesti museoverkostonsa ja kansallisen eläintarhan lauantaista alkaen. Ja Trump ehdotti myös tämän kesän olympialaisten lykkäämistä vuodella Japanissa. Rahoitusmarkkinat kestivät jälleen yhden päivän hälyttävää luisumista, ja Yhdysvaltain keskuspankki Federal Reserve siirtyi yrittämään lievittää häiriöitä ilmoittamalla, että se lisää voimakkaasti lyhytaikaisten valtionlainojen ostojaan. Useimmille ihmisille uusi coronavirus aiheuttaa vain lieviä tai kohtalaisia oireita, kuten kuumetta ja yskää. Joillekin, erityisesti iäkkäille aikuisille ja ihmisille, joilla on jo olemassa olevia terveysongelmia, se voi aiheuttaa vakavampia sairauksia, kuten keuhkokuumetta. Valtaosa ihmisistä toipuu. Maailman terveysjärjestön mukaan lievästä sairaudesta toipuvat ihmiset toipuvat noin kahdessa viikossa, kun taas vakavammasta sairaudesta toipuminen voi kestää kolmesta kuuteen viikkoa. Vaikka Trump sanoi, että kaikki Euroopan-matkat Britanniaa lukuun ottamatta katkaistaan, hänen pyrkimyksensä kriisin hillitsemiseksi kulmakiveen kohdistui selvennyksiä ja kritiikkiä. Kotimaan turvallisuuden virkamiesten mukaan uudet matkustusrajoitukset koskisivat vain useimpia ulkomaalaisia, jotka ovat olleet Schengen-alueella milloin tahansa 14 päivän aikana ennen suunniteltua saapumistaan Yhdysvaltoihin. Alueeseen kuuluu suurin osa Euroopan maista, muun muassa Ranska, Italia, Saksa, Kreikka, Itävalta ja Belgia. Rajoitukset eivät koske laillisesti maassa pysyvästi asuvia, Yhdysvaltain kansalaisten lähisukulaisia tai muita Trumpin allekirjoittamassa julistuksessa mainittuja henkilöitä. Varapresidentti Mike Pence sanoi, että hallinto pyytää myös Euroopasta Yhdysvaltoihin palaavia matkustajia asettumaan vapaaehtoisesti karanteeniin 14 päiväksi. Mutta jotkut terveysviranomaiset ja jopa Trumpin hallinnon entinen korkea-arvoinen virkamies ehdottivat, että Trumpin Euroopan-matkustusrajoitus oli turha, koska virus on jo levinnyt laajalle Yhdysvaltain maaperällä. "Kahden viikon kuluttua tulemme katumaan, että tuhlasimme aikaa ja energiaa matkustusrajoituksiin, ja toivomme, että olisimme keskittyneet enemmän sairaalavalmiuksiin ja laajamittaiseen yhteisölliseen lieventämiseen", Trumpin entinen sisäisen turvallisuuden neuvonantaja Thomas Bossert twiittasi torstaina. Trump väitti torstaina valheellisesti, että Yhdysvallat seuloo tällä hetkellä kaikki maahan saapuvat amerikkalaiset ja ulkomaalaiset, ja sanoi, että "maahan tulevat ihmiset on testattava". Ja hän väitti, että ne, jotka palaavat, pakotetaan eristämään itsensä, lisäten: "Karanteenin täytäntöönpano tulee olemaan melko voimakasta." Laajoja karanteenimääräyksiä ei ole ilmoitettu. ___ Associated Pressin kirjoittajat Aamer Madhani, Lauran Neergaard, Martin Crutsinger, Laurie Kellman ja Kevin Freking Washingtonissa sekä Bill Barrow Atlantassa osallistuivat tähän raporttiin. ___ Associated Press saa tukea terveys- ja tiedeuutisointiin Howard Hughes Medical Institute's Department of Science Education -yksiköltä. AP on yksin vastuussa kaikesta sisällöstä.</w:t>
      </w:r>
    </w:p>
    <w:p>
      <w:r>
        <w:rPr>
          <w:b/>
        </w:rPr>
        <w:t xml:space="preserve">Tulos</w:t>
      </w:r>
    </w:p>
    <w:p>
      <w:r>
        <w:t xml:space="preserve">AP-lähteet: Yhdistynyt kuningaskunta, Irlanti.</w:t>
      </w:r>
    </w:p>
    <w:p>
      <w:r>
        <w:rPr>
          <w:b/>
        </w:rPr>
        <w:t xml:space="preserve">Esimerkki 2.1896</w:t>
      </w:r>
    </w:p>
    <w:p>
      <w:r>
        <w:t xml:space="preserve">"Jutussa mainittiin, että tietokonetomografiatutkimukset ovat nopeampia ja parempia tiettyjen ongelmien diagnosoinnissa kuin muunlaiset kuvantamismenetelmät. Jutussa ei kuitenkaan kerrottu eri kuvantamistyyppien kustannuksista tai siitä, onko vakuutuksen kattamien kustannusten välillä eroja. Koska jutussa keskityttiin lähestymistavan haittoihin, tietokonetomografian hyötyjen kvantifiointi ei ole tässä tapauksessa välttämätöntä. Artikkelissa ei esitetä tarkemmin tutkittavan vaikutuksen eli syöpäsairauksien lisäriskin kvantifiointia. Vaikka lähdetutkimuksessa kerrotaan CT-kuvauksen aiheuttamasta syövän ja syöpäkuolemien "attribuoitavasta riskistä", katsojan olisi hyödyllistä tietää, mitä tämä tarkoittaa syöpien lukumääränä ja yksilön riskinä. Jutussa mainittiin, että se raportoi New England Journal of Medicine -lehdessä hiljattain julkaistun artikkelin tiedoista. Jutussa ei kuitenkaan kerrottu tutkimuksen luonteesta. Siinä ei mainittu menetelmiä, joita käytettiin CT-säteilylle altistumisen aiheuttaman lisäriskin arvioimiseksi. Lähdeartikkelissa mainitaan, että lopullisempi prospektiivinen havainnointitutkimus on käynnissä. Tässä jutussa olisi pitänyt tuoda esiin tutkimuksen mahdolliset rajoitukset. Jutussa kerrottiin, että siinä käsitellyssä artikkelissa arvioitiin, että tietokonetomografiatutkimusten aiheuttamien syöpien osuus kasvaa 0,4 prosentista 2,0 prosenttiin. Siinä ei kuitenkaan selitetty, että sisältö oli ekstrapoloitu epidemiologisten tietojen ja säteilyannosten arvioinnin perusteella. Olisi ollut hyödyllistä tarjota kehys, jonka avulla olisi voitu ymmärtää syöpien määrän lisääntymisen suhteellinen merkitys. Miten sitä verrataan esimerkiksi tupakasta johtuvien syöpien määrään? Toimittaja haastatteli jutussa kahta lähdettä. Toinen oli raportoitavan artikkelin ensimmäinen kirjoittaja. Toinen heistä ei näyttänyt osallistuneen raportoituun tutkimukseen. Olisi ollut hyödyllistä yksilöidä lääkärit selkeästi heidän nimensä lisäksi ja selittää, miksi heitä haastateltiin. Kaksi muuta skannausmenetelmää - magneettikuvaus ja ultraääni - mainittiin lyhyesti. Jutussa ei ollut tietoja tietokonetomografian saatavuudesta (esim. sairaalassa tai vapaana olevissa kuvantamiskeskuksissa). Jutun pointti oli kuitenkin se, että tekniikkaa käytetään liikaa. Vaikka uutinen ei täyttänytkään tavanomaista vaatimustamme saatavuuden kuvaamisesta, uutiskohteen asiayhteyden vuoksi tämä ei ole yhtä tärkeää. Vaikka jutussa mainittiin, että potilaiden olisi varmistettava, että lääkäri antaa heille "pienimmän mahdollisen annoksen", siinä ei kerrottu, että tämä vaihtoehto ei ole käytettävissä kaikissa tietokonetomografialaitteissa. Jutusta kävi selvästi ilmi, että siinä ei kerrottu uudesta lähestymistavasta vaan pikemminkin olemassa olevan diagnostisen menetelmän käytön lisääntymisestä. Vaikka jutussa mainittiin, että "monet näistä tietokonetomografiakuvauksista ovat tarpeettomia", siinä ei juurikaan annettu katsojalle mahdollisuutta tehdä eroa tarpeellisten ja tarpeettomien kuvausten välillä. Ei näytä tukeutuvan pelkästään tai suurelta osin lehdistötiedotteeseen.""</w:t>
      </w:r>
    </w:p>
    <w:p>
      <w:r>
        <w:rPr>
          <w:b/>
        </w:rPr>
        <w:t xml:space="preserve">Tulos</w:t>
      </w:r>
    </w:p>
    <w:p>
      <w:r>
        <w:t xml:space="preserve">TT-kuvaukset lisäävät syöpäriskiä</w:t>
      </w:r>
    </w:p>
    <w:p>
      <w:r>
        <w:rPr>
          <w:b/>
        </w:rPr>
        <w:t xml:space="preserve">Esimerkki 2.1897</w:t>
      </w:r>
    </w:p>
    <w:p>
      <w:r>
        <w:t xml:space="preserve">Evolokumabi saavutti RUTHERFORD-2-nimisen myöhäisvaiheen tutkimuksen päätavoitteen alentamalla "huonon" LDL-kolesterolin tasoja, kun sitä testattiin lumelääkettä vastaan 329 potilaalla. Maailman suurin biotekniikkayhtiö Amgen testaa evolokumabia laajalti erilaisilla alaryhmillä. RUTHERFORD-2-tutkimukseen osallistui potilaita, joilla oli familiaalinen hyperkolesterolemia, perinnöllinen sairaus, joka aiheuttaa syntymästä lähtien korkeita "huonon" LDL-kolesterolin pitoisuuksia. Tutkimukseen osallistuneilla potilailla oli heterotsygoottinen familiaalinen hyperkolesterolemia, joka on Amgenin mukaan yksi yleisimmistä geneettisistä häiriöistä, ja se vaikuttaa noin yhteen 300-500 ihmisestä maailmanlaajuisesti. Yhtiö ilmoitti tiistaina myönteisistä tuloksista evolokumabilla tehdystä neljännestä myöhäisvaiheen tutkimuksesta, jolle se aikoo hakea hyväksyntää tänä vuonna. Lääke on tarkoitettu ihmisille, jotka eivät siedä laajalti käytettyjä statiineja tai jotka eivät saa LDL-pitoisuuttaan riittävän alhaiseksi, vaikka käyttävät tehokkaita statiineja, kuten AstraZenecan Crestoria. Amgenin osakkeet sulkeutuivat torstaina Nasdaqissa 120,89 dollariin.</w:t>
      </w:r>
    </w:p>
    <w:p>
      <w:r>
        <w:rPr>
          <w:b/>
        </w:rPr>
        <w:t xml:space="preserve">Tulos</w:t>
      </w:r>
    </w:p>
    <w:p>
      <w:r>
        <w:t xml:space="preserve">Amgenin kolesterolin torjunta-aine menestyy viidennessä myöhäisen vaiheen tutkimuksessa.</w:t>
      </w:r>
    </w:p>
    <w:p>
      <w:r>
        <w:rPr>
          <w:b/>
        </w:rPr>
        <w:t xml:space="preserve">Esimerkki 2.1898</w:t>
      </w:r>
    </w:p>
    <w:p>
      <w:r>
        <w:t xml:space="preserve">Myöhään torstaina St. Louisin valamiehistö myönsi 70,1 miljoonaa dollaria kalifornialaiselle Deborah Giannecchinille, jolla todettiin pitkälle edennyt munasarjasyöpä vuonna 2012. Tuolloin 59-vuotias Giannecchini kertoi käyttäneensä Johnson's Baby Powder -vauvapuuteria yli 40 vuoden ajan pitääkseen sukuelintensä alueen kuivana, kuten monet naiset tekevät. Hän syytti sitä syövästään ja syytti J&amp;J:tä huolimattomuudesta. Kaksi muuta valamiehistöoikeudenkäyntiä St. Louisissa päätyivät aiemmin tänä vuonna samankaltaisiin tuloksiin, joissa kantajille myönnettiin 72 miljoonaa ja 55 miljoonaa dollaria. Mutta J&amp;J:n kotiosavaltiossa New Jerseyssä tuomari hylkäsi hiljattain kaksi muuta tapausta, koska hän katsoi, ettei ollut luotettavaa näyttöä siitä, että talkki aiheuttaisi munasarjasyöpää, joka on suhteellisen harvinainen sairaus. Johnson &amp; Johnson sanoo, että sen tuote on turvallinen, ja se valittaa kaikista kolmesta tappiosta. Sijoittajat eivät näytä olevan huolissaan siitä, että J&amp;J on taloudellisissa vaikeuksissa, vaikka yhtiötä vastaan on nostettu arviolta 2 000 vastaavaa kannetta. J&amp;J:n osakkeet laskivat perjantaina 0,3 prosenttia, suunnilleen saman verran kuin laajemmat osakemarkkinat, ja päätyivät 115,33 dollariin. Seuraava oikeudenkäynti alkaa tammikuussa, myös St. Louisissa. Asiantuntijat sanovat seuraavaa talkista ja syövästä. MITÄ TALKKI ON? Talkki on mineraali, jota louhitaan eri puolilla maailmaa, myös Yhdysvalloissa. Se on pehmein mineraaleista, ja se murskataan valkoiseksi jauheeksi. Talkkia on käytetty laajalti kosmetiikassa ja muissa henkilökohtaisen hygienian tuotteissa kosteuden imeyttämiseen ainakin vuodesta 1894 lähtien, jolloin Johnson &amp; Johnsonin vauvapuuteri lanseerattiin. Sitä käytetään kuitenkin pääasiassa monissa muissa tuotteissa, kuten maaleissa ja muoveissa. AIHEUTTAAKO SE MUNASARJASYÖPÄÄ? Kuten moniin tieteellisiin kysymyksiin, ei ole lopullista vastausta. Syövän syyn löytäminen on vaikeaa. Olisi epäeettistä tehdä paras mahdollinen tutkimus, jossa pyydetään ryhmää naisia käyttämään talkkia sukupuolielimiinsä ja odottamaan, aiheuttaako se syöpää, ja samalla verrataan heitä ryhmään, joka ei käytä talkkia. Vaikka munasarjasyöpä on usein kuolemaan johtava, se on suhteellisen harvinainen. Se aiheuttaa vain noin 22 000 uutta syöpätapausta niistä 1,7 miljoonasta uudesta syöpätapauksesta, joita odotetaan diagnosoitavan Yhdysvalloissa tänä vuonna. Naisten munasarjasyövän riskiä lisääviä tekijöitä ovat muun muassa ikä, lihavuus, estrogeenihoidon käyttö vaihdevuosien jälkeen, lapsettomuus, tietyt geenimutaatiot sekä rinta- tai munasarjasyövän esiintyminen omassa tai suvussa. MITÄ TUTKIMUKSET NÄYTTÄVÄT Suurimmissa tutkimuksissa ei ole havaittu yhteyttä sukupuolielimiin levitetyn talkin ja munasarjasyövän välillä. Noin kahdessa kymmenessä pienemmässä tutkimuksessa kolmen vuosikymmenen aikana on kuitenkin useimmiten havaittu vaatimaton yhteys - 20-40 prosenttia suurempi riski talkin käyttäjillä. Tämä ei kuitenkaan tarkoita, että talkki aiheuttaisi syöpää. Useat tekijät tekevät siitä epätodennäköistä, eikä ole todisteita siitä, että talkki, joka ei ole vuorovaikutuksessa kemikaalien tai solujen kanssa, voisi kulkeutua lisääntymisväylää pitkin, päästä munasarjoihin ja laukaista sitten syövän. Eräässä kesäkuussa julkaistussa laajassa tutkimuksessa, jossa seurattiin 51 000 rintasyöpäpotilaan siskoa, todettiin, että sukuelinten talkin käyttäjillä oli pienempi riski sairastua munasarjasyöpään, 27 prosenttia pienempi kuin ei-käyttäjillä. Kahden valtavan, pitkäaikaisen yhdysvaltalaisen tutkimuksen, Women's Health Initiative ja Nurses' Health Study, analyysi ei osoittanut, että talkin käyttäjien munasarjasyöpäriski olisi kasvanut. MITÄ ASIANTUNTIJAT SANOVAT Jos yhteys olisi todellinen, tohtori Hal C. Lawrence III sanoo, että suuret tutkimukset, joissa seurattiin naisten terveyttä vuosien ajan, olisivat vahvistaneet pienempien tutkimusten tulokset. "Luoja tietää, että kun vauvojen takapuolelle on levitetty niin paljon puuteria, olisimme nähneet jotain", jos talkki olisi aiheuttanut syöpää, sanoo Lawrence, American College of Obstetrics and Gynecologyn varapuheenjohtaja. Kansallisen syöpäinstituutin tohtori Nicolas Wentzensen sanoo, että liittovaltion viraston kanta on, että yhteyttä ei ole selvästi havaittavissa. "Syy-yhteyksiä on hyvin vaikea osoittaa", hän sanoi ja lisäsi: "Paljon munasarjasyöpiä esiintyy naisilla, jotka eivät ole koskaan käyttäneet talkkia, ja monet naiset ovat käyttäneet talkkia eivätkä ole saaneet munasarjasyöpää." Tutkimusjohtaja Elizabeth Ward American Cancer Society -järjestöstä sanoo, että on epätavallista, että tutkimusten välillä on näin paljon eroja. "Yksittäisen naisen riski, jos sellainen on olemassa, on luultavasti hyvin pieni", Ward sanoi. ___ Seuraa Linda A. Johnsonia Twitterissä osoitteessa https://twitter.com/lindaj_onpharma .</w:t>
      </w:r>
    </w:p>
    <w:p>
      <w:r>
        <w:rPr>
          <w:b/>
        </w:rPr>
        <w:t xml:space="preserve">Tulos</w:t>
      </w:r>
    </w:p>
    <w:p>
      <w:r>
        <w:t xml:space="preserve">Aiheuttaako vauvapuuteri syöpää? Toinen valamiehistö sanoo kyllä.</w:t>
      </w:r>
    </w:p>
    <w:p>
      <w:r>
        <w:rPr>
          <w:b/>
        </w:rPr>
        <w:t xml:space="preserve">Esimerkki 2.1899</w:t>
      </w:r>
    </w:p>
    <w:p>
      <w:r>
        <w:t xml:space="preserve">"Koska uudet koronavirustapaukset lisääntyvät edelleen eri puolilla maata, kansanterveysviranomaiset ovat kehottaneet amerikkalaisia harkitsemaan tänä syksynä äänestämistä postitse. Yhdysvaltain postipalvelun rahoitus on kuitenkin epävarmaa, ja USPS on varoittanut osavaltioita siitä, ettei se voi taata, että kaikki postitse lähetetyt äänestysliput saadaan laskettua ajoissa marraskuun vaaleihin mennessä. Valkoinen talo ei auta asiaa. Fox Newsin haastattelussa 13. elokuuta presidentti Donald Trump sanoi vastustavansa lisärahoituksen sisällyttämistä postilaitokselle - joka on menettänyt miljardeja dollareita pandemian aikana - uuteen koronaviruslainsäädäntöön. Miksi? Koska demokraatit haluavat laajentaa kirjeäänestystä. ""He haluavat kolme ja puoli miljardia dollaria kirjeäänestystä varten"", Trump sanoi. ""He haluavat 25 miljardia dollaria, miljardia, postiin. Nyt he tarvitsevat tuon rahan saadakseen postitoimiston toimimaan, jotta se voi ottaa vastaan kaikki nämä miljoonat ja taas miljoonat äänestysliput.""" ""Mutta jos he eivät saa noita kahta asiaa, se tarkoittaa, että teillä ei voi olla yleistä postiäänestystä, koska teillä, heillä ei ole varusteita sitä varten.""" Edustajainhuoneen puhemies Nancy Pelosi kutsui lainsäätäjät aikaisin takaisin elokuun tauoltaan äänestämään lainsäädännöstä, joka estäisi USPS:ää tekemästä toiminnallisia muutoksia. Trump on pitkään pilkannut USPS:ää liittovaltion dollarien tuhlauksena. Mutta 12. elokuuta julkaistussa Trumpin vastaisen poliittisen toimintakomitean mainoksessa väitettiin, että hallinnon kommenteilla saattaa olla taka-ajatuksia. ""Tässä on Trumpin uusi postipäällikkö Louis DeJoy"", sanoo kertoja mainoksessa, jonka Really American julkaisi Twitterissä. ""Pitkäaikainen republikaanien lahjoittaja DeJoy on antanut yli 400 000 dollaria republikaaneille pelkästään tänä vuonna. Sattumoisin DeJoylla ja hänen vaimollaan on 30-75 miljoonan dollarin arvosta varoja, jotka ovat suoranaisia kilpailijoita Yhdysvaltain postilaitokselle.""" ""Aivan oikein - he omistavat kilpailijat. Miehellä, jonka Trump asetti johtamaan postilaitostamme, on eniten hyötyä sen tuhoamisesta.""" UUSI VIDEO: Trump ei valinnut Louis Dejoyta postilaitoksen johtoon. Hän valitsi hänet tuhoamaan sen. #TrumpKillsUSPS pic.twitter.com/OOhJNOSnit Mainoksella on yli 4 miljoonaa katselukertaa Twitterissä, ja samankaltaiset väitteet ovat kiertäneet laajalti sosiaalisessa mediassa sosiaalisen median oivallustyökalun CrowdTangle mukaan. Mutta pitävätkö ne paikkansa? Tavoittelimme postipäällikön toimistosta kommenttia, mutta emme ole kuulleet vastausta. Emme ole kuulleet vastausta myöskään Really Americanilta. Joten tutkimme itse DeJoyn taloustietoja. Löysimme, että postipäällikkö on lahjoittanut yli 440 000 dollaria republikaanien hyväksi vuonna 2020. DeJoyn sijoitukset USPS:n kilpailijoihin ovat epävarmempia, mutta hallituksen asiakirjojen mukaan hän saattaa omistaa yli 75 miljoonan dollarin omaisuuden. DeJoy nimitettiin postipäälliköksi toukokuussa. Hallituksen asiakirjoista käy ilmi, että hänellä ja hänen vaimollaan on kymmeniä miljoonia dollareita sijoitettuna yrityksiin, jotka tarjoavat USPS:n kaltaisia palveluja. DeJoy on Pohjois-Carolinassa toimivan sopimuslogistiikkayritys New Breed Logisticsin entinen puheenjohtaja ja toimitusjohtaja. Yritys auttoi USPS:ää postin käsittelyssä yli 25 vuoden ajan. Vuonna 2014 DeJoy myi yrityksen XPO Logistics, Inc:lle 615 miljoonalla dollarilla. XPO:n mukaan se on "top 10 maailmanlaajuinen kuljetus- ja logistiikkapalvelujen tarjoaja", ja sen arvo on yli 7,5 miljardia dollaria. Osana vuoden 2014 kauppaa DeJoy liittyi XPO:n hallitukseen ja suostui käyttämään 30 miljoonaa dollaria tuloistaan yhtiön rajoitettujen osakkeiden ostamiseen. Tämä tuo meidät Really Americanin mainoksessa mainitun vaihteluvälin alimpaan pisteeseen. Mutta entä loput väitetyistä varoista? DeJoy on naimisissa Aldona Wosin kanssa, joka on Yhdysvaltain entinen Viron-suurlähettiläs ja joka on ehdolla Kanadan suurlähettilääksi. Washington Post kertoi kesäkuussa, että DeJoylla ja Wosilla on ""30,1-75,3 miljoonaa dollaria omaisuutta USPS:n kilpailijoissa tai alihankkijoissa, Wosin hallituksen eettisen toimiston (Office of Government Ethics) saamien taloudellisten tietojen mukaan.""". USA Todayn tekemän faktatarkistuksen mukaan pariskunnalla saattaa olla jopa 75,8 miljoonan dollarin omaisuus. Pyysimme Wosin 85-sivuisen taloudellisen raportin hallituksen eettisestä virastosta nähdäksemme sen itse. Tässä on erittely Wosin ja DeJoyn varallisuudesta logistiikkayhtiöissä vuoden 2019 tilanteessa: XPO: 30,2-75,5 miljoonaa dollaria United Parcel Service: 115 002-300 000 dollaria J.B. Hunt Transport Services Inc.: 1 001-15 000 dollaria Forward Air Corp.: 1 001-15 000 dollaria Saia Inc.: 1 001-15 000 dollaria Valtaosa DeJoyn ja Wosin omistuksista on XPO:ssa. Siitä, onko XPO "suora kilpailija" USPS:lle, kuten Really American väitti, voidaan kuitenkin ainakin hieman väitellä. Securities and Exchange Commissionin vuoden 2019 tiedosto osoittaa, että vuodesta 2018 lähtien XPO:n ""vertaisryhmään"" kuuluivat UPS ja J.B. Hunt. Postipalvelua ei mainita hakemuksessa, mutta koska XPO järjestää vuosittain yli 10 miljoonaa viimeisen mailin toimitusta, yhtiö voisi hyötyä heikentyneestä USPS:stä. Really American on oikeassa sanoessaan, että DeJoylla on taloudellisia etuja yrityksissä, jotka tarjoavat USPS:n kaltaisia palveluja. Mutta onko postipäällikkö myös republikaanien lahjoittaja, kuten PAC väittää? Lyhyesti sanottuna: kyllä. Liittovaltion vaalilautakunnan mukaan DeJoy on lahjoittanut tammikuusta 2020 lähtien yli 440 000 dollaria republikaanien hyväksi. Näihin syihin kuuluvat Trump Victory -komitea, Pohjois-Carolinan republikaanipuolue, National Republican Senatorial Committee ja (rep. Kevin) McCarthy Victory Fund. Kongressin demokraatit kyseenalaistivat DeJoyn poliittiset ja liikesuhteet pian sen jälkeen, kun hänet nimitettiin toukokuussa. CNN uutisoi 14. elokuuta, että USPS:n ylitarkastaja tutkii DeJoyta mahdollisten eettisten ristiriitojen vuoksi ja tarkastelee joitakin hänen tekemiään poliittisia muutoksia, kuten ylitöiden poistamista ja joidenkin postinjakelun hidastamista. Otimme yhteyttä Louis DeJoyn ja Aldona Wosin perhesäätiöön saadaksemme kommentin, mutta emme ole saaneet vastausta. Mainoksessa Really American sanoi, että DeJoy ""antoi 400 000 dollaria republikaaneille vain tänä vuonna"" ja että hänellä on ""30-75 miljoonaa dollaria varoja, jotka ovat Yhdysvaltain postilaitoksen suoria kilpailijoita"". Liittovaltion vaalilautakunnan ja hallituksen eettisen toimiston tiedot vahvistavat nämä väitteet. DeJoyn ja Wosin omistukset pelkästään XPO:ssa ja UPS:ssä ovat 30,3-75,8 miljoonaa dollaria, ja DeJoy on lahjoittanut yli 440 000 dollaria republikaanien asioihin tammikuusta 2020 lähtien. Siitä, onko XPO "suora kilpailija" USPS:lle, voidaan kiistellä, mutta yhtiö voisi hyötyä heikommasta postilaitoksesta. Samaan aikaan USPS:n ylitarkastaja tutkii DeJoyta mahdollisten eettisten ristiriitojen vuoksi. Really American -mainos on täsmällinen, mutta kaipaa selvennystä tai lisätietoja...".</w:t>
      </w:r>
    </w:p>
    <w:p>
      <w:r>
        <w:rPr>
          <w:b/>
        </w:rPr>
        <w:t xml:space="preserve">Tulos</w:t>
      </w:r>
    </w:p>
    <w:p>
      <w:r>
        <w:t xml:space="preserve">Postin pääjohtaja Louis DeJoy "antoi 400 000 dollaria republikaaneille vain tänä vuonna" ja hänellä on "30-75 miljoonaa dollaria Yhdysvaltain postilaitoksen suorien kilpailijoiden varoja".</w:t>
      </w:r>
    </w:p>
    <w:p>
      <w:r>
        <w:rPr>
          <w:b/>
        </w:rPr>
        <w:t xml:space="preserve">Esimerkki 2.1900</w:t>
      </w:r>
    </w:p>
    <w:p>
      <w:r>
        <w:t xml:space="preserve">"Paras tapa kunnioittaa häntä on yrittää matkia häntä", pastori Tony Penna sanoi Loyolan Pyhän Ignatiuksen kirkossa pidetyssä messussa. Frates kuoli maanantaina 34-vuotiaana. Hänellä todettiin vuonna 2012 amyotrofinen lateraaliskleroosi, etenevä hermosairaus, joka tunnetaan myös Lou Gehrigin tautina ja johtaa lopulta täydelliseen halvaantumiseen. Siihen ei ole parannuskeinoa. "Peter hehkui Jumalan henkeä", kertoi Boston Collegen kampuspalvelun johtaja Penna sadoille surijoille, jotka täyttivät kampuksen vieressä sijaitsevan kirkon. Frates ja hänen perheensä eivät keksineet jääämpärihaastetta, mutta kun he lähtivät mukaan vuonna 2014, se räjähti sosiaalisessa mediassa. Osallistujat kaatavat ämpärillisen jäävettä päänsä päälle, julkaisevat siitä videon ja pyytävät katsojia tekemään hyväntekeväisyyslahjoituksen. Ilmiö on kerännyt maailmanlaajuisesti noin 220 miljoonaa dollaria, joista 115 miljoonaa dollaria pelkästään Washingtonissa toimivalle ALS Associationille. Suuri osa rahoista on käytetty tutkimukseen, ja ne ovat jo johtaneet läpimurtoihin, yhdistys kertoo. Fratesin isä John muisteli muistopuheessaan poikansa suurta egoa - mikä sai surijat nauramaan - ja hänen anteliaisuuttaan. Hän kertoi tarinan, jossa hänen poikansa otti perheen kuorma-auton ja kaivoi lumimyrskyn jälkeen koko naapuruston, jopa juuri muuttaneen perheen. Hän kieltäytyi ottamasta vastaan penniäkään keneltäkään. "Peten valuutta oli toisten auttaminen", isä sanoi. Hän päätti tilaisuuden kehottamalla ihmisiä lopettamaan surun ja jatkamaan taistelua ALS:n parannuskeinon löytämiseksi. Fratesin hautajaiskulkue alkoi hänen kotikaupungistaan Beverlystä, Bostonin pohjoispuolelta, ja kulki hänen entisen lukionsa, St. John's Prepin ohi läheisessä Danversissa. Sadat katolisen poikakoulun nykyiset oppilaat yhdistivät kätensä tien varrella, kun kulkue kulki ohi. Jotkut oppilaat kirjoittivat koulun urheilukentän lumeen numeron 3 - Fratesin pelipaidan numero Boston Collegessa. Fratesin jälkeenjääneisiin kuuluvat vaimo Julie, tytär Lucy, isä ja äiti Nancy sekä sisarukset Andrew ja Jennifer.</w:t>
      </w:r>
    </w:p>
    <w:p>
      <w:r>
        <w:rPr>
          <w:b/>
        </w:rPr>
        <w:t xml:space="preserve">Tulos</w:t>
      </w:r>
    </w:p>
    <w:p>
      <w:r>
        <w:t xml:space="preserve">Peter Frates, joka tunnettiin jääämpärihaasteesta, haudataan.</w:t>
      </w:r>
    </w:p>
    <w:p>
      <w:r>
        <w:rPr>
          <w:b/>
        </w:rPr>
        <w:t xml:space="preserve">Esimerkki 2.1901</w:t>
      </w:r>
    </w:p>
    <w:p>
      <w:r>
        <w:t xml:space="preserve">Yhdysvaltain elintarvike- ja lääkevirasto Food and Drug Administration kyseenalaisti kokeissa käytetyn laastarin ja markkinoille tulevan laastarin koon ja koostumuksen erot. Geneeristen lääkkeiden valmistaja, joka sai FDA:lta "täydellisen vastauskirjeen", sanoi aikovansa tehdä tiivistä yhteistyötä viraston kanssa vastatakseen kysymyksiin. Tällaisissa kirjeissä esitetään yleensä FDA:n huolenaiheet, jotka on käsiteltävä ennen kuin hoito hyväksytään. Actavis'n ehkäisylaastari on suunniteltu siten, että progestiinityyppinen noretindronihormoni annostellaan jatkuvasti kerran viikossa seitsemän päivän ajan. Progestiini, naisen sukupuolihormonin progestogeenin synteettinen muoto, estää ovulaation ja paksuntaa kohdunkaulan limakerrosta niin, että siittiöitä ei pääse kohtuun. Hoito kilpailee Johnson and Johnsonin Ortho Evran kanssa, joka on estrogeenin ja progestiinin yhdistelmäehkäisylaastari. Estrogeeni on toinen naisen sukupuolihormoni. Pelkkää progestiinia sisältävä laastari voi olla turvallisempi kuin yhdistelmälaastari, sillä korkeat estrogeenipitoisuudet liittyvät usein veren hyytymishäiriöihin ja lisääntyneeseen syöpäriskiin. Yhtiö jätti tiistaina myös hakemuksen Merck &amp; Co Inc:n NuvaRingin, estrogeenin ja progestiinin yhdistelmähormonaalisen emätinehkäisyrenkaan, geneerisen version markkinoille saattamiseksi. Actavis sanoi, että se saattaa olla ensimmäinen hakija, joka jättää hakemuksen, joka hyväksynnän saatuaan voi oikeuttaa 180 päivän yksinoikeuteen geneeristen lääkkeiden markkinoilla. Dublinissa, Irlannissa, sijaitsevan Actavis-yhtiön osakkeet laskivat 0,6 prosenttia 165,16 dollariin New Yorkin pörssin varhaisessa kaupankäynnissä tiistaina.</w:t>
      </w:r>
    </w:p>
    <w:p>
      <w:r>
        <w:rPr>
          <w:b/>
        </w:rPr>
        <w:t xml:space="preserve">Tulos</w:t>
      </w:r>
    </w:p>
    <w:p>
      <w:r>
        <w:t xml:space="preserve">FDA hylkää Actavisin ehkäisylaastarin ja pyytää lisätietoja.</w:t>
      </w:r>
    </w:p>
    <w:p>
      <w:r>
        <w:rPr>
          <w:b/>
        </w:rPr>
        <w:t xml:space="preserve">Esimerkki 2.1902</w:t>
      </w:r>
    </w:p>
    <w:p>
      <w:r>
        <w:t xml:space="preserve">Jotkut asiantuntijat ja demokraatit kuitenkin varoittavat, että ehdokkaat ovat vaarassa pahentaa kansanterveydellistä kriisiä, jos he menevät liian pitkälle COVID-19-tautia aiheuttavan viruksen politisoinnissa. Entinen varapresidentti Joe Biden, New Yorkin entinen pormestari Mike Bloomberg, Massachusettsin senaattori Elizabeth Warren ja Minnesotan senaattori Amy Klobuchar kävivät kaikki Trumpin kimppuun CNN:n kaupungintaloilla keskiviikkoiltana. Useat ehdokkaat ovat julkaisseet omat pandemiapolitiikkansa, ja Bloomberg lähettää jopa mainoksen, jossa Trumpin vastaus taudinpurkaukseen verrataan hänen omaan toimintaansa syyskuun 11. päivän jälkeisissä tapahtumissa. Kyseessä on voimakas poliittinen kysymys, sillä se kohdistuu demokraattipuolueen mielestä Trumpin kahteen merkittävään mahdolliseen heikkouteen: kysymyksiin hänen pätevyydestään presidenttinä ja terveydenhuoltokysymyksiin. "Koronaviruksen aiheuttama uhka ja hallinnon kaaos on kaikkien mielessä etualalla", sanoi Jesse Ferguson, pitkäaikainen demokraattistrategi ja Hillary Clintonin kampanjan entinen tiedottaja. "Jos siitä ei puhuta, menetät äänestäjät, jotka ovat syvästi huolissaan kansanterveysuhasta ja syvästi huolissaan Trumpin hallinnon epäpätevyydestä." Warren, Klobuchar ja Bloomberg ovat kaikki julkaisseet kansanterveyssuunnitelmia, joissa kerrotaan yksityiskohtaisesti, miten he käsittelisivät ja estäisivät vastaavia epidemioita presidenttinä. CNN:n kaupungintaloillaan Warren varoitti, että uuden koronaviruksen taloudelliset vaikutukset voivat pahentua. Hän ja Klobuchar moittivat Trumpin päätöstä antaa varapresidentti Mike Pencen vastuulle koronaviruksen torjunta, ja viittasivat hänen kiisteltyyn tapaansa hoitaa Indianan hiv-epidemiaa, kun hän oli kuvernöörinä. Biden on aiemmin haukkunut Trumpia "hysteerisestä muukalaisvihasta ja pelon lietsonnasta" sen sijaan, että hän olisi kunnioittanut tiedettä tässä asiassa. Havaijin edustaja Tulsi Gabbard, toinen vuoden 2020 demokraattien toivo, antoi torstai-iltana lausunnon, jossa hän kehotti Trumpia sallimaan, että hänen osavaltionsa ostaa COVID-19-testisarjoja Japanista. Hän sanoi, että tautien valvonta- ja ehkäisykeskukset "eivät pysty toimittamaan niitä". "Saarivaltiona voimme vastuullisella johtajuudella pitää tämän viruksen poissa. Mutta emme pysty siihen, elleivät osavaltion ja liittovaltion johtajamme ota asiaa paljon vakavammin kuin nyt", hän sanoi. Hallinnon koronaviruksen torjuntaan liittyvien hälytysäänien antamiseen liittyy kuitenkin myös riskejä. Floridalainen edustaja Donna Shalala, joka toimi 1990-luvulla presidentti Bill Clintonin alaisuudessa terveys- ja sosiaalipalveluministerinä, varoitti demokraatteja jyrkästi. "Älkää avatko suutanne ennen kuin tiedätte, mistä puhutte. Tämä on politiikkaa. Heidän on kuunneltava myös tutkijoita", hän sanoi. Tämä on merkittävä kritiikki, jota demokraatit ovat esittäneet Trumpia kohtaan - että hän on epäonnistunut vastauksessaan ja lisännyt hämmennystä kiistämällä julkisesti hallintonsa tiedemiehet viruksen vakavuudesta. Keskiviikkona republikaanipresidentti pyrki minimoimaan pelkoja Valkoisen talon lehdistötilaisuudessa, jossa hän vakuutti, että Yhdysvallat on "hyvin, hyvin valmis" taudin puhkeamiseen ja ennusti: "Tämä loppuu ... ei ole syytä paniikkiin." Hänen vieressään seisoivat kuitenkin taudinpurkauksen hoidosta vastaavat terveysviranomaiset, jotka ennustivat, että Yhdysvaltoihin on tulossa lisää tapauksia. Demokraatit eivät kuitenkaan ole itsekään immuuneja kritiikille. Tiistai-illan esivaalikeskustelussa sekä Biden että Bloomberg esittivät virheellisen väitteen, jonka mukaan Trump olisi leikannut CDC:n rahoitusta. Vaikka Trump ehdotti budjettisuunnitelmassaan leikkauksia CDC:hen, kongressi ohitti hänet, ja hänen lopulta allekirjoittamaansa talousarvioon sisältyi rahoituksen lisäys. Biden korjasi kommenttinsa keskiviikkoiltana CNN:n kaupungintalolla, mutta jatkoi varoittamalla, että Trumpilla "ei ollut suunnitelmaa siitä, miten sairaaloita varustetaan". Bloomberg puolestaan kritisoi Trumpia Houstonissa torstaina järjestetyssä tilaisuudessa syyttäen häntä "päänsä hautaamisesta hiekkaan" ja syytti, että "hänen valmistautumattomuutensa rampauttaa kykymme reagoida". Kansanterveysjärjestelmällä on kuitenkin pelikirja, jota on noudatettava pandemiaan valmistautumisessa - riippumatta siitä, kuka on presidenttinä tai tulevatko Valkoisesta talosta erityisiä ohjeita. Nämä suunnitelmat laadittiin uuden influenssapandemian varalta, mutta ne on suunniteltu toimimaan minkä tahansa hengitystieperäisen taudin varalta. Jen Kates, Kaiser Family Foundationin vanhempi varapuheenjohtaja ja johtaja, joka vastaa maailmanlaajuisesta terveys- ja hiv-politiikasta, varoitti, että "aina kun poliittinen ideologia alkaa hallita vuoropuhelua, yleisö joutuu vaaraan". "Hyvän kansanterveyden historia on osoittanut, että kun asiat politisoituvat, vaarannamme hyvän, järkevän ja tieteeseen ja asiantuntemukseen perustuvan vastauksen", hän sanoi. "Tilanne muuttuu hetki hetkeltä, ja se tekee siitä entistäkin arkaluontoisemman." Kates varoitti, että olisi oltava "varovainen, jotta ei lietsota paniikkia eikä käytetä puolueellista ilmapiiriä pois kansanterveydellisistä perusviesteistä" - mutta myönsi, että se on vaikeaa "hyvin puolueellisena aikana, kampanja-aikana". Molemmat puolueet ovat syyllistyneet kansanterveyspandemioiden politisoimiseen, kun ne eivät ole Valkoisessa talossa johtavassa asemassa, hän totesi. Ebola-epidemian aikana vuonna 2014 republikaanit moittivat rutiininomaisesti Obaman hallintoa samanlaisen kritiikin vuoksi, jota Trump kohtaa demokraattien taholta - nimittäin sen vuoksi, että hän reagoi liian hitaasti eikä nimittänyt neuvonantajaa koordinoimaan hallituksen vastatoimia riittävän nopeasti. Mutta Kathleen Sebelius, joka toimi Obaman terveys- ja sosiaalipalveluministerinä vuosina 2009-2014, sanoi, että demokraateilla on paljon muutakin kritisoitavaa Trumpin reaktiosta. "Meillä on osatekijät, jotka voivat olla täydellinen myrsky. Onko olemassa keinoja käsitellä sitä rauhallisesti ja järkevästi? Varmasti. Onko Yhdysvallat hyvin valmistautunut? Näyttää siltä, että siellä on joitakin puutteita", hän sanoi. Hän viittasi siihen, että Valkoisen talon alkuperäinen rahoituspyyntö oli vain murto-osa siitä, mitä on myönnetty aiempien virustautipesäkkeiden, kuten ebolan, varalta, ja Trump itse on pitkälti jättänyt yksityiskohtien selvittämisen kongressin tehtäväksi. Hän huomautti myös, että monet Obaman perustamat keskeiset virat maailmanlaajuisten pandemioiden hoitamiseksi on nyt joko lakkautettu tai jätetty täyttämättä, ja hän syytti Trumpia siitä, että hän on ollut ristiriidassa omien tutkijoidensa kanssa uhan vakavuudesta. Shalala oli samaa mieltä - mutta hän varoitti demokraatteja olemaan "varovaisia" keskittymällä kritiikissään presidenttiin eikä hallinnon asiantuntijoihin, jotka yrittävät puuttua kriisiin. "On asioita, joita he voivat kritisoida, kuten riittämätöntä rahoituspyyntöä ja sitä, että presidentti sotkee asioita" lehdistötilaisuudessaan, hän sanoi, "mutta heidän ei pitäisi kritisoida virastojen johtajia ja erittäin hyviä tiedemiehiä, jotka yrittävät tehdä työtään". Joidenkin demokraattien mukaan koronaviruksesta käytävä keskustelu on kuitenkin reilua, koska se liittyy Trumpin kannalta paljon laajempaan asiaan: hänen johtajuuteensa liittyviin kysymyksiin. "Presidentin valinnassa ei ole kyse sarjasta ongelmien valintaruutuja taulukkolaskentaohjelmassa. Kyse on yleisön luottamuksesta siihen, että pystyt johtamaan maata, erityisesti kriisiaikoina", Ferguson sanoi. "Jos emme pysty osoittamaan tämän hallinnon perustavanlaatuista epäonnistumista johtamisessa tässä kriisissä, emme puhu siitä, mitä ihmiset ajattelevat valitessaan presidenttiä." ___ Seuraa vuoden 2020 vaalikampanjaa AP:n asiantuntijoiden kanssa viikoittaisessa politiikka-podcastissamme "Ground Game".</w:t>
      </w:r>
    </w:p>
    <w:p>
      <w:r>
        <w:rPr>
          <w:b/>
        </w:rPr>
        <w:t xml:space="preserve">Tulos</w:t>
      </w:r>
    </w:p>
    <w:p>
      <w:r>
        <w:t xml:space="preserve">Valkoisen talon toivojat ottavat Trumpin kohteeksi koronaviruksen torjunnan.</w:t>
      </w:r>
    </w:p>
    <w:p>
      <w:r>
        <w:rPr>
          <w:b/>
        </w:rPr>
        <w:t xml:space="preserve">Esimerkki 2.1903</w:t>
      </w:r>
    </w:p>
    <w:p>
      <w:r>
        <w:t xml:space="preserve">"Yhdysvaltain kongressiedustaja Vicky Hartzler, R-Missouri , vieraili ABC 17:n ""This Week"" -ohjelmassa 9. lokakuuta, ja häneltä kysyttiin hänen käynnistämästään huumeiden vastaisesta aloitteesta ""Take Back The District"". Hartzler sanoi, että huumeet ovat merkittävä ongelma hänen piirissään. Työnantajat kertoivat hänelle, etteivät he löydä työntekijää, koska hakijat eivät läpäise huumetestiä, ja armeijan värvääjät kertoivat, että he joutuvat hylkäämään muuten poikkeuksellisen hyviä alokkaita huumeidenkäytön vuoksi. Hartzler kertoi opettaneensa riskiteini-ikäisiä ja mainitsi Yhdysvalloissa laajalle levinneen huumeongelman ja yhden sen raitistuttavimmista vaikutuksista: lasten joutumisen sijaishuoltoon. "25 prosenttia sijaishuollossa olevista lapsistamme on siellä, koska heidän vanhempansa ovat sekaantuneet huumeisiin", Hartzler sanoi. Varmasti vanhempien huumeidenkäyttö voi johtaa valtion väliintuloon, mutta onko raportoitujen tapausten määrä todella näin suuri? Sijaishuolto Congressional Coalition on Adoption Instituten mukaan sijaishuoltojärjestelmässä asuu 397 122 lasta, joilla ei ole pysyvää perhettä. Hartzler on jo pitkään ollut sijaishuollon edistämisen puolestapuhuja, ja hän on jopa ollut mukana julkaisemassa artikkelia sijaishuollon ongelmista. Hartzlerin viestintäjohtaja Kyle Buckles ohjasi meidät Vihreän kirjan pariin. Edustajainhuoneen Vihreään kirjaan kootaan vuosittain tilastoja, joiden avulla annetaan taustamateriaalia ja tietoja tavat ja varat -valiokunnan hallinnoimista ohjelmista, mukaan lukien sijaishuollosta. Sijaishuoltotilastot Ottamatta huomioon alkoholia, vanhemman huumeidenkäyttö oli yli 25 prosenttia vuosina 2010-2013, joista tiedot ovat saatavilla. Kun alkoholi otetaan huomioon, luku on yli 30 prosenttia. Huumeiden käyttö on toiseksi suurin syy lasten poistamiseen vanhempien huostaanotosta. Yleisin huostaanottoon johtava seikka on laiminlyönti, jota esiintyy yli puolessa tapauksista Yhdysvalloissa - mutta on tärkeää muistaa, että yksittäisessä tapauksessa voidaan vedota useampaan kuin yhteen tekijään. Lapsi voidaan esimerkiksi poistaa vanhempiensa huollosta laiminlyönnin, vanhempien huumeiden väärinkäytön ja lapsen huumeiden väärinkäytön vuoksi. Ongelma näyttää pahenevan. Substance Abuse and Mental Health Services Administrationin vuonna 2009 tekemän tutkimuksen mukaan vuosina 2002-2007 12 prosenttia 6-11-vuotiaista lapsista asui huumeiden tai alkoholin väärinkäyttäjän vanhemman kanssa. Take Back the District Hartzlerin aloite on sittemmin kokoontunut kerran keskustelemaan piirin huumeongelmista. Hänen tavoitteenaan oli saattaa yhteen lainvalvontaviranomaiset, vanhemmat, kouluviranomaiset, yhteisön johtajat ja kansalaiset. Ohjelma kokoontui aikaisin 19. lokakuuta, jolloin Hartzler, puhujat ja vieraat keskustelivat ongelmistaja mahdollisista ratkaisuista ongelmaan ja siirtyivät sitten ""Uskontoon perustuvaan kuntoutukseen ja ministeriöön"" paneelikeskusteluun. Hallituksemme Hartzler väitti, että neljäsosa sijaishuollossa olevista lapsista on siellä vanhempiensa huumeidenkäytön vuoksi. Hänen väitteensä on kongressin ylläpitämien luotettavien tietojen mukaan vaatimaton arvio asiasta. Vanhempien huumeiden väärinkäyttö on toiseksi yleisin syy siihen, että vanhempi menettää lapsen huoltajuuden sijaishuoltopalveluihin.o olla ."</w:t>
      </w:r>
    </w:p>
    <w:p>
      <w:r>
        <w:rPr>
          <w:b/>
        </w:rPr>
        <w:t xml:space="preserve">Tulos</w:t>
      </w:r>
    </w:p>
    <w:p>
      <w:r>
        <w:t xml:space="preserve">25 prosenttia sijaishuollossa olevista lapsista on siellä, koska heidän vanhempansa ovat sekaantuneet huumeisiin.</w:t>
      </w:r>
    </w:p>
    <w:p>
      <w:r>
        <w:rPr>
          <w:b/>
        </w:rPr>
        <w:t xml:space="preserve">Esimerkki 2.1904</w:t>
      </w:r>
    </w:p>
    <w:p>
      <w:r>
        <w:t xml:space="preserve">Plavixin kustannukset sisältyvät juttuun. Jutussa annettiin paitsi hyviä tietoja hyödyistä myös määritelmä siitä, minkä tyyppiset potilaat hyötyivät. Hyvä, helposti ymmärrettävä selitys siitä, miten tutkimus tehtiin. Tämä juttu on tautien lietsonnan vastakohta, sillä siinä selitetään tutkimuksessa esitetyt kysymykset Plavix-aspiriiniyhdistelmän ennaltaehkäisevästä hyödystä, mukaan lukien yhden tutkijan sitaatti: "Tätä lääkettä ei käytetä potilaille, joilla ei ole sepelvaltimotautia." Jutussa on tutkijoiden, toimituksen kirjoittajan ja lääkkeenvalmistajan panos. Ei kuitenkaan ole selvää, onko jutussa ollut mukana minkään riippumattoman lähteen, joka ei ole suoraan sidoksissa tutkimukseen, panosta. Jutussa selitetään, miksi tutkijat ajattelivat, että klopidogreelin lisääminen aspiriiniin voisi olla hyödyllistä laajemmalle ihmisryhmälle. Juttu ei näytä perustuvan lehdistötiedotteeseen.</w:t>
      </w:r>
    </w:p>
    <w:p>
      <w:r>
        <w:rPr>
          <w:b/>
        </w:rPr>
        <w:t xml:space="preserve">Tulos</w:t>
      </w:r>
    </w:p>
    <w:p>
      <w:r>
        <w:t xml:space="preserve">Aspiriini ja verenohennuslääkkeiden yhdistelmää koskevat epäilyt</w:t>
      </w:r>
    </w:p>
    <w:p>
      <w:r>
        <w:rPr>
          <w:b/>
        </w:rPr>
        <w:t xml:space="preserve">Esimerkki 2.1905</w:t>
      </w:r>
    </w:p>
    <w:p>
      <w:r>
        <w:t xml:space="preserve">Ei sovelleta. Kustannukset eivät ole tässä yhteydessä kyseessä. Tämän artikkelin uutinen on se, että vastikään julkaistussa Cochrane-katsauksessa ei onnistuttu osoittamaan, että ruokavaliosta saatavan suolan määrän vähäinen vähentäminen vähentäisi sydänsairauksien tai ennenaikaisen kuoleman riskiä, vaikka monet suuntaviivat ja asiantuntijat ovatkin antaneet suosituksia. Ei sovellu tähän juttuun suolan kulutuksen vähentämisestä. Jutussa kerrottiin Cochrane-katsauksen johtopäätöksestä, jonka mukaan ravinnon suolan saannin vähentämisestä ei ole saatu todistettua terveyshyötyjä, ja sen jälkeen esitettiin useiden alan asiantuntijoiden kommentteja, joissa nämä johtopäätökset kumottiin. Juttu sisälsi myös tutkimuksen johtavan kirjoittajan kommentteja, joissa hän totesi, että tietoja rajoitti tutkimusten pieni otoskoko ja se, että suolan vähentäminen saattoi olla liian pientä, jotta sillä olisi ollut merkitystä. Tässä jutussa ei harjoitettu avointa tautien lietsontaa. Juttuun sisällytettiin sitaatteja useista riippumattomista lähteistä. Jutussa ei mainittu mitään siitä, mitä tiedetään muista keinoista, joilla voidaan vähentää riskiä sairastua tai kuolla sydänsairauteen. Lyhyt maininta - edes yksi lisävirke - tupakoinnin lopettamisen, liikunnan ja muiden ruokavaliomuutosten merkityksestä olisi antanut perspektiiviä. Ei sovelleta. Suolan saatavuutta ei ole kyseenalaistettu. Jutussa kerrottiin hiljattain julkaistun Cochrane-katsauksen tuloksista. Siinä todettiin, että useat suuntaviivat sisälsivät suosituksia suolan saannin vähentämiseksi, ja vaikka mainitut asiantuntijat olivat yhtä mieltä siitä, että suolan saannin vähentäminen on hyödyllistä, tämän tuoreimman katsauksen tulokset osoittavat, että tiedot eivät tue tätä väitettä. Hyvä konteksti. Tämä juttu ei näytä perustuvan uutistiedotteeseen.</w:t>
      </w:r>
    </w:p>
    <w:p>
      <w:r>
        <w:rPr>
          <w:b/>
        </w:rPr>
        <w:t xml:space="preserve">Tulos</w:t>
      </w:r>
    </w:p>
    <w:p>
      <w:r>
        <w:t xml:space="preserve">Katsaus herättää kysymyksiä suolan vähentämisen hyödyistä</w:t>
      </w:r>
    </w:p>
    <w:p>
      <w:r>
        <w:rPr>
          <w:b/>
        </w:rPr>
        <w:t xml:space="preserve">Esimerkki 2.1906</w:t>
      </w:r>
    </w:p>
    <w:p>
      <w:r>
        <w:t xml:space="preserve">The Advocate kertoo, että kansalliset ja paikalliset poliitikot, lainvalvontaviranomaiset, terveydenhuollon asiantuntijat ja sosiaalipalvelujen ammattilaiset osallistuivat tiistaina Baton Rougessa järjestettyyn huippukokoukseen, jonka isäntänä toimi republikaanien senaattori Bill Cassidy Louisianasta. He olivat yhtä mieltä siitä, että mielenterveyspalveluiden tarjoaminen on elintärkeää, jotta potilaat pysyisivät poissa päivystyspoliklinikoilta ja vankiloista, mutta puhujien mukaan sen on oltava alhaalta ylöspäin suuntautuvaa toimintaa. Cynthia Kemp kertoo työskennelleensä parempien palvelujen puolesta Arlingtonissa, Virginiassa, noin kymmenen vuotta sitten ja kerännyt noin 800 000 dollaria vankiloihin ohjautuvaa ohjelmaa ja kriisiinterventioryhmää varten. Hän työskentelee nyt liittovaltion päihde- ja mielenterveyspalveluhallinnossa. Cassidy sanoo, että yhteisöjen on saatava paikallista rahaa, jotta ne voivat kerätä liittovaltion avustuksia. ___ Tiedot: The Advocate, http://theadvocate.com.</w:t>
      </w:r>
    </w:p>
    <w:p>
      <w:r>
        <w:rPr>
          <w:b/>
        </w:rPr>
        <w:t xml:space="preserve">Tulos</w:t>
      </w:r>
    </w:p>
    <w:p>
      <w:r>
        <w:t xml:space="preserve">Mielenterveyshuollon huippukokous: Paikallisten virkamiesten on johdettava ponnisteluja.</w:t>
      </w:r>
    </w:p>
    <w:p>
      <w:r>
        <w:rPr>
          <w:b/>
        </w:rPr>
        <w:t xml:space="preserve">Esimerkki 2.1907</w:t>
      </w:r>
    </w:p>
    <w:p>
      <w:r>
        <w:t xml:space="preserve">Viikonloppuna 17.-19. huhtikuuta 2020 mielenosoittajat eri puolilla Yhdysvaltoja osallistuivat mielenosoituksiin, joissa vaadittiin COVID-19-koronaviruspandemian edellyttämien sosiaalisen etäisyyden rajoitusten lieventämistä. Tuolloin sosiaalisen median käyttäjät jakoivat valokuvan "End the Lockdown" -mielenosoituksen esitteestä, joka näytti tähtäävän pahimpaan mahdolliseen lopputulokseen, sillä siinä kannustettiin osallistujia olemaan käyttämättä naamareita, ottamaan lapset mukaan ja osallistumaan, vaikka olisivat jo sairastuneet:  Yllä näkyvän kuvan rajaus leikkasi pois julisteen yläosan, jonka mukaan se viittasi "Liberate Staten Island" -mielenosoitukseen. Emme tällä hetkellä tiedä, oliko lentolehtinen tasan vai oliko se tarkoitettu pilaksi joidenkin mielenosoittajien holtittomasta asenteesta, mutta voimme varmistaa, että ainakin muutama tällainen lentolehtinen oli postitettu ympäri Tottenvilleä, Staten Islandin etelärannalla sijaitsevaa kaupunginosaa, kuten Staten Island Advance -lehti raportoi: Lentolehtisiä, joissa mainostettiin "End the Lockdown Rally" -tapahtumaa, nähtiin CVS:ssä Page Avenuella sekä Main Streetin ja Amboy Roadin kulmassa. Mainosmateriaalin mukaan ralli järjestettäisiin sunnuntaiaamuna kello 11 Conference Housen nurmikolla Tottenvillessä. "Naamaria ei tarvita. Tuokaa lapsenne mukaan. Ei-välttämättömät työntekijät. Jos olet sairas, tule silti, se on oikeutesi!", lehtisissä todettiin. Ohjeiden perässä luki "Keep America Great!" ja "#MAGA", joka tarkoittaa presidentti Donald Trumpin alkuperäistä kampanjaslogania "Make America Great Again".</w:t>
      </w:r>
    </w:p>
    <w:p>
      <w:r>
        <w:rPr>
          <w:b/>
        </w:rPr>
        <w:t xml:space="preserve">Tulos</w:t>
      </w:r>
    </w:p>
    <w:p>
      <w:r>
        <w:t xml:space="preserve">"Valokuvassa näkyy Staten Islandilla järjestettävän ""End the Lockdown Rallyn"" mainoslehtinen.""</w:t>
      </w:r>
    </w:p>
    <w:p>
      <w:r>
        <w:rPr>
          <w:b/>
        </w:rPr>
        <w:t xml:space="preserve">Esimerkki 2.1908</w:t>
      </w:r>
    </w:p>
    <w:p>
      <w:r>
        <w:t xml:space="preserve">Työntekijät, joihin kuului röntgenhoitajia, hengitysterapeutteja ja apteekkihenkilökuntaa, osoittivat mieltään Los Angelesin, San Franciscon, San Diegon, Irvinen ja Davisin terveyskeskuksissa. He soittivat kelloja, käyttivät vihreitä paitoja ja kantoivat kylttejä, joissa luki "Lopettakaa ulkoistaminen". Lisäksi 24 000 muuta kalifornialaista ammattiliiton työntekijää, jotka vaihtelivat kuorma-autonkuljettajista puutarhureihin ja kokkeihin, lakkoilivat myötätuntoisesti, kertoi John de los Angeles, American Federation of State, County and Municipal Employees Local 3299:n tiedottaja. Sairaaloiden päivystysosastot pysyivät auki, mutta virkamiesten mukaan lakko vaikuttaa silti tuhansiin potilaisiin. UC San Franciscon sairaalassa siirrettiin yli 4 000 ajanvarausta lääketieteellisessä keskuksessa ja kahdessa siihen liittyvässä klinikassa sekä 241 leikkausta, mukaan lukien "melko riskialttiit" gynekologiset ja kolorektaaliset leikkaukset, sanoi operatiivinen johtaja Sheila Antrum. Kymmenen potilasta, myös lapsia, lähetettiin muihin sairaaloihin, hän sanoi. Sairaalalla oli 500 tilapäistä työntekijää, kuten hengitysterapeutteja, sosiaalityöntekijöitä, farmaseutteja ja siivoojia, hän sanoi. "Keskityn täällä siihen, että selviämme kaikesta tavanomaisen hyvän hoidon avulla", hän sanoi. Ammattiliitto sanoi, että osa sen työntekijöistä jatkaisi työskentelyä lakosta huolimatta potilasturvallisuuden varmistamiseksi, ja sillä on myös "potilaan suojelun työryhmä", ryhmä hätätilapalvelujen työntekijöitä, jotka ovat valmiita ylittämään lakkoilulinjat, jos heitä tarvitaan töihin lääketieteellisen kriisin vuoksi, de los Angeles sanoi. Potilashoidon työntekijät ovat olleet ilman sopimusta joulukuusta lähtien. Neuvottelut ja sovittelupyrkimykset ovat pysähtyneet, ja yliopisto aikoo määrätä uudet työehdot ensi kuussa, de los Angeles sanoi. Liitto haluaa, että yliopisto lopettaa matalapalkkatöiden ulkoistamisen, joka sen mukaan lisää UC:n sairaaloiden, klinikoiden ja tutkimuslaitosten työntekijöiden tulo-, rotu- ja sukupuolieroja. Sama asia johti viime toukokuussa 53 000 UC:n työntekijän, muun muassa huoltajien ja kahvilatyöntekijöiden, kolmipäiväiseen työtaisteluun. Sairaanhoitajat ja muut lääketieteen työntekijät kävivät silloin ulos myötätunnosta. "He tuhoavat osavaltiomme monimuotoisen väestön urapolkuja, jotka olivat aikoinaan urapolkuja keskiluokkaan, ja vahingoittavat palvelun laatua, jota tarjoamme opiskelijoille, potilaille ja jokapäiväisille kalifornialaisille", AFSCME:n paikallisyhdistyksen 3299′:n potilashoidon teknisen yksikön varapuheenjohtaja Monica De Leon sanoi lausunnossaan. Kalifornian yliopiston lausunnossa sanottiin, että ammattiyhdistysjohtajat levittivät väärää tietoa ulkoisista palvelusopimuksista ja että ammattiyhdistyksen palveluksessa olevien potilashoitotyöntekijöiden määrä kasvoi lähes 19 prosenttia viimeisten viiden vuoden aikana, kun taas ulkoistussopimukset olivat pysyneet suhteellisen ennallaan. Ensi kuussa toteutettavassa työsopimuksessa potilashoito- ja palveluhenkilökunnalle myönnettäisiin kolmen prosentin korotukset vuodessa seuraavien neljän vuoden ajan ja tarjottaisiin terveydenhuoltosuunnitelma samaan hintaan kuin muille UC:n työntekijöille, joilla on samanlaiset palkat. Liitto vaatii kuitenkin "epärealistista ja kohtuutonta" 8 prosentin vuotuista palkankorotusta, joka on lähes kolminkertainen verrattuna siihen, mitä muut UC:n työntekijät ovat saaneet, UC:n presidentin toimiston tiedottaja Claire Doan sanoi lausunnossaan. Lausunnossa syytettiin ammattiyhdistysjohtajia "kiukuttelusta ... heidän agendansa asettamisesta potilaiden, opiskelijoiden ja yleisön tarpeiden edelle". Liiton tiedottaja de los Angeles sanoi kuitenkin, että uudet työehdot eivät millään tavoin auta poistamaan uhkaa, että liiton työpaikat korvataan halvemmilla ulkopuolisilla urakoitsijoilla, jotka ovat huonosti palkattuja ja joilla ei ole etuuksia. "Mitä hyötyä on palkankorotuksesta, jos työmme voidaan huomenna ulkoistaa?" hän sanoi.</w:t>
      </w:r>
    </w:p>
    <w:p>
      <w:r>
        <w:rPr>
          <w:b/>
        </w:rPr>
        <w:t xml:space="preserve">Tulos</w:t>
      </w:r>
    </w:p>
    <w:p>
      <w:r>
        <w:t xml:space="preserve">Kalifornian yliopistollisissa sairaaloissa noin 15 000 työntekijää lakkoilee.</w:t>
      </w:r>
    </w:p>
    <w:p>
      <w:r>
        <w:rPr>
          <w:b/>
        </w:rPr>
        <w:t xml:space="preserve">Esimerkki 2.1909</w:t>
      </w:r>
    </w:p>
    <w:p>
      <w:r>
        <w:t xml:space="preserve">Mutta ennen kuin nämä syytökset tulivat julkisuuteen, YK:n virkamiehet tutkivat Brostromia itseään ja erästä esimiestä omasta seksuaalisesta ja taloudellisesta väärinkäytöksestään, kuten Associated Pressin juttu paljasti huhtikuussa. Brostrom oli aiemmin ilmoittanut pahoinpitelystä perheelleen ja ystävilleen lähes välittömästi sen jälkeen, kun se oli tapahtunut toukokuussa 2015, sekä UNAIDSin johtaville virkamiehille useaan otteeseen myöhemmin samana ja seuraavana vuonna, kertoo hänen asianajajansa Edward Flaherty. AP:n haltuunsa saamien sisäisten asiakirjojen mukaan YK:n virkamiehillä oli "todisteita" siitä, että Brostrom ja eräs esimies olivat osallistuneet "vilpillisiin käytäntöihin ja matkarahojen väärinkäyttöön". Muiden syytösten lisäksi heitä moitittiin muun muassa siitä, että he olivat "käyttäneet väärin YK:n etuoikeuksia pyytämällä YK:n erikoishintoja hotellien varaamiseksi seksitapaamisia varten". YK:n tutkijat kirjoittivat myös löytäneensä todisteita siitä, että kaksikko käytti työsähköpostitilejään rutiininomaisesti "viestien vaihtoon, jossa käytettiin nimenomaista seksuaalista kielenkäyttöä, rivouksia ja alastomuutta".    Brostrom sanoi, että hänet erotettiin UNAIDSista viime viikolla kostotoimena, koska hän oli ilmoittanut joutuneensa seksuaalisen hyväksikäytön kohteeksi. "Puhuin siitä, mitä minulle tapahtui ja mitä UNAIDSissa tapahtui. Sen seurauksena olen kärsinyt valtavasti", hän sanoi lausunnossaan. Myös Brostromin esimies irtisanottiin. Brostromin ansioksi jotkut katsoivat #MeToo-liikkeen aloittamisen YK:ssa, ja hänen valituksensa siitä, että häntä oli kohdeltu seksuaalisesti, johti kahteen tutkimukseen - YK:n tutkintaan, jossa todettiin, ettei ollut riittävästi todisteita hänen väitteidensä tueksi, ja järjestön johdon riippumattomaan arviointiin, jossa todettiin rankaisemattomuuden kulttuuri ja "puutteellinen johtaminen". Lauantaina lähettämässään sähköpostiviestissä, jossa Brostromia ei mainittu nimeltä, viraston tiedottaja Sophie Barton-Knott sanoi, että "kaksi työntekijää erotettiin UNAIDSista sen jälkeen, kun riippumaton tutkimus oli todennut, että he olivat käyttäneet UNAIDSin yritysvaroja ja resursseja väärin ja syyllistyneet muuhun väärinkäytökseen, myös seksuaaliseen väärinkäytökseen".     Barton-Knottin mukaan tutkinta aloitettiin kahdeksan kuukautta ennen kuin toinen työntekijä esitti syytökset seksuaalisesta hyväksikäytöstä. Hän sanoi, että väitteet, joiden mukaan työntekijä erotettiin kostoksi seksuaalisen hyväksikäytön väitteiden esittämisestä, olivat "perusteettomia ja harhaanjohtavia". Brostromin asianajaja Flaherty sanoi, että hän aikoo valittaa irtisanomisesta. "Hän kiistää kategorisesti väitteet", hän sanoi sähköpostitse. Jatkuvat skandaalit ovat olleet vahingollinen häiriötekijä UNAIDSille, joka on YK:n veronmaksajien rahoittamien, miljardien dollarien arvoisten ponnistelujen keskipisteessä, jotta maailmanlaajuinen aids-epidemia saataisiin loppumaan vuoteen 2030 mennessä. Virukseen sairastuu maailmanlaajuisesti yli 37 miljoonaa ihmistä ja se tappaa vuosittain yli 900 000 ihmistä.</w:t>
      </w:r>
    </w:p>
    <w:p>
      <w:r>
        <w:rPr>
          <w:b/>
        </w:rPr>
        <w:t xml:space="preserve">Tulos</w:t>
      </w:r>
    </w:p>
    <w:p>
      <w:r>
        <w:t xml:space="preserve">YK:n AIDS-järjestö erottaa ilmiantajan väärinkäytösten tutkinnan jälkeen.</w:t>
      </w:r>
    </w:p>
    <w:p>
      <w:r>
        <w:rPr>
          <w:b/>
        </w:rPr>
        <w:t xml:space="preserve">Esimerkki 2.1910</w:t>
      </w:r>
    </w:p>
    <w:p>
      <w:r>
        <w:t xml:space="preserve">"Ei ole joka osavaltiossa kaksi presidenttiehdokasta, mutta tänä vuonna Minnesotassa sekä Tim Pawlenty että Michele Bachmann kilpailevat republikaanien ehdokkuudesta. Mutta osavaltion ""Minnesota nice"" -maine ei näytä pätevän presidentinvaalipolitiikkaan. Kongressiedustaja Bachmann on hyökännyt Pawlentyn, entisen kaksivuotisen kuvernöörin, kimppuun siitä, ettei hän ole tarpeeksi konservatiivinen. Pawlenty puolestaan on sanonut, että Bachmannilla on vain vähän lainsäädännöllisiä saavutuksia eikä häntä tunnettu siitä, että hän saisi aikaan tuloksia. Tarkistimme osan Bachmannin hyökkäyksestä erillisessä faktantarkistuksessa. Hän syytti Pawlentyä siitä, että hän sanoi vuonna 2006, että ""pienen hallituksen aikakausi on ohi... hallituksen on oltava ennakoivampi ja aggressiivisempi"". Tutkimme Pawlentyn kommenttien historiaa ja arvioimme hänen lausuntonsa . Tässä tarkastelemme Pawlentyn vastausta. Hän sanoi, että kun hänet ""valittiin kahdesti hyvin sinisessä osavaltiossa, kongressiedustaja Bachmann piti puheita ja tarjosi epäonnistuneita tarkistuksia"", muun muassa. Pawlenty sanoi myös haastattelussa 10. heinäkuuta 2011, että Bachmannin ""saavutukset kongressissa ovat olemattomat"". Tässä halusimme tarkistaa Pawlentyn lausuman Bachmannin saavutuksista. Onko se niin laiha kuin hän väittää? Tarkistaaksemme asian käännyimme liittovaltion lainsäädäntötietokannan THOMASin, tiedotusvälineiden tilien ja muiden julkisten tietojen puoleen. Havaitsimme Pawlentyn olevan suurelta osin oikeassa: Bachmannilla ei ole paljon lainsäädännöllisiä voittoja vyöllään. Sen sijaan Bachmann näyttää tarjoavan mieluiten lainsäädäntöä, joka antaa rohkean lausunnon. Tänä vuonna hän ehdotti Bushin veronalennusten pysyväksi tekemistä, presidentti Barack Obaman terveydenhuoltolain rahoituksen poistamista, hehkulamppujen uusien energiatehokkuusstandardien kumoamista ja juuri viime vuonna hyväksytyn rahoitusalan sääntelyn uudistuksen kumoamista. Mikään näistä lakiehdotuksista ei ole saanut äänestystä Yhdysvaltain edustajainhuoneessa. Bachmann on toiminut kongressissa vuodesta 2006, eikä hän ole tukenut mitään, josta olisi tullut laki. Hänen menestyksekkäimmät ehdotuksensa olivat vuonna 2008 annettu päätöslauselma, jossa ilmaistiin tuki sijaislapsille palveluja tarjoaville virastoille, ja vuonna 2009 annettu päätöslauselma, jossa syyskuu nimettiin "kansalliseksi hydrokefaliaa koskevan tietoisuuden kuukaudeksi". (Hydrokefalia on nesteen kertyminen kallon sisälle, mikä johtaa aivojen turvotukseen, joka voi johtaa kuolemaan). Molemmat toimenpiteet hyväksyttiin edustajainhuoneessa mutta ei senaatissa. Etsimme muita tilejä, jotka joko vahvistavat tai kumoavat Pawlentyn syytöksen. (Otimme yhteyttä Bachmannin kampanjaan kommenttia varten, emmekä saaneet vastausta.) Tiesimme aiemmasta raportoinnista, että joskus lainsäätäjän lakiehdotus sisällytetään toiseen laajempaan lakiehdotukseen, jolla on eri rahoittaja. Halusimme varmistaa, että emme jätä antamatta Bachmannille tunnustusta tällaisessa tapauksessa. Sen sijaan löysimme lisää vahvistusta sille, että hänen lainsäädännöllinen ansioluettelonsa on laiha. Näin POLITICO tiivisti katsauksensa hänen ansioluettelostaan: ""Kolmatta edustajainhuoneen toimikauttaan käyvä Bachmann ei ole koskaan saanut tukemaansa lakiehdotusta tai päätöslauselmaa allekirjoitetuksi, eikä hän ole koskaan toiminut valiokunnassa, ei täysistunnossa eikä alivaliokunnan tasolla. Bachmannin tekemiä tarkistuksia ja lakiesityksiä on harvoin käsitelty missään valiokunnassa, vaikka edustajainhuone on GOP:n hallinnassa. Parlamentissa, joka palkitsee asiallisen poliittisen työn ja sisäpiirin manöövereiden tekemisen, Bachmann on vältellyt sisäpiirin peliä ja valinnut olla pikemminkin pomminheittäjä kuin lainsäätäjä.""" MinnPost.com, Minnesotassa toimiva puolueeton uutissivusto, päätteli: ""Hän on saanut hyväksytyksi muutamia tarkistuksia, joista tunnetuimpia ovat ne, joiden tarkoituksena oli estää ACORNin kaltaisia ryhmiä osallistumasta ehdotettuun kuluttajansuojaa käsittelevään neuvoa-antavaan kuluttajaneuvontapaneeliin ja estää niitä saamasta tiettyjä liittovaltion avustuksia. Mutta suurin osa hänen lainsäädännöstään, kuten hänen terveydenhuollon uudistusta koskeva lakiehdotuksensa, joka tekisi kaikista terveydenhuoltokustannuksista verovähennyskelpoisia ja sallisi vakuutusten ostamisen osavaltioiden rajojen yli, on esitelty ja siirretty valiokuntaan, eikä siitä ole enää koskaan kuultu.""" Helmikuussa 2010 minnesotalainen St Cloud Times -sanomalehti kysyi Bachmannilta hänen lainsäädännöllisistä saavutuksistaan. Tässä on kysymys ja hänen vastauksensa:  St: ""Nimeä kolme lakiehdotusta tai muutosehdotusta, jotka olet saanut hyväksytyksi ja jotka hyödyttävät eniten kuudennen kongressipiirin asukkaita.""". Bachmann: ""Olin mukana sijaishuoltoa koskevassa lakimuutoksessa, jolla tuetaan ja kannustetaan sijaishuollossa olevia ihmisiä. Se on hyvin tärkeä asia. Senaattori Mary Landrieu, (D-La.) ja minä työskentelemme Haitin tilanteen parissa. Yritämme laatia aloitteita, jotta lapset voisivat todella päästä koteihin eivätkä joutuisi olemaan laitoksissa koko elämänsä ajan. Pystyin hyväksymään tämän päätöslauselman, jolla kunnioitetaan sijaishuollossa olevia ihmisiä. Olen kongressissa vahvassa vähemmistössä ja melko tuore tulokas, joten minulla ei ole merkittäviä lakiesityksiä, jotka olen hyväksynyt. Haluaisin mielelläni. Aivan ensimmäinen lakiesitykseni oli terveydenhuollon valinnanvapautta koskeva laki.""". On syytä huomata, että Bachmannin väitteessä vähemmistössä olemisesta on jotain perää. Vähemmistössä olevien lainsäätäjien on usein vaikeaa tai jopa mahdotonta saada lakiesityksiä läpi. Republikaanit saivat kuitenkin tänä vuonna takaisin enemmistön. Hän on myös oikeassa siinä, että uudet kongressin jäsenet eivät useinkaan saa lainsäädäntöä läpi, vaikka Bachmann oli toisella kaudellaan, kun hän esitti kommenttinsa St. Cloud Timesille. Mutta jopa Bachmannin kannattajat näyttävät myöntävän, että lainsäädännön säätäminen ei ole hänen juttunsa. Texasin edustaja Louie Gohmert sanoi POLITICOlle, että Bachmannilla on ollut "syvällinen vaikutus keskusteluun", ja vertasi häntä Winston Churchilliin. ""Se ei tarkoita, että voitat aina. Itse asiassa, kuten tiedämme, Churchill hävisi ja hävisi ja oli järjen ääni Isossa-Britanniassa pitkään, ennen kuin ihmiset lopulta tajusivat, että hän oli oikeassa"," Gohmert sanoi. Lopuksi kysyimme kahdelta Minnesotan poliittiselta tarkkailijalta, puuttuuko Bachmannin ansioluettelosta jotain. ""Pawlenty osui suurin piirtein oikeaan sanoessaan, että hänen lainsäädännölliset saavutuksensa ovat merkityksettömiä. Häntä ei ole koskaan tunnettu siitä, että hän olisi tehnyt todellista lainsäädäntötyötä tai että hän olisi todella edistänyt lainsäädäntöä. Hän on parempi pitämään puheita", sanoi David Schultz, Hamline-yliopiston professori, joka tutkii Minnesotan politiikkaa. Ja vaikka Bachamnn oli jonkin aikaa kongressissa lainsäädäntövähemmistönä, hän ei Schultzin mukaan koskaan päättänyt luoda lainsäädännöllistä ansioluetteloa. ""Niinpä minua ei yllättänyt, että kun hän tänä vuonna pääsi osaksi edustajainhuoneen enemmistöä, hän valitsi presidenttiehdokkuuden. En usko, että hän oli valmistautunut oikeasti hallitsemaan ja tekemään todellista lainsäädäntötyötä.""" Carleton Collegen valtio-opin professori Steve Schier sanoi, että Bachmann ""on määritellyt itsensä poliittisen uransa aikana julkiseksi puolestapuhujaksi, ei toimeenpanijaksi tai lainsäätäjäksi. Hänen tavoitteenaan on ollut vetää kirkkaita retorisia linjoja ja kerätä kannatusta puristisille konservatiivisille kannoilleen." "" Tuomitessaan Pawlentyn lausunnon hän sanoi, että Bachmannin ansioluettelo oli ""epäonnistuneita tarkistuksia"" ja ""olematon"". Siinä on hieman liioittelua. Epäonnistuneiden muutosehdotusten lisäksi hänellä oli epäonnistuneita lakiesityksiä, ja ne toimenpiteet olivat itse asiassa olemassa, vaikka ne eivät menneet läpi. Mutta hänen laajempi pointtinsa siitä, että Bachmannilla ei ole ollut monia lainsäädännöllisiä saavutuksia, pitää paikkansa.""</w:t>
      </w:r>
    </w:p>
    <w:p>
      <w:r>
        <w:rPr>
          <w:b/>
        </w:rPr>
        <w:t xml:space="preserve">Tulos</w:t>
      </w:r>
    </w:p>
    <w:p>
      <w:r>
        <w:t xml:space="preserve">"Michele Bachmannin lainsäädäntötyössä on "epäonnistuneita tarkistuksia"."</w:t>
      </w:r>
    </w:p>
    <w:p>
      <w:r>
        <w:rPr>
          <w:b/>
        </w:rPr>
        <w:t xml:space="preserve">Esimerkki 2.1911</w:t>
      </w:r>
    </w:p>
    <w:p>
      <w:r>
        <w:t xml:space="preserve">Ranskalaiset ja brittiläiset tutkijat havaitsivat tutkimuksessaan, miten lihavuus voi vahingoittaa seksuaaliterveyttä, että lihavat naiset pyytävät harvemmin ehkäisyneuvontaa tai käyttävät ehkäisypillereitä ja että lihavat miehet kärsivät todennäköisemmin erektiohäiriöistä. Koska liikalihavuusepidemiat valtaavat monia rikkaita maita ja uhkaavat yhä useampia kehitysmaita, asiantuntijat pitivät tulosten vaikutusta kansanterveyteen tärkeänä. Esimerkiksi Yhdysvalloissa kaksi kolmasosaa aikuisista on ylipainoisia tai lihavia. "Kansanterveyden kannalta tutkimus antaa uuden näkökulman tuttuun viestiin: liikalihavuus voi vahingoittaa terveyden ja pitkäikäisyyden lisäksi myös seksielämää", kirjoitti Sandy Goldbeck-Wood, brittiläisen Ipswichin sairaalan psykoseksuaalisen lääketieteen asiantuntija, British Medical Journalin (BMJ) pääkirjoituksessa tutkimuksesta. Ranskan kansallisen terveys- ja lääketieteellisen tutkimuslaitoksen (INSERM) professori Nathalie Bajosin johtama tutkimus on ensimmäinen laaja tutkimus, jossa selvitetään ylipainon tai lihavuuden vaikutusta seksuaaliseen aktiivisuuteen ja muihin tekijöihin, kuten seksuaaliseen tyytyväisyyteen, ei-toivottuun raskauteen ja aborttiin. Kirjoittajat kartoittivat 12 364 18-69-vuotiaan miehen ja naisen seksuaalista käyttäytymistä Ranskassa vuonna 2006. Noin puolet heistä oli normaalipainoisia, painoindeksin (BMI) ollessa 18,5-25, noin 2 500 heistä oli ylipainoisia, BMI:n ollessa 25-30, ja noin 750 heistä oli lihavia, BMI:n ollessa yli 30. Normaalipainoisiin miehiin verrattuna lihavilla miehillä oli 70 prosenttia pienempi todennäköisyys, että heillä oli ollut useampi kuin yksi seksikumppani viimeisen vuoden aikana, ja kaksi ja puoli kertaa suurempi todennäköisyys, että he kärsivät erektiohäiriöistä. Alle 30-vuotiailla lihavilla miehillä oli paljon todennäköisemmin sukupuolitauti. Seksuaalihäiriöillä ei ollut yhteyttä naisten painoindeksiin, mutta lihavat alle 30-vuotiaat naiset hakivat normaalipainoisia vähemmän todennäköisesti ehkäisyneuvontaa tai käyttivät suun kautta otettavia ehkäisyvälineitä ja ilmoittivat myös useammin suunnittelemattomasta raskaudesta. Tutkimuksessa havaittiin myös, että lihavat naiset olivat viisi kertaa todennäköisemmin tavanneet kumppaninsa internetissä, heillä oli todennäköisemmin lihava kumppani ja he pitivät seksiä epätodennäköisemmin tärkeänä henkilökohtaisen elämän tasapainon kannalta. Bajosin mukaan sosiaalinen paine, huono itsetunto ja huoli kehonkuvasta voivat selittää näitä tuloksia. Goldbeck-Woodin mukaan on näyttöä siitä, että lääkäreiden on vaikea keskustella seksistä ja painosta potilaiden kanssa, mutta hänen mukaansa heidän on oltava valmiimpia keskustelemaan: "Meidän on ymmärrettävä enemmän siitä, miten lihavat ihmiset suhtautuvat seksielämäänsä, ja mikä ohjaa havaittua käyttäytymistä ja asenteita."</w:t>
      </w:r>
    </w:p>
    <w:p>
      <w:r>
        <w:rPr>
          <w:b/>
        </w:rPr>
        <w:t xml:space="preserve">Tulos</w:t>
      </w:r>
    </w:p>
    <w:p>
      <w:r>
        <w:t xml:space="preserve">Lihavilla on huonompi seksuaaliterveys, vaikka he harrastavat vähemmän seksiä.</w:t>
      </w:r>
    </w:p>
    <w:p>
      <w:r>
        <w:rPr>
          <w:b/>
        </w:rPr>
        <w:t xml:space="preserve">Esimerkki 2.1912</w:t>
      </w:r>
    </w:p>
    <w:p>
      <w:r>
        <w:t xml:space="preserve">Lokakuun 11. 2019 Imgur-uudelleenjulkaisu Bernie Sandersin twiitistä ilmestyi kuvatekstin "tästä tiedät, että hän taistelee ihmisten puolesta, jos hänet valitaan presidentiksemme" ohella: Tuossa twiitissä luki: "Ei ole sattumaa, että terveydenhuollon huippujohtajat tienasivat 1 dollaria.1 miljardia viime vuonna, kun 4 kymmenestä syöpäpotilaasta menettää säästönsä hoidon vuoksi. järjestelmämme on suunniteltu ottamaan rahaa sairailta ihmisiltä ja laittamaan se rikkaiden johtajien taskuihin. tarvitsemme Medicare for All." Väitteen twiittasi Sanders alun perin 10. lokakuuta 2019, ja se näkyi kuvakaappauksesta tarkasti. Sanders ei kuitenkaan liittänyt mukaan lainausta. twiitin toisessa osassa väitettiin, että kyseessä ei ollut vahinko, vaan pikemminkin tahallinen varallisuuden siirto yksittäisiltä amerikkalaisilta syöpähoidosta hyötyville tahoille. Tämä osa twiitistä oli enemmänkin mielipide, joten sitä oli vaikeampi tarkistaa lopullisesti.Ensimmäinen osa, joka koski neljää kymmenestä syöpäpotilaasta, oli kuitenkin todennettavissa. Lokakuussa 2018 American Journal of Medicine -lehdessä julkaistun tutkimuksen lehdistötiedotteessa selitettiin: Tutkijat arvioivat, miten potilaiden nettovarallisuus ja velat muuttuivat kaksi ja neljä vuotta diagnoosin jälkeen. Tutkimuksen tekijät kontrolloivat demografisia ja kliinisiä muuttujia, taloudellisia tekijöitä, kuolleisuutta ja syöpäkohtaisia ominaisuuksia. Koko väestössä keskimääräinen potilas koki 92 098 dollarin menetyksen. Taloudellinen maksukyvyttömyys ulottui 38,2 prosenttiin neljän tai useamman vuoden jälkeen. 18. lokakuuta 2018 Big Think -artikkelissa, jonka otsikko oli "42 % uusista syöpäpotilaista menettää säästönsä", kerrottiin: Vuosina 2000-2012 tutkituista 9,5 miljoonasta syöpädiagnoosista tutkijat havaitsivat, että 42,4 prosenttia potilaista (mediaani-ikä 68,6 ± 9,4 vuotta) käytti kaikki rahansa, keskimäärin 92 098 dollaria. Tämä seuraa aiemmin tänä vuonna julkaistuja huolestuttavia uutisia, joiden mukaan 40 prosentilla amerikkalaisista ei ole varaa maksaa 400 dollaria hätätilanteessa. Matematiikka ei täsmää. insider.com kertoi, että lähes puolet syöpäpotilaista meni konkurssiin hoidon vuoksi: Seurattuaan 9,5 miljoonaa syöpäpotilasta vuosina 2000-2012 tutkijat saivat myös selville, että 62 prosenttia kaikista syöpäpotilaista on velkaa hoitonsa vuoksi ja 55 prosenttia heistä on velkaa vähintään 10 000 dollaria. kaiken kaikkiaan syövän aiheuttamat lääketieteelliset kokonaiskustannukset ovat Yhdysvalloissa 80 miljardia dollaria.Kyseisessä artikkelissa todettiin, että vakuutus ei ole täydellinen suoja syöpädiagnoosin saaneiden taloudellisia katastrofeja vastaan: Syöpäpotilaat voivat joutua maksamaan valtavan määrän laskuja korkeista omavastuuosuuksista suuriin omavastuuosuuksiin.Lisäksi 40-85 prosenttia kaikista syöpäpotilaista joutuu lopettamaan työnsä hoidon ajaksi, mikä aiheuttaa taloudellisen taakan, joka voi kestää kuusi kuukautta tai pidempäänkin.Samana kuukautena Advisory.com-sivustolla julkaistiin samankaltaisella otsikolla varustettu juttu: "42 prosenttia syöpäpotilaista on käyttänyt koko elämänsä säästöt kahdessa vuodessa diagnoosin jälkeen". Artikkelissa todettiin edelleen, että tutkijat olivat arvioineet, että potilaiden keskimääräinen nettovarallisuus "laski 92 098 dollaria kahden vuoden kuluttua ja 51 882 dollaria neljän vuoden kuluttua". Väitteestä keskusteltiin myös YCombinatorissa, jossa eräs kommentoija kertoi yksityiskohtaisesti erään perheenjäsenen kokemuksista: Näin hiljattain erään perheenjäsenen käyvän tämän läpi. Muutamia asioita, jotka olivat raitistavia nähdä: - Kolmen viikon aikana hän oli haudattu paperitöihin. Yhdestä sytostaattihoidosta tuli 4-5 laskua saman sairaalan eri alihankkijoilta, joista osa kuului hänen vakuutuksensa piiriin, osa ei. Hänen vakuutuksenantajansa hylkäsi korvausvaatimuksia mielivaltaisesti ja pakotti hänet käymään läpi joukon invasiivisia ja tarpeettomia toimenpiteitä todistaakseen sairautensa.- Hänen vakuutuksenantajansa alkoi soitella hänelle lakkaamatta ja vaati häntä liittymään jonkinlaiseen ohjelmaan, jossa he "auttaisivat" häntä tekemään päätöksiä hänen hoidostaan. Se heikentää hänen luottamustaan lääkäreihinsa ja päätöksiin, joita hän yritti tehdä, mikä on hirvittävä tunne kenelle tahansa, joka on sairastunut syöpään ja yrittää selvitä hengissä.- Horisontissa oli useita vakuutusalan "maamiinoja" - unohdetaanko tämä asia uusia tänä satunnaisena päivänä kahden kuukauden kuluttua? Olet menettänyt vakuutuksesi." Koko terveydenhuolto- ja vakuutusjärjestelmä on synkkä kuvio, jopa työssäkäyville aikuisille, jotka ovat täysin vakuutettuja." Monissa artikkeleissa viitattiin samaan edellä mainittuun tutkimukseen, joka julkaistiin American Journal of Medicine -lehdessä lokakuussa 2018. Otsikolla "Death or Debt? National Estimates of Financial Toxicity in Persons with Newly-Diagnosed Cancer" (Kansalliset arviot taloudellisesta myrkyllisyydestä henkilöillä, joilla on vastadiagnosoitu syöpä), tutkimuksessa tarkasteltiin taloudellisia vaikutuksia syöpähoitoa saaviin amerikkalaisiin: Vuosina 2000-2012 tehdyissä 9,5 miljoonassa arvioidussa uudessa syöpädiagnoosissa henkilöt olivat keskimäärin 68,6 ± 9,4-vuotiaita, ja lievästi enemmistönä olivat naimisissa olevat (54,7 %), eläkkeellä olemattomat (51,1 %) ja Medicare-korvauksen saajat (56,6 %). Vuoden + 2 kohdalla 42,4 prosenttia oli käyttänyt koko elämänsä varat loppuun, ja korkeammat oikaistut kertoimet liittyivät syövän pahenemiseen, hoidon jatkamisen tarpeeseen, demografisiin ja sosioekonomisiin tekijöihin (esim. nainen, Medicaid, vakuuttamaton, eläkkeellä, kasvava ikä, tulot ja kotitalouden koko) ja kliinisiin ominaisuuksiin (esim. nykyinen tupakoitsija, huonompi itse raportoitu terveydentila, verenpainetauti, diabetes, keuhkosairaus) (P&lt;.05); keskimääräiset menetykset olivat 92 098 dollaria. Vuoden + 4 kohdalla taloudellinen maksukyvyttömyys ulottui 38,2 prosenttiin, ja useat johdonmukaiset sosioekonomiset, syöpään liittyvät ja kliiniset ominaisuudet olivat edelleen merkittäviä ennusteita varojen täydellisestä ehtymisestä.Kyseinen tutkimus alkoi viittaamalla Breaking Badiin, suosittuun draamaan, joka kertoo lempeästä opettajasta, jolla diagnosoidaan syöpä ja joka ryhtyy huumekuninkaaksi rahoittaakseen hoitonsa: Breaking Bad on kriitikoiden ylistämä amerikkalainen televisiosarja Walter Whitesta, jolla diagnosoidaan keuhkosyöpä. Vaikka Walter teki kahta työtä ja hänellä oli sairausvakuutus, hänellä ei silti ollut varaa sairaanhoitoonsa. Maksaakseen syöpähoitonsa ja suojellakseen perhettään taloudelliselta taakalta Walter syntetisoi ja myi laittomasti metamfetamiinia. Vaikka tämä on fiktiivinen tarina, se tuo esiin syövän aiheuttaman taloudellisen taakan todellisuuden Amerikassa.Tutkimuksessa viitataan lukuisiin sekoittaviin tekijöihin. Yksi niistä oli sellaisten syöpäpotilaiden jättäminen pois, jotka eivät toivu, jolloin elämän loppuvaiheen hoidon kustannuksia ei lasketa yhteen: Syövän tyypistä ja vaiheesta riippuen kustannukset vaihtelevat 20-100 000 välillä ensimmäisen vuoden aikana diagnoosin jälkeen, mutta keskimääräiset kustannukset nousevat yli 60 000:een elämän loppuvaiheessa. Tämä näyttö viittaa siihen, että kuolemansairaiden potilaiden taloudellinen myrkyllisyys on huonompi. Huomattavaa on, että [tutkimuksen tekijät] eivät arvioineet elämän loppuvaiheen hoidon aikana koettua taloudellista toksisuutta, koska he jättivät pois ~30 prosenttia syöpäpotilaista, jotka kuolivat tutkimuksen aikana. Näin ollen tutkimuksessa ei tutkita kuolemaan johtaviin syöpiin liittyvää merkittävää taloudellista toksisuutta.Vuonna 2010 hyväksytyn Affordable Care Act -lain (tunnetaan myös nimellä ACA tai Obamacare) aiheuttamat erot eivät näyttäneet vaikuttavan dramaattisesti tuloksiin, vaikka se hyväksyttiin tutkimuksen tutkijoiden tarkastelemien vuosien aikana. Laki mainitaan kerran, kun viitataan erilaisiin vailla oikeuksia oleviin ryhmiin, vaikka tutkijat totesivat, että vakuutuksen saamisella oli suojaava vaikutus: Lisäksi tukeutumalla HRS:ään Gilligan et al. eivät voineet kommentoida taloudellista myrkyllisyyttä vailla oikeuksia olevissa ryhmissä, kuten asunnottomissa tai paperittomissa potilaissa. Paperittomien maahanmuuttajien sairausvakuutusaste on alhaisin Amerikassa, mikä lisää heidän riskiään sairastua syövän aiheuttamaan taloudelliseen myrkyllisyyteen. Tämä johtuu siitä, että he eivät ole oikeutettuja Affordable Care Actin vaihtoon tai Medicaid-etuuksiin. Paperittomat maahanmuuttajat voivat saada sairausvakuutuksen työnantajansa kautta, mutta useimmat ottavat kuitenkin matalapalkkaisia töitä, jotka eivät tarjoa sairausvakuutusta. Samoin 60 prosenttia Yhdysvaltojen kodittomista on vakuuttamattomia ... Useat raportit, mukaan lukien Gilliganin ym. tutkimus, osoittavat, että yksityinen vakuutus suojaa taloudelliselta myrkyllisyydeltä.Vakuutus aiheutti myös erilaisia riskejä niille vakuutetuille potilaille, joiden tiedot esiintyivät tutkimuksessa: Niistä potilaista, jotka osallistuivat omavastuuohjelmiin, 20 prosenttia käytti lääkkeitä määrättyä vähemmän, 19 prosenttia täytti puolet lääkemääräyksistään ja 24 prosenttia ei täyttänyt lääkemääräyksiä. Yli 7 prosenttia näihin ohjelmiin osallistuneista potilaista lykkäsi toimenpiteitä, testejä, kemoterapiaa tai klinikkakäyntejä.Lopuksi tutkimuksessa todettiin, että kustannukset olivat kasvussa ja että mainitut lukuisat vaikeudet todennäköisesti pahenevat: Valitettavasti suorien lääketieteellisten kustannusten odotetaan kasvavan 40 prosenttia potilaiden osalta vuoteen 2020 mennessä, mikä pahentaa syöpäpotilaiden hoitoon liittyvää taloudellista taakkaa Yhdysvalloissa.Keskeinen havainto vahvisti Sandersin twiitin: [Tutkijat] raportoivat, että yli 42 prosenttia potilaista käytti varallisuutensa kokonaan loppuun ja yli 30 prosentilla oli velkaa (kuluttaja-, asunto- tai asuntolainaa) diagnoosin jälkeiseen toiseen vuoteen mennessä. 42 prosenttia tutkimukseen osallistuneista potilaista edusti neljää kymmenestä syöpäpotilaasta, joihin Sanders viittasi - vaikka teknisesti ottaen voisi olla oikeampaa sanoa, että 4,2 potilasta kymmenestä "käyttäisi varallisuutensa loppuun" (toisin sanoen menettäisi "elinkaarensa säästönsä") tarvittavien hoitojen maksamiseksi. Kolmekymmentä prosenttia tutkimukseen osallistuneista joutui velkaantumaan, ja tutkimuksesta jätettiin pois ne 30 prosenttia potilaista, jotka eivät toipuneet ja kuolivat - oletettavasti potilaat, joille aiheutui kustannuksia elämän loppuvaiheessa ja jotka eivät varmasti kyenneet osallistumaan taloudellisesti kotitaloutensa elättämiseen. Sandersin väite perustui lääketieteellisessä lehdessä julkaistuun vertaisarvioituun tutkimukseen, ei mielipidetutkimuksiin tai laajoihin arvioihin, ja väite oli siten varsin hyvin tuettu.</w:t>
      </w:r>
    </w:p>
    <w:p>
      <w:r>
        <w:rPr>
          <w:b/>
        </w:rPr>
        <w:t xml:space="preserve">Tulos</w:t>
      </w:r>
    </w:p>
    <w:p>
      <w:r>
        <w:t xml:space="preserve">Neljä kymmenestä syöpäpotilaasta menettää säästönsä hoidon aloittamisen jälkeen.</w:t>
      </w:r>
    </w:p>
    <w:p>
      <w:r>
        <w:rPr>
          <w:b/>
        </w:rPr>
        <w:t xml:space="preserve">Esimerkki 2.1913</w:t>
      </w:r>
    </w:p>
    <w:p>
      <w:r>
        <w:t xml:space="preserve">"Juuri kun fanit olivat saapumassa Brickyard 400 NASCAR-kilpailuun Indianapolis Motor Speedwaylla, sisäänkäynnin vieressä olevalla suurella televisioruudulla näytettiin potin puolesta puhuvaa mainosta otsikolla ""Uusi olut?""." Mainos, jossa hymyilevät nuoret aikuiset nostelevat olutmukkejaan, herätti närkästystä monista lähteistä, muun muassa Pietarissa toimivasta Drug Free America Foundationista. Grazie Media -televisioyhtiö poisti mainoksen muutaman tunnin kuluttua. Mainoksessa sanottiin: ""Jos olet aikuinen, joka nauttii hyvää olutta, on olemassa samankaltainen tuote, josta haluat ehkä tietää, mutta ilman kaloreita ja vakavia terveysongelmia. Vähemmän myrkyllistä, joten se ei aiheuta krapulaa tai yliannostuskuolemia. Eikä se ole yhteydessä väkivaltaan tai holtittomaan käyttäytymiseen. Marihuana. Vähemmän haitallista kuin alkoholi ja aika kohdella sitä niin.""" Tässä faktantarkistuksessa päätimme keskittyä ajatukseen, jonka mukaan marihuana on ""vähemmän myrkyllistä"" kuin alkoholi. ""En ymmärrä, miten tämä voisi olla avoimempi tapaus"", mainoksen tuottaneen Marijuana Policy Projectin viestintäjohtaja Mason Tvert kertoi PolitiFact Floridalle sähköpostitse. ""Jos nautit liikaa alkoholia kerralla tai koko elämäsi aikana, voit kuolla. Jos nautit liikaa (marihuanaa) yhdellä istumalla tai koko elämäsi aikana, et kuole". Mitä muuta tarvittaisiin todistamaan, että marihuana on 'vähemmän myrkyllistä' kuin alkoholi?""" Silti jotkut terveysalan ammattilaiset sanovat vastalauseena, että kyse on vain myrkyn valinnasta. ""Se on kuin yrittäisi vertailla eri aseita. Molemmilla on mahdollisuus aiheuttaa haittaa"," sanoi tohtori Scott Teitelbaum, Floridan yliopiston psykiatrian laitoksen professori ja varapuheenjohtaja sekä riippuvuuslääketieteen osaston johtaja. ""En tiedä, onko olemassa selkeää vastausta.""" Ensinnäkin termi myrkyllinen voi olla epämääräinen. Tampassa sijaitsevan Floridan myrkytystietokeskuksen lääketieteellisen johtajan, tohtori Cynthia Lewis-Youngerin mukaan myrkyllinen voi olla "mitä tahansa, mikä aiheuttaa haittaa". On mahdollista juoda niin paljon vettä, että voi myrkyttää itsensä. Se liittyy enemmänkin annokseen kuin mihinkään muuhun.""" Marijuana Policy Projectin väite, jonka mukaan marihuana on ""vähemmän myrkyllistä"", suututtaa joitakin terveydenhuollon ammattilaisia ja huumeidenvastaisia järjestöjä, jotka kritisoivat päätelmää, jonka mukaan huumeiden käyttö on ok. Drug Free America -säätiön toiminnanjohtaja Calvina Fay sanoi haluavansa, että yleisö ymmärtää, että ""nämä kaksi huumetta aiheuttavat riippuvuutta ja haittaa, ja molemmat aiheuttavat vaarallisia tilanteita"". Tässä lyhyesti, miten National Institute on Drug Abuse kuvaa kumpaakin huumausainetta. Alkoholia valmistetaan hiivan, sokerien ja tärkkelyksen käymisellä, ja vaikka se voi pieninä annoksina alkaa piristää, NIDA kuvaa sitä keskushermostoa lamaannuttavaksi aineeksi, joka imeytyy nopeasti vatsasta ja ohutsuolesta verenkiertoon. Päihtymys voi heikentää aivotoimintaa ja motorisia taitoja, ja runsas käyttö voi lisätä tiettyjen syöpien, aivohalvauksen ja maksasairauksien riskiä. Marihuana on kuivaa, silputtua vihreää ja ruskeaa Cannabis sativa -nimisestä hamppukasvista saatavaa lehtien, kukkien, varsien ja siementen sekoitusta. Marihuanan tärkein psykoaktiivinen (mieltä muuttava) kemikaali on delta-9-tetrahydrokannabinoli eli THC. Kun marihuanaa poltetaan, THC kulkeutuu nopeasti keuhkoista verenkiertoon, joka kuljettaa kemikaalin aivoihin ja muihin elimiin. Marihuanakysymyksen molemmin puolin olevat aktivistit voivat löytää tutkimuksia, jotka tukevat heidän väitteitään ruohon polton terveysvaikutuksista. NIDA toteaa sähköpostiviestissä, että marihuanan vaikutus voi riippua sitä käyttävästä henkilöstä (hänen biologiastaan), määrästä ja olosuhteista. ""Väitteitä siitä, että marihuana on vähemmän myrkyllistä kuin alkoholi, ei voida perustella, koska kummallakin on omat ainutlaatuiset riskinsä ja seurauksensa tietylle yksilölle"", todetaan viraston sähköpostitiedotteessa. Tilastot antavat varmasti synkän kuvan alkoholin väärinkäytön tappavista vaikutuksista. Centers for Disease Control's National Center for Health Statistics raportoi, että 41 682 kuolemantapausta johtui alkoholista vuonna 2010, joka on viimeisin vuosi, josta on saatavilla tarkimmat tilastot. Tämä jakautuu 15 990 kuolemantapaukseen, jotka johtuvat alkoholimaksasairaudesta, ja 25 692 muuhun alkoholin aiheuttamaan kuolemaan, lukuun ottamatta onnettomuuksia ja henkirikoksia. Keskuksella ei ole yhtään raporttia, jossa marihuanaa olisi mainittu kuolinsyyksi. Vuonna 2006 yli 1,2 miljoonaa päivystyskäyntiä ja 2,7 miljoonaa lääkärin vastaanottokäyntiä johtui liiallisesta alkoholinkäytöstä, CDC kertoo verkkosivuillaan. ""Liiallinen alkoholi on luultavasti päihteiden väärinkäytön aiheuttamien myrkytysten syy numero yksi maailmassa yksinkertaisesti siksi, että sitä käytetään eniten"", Lewis-Younger sanoi. Robert Gable kirjoitti American Scientist -lehden artikkelissa vuonna 2006, että ""pelkkä kuolleiden tai ensiapupoliklinikoilla käyvien ihmisten määrän laskeminen on sinänsä merkityksetöntä"", koska kyseiseen lukuun vaikuttaa ainetta käyttävien ihmisten määrä. Marijuana Policy Projectin Tvert sanoi kuitenkin, että Gablen kahdeksan vuotta kestänyt tutkimus vapaa-ajan huumeista tukee heidän väitettään. Kalifornialaisen Claremont Graduate Universityn eläkkeellä oleva psykologian professori Gable vertasi 20 väärinkäytetyn aineen myrkyllisyyttä käyttäen hyväksi ihmis- ja eläinkokeiden raportteja sekä julkaistuja tietoja yliannostuskuolemista. Hän vertasi huumausaineita kehittämällä turvallisuussuhteen - tehokkaan annoksen (joka saa aikaan ""rentoa miellyttävyyttä"") ja tappavan annoksen välisen suhteen. "Kaksi juomaa tekee sinut huumaantuneeksi, 20 juomaa vie sinut ensiapuun tai ruumishuoneelle", Gable sanoi puhelinhaastattelussa. "Kymmenen on turvallisuussuhde alkoholille, joka on yksi myrkyllisimmistä vapaa-ajan huumeista, hän sanoi. Vähiten fysiologisesti myrkyllisiin aineisiin - jotka vaativat 100-1 000 kertaa tehokkaan annoksen aiheuttaakseen kuoleman - kuului nautittuna marihuana. Hän ei löytänyt yhtään dokumentoitua tapausta, jossa savustettu marihuana olisi aiheuttanut kuolemantapauksia, ""joten todellinen annos on arvoitus"". ""Mikään huume ei ole hyväksi teini-ikäisille"", hän sanoi, ""mutta kun on kyse kemiallisen myrkytyksen aiheuttaman välittömän kuoleman mahdollisuuksista, marihuana on noin sata kertaa vähemmän myrkyllistä kuin alkoholi tai kokaiini""." Tohtori Ihsan Salloum, psykiatrian ja käyttäytymistieteiden professori Miamin yliopiston Millerin lääketieteellisessä tiedekunnassa, toteaa: ""Ihmiset voivat väittää, että se (marihuana) on myrkyllisyyden kannalta heikompi kemikaali, mutta sillä on seurauksensa. Se ei tarkoita, että marihuana olisi vaaratonta.""" Asiantuntijoiden mukaan yksi huolenaihe on marihuanan vaikutus aivoihin, erityisesti teini-ikäisillä, jotka aloittavat tupakoinnin varhain. Teitelbaum sanoo, että marihuana voi ""kääntää"" mielenterveysongelmiin taipuvaiset nuoret psykoottiseen häiriöön. Duken yliopiston, Oregonin yliopiston, King's College Londonin ja Otagon yliopiston (Uusi-Seelanti) vuonna 2012 julkaisemassa tutkimuksessa ""Persistent Cannabis Users Show Neuropsychological Decline from Childhood to Midlife"", joka julkaistiin Proceedings of the National Academy of Sciences -julkaisussa, tarkasteltiin marihuanan pitkäaikaisen käytön ja älykkyysosamäärän laskun välistä mahdollista yhteyttä. Tutkimus perustui yli 1037 henkilön tietoihin, joita seurattiin syntymästä 38 ikävuoteen asti, ja siinä todettiin, että kannabiksen käytön ennen 18 ikävuotta aloittaneiden ja jatkokäyttäjien (yli kerran viikossa) henkisen toimintakyvyn heikkeneminen oli suurinta (keskimäärin kahdeksan ÄO-pistettä), eikä se parantunut lopettamisen jälkeen. Niillä, jotka aloittivat kannabiksen käytön aikuisiällä, ei ollut samanlaista heikkenemistä. Toinen huolenaihe on noussut esiin viime vuosina. Synteettisen marihuanan, usein Spice-nimellä kutsutun marihuanan, käytöstä on tullut ongelma, ja terveydenhuollon ammattilaiset varoittavat, että se eroaa huomattavasti luonnollisesta marihuanasta ja on myrkyllisempää. "Monet Spicen polttajat ovat kokeneet levottomuutta, vainoharhaisuutta ja mielisairauksia", kirjoitti Tampassa sijaitsevan Floridan myrkytystietokeskuksen sertifioitu myrkytystietoasiantuntija/kouluttaja JoAnn Chambers-Emerson sähköpostitse. ""Jotkut Spicen tupakoitsijat ovat päätyneet aivohalvaukseen, sydänkohtaukseen, kouristuksiin ja munuaisten vajaatoimintaan. Synteettinen marihuana ei kuitenkaan ole marihuanaa. Meidän päätöksemme Marijuana Policy Projectin mainoksessa väitetään, että marihuana on ""vähemmän myrkyllistä"" kuin alkoholi. Meidän tehtävämme faktantarkistajina ei tässä tapauksessa ole päättää, onko marihuana hyvää vai haitallista. Keskitymme siihen, onko huume luonnollisessa muodossaan ""vähemmän myrkyllistä"" kuin alkoholi. Tässä suhteessa tiede ja tilastot esittävät vahvat perustelut."</w:t>
      </w:r>
    </w:p>
    <w:p>
      <w:r>
        <w:rPr>
          <w:b/>
        </w:rPr>
        <w:t xml:space="preserve">Tulos</w:t>
      </w:r>
    </w:p>
    <w:p>
      <w:r>
        <w:t xml:space="preserve">"Marihuana on ""vähemmän myrkyllistä"" kuin alkoholi.""</w:t>
      </w:r>
    </w:p>
    <w:p>
      <w:r>
        <w:rPr>
          <w:b/>
        </w:rPr>
        <w:t xml:space="preserve">Esimerkki 2.1914</w:t>
      </w:r>
    </w:p>
    <w:p>
      <w:r>
        <w:t xml:space="preserve">Washingtonin osavaltion suurin metropoli hikoili läpi kuumimman kesäkuun ennätyksellisen kuumana, ja kesäkuun aikana ei satanut edes tihkusadetta. Seattlelaiset kutsuvat kesäkuukautta vitsikkäästi "kesäkuuksi", koska se on yleensä märkää ja kylmää ennen kuin heinäkuussa alkavat pidemmät, kuivemmat ja aurinkoisemmat päivät, jotka yleensä jatkuvat syyskuulle asti. Tänä kesänä he ovat kuitenkin hylänneet sadevaatteet ja flanellit ja juoneet "jäisiä" latteja. Monet, kuten pormestari Ed Murray, kaipaavat oudosti pilvipeitettä, jonka varaan Rain Cityn identiteetti on taottu. Murray sanoi, että kuumuus on valvottanut häntä öisin tiilirakenteisessa Tudor-tyylisessä talossaan, jota hän on kutsunut lempinimellä "pieni hollantilainen uuni".  "On selvää, että ihmiset Seattlessa rakastavat hieman enemmän aurinkoa, mutta mitään ei ole rakennettu sitä varten", Murray sanoi. "Kaipaan sadetta."  Smaragdikaupunki, jonka asukkaiden määräksi on arvioitu 662 400, sijaitsee murtovesipitoisen Puget Soundin ja Cascade-vuorten välissä, jotka puristavat kosteuden pois kaupungin yli kulkevista itään suuntautuvista rintamista. Osavaltiossa on niin kuivaa, että Olympic Peninsulan sademetsässä palaa maastopalo, ja kuvernööri Jay Inslee julisti toukokuussa osavaltion laajuisen kuivuushätätilan, kun vuoriston lumipeite laski historiallisen alhaiseksi. Seattlen ja Tacoman kansainvälinen lentokenttä sai kesäkuussa vain 0,58 cm (0,23 tuumaa) sadetta, mikä on vähemmän kuin tavanomainen 3,98 cm (1,57 tuumaa). Kuivuus vaikuttaa toki myös Yhdysvaltain länsirannikon kaupunkeihin, joissa on meneillään erityisen raju maastopalokausi, joka on johtanut vedenkäyttö- ja polttorajoituksiin. Seattlen yleishyödyllinen laitos alensi keskiviikkona vedensaantinäkymiä "hyvästä" "tyydyttävään", koska vedenkulutus on tavanomaista suurempaa ja virtaamat vesivarastoihin ennätyksellisen pieniä, ja kehotti asukkaita rajoittamaan kasvien kastelua. Murray sanoi, että kaupungilla on tänä vuonna riittävästi vettä ja energiaa, mutta se on joutunut äärirajoille. "Toinen vuosi, jolloin lumipakkaus on näin pieni, olisi kriisi", hän sanoi ja viittasi vaikutuksiin, joita sillä olisi alueen kylmiin, kirkkaisiin lohijokiin ja runsaisiin maatiloihin ja hedelmätarhoihin. Vaikka nykyinen tilanne on "lämpötiloihimme nähden megaääri", on epätodennäköistä, että se johtuisi ihmisen aiheuttamasta ilmaston lämpenemisestä, koska helleaalto johtuu epätavallisesta laajamittaisesta ilmamallista, Washingtonin yliopiston ilmakehätieteiden professori Clifford Mass sanoi. Massin mukaan viikonloppua kohti on luvassa helpotusta, ja sunnuntaina on mahdollista saada sadetta ja tulevalla viikolla viileämpiä lämpötiloja. Kaiken kaikkiaan kesästä tulee kuitenkin normaalia lämpimämpi, sillä Seattle siirtyy vuoden kuivimpaan jaksoon. Samaan aikaan kuivuneet nurmikot ovat muuttuneet beigeiksi, ja kaupunki on avannut jäähdytyssuojia. Paikallisissa rautakaupoissa ilmastointilaitteet ja tuulettimet ovat lentäneet hyllyiltä; eräässä Lowes-kaupassa myytiin 16 ilmastointilaitetta muutamassa minuutissa sen avaamisen jälkeen. "Tämä on Sisilia Seattlessa, jossa on lähes 16 tuntia päivänvaloa", kirjoitti seattlelaissyntyinen kirjailija Timothy Egan New York Timesissa 3. heinäkuuta. Jotkut ihmiset ovat ottaneet kuivan taivaan ja auringon vastaan. "Kaikki ovat hieman mukavampia. Ihmiset tervehtivät toisiaan. Päätä ei ripusteta roikkumaan, kun kävellään toisten ohi", sanoo Nicole Sullivan, liikkeenjohdon konsultti, joka on käyttänyt kuumuutta tilaisuutena ottaa melontalaudan Shilshole Baylle lauhoina iltoina. "Miten voimme markkinoida itseämme uudelleen, jos emme ole "Rain City" tai "Emerald City"?", kysyi hän. Pormestari Murray puuskahti. "Jos emme ole enää vihreitä, mikä on uusi värimme?" "Jos emme ole enää vihreitä, mikä on uusi värimme?"</w:t>
      </w:r>
    </w:p>
    <w:p>
      <w:r>
        <w:rPr>
          <w:b/>
        </w:rPr>
        <w:t xml:space="preserve">Tulos</w:t>
      </w:r>
    </w:p>
    <w:p>
      <w:r>
        <w:t xml:space="preserve">Kastuneen Seattlen asukkaat kapinoivat aurinkoa vastaan.</w:t>
      </w:r>
    </w:p>
    <w:p>
      <w:r>
        <w:rPr>
          <w:b/>
        </w:rPr>
        <w:t xml:space="preserve">Esimerkki 2.1915</w:t>
      </w:r>
    </w:p>
    <w:p>
      <w:r>
        <w:t xml:space="preserve">Elokuussa 2020, keskellä Yhdysvalloissa meneillään olevaa poliittista kriisiä, joka liittyi postipalveluun ja kirjeäänestyksiin, lukijat pyysivät Snopesia tutkimaan laajalle levinneitä väitteitä, joiden mukaan lähettämällä tekstiviestin "USPS" numeroon 50409 henkilö voisi lähettää paikallisille poliittisille edustajilleen kirjeen, jossa hän ilmaisee tukensa postipalvelulle. COVID-19-koronaviruspandemia sai miljoonat amerikkalaiset harkitsemaan vuonna 2020 äänestämistä postitse eikä henkilökohtaisesti. Postipalvelun leikkaukset kuitenkin hidastivat toimituksia, minkä vuoksi miljoonat äänestysliput olivat vaarassa jäädä laskematta. Yhdysvaltain presidentti Donald Trump myönsi vastustavansa postipalvelun uutta rahoitusta sillä perusteella, että kirjeäänestys suosisi suhteettomasti demokraattien oletettua presidenttiehdokasta Joe Bidenia, mikä käynnisti puoluekohtaisen taistelun, jossa demokraatit vaativat asianmukaisesti rahoitettua ja hyvin toimivaa postipalvelua. Demokraattien kongressiehdokas Allen Ellison twiittasi 15. elokuuta 2020, että "Jos lähetät tekstiviestin USPS:lle numeroon 50409, he lähettävät kirjeitä senaattoreillesi ja edustajillesi postipalvelun tukemiseksi. Se vie kirjaimellisesti alle minuutin." Facebookissa julkaistussa samanlaisessa kehotuksessa luki: "Pushback-paine toimii. Lähetä tekstiviesti USPS numeroon 50409. Tämä yhden sanan teksti lähettää automaattisesti kirjeen paikallisille edustajillesi Resistbotin avulla ja kehottaa heitä ryhtymään toimiin". Kiitos."  Prosessi ei ole aivan niin suoraviivainen kuin yllä olevassa meemissä on kuvattu, mutta on totta, että tekstiviestin "USPS" lähettäminen numeroon 50409 käynnistää suhteellisen nopean prosessin, jossa botti lähettää puolestasi kirjeitä liittovaltion poliittisille edustajille antamasi postiosoitteen perusteella. Testasimme botin 18. elokuuta 2020 käyttämällä tekstiviestiohjelmaa matkapuhelimessa ja antamalla oikean nimen ja osoitteen Pennsylvanian 8. kongressipiirissä. (Resistbotin luojat toteavat, että sama prosessi toimii Applen iMessagessa, Facebookin Messengerissä, Twitterissä ja salatussa tekstiviestisovelluksessa Telegramissa). Seuraavassa on vaihe vaiheelta selvitetty, miten botti toimii: Ensin käyttäjä lähettää tekstiviestin "USPS" numeroon 50409. Botti vastaa automaattisesti ja välittömästi ja kysyy, haluaako käyttäjä allekirjoittaa sähköisesti "Support the USPS" -kirjeen ja lähettää sen käyttäjän poliittisille edustajille. Se tarjoaa myös näytteen siitä, miltä kirje näyttää:  Kun käyttäjä vastaa "SAMPLE", robotti vastaa linkillä kuvakaappaukseen lomakekirjeestä ja kysyy, haluaako käyttäjä allekirjoittaa sen:  Käyttäjän vahvistuksen jälkeen botti kysyy etu- ja sukunimeä sekä postiosoitetta:  Botti lisää käyttäjän nimen vetoomukseen, ja postiosoitteen avulla se voi tunnistaa käyttäjän kongressin vaalipiirin. Tämän jälkeen botti lähettää kirjeen automaattisesti sähköpostitse Yhdysvaltain edustajainhuoneen ja senaatin vastaaville jäsenille:</w:t>
      </w:r>
    </w:p>
    <w:p>
      <w:r>
        <w:rPr>
          <w:b/>
        </w:rPr>
        <w:t xml:space="preserve">Tulos</w:t>
      </w:r>
    </w:p>
    <w:p>
      <w:r>
        <w:t xml:space="preserve">"Tekstiviesti ""USPS"" numeroon 50409 käynnistää palvelun nimeltä ""Resistbot"" ja luo tukikirjeen postipalvelulle, joka lähetetään käyttäjän poliittisille edustajille.""</w:t>
      </w:r>
    </w:p>
    <w:p>
      <w:r>
        <w:rPr>
          <w:b/>
        </w:rPr>
        <w:t xml:space="preserve">Esimerkki 2.1916</w:t>
      </w:r>
    </w:p>
    <w:p>
      <w:r>
        <w:t xml:space="preserve">Lainsäätäjien "pitäisi sitoutua, mahdollistaa ja säännellä asianmukaisesti" kuoleman lähellä olevien ihmisten valintaa siitä, miten ja milloin he haluavat kuolla, 86-vuotias Nobel-palkittu sanoi. Hän on aiemmin sanonut haluavansa valita avustetun kuoleman eikä halua, että häntä pidetään hengissä hinnalla millä hyvänsä. "Aivan kuten olen puolustanut myötätuntoa ja oikeudenmukaisuutta elämässä, uskon, että kuolemansairaita ihmisiä pitäisi kohdella myötätuntoisesti ja oikeudenmukaisesti heidän kuolemassaan", Tutu sanoi lausunnossaan sen jälkeen, kun DignitySA-järjestön (oikeus kuolemaan -ryhmä) perustanut Sean Davison pidätettiin tällä viikolla. "Tähän pitäisi kuulua se, että elämänsä loppuvaiheeseen päässeille ihmisille annetaan oikeus valita, miten ja milloin he jättävät maapallon." Takuita vastaan vapautettua Davisonia syytetään avustamisesta vuonna 2013 auto-onnettomuuden jälkeen neliraajahalvaantuneeksi jääneen ystävänsä Anrich Burgerin itsemurhassa. Lääketieteellisesti avustettu itsemurha tai vapaaehtoinen eutanasia on Etelä-Afrikassa laitonta, mutta viime vuosina on yhä useammin vaadittu sen laillistamista. DignitySA sanoi odottavansa lisätietoja Davisoniin kohdistuvista syytöksistä. Ryhmä "ei auta ihmisiä kuolemaan (avustettuun itsemurhaan tai vapaaehtoiseen eutanasiaan), vaikka mielestämme on väärin, että jotkut ihmiset kuolevat olosuhteissa, joissa kärsimys on kestämätöntä ja sietämätöntä", se sanoi ja lisäsi, että Davisonilla "on yksityis- ja työelämä DignitySA:n ulkopuolella, ja kuten kuka tahansa hyvä kansalainen, hän ottaa vastuun valinnoistaan". Davison on Länsi-Kapin yliopiston biotekniikan laitoksen professori ja rikosteknisen DNA-laboratorion johtaja, DignitySA kertoo verkkosivuillaan. Ryhmän mukaan hän istui viisi kuukautta kotiarestissa Uudessa-Seelannissa tunnustettuaan syyllisyytensä avustettuun itsemurhaan kuolemansa jälkeen kuolemansairaan äitinsä kuoleman jälkeen siellä. Aiemmasta murhayrityssyytteestä luovuttiin. Tutu, apartheidin vastustaja, joka on puhunut ihmisoikeuksista vielä pitkään sen jälkeen, kun Etelä-Afrikan valkoisen vähemmistön hallinto päättyi vuonna 1994, on joutunut viime vuosina useaan otteeseen sairaalahoitoon eturauhassyövän aiempaan hoitoon liittyvien infektioiden vuoksi. "Uskon elämän pyhyyteen ja siihen, että kuolema on osa elämää", hän sanoi. "Nykyisen loistavan palliatiivisen hoidon ohella kuolemansairaiden valintamahdollisuuksiin pitäisi kuulua myös ihmisarvoinen avustettu kuolema." ___ Seuraa Christopher Torchiaa Twitterissä osoitteessa www.twitter.com/torchiachris.</w:t>
      </w:r>
    </w:p>
    <w:p>
      <w:r>
        <w:rPr>
          <w:b/>
        </w:rPr>
        <w:t xml:space="preserve">Tulos</w:t>
      </w:r>
    </w:p>
    <w:p>
      <w:r>
        <w:t xml:space="preserve">Tutu vaatii säänneltyä eutanasiaa kampanjoijan pidätyksen jälkeen.</w:t>
      </w:r>
    </w:p>
    <w:p>
      <w:r>
        <w:rPr>
          <w:b/>
        </w:rPr>
        <w:t xml:space="preserve">Esimerkki 2.1917</w:t>
      </w:r>
    </w:p>
    <w:p>
      <w:r>
        <w:t xml:space="preserve">Uusi sukupolvi vanneaktivisteja antaa uudenlaisen kierroksen vanteelle, jonka muinaiset kreikkalaiset muokkasivat viiniköynnöksistä ja jota he käyttivät lantion harjoittamiseen. Sirkusjyrä Marawa Ibrahim, joka tunnetaan ammattimaisesti nimellä Marawa the Amazing, elää nomadin elämää esiintymällä ja opettamalla hulahyppyä ympäri maailmaa. "Olen todella kiinnostunut fitness-horopista. Jo sirkuskoulussa kehitin harjoituksen, jossa käytin ydinlihaksia vanteen työntämiseen", sanoo Ibrahim, joka pystyy pyörittämään 133 vanteita samanaikaisesti ja on esiintynyt brittiläisessä tosi-tv-ohjelmassa "Britain's Got Talent".  32-vuotiaan australialaisen mukaan kuka tahansa iästä tai kuntotasosta riippumatta voi pitää vanteen pyörimässä, mutta oikean kokoisen vanteen valinta on tärkeää. "Lasten vanteella ei voi hoopata. Kun olit lapsi, olit puoliksi yhtä pitkä", hän sanoi ja lisäsi, että vanteen pitäisi ulottua vähintään lantiolle asti. "Opetin ennen liikuntatunneilla ylipainoisia naisia. Tein vanteet, jotka olivat melkein kainaloihin asti, ja he pystyivät tekemään sen."  Oikea tekniikka tarkoittaa myös tasapainoa. Jopa ammattilaiset voivat hänen mukaansa kehittää vinouden, joten pyöräytä molempiin suuntiin, jotta vartalo kiinteytyy tasaisesti päästä varpaisiin. Kelly Strycker on Chicago Hoop Dance -yhteisön johtaja, joka koostuu esiintyjistä, opettajista ja oppilaista, jotka harrastavat hooppausta liikkeellisenä meditaation muotona, joka muistuttaa joogaa tai Chi-gongia, kiinalaista liikunta- ja hengityksenhallintajärjestelmää. "Hoop-tanssissa on ehdottomasti sirkuksen piirteitä", Strycker sanoo ja lisää, että lihasten kiinteytyminen ja laihtuminen ovat yleisiä etuja. "Se on yleensä kuntoharjoittelua liikkeen luonteen vuoksi."  Stryckerin mukaan joogaa sisältävä vanteetanssi houkuttelee pääasiassa 25-60-vuotiaita naisia, jotka haluavat kuntoilurutiinin, jota he tekevät. Hänen tunneillaan, joita järjestetään muun muassa puistoissa ja rannoilla ympäri Chicagoa, tehdään 20-25 minuuttia joogaliikkeitä, lungseja ja kyykkyjä sekä ranteille, käsille, hartioille, jaloille, lantiolle ja vyötärölle tarkoitettua vanneharjoittelua. "Meditatiivinen puoli on rytmissä, keinuvassa liikkeessä, joka stimuloi sydämen sykettä, edestakaista liikettä", hän sanoi. Tohtori Cedric X. Bryant, American Council on Exercise (ACE) -järjestön tiedepäällikkö, sanoi, että ACE:n vuonna 2011 sponsoroimassa tutkimuksessa todettiin, että vanne voi polttaa jopa 600 kaloria tunnissa. "Havaitsimme, että jo pelkästään liikkeen luonteen vuoksi se teki melko tehokasta työtä", Bryant sanoi. "Ainoa haittapuoli on se, jos liikkeen hallitseminen on vaikeaa. Mutta suuremmat vanteet vähentävät oppimiskäyrää."  Ibrahimin mukaan vanne on trapetsista poiketen kannettava ja hauska. "Kuka tahansa lapsi voi kokeilla sitä", hän sanoi. "Kaikki ovat tyytyväisiä."</w:t>
      </w:r>
    </w:p>
    <w:p>
      <w:r>
        <w:rPr>
          <w:b/>
        </w:rPr>
        <w:t xml:space="preserve">Tulos</w:t>
      </w:r>
    </w:p>
    <w:p>
      <w:r>
        <w:t xml:space="preserve">Hoopsters laittaa sirkuksen innoittaman kierteen sydänharjoitteluun.</w:t>
      </w:r>
    </w:p>
    <w:p>
      <w:r>
        <w:rPr>
          <w:b/>
        </w:rPr>
        <w:t xml:space="preserve">Esimerkki 2.1918</w:t>
      </w:r>
    </w:p>
    <w:p>
      <w:r>
        <w:t xml:space="preserve">Medicaid kouluille -ohjelman avulla liittovaltio voi korvata kouluille Medicaid-ohjelmaan oikeutetuille oppilaille tarjotut palvelut. Aikoinaan se koski vain erityisopetuksen oppilaita, mutta osavaltio laajensi ohjelmaa vuonna 2017, ja nyt se kattaa tuhansia oppilaita lähes jokaisesta piiristä. Ohjelma on kuitenkin vaarassa, koska heinäkuussa julkaistujen uusien liittovaltion ohjeiden mukaan palveluja tarjoavien henkilöiden on oltava lääketieteellisen lautakunnan hyväksymiä, ei vain osavaltion opetusministeriön valtuuttamia. Sununu allekirjoitti keskiviikkona toimeenpanomääräyksen, jolla nopeutetaan väliaikaisesti lupamenettelyä, ja parhaillaan laaditaan kahden puolueen lainsäädäntöä pysyvän muutoksen aikaansaamiseksi. "Tämä ei ole vain lainsäädännöllinen ratkaisu, se ei ole vain sääntöihin perustuva ratkaisu, se ei ole vain liittovaltion tason ratkaisu", Sununu sanoi. "Kyse on vain siitä, että varmistetaan, että lautakunnat ovat osa prosessia ja että kaikki sidosryhmät ovat olleet mukana prosessissa."  Terveys- ja sosiaalipalveluministeriö on myös tehnyt yhteistyötä paikallisten mielenterveyskeskusten ja muiden palveluntarjoajien kanssa selvittääkseen, miten ne voisivat auttaa kouluja. Senaattori James Gray (R-Rochester) sanoi, että hänen kaupungissaan osa ongelmaa oli saada terveydenhuollon tarjoajat tilaamaan palvelut virallisesti. "Kyse ei ollut siitä, ettei palvelua voitu tarjota koulussa", hän sanoi. Senaatin enemmistöpäällikkö Dan Feltes, joka pyrkii kuvernööriksi, kutsui määräystä julkisuustempuksi. Se on hädin tuskin laastari Sununun hallinnon itse aiheuttamiin vahinkoihin, eikä sillä puututa ongelman perimmäiseen syyhyn - kuvernöörin harkitsemattomaan ja verotuksellisesti vastuuttomaan sääntelyyn, joka maksaa New Hampshiren oppilaille, kouluille ja kiinteistöveronmaksajille miljoonia dollareita", Feltes sanoi kirjallisessa lausunnossaan.</w:t>
      </w:r>
    </w:p>
    <w:p>
      <w:r>
        <w:rPr>
          <w:b/>
        </w:rPr>
        <w:t xml:space="preserve">Tulos</w:t>
      </w:r>
    </w:p>
    <w:p>
      <w:r>
        <w:t xml:space="preserve">Lainsäädännöllä ja määräyksellä pyritään säästämään Medicaid to Schools -ohjelman rahoitus.</w:t>
      </w:r>
    </w:p>
    <w:p>
      <w:r>
        <w:rPr>
          <w:b/>
        </w:rPr>
        <w:t xml:space="preserve">Esimerkki 2.1919</w:t>
      </w:r>
    </w:p>
    <w:p>
      <w:r>
        <w:t xml:space="preserve">Oly Ilunga, joka vastusti yhdysvaltalaisen lääkejätin Johnson &amp; Johnsonin kehittämän rokotteen käyttöä, erosi ministerin tehtävästä maanantaina sen jälkeen, kun hänet oli erotettu Ebola-torjuntaryhmästä. Maailman terveysjärjestö suositteli kahden annoksen rokotusta täydentämään yhdysvaltalaisen lääketehtaan Merckin rokotetta, joka on osoittautunut hyvin suojaavaksi mutta jota on suhteellisen vähän saatavilla. Rokotteen kannattajat, kuten Lääkärit ilman rajoja -järjestö ja Wellcome Trust, sanoivat, että uutta rokotetta voitaisiin käyttää alueilla, joilla ebola ei ole vielä levinnyt, jotta voitaisiin luoda palomuuri virusta vastaan, jonka WHO julisti viime viikolla kansainväliseksi hätätilanteeksi. Ilunga sanoi kuitenkin, että J&amp;J:n rokotteen tehoa ei ole todistettu ja että se voi hämmentää ihmisiä Kongon demokraattisen tasavallan itäosassa, jossa villit huhut haittaavat vastatoimia. "Kongolaisilla on oikeus saada kultainen standardi, paras rokote", hän sanoi Reutersille torstaina ensimmäisissä julkisissa lausunnoissaan eronsa jälkeen. "Heidän ei tarvitse olla kokeilujen kohteena."    "Ei voi olla ryhmä rokotteen promoottoreita, rokotteen tuottajia (ja) yliopistotutkijoita, jotka haluavat ottaa rokotteen käyttöön ottamatta yhteyttä terveysviranomaisiin", hän sanoi tarkentamatta asiaa. J&amp;J:n tieteellinen johtaja Paul Stoffels kiisti, että rokotetta olisi yritetty ottaa salaa käyttöön, ja sanoi, että yhtiö on ollut täysin yhteydessä Kongon viranomaisiin. Uusiin lääkkeisiin kohdistuva skeptisyys voi kuitenkin olla voimakasta maanosassa, jossa joitakin lääketutkimuksia on aiemmin syytetty tietoon perustuvan suostumuksen puuttumisesta ja osallistujien huonosta hoidosta. Esimerkiksi eräitä Yhdysvaltojen hallituksen rahoittamia hiv-lääkekokeita 1990-luvulla syytettiin kaksinaismoraalista, koska niissä annettiin afrikkalaisille naisille lumelääkettä, vaikka tehokkaita hoitomuotoja oli olemassa. Tätä käytäntöä ei yleensä sallita Yhdysvalloissa ja muissa länsimaissa eettisistä syistä. Tutkijat puolustivat lumelääkkeiden käyttöä tieteellisesti välttämättömänä. Jean-Jacques Muyembe, epidemiologi ja Ebola-asiantuntija, joka on nimitetty Kongon vastaiskutyöryhmän johtajaksi, torjui Ilungan huolenaiheet ja sanoi, että viranomaiset harkitsisivat uudelleen toisen rokotteen käyttöönottoa. Hän kuitenkin vähätteli päätöksen merkitystä. "En usko, että rokote on se, mikä hidastaa vastatoimia", hän sanoi Reutersille ja totesi, että aiemmat ebolaepidemiat oli saatu nopeasti hallintaan ilman rokotetta. "Voimme käyttää tai olla käyttämättä. Se ei muuta epidemian kehitystä", hän sanoi. Lähes vuoden kestäneeseen epidemiaan on sairastunut yli 2 500 ihmistä ja kuollut yli 1 700 ihmistä, mikä on enemmän kuin Länsi-Afrikassa vuosina 2014-16 puhjennut epidemia, jossa kuoli yli 11 300 ihmistä. Tässä kuussa havaittiin tapaus Gomassa, Ruandan rajalla sijaitsevassa kahden miljoonan asukkaan kaupungissa, mikä lisäsi pelkoja verenvuotokuumeen leviämisestä. Epäluottamus terveydenhuoltohenkilöstöä kohtaan ja aseistautuneiden miliisien harjoittama väkivalta ovat heikentäneet pyrkimyksiä taudin hillitsemiseksi. Hoitokeskuksiin on hyökätty. Paikallisten aktivistien mukaan ihmiset ovat peloissaan ja hämmentyneitä eri lääkkeistä, joita käytetään. Rokotteen lisäksi ebolapotilaille annetaan neljää kokeellista hoitoa. Kaikilla niistä ei ole vielä lupaa, mikä tarkoittaa, että niitä voidaan käyttää vain Kongon terveysministeriön valvomissa kliinisissä kokeissa. "Meidän ei pitäisi ottaa käyttöön toista rokotetta, kun meillä ei ole vielä tieteellisesti todistettuja johtopäätöksiä tällä hetkellä testattavana olevasta rokotteesta", sanoi Matina Mwanack, joka hallinnoi itäkongolaista Butembon kaupunkia edustavaa Families United Against Ebola -järjestöä. "(Me) olemme kärsineet paljon siitä, että meillä ei ole tarvittavaa tietoa testattavista rokotteista ja hoidoista."   Itä-Kongossa uskonnollisten ja poliittisten johtajien ryhmää johtava Omar Kavota sanoi, että "toisen rokotteen käyttöönotto lisäisi huhuja" muun muassa siitä, miksi jotkut potilaat saivat toisen rokotteen ja toiset toisen. Muyembe sanoi, että tiedottajia on nimitetty prosessin avoimuuden lisäämiseksi. Toisen rokotteen kannattajat väittävät, että sitä voidaan testata vain elävässä taudinpurkauksessa, koska olisi epäeettistä tartuttaa vapaaehtoisia koehenkilöitä tahallaan. He ehdottavat, että rokotetta käytettäisiin siellä, missä tauti ei ole vielä levinnyt, ja Merckin rokotetta käytettäisiin edelleen epäiltyjen tapausten yhteyshenkilöiden suojaamiseen. "Molempien rokotteiden pitäisi toimia käsi kädessä", sanoi Peter Piot, Lontoon hygienia- ja trooppisen lääketieteen koulun johtaja ja yksi ebolaviruksen ensimmäisenä löytäneistä tutkijoista. Länsi-Afrikan taudinpurkauksen jälkeen J&amp;J on testannut rokotettaan yli 6 000 vapaaehtoisella kymmenissä tutkimuksissa, joissa on varmistettu sen turvallisuus ja kyky synnyttää immuunivaste. Se vaatii kaksi pistosta 56 päivän välein - toinen Ilungan mainitsema este - alueella, jossa taistelut aiheuttavat usein siirtymisiä, mutta sen pitäisi kestää pidempään. "Tavoitteena on antaa pitkäaikainen turvallinen profiili ihmisille, jotka eivät ehkä koskaan altistu Ebolalle", sanoi J&amp;J:n Stoffels ja lisäsi, että 1,5 miljoonaa annosta on saatavilla. Wellcome Trustin epidemiologian päällikkö Josie Golding sanoi, että Merckin rokotteet voivat loppua kesken, jos epidemia jatkuu toista vuotta. Terveysviranomaiset ovat jo alkaneet käyttää pienempiä annoksia varastojen säännöstelemiseksi. Kongon terveysministeriö kiistää, että Merckin rokotteesta olisi pulaa. Yhtiö sanoi, että se odottaa saavansa noin 900 000 annosta seuraavien kuuden tai 18 kuukauden aikana 195 000 annoksen lisäksi, jotka se on jo lahjoittanut. Ministeriö on harkinnut myös kiinalaisen CanSino Biologicsin ja venäläisten tutkimuslaitosten Rospotrebnadzorin ja Gamaleyan kehittämiä mahdollisia rokotteita, mutta nämä keskustelut eivät ole yhtä pitkällä. (KUVA: Afrikassa virus leviää: tmsnrt.rs/2ReWwZU).</w:t>
      </w:r>
    </w:p>
    <w:p>
      <w:r>
        <w:rPr>
          <w:b/>
        </w:rPr>
        <w:t xml:space="preserve">Tulos</w:t>
      </w:r>
    </w:p>
    <w:p>
      <w:r>
        <w:t xml:space="preserve">Asiantuntijat varoittavat, että toisen Ebola-rokotteen käyttöönotto ei olisi nopea ratkaisu.</w:t>
      </w:r>
    </w:p>
    <w:p>
      <w:r>
        <w:rPr>
          <w:b/>
        </w:rPr>
        <w:t xml:space="preserve">Esimerkki 2.1920</w:t>
      </w:r>
    </w:p>
    <w:p>
      <w:r>
        <w:t xml:space="preserve">"Jutussa annettiin arvio hoidon kustannuksista ja muistutettiin, että myös lääkärikäynnin kustannukset oli otettava huomioon. Jutussa annettiin jonkinlainen käsitys lääkkeen käytöstä saatavan hyödyn suuruudesta - huomattavasti useammat lääkettä käyttäneet pystyivät pidättäytymään juomisesta kokonaan vähintään 28 päivää tutkimuksen 98 päivästä. Vastaavasti lääkettä käyttäneiden keskimääräinen juomamäärä väheni 11 juomasta päivässä 6 1/2 juomaan päivässä verrattuna 7 1/2 juomaan plaseboryhmässä olleilla. Anekdoottinen kertomus henkilöstä, joka pysyi raittiina vuosia lääkkeen käytön jälkeen, viittaa vaikutuksen kestoon, joka ylittää huomattavasti tämän tutkimuksen keston: 3 1/2 kuukautta. Vaikka vaikutuksen muodollista liioittelua ei olekaan, iloinen anekdootti voi herättää lukijassa virheellisiä odotuksia. Jutussa mainittiin joitakin epämiellyttäviä sivuvaikutuksia, joita lääkettä käyttäneet ihmiset kokivat; vaikka siinä ei annettukaan tietoa siitä, kuinka usein niitä esiintyi, siinä mainittiin, että 20 prosenttia ihmisistä jätti tutkimuksen kesken, mikä antaa jonkinlaisen yhteenvedon. Jutussa raportoitiin hyvin tutkimuksen tuloksista; jutusta käy selvästi ilmi, että vain 15 prosenttia lääkettä saaneista henkilöistä lopetti juomisen tutkimuksen aikana, mutta että ero juomien keskimääräisessä määrässä päivässä oli pienempi lääkettä saaneessa ryhmässä, mutta se ei eronnut juurikaan lumelääkeryhmän tuloksista. Vaikka kyse ei ole "tautien lietsonnasta" eli ongelman laajuuden liioittelusta, tässä raportissa annetaan ymmärtää, että tutkittavaa lääkettä voidaan käyttää laajemmin kuin tutkimus osoittaa. Tutkimuksen tekijän sanotaan sanoneen, että ""voit tulla sisään juoden pullon viskiä päivässä ja saada hoitoa ilman vieroitushoitoa"". Tässä tutkimuksessa jätettiin pois potilaat, jotka kokivat merkittäviä vieroitusoireita lopettamisen yhteydessä, samoin kuin ne potilaat, joilla oli aiemmin ollut useita epäonnistuneita yrityksiä lopettaa juominen laitoshoidossa. Jutussa siteerattiin alan asiantuntijoita, jotka eivät osallistuneet tähän tutkimukseen. Lisäksi jutussa kerrottiin selvästi, että tutkimuksen rahoitti lääkkeen valmistaja. Vaikka jutussa ei mainittu nimiä, siinä mainittiin, että tällä hetkellä on olemassa kolme muuta lääkettä, jotka on hyväksytty käytettäväksi alkoholismin hoidossa. Jutussa sanottiin, että yksi tutkimuksessa käytetyn lääkkeen hyöty on se, että se on tarkoitettu henkilöille, jotka haluavat "käydä omien lääkäreidensä luona sen sijaan, että menisivät vieroitusklinikalle kuivumaan". Tämä on harhaanjohtavaa, sillä se saa sen näyttämään siltä, että muiden tällä hetkellä alkoholismin hoitoon hyväksyttyjen lääkkeiden kohdalla on välttämätöntä käydä erikoistuneessa alkoholihoito-ohjelmassa. Jutussa ei mainita 12 askeleen ohjelmia, joita jotkut käyttävät alkoholismin hoitoon. Jutussa tehtiin selväksi, että Topamax-lääke ei ole FDA:n hyväksymä alkoholismin hoitoon, mutta lääkärit voivat määrätä sitä tällaiseen käyttöön. Jutussa tehtiin selväksi, että kyseessä on uusi käyttötapa reseptilääkkeelle, joka on tällä hetkellä markkinoilla muihin käyttötarkoituksiin. Ei näytä tukeutuvan lehdistötiedotteeseen."</w:t>
      </w:r>
    </w:p>
    <w:p>
      <w:r>
        <w:rPr>
          <w:b/>
        </w:rPr>
        <w:t xml:space="preserve">Tulos</w:t>
      </w:r>
    </w:p>
    <w:p>
      <w:r>
        <w:t xml:space="preserve">Alkoholistit näkevät toivoa uudessa pillerissä</w:t>
      </w:r>
    </w:p>
    <w:p>
      <w:r>
        <w:rPr>
          <w:b/>
        </w:rPr>
        <w:t xml:space="preserve">Esimerkki 2.1921</w:t>
      </w:r>
    </w:p>
    <w:p>
      <w:r>
        <w:t xml:space="preserve">Kun kouluvuosi 2016 ja vaalien esivaalijaksot Kaliforniassa lähestyivät loppuaan, niistä muodostui väistämättä poliittisia brouhahoja, jotka sotkivat nuoretkin opiskelijat toisiinsa. Yksi tällainen kiista koski kolmasluokkalaista Logan Autrya ja hänen "Make America Great Again" -hattunsa: Kolmasluokkalainen Logan Autry, 9, sanoi, että Fresnossa sijaitsevan Powers-Ginsburgin peruskoulun virkailijat käskivät häntä poistamaan "Make America Great Again" -hattunsa, koska se saattaisi herättää muissa lapsissa "negatiivisia tunteita". Punaisesta baseball-lippiksestä, johon on painettu valkoisin isoin kirjaimin lause, on tullut lähes synonyymi republikaanien presidenttiehdokkaaksi pyrkivän Donald Trumpin kampanjalle. "Rehtori käski minun ottaa sen pois, enkä vieläkään ottanut sitä pois", Autry [sanoi]. "Ja hän sanoi, että hatun pitäminen oli pukusääntöjen vastaista, mutta minä katsoin pukusäännöistä, eikä se ollut pukusääntöjen vastaista." Fresno Unified School Districtin koulupiirin kouluvuoden 2015-2016 pukusäännöt ovat melko helposti löydettävissä verkosta, eivätkä ne ole muuttuneet paljon (jos lainkaan) aiempien vuosien pukusäännöistä: Kaikki vaatteet, hiustyyli, kosmetiikka tai korut, vaikka niitä ei erikseen mainittaisikaan jäljempänä, jotka aiheuttavat turvallisuusriskin, herättävät tarpeetonta huomiota käyttäjäänsä tai häiritsevät opetusprosessia, ovat kiellettyjä, ellei niitä ole käsitelty muualla tässä säännöstössä. Lisäksi seuraavat esineet ovat erityisesti kiellettyjä: Monissa tarinoissa ei kuitenkaan mainittu, että Logan Autry käytti hattua useita päiviä, ennen kuin koulu, joka näki hattua mahdollisena häiriötekijänä, puuttui asiaan ja kehotti häntä poistamaan sen: Tehtävämme opettajina on helpottaa turvallista oppimisympäristöä, jossa kannustamme vankkaa keskustelua erilaisista ja ajatuksista. Olemme ylpeitä siitä, että tässä tapauksessa koulumme saavutti tämän tavoitteen sallimalla oppilaan pitää hattua useita päiviä. On kuitenkin myös meidän vastuullamme ryhtyä varotoimiin, kun keskustelu alkaa vaikuttaa koulun ilmapiiriin ja häiritä koulun toimintaa. Logan kertoi toimittajille, että hatun käyttäminen koulussa on hänen perustuslain ensimmäisen lisäyksen mukainen oikeutensa. Oikeutta sananvapauteen tulkitaan kuitenkin (tuomioistuimissa ja muualla) hieman eri tavalla julkisissa kouluissa kuin niiden ulkopuolella. National Coalition Against Censorship -järjestöllä on selvitys siitä, miten ensimmäistä lisäystä tulkitaan luokkahuoneessa: Korkeimman oikeuden viimeaikaiset päätökset ovat tehneet selväksi, että oikeus sananvapauteen ja ilmaisunvapauteen voidaan toisinaan alistaa oikeutettujen koulutustavoitteiden saavuttamiseksi. (Ks. keskustelut Hazelwood School District v. Kuhlmeier ja Bethel School District v. Fraser). Koulu ei ole verrattavissa julkiseen puistoon, jossa kuka tahansa voi seisoa saippualaatikolla, tai ilmoitustauluun, johon kuka tahansa voi laittaa ilmoituksen. Vaikka oppilaat ja opettajat eivät "luovu perustuslaillisista oikeuksistaan sananvapauteen tai ilmaisunvapauteen koulun portilla" (Tinker v. Des Moines), puhe ei ole aivan yhtä vapaata oppilaitosten sisällä kuin niiden ulkopuolella. Tämä ei tarkoita sitä, että oppilailla ja opettajilla ei olisi koulussa ensimmäiseen perustuslain muutokseen perustuvia oikeuksia. Päinvastoin. Mutta kouluympäristössä oikeus sananvapauteen toteutuu tavoilla, jotka eivät häiritse koulujen opetustehtävää. Oppilaat eivät voi esimerkiksi vaatia, että heillä on oikeus saada algebran kokeeseen annetut väärät vastaukset oikeiksi, eivätkä opettajat voi vaatia oikeutta opettaa mitä tahansa haluamaansa. Loganin muut lainaukset antavat kattavamman kuvan kolmasluokkalaisen poliittisista näkemyksistä: Hänellä on jo paita ja kravatti alhaalla, ja hän harjoittelee Trump-puheita leikkikentällä. "Olen kertonut heille hänen politiikkansa laittomasta maahanmuutosta, toisesta lisäyksestä, ensimmäisestä lisäyksestä ja kaikista lisäyksistä, joita on suojeltava ja joita ei tule olemaan lainkaan, jos Hillary Clinton tai Bernie Sanders tulee valituksi", Autry sanoi.</w:t>
      </w:r>
    </w:p>
    <w:p>
      <w:r>
        <w:rPr>
          <w:b/>
        </w:rPr>
        <w:t xml:space="preserve">Tulos</w:t>
      </w:r>
    </w:p>
    <w:p>
      <w:r>
        <w:t xml:space="preserve">Kalifornian Fresnossa sijaitseva peruskoulu pakotti kolmasluokkalaisen ottamaan pois lippiksen, jossa oli Donald Trumpin kampanjalauseke.</w:t>
      </w:r>
    </w:p>
    <w:p>
      <w:r>
        <w:rPr>
          <w:b/>
        </w:rPr>
        <w:t xml:space="preserve">Esimerkki 2.1922</w:t>
      </w:r>
    </w:p>
    <w:p>
      <w:r>
        <w:t xml:space="preserve">Uudessa-Seelannissa koronavirustapausten määrä ylitti tällä viikolla sadan rajan, kun hallitus määräsi kaikkia eristämään itsensä ja sulkemaan kaikki muut kuin välttämättömät palvelut, koulut ja toimistot kuukaudeksi keskiviikkona keskiyöstä alkaen. Uudessa-Seelannissa tartuntoja on vähemmän kuin monissa muissa maissa, mutta Ardernin hallitus haluaa toimia nopeasti leviämisen pysäyttämiseksi. Se oli ensimmäisten joukossa pakottamassa kaikki saapuvat matkustajat eristyksiin ja kieltämässä kokoontumiset sisätiloissa ja ulkona. Naapurimaa Australiassa tapaukset ovat nousseet 1 886:een, mutta se ei ole vielä ilmoittanut koko maan kattavasta lukituksesta. "Yksinkertaisinta on pysyä kotona... näin pelastamme ihmishenkiä", Ardern sanoi lehdistötilaisuudessa parlamentissa. "Hälytystason 4 perusperiaatteena on vähentää ihmisten välinen kontakti minimiin", hän sanoi. Parlamentti kokoontuu keskiviikkona määräämään hätätilan ja lukituksen, hän sanoi. Pääministeri sanoi, että lukitus antaisi noin viiden miljoonan asukkaan maalle hyvät mahdollisuudet voittaa virus, mutta se toimisi vain, jos kaikki noudattaisivat rajoituksia. Uudessa-Seelannissa on yhteensä 155 vahvistettua ja todennäköistä tapausta COVID-19-taudin, joka liittyy koronavirukseen, ja neljä paikallista tartuntatapausta. Kuolemantapauksia ei ole sattunut. Lukituksessa ihmiset voivat mennä kävelylle tai viedä lapsensa ulos, mutta heidän on pidettävä 2 metrin etäisyys muihin. He voivat myös käydä supermarketeissa. Tiistaina toimistohenkilökunta valmistautui työskentelemään kotoa käsin, kun taas opiskelijat muuttivat pois asuntoloistaan ja kahvilat suljettiin. Kotimaan lentokentät ja muut alueelliset liikennepalvelut tukkeutuivat, kun ihmiset suuntasivat kotiin ennen lukitusta. Pääkaupungissa Wellingtonissa pohjoissaarelta eteläsaarelle kulkevat lauttaliikennepalvelut olivat täynnä, samoin supermarketit, joissa ihmiset hankkivat elintarvikkeita huolimatta hallituksen vakuutuksista, joiden mukaan maa on hyvin varustettu. Valtiovarainministeri Grant Robertsonin mukaan vähittäispankit suostuivat tarjoamaan asuntolainanhaltijoille ja pienyritysasiakkaille kuuden kuukauden lyhennysvapauden. "Kuuden kuukauden asuntolainojen maksuloma ihmisille, joiden tuloihin COVID-19 on vaikuttanut, tarkoittaa sitä, että ihmiset eivät menetä kotiaan viruksen aiheuttamien taloudellisten häiriöiden vuoksi", Robertson sanoi. Robertson sanoi, että hallitus ja pankit aikovat myös ottaa käyttöön 6,25 miljardin zesan dollarin (3,62 miljardin dollarin) suuruisen takausjärjestelmän pienille ja keskisuurille yrityksille. Järjestelmän lainakohtainen enimmäismäärä on 500 000 uusinzimbabwelaista dollaria, ja sitä sovelletaan yrityksiin, joiden liikevaihto on 250 000-80 miljoonaa uusinzimbabwelaista dollaria vuodessa. Robertsonin mukaan valtio kantaa 80 prosenttia luottoriskistä ja pankit loput 20 prosenttia. Uuden-Seelannin keskuspankki (Reserve Bank of New Zealand, RBNZ) oli päättänyt alentaa pankkien perusrahoitusosuutta 50 prosenttiin 75 prosentista, mikä auttaa pankkeja edelleen luotonannossa.</w:t>
      </w:r>
    </w:p>
    <w:p>
      <w:r>
        <w:rPr>
          <w:b/>
        </w:rPr>
        <w:t xml:space="preserve">Tulos</w:t>
      </w:r>
    </w:p>
    <w:p>
      <w:r>
        <w:t xml:space="preserve">"Pysy kotona" Uuden-Seelannin pääministeri kehottaa ennen koronaviruksen leviämisen estämistä.</w:t>
      </w:r>
    </w:p>
    <w:p>
      <w:r>
        <w:rPr>
          <w:b/>
        </w:rPr>
        <w:t xml:space="preserve">Esimerkki 2.1923</w:t>
      </w:r>
    </w:p>
    <w:p>
      <w:r>
        <w:t xml:space="preserve">Terveydenhuoltoministeri Alex Azar ja pääterveyslääkäri Jerome Adams antoivat ilmoituksen, jossa Azar kutsui marihuanaa "vaaralliseksi huumeeksi". Viranomaiset kertoivat, että presidentti Donald Trump on lahjoittanut 100 000 dollaria - neljänneksen vuotuisesta hallituksen palkastaan - digitaaliseen kampanjaan, jolla lisätään tietoisuutta riskeistä. Trump on luopunut virallisesta palkastaan virkaanastumisensa jälkeen. Varoitus tulee samaan aikaan, kun laillinen marihuana on kasvanut 10 miljardin dollarin teollisuudeksi Yhdysvalloissa, kun lähes kaksi kolmasosaa osavaltioista on laillistanut sen, lähinnä lääkinnälliseen käyttöön. National Conference of State Legislatures -järjestön mukaan pienten marihuanamäärien hallussapito aikuisten virkistyskäyttöön on laillista 11 osavaltiossa ja District of Columbiassa. Listalla ovat Kalifornia, Colorado, Michigan ja Maine. Liittovaltion lainsäädännössä sitä pidetään edelleen opioidien kaltaisena valvottuna aineena. Adamsin mukaan tiede osoittaa, että marihuana on haitallista teini-ikäisten kehittyville aivoille ja ihmisen sikiölle. Huume on myös vahvistunut, ja sen vaikuttavan aineen THC:n pitoisuus on kolminkertaistunut viljellyissä kasveissa viimeisten 20 vuoden aikana. "Tämä ei ole äitisi marihuanaa", Adams sanoi. Yhdysvaltain lääkäriliitto sanoi tukevansa voimakkaasti hallituksen pyrkimyksiä ja lisäsi, että se on jo jonkin aikaa suositellut, etteivät teini-ikäiset, raskaana olevat ja imettävät naiset käyttäisi marihuanaa. Ylilääkäri sanoi, että hänen suosituksensa on suora seuraus tieteellisestä tutkimuksesta, joka on ristiriidassa muuttuvien sosiaalisten tapojen kanssa. "Marihuanan käyttö on riski kehittyville aivoille", Adams sanoi. "Ajan myötä asenteet marihuanaa kohtaan ovat muuttuneet, mikä on luonut vääränlaista turvallisuuden tunnetta." Vaikka Valkoinen talo on ottanut opioidiepidemian poliittiseksi ja poliittiseksi painopisteeksi, marihuana ei ole aiemmin saanut yhtä suurta huomiota. Liittovaltion virkamiehet sanovat pelkäävänsä, että laillistamissuuntaus saattaa houkutella teini-ikäisiä kokeilemaan marihuanaa. Se on heidän mukaansa nuorten keskuudessa yleisesti käytetty huume alkoholin ja sähkösavukkeiden ohella. Yksikään osavaltio ei salli teini-ikäisten marihuanan virkistyskäyttöä. Osavaltioissa, joissa on lääkemarihuanaohjelmia, muun muassa Illinoisissa, alaikäiset saavat yleensä käyttää marihuanaa huoltajan suostumuksella ja lääkärin todistuksella. Adams sanoi, että teini-ikäisten kohdalla siihen liittyy riski vaikuttaa aivojen kehitykseen, joka jatkuu 20-vuotiaana. Teini-ikäisten tiheään marihuanan käyttöön liittyy muutoksia aivojen osissa, jotka liittyvät tarkkaavaisuuteen, muistiin, päätöksentekoon ja motivaatioon. Raskaana olevien naisten keskuudessa marihuana on yleisimmin käytetty laiton huume, ja noin 7 prosenttia ilmoitti käyttäneensä sitä viimeisen kuukauden aikana vuonna 2017 tehdyssä tutkimuksessa. Jotkut naiset käyttävät sitä auttaakseen aamupahoinvointiin. American College of Obstetricians and Gynecologists ja American Academy of Pediatrics neuvovat naisia olemaan käyttämättä marihuanaa raskauden aikana ja lopettamaan huumeiden käytön, jos he saavat tietää olevansa raskaana. HHS:n apulaisterveyssihteerin Brett Giroirin mukaan raskaana olevien naisten, jotka käyttävät marihuanaa aamupahoinvoinnin lievittämiseksi, pitäisi lopettaa. "Jos sinulla on aamupahoinvointia, keskustele lääkärisi kanssa", Giroir sanoi. "On olemassa FDA:n hyväksymiä lääkkeitä, jotka auttavat aamupahoinvointiin. Marihuanan käyttäminen aamupahoinvointiin ei ole koskaan osoittautunut turvalliseksi ja tehokkaaksi." Hallituksen kansallinen huumausaineiden väärinkäyttöinstituutti National Institute on Drug Abuse maksaa useita tutkimuksia marihuanan käytöstä raskauden aikana, mukaan lukien yksi, jossa on mukana naisia, jotka ovat päättäneet jatkaa lääkkeen käyttöä aamupahoinvoinnin hoitoon varoituksista huolimatta. Vaikka joissakin tutkimuksissa on esitetty, että marihuana saattaa olla haitallista kehittyville aivoille, todisteet eivät ole vakuuttavia, selitti NIDA:n johtaja Nora Volkow, joka sanoi tukevansa voimakkaasti kirurgin varoitusta. "Emme voi sulkea silmiämme ja sanoa, ettei tätä tapahdu. Sitä tapahtuu", Volkow sanoi. Olisi menetetty tilaisuus olla jatkamatta tutkimusta, jotta löydettäisiin lopullista näyttöä siitä, miten lääke vaikuttaa sikiöön, hän sanoi. "Minun näkemykseni on, että asioita muutetaan tarjoamalla todisteita", hän lisäsi. ___ Associated Pressin lääketieteellinen toimittaja Lindsey Tanner Chicagosta osallistui tämän artikkelin kirjoittamiseen.</w:t>
      </w:r>
    </w:p>
    <w:p>
      <w:r>
        <w:rPr>
          <w:b/>
        </w:rPr>
        <w:t xml:space="preserve">Tulos</w:t>
      </w:r>
    </w:p>
    <w:p>
      <w:r>
        <w:t xml:space="preserve">"Tämä ei ole äitisi marihuanaa", sanoo ylilääkäri.</w:t>
      </w:r>
    </w:p>
    <w:p>
      <w:r>
        <w:rPr>
          <w:b/>
        </w:rPr>
        <w:t xml:space="preserve">Esimerkki 2.1924</w:t>
      </w:r>
    </w:p>
    <w:p>
      <w:r>
        <w:t xml:space="preserve">"Terveydenhuollon kustannukset ovat valtava ongelma kaikille. Jos sinulla on sairausvakuutus, on erittäin todennäköistä, että olet nähnyt kustannusten sekä omavastuuosuuksien ja omavastuuosuuksien nousevan merkittävästi. Jos sinulla ei ole sairausvakuutusta, lääkäriltä tai sairaalasta saamasi lasku on silmiinpistävän paljon korkeampi kuin mitä sairausvakuutuksen omaavilta peritään. Tämä johtuu siitä, että vakuutusyhtiöt neuvottelevat suuria alennuksia, joita vakuuttamattomat eivät koskaan saa. Koska ihmiset, joilla ei ole vakuutusta, jättävät tautien valvonta- ja ehkäisykeskusten mukaan seitsemän kertaa todennäköisemmin väliin tarvitsemansa hoidon, se tekee hoidosta yleensä kalliimpaa silloin, kun hakeudut hoitoon. Jos kaiken lisäksi et pysty maksamaan hoidosta ja sairaala tarjoaa sitä ilmaiseksi, kuten sairaalalla on velvollisuus tehdä, kustannukset siirtyvät kaikkien muiden maksettaviksi. Niinpä kiinnitimme huomiota siihen, että Marie Ghazal, joka on vakuutettuja hoitavan Providencen voittoa tavoittelemattoman järjestön Rhode Island Free Clinicin toimitusjohtaja, aloitti mielipidekolumnin The Providence Journal -lehdessä väittämällä, että ""Rhode Islandilla on eniten vakuuttamattomia aikuisia Uuden Englannin osavaltiossa""." Hän totesi, että 13,9-21,4 prosenttia asukkaista on vakuuttamattomia, mikä tarkoittaa 139 000-214 000 Rhode Islandin asukasta. Ihmettelimme, oliko sijoituksemme todella niin huono ja miksi vaihteluväli oli niin suuri. Kun otimme yhteyttä Ghazaliin, hän sanoi saaneensa tiedot Providence Business News -lehden jutusta. Artikkelissa ei anneta tarkkoja lukuja Rhode Islandista tai useimmista muista osavaltioista. Se perustui CDC:n kehittämään karttaan, jossa osavaltiot jaetaan kolmeen luokkaan: niihin, joissa on eniten sairausvakuutettuja, niihin, joissa on vähiten sairausvakuutettuja, ja niihin, jotka ovat siltä väliltä. Rhode Island kuuluu New Yorkin, New Jerseyn, Ohion, Virginian ja useimpien keskilännen osavaltioiden tavoin tähän väliin jäävään luokkaan. Ghazal sanoi, että vakuuttamattomien aikuisten osuus oli 13,9 prosentista 21,4 prosenttiin, koska, kuten kävi ilmi, CDC määritteli tämän väliryhmän näin. Kysyimme, oliko hänellä tarkkoja lukuja. Hän sanoi, ettei hänellä ole. Niinpä lähdimme etsimään. Kun otimme yhteyttä CDC:hen, he ohjasivat meidät osavaltiokohtaisiin lukuihin, jotka on kerätty Behavioral Risk Factor Surveillance System -puhelinkyselyssä, jossa lasketaan, kuinka moni ihminen on ilman sairausvakuutusta puhelun aikana. BRFSS-tilastojen mukaan, jotka toimivat pohjana Ghazalin mainitsemalle kartalle, 4 318 Rhode Islandin asukkaalle vuonna 2009 tehdyssä puhelinkyselyssä todettiin, että Rhode Islandin vakuutuksettomien aikuisten osuus oli 14,2 prosenttia, mikä on alle kansallisen keskiarvon, joka on 16,9 prosenttia. Kolmessakymmenessäkahdessa osavaltiossa sairausvakuutuksen kattavuus oli alhaisempi kuin Rhode Islandilla. Huonoin osuus oli Texasissa, jossa 29,1 prosenttia väestöstä oli ilman vakuutusturvaa. 15 osavaltiossa vähintään 20 prosenttia alle 65-vuotiaasta aikuisväestöstä oli ilman sairausvakuutusta. Löysimme kuitenkin jotain muutakin lukuja tutkiessamme. Tutkimuksen virhemarginaali oli plus tai miinus 1,9 prosenttiyksikköä. Jos virhemarginaali jätetään huomiotta, Rhode Islandilla oli tosiaan eniten vakuuttamattomia aikuisia Uudessa Englannissa. Lähimpänä Rhode Islandia oli Maine, jossa 13,7 prosenttia oli vakuuttamattomia. Ero on kuitenkin vain 0,5 prosenttiyksikköä. Massachusettsissa sen sijaan oli vähiten vakuuttamattomia - 6,2 prosenttia - koska Bay Staten osavaltiossa on pakollinen sairausvakuutus. Jos kuitenkin otetaan huomioon kyselyn virhemarginaali, voisimme sijoittua New Hampshiren (jossa 13,1 prosenttia oli vakuuttamattomia) ja Mainen edelle. Tarkastelimme prosenttilukuja vuodesta 1995 lähtien (lukuun ottamatta vuosia 2001 ja 2002, jolloin tutkimustuloksia ei ole julkaistu National Center for Chronic Disease Prevention &amp; Health Promotion -verkkosivustolla). Kävi ilmi, että vuonna 2004 Rhode Islandin vakuutettujen osuus oli hieman korkeampi - 14,4 prosenttia; 15 vuotta sitten se oli noin 13 prosenttia. Vuoden 1998 tutkimuksessa osuus laski 11,7 prosenttiin, mutta yleisesti ottaen luvut ovat pysyneet tasaisina. Kaikilla mittareilla mitattuna se on edelleen paljon ihmisiä, joilla ei ole sairausvakuutusta. Jos virhemarginaali jätetään huomiotta, Ghazal on oikeassa sijoituksestamme verrattuna muihin Uuden-Englannin osavaltioihin. Mutta jos tämä otetaan huomioon, on mahdollista, että hänen väitteensä ei pidä paikkaansa. Vielä tärkeämpää on, että hän tekee valikoivan vertailun. Kun meitä verrataan muuhun maahan, olemme keskimääräistä parempia. Näiden poisjättöjen takia."</w:t>
      </w:r>
    </w:p>
    <w:p>
      <w:r>
        <w:rPr>
          <w:b/>
        </w:rPr>
        <w:t xml:space="preserve">Tulos</w:t>
      </w:r>
    </w:p>
    <w:p>
      <w:r>
        <w:t xml:space="preserve">Rhode Islandilla on Uuden-Englannin osavaltioista eniten vakuuttamattomia aikuisia.</w:t>
      </w:r>
    </w:p>
    <w:p>
      <w:r>
        <w:rPr>
          <w:b/>
        </w:rPr>
        <w:t xml:space="preserve">Esimerkki 2.1925</w:t>
      </w:r>
    </w:p>
    <w:p>
      <w:r>
        <w:t xml:space="preserve">Vuodesta 2000 lähtien Iowan 118 kunnallisesta sairaalasta 34 on Iowan kansanterveysministeriön mukaan sulkenut synnytysosastonsa. Tänä vuonna niitä on tähän mennessä suljettu kaksi, kun viime vuonna niitä oli kahdeksan, mikä on eniten yhden vuoden aikana. Suurin osa näistä sulkemisista on tapahtunut pienemmissä laitoksissa kuin Marshalltownin 49-paikkainen sairaala. Iowan väestön ikääntyminen on keskeinen syy näihin sulkemisiin, kertoi Iowa Public Radiolle Iowa Cityssä sijaitsevan Iowan yliopiston sairaalan ja klinikoiden synnytysosaston varapuheenjohtaja Stephen Hunter . "Joissakin maaseutumaisissa piirikunnissa on menetetty jopa 40 prosenttia väestöstä kolmen viime vuosikymmenen aikana", Hunter sanoi. "Se on valitettavasti suuri määrä ihmisiä, jotka ovat kadonneet. Jäljelle jää järjestelmä, joka ei ole riittävä niille, jotka jäävät näihin maakuntiin." Hunterin mukaan osavaltiossa on myös vakava pula synnytyslääkäreistä ja synnytyksiä tekevistä perhelääkäreistä. Hänen mukaansa Medicaid-korvaukset ovat synnytysten osalta niin alhaiset, että sairaalat eivät voi tukea tätä palvelua. Iowan yliopiston sairaaloiden ja klinikoiden lukujen mukaan Medicaid korvasi viime vuonna ultraäänitutkimusten ja synnytysten kaltaisista palveluista noin kolmanneksen siitä, mitä kaupalliset vakuutusyhtiöt korvasivat. Kilpailu isompien kaupunkien suurempien sairaaloiden kanssa on myös liiketoiminnallinen haaste. "Ei yksinkertaisesti ole tarpeeksi naisia, jotka haluavat synnyttää paikallisesti", UnityPoint Healthin johtaja Jenni Friedly sanoi. "Tämä ongelma on jatkunut jo pitkään. . Raskaaksi tulevia naisia on tarpeeksi, mutta he menevät muualle synnyttämään. On selvää, että gynekologipotilaat valitsevat jo Amesin ja Des Moinesin hoitopaikakseen." Stephanie Trusty, osavaltion synnytystrendejä seuraava sairaanhoitaja, kertoi Marshalltown Times-Republican -lehdelle, että "jotkut näistä synnytysyksiköistä ovat kauniita. Ne ovat kuin neljän tähden hotelli". Vaikuttavatko synnytysyksiköiden häviäminen pienemmissä sairaaloissa ja synnytyspalvelujen yhdistäminen kuitenkin terveystuloksiin? Minnesotan yliopiston vuonna 2017 tekemässä tutkimuksessa todettiin, että synnytysyksiköiden häviäminen pienemmissä ja syrjäisemmissä maakunnissa on yhteydessä raskaudenaikaisen hoidon vähenemiseen ja sairaalan ulkopuolisten ja ennenaikaisten synnytysten lisääntymiseen. Iowan kansanterveysvirasto ja Iowan yliopisto tarkkailevat tällaisia ongelmia, mutta toistaiseksi ne eivät ole havainneet merkittäviä tapauksia, Trusty sanoi. Iowa Fallsissa sijaitsevan Hansen Family Hospitalin toimitusjohtaja Doug Morse kertoi Iowa Public Radiolle, että sairaalan virkamiehet päättivät, että synnytys- ja synnytyshoito oli liian kallista jatkaa ikääntyvässä maaseutuyhteisössä, jossa syntyvyys on laskussa. Kolme kuukautta kestäneiden julkisten kokousten jälkeen sairaalan virkamiehet päättivät Morsen mukaan käyttää puolet säästyneistä rahoista yksikön muuttamiseen mielenterveysohjelmaksi senioreille. "Tuli melko selväksi, että ihmiset ymmärsivät, että tämä ei välttämättä ... vauvojen synnyttäminen ei välttämättä ole palvelu, joka sopii vanhusväestölle", hän sanoi. Iowa Fallsin sairaalan synnytysyksikön sulkeminen pakotti Jessica Sheridanin muuttamaan suunnitelmiaan synnyttää lapsensa siellä, vain viiden minuutin päässä kotoa. Hän solmi suhteet lääkäreihin tunnin matkan päässä sijaitsevassa Amesissa, jossa hänen tyttärensä synnytettiin joulukuun puolivälissä. "Meillä oli onnea. Oli kaunis sää", Sheridan sanoi.</w:t>
      </w:r>
    </w:p>
    <w:p>
      <w:r>
        <w:rPr>
          <w:b/>
        </w:rPr>
        <w:t xml:space="preserve">Tulos</w:t>
      </w:r>
    </w:p>
    <w:p>
      <w:r>
        <w:t xml:space="preserve">Kustannukset pakottavat jotkin sairaalat lopettamaan synnytykset.</w:t>
      </w:r>
    </w:p>
    <w:p>
      <w:r>
        <w:rPr>
          <w:b/>
        </w:rPr>
        <w:t xml:space="preserve">Esimerkki 2.1926</w:t>
      </w:r>
    </w:p>
    <w:p>
      <w:r>
        <w:t xml:space="preserve">Maine Health Access Foundation kertoo antavansa 525 000 dollaria seitsemälle ryhmälle, mukaan lukien Aroostook Band of Micmacs ja Wabanaki Public Health. Säätiön toimitusjohtaja Barbara Leonard sanoo, että terveysmittarit, kuten elinajanodote ja terveydenhuollon laatu, vaihtelevat huomattavasti Mainen eri yhteisöissä. Leonard sanoo, että apurahojen tarkoituksena on auttaa "vahvistamalla haasteita kokevien yhteisöjen organisaatioita". Siksi apurahoja kutsutaankin Health Equity Capacity Building -apurahoiksi. Apurahoja saavat myös Mabel Wadsworth Center, Survivor Speak USA, Together Place Peer Run Recovery Center, New England Arab American Organization ja Somali Bantu Community Association.</w:t>
      </w:r>
    </w:p>
    <w:p>
      <w:r>
        <w:rPr>
          <w:b/>
        </w:rPr>
        <w:t xml:space="preserve">Tulos</w:t>
      </w:r>
    </w:p>
    <w:p>
      <w:r>
        <w:t xml:space="preserve">Mainen terveysavustuksilla pyritään tukemaan haavoittuvia yhteisöjä.</w:t>
      </w:r>
    </w:p>
    <w:p>
      <w:r>
        <w:rPr>
          <w:b/>
        </w:rPr>
        <w:t xml:space="preserve">Esimerkki 2.1927</w:t>
      </w:r>
    </w:p>
    <w:p>
      <w:r>
        <w:t xml:space="preserve">Burns käsittelee seuraavassa elokuvassaan kuuluisaa Mayo-klinikkaa, jossa hän tutkii Minnesotan Rochesterissa sijaitsevan innovatiivisen sairaalan historiaa, jota on kutsuttu "ihmeeksi maissipellolla". Se on hoitanut Dalai Laman kaltaisia kuuluisuuksia - ja Burnsia. Kun Burns kävi siellä ensimmäistä kertaa, hän oli heti vaikuttunut sairaanhoidon tasosta ja yksityiskohtaisuudesta, aivan kuin potilas olisi ollut keskiössä, ei lääkäri. "Aloin uteliaisuuttani miettiä, miksi tämä oli niin erilaista kuin mikään muu terveydenhuoltokokemus, jonka olin kokenut", hän sanoi. Tuloksena syntyi kaksituntinen dokumentti The Mayo Clinic: Faith, Hope, Science" (Usko, toivo, tiede), joka alkaa sairaalan synnystä tornadon aikana vuonna 1883 ja päättyy nykypäivän Mayoon, joka on nykyaikainen, huipputeknisiä tiloja useilla kampuksilla, joissa hoidetaan jopa 14 000 potilasta 24 tunnin aikana. "Mayo on pohjimmiltaan amerikkalainen tarina, aivan kuten baseball on pohjimmiltaan amerikkalainen aihe, samoin kansallispuistot ja sisällissota", Burns sanoi. "Ja tämä tarina toimi kaikilla sylintereillä, ainakin siltä osin kuin minusta tuntui. Se oli tarina, jota ei mielestäni ollut täysin ymmärretty." Burnsin, Erik Ewersin ja Christopher Loren Ewersin ohjaamassa dokumentissa kuullaan Tom Hanksin, Sam Waterstonin ja Blythe Dannerin ääniä sekä tuttuja otteita: Peter Coyote kertoo, Aaron Copelandin ja Scott Joplinin säveltämä musiikki on mukaansatempaavaa, ja vanhojen valokuvien hidastetut kuvakaappaukset tunnetaan nimellä "Ken Burns -efekti". Elokuva on osa Burnsin dokumenttielokuvaimperiumia, joka on valmisteilla. Tulossa on teoksia kantrimusiikin historiasta, Ernest Hemingwaysta, Muhammad Alista, Benjamin Franklinista ja Amerikan vallankumouksesta sekä syvällisiä sukelluksia rikollisuuteen ja rangaistuksiin Amerikassa ja kansalaisoikeuksiin presidentti Lyndon Johnsonin aikana. "Olen suunnitellut vuoteen 2030 asti - jos Jumala ja rahoitus niin sallivat", hän sanoi nauraen. "Niin paljon kuin haluaisinkin uskoa, että minä valitsen hankkeet, itse asiassa luulen, että ne valitsevat minut. Ja ne valitsevat minut, koska ne ovat amerikkalaisia tarinoita, olivatpa ne mitä tahansa." Burns on saanut mainetta siitä, että hän on vanginnut laajoja historiallisia hetkiä ja intiimejä yksityiskohtia ihmisten elämästä, ja hän on käsitellyt aiheita Brooklynin sillasta baseballiin ja Mark Twainista jazziin. Hänen elokuvansa herättävät menneisyyden eloon: Burns saatettiin kerran ulos Alabaman kirkosta, kun osavaltion poliisit saattoivat ihmisiä, jotka olivat yhä järkyttyneitä sisällissodan lopputuloksesta. Mayo-elokuva alkaa tohtori W.W. Mayon - "lääkärin, joka palvoi Darwinia", Burns sanoi - ja fransiskaaninunnien ryhmän epätavallisesta yhteistyöstä. He alkoivat työskennellä Mayon kanssa tornadon uhrien auttamiseksi vuonna 1883. Sairaalassa otettiin käyttöön palkkaan perustuva tiimityömalli - joka ei perustu testien tilaamiseen tai potilaiden kiertävään oveen - jonka sanotaan kannustavan innovointiin, potilaiden kanssa vietettyyn aikaan ja yhteistyöhön. Elokuvassa Tom Brokaw ja John McCain tukevat sen menetelmiä. Niin tekee myös toinen ohjaaja Erik Ewers, joka ei aloittanut hanketta Mayon potilaana, mutta päätyi sellaiseksi. Hän oli kärsinyt suolisto-ongelmista 20 vuotta, ja hänelle oli annettu seitsemän eri diagnoosia, mutta hän ei ollut saanut helpotusta. Kun hän oli kuvaamassa Mayo-dokumenttia, Mayon lääkärit ottivat yhteyttä. "He tekivät diagnoosin kahdessa päivässä", Ewers sanoi. Burns kutsuu Mayon reseptiä "salaiseksi kastikkeeksi" - jolla myös köyhät potilaat saavat ilmaista hoitoa - ja toivoo, että se voi tarjota vastauksia Amerikan terveydenhuollon ongelmiin. "Olimme tekemässä elokuvaa Mayo-klinikan historiasta, mutta tajusimme, että heidän tarinassaan ja esimerkissään voisi olla keino, jolla me kaikki voisimme aloittaa uudelleen keskustelun olennaisesta kysymyksestä: Mitä olemme toisillemme velkaa siitä, että huolehdimme toisistamme?" hän sanoi. Burnsin jäljittelemätöntä visuaalista tyyliä pilkataan toisinaan, mutta elokuvantekijä ei kiirehdi räikeiden erikoistehosteiden kanssa, joita hän kutsuu "pelkäksi sipistelyksi ilman pihviä". Hän myöntää viivytelleensä digikameroiden ja tietokoneen avulla tapahtuvan leikkauksen omaksumisessa, koska hän yksinkertaisesti piti filmimateriaalin liittämisestä. Se ei kuitenkaan tarkoita, että hän olisi joustamaton - hän käytti Mayo-elokuvassa lennokkeja. "Siellä on paljon tyylikkäitä jäniksiä, jotka juoksevat kilpikonnan ohi", hän sanoi. "Me teemme pitkiä elokuvia. Ja jos aiot katsoa pitkän elokuvan, meidän on varmistettava, että kunnioitamme sitä huomiota, jonka annat meille, yhtä huolellisesti sen valmistuksessa." Työ on huolellista. Country-musiikkia käsittelevää dokumenttia varten hän arvioi, että hänen tiiminsä on käynyt läpi 100 000 valokuvaa ja skannannut 60 000 valokuvaa - ja käyttänyt niistä vain alle 3 000. "Käytän vertauksena vaahterasiirappia: Yhden gallonan vaahterasiirapin valmistamiseen tarvitaan 40 gallonaa mehua", Burns sanoo. Perehtyessään Amerikan menneisyyteen niin paljon Burns on oppinut paljon ihmisluonnosta, mutta hän ei pidä kliseestä, jonka mukaan historia toistaa itseään. Hän siteeraa mieluummin Mark Twainia, joka sanoi: "Historia ei toista itseään, mutta se rimmaa usein." Työ on antanut hänelle vaikeasti saavutettua perspektiiviä. Kun ihmiset alkoivat vuoden 2007 finanssikriisin aikana muistella suurta lamaa, Burns tunsi historiansa. Hän vastasi, että jos eläintarhoissa eläimiä ammuttiin ruoan vuoksi, se oli osuva vertaus. "Niin historia voi tehdä. Se on eräänlainen panssari tai ainakin lämpökerros, joka suojaa nykyhetken kylmyydeltä", hän sanoi. ___ Mark Kennedy on osoitteessa http://twitter.com/KennedyTwits.</w:t>
      </w:r>
    </w:p>
    <w:p>
      <w:r>
        <w:rPr>
          <w:b/>
        </w:rPr>
        <w:t xml:space="preserve">Tulos</w:t>
      </w:r>
    </w:p>
    <w:p>
      <w:r>
        <w:t xml:space="preserve">Ken Burns kääntää huomionsa Mayo-klinikkaan.</w:t>
      </w:r>
    </w:p>
    <w:p>
      <w:r>
        <w:rPr>
          <w:b/>
        </w:rPr>
        <w:t xml:space="preserve">Esimerkki 2.1928</w:t>
      </w:r>
    </w:p>
    <w:p>
      <w:r>
        <w:t xml:space="preserve">Manhattanin trendikkäällä Lower East Sidella sijaitsevassa loungessa on mukavat istuimet, pauhaavaa rock-musiikkia sekä tuoremehua ja kahvia. Yhdellä seinällä olevassa laajassa kyltissä luetellaan kaikki syöpää aiheuttavat aineet, joita sähkösavukkeiden käyttäjät välttävät lopettamalla tupakoinnin ja käyttämällä sen sijaan sähkölaitteita. E-savukkeiden kasvava suosio ei ole kuitenkaan jäänyt huomaamatta alan kriitikoilta, jotka ovat vaatineet entistä voimakkaammin uusia säännöksiä, kuten kieltoa niiden käytöstä julkisilla paikoilla, vaikka niiden höyryille altistumista koskeva tieteellinen näyttö ei ole vielä yksiselitteistä. Noin 30-50 dollarin kappalehintaan myytävät sähkösavukkeet ovat ohuita, uudelleenkäytettäviä metalliputkia, jotka sisältävät nikotiinilla maustettuja nesteitä, joita on saatavana eksoottisissa mauissa. Kun käyttäjät puhalluttavat laitetta, nikotiini kuumenee ja vapauttaa höyryä, joka ei sisällä tervaa, joka aiheuttaa syöpää ja muita sairauksia, toisin kuin tupakansavu. Kiinassa vuonna 2006 käyttöön otetusta tuotteesta on tullut maailmanlaajuinen trendi ainakin osittain siksi, että se voi auttaa tavallisten savukkeiden tupakoitsijoita luopumaan tupakasta. "Se on riippuvuus - kaikki eivät voi lopettaa kylmästi", sanoi Nick Edwards, 34, Henleyn työntekijä, joka sanoo lopettaneensa 15 vuotta kestäneen savuketottumuksen sinä päivänä, kun hän kokeili ensimmäistä sähkösavukettaan. "Sähkösavukkeet antavat mahdollisuuden vähentää haittoja."  Tämä on yksi syy siihen, miksi sähkösavukkeiden markkinoiden odotetaan kasvavan, saavuttavan 2 miljardia dollaria vuoden 2013 loppuun mennessä ja 10 miljardia dollaria vuoteen 2017 mennessä, New Yorkissa sijaitsevan Wells Fargo Bankin analyytikko Bonnie Herzog arvioi. Herzogin mukaan pelkästään Yhdysvaltojen markkinat voivat ylittää miljardi dollaria tänä vuonna. Hän ennustaa, että vuoteen 2017 mennessä sähkösavukkeiden myynti ohittaa tavallisten savukkeiden myynnin. Tässä arviossa ei oteta huomioon mahdollisten viranomaismääräysten vaikutusta myyntiin. Sähkösavukkeet voivat auttaa tupakoitsijoita myös säästämään rahaa. Edwards esimerkiksi sanoo, että hän puolitti 60 dollarin kuukausittaisen savukelaskunsa, kun hän siirtyi tupakalle. Laitteen hinnan lisäksi tupakointinesteet maksavat noin 10 dollaria per täyttö. Hyödyistä huolimatta kriitikot ovat huolissaan siitä, että sähkösavukkeista löytyvä riippuvuutta aiheuttava nikotiini voi houkutella lisää ihmisiä tupakoimaan ja estää muita lopettamasta tupakointia kokonaan. "Pohjimmiltaan sähkösavukkeiden valmistajat myyvät nikotiiniriippuvuutta", sanoi tohtori Neil Schluger, tupakoinnin torjuntaa ajavan World Lung Foundationin tieteellinen johtaja. "Kun heidät on saatu riippuvaisiksi nikotiinista, heille voidaan myydä kaikenlaista, myös perinteisiä savukkeita", hän sanoi. "Tämä on valtava troijalainen hevonen."  Yhdysvalloissa tällaiset huolenaiheet ovat johtaneet vaatimuksiin lisätä valtion sääntelyä. Yhdysvaltain elintarvike- ja lääkevirasto Food and Drug Administration ei ole tällä hetkellä säätänyt sähkösavukkeista, mutta sen odotetaan julkaisevan tässä kuussa säännöt, jotka laajentaisivat sen "tupakkatuotetta" koskevaa toimivaltaa laitteisiin. Uudet FDA:n säännöt voivat seurata. "Tarvitaan lisätutkimuksia, jotta voidaan arvioida sähkösavukkeiden ja muiden uusien tupakkatuotteiden mahdollisia kansanterveydellisiä hyötyjä ja riskejä", FDA:n tiedottaja Jenny Haliski sanoi. Kukaan ei kuitenkaan odota, että liittovaltion hallitus menisi yhtä pitkälle kuin Brasiliassa, Norjassa ja Singaporessa, joissa laitteet on kielletty kokonaan. Yhdysvalloissa Utah, Pohjois-Dakota, Arkansas ja New Jersey ovat jo säätäneet lakeja, joissa sähkösavukkeet kielletään kaikkialla, missä tupakointi on kielletty. Muut lainkäyttöalueet harkitsevat omia uusia sääntöjä. New Yorkin kaupunki saattaa päättää jo ensi viikolla, kieltääkö se sähkösavukkeiden käytön julkisilla paikoilla. Tammikuun 1. päivänä viralta lähtevän pormestarin Michael Bloombergin aikana New York oli yksi ensimmäisistä kaupungeista, jotka kielsivät savukkeiden tupakoinnin julkisilla paikoilla, ja sen päätös voi vaikuttaa Chicagoon ja muihin kaupunkeihin, jotka harkitsevat vastaavanlaista valvontaa. Tulos on ratkaiseva tupakkayhtiöille, jotka luottavat siihen, että laitteet korvaavat tavallisten savukkeiden myynnin jyrkän laskun Yhdysvalloissa. Yhdysvaltain aikuisten tupakointi laski 18 prosenttiin vuonna 2012, kun se vuonna 1997 oli 24,7 prosenttia, kertoo Centers for Disease Control and Prevention -virasto. Reynolds American Inc, joka valmistaa Camel-savukkeita, aloitti Vuse-höyrysavukkeidensa myynnin Coloradon vähittäismyymälöissä heinäkuussa, ja se aikoo laajentua koko maahan vuoden 2014 puoliväliin mennessä. Myös muut yritykset ovat sukeltaneet sähkösavukebisnekseen. Viime vuonna Newport-savukkeita valmistava Lorillard Inc osti myydyimmän blu eCigs -merkin, ja Marlboro-merkin valmistajana tunnettu Altria Group Inc seurasi perässä elokuussa lanseeraamalla MarkTen-sähkösavukkeet. "Yhteiskunnan muuttuessa tupakkateollisuuden on muututtava", sanoi Reynoldsin tiedottaja Richard Smith. "Se on vain hyvää liiketoimintaa."  Big Tobaccon tulo voi merkitä kovaa kilpailua pienille sähkösavukeyrityksille, joilla ei ole resursseja tai kokemusta tiukan valtion sääntelyn käsittelemiseen. Monet sähkösavukeyritykset sanovat kuitenkin, että Big Tobacco on myöhässä pelissä ja että sillä on vielä paljon tekemistä. "Niiden on parannettava peliään, jos ne haluavat kilpailla", sanoo Christina Lopez, joka on myyjä Smokeless Imagessa, pienempiä tuotemerkkejä myyvässä sähkösavukekaupassa Hobokenissa, New Jerseyssä. Tieteellistä näyttöä sähkösavukkeiden turvallisuudesta ja niiden tehokkuudesta tupakoinnin lopettamisessa ei ole vielä riittävästi. Sääntelyviranomaisille suuri kysymys on, ovatko sähkösavukkeet hoitokeino tupakoinnin lopettajille vai "porttituote" nikotiiniriippuvuuteen? Kannattajat sanovat, että joidenkin sähkösavukkeiden avulla käyttäjät voivat hitaasti vähentää nikotiinin saantia ja vieroittautua kokonaan nikotiinista. Brittiläisen lääketieteellisen Lancet-lehden syyskuun numerossa julkaistun tutkimuksen mukaan sähkösavukkeet ovat yhtä tehokkaita kuin nikotiinilaastarit tupakoinnin lopettamista yrittäville tupakoitsijoille. Maailmanlaajuisesti perinteinen savukeriippuvuus tappaa vuosittain 6 miljoonaa ihmistä, mikä johtuu osittain tupakansavun 250 haitallisesta kemikaalista, jotka voivat aiheuttaa syöpää, sydänsairauksia ja aivohalvauksia, kertoo Centers for Disease Control and Prevention. Mutta sähkösavukkeetkaan eivät välttämättä ole vaarattomia. Tupakoinnin, purutupakan tai sähkösavukkeiden ruokkimat nikotiiniriippuvuudet voivat aiheuttaa korkeaa verenpainetta, häiritä sydämen rytmiä ja johtaa lihavuuteen ja diabetekseen. Kriitikoiden mukaan hedelmä- ja karkkimakuja sisältävät elektroniset laitteet ovat vielä huolestuttavampia, koska ne voivat johdattaa lapset tupakoinnin pariin. E-savukkeiden myyjien mukaan makeat maut tekevät tupakoinnin lopettamisesta vähemmän kivuliasta. "Kun otetaan eräänlainen "Willy Wonka", hauska lähestymistapa vakavaan asiaan, se murtaa ihmisten käsityksiä sähkösavukkeista", sanoi Henley Vaporiumin omistaja Talia Eisenberg viitaten kuvitteelliseen karkkivalmistajiin. Centers for Disease Control and Preventionin mukaan 10 prosenttia tutkituista lukiolaisista ilmoitti käyttävänsä sähkösavukkeita vuonna 2012, kun vuonna 2011 vastaava luku oli 4,7 prosenttia. Reynolds Americanin mukaan noin 60 prosenttia nykyisistä käyttäjistä on yli 35-vuotiaita, ja 43 prosenttia on korkeakoulutettuja. Kaksitoista osavaltiota, mukaan lukien New York, on säätänyt lakeja, jotka estävät sähkösavukkeiden myynnin alaikäisille. New Yorkin kaupungin ehdotettua sähkösavukkeiden käyttökieltoa julkisilla paikoilla koskevassa kuulemisessa terveysvaltuutettu Thomas Farley sanoi, että sen salliminen saattaisi ihannoida kaikenlaista tupakointia ja rohkaista teini-ikäisiä ja lapsia aloittamaan savukkeiden käytön. "Vaikka sähkösavukkeista tarvitaan lisää tutkimusta, toimien odottaminen voisi vaarantaa viime vuosina saavutetun edistyksen", hän sanoi.</w:t>
      </w:r>
    </w:p>
    <w:p>
      <w:r>
        <w:rPr>
          <w:b/>
        </w:rPr>
        <w:t xml:space="preserve">Tulos</w:t>
      </w:r>
    </w:p>
    <w:p>
      <w:r>
        <w:t xml:space="preserve">Sähkösavukkeet: polttava kysymys Yhdysvaltain sääntelyviranomaisille.</w:t>
      </w:r>
    </w:p>
    <w:p>
      <w:r>
        <w:rPr>
          <w:b/>
        </w:rPr>
        <w:t xml:space="preserve">Esimerkki 2.1929</w:t>
      </w:r>
    </w:p>
    <w:p>
      <w:r>
        <w:t xml:space="preserve">Älä vielä lopeta vapinaa. Elävänä hautaaminen ei ole ennenkuulumatonta; se on aina ollut todellinen (vaikkakin kaukainen) mahdollisuus. On jopa mahdollista, että ensimmäiset ihmisten hautaukset olivat sattumalta tapahtuneita, elävinä hautauksia: Sairaat ja haavoittuneet metsästäjät jätettiin luoliin, joiden sisäänkäynnit suljettiin villieläinten poissa pitämiseksi, kun muut metsästysseurueet jatkoivat saaliinsa perässä. Toivottiin, että kun uhrit olisivat saaneet voimansa takaisin, he työntäisivät esteet pois tieltä ja liittyisivät takaisin ryhmään. Jotkut kuolivat näissä luolissa, mutta Esimerkki: [Percy Russell, 1906] ENNEN HAUTAUTUMISTA Kuolema on luonnollista, mutta niiden elävä kuolema, jotka heräävät tajuihinsa, vaikkakin vain hetkeksi, tai vähemmän, löytääkseen arkun tukahduttavan heidän viimeisen henkäyksensä, ylittää kaikki kauhut taivaan auringon alla, ja sen pitäisi varmasti hillitä elävien kiirettä poistaa raunio siitä, mikä oli juuri ennen, sielun kaunista vaippaa, kuinka monet ovatkaan tukehtuneet käärinliinoihinsa! Kuinka moni onkaan kärsinyt tämän hirvittävän surun! Ihmiskunta vapisisi, jos tietäisi, kuinka moni on huutanut Jumalalle tuskissaan, syyttäen niitä, joiden kiire oli aiheuttanut vääryyttä, joka on pahinta, mitä paholainen on koskaan ajatellut. Vielä elossa olevat ovat joutuneet ikuisiin likaisiin päiväuniin riittävän usein, jotta pelko ennenaikaisesta hautaamisesta perustuu yhtä hyvin tosiasioihin kuin taruihin. Historiaan mahtuu lukuisia tapauksia hautauksista ja melkein hautauksista. Ensimmäisellä vuosisadalla taikuri Simon Magus hautasi erään kertomuksen mukaan itsensä elävältä odottaen ihmettä - ihmettä, jota ei tapahtunut. Kuudennella vuosisadalla Ionalla yksi Pyhän Columban munkista, Oran, kaivettiin esiin hautaustaan seuraavana päivänä ja hänet löydettiin elossa. Legendan mukaan kun hän kertoi tovereilleen nähneensä taivaan ja helvetin, hänet lähetettiin välittömästi pois ja haudattiin uudelleen harhaoppisuuden vuoksi. Myöskään 1300-luvulla elänyttä Thomas a Kempistä, joka oli tunnetusti kirjoittanut suuren hartauden teoksen Kristuksen jäljittely, ei koskaan julistettu pyhimykseksi, sillä kun hänen ruumistaan kaivettiin ylös ossuaaria varten, arkun kannesta löytyi raapimisjälkiä, joiden perusteella hän ei kuulemma ollut sopinut kohtaloonsa. 1500-luvun lopulla Matthew Wallin ruumista kannettiin haudalleen Braughingissa Englannissa. Yksi kantajista kompastui, jolloin muut pudottivat arkun, mikä herätti vainajan henkiin. Wall eli vielä useita vuosia ja kuoli vuonna 1595. Hän juhli "ylösnousemustaan" joka vuosi. 1600-luvun alussa Marjorie Elphinstone kuoli ja haudattiin Ardtanniesiin Skotlantiin. Kun haudanryöstäjät yrittivät varastaa hänen kanssaan haudattuja koruja, vainaja yllätti heidät huokaamalla. Ryöstäjät pakenivat henkensä edestä, ja Elphinstone heräsi henkiin, käveli kotiin ja eli kuusi vuotta pidempään kuin miehensä. Marjorie Halcrow Erskine Chirnsidesta Skotlannista kuoli vuonna 1674, ja hautausurakoitsija hautasi hänet matalaan hautaan aikomuksenaan palata myöhemmin varastamaan hänen korunsa. Kun kevytsorminen sekston yritti leikata hänen sormensa irti saadakseen sormuksen, hän heräsi. Ensimmäisen hautauksen jälkeisinä elinvuosinaan hän synnytti ja kasvatti kaksi poikaa. Kukaan ei tiedä, mitä sekstöörille tapahtui. 1600-luvulla tapahtui useita ennenaikaisia hautauksia. Romahdus ja näennäinen kuolema eivät olleet harvinaisia rutto-, kolera- ja isorokkoepidemioiden aikana. William Tebb kokosi aikansa lääketieteellisistä lähteistä 219 tapausta, joissa ennenaikaista hautausta oli vältytty niukasti, 149 tapausta, joissa hautaaminen oli todella tapahtunut ennenaikaisesti, 10 tapausta, joissa ruumiit oli vahingossa leikelty ennen kuolemaa, ja 2 tapausta, joissa palsamointi oli aloitettu vasta kuolleelle. Jotkin tapaukset olivat erityisen sydäntäsärkeviä. Vuonna 1850 nuori tyttö, joka vieraili Edisto-saarella Etelä-Carolinassa, kuoli kurkkumätään. Hänet haudattiin nopeasti paikallisen perheen mausoleumiin, koska taudin pelättiin muuten leviävän. Kun yksi perheen pojista kuoli sisällissodassa, hautakammio avattiin, jotta hänet voitiin haudata. Pieni luuranko löytyi lattialta aivan oven takaa. [British Medical Journal, 1877] Napolin kirjeenvaihtaja toteaa, että muutoksenhakutuomioistuimella on ollut edessään tapaus, joka ei todennäköisesti herätä luottamusta niiden mielissä, jotka odottavat kauhulla mahdollisuutta tulla haudatuksi elävältä. Todisteista kävi ilmi, että jokin aika sitten eräs nainen haudattiin tavanomaisin muodollisuuksin, koska hänen uskottiin olevan kuollut, vaikka hän oli vain transsissa. Kun hauta, johon hänet oli haudattu, avattiin joitakin päiviä myöhemmin toisen ruumiin vastaanottamista varten, huomattiin, että epäonnisen naisen vaatteet olivat repeytyneet palasiksi ja että hän oli jopa katkaissut raajansa yrittäessään päästä irti elävästä haudasta. Kuultuaan tapausta tuomioistuin tuomitsi lääkärin, joka oli allekirjoittanut kuolintodistuksen, ja majurin, joka oli antanut luvan hautaamiseen, kumpikin kolmen kuukauden vankeusrangaistukseen tahattomasta taposta. Tuore "ei vielä aivan yli hilseen" -uutinen on vuodelta 1993: Sipho William Mdletshe saattaa yhtä hyvin olla kuollut, mitä tulee hänen morsiamensa mielipiteeseen. Johannesburgissa Etelä-Afrikassa sattuneen liikenneonnettomuuden jälkeen kuolleeksi julistettu 24-vuotias Mdletshe vietti kaksi päivää metallilaatikossa ruumishuoneella, kunnes hänen huutonsa herättivät työntekijät, jotka pelastivat hänet. Mdletshe on kuitenkin murtunut, sillä hänen morsiamensa, joka myös loukkaantui onnettomuudessa, ei usko hänen tarinaansa eikä suostu tapaamaan häntä. Hän pitää miestä zombina, joka on palannut kuolleista vainoamaan häntä. Vuonna 1994 86-vuotias Mildred C. Clarke vietti yhdeksänkymmentä minuuttia ruumispussissa Albany Medical Centerin sairaalan ruumishuoneella, ennen kuin hoitaja huomasi pussin hengittävän. Hänet oli löydetty olohuoneen lattialta kylmänä ja liikkumattomana, eikä hänellä ollut havaittavissa sydämenlyöntejä, hengitystä tai muita elonmerkkejä. Hän oli myös jäykkä kuin lauta. Kuolinsyyntutkijan ei tarvinnut miettiä kahdesti todetessaan hänet kuolleeksi. Hän ei ilmeisesti ollut samaa mieltä hänen tuomiostaan, ja huolellisella hoidolla hän eli vielä viikon pidempään. Okei, niin sitä sattuu. Mutta kuinka yleistä se on? Vuonna 1896 T.M. Montgomery, joka valvoi Fort Randallin hautausmaan jäännösten hautaamista ja siirtämistä, raportoi, että "lähes 2 prosenttia kaivetuista oli epäilemättä lepotilan uhreja". Nykyään elävältä haudatuksi tuleminen Yhdysvalloissa tai Kanadassa on lähes mahdotonta. Balsamointitoimenpiteet tekevät lopun kaikista, jotka eivät ole päässeet helmiporttien läpi, ja molempien maiden edesmenneiden kansalaisten perheet valitsevat ylivoimaisesti, että heidän rakkaansa balsamoidaan. (Toisin kuin yleisesti uskotaan, balsamointi ei ole pakollista Yhdysvalloissa.) Ruumiit eivät aiheuta juurikaan tautiriskiä - me itse olemme paljon suurempi uhka kansanterveydelle hengittäessämme, vuotaessamme ja irrottaessamme ihoa. Todiste vaarattomuudesta löytyy Centers for Disease Controlin tutkimuksesta, jossa tutkittiin hautausalan työntekijöiden riskitekijöitä - he havaitsivat, että ruumiiden kanssa tekemisissä olevilla henkilöillä ei ole suurempaa kuolleisuutta kuin muulla väestöllä, eikä heidän ammattiinsa näytä liittyvän erityistä tartuntavaaraa. Lisäksi hautaustoimialan väitteistä huolimatta normaali balsamointi ei tapa kaikkia ruumiissa olevia tauteja aiheuttavia organismeja. Eräässä tutkimuksessa havaittiin, että tavallisia taudinaiheuttajia (mukaan lukien tuberkuloosibakteeri) oli edelleen 22:ssa 23 ruumiista 24-48 tunnin kuluttua balsamoinnista. Tavallinen balsamointi ei käytännössä vaikuta muihin tarttuviin organismeihin, kuten pernaruttoa, jäykkäkouristusta ja kaasugangreenia aiheuttaviin organismeihin). Balsamoinnissa on ollut kuolemantapauksia. Vuonna 1837 kardinaali Somaglia sairastui, pyörtyi ja hänen luultiin kuolleen. Valmistelut aloitettiin välittömästi tämän erittäin tärkeän kirkon virkamiehen palsamoimiseksi. Kun kirurgi/embalmeeri leikkasi rintakehään voidakseen lisätä balsamointimateriaalia, hän näki kardinaalin sydämen vielä lyövän. Mikä pahempaa, tässä vaiheessa kardinaali heräsi tainnutuksestaan ja työnsi viisaasti veitsen pois hänen rinnastaan. Hänen ponnistelunsa oli kuitenkin turha - rintakehän viilto tappoi hänet. Joskus oletetun ruumiin "yhä elävä" asema paljastuu vasta, kun joku ryhtyy suorittamaan ruumiinavausta. Vuonna 1996 julkaistussa lehtiartikkelissa kerrotaan: Vuonna 1984 New Yorkissa sijaitsevassa ruumishuoneessa suoritettiin ruumiinavausta. Kun patologi teki ensimmäisen viillon, "ruumis" hyppäsi ylös ja tarttui häntä kurkusta. Patologi kuoli sokkiin." Daphne Banksin tapaus, joka julistettiin kuolleeksi uudenvuodenaattona [1995] mutta joka osoitti elonmerkkejä, kun hänet tuotiin ruumishuoneelle, ei ole mitenkään ainutlaatuinen. Platonin ajoista nykypäivään asti on monia hyvin dokumentoituja kertomuksia kuolleiden heräämisestä henkiin. Pastori Schwartz, lähetyssaarnaaja, herätettiin henkiin kuultuaan hautajaisissaan hänen lempivirtensä. Surijat olivat yllättyneitä kuullessaan hänen äänensä arkun sisältä yhtyvän lauluun. Lesboksen kreikkalaisortodoksinen piispa Nikephoros Glycas makasi kirkossaan kaksi päivää, kun surijat kulkivat hänen arkkunsa ohi. Yhtäkkiä hän istahti ylös ja vaati tietää, mitä kaikki katsoivat. Havainto, että ruumiissa on vielä elämää jäljellä, ei ole uusi ilmiö: [Stowe's Annals, 1587] Helmikuun 20. päivänä [1587] tapahtui eräälle miehelle, joka oli hirtetty rikoksesta Saint Thomas Waterinesissa, outo asia: Lontoon kunnanvaltuutetut pyysivät, että hänestä tehtäisiin anatomia sen jälkeen, kun hän oli kuollut kaikkien mielestä, hänet leikattiin, heitettiin vaunuun ja tuotiin teloituspaikalta Southwarken kaupunginosan läpi sillan yli ja Lontoon kaupungin läpi kunnanvaltuutettujen saliin, joka sijaitsee Cripelgatessa: Kun arkku siellä avattiin ja sää oli erittäin kylmä, hänen todettiin olevan elossa, ja hän eli helmikuun kahdeskymmenes kolmekolmeen ja kahdenkymmenenteen päivään asti ja kuoli sitten. Yksi kuuluisimmista tällaisista tapauksista on Anne Greenen tapaus, joka hirtettiin 14. joulukuuta 1650 rikoksesta ja joka lähetettiin anatomian saliin leikattavaksi. Hän heräsi ja eli vielä monta vuotta sen jälkeen. Raiskaaja-murhaaja William Duell hirtettiin Tyburnissa marraskuussa 1740 ja vietiin leikattavaksi. Avustaja totesi, että vainaja hengitti ja että hänellä oli heikko pulssi. Vaikka hänellä oli suuria tuskia, kaksi tuntia myöhemmin vainaja istui tuolissa ja joi viiniä. Hänet lähetettiin takaisin vankilaan ja myöhemmin elinkautiseen karkotukseen. Samoihin aikoihin Hallein yliopiston professori Junkur sai säkin, jossa oli hirtetyn rikollisen ruumis leikattavaksi. Ruumis heitettiin hänen taloonsa pimeän tultua, kun professori oli jo mennyt nukkumaan. Yöllä professori heräsi alastoman ja vapisevan miehen hahmoon, joka piteli tyhjää säkkiä. Professori päätti auttaa miestä pakenemaan lisärangaistusta, ja joitakin vuosia myöhemmin hän kohtasi hänet kadulla, varakkaan kauppiaan, jolla oli vaimo ja kaksi lasta. Kaikki anatomit eivät olleet yhtä hyväsydämisiä. Newgate Calendar -lehden mukaan kirurgi, joka työskenteli erään 1700-luvun saksalaisen rikollisen parissa, sanoi seuraavaa: Olen melko varma, hyvät herrat, että kohteen lämpimyyden ja raajojen notkeuden perusteella elintärkeä lämpö palaisi, jos siihen kiinnitettäisiin asianmukaista huomiota ja huolenpitoa, ja näin ollen elämä voisi jatkua. Mutta kun otetaan huomioon, millainen veijari meillä olisi jälleen keskuudessamme, että hänet hirtettiin niin julmasta murhasta, ja että jos hänet palautettaisiin henkiin, hän luultavasti tappaisi jonkun toisen. Hyvät herrat, kaikki nämä seikat huomioon ottaen meidän on mielestäni parempi jatkaa paloittelua. Okei, oli siis mahdollista (ja on edelleen mahdollista) tulla haudatuksi elävältä tai kohdata luojansa ruumiinavauspöydällä. Näkymä on hyytävä, ja monet ihmiset ovat nähneet paljon vaivaa varmistaakseen, ettei niin käy heille. Kuolleiden "herättäminen" (eli se, että joku istuu vainajan luona kuolinhetkestä hautaamiseen asti siltä varalta, että hän "herää") sai alkunsa tästä huolesta. Varsinkin menneinä aikoina, jolloin monet sairaudet saattoivat saada sairastuneen vaipumaan koomaan ja saada hänet näyttämään siltä, että kaikki elintoiminnot olivat sammuneet, liian hätäisen hautaamisen vaara oli todellinen. (Edgar Allan Poen makaaberit novellit, erityisesti "Ennenaikainen hautaaminen", varmasti lisäsivät tällaisia pelkoja kansan keskuudessa.) Jotkut menivät jopa niin pitkälle, että määrittelivät testamentissaan, että heidän ruumiilleen haluttiin tehdä erityisiä testejä sen varmistamiseksi, että he todella olivat kuolleet. Kirurgisia viiltoja, kiehuvan kuumien nesteiden käyttöä, kuumien rautojen koskettamista heidän lihaansa, puukottamista sydämeen tai jopa mestaamista määriteltiin eri aikoina keinona varmistaa, etteivät he heräisi kuuden jalan syvyydestä. Jotkut halusivat tulla haudatuksi siten, että heillä oli välineet tehdä itsestään selvää, ja vainajan mukana arkkuun pakattiin aseita, veitsiä ja myrkkyä. Nuoren belgialaisen tytön huudot, jotka heräsivät transsin kaltaisesta tilasta, kun maa putosi hänen arkkunsa päälle, järkyttivät kreivi Karnice-Karnickia, tsaarin kamreeria ja Louvainin yliopiston oikeustieteellisen tiedekunnan tohtoria, niin paljon, että hän keksi arkun, jonka avulla elävältä haudattu henkilö saattoi kutsua apua lippujen ja kellojen avulla. Tässä vuonna 1897 patentoidussa ilmatiiviisti suljetussa arkussa oli halkaisijaltaan noin 3,5 tuuman putki, joka ulottui pinnalla olevaan laatikkoon. Putki oli kiinnitetty jousikuormitteiseen palloon, joka istui ruumiin rintakehän päällä. Mikä tahansa rintakehän liike vapautti jousen, jolloin laatikon kansi avautui ja arkkuun pääsi valoa ja ilmaa. Avun hälyttämiseksi lippu nostettiin ylös, kello soi puoli tuntia ja lamppu paloi auringonlaskun jälkeen. Samankaltaiset "elämänmerkkiset" arkut patentoitiin Yhdysvalloissa. Nämä vanhanaikaiset laitteet saattavat kuulostaa vanhanaikaisilta ja sopimattomilta nyky-yhteiskunnassa, mutta huoli elävältä hautaamisesta on saanut aikaan sen, että punalippujen ja pillien tilalle on otettu käyttöön uudempaa teknologiaa:  Evankelista Mary Baker Eddyn on jo pitkään huhuttu haudatun yhdessä toimivan puhelimen kanssa. Tämä kansanperinne on todennäköisesti syntynyt siitä, että hänen hautaamisensa olosuhteet on muistettu väärin. Hänen kuoltuaan kotonaan Bostonissa joulukuussa 1910 hänen ruumistaan säilytettiin Mount Auburnin hautausmaan yleisessä vastaanottoholvissa läheisessä Cambridgessa useita kuukausia, kun hänen muistomerkkiään rakennettiin. Koska hän oli maailmankuulu hahmo ja varkauksien pelkoa oli jonkin verran, ruumiin luo palkattiin vartija, joka pysyi ruumiin luona, kunnes se haudattiin ja hauta sinetöitiin, ja vastaanottoholviin asennettiin puhelin, jota vartija käytti tuona aikana. Muistomerkillä ei koskaan ollut puhelinta, ei sisällä eikä ulkopuolella. Sama huhu liittyy Aimee Semple McPhersoniin, toiseen kuuluisaan evankelistaan. Hänet haudattiin vuonna 1944 Los Angelesin Forest Lawn Memorial Parkiin. McPherson käytti puhelinta Angelesin temppelinsä lavalla pitääkseen yhteyttä radioryhmäänsä saarnojensa aikana, ja tämä on saattanut osaltaan vaikuttaa huhuun. Todennäköisemmin ihmiset sekoittivat hänet Mary Baker Eddyyn. Vuonna 1995 tuli myyntiin 5 000 dollarin hintainen italialainen arkku, joka oli varustettu avunpyyntökyvyllä ja selviytymispakkauksella. Tämä arkku muistuttaa piippauslaitteita, jotka hälyttävät sukulaisia siitä, että iäkäs perheenjäsen on pulassa, ja se on varustettu piippaimella, joka antaa samanlaisen hätäsignaalin. Arkuissa on myös kaksisuuntainen mikrofoni/kaiutin, joka mahdollistaa kommunikoinnin matkustajan ja jonkun ulkopuolisen henkilön välillä, sekä paketti, joka sisältää taskulampun, pienen happisäiliön, anturin, joka havaitsee henkilön sydämenlyönnit, ja jopa sydänstimulaattorin. Ennenaikaisesta hautaamisesta huolestuneiden olisi hyvä ottaa huomioon Australiassa vuosisadan vaihteessa jaetun 12-kohtaisen esitteen "Lyhyet syyt polttohautaukselle" kohta 10:  Tuhkaaminen poistaa kaiken elävältä hautaamisen vaaran. Historiaan on kirjattu joitakin tapauksia, joissa hautaaminen on tehty tarkoituksellisesti elävältä. Sitä käytettiin roomalaisaikana teloitusmenetelmänä siveyslupauksensa rikkoneille vestalineitsyille, ja myös joitakin keskiaikaisia munkkeja ja nunnia rangaistiin näin samasta rikoksesta. Plutarkhos kuvasi vestalineitsyille suoritettua hautausta seuraavasti: ... rakennetaan kapea huone, johon laskeudutaan portaita pitkin; siellä valmistetaan vuode, sytytetään lamppu ja jätetään pieni määrä ruokaa, kuten leipää ja vettä, ämpäri maitoa ja hieman öljyä, jotta ruumiin, joka oli pyhitetty ja omistettu uskonnon pyhimmälle palvelukselle, ei voitaisi sanoa menehtyvän nälkäkuoleman kaltaiseen kuolemaan. Syyllinen itse asetetaan paareihin, jotka peitetään ja sidotaan naruilla kiinni, niin ettei hänen puheitaan kuulla. Sitten hänet viedään Foorumille... Kun he saapuvat teloituspaikalle, virkamiehet irrottavat köydet, ja sitten ylipappi, joka nostaa kätensä taivaaseen, lausuu ennen tekoa itselleen tiettyjä rukouksia; sitten hän tuo vangin ulos, joka on yhä peitettynä, ja asettaa hänet portaille, jotka johtavat alas selliin, ja kääntää kasvonsa pois... Portaat vedetään ylös sen jälkeen, kun hän on laskenut alas, ja sellin sisäänkäynnin päälle kasataan paljon maata... Tämä on rangaistus niille, jotka rikkovat neitsyyslupauksensa. Siveyslupauksensa rikkoneet keskiaikaiset munkit ja nunnat muurattiin usein pieniin, juuri ja juuri ruumiinsa mahtuviin kapeikkoihin. Heille annettiin myös niukasti ruokaa ja vettä sekä synkkä siunaus Vade in Pacem (Lähtekää rauhassa).</w:t>
      </w:r>
    </w:p>
    <w:p>
      <w:r>
        <w:rPr>
          <w:b/>
        </w:rPr>
        <w:t xml:space="preserve">Tulos</w:t>
      </w:r>
    </w:p>
    <w:p>
      <w:r>
        <w:t xml:space="preserve">Ihmisiä on haudattu elävältä vahingossa.</w:t>
      </w:r>
    </w:p>
    <w:p>
      <w:r>
        <w:rPr>
          <w:b/>
        </w:rPr>
        <w:t xml:space="preserve">Esimerkki 2.1930</w:t>
      </w:r>
    </w:p>
    <w:p>
      <w:r>
        <w:t xml:space="preserve">Facebook-sivu "Teanderthal Party" julkaisi 20. joulukuuta 2018 seuraavan meemin terveydenhuollosta, "laittomasta maahanmuutosta", terrori-iskuista ja kuolleisuudesta Yhdysvalloissa: Siinä todettiin: FAKTA: Enemmän amerikkalaisia kuolee vuosittain kohtuuhintaisen terveydenhuollon puutteeseen kuin terrori-iskuihin ja laittomaan maahanmuuttoon yhteensä.Teanderthal Party ei jakanut meemin ohella mitään kommentteja, eikä siihen liittynyt lainauksia, lähteitä tai edes viitteitä, jotka tukisivat kohtaa, jonka sivu yritti välittää jakamalla meemin. Oletettavasti sen tekijät nostivat esiin "laittoman maahanmuuton" ja "terrori-iskut" yleisinä poliittisina pelkoina Yhdysvalloissa, ja sen tarkoituksena oli antaa ymmärtää, että näistä vaaroista huolissaan olevat henkilöt kuolisivat mahdollisesti todennäköisemmin terveydenhuoltopalvelujen puutteen vuoksi. (Ilman lisäkontekstia tämä on kuitenkin yhtä hyvä arvaus kuin mikä tahansa muukin.) Riippumatta siitä, mikä oli sivun toimituksellinen tarkoitus meemin jakamisella, sen väitteet pysyivät - jossain määrin - faktatarkistettavina. Kysymyksiä kuitenkin jää: Jos meemin laatimisessa käytettiin faktoihin perustuvia lähteitä, viittasiko sen luoja yksinkertaisesti vuoteen 2018 (vuosi, jolloin meemi julkaistiin sivulla)? Luotiinko se ja perustuiko se johonkin aikaisempaan vuoteen? Ja kuinka kauas taaksepäin meidän pitäisi mennä tutkiaksemme väitteen totuudenmukaisuutta?Lisäksi, oliko meemin tarkoitus viitata amerikkalaisten terrorismiin liittyviin kuolemantapauksiin Yhdysvalloissa, vai sisältyikö siihen myös amerikkalaisia, jotka tapettiin vieraillessaan muissa maissa? Sisällytettiinkö meemin luomisessa myös taistelukuolemat, joissa oli mukana esimerkiksi Islamilainen valtio? Ja mitä tulee "amerikkalaisten [jotka kuolevat] ... laittomaan maahanmuuttoon", tarkoitettiinko sillä ihmisiä, jotka paperittomat maahanmuuttajat ovat murhanneet, vai jotain muuta? Näihin kysymyksiin vastaaminen oli hankalaa, kun vertailuarvot olivat näin epäselvät.Lopuksi, "kohtuuhintaisen terveydenhuollon puutteeseen" kuolemisen tarkka merkitys oli määrittelemätön. Kuuluuko tällaiseen määrään ihmisiä, jotka menehtyivät sairauteen tai vammaan, koska he eivät pystyneet maksamaan hoidosta, ihmisiä, joiden terveydentila heikkeni, koska heillä ei ollut minkäänlaista sairausvakuutusta, vai jokin muu ryhmä? Sisällytettäisiinkö jokin muu skenaario laskelmiin, jotka koskevat kohtuuhintaisen terveydenhuollon puutteesta johtuvia kuolemantapauksia?Vaikka meemi oli epämääräinen, siinä mainittiin kolme kiistanalaisesti kuvattua mittaria, joiden avulla yritämme lähestyä totuusluokitusta:Ensimmäinen luku on ehkä kaikkein helpoin, koska asiaan liittyviä tutkimuksia esiintyy aika ajoin uutisissa. Faktantarkistajat PolitiFact ja FactCheck.org ovat molemmat käsitelleet väitteen muunnelmia, joista jälkimmäinen ei antanut arvosanaa, kun taas edellinen antoi "" -päätöksen väitteelle, jonka mukaan kukaan ei kuollut terveydenhuollon saatavuuden puutteeseen. vuonna 2009 julkaistut American Journal of Public Health -lehden [PDF] luvut toimivat usein vertailulukuna nimenomaan sairausvakuutuksen puutteeseen liittyville kuolemantapauksille amerikkalaisten aikuisten keskuudessa. Heidän tutkimuksessaan "Health Insurance and Mortality in U.S. Adults" tutkijat esittivät useita lukuja eri vuosina ennen vuotta 2009 ja arvioivat, että 46 miljoonaa amerikkalaista oli vakuuttamatta. Vuoden 2000 osalta tutkijat arvioivat, että sairausvakuutuksen puute aiheutti 27 424 kuolemantapausta yhdysvaltalaisten aikuisten keskuudessa. Vuodelle 2005 he laskivat samaa menetelmää käyttäen 35 327 kuolemantapausta muiden kuin vanhusten keskuudessa ja 44 789 kuolemantapausta kokonaisuudessaan.Tutkimus tehtiin Harvardin lääketieteellisessä tiedekunnassa ja Cambridge Health Alliancessa, ja se perustui Centers for Disease Control and Prevention -virastosta saatuihin tietoihin. Syyskuussa 2009 ilmestyneessä Harvard Gazetten artikkelissa, joka käsitteli tuloksia, tutkijat totesivat, että suurempi luku 44 789 oli julkaisuhetkellä konservatiivinen: Steffie Woolhandler, tutkimuksen toinen kirjoittaja, Harvard Medical Schoolin lääketieteen professori ja Cambridge Health Alliancen perusterveydenhuollon lääkäri, totesi: "Historiallisesti kaikki muut kehittyneet maat ovat saavuttaneet yleisen terveydenhuollon jonkinlaisen voittoa tavoittelemattoman kansallisen sairausvakuutuksen avulla. Koska me emme ole onnistuneet siinä, kaikki amerikkalaiset maksavat korkeampia terveydenhuoltokustannuksia, ja 45 000 maksaa siitä hengellään." "Institute of Medicine arvioi vanhempien tutkimusten perusteella, että yksi amerikkalainen kuolee joka 30. minuutti sairausvakuutuksen puuttumisen vuoksi", huomautti David Himmelstein, tutkimuksen toinen kirjoittaja, lääketieteen apulaisprofessori Harvardin lääketieteellisestä tiedekunnasta ja perusterveydenhuoltolääkäri Cambridgen terveysjärjestöstä."Jopa tämä karu luku on aliarvioitu - nyt yksi kuolee joka 12. minuutti." Näiden lukujen julkaisemisen vuonna 2009 ja meemin levittämisen joulukuussa 2018 välisenä aikana tapahtui merkittävä muutos Yhdysvaltojen politiikassa: maaliskuussa 2010 hyväksyttiin Patient Protection and Affordable Care Act -laki (joka tunnetaan yleisesti nimellä "Obamacare"). Edellä siteeratun artikkelin julkaisuhetkellä 46 miljoonalla Yhdysvaltain kansalaisella ei ollut sairausvakuutusta. emme pystyneet löytämään yksiselitteistä vertailua sairausvakuutuksen puuttumisesta johtuvista arvioiduista kuolemantapauksista Affordable Care Act -lain hyväksymisen jälkeen, mutta Annals of Internal Medicine -lehdessä syyskuussa 2017 julkaistu tutkimus osoitti, että 28 miljoonaa amerikkalaista oli tuolloin vakuuttamatta. Käyttämällä American Journal of Public Health -lehden lukuja 46 miljoonasta vakuuttamattomasta amerikkalaisesta ja 44 789 kuolemantapauksesta vuodelta 2005 (julkaistu vuonna 2009) laskimme 0,097 prosentin kuolleisuusasteen. Soveltamalla tätä suhdelukua syyskuussa 2017 viitattuihin 28 miljoonaan vakuuttamattomaan amerikkalaiseen, 27 160 vakuuttamattoman amerikkalaisen voitaisiin odottaa kuolevan samaan yleiseen syyhyn." Vaikka lukuja sairausvakuutuksen puuttumisesta johtuvista kuolemantapauksista useina tiettyinä vuosina oli suhteellisen helppo löytää, kaksi muuta mittaria osoittautuivat paljon vaikeammiksi määritellä päättäväisesti. Siitä huolimatta näytti olevan mahdollista päätyä yksinkertaiseen "totta tai epätotta" -arvioon pelkän epäsuhdan perusteella.Kysymys siitä, kuinka monta amerikkalaista paperittomat maahanmuuttajat tappavat vuosittain, on noussut julkiseen keskusteluun, erityisesti kun presidentti Donald Trump viittasi täysin perusteettomaan lukuun 63 000 amerikkalaisesta, jotka ovat kuolleet paperittomien maahanmuuttajien toimesta syyskuun 11. päivän 2001 jälkeen.Washington Post paikallisti kesäkuussa 2018 luvun 63 000 murhaa alkuperän: Jäljitimme tämän luvun sen lähteeseen. Toukokuun 5. päivänä 2006 [edustaja Steve] King julkaisi virallisella verkkosivustollaan artikkelin vastauksena tuossa kuussa järjestettyihin valtakunnallisiin maahanmuuttomyönteisiin mielenosoituksiin. Postaus on luettelo maahanmuuttovastaisesta pelottelusta ... hän selitti matematiikkaa lukujensa takana. "Rikoksia, joita tähän maahan laittomasti saapuneet tekevät, on huomattavasti enemmän kuin rikoksia, joita Amerikan kansalaiset tekevät", King sanoi, "siinä määrin, että 28 prosenttia vankiloidemme vangeista Yhdysvalloissa on rikollisia ulkomaalaisia, 28 prosenttia." Tämä ei ole ainoa asia, jota hän ei ole tehnyt."Tämän luvun hän sai hallituksen tilintarkastusviraston huhtikuussa 2005 julkaisemasta raportista ... King arveli (myöntäen, että [hänen mainitsemansa] luku voi nousta tai laskea prosenttiyksikön tai kaksi): "Se tarkoittaa siis, että rikolliset ulkomaalaiset tekevät 28 prosenttia rikoksista Yhdysvalloissa." Kingin mukaan tämä luku on kuitenkin vain yksi prosentti. Se tarkoittaa, että 28 prosenttia murhista, 28 prosenttia raiskauksista, 28 prosenttia väkivallasta, pahoinpitelyistä ja pahoinpitelyistä, ensimmäisen ja toisen asteen murhista ja myös tapoista ovat rikollisten ulkomaalaisten tekemiä." Toisin sanoen, koska 28 prosenttia vangeista oli laittomasti maassa olevia maahanmuuttajia, heidän täytyi siis myös syyllistyä 28 prosenttiin kaikista rikoksista! Quod erat demonstratum. King myönsi, että tämä kuulosti jo tuolloin paljolta, ja järkeisti sen väittämällä, että jokaista tietämäämme maassa olevaa paperitonta maahanmuuttajaa kohti kaksi tai kolme livahtaa maahan tietämättämme. Kingin väitteessä on lähes mahdottoman monta ongelmaa: Ensimmäinen on se, että rikollisuus ei tietenkään jakaudu tasaisesti väestön kesken. Jos 10 prosenttia vangeista on nimeltään John, se ei tarkoita, että John-nimiset ihmiset tekevät 10 prosenttia murhista. Monet näistä liittovaltion huostassa olevista paperittomista maahanmuuttajista olivat luultavasti siellä hyvin erityisten rikosten vuoksi: maahanmuuttorikosten vuoksi. Hyvin, hyvin harvat syntyperäiset amerikkalaiset olivat siellä sen vuoksi. Itse asiassa vuonna 2014 puolet rikosoikeudellisista pidätyksistä tehtiin maahanmuuttorikkomusten vuoksi. Koska GAO:n tiedot koskevat vain liittovaltion vankeja, tämä on merkittävä tieto. (Kuten eräs lukija totesi, on myös syytä huomata, että liittovaltion vankien osuus koko vankilaväestöstä on vain pieni. )The Post päätteli, että "King näyttää periaatteessa keksineen luvun yli kymmenen vuotta sitten", ja lisäsi, että kongressiedustaja ei edes itse pysynyt samassa luvussa, kun hän myöhemmin viittasi aiheeseen: Vuonna 2011 King esitti päätöslauselman, jossa tarjottiin erilaista laskutapaa."Hallituksen tilintarkastusviraston mukaan", siinä luki, "vuodesta 1955 lähtien rikollisista ulkomaalaisista on tehty 25 064 henkirikospidätystä." Se on noin 1,2 päivässä.Emme löytäneet luotettavaa arviota siitä, kuinka monta amerikkalaista paperittomat maahanmuuttajat ovat tappaneet (tahallaan tai tahattomasti) jonakin vuonna. Ja vaikka tämä luku olisikin oikea eikä vain valheellinen, 63 000 kuolemantapausta jaettuna 17 vuodella on 3 706 kuolemantapausta vuodessa - luku, joka jää pienimmän sairausvakuutuksen puutteesta johtuvien kuolemantapausten määrän varjoon millään mittarilla mitattuna kaikkina vuosina.Ei ole mitään perusteita olettaa, että luku "63 000 vuodesta 2001 lähtien" perustuisi mihinkään, mutta jos sovellamme Kingin toista kaavaa (1,2 päivässä) vuositasolla, saamme 438 kuolemantapausta vuodessa, jonka voimme pyöristää 500:ksi vertailun vuoksi.Lopuksi käsittelemme terrori-iskuissa vuosittain kuolleiden amerikkalaisten määrää. National Consortium for the Study of Terrorism and Responses to Terrorism (START) on toimittanut lukuja [PDF] amerikkalaisten määrästä, jotka ovat kuolleet terrori-iskuissa sekä Yhdysvaltojen maaperällä että sen ulkopuolella vuosina 1995-2016. START laski, että tuona 21 vuoden aikana Yhdysvalloissa kuoli yhteensä 3 393 ihmistä, Yhdysvaltojen maaperällä 3 277 amerikkalaista ja ulkomailla tapahtuneiden terrori-iskujen seurauksena yhteensä 3 658 amerikkalaista.Näihin lukuihin sisältyivät kaikki syyskuun 11. päivän 2001 iskujen aikana kuolleet, joita oli yhteensä 2 902. Keskimääräistämällä näistä kolmesta suurimman luvun (3 658) vuodessa ilman yhden suuren iskun poikkeustapausten huomioon ottamista saatiin 174 kuolemantapausta. Kun tästä suuremmasta luvusta vähennetään 11. syyskuuta 2001 tapahtunut isku ja lasketaan luku uudelleen, saadaan vuosittaiseksi keskiarvoksi 36 terroristien tappamaa amerikkalaista joka vuosi.Yhteenvetona voidaan todeta, että sairausvakuutuksen puutteesta johtuvien amerikkalaisten arvioitujen kuolemantapausten pienin määrä tiettynä vuonna (riippumatta siitä, hyväksyttiinkö kohtuuhintainen terveydenhuoltolaki (Affordable Care Act) vuonna 2010) oli yhteensä yli 27 000. Tämän jälkeen amerikkalaiset kuolivat vuosittain keskimäärin 36 kertaa. Emme löytäneet luotettavia lukuja niiden amerikkalaisten määrästä, jotka paperittomat maahanmuuttajat tappoivat jonakin vuonna, mutta edes perusteettomaan 63 000 kuolemantapausta syyskuun 11. päivän jälkeen -lukuun perustuva virheellinen 3 706 kuolemantapausta vuodessa ei lähestyisi kohtuuhintaisen terveydenhuollon puutteen aiheuttamien kuolemantapausten lukumäärää. Kun tämä virheellisen suuri luku yhdistetään terrorismiin liittyvien kuolemantapausten oikaisemattomaan määrään (174 kuolemantapausta vuodessa), vertailukelpoiseksi kokonaismääräksi saadaan 4 881 kuolemantapausta, jotka johtuvat paperittomista maahanmuuttajista ja terrorismista. Mutta jälleen kerran kaksi jälkimmäistä lukua olivat paljon todennäköisempiä alle 700 kuolemantapauksen yhteensä, kun taas ensimmäisessä laskennassa kuolleita oli 27 000. Meemin väite, jonka mukaan kohtuuhintaisen terveydenhuollon puutteen vuoksi kuolee joka vuosi enemmän ihmisiä kuin terrori-iskujen tai "laittoman maahanmuuton" vuoksi, on totta miten tahansa. Nämä kaksi jälkimmäistä lukua eivät missään muunnelmassa (vaikka ne olisivat täysin paisutettuja) vastaa läheskään niitä erittäin uskottavia lukuja, jotka ovat perustana terveydenhuollon kuolemantapauksia koskevalle arviolle, ja tämä on totta riippumatta siitä, että meemi selittää omia väitteitään äärimmäisen huonosti.</w:t>
      </w:r>
    </w:p>
    <w:p>
      <w:r>
        <w:rPr>
          <w:b/>
        </w:rPr>
        <w:t xml:space="preserve">Tulos</w:t>
      </w:r>
    </w:p>
    <w:p>
      <w:r>
        <w:t xml:space="preserve">Joka vuosi kuolee enemmän amerikkalaisia kohtuuhintaisen terveydenhuollon puutteeseen kuin terrorismiin tai paperittomien maahanmuuttajien käsissä.</w:t>
      </w:r>
    </w:p>
    <w:p>
      <w:r>
        <w:rPr>
          <w:b/>
        </w:rPr>
        <w:t xml:space="preserve">Esimerkki 2.1931</w:t>
      </w:r>
    </w:p>
    <w:p>
      <w:r>
        <w:t xml:space="preserve">"Senaattori Bernie Sanders on toistuvasti käsitellyt demokraattisen presidenttiehdokkuuden tavoittelussaan reseptilääkkeiden korkeita kustannuksia. Hänen kommenttinsa Wisconsin-Milwaukeen yliopistossa 11. helmikuuta käydyssä demokraattien väittelyssä oli tyypillinen, kun hän luetteli Yhdysvaltain terveydenhuoltojärjestelmän ongelmia: "Amerikassa maksamme ylivoimaisesti maailman korkeimpia hintoja reseptilääkkeistä."" Kysyimme Sandersin kampanjalta hänen väitteensä lähdettä. Emme saaneet vastausta. Joten etsimme itse. Yksi organisaatio, joka seuraa tällaisia asioita, on Lontoossa toimiva International Federation of Health Plans. Heidän viimeisimmässä, vuodelta 2013 peräisin olevassa hintaraportissaan luetellaan kahdeksan yleistä lääkettä. Verrattuna Englantiin, Alankomaihin, Espanjaan, Sveitsiin ja Kanadaan Yhdysvaltojen hinnat olivat paljon korkeammat, joskus jopa dramaattisesti. Esimerkiksi Nexium on lääke, jota käytetään yleisesti happaman refluksin hoitoon. Resepti, joka maksaisi muissa maissa 60 dollaria tai vähemmän, maksaa Yhdysvalloissa keskimäärin 215 dollaria. Ja tämä on vain keskiarvo. Hinnat vaihtelevat suuresti tässä maassa: Viidessä prosentissa tapauksista kustannukset olivat 395 dollaria. ""Bernien sanat ovat totta. Missään ei makseta samaa hintaa kuin Amerikassa"", sanoi liiton toimitusjohtaja Tom Sackville. Lisäksi ""hinnoissa on valtava vaihtelu eri puolilla Amerikkaa. Kaikki keskimääräistä korkeammat hinnat ovat täysin perusteettomia. Kun päästään 95. prosenttiosuuteen, puhutaan suuresta ryöstöstä.""" Huhtikuussa 2013 Health Affairs -lehdessä julkaistussa tutkimuksessa, jossa tarkasteltiin merkkilääkkeiden hintoja Yhdysvalloissa, Yhdistyneessä kuningaskunnassa, Sveitsissä, Saksassa, Ranskassa, Kanadassa ja Australiassa, tulokset olivat samankaltaiset. Jokaisena kolmena tutkittuna vuonna - 2005, 2007 ja 2010 - yhdysvaltalaiset hinnat olivat jatkuvasti korkeammat. Ainoa poikkeus: Sveitsi. Lisäksi tutkijat havaitsivat, että vuosien 2005 ja 2010 välillä "Yhdysvaltojen ja muiden maiden välinen ero näytti kasvaneen". Kustannukset eivät nousseet vain siksi, että uudet lääkkeet otettiin käyttöön ensin Yhdysvalloissa. He päättelivät, että "vanhojen tuotteiden hinnat nousivat Yhdysvalloissa nopeammin kuin muissa maissa". Joel Farley Pohjois-Carolinan yliopiston Chapel Hillin Eshelman School of Pharmacy -yliopistosta varoitti kuitenkin, että sääntö ei aina päde geneerisiin lääkkeisiin. Vuonna 2008 tehdyssä 19 rinnakkaislääkkeen vertailussa havaittiin, että joidenkin yhdysvaltalaisten lääkkeiden hinnat olivat alhaisemmat kuin Kanadan hinnat. "Joissakin tapauksissa kyse on saatavuudesta", hän sanoi. Toisissa tapauksissa maa saattaa asettaa lääkkeen hinnan alhaiseksi, ja näillä kiinteähintaisilla markkinoilla "ei ole kannustinta alentaa hintaa". Wall Street Journal julkaisi joulukuussa analyysin, jossa todettiin, että 98 prosenttia 40:stä parhaasta merkkilääkkeestä oli kalliimpia Yhdysvalloissa kuin Englannissa. Norjassa 93 prosenttia 40:stä parhaasta merkkilääkkeestä oli halvempia kuin Yhdysvalloissa. Ja Ontariossa 30 lääkkeen vertailu osoitti, että myös 93 prosenttia tuotteista oli kalliimpia Yhdysvalloissa. Miksi merkkivalmisteiden hinnat ovat niin paljon alhaisempia muissa maissa ja miksi Yhdysvalloissa on niin paljon vaihtelua? Suuret asiakkaat voivat neuvotella suuria alennuksia. Niinpä mailla, joissa on sosialisoitu lääketiede, on paljon vaikutusvaltaa neuvottelupöydässä, asiantuntijat kertoivat meille. Yhdysvalloissa sairaalat, tukkukauppiaat ja vakuutusyhtiöt käyvät kaikki omat neuvottelunsa. Veteraanihallinto voi neuvotella - ja neuvotteleekin - huomattavasti alhaisempia hintoja. Medicaid-järjestelmässä lääkeyhtiöiden on toimitettava lääkkeensä yhtä edulliseen hintaan kuin minkä tahansa vakioasiakkaan. Medicare on kuitenkin ollut laissa kielletty neuvottelemasta alemmista hinnoista vuodesta 2006 lähtien, ja se on valtava osa Yhdysvaltojen terveydenhuoltoalaa. (Kun Barack Obama oli ensimmäistä kertaa ehdolla presidentiksi, hän lupasi kumota tämän Bushin aikaisen rajoituksen, mutta perääntyi sitten yrittäessään saada hyväksyttyä Affordable Care Act -lain). Lääketeollisuus sanoo tarvitsevansa lisätuloja tutkimukseen, jotta uusia, kipeästi kaivattuja lääkkeitä voidaan jatkossakin kehittää. Asiantuntijat kertoivat meille, että kun kaikki saavat alennusta, amerikkalaiset rahoittavat tätä tutkimusta muulle maailmalle. On kuitenkin toinenkin tapa tarkastella asiaa, sanoi Amitava Dasgupta, kliininen toksikologi University of Texas Health Science Centerissä Houstonissa. Yhdysvalloissa dollarin hintainen tabletti voi maksaa Intiassa vain 20 senttiä, mutta keskivertoihmiselle lääke on Intiassa paljon kalliimpi, koska hänen tulonsa ovat paljon pienemmät. "Yhdysvallat subventoi koko maailman tutkimusta", hän sanoi. "Mutta minä näkisin sen hyväntekeväisyytenä." Hallitsijamme Sanders sanoi: ""Amerikassa maksamme ylivoimaisesti maailman korkeimmat hinnat reseptilääkkeistä.""". Kun on kyse merkkilääkkeistä, jotka tuottavat lääketeollisuudelle suurimmat voitot, tutkimukset tukevat Sandersin väitettä - joskaan eivät aina lääkekohtaisesti. Lisäksi hintaerot voivat olla dramaattisia, koska Yhdysvaltain terveydenhuoltojärjestelmä on niin hajanainen, ja Medicare ei lain mukaan saa käyttää markkinaosuuttaan alhaisempien hintojen neuvottelemiseen. Löysimme yhden Yhdysvaltoja ja Kanadaa vertailevan tutkimuksen, jossa havaittiin poikkeuksia geneeristen lääkkeiden osalta, joiden voittomarginaali on paljon pienempi ja joiden osuus reseptilääkkeiden menoista on paljon pienempi. Mutta kaiken kaikkiaan"</w:t>
      </w:r>
    </w:p>
    <w:p>
      <w:r>
        <w:rPr>
          <w:b/>
        </w:rPr>
        <w:t xml:space="preserve">Tulos</w:t>
      </w:r>
    </w:p>
    <w:p>
      <w:r>
        <w:t xml:space="preserve">Amerikassa maksamme reseptilääkkeistä ylivoimaisesti maailman korkeimpia hintoja.</w:t>
      </w:r>
    </w:p>
    <w:p>
      <w:r>
        <w:rPr>
          <w:b/>
        </w:rPr>
        <w:t xml:space="preserve">Esimerkki 2.1932</w:t>
      </w:r>
    </w:p>
    <w:p>
      <w:r>
        <w:t xml:space="preserve">"Pohjois-Carolinan kuvernööri Roy Cooper helpotti vähittäiskauppoja koskevia pandemiarajoituksia ennen kuin hän teki niin kirkkojen osalta - tämä liike sai aikaan vastareaktion joissakin uskonyhteisön jäsenissä. Sekä muut kuin välttämättömät kaupat että kirkon sisätiloissa pidettävät jumalanpalvelukset olivat aluksi kiellettyjä Cooperin kotiutumismääräyksen nojalla. Kun Cooper aloitti Pohjois-Carolinan uudelleen avaamisen ensimmäisen vaiheen, hän salli joidenkin kauppojen avaamisen, mutta ei sallinut kirkkojen pitää jumalanpalveluksia sisätiloissa. Asiantuntijat ovat yleisesti yhtä mieltä siitä, että perinteiset kirkolliset tavat, kuten laulaminen, tiedotteiden jakaminen ja jopa ruoan jakaminen, tekisivät jumalanpalveluksista erityisen vaarallisia koronaviruksen puhjetessa. Cooperin arvostelijat vaativat kuitenkin mahdollisuutta jumalanpalvelukseen vastuullisesti. Lehdistötilaisuudessa 12. toukokuuta Cooper sanoi päätöksensä perustuvan tieteeseen. ""Tiedämme, että sisällä on paljon todennäköisempää, että tartutat tätä virusta, erityisesti kun istut tai seisot samassa paikassa pitkän aikaa, ja tämä koskee kaikkia. Ja jotkut ihmiset yrittävät verrata tätä vähittäiskauppaan. Vähittäiskaupassa ihmiset liikkuvat, eikä viruksen leviäminen ole yhtä todennäköistä (kuin) silloin, kun ihmiset istuvat tai seisovat sisätiloissa.""" Sittemmin tuomarin päätös on mahdollistanut sisätiloissa pidettävät jumalanpalvelukset Pohjois-Carolinassa. Yhdysvaltain käräjäoikeuden tuomari salli Cooperin sääntöjä koskevan lähestymiskiellon, ja Cooper sanoi, ettei hän aio valittaa. Silti mietimme, kumpi on vaarallisempaa: istua rakennuksessa saman ihmisryhmän kanssa pitkään vai kävellä rakennuksessa jatkuvasti vaihtuvan ihmisryhmän kanssa? Vastaus ei ole yksinkertainen. Onko mahdollista, että seurakunta voisi harjoittaa sosiaalista etäisyyttä riittävän hyvin estääkseen viruksen leviämisen? Kyllä. Onko myös mahdollista, että yksi ostoksilla kävijä voi viipyä liian kauan toisen tartunnan saaneen ostoksilla kävijän lähellä? Myös kyllä. Näiden muuttujien vuoksi maan johtavat terveysjärjestöt kertoivat meille, etteivät ne ole vertailleet näitä kahta ympäristöä riittävästi voidakseen sanoa, onko toinen vaarallisempi kuin toinen. Asiantuntijat kuitenkin uskovat, että pitkäaikainen istuminen yhdessä paikassa on uhka - kun taas ostoksilla käydessä ihmiset voivat yleensä välttää tartunnan saaneita henkilöitä. Tätä faktatietoa varten otimme yhteyttä Maailman terveysjärjestöön, Yhdysvaltain tautienvalvonta- ja ehkäisykeskuksiin sekä National Institute of Allergy and Infectious Diseases -laitokseen, jota johtaa tohtori Anthony Fauci. Yksikään ryhmä ei tarjonnut tarkempia tietoja siitä, kumpi skenaario on vaarallisempi. WHO ei luokittele toimintaa riskin mukaan, koska jokainen skenaario ""riippuu monista tekijöistä, paikallisesta tartuntaskenaariosta, yksilöiden toteuttamista ehkäisytoimenpiteistä ja näissä julkisissa tiloissa käytössä olevista IPC-menettelyistä"", sanoi alueellinen tiedottaja Ashley Baldwin. Faucin ryhmä vastasi samalla tavalla: ""En ole tietoinen siitä, että tutkijamme olisivat tutkineet tätä"", NIAIDin tiedottaja Ken Pekoc sanoi. CDC ei ole myöskään verrannut niitä, CDC:n tiedottaja Kate Grusich sanoi. ""CDC ei ole vertaillut COVID-19:n leviämispaikkoja tai -ympäristöjä, joten emme voi kommentoida näitä kysymyksiä tällä hetkellä"", hän sanoi. CDC korostaa kuitenkin riskiä, joka liittyy muiden ihmisten läheisyydessä vietettyyn aikaan. Pohjois-Carolinan terveysministeriön viestintäpäällikkö Kelly Haight Connor vastasi PolitiFactin kysymyksiin Cooperin puolesta. Hän huomautti useista tapauksista, joissa CDC varoittaa suurista ihmisjoukoista. CDC:n verkkosivulla sosiaalisesta etäisyydestä sanotaan, että ""COVID-19 leviää pääasiassa sellaisten ihmisten keskuudessa, jotka ovat läheisessä kontaktissa (noin kahden metrin sisällä) pidemmän aikaa."". CDC, joka myöntää ""kokoontumisten riskin"", tarjoaa myös ohjeita kirkoille, jotka toivovat voivansa järjestää jumalanpalveluksia pandemian aikana. Suosituksia ovat muun muassa seuraavat: järjestetään useita jumalanpalveluksia, joiden välillä on riittävästi aikaa, jotta kosketuspinnat voidaan puhdistaa ja desinfioida, edistetään sosiaalista etäisyyttä, rajoitetaan materiaalin jakamista ja harkitaan jumalanpalvelusten ja kokoontumisten pitämistä suuressa, hyvin tuuletetussa tilassa tai ulkona. Uusi koronavirus leviää hengitystiepisaroiden välityksellä, jotka leviävät yskiessä, aivastellessa tai puhuessa. Koska ei ole olemassa lopullisia tutkimuksia, joissa vertailtaisiin leviämisen todennäköisyyttä kahdessa ympäristössä, pyysimme asiantuntijoiden mielipidettä. Infektioiden torjunnan ja epidemiologian ammattilaisten yhdistyksen (Association for Professionals in Infection Control and Epidemiology) entinen puheenjohtaja Karen Hoffmann kertoi PolitiFactille, että kyky kävellä pois jonkun luota on avainasemassa. Ja jos ohitat jonkun Targetin käytävällä, asiantuntijat uskovat, että riski on pienempi kuin jos istut paikallasi suljetussa tilassa. "En olisi huolissani siitä, että kävelisit jonkun ohi", Johns Hopkinsin yliopiston tartuntatautien asiantuntija tohtori Amesh Adalja kertoi Slaten mukaan. ""Jopa terveydenhuollossa kontakti määritellään olemalla jonkun lähellä tietyn ajan"", Adalja sanoi. ""En olisi huolissani näistä ohikiitävistä kohtaamisista. Virus ei kulje ilmateitse - pisaroiden on päästävä ihmisestä toiseen.""" Kolumbian yliopiston virologi Angela Rasmussen kertoi olevansa yleisesti ottaen samaa mieltä. ""Sisätiloista (ravintoloista, toimistoista) saadut raportit viittaavat siihen, että sekä fyysinen läheisyys että altistumisen kesto ovat tärkeitä tartunnan leviämisen kannalta"", Rasmussen sanoi sähköpostitse. ""Joten toisten lähellä fyysisessä läheisyydessä istuminen on luultavasti suurempi riski kuin se, että joku kulkee sattumalta ohi kaupassa, mutta riskejä ei ole kvantifioitu, koska on paljon muuttujia, jotka voivat vaikuttaa tähän.""". Tuoreessa NPR:n artikkelissa luokiteltiin 14 erilaista toimintaa niiden tartuntariskin mukaan. Jumalanpalvelukset? ""Korkea riski."" Ostoksilla käynti? ""Riski vaihtelee."" ""Tiiviit ihmisjoukot lisäävät riskiä huomattavasti"", sanoi tohtori William Miller, Ohio State Universityn epidemiologi. ""Tärkein lieventävä tekijä on se, että ihmiset eivät sekoitu yhteen paikkaan pitkäksi aikaa."" Vaikka kirkot voivat ehkä lieventää koronaviruksen leviämistä, on useita esimerkkejä siitä, että kirkot eivät ole ryhtyneet varotoimiin - ja näin ollen niistä on tullut pienten tautitapausten lähteitä. The Courier Journal -lehden mukaan Hopkinsin piirikunnassa Kentuckyssa järjestetty kirkon herätysjuhla yhdistettiin ainakin 30 tapaukseen ja kolmeen kuolemantapaukseen. Kaliforniassa viranomaiset yhdistivät 71 tapausta yhteen kirkkoon Sacramenton esikaupungissa, The Guardian kertoi. Washington Post luetteli hiljattain useita esimerkkejä jutussaan jumalanpalvelusten vaaroista pandemian aikana. Facebook-sivullaan CDC käytti 19. toukokuuta Arkansasin maaseutukirkkoa esimerkkinä siitä, miten nopeasti koronavirus voi levitä ryhmässä. CDC kertoi, että kaksi ihmistä, joilla oli koronaviruksen oireita, kävi kirkossa maaliskuun alussa. ""Kokoontumisiin osallistuneista 92 kirkon jäsenestä 35:llä todettiin myöhemmin COVID-19-tauti, joka johti kolmeen kuolemaan. Kontaktin jäljittämisen avulla yhteisössä tunnistettiin lisäksi 26 vahvistettua tapausta"," CDC:n Facebook-julkaisussa sanotaan. ""Tämä taudinpurkaus korostaa COVID-19:n laajamittaisen leviämisen mahdollisuutta henkilökohtaisissa, uskontoon perustuvissa tapahtumissa."" CDC julkaisi raportin Arkansasin taudinpurkauksesta verkkosivuillaan. Cooperin mukaan ostoksilla ei ole yhtä todennäköistä levittää koronavirusta kuin kirkkotilaisuuksissa, koska ""ihmiset liikkuvat, eikä sinulla ole niin paljon mahdollisuuksia levittää virusta (kuin silloin), kun ihmiset istuvat tai seisovat sisätiloissa."" Maailman johtavat terveysjärjestöt eivät ole tarjonneet riskivertailua shoppailun ja jumalanpalvelukseen osallistumisen välillä osittain siksi, että muuttujia on niin paljon. Yleisesti ottaen asiantuntijat ovat kuitenkin ehdottomasti vähemmän huolissaan tiloista, joissa ihmiset voivat liikkua vapaasti, kuin tiloista, joissa ihmiset istuvat lähellä toisiaan pitkiä aikoja.""</w:t>
      </w:r>
    </w:p>
    <w:p>
      <w:r>
        <w:rPr>
          <w:b/>
        </w:rPr>
        <w:t xml:space="preserve">Tulos</w:t>
      </w:r>
    </w:p>
    <w:p>
      <w:r>
        <w:t xml:space="preserve">"Vähittäiskaupassa ihmiset liikkuvat, eikä virus pääse leviämään yhtä helposti kuin silloin, kun ihmiset istuvat tai seisovat sisätiloissa pitkiä aikoja".</w:t>
      </w:r>
    </w:p>
    <w:p>
      <w:r>
        <w:rPr>
          <w:b/>
        </w:rPr>
        <w:t xml:space="preserve">Esimerkki 2.1933</w:t>
      </w:r>
    </w:p>
    <w:p>
      <w:r>
        <w:t xml:space="preserve">Heidän mukaansa sama koskee kovaksi keitettyjä munia sisältäviä tuotteita, kuten munasalaattia. Seitsemän ihmistä viidessä osavaltiossa on tähän mennessä raportoitu sairastuneeksi, mukaan lukien eräs Teksasissa kuollut henkilö, kertoivat viranomaiset. Yhdysvaltain tautienvalvonta- ja ehkäisykeskuksen mukaan kuoritut, kovaksi keitetyt munat, joita Almark Foods myy irtotavarana, ovat tautitapauksen todennäköinen lähde. Munia myytiin vähittäiskauppiaille ja ruokapalveluyrityksille muovisäiliöissä, ja niitä voitiin käyttää esimerkiksi salaateissa. CDC:n mukaan vähittäiskauppiaiden ja ruokapalveluyritysten tulisi pestä ja desinfioida kaikki pinnat, jotka ovat saattaneet joutua kosketuksiin munien tai pakkausten kanssa, sillä listeria leviää helposti. Varoitus ei koske Almarkin suoraan kuluttajille myytäviä kovaksi keitettyjä munia. Se ei myöskään koske kotona tai ravintoloissa ja myymälöissä kovaksi keitettyjä munia. CDC:n mukaan ihmisten, joilla on suurempi riski sairastua listeriaan, tulisi myös varmistaa, käyttääkö kauppa tai ravintola Almarkin munia, ennen kuin he ostavat tai tilaavat tuotteita, joissa on kovaksi keitettyjä munia. Jos myymälä tai ravintola ei tiedä, viranomaiset kehottavat olemaan ostamatta tuotetta. Raskaana olevilla naisilla ja syöpää sairastavilla on 10 kertaa suurempi todennäköisyys saada listeriatartunta kuin muilla, kun taas dialyysihoidossa olevilla on 50 kertaa suurempi todennäköisyys, virasto sanoi. Yli 65-vuotiailla on neljä kertaa suurempi todennäköisyys. Georgian Gainesvillessä sijaitsevan Almark Foodsin puhelimeen vastannut henkilö sanoi, ettei yhtiöllä ollut kommentoitavaa. Yrityksellä on neljä tuotantolaitosta, ja sen verkkosivujen mukaan se toimittaa tuotteita koko maahan. Elokuussa FDA:lle lähettämässään kirjeessä Almark kertoi ryhtyneensä korjaaviin toimenpiteisiin sen jälkeen, kun viraston helmikuussa ottamat kaksi näytettä sen tuotantolaitoksessa olivat positiivisia listerian suhteen.</w:t>
      </w:r>
    </w:p>
    <w:p>
      <w:r>
        <w:rPr>
          <w:b/>
        </w:rPr>
        <w:t xml:space="preserve">Tulos</w:t>
      </w:r>
    </w:p>
    <w:p>
      <w:r>
        <w:t xml:space="preserve">Ruokamyrkytys liittyy kovaksi keitettyihin kananmuniin ruokapalveluissa.</w:t>
      </w:r>
    </w:p>
    <w:p>
      <w:r>
        <w:rPr>
          <w:b/>
        </w:rPr>
        <w:t xml:space="preserve">Esimerkki 2.1934</w:t>
      </w:r>
    </w:p>
    <w:p>
      <w:r>
        <w:t xml:space="preserve">Mintin insinöörit loivat visiirit löydettyään perusmallin verkosta ja kehitettyään lääketieteellisesti hyväksytyt prototyypit 48 tunnissa tuotantolaitoksessaan Walesissa. Ensimmäiset visiirit ovat jo käytössä eräässä walesilaisessa sairaalassa, ja massatuotanto alkaa lauantaiaamuna, ja ensimmäisenä päivänä niitä toimitetaan useita satoja ja sen jälkeen yhä enemmän. Mint sanoo voivansa valmistaa tuhansia visiirejä päivässä, jos se saa riittävästi osia, ja se vetoaa nyt valmistajiin eri puolilla Yhdistynyttä kuningaskuntaa, jotta ne auttaisivat sitä hankkimaan riittävästi kirkasta muovia, jota on tällä hetkellä niukasti saatavilla. Yksinkertainen malli koostuu kirkkaasta muovisuojasta, joka peittää työntekijän kasvot ja jota kuminauha pitää paikallaan. Ison-Britannian julkisesti rahoitettu kansallinen terveyspalvelu NHS on saanut paljon julkista tukea koronavirusepidemian aikana, ja hallituksen terveysviranomaiset ovat ottaneet käyttöön iskulauseen "Stay Home, Protect The NHS, Save Lives". Ihmiset eri puolilla maata nousivat torstai-iltana parvekkeilleen ja kotiovilleen taputtamaan terveydenhuollon työntekijöille, jotka taistelevat koronaviruksen leviämistä vastaan. "Siskoni työskentelee NHS:ssä, ja se todella kiinnittää mielen niihin haasteisiin, joita he kohtaavat", sanoi Leighton John, Royal Mintin operatiivinen johtaja. "Asetimme insinööreillemme tehtäväksi kehittää välttämättömiä lääkinnällisiä laitteita, jotka voitaisiin helposti valmistaa paikan päällä - seitsemässä tunnissa he olivat luoneet lääketieteellisen visiirin, ja 48 tunnissa se hyväksyttiin massavalmistukseen", John sanoi. Viruksen pyyhkäistessä maata Mint on viimeisin monista yrityksistä, jotka ottavat uusia toimintoja osana valtakunnallista pyrkimystä tukea NHS:ää. Pölynimuriyritys Dyson palkattiin toimittamaan sairaaloihin 10 000 lääketieteellistä hengityskonetta, jotka on suunniteltu nopealla tahdilla ennen odotettua tapausten lisääntymistä, ja ulkoistuspalveluyritys Capita ilmoitti perjantaina tekevänsä yhteistyötä hallituksen kanssa tarjotakseen koronavirustestauspaikkoja.</w:t>
      </w:r>
    </w:p>
    <w:p>
      <w:r>
        <w:rPr>
          <w:b/>
        </w:rPr>
        <w:t xml:space="preserve">Tulos</w:t>
      </w:r>
    </w:p>
    <w:p>
      <w:r>
        <w:t xml:space="preserve">Yhdistyneen kuningaskunnan Royal Mint valmistaa coronavirus-suojavarusteita terveydenhuoltohenkilöstölle.</w:t>
      </w:r>
    </w:p>
    <w:p>
      <w:r>
        <w:rPr>
          <w:b/>
        </w:rPr>
        <w:t xml:space="preserve">Esimerkki 2.1935</w:t>
      </w:r>
    </w:p>
    <w:p>
      <w:r>
        <w:t xml:space="preserve">Noin 45 minuutin avohoidossa tapahtuvan toimenpiteen ja 3 500-7 500 dollarin laskun jälkeen New Yorkissa asuvan Antellin potilaat saavat hänen mukaansa itseluottamusta lisäävän vaikutelman: urheilullinen, nuorekas ulkonäkö korostuneesta leuasta. "Ihmiset haluavat johtavan naisen tai johtavan miehen ilmeen", sanoo Antell, joka on myös kirurgian apulaisprofessori Columbian yliopistossa. "Jos katsoo julkisuuden henkilöitä, heillä kaikilla on vahva leuka, ja se on osa profiilia, joka on pitkään jäänyt huomiotta", hän sanoi. Leukaimplanttien määrä kasvoi 71 prosenttia vuonna 2011, kun American Society of Plastic Surgeons -järjestön mukaan yli 20 600 aikuista kävi veitsen alla terävöittämässä leukalinjojaan, kun edellisenä vuonna vastaava luku oli noin 12 000. Antellin mukaan vahvat leuat liittyvät johtajuuteen, itseluottamukseen ja rehellisyyteen, puhumattakaan joistakin voimakkaista miehistä ja naisista. "Romneylla on upea leuka", Antell sanoi presidenttiehdokkaasta. "Obamalla on aika hyvä leuka. Bill Clintonilla on erittäin hyvä leuka."   Leukaimplanttileikkaukset lisääntyivät viime vuonna enemmän kuin rintojen suurennusleikkaukset, Botox ja rasvaimu yhteensä, ja American Society of Plastic Surgeonsin mukaan sekä miehet että naiset valitsivat toimenpiteen lähes yhtä paljon. Leuan suurennusleikkaukset eli leuan ulkonemisen lisääminen lisääntyivät kaikkien yli 20-vuotiaiden potilaiden keskuudessa, ja merkittävimmin lisääntyivät 40-vuotiaat ja sitä vanhemmat potilaat, yhdistyksen mukaan. Asiantuntijoiden mukaan kasvojen ikääntyminen näkyy yleensä ensin leuassa ja leukalinjassa, ja leikkaus tuo siihen nopean muutoksen. He viittaavat myös videokeskusteluihin ja verkkokuvatekniikkaan kasvavien lukujen taustalla olevina tekijöinä. Kuvien julkaiseminen Facebookissa, online-deittisivustoilla ja Skype- ja FaceTime-tekniikan kaltaisen videokeskustelutekniikan yhä yleisempi käyttö vaikeuttavat henkilön vähiten suosittujen piirteiden tai havaittujen puutteiden piilottamista, sanoi tohtori Malcolm Roth, American Society of Plastic Surgeons -yhdistyksen puheenjohtaja ja Albany Medical Centerin plastiikkakirurgian päällikkö New Yorkissa. "Meillä on tapana olla katsomatta sitä, mistä emme pidä", Roth sanoi. "Luulen, että tietoisuus siitä, miltä näytämme ulkomaailman silmissä, on lisääntynyt."   Leikkaus on Rothin mukaan kiinnostava jopa työttömistä ihmisistä, sillä hänen mukaansa kustannukset eivät ole estäneet joitakin, jotka sanovat, että leikkaus lisää heidän itseluottamustaan työhaastatteluissa. Leuan suurennus voidaan tehdä laittamalla puolikiinteä implantti leuan päälle, siirtämällä luuta leuan uudelleenrakentamiseksi tai yksinkertaisesti käyttämällä neulaa ja ruiskua injektiona leuan vahvistamiseksi, Roth sanoi. Toimenpide jättää hyvin pienen viillon aiheuttamat vähäiset arvet, ja joskus siihen yhdistetään mikrolipoimu niin sanotun kaksoisleuan leikkaamiseksi, jolloin kaulan ja leukalinja kohoaa entisestään. Toipuminen on helppoa, ja potilaat voivat yleensä palata normaaliin arkeen muutamassa päivässä, Roth sanoi. Leukaimplanttibuumista huolimatta rintojen suurennus on edelleen suosituin kosmeettinen toimenpide. Leikkaus maksaa noin 10 000 dollaria enemmän kuin 307 000 toimenpidettä tehtiin vuonna 2011, tilastot osoittivat. Antell sanoi odottavansa leukaimplanttien trendin jatkuvan pitkälti nopean toipumisen ja alhaisen komplikaatioasteen vuoksi. Hän lisäsi, että myös muut samanlaiset, pienemmän mittakaavan toimenpiteet nuoremmalla iällä ovat todennäköisesti nousussa. "Tämä on leikkaus, joka kuiskii, ei huuda", Antell sanoi. "Useimmat ihmiset eivät kaipaa valtavia muutoksia, he toivovat vain näyttävänsä hieman paremmalta, parhaalla mahdollisella tavalla."</w:t>
      </w:r>
    </w:p>
    <w:p>
      <w:r>
        <w:rPr>
          <w:b/>
        </w:rPr>
        <w:t xml:space="preserve">Tulos</w:t>
      </w:r>
    </w:p>
    <w:p>
      <w:r>
        <w:t xml:space="preserve">Parhaat kasvot eteenpäin: leukaimplantit kasvattavat suosiotaan.</w:t>
      </w:r>
    </w:p>
    <w:p>
      <w:r>
        <w:rPr>
          <w:b/>
        </w:rPr>
        <w:t xml:space="preserve">Esimerkki 2.1936</w:t>
      </w:r>
    </w:p>
    <w:p>
      <w:r>
        <w:t xml:space="preserve">Ilmanlaatuindeksi, jolla mitataan PM 2.5 -hiukkasten, eli pienhiukkasten määrää ilmassa, heikkeni yli 900:aan, eli yli 500:n rajan, joka on "vakava plus" -luokitus. Sen lisäksi, että savusumu vahingoitti noin 40 miljoonan pääkaupunkiseudulla asuvan ihmisen keuhkoja, se oli niin paha, että yli 30 lentoa siirrettiin Delhin lentokentältä huonon näkyvyyden vuoksi. Tiet näyttivät autioilta, koska monet ihmiset jäivät kotiin sen sijaan, että olisivat altistuneet myrkylliselle ilmakehälle. "Saasteet ovat nousseet sietämättömälle tasolle koko Pohjois-Intiassa", Delhin pääministeri Arvind Kejriwal sanoi Twitter-viestissään. Hallituksen ympäristövalvontavirasto SAFAR varoitti, että helpotusta ei ole odotettavissa seuraavaan yhteen tai kahteen päivään, sillä yön aikana sataneiden odottamattomien kevyiden sateiden aiheuttama kosteus on pahentanut saasteiden määrää, joka on jo ennestään johtunut ympäröivien osavaltioiden maanviljelijöiden kausiluontoisesta sadonkorsien polttamisesta. "Tuulen nopeus kasvaa, ja voi kestää 24-48 tuntia, ennen kuin saasteiden määrä laskee noin 500:n tasolle", sanoi Mahesh Palawat, yksityisen sääennustetoimiston Skymetin varatoimitusjohtaja. Kaikki yli 400 asteen AQI-arvo on riski hengitystiesairauksista kärsiville ihmisille, ja se voi vaikuttaa myös terveisiin keuhkoihin. Lääkärit raportoivat hengityselinsairauksista kärsivien potilaiden määrän kasvusta, kertoi Sachin Taparia, joka on Delhissä toimivan yksityisen konsulttiyrityksen Local Circlesin johtaja, joka tekee tutkimuksia hallituksen politiikoista ja ohjelmista. "Delhi on muuttunut kaasukammioksi, kun saastepitoisuudet ovat nousseet luokkaan 'vakava+'", Taparia sanoi. Hänen konsulttitoimistonsa 17 000 Delhin alueella asuvalle ihmiselle tekemässä kyselyssä todettiin, että 40 prosenttia haluaa muuttaa pois Delhin alueelta, koska saasteita ei ole onnistuttu hallitsemaan. Delhin viranomaiset julistivat perjantaina kansanterveydellisen hätätilan ja sulkivat koulut ja kaiken rakennustoiminnan. Maanantaista alkaen kaupunginhallitus rajoittaa myös yksityisajoneuvojen käyttöä pääkaupungin teillä rekisterikilpiin perustuvassa "parittomien autojen" järjestelmässä. "Yksityisajoneuvoja koskevilla väliaikaisilla rajoituksilla on vähäinen vaikutus, koska tilanne on kaikkein vaarallisin", sanoi Skymet Palawat. Delhin Kejriwal sekä naapurivaltioiden Punjabin ja Haryanan pääministerit kehottivat liittovaltion hallitusta tekemään enemmän saastumisen torjumiseksi. Asianajajan mukaan korkein oikeus kuulee maanantaina todennäköisesti ympäristöviraston vetoomuksen, jossa etsitään keinoja saada osavaltioiden hallitukset ryhtymään kovempiin toimiin maanviljelijöitä vastaan sänkien polttamisen hillitsemiseksi. Poliitikot ovat olleet haluttomia suututtamaan maanviljelijöiden vaalipiirinsä. SAFARin mukaan satelliittikuvat olivat viime viikolla tallentaneet yli 3 000 sänkien polttamista naapurivaltioissa, mikä on aiheuttanut 44 prosenttia Delhin saastumisesta.</w:t>
      </w:r>
    </w:p>
    <w:p>
      <w:r>
        <w:rPr>
          <w:b/>
        </w:rPr>
        <w:t xml:space="preserve">Tulos</w:t>
      </w:r>
    </w:p>
    <w:p>
      <w:r>
        <w:t xml:space="preserve">Intian pääkaupunki kärsii savusumusta, ja ilma on ollut vaarallisinta tänä vuonna.</w:t>
      </w:r>
    </w:p>
    <w:p>
      <w:r>
        <w:rPr>
          <w:b/>
        </w:rPr>
        <w:t xml:space="preserve">Esimerkki 2.1937</w:t>
      </w:r>
    </w:p>
    <w:p>
      <w:r>
        <w:t xml:space="preserve">Illinoisin kansanterveysministeriö ei torstaina julkaissut tietoja uhrista eikä siitä, milloin tai missä kuolema tapahtui. Osaston mukaan Illinoisissa 187 ihmistä, joiden ikä vaihtelee 13-vuotiaasta 75-vuotiaaseen, on saanut keuhkovaurioita sähkösavukkeiden käytön jälkeen. Kansanterveysjohtaja tohtori Ngozi Eziken mukaan on tärkeää, että ihmiset eivät käytä sähkösavukkeita tai höyrystystuotteita, jotka sisältävät tetrahydrokannabinolia (THC). Suurin e-savukkeiden käyttöön liittyvä keuhkovaurion riski näyttää olevan niillä, jotka käyttävät THC:tä sisältäviä tuotteita. Yhdysvaltain tautienvalvonta- ja ehkäisykeskuksen mukaan 20. marraskuuta mennessä e-savukkeiden käytöstä johtuvia keuhkovaurioita on raportoitu 2 290 tapausta koko maassa, ja niissä on 47 kuolemantapausta.</w:t>
      </w:r>
    </w:p>
    <w:p>
      <w:r>
        <w:rPr>
          <w:b/>
        </w:rPr>
        <w:t xml:space="preserve">Tulos</w:t>
      </w:r>
    </w:p>
    <w:p>
      <w:r>
        <w:t xml:space="preserve">Illinois raportoi viidennestä höyrystämiseen liittyvästä kuolemantapauksesta.</w:t>
      </w:r>
    </w:p>
    <w:p>
      <w:r>
        <w:rPr>
          <w:b/>
        </w:rPr>
        <w:t xml:space="preserve">Esimerkki 2.1938</w:t>
      </w:r>
    </w:p>
    <w:p>
      <w:r>
        <w:t xml:space="preserve">Sytostaattihoidon kustannuksia ei käsitellä eikä mainita mahdollisia kustannussäästöjä naisille, jotka eivät ehkä hyödy hoidosta yhtä paljon; tämä ei kuitenkaan ole kovin olennaista tämän jutun kannalta, koska ehdotetaan, että vähemmän hoitoa voisi olla parempi vaihtoehto, mikä merkitsee kustannussäästöjä. Jälleen kerran mainittiin tohtori Berryn useiden suurten kemoterapiatutkimusten alaryhmäanalyysi, joka julkaistiin The Journal of the American Medical Association -lehdessä, mutta jutussa ei annettu määrällisiä yksityiskohtia. Sytostaattihoidon absoluuttinen kokonaishyöty taudista vapaan eloonjäämisen suhteen viiden vuoden kuluttua oli 22,8 prosenttia estrogeenireseptori-(ER)-negatiivisilla naisilla verrattuna 7,0 prosenttiin estrogeenireseptoripositiivisilla naisilla, joita hoidettiin tamoksifeenillä. Sytostaattihoidon absoluuttinen hyöty 5 vuoden elossaolosta naisilla, joilla oli ER-negatiivinen kasvain, oli 16,7 % verrattuna 4,0 %:iin ER-positiivisilla naisilla, joita hoidettiin tamoksifeenillä. Keskustelun yleinen laatu antaa kuitenkin tyydyttävän arvosanan. Jutussa ei anneta riittävästi tietoa kemoterapian mahdollisista lyhyen ja pitkän aikavälin haitoista. Kirjoituksessa on vain anekdoottista näyttöä yhdestä naisesta, jolle kehittyi hermovaurio. Sytostaattihoidon yleisiä lyhytaikaisia haittavaikutuksia voivat olla pahoinvointi ja oksentelu, hiustenlähtö ja väsymys. Nuoremmilla naisilla voi myös esiintyä ennenaikaisia vaihdevuosia ja hedelmättömyyttä tiettyjen kemoterapiahoitojen seurauksena. Mahdolliset, vaikkakin harvinaisemmat, pitkäaikaiset haittavaikutukset ovat vakavampia, ja niihin voi kuulua luustohäiriöitä, sydänongelmia, veritulppia ja hermo-ongelmia. Tohtori Berryn analyyseissä ei mainita näyttöä, mutta juttu antaa kuitenkin erinomaisen yleiskatsauksen alan muutoksista ja siitä, millainen rooli potilaiden ja lääkäreiden on oltava kemoterapian yksilöllisten riskien ja hyötyjen arvioinnissa, mukaan lukien sen määrittäminen, kuinka paljon hyötyä mahdollisesti myrkyllisestä hoidosta on eloonjäämiselle. Jutussa käsitellään kahta satunnaistettua kontrolloitua tutkimusta, joihin parhaillaan otetaan potilaita. Näiden tutkimusten pitäisi tuottaa varmempaa tietoa kemoterapiaohjelmista ja auttaa lääkäreitä ja potilaita tekemään tietoisempia valintoja siitä, voiko kemoterapia hyödyttää heitä. Ei näyttöä tautien lietsonnasta. Tässä jutussa käsitellään ajatusta hoidon vähentämisestä - ei sen lisäämisestä - koska siitä ei ehkä olekaan niin paljon hyötyä kuin aiemmin luultiin. Esitetään niiden naisten vuosittainen esiintyvyys, jotka nykyisin saavat kemoterapiaa rintasyövän vuoksi, sekä arviot naisista, jotka saattavat saada tai eivät saa tästä hoidosta hengenpelastavaa hyötyä. Monia tietolähteitä siteerataan, ja ne ovat peräisin luotetuilta syöpätutkimus- ja tiedotusjärjestöiltä (esim. National Cancer Institute, American Cancer Society). Tohtori Berry, joka on käsitellyn päätutkimuksen pääkirjoittaja, saa rahoitusta useilta lääkeyhtiöiltä, kuten Eli Lillyltä, Novartikselta ja Bristol-Myersilta, mutta nämä yhtiöt eivät kuitenkaan rahoittaneet tutkimusta. Erinomainen keskustelu kemoterapiahoitoa koskevasta päätöksentekoprosessista, mukaan luettuna keskustelu siitä, että myös hoitamatta jättäminen on yksi vaihtoehto. Tiettyihin kemoterapiahoitoihin voi liittyä vakavia riskejä ja vain pieni hyöty joillekin naisille. Toisille naisille hyöty on suurempi, mutta sitä on silti punnittava hoidon riskejä vastaan. Jutussa tehdään selväksi, että adjuvantti solunsalpaajahoitoa käytetään laajalti rintasyövän hoidossa. Nykyiseen näyttöön perustuvat vakiintuneet kliiniset ohjeet viittaavat siihen, että useimpien naisten, joilla on invasiivinen rintasyöpä ja imusolmukkeet ovat vaurioituneet, ei pitäisi luopua solunsalpaajahoidosta. Lääkärit suhtautuvat tällä hetkellä varovaisesti käytäntöjen muuttamiseen, mutta jotkut ovat jo esittäneet potilaille uusia tietoja ja ehdottaneet, että kemoterapia voidaan räätälöidä potilaan rintasyövän tyypin mukaan. Jutussa kuvataan räätälöidympää (usein vähäisempää) kemoterapiaa uudempana ajatuksena naisille, jotka eivät välttämättä hyödy yhtä paljon aggressiivisemmasta hoidosta. Ajatus perustuu viimeaikaisiin tietoihin, jotka koskevat kemoterapian hyötyä estrogeenipitoisten (ER-positiivisten) ja ei-estrogeenipitoisten (ER-negatiivisten) kasvainten kohdalla. Ei näyttöä, nämä tiedot on otettu pelkästään lehdistötiedotteesta. Tutkimuksen tekijöiden lisäksi mainitaan useita muita lähteitä, ja nämä lähteet antavat näkökulmaa ajatukseen kemoterapian vähentämisestä sellaisten naisten kohdalla, jotka eivät välttämättä hyödy yhtä paljon tietyistä hoitomuodoista.</w:t>
      </w:r>
    </w:p>
    <w:p>
      <w:r>
        <w:rPr>
          <w:b/>
        </w:rPr>
        <w:t xml:space="preserve">Tulos</w:t>
      </w:r>
    </w:p>
    <w:p>
      <w:r>
        <w:t xml:space="preserve">Rintasyövän hoidon siirtyminen on keskustelun kohteena</w:t>
      </w:r>
    </w:p>
    <w:p>
      <w:r>
        <w:rPr>
          <w:b/>
        </w:rPr>
        <w:t xml:space="preserve">Esimerkki 2.1939</w:t>
      </w:r>
    </w:p>
    <w:p>
      <w:r>
        <w:t xml:space="preserve">Totuttele siihen. Polaaripyörre on vaeltanut viime vuosina yhä useammin. Kaikki alkoi vääränlaisesta marokkolaisesta lämmöstä. Viime kuussa normaalisti erittäin viileän ilman lämpötila nousi nopeasti noin 125 astetta (70 celsiusastetta) 20 mailia pohjoisnavan yläpuolella etelästä virtaavan ilman ansiosta. Sitä kutsutaan "äkilliseksi stratosfäärin lämpenemiseksi". Lämpö halkaisi polaaripyörteen ja jätti palaset vaeltamaan, sanoi Judah Cohen, Bostonin ulkopuolella sijaitsevan kaupallisen yrityksen Atmospheric Environmental Researchin talvimyrskyasiantuntija. "Mihin napapyörre menee, sinne menee myös kylmää ilmaa", Cohen sanoi. Keskiviikkoaamuun mennessä yksi näistä palasista on 48 alemman osavaltion yläpuolella ensimmäistä kertaa vuosiin. Kansallisen sääpalvelun mukaan Chicagossa on ennusteiden mukaan pakkasta miinus 21 astetta (miinus 29 celsiusastetta) ja Minnesotan osissa jopa miinus 65 astetta (miinus 54 celsiusastetta). Cohenin mukaan epätavallinen kylmyys voi jatkua vielä kahdeksan viikkoa. "Tämän jakauman vaikutuksiin on vielä matkaa. Se ei ole vielä elokuvan loppu", Cohen sanoi. "Luulen, että odotamme vähintään helmikuun puoliväliä, mahdollisesti maaliskuun puoliväliä." Amerikkalaiset tutustuivat napapyörteeseen viisi vuotta sitten. Se tapahtui tammikuun alussa 2014, kun lämpötila laski Chicagossa miinus 16 asteeseen (miinus 27 celsiusastetta) ja meteorologit, jotka käyttivät termiä vuosikymmeniä, alkoivat puhua siitä sosiaalisessa mediassa. Tämä puhkeaminen saattaa rikkoa joitakin päivittäisiä kylmyysennätyksiä, ja se on todennäköisesti vielä raaempi kuin viisi vuotta sitten, etenkin kun siihen lisätään tuulen kylmyys, sanoi Jeff Masters, yksityisen Weather Underground -sääpalveluyrityksen meteorologian johtaja. Kun lämmin ilma tunkeutuu napa-alueelle, se voi halkaista pyörteen tai siirtää sitä yleensä Siperiaan päin, Cohen sanoi. Viime aikoina on tapahtunut enemmän jakautumisia, mikä lisää todennäköisyyttä, että muutkin paikat muuttuvat erittäin kylmiksi, hän sanoi. Polaaripyörteen palaset ovat tällä kertaa jäähdyttäneet Eurooppaa, Siperiaa ja Pohjois-Amerikkaa. (Kylmän ilman jäätävää keskusta ei ole oikein kutsua polaaripyörteeksi, koska se on vain pala tai lohko, ei koko pyörre, sanoi Oklahoman yliopiston meteorologian professori Jason Furtado). Kun polaaripyörrettä arktisella alueella sitovat voimat ovat heikkoja, se vaeltaa, useammin Siperiaan kuin Michiganiin. Ja se on tapahtunut useammin parin viime vuosikymmenen aikana, Furtado sanoi. Vuosi sitten Bulletin of the American Meteorological Society -lehdessä julkaistussa tutkimuksessa tarkasteltiin arktisen järjestelmän vuosikymmeniä ja todettiin, että napapyörre on siirtynyt "kohti useammin esiintyviä heikkoja tiloja". Kun polaaripyörteen kappaleet vaeltavat, lämpö tunkeutuu arktiselle alueelle, Alaskaan, Grönlantiin ja Kanadaan, Masters sanoi. Samalla kun Keskilännessä kylmenee, Australiassa on paahdettu ennätyksellisen kuumaksi. Koko maailma oli maanantaina 0,7 astetta (0,4 celsiusastetta) lämpimämpi kuin vuosien 1979-2000 keskiarvo, kertoo Mainen yliopiston Climate Reanalyzer. Jotkut tutkijat - mutta ei suinkaan useimmat - näkevät yhteyden ihmisen aiheuttaman ilmastonmuutoksen ja ilmakehän paine-eron välillä, joka aiheuttaa ilmassa hitaammin liikkuvia aaltoja. "Tarina on monimutkainen, ja siihen sisältyy suuri annos kaaosta ja useiden eri tekijöiden vuorovaikutusta, joten selkeän signaalin saaminen arktisen alueen roolista on haastavaa", sanoo Jennifer Francis, Woods Hole Research Centerin ilmastotutkija. Hän totesi, että useat viimeaikaiset julkaisut ovat osoittaneet, että yhteys on olemassa. "Tämä ilmaston lämpenemisen oire on vastakkainen niille, jotka ovat näiden äärimmäisten kylmyyksien kohteena", Francis sanoi sähköpostitse. "Mutta nämä tapahtumat tarjoavat erinomaisen tilaisuuden auttaa yleisöä ymmärtämään joitakin ilmastonmuutoksen "mielenkiintoisia" tapoja." Toiset, kuten Furtado, eivät ole vielä vakuuttuneita ilmastonmuutoksen yhteydestä. Pohjois-Illinoisin yliopiston meteorologian professori Victor Gensini, joka on jo tuntenut lämpötiloja, jotka tuntuvat 25 asteen pakkaselta, sanoi, että ilmastoyhteyttä tukevaa kirjallisuutta on "yhä enemmän". Hänen mukaansa todisteita tarvitaan kuitenkin lisää. "Oli miten oli", Gensini sanoi, "tulee olemaan mielenkiintoista olla keskilännen kylmyyden keskipisteessä." ___ Seuraa Seth Borensteinia Twitterissä @borenbears . ___ Tämä Associated Pressin sarja on tuotettu yhteistyössä Howard Hughes Medical Institute's Department of Science Educationin kanssa. AP on yksin vastuussa kaikesta sisällöstä.</w:t>
      </w:r>
    </w:p>
    <w:p>
      <w:r>
        <w:rPr>
          <w:b/>
        </w:rPr>
        <w:t xml:space="preserve">Tulos</w:t>
      </w:r>
    </w:p>
    <w:p>
      <w:r>
        <w:t xml:space="preserve">Tiede sanoo: Tottua polaaripyörteen puhkeamiseen.</w:t>
      </w:r>
    </w:p>
    <w:p>
      <w:r>
        <w:rPr>
          <w:b/>
        </w:rPr>
        <w:t xml:space="preserve">Esimerkki 2.1940</w:t>
      </w:r>
    </w:p>
    <w:p>
      <w:r>
        <w:t xml:space="preserve">Cuomon varovaisen optimistinen raportti päivittäisessä tiedotustilaisuudessa tuli, kun päivittäinen kuolleiden määrä osavaltiossa, joka on pandemian keskus Yhdysvalloissa, laski 540:een 17. huhtikuuta, kun se päivää aiemmin oli 630, ja oli alhaisin yli kahteen viikkoon. Kuvernööri sanoi, että COVID-19-viruksen aiheuttaman hengitystiesairauden (COVID-19) vuoksi hoidettujen potilaiden kokonaismäärä oli 16 967, mikä merkitsee yli 1300:n laskua kolmen viime päivän aikana. Myös intubaatioiden ja tehohoitoyksiköihin otettujen potilaiden määrä jatkoi laskevaa suuntaustaan. "Jos tarkastellaan viimeisiä kolmea päivää, voidaan väittää, että olemme ohittaneet tasangon ja alamme laskea, mikä olisi erittäin hyvä uutinen", Cuomo sanoi. Hän sanoi kuitenkin, että noin 2 000 tartunnan saanutta ihmistä otettiin sairaaloihin perjantaina, mitä hän luonnehti "edelleen ylivoimaiseksi määräksi", ja toisti, että hän suhtautuu varovaisesti yritysten ja koulujen uudelleen avaamiseen. Cuomo toisti vetoomuksensa liittovaltion hallitukselle, jotta se auttaisi koordinoimaan ja rahoittamaan massatestejä, joita hänen ja muiden kuvernöörien mukaan tarvitaan sen määrittämiseksi, milloin ihmisten on turvallista palata töihin. Cuomo kertoi uusia yksityiskohtia haasteesta ja sanoi, että hänen osavaltionsa laboratorioissa tehty tutkimus osoitti, että testien suorittamiseen tarvittavia kemiallisia reagensseja ei pystytä hankkimaan yksityisten valmistajien, kuten Roche Holding AG:n, toimittamilla laitteilla. "He ostivat koneen, heillä on kone, heillä on testi, mutta he tarvitsevat reagensseja, jotta he voivat tehdä enemmän testejä", Cuomo sanoi ja lisäsi, että Rochen kaltaisilla valmistajilla on vaikeuksia saada reagensseja Kiinasta. "Se on se tukos, jossa olemme."  New York ilmoitti viimeisen 24 tunnin aikana 7 090 uutta positiivista tapausta, eli yhteensä 236 732 tapausta, kun taas kuolemantapausten määrä kasvoi 540:llä 13 362:een, mikä on ylivoimaisesti eniten kuolemantapauksia kaikista osavaltioista. Cuomo sanoi pandemian vievän vakiintuneista luvuista huolimatta ihmisiltä vakavia henkisiä ja taloudellisia veroja, ja hän arvioi, että sen vaikutukset yhteiskuntaan osoittautuisivat maan suurimmaksi haasteeksi sitten toisen maailmansodan. "Tämä on kaikilla tasoilla kauhea kokemus", Cuomo sanoi. "Tämä on yhtä myrskyisää aikaa kuin mitä olemme koskaan nähneet."</w:t>
      </w:r>
    </w:p>
    <w:p>
      <w:r>
        <w:rPr>
          <w:b/>
        </w:rPr>
        <w:t xml:space="preserve">Tulos</w:t>
      </w:r>
    </w:p>
    <w:p>
      <w:r>
        <w:t xml:space="preserve">New Yorkin kuvernööri on optimistinen, kun koronavirusluvut paranevat.</w:t>
      </w:r>
    </w:p>
    <w:p>
      <w:r>
        <w:rPr>
          <w:b/>
        </w:rPr>
        <w:t xml:space="preserve">Esimerkki 2.1941</w:t>
      </w:r>
    </w:p>
    <w:p>
      <w:r>
        <w:t xml:space="preserve">"Kun presidentti Obama ilmoitti, että keskustiedustelupalvelun johtaja Leon Panetta korvaa Robert Gatesin puolustusministerinä, edustaja Marcy Kaptur otti ""Politicon"" sivut tarjotakseen neuvoja. Toledon demokraatti ehdotti, että puolustusministeriön on vähennettävä öljytuotteiden käyttöä, ja sanoi:  ""Jopa ennen kuin öljy-yhtiöt ja Wall Streetin keinottelijat nostivat bensiinin hinnan lähelle neljää dollaria gallonalta, Afganistanin joukkojemme etulinjaan toimitetun gallonan hinta oli yli 400 dollaria.""" PolitiFact Ohio piti jo ennestään Ohiossa bensiinin hintoja törkeinä, mutta ajatus 400 dollarin menoista gallonalta on käsittämätön. Päätimme siis tutkia Kapturin, Pentagonin rahoitusta rahoittavan edustajainhuoneen määrärahojen alakomitean jäsenen, väitteen. Aloitimme Kapturin toimistosta. Hänen henkilökuntansa mukaan hän sai tietonsa alakomitealleen toimitetuista lausunnoista. Washingtonissa ilmestyvässä The Hill -julkaisussa vuonna 2009 julkaistussa raportissa kerrottiin joitakin näistä todistajalausunnoista. Pentagonin tilinpitäjän toimisto antoi määrärahojen myöntäjille tämän tilaston selittääkseen joukkojen Afganistanissa pitämisen korkeat kustannukset. Siinä otetaan huomioon polttoaineen kuljetus- ja turvallisuuskustannukset, jotka aiheutuvat polttoaineen kuljettamisesta alueille, joilla on puutteellinen infrastruktuuri, haastava maantieteellinen sijainti ja lisääntyneet tienvarsipommi-iskut. "Kun otetaan huomioon kustannukset, jotka aiheutuvat kuljetuksesta Pakistanin rannikkolaitokseen tai ilmakuljetuksesta Kandahariin - ja sitten lisätään kustannukset, jotka aiheutuvat polttoaineen sijoittamisesta kuorma-autoon, sen vartioinnista, sen toimittamisesta taistelukentälle ja sen siirtämisestä sitä tarvitsevaan laitteeseen - ääritapauksissa bensiinigallona voi maksaa jopa 400 dollaria", laivastoministeri Ray Mabus sanoi Virginian Virginian merivoimien energiafoorumissa vuonna 2009. Eräs Yhdysvaltain armeijan virkamies on sanonut, että polttoaineen kuljettaminen syrjäisille alueille voi maksaa jopa 1 000 dollaria gallonalta. "Joissakin paikoissa polttoainetta on lennätettävä lentokoneella tai helikopterilla ja pudotettava polttoaineraketteja", kertoi Army News Servicelle Kevin T. Geiss, energia- ja kumppanuusohjelmista vastaava johtaja armeijan apulaissihteerin toimistossa (Office of the Assistant Secretary of the Army for Installations and Environment). ""Nämä kustannukset voivat olla 20, 40 tai jopa 200 dollaria gallonalta.""" Korkeat polttoainekustannukset armeijan taistelualueilla ovat peräisin jo ennen Yhdysvaltojen sotatoimia Irakissa ja Afganistanissa. Toukokuussa 2001 julkaistussa Defense Science Boardin raportissa sotilaspolttoaineen todelliset kustannukset mainitaan ""17,50 dollariksi gallonalta USAF:n maailmanlaajuisesti tankkereilla toimittaman polttoaineen osalta ja sadoiksi dollareiksi gallonalta syvällä taistelualueella oleville armeijan joukoille"". Eläkkeellä oleva armeijan prikaatikenraali Steven M. Anderson, joka vastasi kenraali David Petraeusin sotilaslogistiikkaoperaatioista Irakissa vuosina 2006 ja 2007, antaa hieman toisenlaisen kuvan - että bensiinin toimittaminen Afganistanin joukoille maksaa todellisuudessa vähintään 30 dollaria gallonalta ja mahdollisesti jopa 40 dollarin keskiarvoon asti. Hän kertoi Afganistanin ja Irakin polttoainekuljetuksia käsittelevässä Capitol Hillin tiedotustilaisuudessa, että bensagallonin kuljettaminen Irakissa oleville joukoille maksoi noin 13,88 dollaria gallonalta, kun hän työskenteli siellä vuonna 2007, ja summa on noussut sen jälkeen 17,44 dollariin gallonalta. Hän selitti, että bensiinin kuljettaminen Afganistaniin on kalliimpaa, koska ""Irak on maa, jossa on kuusikaistaisia moottoriteitä toisesta päästä toiseen"", kun taas ""Afganistan on ehkä koko maailman eristetyin maa"". Hän sanoi, että muiden mainitsema 400 dollarin gallonakohtainen bensiinin hinta Afganistanissa pätee vain silloin, kun polttoaine on tuotava lentokoneella kaikkein syrjäisimmille alueille. "Jos lennätämme sinne vettä, se maksaa 400 dollaria gallonalta, tai hammastahnaa tai mitä tahansa", Anderson sanoi. "Kaikki lentäminen on kallista." Samassa tilaisuudessa puhunut eläkkeellä oleva ilmavoimien kenraaliluutnantti Norman R. Seip kuvaili 400 dollarin gallonakohtaisia kustannuksia "pahimmaksi mahdolliseksi skenaarioksi", jossa otetaan huomioon tankkeri, joka tarjoaa ilmatankkausta rahtikoneelle. Hänen mukaansa alhaisemmat luvut ovat järkevämpiä. Mihin Kapturin lausunto johtaa? Useat lähteet ovat sanoneet, että Afganistanin joukkojen kaasun toimittaminen voi maksaa jopa 400 dollaria gallonalta. Se, että tilasto näyttää olevan korkeampi luku, on selventävää tietoa."</w:t>
      </w:r>
    </w:p>
    <w:p>
      <w:r>
        <w:rPr>
          <w:b/>
        </w:rPr>
        <w:t xml:space="preserve">Tulos</w:t>
      </w:r>
    </w:p>
    <w:p>
      <w:r>
        <w:t xml:space="preserve">Afganistanin joukkojemme etulinjaan toimitettu gallona (bensiiniä) maksaa yli 400 dollaria.</w:t>
      </w:r>
    </w:p>
    <w:p>
      <w:r>
        <w:rPr>
          <w:b/>
        </w:rPr>
        <w:t xml:space="preserve">Esimerkki 2.1942</w:t>
      </w:r>
    </w:p>
    <w:p>
      <w:r>
        <w:t xml:space="preserve">Hollantilainen tutkija Mark Post esittelee näytteitä in vitro -lihasta eli laboratoriossa kasvatetusta viljellystä lihasta Maastrichtin yliopistossa 9. marraskuuta 2011. REUTERS/Francois Lenoir "Viljelty liha" - hampurilaiset tai makkarat, jotka on kasvatettu laboratorion Petri-maljoissa teurastetuista eläimistä valmistettujen sijaan - voisi olla vastaus, joka ruokkii maailman, säästää ympäristöä ja säästää miljoonien eläinten hengen, sanotaan. Voi tosin kestää jonkin aikaa ennen kuin se yleistyy. Eikä se tule olemaan halpaa. Ensimmäisen laboratoriossa kasvatetun hampurilaisen valmistaminen maksaa noin 250 000 euroa (345 000 dollaria), arvioi Mark Post, Maastrichtin yliopiston verisuonibiologi, joka toivoo, että tällainen herkku saadaan pian markkinoille. Asiantuntijoiden mukaan lihan mahdollisuudet säästää eläinten henkeä, maata, vettä, energiaa ja itse planeettaa voisivat olla valtavat. "Ensimmäinen on konseptin todiste, jolla osoitetaan, että se on mahdollista", Post kertoi Reutersille puhelinhaastattelussa Maastrichtin laboratoriostaan. "Uskon, että pystyn tekemään sen tulevana vuonna."   Se saattaa kuulostaa ja näyttää jonkinlaiselta jäljitelmältä, mutta in vitro tai viljelty liha on todellinen eläinlihatuote, joka ei vain ole koskaan ollut osa kokonaista, elävää eläintä - aivan eri asia kuin jäljitelmäliha tai kasvissyöjille suunnatut lihankorvikkeet, jotka on valmistettu kasviproteiineista kuten soijasta. Post käyttää teurastamoiden ylijäämäeläimistä kerättyjä kantasoluja ja ruokkii niitä rehulla, joka koostuu sokereista, aminohapoista, lipideistä, kivennäisaineista ja kaikista muista ravintoaineista, joita ne tarvitsevat kasvaakseen oikealla tavalla. Toistaiseksi hän on tuottanut valkean vaaleat lihaksia muistuttavat suikaleet, joista kukin on noin 2,5 senttimetriä pitkä, alle senttimetrin levyinen ja niin ohut, että se on lähes läpinäkyvä. Jos näitä lihoja on tarpeeksi - todennäköisesti noin 3 000 kappaletta kerroksittain - ja niihin lisätään muutama laboratoriossa kasvatettu rasvasuikale, saadaan maailman ensimmäinen "viljelty liha" -hampurilainen, hän sanoo. "Tämä ensimmäinen hampurilainen kasvatetaan akateemisessa laboratoriossa korkeasti koulutetun akateemisen henkilökunnan toimesta", hän sanoo. "Se on käsityötä, ja se on aika- ja työvoimavaltaista, siksi sen tuottaminen on niin kallista."   Puhumattakaan siitä, että se on hieman epämiellyttävää. Koska Postin in vitro -liha ei sisällä verta, siitä puuttuu väri. Tällä hetkellä se näyttää hieman kampasimpukoiden lihalta, hän sanoo. Kuten kaikkia lihaksia, myös näitä laboratoriossa kasvatettuja liuskoja on harjoitettava, jotta ne voivat kasvaa ja vahvistua eivätkä kuihtua. Tätä varten Post hyödyntää lihasten luonnollista taipumusta supistua ja venyttää niitä Petri-maljassa olevien tarranauhojen väliin, jotta ne saavat vastusta ja voivat kasvattaa voimaa. Keinotekoisen lihan kannattajat, kuten ruotsalaisen Linkopingin yliopiston bioeetikko Stellan Welin, sanovat, että tämä ei ole yhtään vähemmän houkuttelevaa kuin karjan massatuotanto tehdastiloilla, joilla käytetään yleisesti kasvuhormoneja ja antibiootteja tuotoksen ja voiton lisäämiseksi. Lisäksi perinteinen lihantuotanto on tunnetusti tehotonta. Jokaista 15 grammaa syötävää lihaa kohti eläimiä on ruokittava noin 100 grammalla kasviproteiinia, mikä on yhä kestämättömämpi yhtälö. Kaikki tämä tarkoittaa, että uusien tapojen löytäminen lihan tuotantoon on välttämätöntä, jos aiomme ruokkia sen valtavaa ja jatkuvasti kasvavaa kysyntää kaikkialla maailmassa, Welin sanoi Reutersin haastattelussa. "Tietenkin se onnistuu kasvissyönnillä tai syömällä vähemmän lihaa", hän sanoi. "Mutta suuntaus ei näytä menevän siihen suuntaan. Viljellyn lihan avulla voimme olla konservatiivisempia - ihmiset voivat edelleen syödä lihaa, mutta aiheuttamatta niin paljon vahinkoa."   Maailman terveysjärjestön mukaan vuosittaisen lihantuotannon ennustetaan kasvavan vuosien 1997-1999 218 miljoonasta tonnista 376 miljoonaan tonniin vuoteen 2030 mennessä, ja kasvavan maailmanväestön aiheuttaman kysynnän ennustetaan kasvavan vielä enemmän. "Nykyinen karjanlihantuotanto ei vain ole kestävää", Post sanoo. "Ei ekologisesta näkökulmasta, eikä myöskään volyyminäkökulmasta. Tällä hetkellä käytämme yli 50 prosenttia kaikesta maatalousmaastamme karjankasvatukseen. "Se on yksinkertaista matematiikkaa. Meidän on keksittävä vaihtoehtoja."   YK:n elintarvike- ja maatalousjärjestön vuonna 2006 julkaiseman raportin mukaan teollistunut maatalous edistää "massiivisessa mittakaavassa" ilmastonmuutosta, ilman pilaantumista, maan tilan heikkenemistä, energiankulutusta, metsäkatoa ja biologisen monimuotoisuuden vähenemistä. Raportissa, jonka nimi on Livestock's Long Shadow, todetaan, että lihateollisuus aiheuttaa noin 18 prosenttia maailman kasvihuonekaasupäästöistä, ja tämän osuuden odotetaan kasvavan, kun Kiinan ja Intian kaltaisten nopeasti kehittyvien maiden kuluttajat syövät enemmän lihaa. Hanna Tuomisto, joka teki tutkimuksen eri lihalajien, kuten lampaan-, sian- ja naudanlihan sekä viljellyn lihan, suhteellisista ympäristövaikutuksista, sanoi, että laboratoriossa kasvatetulla lihalla on ylivoimaisesti vähiten ympäristövaikutuksia. Hänen analyysinsä, joka julkaistiin Environmental Science and Technology -lehdessä aiemmin tänä vuonna, osoitti, että suosikkilihojemme kasvattaminen in vitro kuluttaisi 35-60 prosenttia vähemmän energiaa, aiheuttaisi 80-95 prosenttia vähemmän kasvihuonekaasupäästöjä ja käyttäisi noin 98 prosenttia vähemmän maata kuin perinteisesti tuotettu eläinliha. "Emme väitä, että voisimme tai välttämättä haluaisimme korvata tavanomaisen lihan sen viljellyllä vastineella juuri nyt", Oxfordin yliopiston Wildlife Conservation Research Unitissa tutkimusta johtanut Tuomisto sanoi puhelinhaastattelussa. Hänen mukaansa viljelty liha "voisi kuitenkin olla osa ratkaisua maailman kasvavan väestön ruokkimiseksi ja samalla päästöjen vähentämiseksi sekä energian ja veden säästämiseksi".   Alan asiantuntijat ovat yhtä mieltä siitä, että muutaman vuoden kuluessa voi olla mahdollista tuottaa koeputkilihaa jalostetussa muodossa - kuten makkaroita tai kananugetteja - mutta eläinperäisempien tuotteiden, kuten porsaankyljysten tai pihvien, tuottaminen voi olla paljon monimutkaisempaa, ja sen kehittäminen voi viedä vielä vuosia. Post, jota rahoittaa nimetön yksityinen rahoittaja, joka haluaa nähdä hollantilaisen tiedemiehen menestyvän, toivoo voivansa tarjota maailmalle ensimmäisen ihmisen valmistaman hampurilaisensa ensi vuoden elo-syyskuussa, mutta tällä hetkellä hän myöntää, että hänen kasvattamansa liha on vielä kaukana suussa sulavasta ateriasta. Hän ei ole vielä maistanut omaa luomustaan, mutta muiden antamat arviot eivät ole kovin hyviä. Hänen laboratoriossaan vieraillut venäläinen tv-toimittaja maistoi yhtä liuskaa eikä ollut vaikuttunut. "Se ei ole vielä kovin maukasta", Post sanoi. "Se ei ole mikään pikkujuttu, ja sitä pitää työstää."   Mutta oikeilla rasvamäärillä ja -tyypeillä, ehkä myös hieman laboratoriossa kasvatetulla verellä, joka antaa sille väriä ja rautaa, Post on varma, että hän saa petrimaljan lihan näyttämään ja maistumaan yhtä hyvältä kuin oikea liha. Hän toivoo myös, että kyky virittää ja muuttaa asioita tarkoittaa, että tutkijat voivat lopulta tehdä lihasta terveellisempää - esimerkiksi vähemmän tyydyttyneitä ja enemmän monityydyttymättömiä rasvoja tai enemmän ravintoaineita. "Ajatuksena on, että koska tuotamme sitä nyt laboratoriossa, voimme leikkiä kaikilla näillä muuttujilla ja voimme lopulta toivottavasti kääntää sen tavalla, joka tuottaa terveellisempää lihaa", hän sanoi. "Lehmässä tai sianlihassa on vain vähän muuttujia, joilla voi leikkiä."   (1 dollari = 0,727 euroa)</w:t>
      </w:r>
    </w:p>
    <w:p>
      <w:r>
        <w:rPr>
          <w:b/>
        </w:rPr>
        <w:t xml:space="preserve">Tulos</w:t>
      </w:r>
    </w:p>
    <w:p>
      <w:r>
        <w:t xml:space="preserve">Petri-maljasta ruokalautaselle, in vitro -liha on tulossa pian.</w:t>
      </w:r>
    </w:p>
    <w:p>
      <w:r>
        <w:rPr>
          <w:b/>
        </w:rPr>
        <w:t xml:space="preserve">Esimerkki 2.1943</w:t>
      </w:r>
    </w:p>
    <w:p>
      <w:r>
        <w:t xml:space="preserve">CITES-yleissopimuksen (World Wildlife Conference) keskeisen komitean torstain äänestys valmistelee toimenpiteen todennäköistä hyväksymistä täysistunnossa ensi viikolla. Suunnitelmalla säänneltäisiin kirahvin osien, kuten nahkojen, luunveistosten ja lihan, maailmankauppaa, mutta ei kuitenkaan kiellettäisi sitä kokonaan. Ehdotus hyväksyttiin 106-21 äänin seitsemän tyhjää äänestäessä. "Monet ihmiset tuntevat kirahvit niin hyvin, että he luulevat niiden olevan runsaita", sanoi Susan Lieberman, Wildlife Conservation Societyn kansainvälisestä politiikasta vastaava varapuheenjohtaja. "Ja eteläisessä Afrikassa niillä voi olla kaikki hyvin, mutta kirahvit ovat erittäin uhanalaisia." Liebermanin mukaan kirahvit ovat erityisen uhanalaisia Länsi-, Keski- ja Itä-Afrikassa. Wildlife Conservation Society sanoi olevansa huolissaan kirahveihin kohdistuvista moninaisista uhkista, jotka ovat jo johtaneet populaatioiden pienenemiseen. Se mainitsi elinympäristön häviämisen, ilmastonmuutoksen pahentaman kuivuuden sekä kirahvien laittomat tappamiset ja niiden ruumiinosien kaupan. Ympäristöjärjestö Natural Resources Defense Council iloitsi toimenpiteestä ja totesi, että kirahvit ovat haavoittuva laji, joka kärsii elinympäristönsä häviämisestä ja populaatioiden vähenemisestä. Eräs keskeinen afrikkalainen luonnonsuojelija sanoi, että siirto voisi auttaa kääntämään kirahvipopulaatioiden laskun, koska sen avulla kirahvien lukumäärää voitaisiin seurata paremmin. "Kirahvi on vähentynyt yli 40 prosenttia viimeisten 30 vuoden aikana", sanoi Maina Philip Muruthi African Wildlife Foundationista. "Jos tämä suuntaus jatkuu, se tarkoittaa, että olemme menossa kohti sukupuuttoa." Kaikki Afrikan maat eivät kuitenkaan kannattaneet siirtoa. "Emme näe mitään syytä, miksi meidän pitäisi tukea tätä päätöstä, koska Tansaniassa kirahvipopulaatio on vakaa ja kasvava", sanoi Maurus Msuha, Tansanian luonnonvaroista ja matkailusta vastaavan ministeriön villieläinjohtaja. "Yli 50 prosenttia kirahvipopulaatiostamme on Serengetin ekosysteemissä, joka on hyvin suojeltu. Miksi meidän pitäisi sitten ryhtyä tähän?" CITESin mukaan luonnonvaraisten kirahvien kanta on itse asiassa paljon pienempi kuin luonnonvaraisten afrikkalaisten norsujen. "Puhumme muutamasta kymmenestä tuhannesta kirahvista ja muutamasta sadasta tuhannesta afrikanorsusta", sanoi CITESin tieteellisten palvelujen päällikkö Tom De Meulenaar. Hänen mukaansa yleissopimuksen tarkoituksena oli erityisesti puuttua kirahvien ja niiden osien kansainväliseen kauppaan. "Koska Afrikassa on vähemmän kirahveja kuin norsuja, ei ollut mitään järkeä yksinkertaisesti säännellä kirahvien vientiä", sanoi Tanya Sanerib, Center for Biological Diversity -järjestön kansainvälinen oikeudellinen johtaja. Luonnonsuojelijoiden mukaan Yhdysvallat on maailman suurin kirahvituotteiden kuluttaja. Saneribin mukaan on tärkeää, että Yhdysvallat toimii myös omilla toimillaan. "Trumpin hallinnon on edelleen kiireellisesti suojeltava näitä uhanalaisia eläimiä Yhdysvaltain uhanalaisia lajeja koskevan lain nojalla", hän sanoi lausunnossaan. Geneven kokous järjestetään sen jälkeen, kun presidentti Donald Trumpin hallinto ilmoitti viime viikolla suunnitelmista vesittää Yhdysvaltain uhanalaisten lajien suojelulakia - viesti saattaa kaikua CITES-konferenssin osanottajien keskuudessa, vaikka Yhdysvaltain siirto liittyykin enemmän sisäpolitiikkaan kuin kansainväliseen kauppaan.</w:t>
      </w:r>
    </w:p>
    <w:p>
      <w:r>
        <w:rPr>
          <w:b/>
        </w:rPr>
        <w:t xml:space="preserve">Tulos</w:t>
      </w:r>
    </w:p>
    <w:p>
      <w:r>
        <w:t xml:space="preserve">Kirahvit lähestyvät uhanalaisten lajien suojelua.</w:t>
      </w:r>
    </w:p>
    <w:p>
      <w:r>
        <w:rPr>
          <w:b/>
        </w:rPr>
        <w:t xml:space="preserve">Esimerkki 2.1944</w:t>
      </w:r>
    </w:p>
    <w:p>
      <w:r>
        <w:t xml:space="preserve">"Wisconsinissa ja eri puolilla maata tapahtuneiden joukkoampumisten jälkeen saattoi olla hälyttävää kuulla kuvernööri Scott Walkerin selittävän, miksi hän ehdotti mielenterveydenhuollon määrärahojen lisäämistä vuosien 2013-2015 talousarviossaan. ""Kansallisesti vakavat mielenterveysongelmat maksavat vähintään 193 miljardia dollaria vuodessa menetettyinä tuloina"", Walker sanoi 20. helmikuuta 2013 pidetyssä talousarvioesittelyssään. ""Wisconsinissa vain puolet kaikista aikuisista, joilla oli vakavia psyykkisiä ongelmia, sai mielenterveyshoitoa tai lääkitystä.""" Walker käytti puheessaan kahta eri termiä - ""vakava mielisairaus"" ja ""vakava psyykkinen ahdinko"". Hän käytti jälkimmäistä kuvaamaan hoidon puutetta. Pitääkö hän paikkansa, että vain puolet Wisconsinin aikuisista, joilla on "vakava psyykkinen häiriö", saa hoitoa? Tausta: joukkoampumiset Walker ei maininnut joukkoampumisia budjettipuheessaan, mutta hän viittasi niihin kaksi viikkoa aiemmin, kun hän paljasti suunnitelmansa lisätä mielenterveysmenoja 29 miljoonalla dollarilla kahden vuoden aikana. National Alliance on Mental Illness Wisconsin kehui menojen lisäämistä, joka tehtäisiin useista eri rahapusseista." Mutta etujärjestö sanoi, että Walkerin hylkääminen liittovaltion ehdotuksesta laajentaa Medicaidia ""heijastaa pinnallista ymmärrystä"" ""ratkaisevista keinoista kohtuuhintaiseen mielenterveyshoitoon Wisconsinin asukkaille.""" Paljastaessaan suunnitelmansa kuvernööri ei halunnut vetää selvää yhteyttä mielisairauksien hoidon ja joukkoampumisten estämisen välille, mutta ilmoitti, että hänen suunnitelmansa tuli entistä kiireellisemmäksi vuoden 2012 joukkomurhien jälkeen. Näihin tapauksiin kuuluivat kuuden uskovaisen ampuminen Milwaukeen ulkopuolella sijaitsevassa sikhi-temppelissä ja 26 lapsen ja aikuisen surmaaminen Newtownin peruskoulussa Connin osavaltiossa.  Selvyyden vuoksi on todettava, että vain noin 1 prosenttia vakavaksi luokitelluista mielenterveysongelmaisista henkilöistä pidetään vaarallisina. Milwaukee Journal Sentinel -lehden vuonna 2011 julkaisemassa raportissa todettiin kuitenkin, että tämä ryhmä voi aiheuttaa ongelmia poliittisille päättäjille, joilla ei ole riittävästi tietoa, jotta he voisivat kehittää järkevän järjestelmän sen käsittelemiseksi. Walkerin talousarvio, jota lainsäätäjä voi muuttaa, sisältää 12,6 miljoonaa dollaria useampien mielisairaaloihin sijoitettujen potilaiden hoitoon, 10,2 miljoonaa dollaria vakavista mielisairauksista kärsivien ihmisten yhteisöllisen hoidon ohjelmien laajentamiseen ja 3,8 miljoonaa dollaria käyttäytymisongelmista kärsivien lasten hoidon koordinoinnin parantamiseen. Walkerin todisteet Kun pyysimme Walkerin toimistolta todisteita hänen väitteensä tueksi, meidät ohjattiin aluksi hänen terveysministeriönsä tammikuussa 2013 laatimaan raporttiin. Raportissa arvioitiin amerikkalaisille aikuisille tehtyyn liittovaltion tutkimukseen perustuen, että vuonna 2011 49 prosenttia Wisconsinin miljoonasta aikuisesta, jolla oli "jokin mielisairaus", ei saanut hoitoa. Millä tahansa mielisairaudella tarkoitetaan ihmisiä, joilla on "diagnosoitava mielenterveys-, käyttäytymis- tai tunnehäiriö". Häiriö aiheuttaa lievästä keskivaikeaan tai huomattavaan haittaa tärkeimpien elämäntoimintojen suorittamisessa. Terveysministeriön raportissa mainittu 49 prosentin luku saattaa näyttää tukevan Walkerin väitettä. Mutta hänen väitteessään Wisconsinista ei käytetty termiä mielisairaus. Siinä käytettiin ilmaisua ""vakava psykologinen ahdinko"". Huomautimme erosta ministeriön tiedottajalle Stephanie Smileylle. Hän viittasi liittovaltion tutkimustietoihin, joiden mukaan kahden vuoden aikana - vuosina 2010-2011 - arviolta 51 prosenttia Wisconsinin aikuisista, joilla oli "vakava psyykkinen häiriö", ei saanut hoitoa edellisenä vuonna. (Hän sanoi myös, että vuosina 2008-2009 31 prosenttia osavaltion aikuisista, joilla oli vakava psyykkinen sairaus, sai hoitoa.) Vakavia psyykkisiä ongelmia koskeva 51 prosentin luku näyttää siis tukevan Walkerin väitettä. Ymmärtäkäämme kuitenkin vakava psyykkinen ahdinko verrattuna vakavaan mielenterveysongelmaan, kun otetaan huomioon, että mielenterveysongelmat olivat Walkerin kommenttien ja hänen ehdottamansa menojen lisäyksen keskiössä. Muut todisteet Perustuu aikuisia koskeviin määritelmiin, jotka ovat peräisin Yhdysvaltain Substance Abuse and Mental Health Services Administration -virastosta, joka valvoo Walkerin mainitsemia tutkimuksia: vakavan mielisairauden - jota Walker käytti ensimmäisenä terminä budjettipuheessaan - ja vakavan psyykkisen ahdingon, jonka hän mainitsi toisena, välillä on eroja. Vakavalla mielenterveysongelmalla tarkoitetaan "diagnosoitavaa mielenterveyden, käyttäytymisen tai tunteiden häiriötä", johon liittyy huomattavaa haittaa tärkeimpien elämäntoimintojen suorittamisessa. Vakava psyykkinen ahdinko viittaa siihen, miten henkilö vastaa liittovaltion kyselytutkimuksen kuuteen kysymykseen siitä, tunteeko hän itsensä hermostuneeksi, toivottomaksi, levottomaksi tai levottomaksi, surulliseksi tai masentuneeksi, ""että kaikki oli vaivalloista"" ja ""ei hyväksi tai arvottomaksi"". Kuulemamme asiantuntijat sanoivat, että vakava mielisairaus on tarkempi termi, jota käytetään henkilön yksilöimiseksi perusteellisen diagnoosin jälkeen, ja että vakava psyykkinen ahdinko on tarkoituksellisen epämääräinen termi, jota kyselytutkimuksia tekevät tutkijat käyttävät. "Se ikään kuin heittää laajemman verkon", Annabelle Potvin National Alliance on Mental Illness Wisconsin -järjestöstä sanoi vakavasta psyykkisestä ahdistuksesta, joka hänen mukaansa viittaa siihen, että henkilön on saatava mielenterveysarviointi. Vakava psyykkinen stressi voi koskea ihmisiä, jotka ovat missä tahansa asteikolla lievästä vakavaan mielenterveysongelmaan, mutta yleensä asteikon alempana. Näin arvioivat Wisconsin-Madisonin yliopiston Tim Connor, joka arvioi mielenterveysohjelmia eri puolilla osavaltiota, ja Walter Laux, Milwaukee-pohjaisen voittoa tavoittelemattoman Community Advocates -järjestön käyttäytymisterveysosaston johtaja. Myös osavaltion terveysministeriö teki eron vuonna 2010 antamassaan raportissa. Vakava psyykkinen häiriö on "epäspesifinen häiriöluokka", jolle on ominaista "mieliala- tai ahdistuneisuushäiriö ja vähäisempi toiminnallinen haitta kuin vakava mielisairaus". Sitä pidetään ""mahdollisen vakavan mielisairauden indikaattorina, jolla on samanlaiset mutta vähemmän tiukat kriteerit."". Toisin sanoen ihmisillä, joilla on vakava psyykkinen ahdistus, saattaa olla mielisairaus, mutta tätä ahdistusta pidetään yleensä asteikolla alempana kuin vakavaa mielisairautta. Arvostelumme Viitattuaan vakavaan mielisairauteen Walker sanoi: ""Wisconsinissa vain puolet kaikista aikuisista, joilla oli vakava psyykkinen häiriö, sai mielenterveyshoitoa tai lääkitystä."""" Tarkkaan ottaen Walkerin tilastollinen väite pitää paikkansa, ainakin liittovaltion tutkimuksesta saatujen arvioiden perusteella. Hänen lausuntoaan on kuitenkin syytä selventää, koska vakavasta psyykkisestä ahdistuksesta kärsivillä ihmisillä voi olla mielisairaus, mutta heitä ei ole diagnosoitu mielisairaiksi."</w:t>
      </w:r>
    </w:p>
    <w:p>
      <w:r>
        <w:rPr>
          <w:b/>
        </w:rPr>
        <w:t xml:space="preserve">Tulos</w:t>
      </w:r>
    </w:p>
    <w:p>
      <w:r>
        <w:t xml:space="preserve">Wisconsinissa vain puolet kaikista aikuisista, joilla oli vakavia psyykkisiä ongelmia, sai mielenterveyshoitoa tai lääkitystä.</w:t>
      </w:r>
    </w:p>
    <w:p>
      <w:r>
        <w:rPr>
          <w:b/>
        </w:rPr>
        <w:t xml:space="preserve">Esimerkki 2.1945</w:t>
      </w:r>
    </w:p>
    <w:p>
      <w:r>
        <w:t xml:space="preserve">"Washington ja koko kansakunta olivat viikko sitten innostuneita kiistasta, joka koski Shirley Sherrodia, Yhdysvaltain maatalousministeriön aikoinaan tuntematonta virkamiestä, josta tuli ensin roisto ja sitten uhri 24 tunnin aikana. Koska tarina alkoi ja päättyi niin nopeasti, emme pystyneet tarkistamaan sitä tuolloin, mutta tässä on yhteenveto tapahtumista. Konservatiivinen provokaattori Andrew Breitbart aloitti 19. heinäkuuta 2010, kun hän julkaisi yhdellä sivustollaan BigGovernment.com videon, jossa näytti siltä, että musta Sherrod kertoi NAACP:n yleisölle syrjineensä valkoista maanviljelijää. Sen jälkeen kun konservatiiviset bloggaajat olivat nostaneet kohun Sherrodin ilmeisestä paljastuksesta, NAACP tuomitsi Sherrodin, ja maatalousministeriön johtavat virkamiehet painostivat Sherrodia nopeasti eroamaan. Muutamassa tunnissa kävi kuitenkin ilmi, että videota oli leikattu valikoivasti, ja leikkaamattomasta versiosta kävi ilmi, että Sherrod oli itse asiassa kertonut tarinan valkoisesta maanviljelijästä selittääkseen, miten hän oli voittanut omat ennakkoluulonsa. Lopulta hän auttoi pelastamaan perheen maatilan, ja maanviljelijä ja hänen vaimonsa puolustivat Sherrodia radioaalloilla. Maatalousministeriö teki sitten täyskäännöksen, ja ministeri Tom Vilsack pyysi sydämellisesti anteeksi ja pyysi Sherrodia palaamaan ministeriöön. Sherrod sai myös henkilökohtaisen puhelun presidentti Barack Obamalta. Syytösten ja vastasyytösten pyörremyrsky sai useimmat episodiin osallistuneet tahot, mukaan luettuina hallituksen, etujärjestöjen, blogimaailman ja tiedotusvälineiden edustajat, miettimään itseään. Yksi nopeasti esiin noussut kysymys oli, kuinka syyllinen Fox News oli. Aiemmin Foxin uutiskommentaattorit ovat usein lyöneet rumpua demokraatteihin, liberaaleihin ja Obaman hallintoon kohdistuvissa kriittisissä jutuissa, joten joillekin Sherrodia kohtaan tuntui olevan myötämielistä, että Fox vaikutti uskottavalta roistolta. He pitivät todisteena Sherrodin 20. heinäkuuta 2010 tekemää CNN:n haastattelua, jossa Sherrod kertoi, kuinka apulaissihteeri Cheryl Cook pakotti hänet ulos, kun hän ajoi Georgian läpi. Kun Cook soitti hänen kännykkäänsä, Sherrod muisteli sanoneensa Cookille: ""'Cheryl, minulla on kolmen ja puolen tunnin matka Ateenaan'. Hän soitti minulle toisen kerran ja (sanoi) 'Missä olet nyt?'. Sanoin: 'Olen juuri menossa Atlantan kautta.' Hän soitti minulle uudestaan, ja sanoin: "Olen ainakin 45 minuutin tai tunnin päässä Ateenasta. Hän sanoi: 'No, Shirley, he haluavat, että pysähdyt tien sivuun ja teet sen (eroat virallisesti), koska olet Glenn Beckin ohjelmassa tänä iltana.'""". Beck on tietenkin suorasanainen konservatiivinen kommentaattori, jolla on suosittu talk show Foxilla. Kysymys Foxin roolista nousi esiin ABC:n This Week -ohjelman 25. heinäkuuta 2010 ilmestyneessä numerossa. Juontaja Jake Tapper siteerasi liberaalin Talking Points Memo -sivuston Josh Marshallin kommenttia. ""Breitbart sai videopätkän, josta hän ei tiennyt mitään, ja julkaisi sen keskeisellä väitteellä, jonka hän joko keksi tai jota hän ei yrittänyt todentaa"", Tapper siteerasi Marshallin kirjoitusta. ""Tartuntatautiterminologiaa käyttäen Fox oli tämän tarinan ensisijainen levittäjä. Ja parhaan tietämykseni mukaan ketään uutistoimituksen jäsentä ei ole kurinpidollisesti rangaistu, mutta nähdäkseni ei ole myöskään peruttu, pyydetty anteeksi tai edes keskusteltu heidän ensisijaisesta roolistaan ilmeisessä mustamaalauksessa. Tämä on journalistinen rikos, oikeastaan pahinta, mitä toimittajat voivat koskaan tehdä, ja tätä todellisuutta vain pahentaa se, että he kieltäytyvät myöntämästä syyllisyyttään ja jopa sitä, että he tekivät jotain väärää.""" Reaktiota varten Tapper kääntyi Stephen Hayesin puoleen, joka on konservatiivisen Weekly Standard -lehden vanhempi kirjoittaja ja joka oli ohjelman pyöreän pöydän jäsen sillä viikolla. ""Stephen, luuletko, että ... liberaalit käyttävät tätä epäoikeudenmukaisesti hyväkseen yrittäessään mustamaalata konservatiivisia toimittajia?"" Hayes vastasi: ""Kyllä, tietysti käyttävät. Katsokaa, aikajana ei toimi. Tarkoitan... Howard Kurtz kirjoitti CNN:ssä ja Washington Postissa, että aikajana ei yksinkertaisesti toimi. Hän itse asiassa erosi ennen kuin kukaan Foxilla puhui tästä sanaakaan."" Ajattelimme, että kannattaisi tarkistaa pöytäkirjat ja katsoa, pitääkö paikkansa, että Sherrod ""erosi ennen kuin kukaan Foxilla puhui tästä asiasta tai joutui jäämään eläkkeelle ennen kuin kukaan Foxilla sanoi sanaakaan."". Varhaisin löytämämme kommentti tuli kello 20.00 lähetyksen loppupuolella, kun The O'Reilly Factor -keskusteluohjelmaa juonsi tappelevan konservatiivisen juontajan Bill O'Reillyn. O'Reilly kertoi katsojille, että "maaliskuussa NAACP:n tilaisuudessa puhunut maatalousministeriön virkamies Shirley Sherrod nauhoitettiin sanomaan jotain hyvin huolestuttavaa. Vaikuttaa siltä, että valkoinen maanviljelijä Georgiassa oli pyytänyt valtion apua Sherrodilta.""" Sitten hän näytti pätkän, jossa Sherrod sanoo: ""Minulla oli vaikeuksia sen tosiasian kanssa, että niin monet mustat ihmiset olivat menettäneet viljelysmaitaan. Ja nyt minun piti auttaa valkoista ihmistä pelastamaan maansa. Joten en antanut hänelle koko voimaa siitä, mitä pystyin tekemään.""" Kun pätkä loppui, O'Reilly sanoi: ""Vau. Tuota ei yksinkertaisesti voi hyväksyä. Ja neiti Sherrodin on erottava välittömästi. Liittovaltion hallitus ei voi antaa ihonvärin päättää mistään avusta. Pyydämme maatalousministeri Tom Vilsackilta selitystä ja pidämme teidät ajan tasalla. Muuten, Sherrodin puheiden täydellinen transkriptio on julkaistu BigGovernment.com-sivustolla.""" Vaikka on turvallista olettaa, että O'Reilly ei tiennyt Sherrodin erottamisesta silloin, kun hän esitti nämä kommentit - miksi hän vaatisi hänen erottamistaan, jos se olisi jo tapahtunut? -- hänen tuottajansa saivat ilmeisesti tietää asiasta, kun jakso oli jo käynnissä, sillä O'Reillyn puhuessa Fox näytti ruudulla ilmoituksen, jossa sanottiin: ""Ministeri Vilsack on hyväksynyt Sherrodin eron."". Muutamaa minuuttia myöhemmin Foxin iltayhdeksän tunnin aikana O'Reillyn konservatiivinen juontajakollega Sean Hannity aloitti ohjelmansa ilmoituksella, että Sherrod oli eronnut. Foxin transkriptien sekä Sherrodin CNN:n haastattelussa antaman oman kertomuksen perusteella Hayes näyttää siis olevan oikeassa siinä, että Sherrod ""joutui eroamaan, ennen kuin kukaan Foxilla sanoi tästä sanaakaan"". Washington Postin mediakriitikko Howard Kurtz kertoi, että ""maanantai-iltapäivän (19. heinäkuuta) uutiskokouksen jälkeen uutistoimitukselle lähetettiin sähköpostitse ohje, jossa Foxin vanhempi varatoimitusjohtaja Michael Clemente sanoi: 'Otetaan aikaa ja selvitetään faktat tässä jutussa. Voisimmeko saada vahvistuksen ja kommentit Sherrodilta ennen lähetystä. Varmistetaan, että teemme tämän oikein.""" Mielestämme on kuitenkin syytä mainita kaksi muuta seikkaa. Ensinnäkin, O'Reillyn kommentista lähetyksessä käy selvästi ilmi, että ainakin yksi Foxin kommentaattori valmistautui käyttämään Sherrodin kiistaa hyväkseen ennen kuin hän erosi - maatalousministeriö vain ehti Foxin edelle erottamalla hänet ensin. Jos Sherrodin yläpuolella olevat virkamiehet olisivat käyttäneet enemmän aikaa Sherrodin tapauksen tutkimiseen sen sijaan, että olisivat pakottaneet hänet tien sivuun, ainakin O'Reilly ja mahdollisesti muutkin Foxin juontajat olisivat olleet valmiita vaatimaan hänen erottamistaan. Toiseksi, Foxin televisioverkko ei ehkä keskustellut Sherrodista ennen hänen syrjäyttämistään, mutta on todisteita siitä, että kaksi sen verkkopuolta mainitsi jutun. Media Matters for America - liberaaliryhmä, joka seuraa väitettyä median puolueellisuutta ja on säännöllisesti riidoissa sekä Foxin että Breitbartin kanssa - löysi FoxNews.comin jutun, joka julkaistiin 19. heinäkuuta puolenpäivän aikaan ja joka alkoi seuraavasti: ""Päiviä sen jälkeen, kun NAACP oli ottanut yhteen Tea Party -järjestön jäsenten kanssa rasismisyytösten vuoksi, on tullut esiin video, jossa maatalousministeriön virkamies kertoo NAACP:n yleisölle tarinan siitä, miten hän kieltäytyi antamasta apua konkurssin edessä olevalle valkoiselle maanviljelijälle."" Media Matters kirjoitti, että FoxNews.com mainitsi BigGovernment.comin julkaisseen videon, ja lisäsi, että ""FoxNews.com pyytää vastausta sekä NAACP:ltä että USDA:lta.""". Vaikka Media Matters sanoi, että artikkeli ei ole enää saatavilla FoxNews.comissa, se toimitti kuvakaappauksen. Media Mattersin mukaan pian sen jälkeen, kun viesti oli julkaistu FoxNews.comissa, Fox Nation - Fox Newsin yhteydessä toimiva uutis- ja kommentointiyhteisö - julkaisi linkin Sherrodin videoleikkeeseen BigGovernment.com-sivustolla otsikolla ""Caught on Tape: Obama Official Discriminates Against White Farmer"."" Kaiken kaikkiaan meistä vaikuttaa selvältä, että USDA syrjäytti Sherrodin estääkseen sen mahdollisuuden, että Foxin kaapelikanavan kommentaattorit alkaisivat vaatia hänen eroaan, eikä siksi, että Foxin kommentaattorit olisivat itse asiassa alkaneet vaatia sitä. Silti kaksi Foxin verkkoyhtiötä mainitsi kiistasta ennen Sherrodin erottamista, ja se, että O'Reilly vaati hänen eroaan tietämättä, että hän oli jo työttömänä, viittaa siihen, että Fox oli jo alkanut tarttua toimeen. Kaiken kaikkiaan nämä kaksi varoitusta saavat meidät pudottamaan Hayesin muutoin tarkan väitteen, jonka mukaan Shirley Sherrod ""joutui eroamaan ennen kuin kukaan Foxilla sanoi tästä sanaakaan"", lovella ."</w:t>
      </w:r>
    </w:p>
    <w:p>
      <w:r>
        <w:rPr>
          <w:b/>
        </w:rPr>
        <w:t xml:space="preserve">Tulos</w:t>
      </w:r>
    </w:p>
    <w:p>
      <w:r>
        <w:t xml:space="preserve">"Shirley Sherrod ""joutui eroamaan, ennen kuin kukaan Foxilla puhui tästä sanaakaan.""</w:t>
      </w:r>
    </w:p>
    <w:p>
      <w:r>
        <w:rPr>
          <w:b/>
        </w:rPr>
        <w:t xml:space="preserve">Esimerkki 2.1946</w:t>
      </w:r>
    </w:p>
    <w:p>
      <w:r>
        <w:t xml:space="preserve">Yhtiön osakkeet nousivat noin 3 prosenttia 1,97 dollariin torstain pörssikaupankäynnissä. Cell Therapeutics kertoi saaneensa ilmoituksen sääntelyviranomaiselta 26. joulukuuta. FDA asetti pidättäytymisen sen jälkeen, kun potilas, jota hoidettiin lääkkeen, tosedostaatin, ja kemoterapialääkkeen yhdistelmällä, kuoli sydänlihastulehdukseen. Pidätyksen nojalla yhtiö ei voinut ottaa uusia potilaita tosedostaattitutkimuksiin. Valvontaviranomainen pyysi lisätietoja kaikista lääkkeellä hoidettujen potilaiden sydäntapahtumista. Tosedostaattia testataan Yhdysvalloissa ja Euroopan unionissa keskivaiheen tutkimuksissa iäkkäillä potilailla, joilla on kaksi verisyöpämuotoa - akuutti myelooinen leukemia ja myelodysplastinen oireyhtymä.</w:t>
      </w:r>
    </w:p>
    <w:p>
      <w:r>
        <w:rPr>
          <w:b/>
        </w:rPr>
        <w:t xml:space="preserve">Tulos</w:t>
      </w:r>
    </w:p>
    <w:p>
      <w:r>
        <w:t xml:space="preserve">FDA kumoaa Cell Therapeuticsin syöpälääkkeen testaustutkimusten pidättämisen.</w:t>
      </w:r>
    </w:p>
    <w:p>
      <w:r>
        <w:rPr>
          <w:b/>
        </w:rPr>
        <w:t xml:space="preserve">Esimerkki 2.1947</w:t>
      </w:r>
    </w:p>
    <w:p>
      <w:r>
        <w:t xml:space="preserve">Osavaltion terveysministeriö ilmoitti maanantaina, että se on ilmoittanut liittovaltion tautienvalvonta- ja ehkäisykeskukselle 60-vuotiaan naisen kuolemasta Hampshiren piirikunnassa. Ministeriö ei tunnistanut naista, mutta sanoi, että hän on yksi 121:stä epäillystä höyrystämiseen liittyvästä keuhkovauriotapauksesta, joista on ilmoitettu osavaltiolle viime kuun jälkeen. Viraston mukaan yhdeksän tapausta on vahvistettu höyryttämiseen liittyviksi keuhkovaurioiksi ja kymmenen tapausta on todennäköisiä. Ainakin 39 tapausta on suljettu pois. Kuvernööri Charlie Baker julisti kansanterveydellisen hätätilan ja määräsi 24. syyskuuta neljän kuukauden mittaisen osavaltion laajuisen höyrytuotteiden myyntikiellon. Kielto on riitautettu liittovaltion ja osavaltion tuomioistuimissa.</w:t>
      </w:r>
    </w:p>
    <w:p>
      <w:r>
        <w:rPr>
          <w:b/>
        </w:rPr>
        <w:t xml:space="preserve">Tulos</w:t>
      </w:r>
    </w:p>
    <w:p>
      <w:r>
        <w:t xml:space="preserve">Valtio raportoi ensimmäisestä höyrystämiseen liittyvästä keuhkovauriosta johtuvasta kuolemantapauksesta.</w:t>
      </w:r>
    </w:p>
    <w:p>
      <w:r>
        <w:rPr>
          <w:b/>
        </w:rPr>
        <w:t xml:space="preserve">Esimerkki 2.1948</w:t>
      </w:r>
    </w:p>
    <w:p>
      <w:r>
        <w:t xml:space="preserve">Noin 100 terveydenhuollon työntekijän on tähän mennessä raportoitu kuolleen tautiin, mukaan lukien monet sairaanhoitajat, kertoi kansainvälisen sairaanhoitajaliiton toimitusjohtaja Howard Catton tiedotustilaisuudessa. Maailman 28 miljoonaa sairaanhoitajaa, 59 prosenttia kaikista terveydenhuollon työntekijöistä, oli ylikuormitettu jo ennen kriisin alkamista, WHO, Nursing Now -kampanja ja Genevessä toimiva neuvosto totesivat ensimmäisessä "Maailman sairaanhoitajien tilaa koskevassa raportissa". Joistakin on tullut maalitauluja ihmisten pelosta tartuntoja kohtaan. "Olemme saaneet eri puolilta maailmaa raportteja terveydenhuollon työntekijöiden pahoinpitelystä ja häirinnästä, ja eräässä tapauksessa jonkun päälle oli myös syljetty. Se on täysin tuomittavaa ja tuomittavaa", Catton sanoi. Hän kehotti hallituksia suhtautumaan tällaiseen väärinkäytökseen "nollatoleranssilla" ja varmistamaan, että kansanterveysviestit ovat selkeitä ja tosiasioihin perustuvia. Giorgio Cometto WHO:n terveydenhuoltohenkilöstön osastolta sanoi, että kyseessä on suhteellisen uusi ilmiö, jossa terveydenhuoltohenkilöstöä pidetään potentiaalisena riskinä ja uhkana sen sijaan, että se olisi ratkaisu nykyiseen kriisiin. "Tämä todella vahvistaa tarvetta riittävään viestintään yleisölle sekä erityistoimiin terveydenhuollon työntekijöiden suojelemiseksi erityisesti nykyisen pandemian torjunnan yhteydessä", hän sanoi. Nursing Now -järjestön puheenjohtaja Mary Watkins sanoi, että sairaanhoitajien kimppuun on hyökätty aiemmin Ebola- ja aids-hiv-epidemioiden aikana. Viitaten COVID-19:ään hän sanoi: "Tiedossani ei ole, että Yhdistyneessä kuningaskunnassa olisi ollut aktiivista väkivaltaa, mutta sairaanhoitajien virkamerkkejä on yritetty viedä, koska he ovat saaneet mennä supermarketteihin aikaisin ostamaan ruokaa ennen työvuoroaan.... Tämä näyttää tulleen loppumaan. "Poliisi on kuitenkin antanut monissa maissa hyvin selkeän ohjeen, jonka mukaan terveydenhuollon työntekijän kimppuun hyökkäämistä ei voida hyväksyä. Meidän on jatkettava painostusta", Watkins lisäsi. Maailmanlaajuisesti on edelleen pulaa lähes 6 miljoonasta sairaanhoitajasta, pääasiassa matalan ja alemman keskitulotason maissa, joissa uusien työntekijöiden määrä tuskin pysyy väestönkasvun tahdissa, raportissa todetaan. Sairaanhoitajista on pulaa erityisesti Afrikassa, Afganistanissa, Pakistanissa, Jemenissä ja Venezuelassa.</w:t>
      </w:r>
    </w:p>
    <w:p>
      <w:r>
        <w:rPr>
          <w:b/>
        </w:rPr>
        <w:t xml:space="preserve">Tulos</w:t>
      </w:r>
    </w:p>
    <w:p>
      <w:r>
        <w:t xml:space="preserve">Sairaanhoitajia on suojeltava väärinkäytöksiltä koronaviruspandemian aikana: WHO, sairaanhoitajaryhmät.</w:t>
      </w:r>
    </w:p>
    <w:p>
      <w:r>
        <w:rPr>
          <w:b/>
        </w:rPr>
        <w:t xml:space="preserve">Esimerkki 2.1949</w:t>
      </w:r>
    </w:p>
    <w:p>
      <w:r>
        <w:t xml:space="preserve">Kamarin ylin republikaani, joka sanoi tekevänsä lakiehdotuksen voimaansaattamisesta "yhden tärkeimmistä prioriteeteistani", antoi ehdotuksensa aikana, jolloin sähkösavukkeiden käyttö kasvaa ja alaikäisten höyrystäminen on lisääntynyt, mikä on herättänyt huolta terveysasiantuntijoissa. Toimenpidettä sovellettaisiin kaikkiin tupakkatuotteisiin, sähkösavukkeisiin ja höyrystystuotteisiin, ja sen tukijana oli senaattori Tim Kaine, D-Va., jonka osavaltio on myös ollut merkittävä tupakkatuotteiden tuottaja. "Kentuckyn maanviljelijät eivät halua, että heidän lapsensa jäävät koukkuun tupakkatuotteisiin heidän ollessa yläasteella tai lukiossa, sen enempää kuin vanhemmat missään muualla haluavat, että niin tapahtuu", McConnell sanoi senaatin puheenvuorossa. Tupakointia vastustavan Campaign for Tobacco-Free Kids -järjestön mukaan neljätoista osavaltiota, mukaan lukien Arkansas, Kalifornia ja Virginia, on säätänyt lakeja, joilla tupakan myynnin alaikäraja nostetaan 21 vuoteen. Samoin 470 kuntaa, kuten New York City, Chicago, Boston ja Minneapolis. Siitä huolimatta sähkösavukkeiden ja höyrystämisen käyttö on lisääntynyt voimakkaasti, ja suuri osa siitä on lisääntynyt teini-ikäisten keskuudessa. CDC:n mukaan useimmat sähkösavukkeet sisältävät erittäin riippuvuutta aiheuttavaa nikotiinia, joka voi vahingoittaa nuorten aivojen kehitystä ja saattaa lisätä heidän todennäköisyyttään polttaa savukkeita myöhemmin elämässään. "Nuorten höyrystäminen on kansanterveydellinen kriisi", McConnell sanoi. "Meidän velvollisuutemme vanhempina ja virkamiehinä on tehdä kaikkemme, jotta nämä haitalliset tuotteet pysyvät poissa lukioista ja nuorisokulttuurista." Hallituksen tutkimuksen mukaan viime vuonna joka viides yhdysvaltalainen lukiolainen ilmoitti höyrystäneensä tupakkaa edellisen kuukauden aikana. "Tänään olemme yhdessä nuorten terveyden puolella", Kaine sanoi ja myönsi, että kahden puolueen lainsäädäntö on harvinaista aikana, jolloin molemmat puolueet harvoin löytävät keskitien. Lakiesitys sai nopeasti American Cancer Societyn tuen. Sen etujärjestö Cancer Action Network sanoi, että toimenpide on "tervetullut osoitus siitä, että kongressi suhtautuu vakavasti nuorten tupakan käytön lisääntymisen aiheuttamaan hälyttävään kriisiin ja on sitoutunut ryhtymään toimiin". Ryhmä myös varoitti rahoittajia vastustamaan tarkistuksia, joiden mukaan liittovaltion hallitus voisi estää osavaltioiden ja kuntien vahvempia toimenpiteitä, vapauttaa joitakin nuoria tai sulkea pois tietyt tuotteet. Samanlaisen lakiesityksen esittivät viime kuussa senaattorit Brian Schatz, D-Hawaii, Todd Young, R-Ind, Dick Durbin, D-Ill ja Mitt Romney, R-Utah. Useimmat asiantuntijat ovat yhtä mieltä siitä, että sähkösavukkeet ovat vähemmän haitallisia kuin paperi- ja tupakkatupakka, koska ne eivät tuota kaikkia savusta löytyviä syöpää aiheuttavia sivutuotteita. Tutkijat sanovat kuitenkin, että he ovat vasta alkaneet ymmärtää sähkösavukkeiden riskejä, sillä he uskovat, että ne voivat vahingoittaa keuhkoja ja edistää syöpää edeltäviä kasvaimia. McConnell on ollut pitkään mukana tupakka-asioissa. Hän auttoi hyväksymään vuoden 2004 tupakan ostosopimuksen, jolloin hallitus antoi miljardeja dollareita viljelijöille, jotka menettivät rahaa liittovaltion hintatukien loppumisen myötä. Kentuckyssa on maan korkein syöpäkuolleisuus: liittovaltion tautienvalvonta- ja ehkäisykeskusten mukaan vuonna 2017 lähes 186 kuolemantapausta 100 000 asukasta kohti. Kun terveyshuoli tupakkaa kohtaan on kasvanut Yhdysvalloissa, tupakan kysyntä ja tuotanto ovat vähentyneet Kentuckyssa, jossa se oli pitkään osavaltion talouden tukipilari. Viljelijät ovat turvautuneet yhä enemmän teollisuushamppuun, jonka laillistamisessa McConnell on auttanut. CDC kutsuu tupakkatuotteita maan tärkeimmäksi ehkäistävissä olevien sairauksien ja kuolemantapausten aiheuttajaksi, sillä lähes 40 miljoonaa aikuista tupakoijaa polttaa savukkeita. Viraston mukaan noin 4,7 miljoonaa yläasteen ja lukion oppilasta käyttää vähintään yhtä tupakkatuotetta, mukaan lukien sähkösavukkeet. Tupakointiin liittyvistä sairauksista kärsivien aikuisten hoitaminen maksaa maalle vuosittain lähes 170 miljardia dollaria sairaanhoitoon. Maan suurin tupakkayhtiö Altria Group on sijoittanut sähkösavukeyhtiö Juuliin ja on tukenut lakiesityksiä, joilla tupakka- ja höyrytuotteiden ostamisen alaikäraja nostetaan 21 vuoteen. Kriitikot ovat esittäneet, että tuella pyritään estämään tiukemmat rajoitukset, kuten maustettujen höyrytuotteiden ja mentolisavukkeiden kieltäminen. ___ AP Health Writer Matthew Perrone osallistui tähän raporttiin.</w:t>
      </w:r>
    </w:p>
    <w:p>
      <w:r>
        <w:rPr>
          <w:b/>
        </w:rPr>
        <w:t xml:space="preserve">Tulos</w:t>
      </w:r>
    </w:p>
    <w:p>
      <w:r>
        <w:t xml:space="preserve">Senaatin GOP-johtaja nostaisi tupakan ostoikärajan 21 vuoteen.</w:t>
      </w:r>
    </w:p>
    <w:p>
      <w:r>
        <w:rPr>
          <w:b/>
        </w:rPr>
        <w:t xml:space="preserve">Esimerkki 2.1950</w:t>
      </w:r>
    </w:p>
    <w:p>
      <w:r>
        <w:t xml:space="preserve">Ei maininnut hoitokustannuksia Mainitsi, ettei statiinien käytöstä ole hyötyä tähän tarkoitukseen; antoi myös joitakin tietoja statiinien sivuvaikutuksista Käy läpi erityyppiset kliiniset todisteet. Tutkimusten tekijöiden lainaamisen lisäksi esitettiin lainaus pääkirjoituksesta lehdessä, jossa yksi artikkeleista julkaistiin. Ei mainittu muita vaihtoehtoja syöpäriskien vähentämiseksi. Mainittiin, että statiinit ovat laajalti käytössä ja niitä pidetään turvallisina. Mainittiin, että käyttö syövän ehkäisyyn olisi off-label-käyttöä (eli lääkkeitä, joita ei ole hyväksytty tähän tarkoitukseen) Tutkittiin erään lääkeryhmän (statiinit) uutta käyttöä.</w:t>
      </w:r>
    </w:p>
    <w:p>
      <w:r>
        <w:rPr>
          <w:b/>
        </w:rPr>
        <w:t xml:space="preserve">Tulos</w:t>
      </w:r>
    </w:p>
    <w:p>
      <w:r>
        <w:t xml:space="preserve">Tutkimukset: Statiinit eivät alenna syöpäriskiä</w:t>
      </w:r>
    </w:p>
    <w:p>
      <w:r>
        <w:rPr>
          <w:b/>
        </w:rPr>
        <w:t xml:space="preserve">Esimerkki 2.1951</w:t>
      </w:r>
    </w:p>
    <w:p>
      <w:r>
        <w:t xml:space="preserve">"Riippumattomien on tiedettävä, että he voivat sijoittaa äänensä demokraattiseen puolueeseen", Carter sanoi tiistaina vuosikertomuksessaan presidenttikautensa jälkeisessä keskuksessa ja kirjastossa Atlantassa, jossa hän varoitti poliittisista seurauksista, jos demokraatit "siirtyisivät hyvin liberaaliin ohjelmaan, kuten yleiseen terveydenhuoltoon". Tämä on arkaluonteinen - ja Carter myönsi, että se on jopa ristiriitainen - neuvo 93-vuotiaalta entiseltä presidentiltä, ja se korostaa demokraattien monimutkaisia poliittisia laskelmia, kun he valmistautuvat marraskuun välivaaleihin ja valmistautuvat vuoden 2020 presidentinvaaleihin. "Rosie ja minä äänestimme Bernie Sandersia aiemmin", Carter totesi. Hän viittasi vaimoonsa Rosalynniin ja heidän tukeensa vermonttilaiselle senaattorille, joka on demokraattiseksi sosialistiksi identifioituva itsenäinen mies ja joka asettui vuoden 2016 demokraattien presidentinvaalien esivaaleissa valtaapitävien suosikin Hillary Clintonin edelle. Toisessa kohdassa hän viittasi Kalifornian ympäristöpolitiikkaan - hiilidioksidipäästöjen rajoitukset, tiukemmat polttoainetaloudellisuusnormit - mallina ilmastonmuutoksen torjunnassa. Carter korosti, että demokraattien on silti vedottava riippumattomiin demokraatteihin, jotka ovat tyytymättömiä nykyiseen hallintoon. Gallupin mukaan Trumpin suosio on laskenut 40 prosenttiin, mikä johtuu pääasiassa riippumattomien kannatuksen vähenemisestä. Carter viittasi itseään edistysmielisiksi kutsuvien väitteisiin, joiden mukaan demokraatit uhraavat vasemmiston ääniä, jos he eivät ota liberaalia pohjaa syleilyynsä: "En usko, että yksikään demokraatti äänestää demokraattien ehdokasta vastaan", ja hän vakuutti, ettei hän pyydä vasemmistoa uhraamaan tavoitteitaan, vaan ainoastaan näkemään, että vaalien voittaminen on välttämätöntä kaikkien tavoitteiden saavuttamiseksi. Carterin analyysissä on historiallista ironiaa. Hän nousi Valkoiseen taloon vuonna 1976 demokraattisen puolueen maltillisesta siivestä, ja hän joutui yhteen puolueen liberaalien kanssa ja sai vuonna 1980 Massachusettsin senaattorin Ted Kennedyn esittämään kiihkeään esivaalihaasteeseen. Carter voitti, mutta hän oli haavoittunut, Kennedyn liberaalimmat kannattajat hylkäsivät hänet, eikä hän kyennyt voittamaan riippumattomia puolueita, jotka auttoivat republikaanien Ronald Reagania voittamaan murskavoiton. Carterin viimeisin tasoitus tulee lähelle esivaalikauden loppua, jolloin demokraattien esivaalien äänestäjät ovat siirtäneet puoluettaan vasemmalle. Joissakin osavaltioissa ja piireissä tämä tarkoittaa, että ehdokkaiksi asetetaan yksinäisen terveydenhuollon, 15 dollarin minimipalkan ja liittovaltion maahanmuuttoviraston lakkauttamisen tai ainakin sen uudistamisen kannattajia. Toisissa vaaleissa se tarkoittaa ehdokkaita, jotka tukevat varovaisempia vasemmistoliikkeitä, kuten taustatarkastuksia ennen tiettyjä aseostoja, yksityisten vakuutusten rinnalla kilpailevaa "julkista vaihtoehtoa", vähimmäispalkan korotuksia ja maahanmuuton uudistamista, joka tarjoaa laillisen aseman joillekin laittomasti maassa oleville maahanmuuttajille. Carter ei syventynyt näihin eroihin, vaan tuomitsi laajasti viimeisimmän seuraajansa muistuttaakseen demokraatteja panoksista. Hän tuomitsi hallinnon viimeisimmän ympäristöpoliittisen ehdotuksen, jonka mukaan energiayhtiöiden olisi helpompi vapauttaa ilmastonmuutosta edistävää metaanikaasua. Hän nosti esiin Trumpin politiikan, jonka mukaan rajalla erotetaan maahanmuuttajaperheet, myös turvapaikkaa hakevat. "Amerikka on luonnostaan sitoutunut ihmisoikeuksiin, ja uskon, että tulevaisuudessa annamme sen vallita", Carter sanoi, "mutta seuraavien kahden vuoden aikana en voi ennustaa, että vangituille lapsille käy yhtään paremmin - valitettavasti". Carter on aiemmin kritisoinut Trumpia tämän toistuvista valheista, ja hän on moittinut Trumpia tämän kovasta tuesta Israelille palestiinalaisten sijaan. Carter on kuitenkin löytänyt Trumpin kanssa yhteistä säveltä muissakin ulkopoliittisissa kysymyksissä, ja teki niin jälleen tiistaina. Carter vältti mainitsemasta erityisoikeuskanslerin tutkimusta siitä, koordinoiko Trumpin presidentinvaalikampanja toimia Venäjän kanssa vuoden 2016 Yhdysvaltain vaaleissa, mutta sanoi olleensa jo vuosia yhteydessä Venäjän presidenttiin Vladimir Putiniin Syyrian käynnissä olevasta sisällissodasta. "Minulla on hänen sähköpostiosoitteensa", Carter sanoi ja lisäsi, että hän ja Putin jakavat saman venäläisen joen, joka on heidän suosikkipaikkansa lohenkalastuksessa. Tämä ystävyys tarkoittaa Carterin mukaan sitä, että kun Venäjä ja muut valtiot käyvät monenvälisiä keskusteluja Syyrian konfliktista, "he kutsuvat usein Carter Centerin paikalle". ... He eivät kutsu Yhdysvaltain hallitusta." Carter kehui Trumpia myös tapaamisesta Pohjois-Korean johtajan Kim Jong Unin kanssa. Carter toisti turhautumisensa edelliseen demokraattiseen presidenttiin Barack Obamaan, koska hän ei ollut suoremmin tekemisissä eristyksissä olevan Aasian valtion kanssa. Carter sanoi, ettei hän ole varma, onko Trump vielä saavuttanut todellista edistystä Pohjois-Korean kanssa, mutta hän kannatti vaatimuksia, että Yhdysvallat julistaisi virallisesti Korean sodan päättyneeksi ja normalisoisi suhteet Pjongjangiin. "Antakaa heidän olla osa kansojen yhteisöä", hän sanoi. "Uskon, että se riittäisi jo itsessään lopettamaan Pohjois-Korean ydinohjelman." ___ Seuraa Barrow'ta Twitterissä osoitteessa https://twitter.com/BillBarrowAP.</w:t>
      </w:r>
    </w:p>
    <w:p>
      <w:r>
        <w:rPr>
          <w:b/>
        </w:rPr>
        <w:t xml:space="preserve">Tulos</w:t>
      </w:r>
    </w:p>
    <w:p>
      <w:r>
        <w:t xml:space="preserve">Jimmy Carter varoittaa demokraatteja pelottelemasta maltillisia.</w:t>
      </w:r>
    </w:p>
    <w:p>
      <w:r>
        <w:rPr>
          <w:b/>
        </w:rPr>
        <w:t xml:space="preserve">Esimerkki 2.1952</w:t>
      </w:r>
    </w:p>
    <w:p>
      <w:r>
        <w:t xml:space="preserve">Teini-ikäisen Juliane Koepcken hämmästyttävästä tarinasta on tehty kokopitkä elokuva, dokumentti ja kirja. Useimmat internetin käyttäjät ovat kuitenkin luultavasti kuulleet Koepckesta internet-meemin muodossa, jossa on valokuva, jossa oletettavasti näkyy 17-vuotias lento-onnettomuudesta selvinnyt nainen, ja lyhyt teksti, jossa on yhteenveto hänen tarinastaan:  17-vuotias Juliane Koepcke imettiin ulos lentokoneesta vuonna 1971 sen jälkeen, kun salama oli iskenyt siihen. Hän putosi kahden mailin päähän maahan, oli kiinnitetty istuimelleen ja selvisi hengissä kestettyään 10 päivää Amazonin viidakossa Vaikka Koepcken tarina on epäilemättä totta, meillä on muutamia avoimia kysymyksiä tästä valokuvasta. Kuvassa ei todennäköisesti ole Koepcke, vaan näyttelijä Koepckesta kertovasta elokuvasta "Miracles Still Happen" vuodelta 1974. Jouluaattona 1971 Koepcke nousi LANSAn lennolle 508 (Lockheed L-188A Electra -turbiinikone) äitinsä ja 84 muun matkustajan kanssa. Lento lähti Limasta, Perusta, ja sen oli määrä laskeutua Pucallpaan, Peruun, mutta siihen osui salama. Kone syöksyi syöksyyn, hajosi kappaleiksi, ja Koepcke, joka oli edelleen kiinnitetty istuimelleen, löysi itsensä pian koneen ulkopuolelta syöksymästä noin 9 000 jalan (noin 1,7 mailin) korkeuteen Amazonin viidakkoon. Koepcke kertoi koettelemuksistaan BBC:lle vuonna 2012: Kun näimme salaman koneen ympärillä, pelkäsin. Pitelimme äitini kanssa kädestä kiinni, mutta emme pystyneet puhumaan. Muut matkustajat alkoivat itkeä ja itkeä ja huutaa. Noin 10 minuutin kuluttua näin hyvin kirkkaan valon koneen vasemmanpuoleisessa ulommassa moottorissa. Äitini sanoi hyvin rauhallisesti: "Se on loppu, kaikki on ohi." Ne olivat viimeiset sanat, jotka kuulin häneltä. Kone hyppäsi alas ja syöksyi nokkaan. Oli pilkkopimeää, ja ihmiset huusivat, sitten moottorien syvä jylinä täytti pääni täysin. Yhtäkkiä melu loppui ja olin koneen ulkopuolella. Olin vapaapudotuksessa, kiinnitettynä istuinpenkkiini ja roikuin pää edellä. Tuulen kuiskaus oli ainoa ääni, jonka kuulin. Tunsin olevani täysin yksin. Näin viidakon latvuston pyörivän minua kohti. Sitten menetin tajuntani enkä muista mitään törmäyksestä. Myöhemmin sain tietää, että kone oli hajonnut palasiksi noin kahden mailin korkeudella maanpinnasta. Heräsin seuraavana päivänä ja katsoin ylös latvustoon. Ensimmäinen ajatukseni oli: "Selvisin lento-onnettomuudesta." Koepcke loukkaantui vakavasti putoamisessa. Häneltä murtui solisluu, hänellä oli syviä viiltohaavoja käsivarsissa ja jaloissa, ja hänen polvestaan oli revennyt nivelside, joka vaikeutti hänen kävelyään. Jos Koepckella oli yksi asia puolellaan, se oli se, että hänellä oli kokemusta viidakosta. Hänen vanhempansa työskentelivät tutkimusasemalla Amazonilla ja onnettomuutta edeltävänä vuonna, jolloin hän "oppi paljon elämästä sademetsässä" ja huomasi, että se ei ollut "vihreä helvetti, jota maailma aina luulee". Koepcke vietti 10 päivää yksin viidakossa. Hän kulki pientä puroa pitkin ajatellen, että se oli hänen turvallisin vaihtoehtonsa, ja lopulta hän törmäsi veneeseen ja polkuun, joka johti sademetsään. Koepcke, joka kertoi olleensa lähes liian heikko kävelemään koettelemuksen päätteeksi, eteni viidakkoon, kunnes löysi pienen majan. Puhdistettuaan haavansa bensiinillä hän nukahti. Seuraavana päivänä kyläläiset löysivät hänet, ja pian sen jälkeen hänet pelastettiin:  Kymmenentenä päivänä en pystynyt seisomaan kunnolla ja ajelehdin löytämäni suuremman joen reunalla. Tunsin itseni niin yksinäiseksi, kuin olisin ollut rinnakkaisuniversumissa kaukana kaikista ihmisistä. Luulin näkeväni harhoja, kun näin todella suuren veneen. Kun menin koskettamaan sitä ja tajusin, että se oli todellinen, se oli kuin adrenaliinipiikki. Mutta [sitten näin], että viidakkoon oli pieni polku, josta löysin majan, jossa oli palmunlehtikatto, perämoottori ja litra bensiiniä. Minulla oli haava oikeassa käsivarressa. Se oli täynnä noin sentin pituisia toukkia. Muistin, että koirallamme oli sama tulehdus ja isäni oli laittanut siihen petrolia, joten imin bensiiniä ja laitoin sitä haavaan. Kipu oli kovaa, kun toukat yrittivät päästä syvemmälle haavaan. Vedin ulos noin 30 toukkaa ja olin hyvin ylpeä itsestäni. Päätin viettää yön siellä. Seuraavana päivänä kuulin useiden miesten ääniä ulkona. Se oli kuin olisi kuullut enkelten ääniä. Lansan lennon 508 putoaminen on merkitty Guinnessin ennätysten kirjaan "korkeimpana salaman (lennon aikana) aiheuttamana kuolemantapauksena (91)". Vaikka Koepcke oli lopulta ainoa henkilö, joka selvisi koettelemuksesta hengissä, on todisteita siitä, että jotkut muut matkustajat (mukaan lukien Koepcken äiti) selvisivät alkuperäisestä maahansyöksystä. He eivät kuitenkaan kyenneet hakemaan apua teini-ikäisen tavoin, ja he menehtyivät ennen pelastusjoukkojen saapumista. Tässä on 29. joulukuuta 1971 julkaistu artikkeli onnettomuudesta:  Ja tässä on artikkeli 4. tammikuuta 1972 Koepcken pelastuksesta: Wed, Dec 29, 1971 - Page 34 - The Indianapolis Star (Indianapolis, Indiana) - Newspapers.com:  The Daily Times-News (Burlington, Pohjois-Carolina) - Newspapers.com Tue, Jan 4, 1972 - Page 22 - The Daily Times-News (Burlington, Pohjois-Carolina) - Newspapers.com Koepcken tarina on epäilemättä totta. On kuitenkin epätodennäköistä, että valokuva, joka usein liittyy tähän väitteeseen, todella näyttää hänet tämän ahdistavan koettelemuksen aikana. Vaikka emme ole pystyneet määrittämään lopullisesti tämän valokuvan alkuperää, siinä on todennäköisesti näyttelijä Susan Penhaligon vuonna 1974 valmistuneen elokuvan "Miracles Still Happen" (Ihmeitä tapahtuu yhä) mainoskuvassa, joka on Koepcken tarinan dramatisointi. Tässä on vertailu viruskuvan (vasemmalla) ja Penhaligonista Koepcken roolissa vuoden 1974 elokuvassa otetun stillkuvan välillä:  Olemme ottaneet yhteyttä Penhaligoniin ja päivitämme tätä artikkelia, kun lisätietoja saadaan.</w:t>
      </w:r>
    </w:p>
    <w:p>
      <w:r>
        <w:rPr>
          <w:b/>
        </w:rPr>
        <w:t xml:space="preserve">Tulos</w:t>
      </w:r>
    </w:p>
    <w:p>
      <w:r>
        <w:t xml:space="preserve">Juliane Koepcke selviytyi 10 päivää yksin Amazonin sademetsässä pudottuaan lähes kolme kilometriä lento-onnettomuudessa. </w:t>
      </w:r>
    </w:p>
    <w:p>
      <w:r>
        <w:rPr>
          <w:b/>
        </w:rPr>
        <w:t xml:space="preserve">Esimerkki 2.1953</w:t>
      </w:r>
    </w:p>
    <w:p>
      <w:r>
        <w:t xml:space="preserve">Vuonna 2018 uusia diagnooseja oli 989, kun taas vuodesta 2006 lähtien niitä on ollut joka vuosi vähintään 1 000, kertoo osaston tartuntatautitoimisto. Uusia tapauksia oli 964 vuonna 2005 ja 982 vuonna 2006, mutta osavaltion raportin mukaan nämä luvut olivat alhaisia, koska niin monet ihmiset lähtivät pois ja testaaminen keskeytyi vuoden 2005 elo- ja syyskuun hurrikaanien jälkeen. "On täysin mahdollista, että Louisianassa vuosina 2005 ja 2006 raportoitujen uusien hiv-tapausten määrä oli keinotekoisen alhainen Katrina- ja Rita-hurrikaanien aiheuttamien raportointihaasteiden vuoksi", kansanterveysviraston päällikkö tohtori Alexander Billioux sanoi tiedotteessa. "Tiedämme, että näillä myrskyillä oli tuolloin suuri vaikutus osavaltion terveyspalveluihin. Koska vuodesta 1988 lähtien hiv-diagnoosin saaneita ihmisiä ei ollut vuosittain ollut alle 1 000, on hyvin mahdollista, että tämänhetkinen luku on alhaisin sukupolveen." Maaliskuun lopussa osavaltion viimeisimmän neljännesvuosiraportin mukaan 11 125 Louisianan asukasta sairasti aidsia ja 10 994 HIV:tä. Billioux (bee-yoo) sanoi, että niiden hiv-tartunnan saaneiden määrä, jotka pääsevät hoitoon 30 päivän kuluessa, on kasvanut rohkaisevasti. "Kun uusia tapauksia on vähemmän ja useammat ihmiset saavat hoitoa, suuntaukset ovat hyvin myönteisiä tulevaisuuden kannalta", hän sanoi. Billiouxin mukaan hoito voi nyt saada viruksen häviämään, ja rutiininomaiset hiv-seulonnat ovat lisääntyneet koko osavaltiossa. "Tämä tukee entisestään sitä, että on tärkeää tietää oma status ja hallita infektiota, jotta virus saadaan tukahdutettua elimistössä", hän sanoi. "Kuten olemme sanoneet aiemminkin, havaitsematta jääminen on yhtä kuin tarttumattomuus."</w:t>
      </w:r>
    </w:p>
    <w:p>
      <w:r>
        <w:rPr>
          <w:b/>
        </w:rPr>
        <w:t xml:space="preserve">Tulos</w:t>
      </w:r>
    </w:p>
    <w:p>
      <w:r>
        <w:t xml:space="preserve">Louisiana: Vähiten uusia HIV-tartuntoja yli 10 vuoteen.</w:t>
      </w:r>
    </w:p>
    <w:p>
      <w:r>
        <w:rPr>
          <w:b/>
        </w:rPr>
        <w:t xml:space="preserve">Esimerkki 2.1954</w:t>
      </w:r>
    </w:p>
    <w:p>
      <w:r>
        <w:t xml:space="preserve">Japanissa tapauksia oli yli 2000, ja yleisradioyhtiö NHK kertoi, että Tokiossa 78 tapausta johti siihen, että tartuntojen määrä ylitti 500:n rajan. Tiedotusvälineiden mukaan kaupungissa oli kuollut 7 ihmistä, joista viisi yhdessä sairaalassa. "Tämä on tähän mennessä suurin lisäys, ja se on varmasti erittäin huolestuttavaa, ja olen huolissani siitä, mitä huomiset luvut saattavat näyttää", Tokion kuvernööri Yuriko Koike sanoi. Hallituksen tiedottajan mukaan pääministeri Shinzo Abe kertoi kabinetin jäsenille, että hän ja hänen kakkosmiehensä Taro Aso eivät enää osallistuisi samoihin kokouksiin suojellakseen johtoa tartunnoilta. Myöhemmin heidät kuitenkin nähtiin samassa kokouksessa - tosin naamioituneina ja erillään istuen. Viime viikolla Britannian pääministeri Boris Johnson joutui siirtymään maan johtamiseen eristyksestä testattuaan itsensä positiiviseksi virukselle. Talousministeri Yasutoshi Nishimura sanoi, että Japani ei ole vielä tilanteessa, joka edellyttäisi hätätilaa, joka laukaisi mahdollisen lukituksen, vaikka tilanne olikin epävarma. "Pysymme juuri ja juuri koossa", Nishimura sanoi toimittajille. "Jos löysäämme otettamme edes vähän, ei olisi yllättävää nähdä äkillinen nousu."  Maailmanlaajuisesti tartuntoja on nyt yli 770 000 ja kuolemantapauksia yli 37 000. Yhdysvalloissa, Italiassa ja Espanjassa vahvistetut tapaukset ovat ohittaneet Manner-Kiinan, jossa virus sai alkunsa viime vuoden lopulla. Tokiossa on spekuloitu kiivaasti, että lukitus voisi tulla pian, koska tapausten määrä on kasvanut. Valtakunnallinen kokonaismäärä on ylittänyt 2 000 tartunnan rajan sen jälkeen, kun vammaisille tarkoitetussa keskuksessa Chiban prefektuurissa Tokion itäpuolella todettiin seitsemän uutta tartuntaa. Kuolemantapauksia on ollut 66. Koska Japanissa on vain vähän testejä, on kyseenalaista, kuinka laajalle virus on levinnyt. Noin 7,1 prosenttia lähes 64 000 vastaajasta kertoi, että heillä oli perjantain ja maanantain välisenä aikana vähintään yksi viruksen aiheuttama oire, kuten korkea kuume tai paha yskä, keskustelusovellus Linen (3938.T) ja terveysministeriön Tokiossa ja sen naapuriprefektuureissa tekemän käyttäjätutkimuksen mukaan. Tällaiset oireet eivät yksinään todista tartuntaa. Kyselyssä oireista ilmoittaneet 4 500 ihmistä olivat kuitenkin selvästi enemmän kuin Tokion virallinen luku, joka oli 443 tartuntaa maanantaihin mennessä. Vasta viime tiistaina, kun lukitus oli jo edessä, Japani ja olympiaviranomaiset antoivat periksi urheilijoiden ja urheilujärjestöjen painostukselle ja lykkäsivät Tokion vuoden 2020 kesäkisoja vuodella. Jotkin pääkaupungin yritykset ovat ryhtyneet supistamaan toimintaansa jo ennen lukitusta. Tiistaina tavarataloyhtiö Isetan Mitsukoshi Holdings Ltd (3099.T) ilmoitti, että se sulkee kuusi myymälää Tokiossa viikonloppuisin 12. huhtikuuta asti. Koshidaka Holdings (2157.T), karaoke- ja kuumavesipisteiden ylläpitäjä, sanoi sulkevansa 200 karaokepistettä 13. huhtikuuta asti. Mahdolliset sulkemiset Japanissa eroavat kuitenkin joissakin Euroopan ja Yhdysvaltojen osissa toteutetuista pakollisista toimenpiteistä. Paikallisviranomaiset voivat lakien mukaan vain pyytää ihmisiä pysymään kotona. Tokion kuvernööri Koike on pyytänyt asukkaita välttämään tarpeettomia ulkoiluja, kun taas hänen virkaveljensä toiseksi suurimmassa kaupungissa Osakassa katsoi, että hallituksen pitäisi julistaa hätätila, kertoivat tiedotusvälineet. Hallitus sanoi, että se aikoo pyytää langattomilta operaattoreilta tietoja, kuten tilastoja ihmisten liikkumisesta, jotta vapaaehtoisen pyynnön tehokkuutta voitaisiin arvioida. Japanin johtavan lääkärijärjestön johtaja kehotti julistamaan hätätilan ennen kuin on liian myöhäistä. Lääkkeiden ja rokotteiden kehittäminen olisi ratkaisevan tärkeää viruksen hillitsemiseksi, Abe sanoi Maailman terveysjärjestön pääjohtajalle Tedros Adhanom Ghebreyesusille puhelinkeskustelussa maanantaina. Japani aikoo edistää kliinistä tutkimusta Favipiravir-nimisestä influenssalääkkeestä muiden maiden kanssa hoitokeinona, Abe sanoi. Lääkkeen, joka tunnetaan myös nimellä Avigan, on kehittänyt Fujifilm Holdings Corp (4901.T), jonka osakkeet sulkeutuivat 2,2 prosentin nousuun noustuaan Tokiossa peräti 6,6 prosenttia. Yhtiö kertoi myöhemmin lausunnossaan aloittavansa Japanissa vaiheen III kliinisen tutkimuksen lääkkeellä koronavirusta vastaan. (Kuvio: Uuden koronaviruksen jäljittäminen ja selittäminen, täällä).</w:t>
      </w:r>
    </w:p>
    <w:p>
      <w:r>
        <w:rPr>
          <w:b/>
        </w:rPr>
        <w:t xml:space="preserve">Tulos</w:t>
      </w:r>
    </w:p>
    <w:p>
      <w:r>
        <w:t xml:space="preserve">Tokiossa kirjataan eniten uusia koronavirustapauksia päivässä, ja paine lukitukseen kasvaa.</w:t>
      </w:r>
    </w:p>
    <w:p>
      <w:r>
        <w:rPr>
          <w:b/>
        </w:rPr>
        <w:t xml:space="preserve">Esimerkki 2.1955</w:t>
      </w:r>
    </w:p>
    <w:p>
      <w:r>
        <w:t xml:space="preserve">Humalainen mies makaa asuintalon käytävällä Siperian Tomskin kaupungin ulkopuolella noin 3500 kilometriä Moskovasta itään 5. kesäkuuta 2008. REUTERS/Thomas Peter Kansainvälisten lääkevalmistajien yhdistyksen (AIPM) ja kansainvälisen lääkevalmistajien ja -yhdistysten liiton (IFPMA) tekemän tutkimuksen mukaan noin 95 prosenttia venäläisistä uskoo olevansa hyvässä tai tyydyttävässä kunnossa, kun taas vain 44 prosenttia heistä kävi lääkärissä viime vuonna. Tämä voi olla yksi tärkeimmistä syistä siihen, että kroonisten sairauksien, kuten sydänsairauksien, syöpien ja diabeteksen diagnosointi on vähäistä, tutkijat sanoivat. Tällaisia sairauksia kutsutaan myös ei-tarttuviksi taudeiksi, ja ne aiheuttavat suurimman osan kuolemantapauksista kaikkialla maailmassa. "Sydänsairaudet, aivohalvaukset, diabetes, syövät ja krooniset hengityselinsairaudet aiheuttavat yhdessä 80 prosenttia kaikista kuolemantapauksista Venäjällä", sanoi AIPM:n toiminnanjohtaja Vladimir Shipkov. "On olemassa merkittävä kuilu sen välillä, mitä ihmiset luulevat terveydentilansa olevan, ja heidän todellisen käyttäytymisensä kielteisten vaikutusten välillä."   Tutkimuksessa todettiin myös, että useimmat venäläiset tietävät yhteyksistä kroonisten sairauksien esiintymisen ja riskitekijöiden, kuten tupakoinnin, haitallisen alkoholinkäytön, epäterveellisen ruokavalion ja vähäisen liikunnan välillä. Mutta kyselyyn vastanneet pyrkivät pitämään näitä riskejä osana tavallista elämäntapaansa, tutkijat sanoivat. Tutkimuksessa havaittiin, että yhdestä kolmeen keskeistä riskitekijää kuuluu 82 prosentin vastaajien jokapäiväiseen elämään, ja vain 9 prosenttia vastaajista saattoi sanoa, ettei heillä ole riskitekijöitä. Tutkimuksessa havaittiin myös, että lääkärit voivat olla tärkeä tekijä näiden epäterveellisten tapojen muuttamisessa - yli 50 prosenttia vastaajista sanoi olevansa valmis luopumaan riskitekijöistä, jos lääkäri kertoisi heille, että heidän terveytensä on vaarassa. "Tämä tutkimus on erittäin tärkeä, jotta voidaan estää tarttumattomien tautien leviäminen edelleen, sillä tarttumattomien tautien torjunta alkaa henkilökohtaisella tasolla. Puolet ei-tarttuvien tautien aiheuttamista kuolemantapauksista ja työkyvyttömyystapauksista voidaan ehkäistä", totesi Mario Ottiglio IFPMA:sta. Hänen mukaansa tutkimus osoitti, että "on järkevää panostaa huomattavasti ennaltaehkäisyohjelmiin".   "Saavutetut hyödyt eivät rajoitu pelkästään yksilöiden terveyden parantumiseen... Myös terveydenhuoltojärjestelmiin kohdistuvat kasvavat paineet ja tällaisten sairauksien koko yhteiskunnalle aiheuttama taloudellinen taakka vähenisivät", hän lisäsi.</w:t>
      </w:r>
    </w:p>
    <w:p>
      <w:r>
        <w:rPr>
          <w:b/>
        </w:rPr>
        <w:t xml:space="preserve">Tulos</w:t>
      </w:r>
    </w:p>
    <w:p>
      <w:r>
        <w:t xml:space="preserve">Epäterveet venäläiset luulevat olevansa hyvässä kunnossa.</w:t>
      </w:r>
    </w:p>
    <w:p>
      <w:r>
        <w:rPr>
          <w:b/>
        </w:rPr>
        <w:t xml:space="preserve">Esimerkki 2.1956</w:t>
      </w:r>
    </w:p>
    <w:p>
      <w:r>
        <w:t xml:space="preserve">Mainen osavaltiossa toimiva Task Force on Health Care Coverage For All of Maine -työryhmä on kerännyt noin 7 000 dollaria työhönsä tarvittavasta noin 9 000 dollarista. Ryhmien ja yksityishenkilöiden, jotka lahjoittavat, on ilmoitettava, etteivät he ole antaneet lahjoituksia vaikuttaakseen tutkimukseen tai lainsäädäntötoimiin. Jotkut lahjoittajat antoivat 10 dollaria ja voittoa tavoittelematon Maine Community Health Options 500 dollaria. Lainsäätäjien mukaan työryhmän on kerättävä loput rahat 30. kesäkuuta mennessä, jotta se voi jatkaa työtään. Työryhmän tehtävänä on ehdottaa yleistä terveydenhuoltojärjestelmää, jota hallinnoisi osavaltion hallitus tai sopimusyritys. Yksilöiden on voitava valita julkisen vaihtoehdon ja yksityisen vakuutusturvan välillä.</w:t>
      </w:r>
    </w:p>
    <w:p>
      <w:r>
        <w:rPr>
          <w:b/>
        </w:rPr>
        <w:t xml:space="preserve">Tulos</w:t>
      </w:r>
    </w:p>
    <w:p>
      <w:r>
        <w:t xml:space="preserve">Lääkärit, Mainersin asukkaat rahoittavat yleistä terveydenhuoltoa käsittelevän työryhmän.</w:t>
      </w:r>
    </w:p>
    <w:p>
      <w:r>
        <w:rPr>
          <w:b/>
        </w:rPr>
        <w:t xml:space="preserve">Esimerkki 2.1957</w:t>
      </w:r>
    </w:p>
    <w:p>
      <w:r>
        <w:t xml:space="preserve">"Pennsylvanian veteraaniryhmät valmistautuvat yleensä muistopäivään asettamalla pieniä Amerikan lippuja niiden hautakivien viereen, joihin kaatuneet palveluksessa olevat jäsenet on laskettu lepäämään. Kun Erien piirikunnan osavaltion lainsäätäjä sai tietää, että koronavirus saattaa romuttaa tämän pyhän perinteen, hän kirjoitti asiasta Facebookissa. ""Kuvernööri Wolf ei salli Yhdysvaltain lippuja jakavien yritysten toimittaa tilauksia, jotka on tarkoitus sijoittaa veteraanien haudoille muistopäivänä"", Pa. edustajainhuoneen edustaja Brad Roae kirjoitti Facebookissa 11. toukokuuta. Ihmettelimme, oliko Wolf todella estänyt Pennsylvaniassa toimivia amerikkalaisten lippujen jakelijoita toimimasta pandemian aikana. Roae, joka on republikaani, ei vastannut puheluun, jossa pyydettiin kommenttia hänen Facebook-kirjoitukseensa, jota on nyt jaettu yli 7 000 kertaa. Mutta näyttää siltä, että hän oli oikeassa. Wolf ei ainoastaan jättänyt Gilbertsvillessä sijaitsevaa FlagZone-yhtiötä pois alkuperäisestä luettelostaan, joka koski pandemian aikana toimimaan oikeutettuja, elämää ylläpitäviä yrityksiä, vaan hänen hallintonsa teki tuplasti virheen ja hylkäsi yhtiön poikkeuslupahakemuksen. FlagZone on yksi ainoista amerikkalaisten lippujen valmistajista Pennsylvaniassa ja yksi vain puolesta tusinasta koko maassa. Yritys toimittaa tyypillisesti yli kuusi miljoonaa pientä keppilippua vuodessa. Pennsylvanian yhteisö- ja talouskehitysministeriön tiedottaja Casey Smith kertoi Reading Eagle -lehdelle, että Wolfin hallinnon ensisijaisena tavoitteena on suojella pennsylvanialaisten terveyttä ja hyvinvointia ja että lippujen valmistaminen, vaikka se onkin isänmaallista, ei yksinkertaisesti ole "elämää ylläpitävää". ""Memorial Dayn juhlat ja seremoniat ovat kansakuntamme perusta, ja monien pennsylvanialaisten on sopeutettava rutiinejaan tänä vuonna uuteen normaaliin"", Smith sanoi. ""Kannustamme kaikkia pennsylvanialaisia kunnioittamaan kansakuntamme kaatuneita omalla erityisellä tavallaan.""" Kävi ilmi, että liput oli jo valmistettu ja ne seisoivat varastossa. FlagZonen toimitusjohtaja Daniel Ziegler sanoi, että tarvitsisi vain muutaman työntekijän lähettää 400 000 lippua, jotka 24 eri Pennsylvanian piirikuntaa oli tilannut maanantain liittovaltion juhlapäivää varten. Tilauksiaan odottivat muun muassa Bucksin, Chesterin ja Delawaren piirikunnat. Kun osavaltion senaattori Scott Hutchinson sai tietää FlagZonen vaikeuksista, hänkin kehotti Wolfia lieventämään yritykselle asetettuja rajoituksia. ""En näe mitään syytä, miksei veteraanien haudoille asetettavien lippujen vanhanaikaista ja juhlallista perinnettä voitaisi jatkaa tänä vuonna"", Butleria ja muita Länsi-Pennsylvanian piirikuntia edustava republikaani Hutchinson sanoi toimittajille sähköpostitse lähettämässään lausunnossa. ""Varmasti lippujen sijoittaminen hautausmaille voitaisiin tehdä samalla kun harjoitetaan sosiaalista etäisyyttä, jota Gov. Wolf suosittelee.""". Maanantaina FlagZone sai hyviä uutisia. Osavaltio raivasi yritykselle tien joidenkin lipputilausten lähettämiseen, vaikka se piti tiukasti kiinni siitä, että lippujen valmistus ei ole välttämätöntä pandemian aikana. "Olemme vain innoissamme saadessamme nämä liput ulos kuukausien seisomisen jälkeen", Ziegler kertoi Reading Eaglelle. ""Toivottavasti perheet näkevät nyt, kun he menevät veteraanina olleen läheisensä haudalle, että heitä ei ole unohdettu.""", sanoi hän. Smith yhteisön ja talouskehitysosastolta sanoi haastattelussa, että rajoitettuun laivatoimintaan ei tarvita osavaltion erityislupaa, ja hän ilmoitti tämän FlagZonelle. Roae kirjoitti Facebookissa, että Gov. Wolf oli estänyt amerikkalaisia lippuja jakelevia yrityksiä toimittamasta tilauksia ennen Memorial Dayn alkua. Wolf esti aluksi FlagZonea toimimasta pandemian aikana ja hylkäsi sitten yhtiön poikkeuslupahakemuksen. Osavaltion virkamies sanoi myöhemmin, ettei yritys tarvinnut erityislupaa rajoitetun määrän lippujen lähettämiseen. Yhtiö ei kuitenkaan ymmärtänyt tätä ennen kuin osavaltio sanoi sen, varsinkin kun selvennys tuli muutama päivä sen jälkeen, kun Wolfin hallinto oli hylännyt FlagZonen hakemuksen toiminnan jatkamisesta."</w:t>
      </w:r>
    </w:p>
    <w:p>
      <w:r>
        <w:rPr>
          <w:b/>
        </w:rPr>
        <w:t xml:space="preserve">Tulos</w:t>
      </w:r>
    </w:p>
    <w:p>
      <w:r>
        <w:t xml:space="preserve">"Kuvernööri Wolf ei salli Yhdysvaltain lippuja jakavien yritysten toimittaa tilauksia, jotka sijoitetaan veteraanien haudoille muistopäiväksi."</w:t>
      </w:r>
    </w:p>
    <w:p>
      <w:r>
        <w:rPr>
          <w:b/>
        </w:rPr>
        <w:t xml:space="preserve">Esimerkki 2.1958</w:t>
      </w:r>
    </w:p>
    <w:p>
      <w:r>
        <w:t xml:space="preserve">Puolet EU:n jäsenvaltioista on laatinut pitkät luettelot lääkkeistä, joita ei saa viedä koronavirushätätilanteen aikana. Luetteloihin sisältyy COVID-19-potilaiden hoitoon käytettäviä lääkkeitä, kuten lihasrelaksantteja, kipulääkkeitä ja hydroksiklorokiinia. "Pyydämme, että kansalliset hallitukset poistavat kaikki lääkkeiden vientikiellot. Tällaiset rajoitukset voivat johtaa pulaan muualla EU:ssa", von der Leyen sanoi lausunnossaan. Hän kehotti hallituksia myös välttämään varastojen varastointia. Kieltoja perustellaan yleensä sillä, että kansalliset tarpeet on täytettävä, mutta Eurooppa on toistaiseksi kohdannut vain vähäisiä toimitusongelmia koronaviruskriisin vuoksi. Tilapäisiä puutteita on todettu lähinnä kriittisesti sairaiden COVID-19-potilaiden hoidossa käytetyistä lääkkeistä, kuten anestesia-aineista, antibiooteista ja lihasrelaksanteista, joiden avulla ihmiset voivat saada hengitystukea hengityskoneista. Kansallisissa luetteloissa on kuitenkin paljon muitakin lääkkeitä, myös sellaisia, joilla on laajempia käyttötarkoituksia, kuten kipulääke parasetamoli ja diabeetikoiden käyttämä insuliini. Euroopan komissio hyväksyi keskiviikkona uudet lääketoimituksia koskevat ohjeet, joissa hallituksia kehotetaan pidättäytymään vientikielloista ja lääkkeiden takavarikoinnista. "Vaikka on ymmärrettävää, että maat haluavat varmistaa välttämättömien lääkkeiden saatavuuden kansallisesti, vientikiellot haittaavat lääkkeiden saatavuutta eurooppalaisille potilaille, vaikka ne olisivatkin oikeudellisesti perusteltuja", ei-sitovassa asiakirjassa todetaan. Ranska, Puola, Belgia ja Tšekin tasavalta ovat niitä EU-maita, joilla on pisimmät luettelot väliaikaisesti vientikiellossa olevista lääkkeistä. Kiellot koskevat lähinnä jakelijoita, jotka kattavat suuren osan EU:n markkinoista ja toimittavat suurimman osan apteekkien toimituksista. Uusissa suuntaviivoissa kehotetaan valtioita myös lopettamaan liiallinen varastointi, joka komission mukaan voi osaltaan aiheuttaa toimitusvaikeuksia. Komissio varoitti, että varastojen varastointi vaikuttaa pahimmin toimituksiin, kun maat kilpailevat keskenään. Komissio on perustamassa EU:n kriittisten lääkkeiden ja lääkinnällisten välineiden varastoa tulevia tarpeita varten.</w:t>
      </w:r>
    </w:p>
    <w:p>
      <w:r>
        <w:rPr>
          <w:b/>
        </w:rPr>
        <w:t xml:space="preserve">Tulos</w:t>
      </w:r>
    </w:p>
    <w:p>
      <w:r>
        <w:t xml:space="preserve">EU kehottaa valtioita poistamaan lääkkeiden vientikiellot pula-aikojen estämiseksi.</w:t>
      </w:r>
    </w:p>
    <w:p>
      <w:r>
        <w:rPr>
          <w:b/>
        </w:rPr>
        <w:t xml:space="preserve">Esimerkki 2.1959</w:t>
      </w:r>
    </w:p>
    <w:p>
      <w:r>
        <w:t xml:space="preserve">Asiantuntijat ovat jo pitkään pyrkineet ymmärtämään mielenterveysongelmien ja väkivallan välistä yhteyttä, ja nämä havainnot viittaavat siihen, että yleinen käsitys, jonka mukaan psykiatriset häiriöt yksinään lisäävät ihmisten alttiutta väkivaltarikoksiin, on virheellinen. Vakavista mielenterveyshäiriöistä kärsivien ihmisten väkivaltarikollisuutta tutkineet brittiläiset ja ruotsalaiset tutkijat totesivat, että päihteiden väärinkäytön suurempi riski on avainasemassa. He havaitsivat, että vaikka väkivaltarikosten määrä on korkeampi kaksisuuntaista mielialahäiriötä ja skitsofreniaa sairastavilla kuin väestössä yleensä, se on samanlainen mielenterveysongelmista kärsivillä ja päihteitä väärinkäyttävillä, jotka eivät ole mielisairaita. Kun tulokset oikaistiin niin, että alkoholin tai laittomien huumeiden väärinkäytön vaikutus poistettiin, psykiatristen potilaiden väkivaltaprosentti tuskin erosi väestössä vallitsevasta tasosta, he totesivat. "Päihteiden väärinkäyttö on todella keskeinen väkivaltarikollisuuden välittäjä. Jos päihteiden väärinkäyttö poistetaan, sairauden osuus... on hyvin vähäinen", sanoi tutkimusta johtanut Seena Fazel Oxfordin yliopiston psykiatrian laitokselta. "On luultavasti vaarallisempaa kävellä pubin ulkopuolella myöhään illalla kuin kävellä sairaalan ulkopuolella, jonne mielenterveyspotilaita vapautetaan."   Aiemmat tutkimukset ovat osoittaneet, että noin 20 prosenttia kaksisuuntaista mielialahäiriötä sairastavista käyttää alkoholia ja huumeita väärin, kun vastaava luku on noin 2 prosenttia koko väestöstä. Skitsofreniaa sairastavista noin neljännes käyttää huumeita ja alkoholia väärin. Fazelin mukaan psykiatriset potilaat käyttävät usein laittomia huumeita ja alkoholia yrittäessään torjua oireitaan tai lääkkeidensä vaikutuksia, jotka voivat toimia rauhoittavina lääkkeinä. Britanniassa useat korkean profiilin rikostapaukset ovat johtaneet ajatukseen, että mielisairaat ovat uhka yhteiskunnalle. Aiemmin tänä vuonna julkaistut tiedot, joiden mukaan "Yorkshiren viiltäjä" Peter Sutcliffe valitti tuomiostaan, koska hän sanoi kärsineensä vainoharhaisesta skitsofreniasta murhatessaan 13 naista, vahvistivat tätä käsitystä. Fazel, jonka työ julkaistiin Archives of General Psychiatry -lehdessä, sanoi, että yleinen käsitys siitä, että mielisairaat ovat uhka, on johtanut siihen, että suuri määrä psykiatrisia potilaita on viime vuosina sijoitettu turvalliseen sairaalaan. "Mielisairaita potilaita on tavallaan sijoitettu uudelleen laitoksiin... sillä varjolla, että he ovat vaarallisia", hän sanoi toimittajille tiedotustilaisuudessa. Fazel ja kollegat käyttivät ruotsalaisia sairaalarekistereitä jäljittääkseen kaikki kaksisuuntaisen mielialahäiriön diagnoosin saaneet henkilöt ja etsiessään yhteyksiä väkivaltarikostuomioihin. Koska mielenterveysongelmien, väkivallan sekä alkoholin ja huumeiden väärinkäytön määrä on Ruotsissa samankaltainen kuin muualla Euroopassa ja Yhdysvalloissa, tutkimustulokset ovat todennäköisesti sovellettavissa myös muihin maihin, tutkijat sanoivat.</w:t>
      </w:r>
    </w:p>
    <w:p>
      <w:r>
        <w:rPr>
          <w:b/>
        </w:rPr>
        <w:t xml:space="preserve">Tulos</w:t>
      </w:r>
    </w:p>
    <w:p>
      <w:r>
        <w:t xml:space="preserve">Mielisairaus ei yksinään liity väkivaltaan.</w:t>
      </w:r>
    </w:p>
    <w:p>
      <w:r>
        <w:rPr>
          <w:b/>
        </w:rPr>
        <w:t xml:space="preserve">Esimerkki 2.1960</w:t>
      </w:r>
    </w:p>
    <w:p>
      <w:r>
        <w:t xml:space="preserve">Matkustaja odottaa myöhästynyttä lentoa Heathrow'n lentokentän terminaalissa neljä Lontoossa 12. elokuuta 2006. REUTERS/Toby Melville Tutkimustulokset osoittavat, että yhä suositumpi bariatrinen kirurgia hyödyttää potilaiden terveyttä ja säästää rahaa, arvioi tutkimusta johtanut Pierre-Yves Cremieux Analysis Group -nimisestä taloudellisesta konsulttitoimistosta ja Montrealin Quebecin yliopistosta. Bariatrinen leikkaus muuttaa ruoansulatuskanavan anatomiaa, jolloin syötävän ja sulavan ruoan määrä vähenee. Yleisin leikkausmuoto on mahalaukun ohitusleikkaus, jossa vatsa pienenee ja ruoka ohittaa osan ohutsuolesta. Jotkin vakuutusyhtiöt ovat olleet haluttomia korvaamaan tätä leikkausta. "Se osoittaa, että kyseessä ei ole kauneusleikkaus", Cremieux sanoi puhelinhaastattelussa. "Syy siihen, miksi saat rahasi takaisin, kun katat bariatrisen leikkauksen, on se, että potilaat, jotka olivat ennen sairaalloisen lihavia ja joilla oli paljon diabetesta ja verenpainetautia, eivät enää ole lihavia". He eivät käy lääkärissä yhtä usein kuin ennen eivätkä käy päivystyksessä yhtä usein kuin ennen. Miksi? Koska he ovat terveempiä", Cremieux lisäsi. Cremieux raportoi American Journal of Managed Care -lehdessä, kuinka nopeasti vakuutusyhtiö sai takaisin bariatrisen leikkauksen kustannukset riippuen siitä, millainen leikkaus tehtiin. Tutkimus osoitti, että vakuutusyhtiöt saivat minimaalisesti invasiivisen bariatrisen leikkauksen, joka maksoi keskimäärin 17 000 dollaria, kustannukset takaisin noin kahdessa vuodessa. Yleisempien bariatristen toimenpiteiden, kuten perinteisen mahalaukun ohitusleikkauksen, joka maksoi keskimäärin 26 000 dollaria, kustannukset katettiin kokonaan noin neljässä vuodessa. Leikkauksen jälkeen ylipainoiset potilaat laihtuivat, ja heille aiheutui vähemmän kustannuksia reseptilääkkeistä, lääkärikäynneistä ja sairaalapalveluista, koska heistä tuli terveempiä ja krooniset sairaudet rasittivat heitä vähemmän, tutkijat kertoivat. Tutkijat perustivat tutkimuksensa 3 651 sairaalloisen lihavan bariatrisen leikkauspotilaan jättämiin vakuutuskorvauksiin ja yhtä monen sellaisen sairaalloisen lihavan henkilön jättämiin vakuutuskorvauksiin, joille ei tehty laihdutusleikkausta. Tutkimus kattoi kuusi kuukautta leikkausta edeltävää arviointia ja hoitoa, leikkauksen ja jopa viisi vuotta leikkauksen jälkeistä hoitoa. Niitä, joille ei tehty leikkausta, seurattiin myös viiden vuoden ajan. Leikkauspotilaiden keski-ikä oli 44 vuotta, ja suurin osa heistä oli naisia. Tutkimuksen alussa heillä oli lihavuuteen liittyviä vaivoja, kuten korkea verenpaine, diabetes ja uniapnea. Aiemmissa tutkimuksissa on todettu, että laihdutusleikkaukseen menneet lihavat ihmiset kuolevat harvemmin sydänsairauksiin, diabetekseen ja syöpään kuin lihavat ihmiset, jotka eivät ole käyneet leikkauksessa. Yhdysvalloissa tehtiin viime vuonna arviolta 205 000 bariatrista leikkausta. Tutkimuksen rahoitti Johnson &amp; Johnsonin Ethicon Endo-Surgery -osasto, joka valmistaa välineitä laihdutusleikkauksiin.</w:t>
      </w:r>
    </w:p>
    <w:p>
      <w:r>
        <w:rPr>
          <w:b/>
        </w:rPr>
        <w:t xml:space="preserve">Tulos</w:t>
      </w:r>
    </w:p>
    <w:p>
      <w:r>
        <w:t xml:space="preserve">Vakuutusyhtiöt saavat lihavuusleikkauksen kustannukset takaisin 2-4 vuodessa.</w:t>
      </w:r>
    </w:p>
    <w:p>
      <w:r>
        <w:rPr>
          <w:b/>
        </w:rPr>
        <w:t xml:space="preserve">Esimerkki 2.1961</w:t>
      </w:r>
    </w:p>
    <w:p>
      <w:r>
        <w:t xml:space="preserve">Sosialistien, ympäristöaktivistien ja muiden ryhmien edustajat huusivat "antikapitalistisia" ja muita huutoja ja heiluttelivat banderolleja ja kylttejä, joissa luki "Davos haisee" tai "Antakaa heidän syödä rahaa" - samalla kun he uhmasivat pakkasta Davosin juna-aseman lähellä. "Haluamme paremman maailman, te ette päätä puolestamme", sanoi 20-vuotias geneveläinen mielenosoittaja Thomas Bruchez. Mielenosoitus oli alun perin suunniteltu osittain protestiksi presidentti Donald Trumpia vastaan, jonka odotettiin saapuvan Davosiin tällä viikolla ennen kuin hän perui matkansa Yhdysvaltain hallituksen sulkemisen vuoksi. Mielenosoitus järjestettiin kuitenkin, ja se herätti jonkin verran vihaa Brasilian uutta kansallismielistä presidenttiä Jair Bolsonaroa kohtaan, joka osallistui tapahtumaan. Koko viikon ajan konferenssikeskuksessa, joka sijaitsee parin kilometrin päässä, on ollut havaittavissa erimielisyyksiä erityisesti kaupasta. Torstaina Euroopan hajaannus oli ilmeinen - eikä se liittynyt vain Brexitiin. Alankomaiden pääministeri Mark Rutte oli erityisen kärkäs ja väitti, että EU:n pohjoisen osan yleensä rikkaammat maat alkavat tuntea, että etelän köyhempi osa pääsee pälkähästä, koska se ei noudata sääntöjä monissa asioissa. Italian vastustus yhteisvaluuttablokin velkasääntöjä vastaan oli yksi hänen vihaansa herättänyt tapaus. Italian populistihallitus, joka on ollut vallassa vasta vajaan vuoden, on päättänyt lisätä menojaan huomattavasti yli EU:n odotusten ja perääntyi vasta hieman sen jälkeen, kun komissio uhkasi oikeustoimilla. Vaikka komissio on edelleen huolissaan siitä, että menosuunnitelmat lisäävät Italian valtavaa velkataakkaa ja saattavat herättää uudelleen rahoitushuolia, jotka ovat olleet horroksessa vuodesta 2015, jolloin Kreikka pelastettiin viimeisen kerran, komissio on toistaiseksi päättänyt olla ryhtymättä toimiin Roomaa vastaan, kuten määräämättä sakkoja. Rutte sanoi, että ihmiset hänen kotimaassaan kysyvät häneltä, miksi Alankomaat toteuttaa toimenpiteitä noudattaakseen budjettisääntöjä, kun muut, kuten Italia, eivät sitä tee. "Meidän pitäisi tehdä niin, koska haluamme saada talomme kuntoon, ei siksi, että jokin eurooppalainen sopimus sitä meiltä vaatii, mutta tämä luo epäluottamusta pohjoisen ja etelän välille, ja kun otetaan huomioon nämä jakolinjat, en ole optimistinen sen suhteen, pystymmekö saavuttamaan tuloksia kilpailukyvyn, uudistusten ja ilmastonmuutoksen alalla", hän sanoi. Italia on viime päivinä ajautunut kiistaan myös Ranskan kanssa muun muassa siitä, miten Eurooppaan laivoilla matkustavien siirtolaisten kanssa tulisi toimia. Italian sisäministeri, joka johtaa toista maata johtavista kahdesta populistisesta ja euroskeptisestä puolueesta, kutsui tässä kuussa Ranskan johtajaa Emmanuel Macronia - joka on häpeilemättä EU-myönteinen - "kauheaksi presidentiksi". Diplomaattiset kiistat ovat epämieluisa tausta EU:lle, jonka on määrä menettää keskeinen jäsen Britannia reilun kahden kuukauden kuluttua. Britannian ero EU:sta on täynnä epävarmuutta sen jälkeen, kun Britannian pääministeri Theresa May näki, että parlamentti äänesti hänen brexit-sopimuksensa alas aiemmin tässä kuussa, ja nyt hän kamppailee löytääkseen ratkaisun parlamentin ollessa niin jakautunut. Tämä nostaa esiin mahdollisuuden, että Britannia saattaa erota EU:sta ilman sopimusta 29. maaliskuuta, millä voisi olla valtavia vaikutuksia talouteen, kun tullit ja rajatarkastukset otetaan uudelleen käyttöön. EU yrittää parhaansa mukaan pysyä erossa asiasta, mutta jotkut poliitikot ovat alkaneet puhua Britannian lähtöpäivän pidentämisestä, jotta maa saisi enemmän aikaa päästä yhteisymmärrykseen siitä, mitä tehdä, kun taas toiset vihjaavat kannattavansa toista kansanäänestystä. Kaikki ovat kuitenkin yhtä mieltä siitä, että brexit ilman sopimusta olisi vahingollista sekä EU:lle että Britannialle. "Uskon, että Yhdistynyt kuningaskunta joutuu ilman sopimusta -skenaariossa kohtaamaan valtavia vaikeuksia", sanoi Irlannin pääministeri Leo Varadkar. "Skenaariossa, jossa sopimusta ei tehdä, Yhdistyneellä kuningaskunnalla ei ole kauppasopimuksia kenenkään kanssa, ja uskon, että sen on hyvin vaikea tehdä kauppasopimuksia, kun Irlannin rajakysymys on ratkaisematta." Varkaradar sanoi: "Jos Britannia ei tee sopimusta, sillä ei ole mitään kauppasopimuksia kenenkään kanssa. Koska meillä on siis pöydällä ratkaisu, ratifioidaan se." Tämä väite on ristiriidassa yhden Brexitin tärkeimmistä eduista kanssa, joita "no deal" -eron kannattajat ovat viime aikoina esittäneet. Englannin keskuspankki varoitti viime vuoden lopulla, että Britannian talous voi supistua 8 prosenttia muutamassa kuukaudessa, jos maa eroaa ilman sopimusta ja ilman siirtymävaihetta tuleviin kauppajärjestelyihin EU:n kanssa. Järkytys voisi pudottaa asuntojen hintoja noin kolmanneksella. Englannin keskuspankin pääjohtaja Mark Carney sanoi kuitenkin, että brittipankit ovat taloudellisesti riittävän vahvoja selviytyäkseen tällaisesta skenaariosta. Satamissa ja rajoilla on edelleen monia logistisia ongelmia. Monille yrityksille on liian vaikeaa valmistautua tilanteeseen, jossa sopimusta ei synny, Carney sanoi. "Yritykset tekevät, mitä voivat, mutta monissa tapauksissa ne eivät pysty siihen", hän sanoi. ___ Seuraa AP:n raportointia Davosista täällä: https://www.apnews.com/Davos.</w:t>
      </w:r>
    </w:p>
    <w:p>
      <w:r>
        <w:rPr>
          <w:b/>
        </w:rPr>
        <w:t xml:space="preserve">Tulos</w:t>
      </w:r>
    </w:p>
    <w:p>
      <w:r>
        <w:t xml:space="preserve">Brexitin jälkeiset eurooppalaiset erimielisyydet esillä Davosissa.</w:t>
      </w:r>
    </w:p>
    <w:p>
      <w:r>
        <w:rPr>
          <w:b/>
        </w:rPr>
        <w:t xml:space="preserve">Esimerkki 2.1962</w:t>
      </w:r>
    </w:p>
    <w:p>
      <w:r>
        <w:t xml:space="preserve">Päiviä ennen Yhdysvaltain presidentin Donald Trumpin vierailua Fordin valmistajalla Michiganissa 21. toukokuuta 2020 yhtiö ilmoitti Valkoiselle talolle, että kaikilta vierailijoilta vaadittaisiin kasvonsuojaimet. Tämä pyyntö osoittautui kuitenkin jokseenkin kiistanalaiseksi, sillä Trump oli tähän mennessä kieltäytynyt käyttämästä naamiota julkisesti COVID-19-koronaviruspandemian aikana terveysviranomaisten suosituksista huolimatta. Suurimmassa osassa vierailusta otetuista videoista ja valokuvista Trump näkyi kiertämässä laitosta, pitämässä puhetta ja puhumassa Fordin johtajien kanssa - kaikki ilman kasvosuojusta. Kun siis ilmaantui valokuva, jossa Trumpin väitettiin käyttävän kasvosuojusta tämän vierailun aikana, jotkut katsojat yllättyivät ja suhtautuivat näkyyn epäilevästi: Trump EI halua sinun jakavan tätä kuvaa, jossa hänellä on naamari... pic.twitter.com/vCO06D0Ud6</w:t>
      </w:r>
    </w:p>
    <w:p>
      <w:r>
        <w:rPr>
          <w:b/>
        </w:rPr>
        <w:t xml:space="preserve">Tulos</w:t>
      </w:r>
    </w:p>
    <w:p>
      <w:r>
        <w:t xml:space="preserve">Valokuvassa Yhdysvaltain presidentti Donald Trumpilla on kasvosuojanaamari yllään vierailulla Fordin tuotantolaitoksessa keväällä 2020.</w:t>
      </w:r>
    </w:p>
    <w:p>
      <w:r>
        <w:rPr>
          <w:b/>
        </w:rPr>
        <w:t xml:space="preserve">Esimerkki 2.1963</w:t>
      </w:r>
    </w:p>
    <w:p>
      <w:r>
        <w:t xml:space="preserve">Kongressin toimeksiannosta laaditussa raportissa, joka on laadittu yli tusinan Yhdysvaltain hallituksen viraston ja ministeriön avustuksella, hahmotellaan ilmaston lämpenemisen ennakoituja vaikutuksia amerikkalaisen yhteiskunnan jokaiseen osa-alueeseen ja esitetään kauhea varoitus, joka on ristiriidassa Trumpin hallinnon fossiilisia polttoaineita suosivan ohjelman kanssa. "Jos päästöjen kasvu jatkuu historiallisella vauhdilla, joidenkin talouden alojen vuotuisten tappioiden ennustetaan nousevan satoihin miljardeihin dollareihin vuosisadan loppuun mennessä - enemmän kuin monien Yhdysvaltain osavaltioiden nykyinen bruttokansantuote (BKT)", raportissa, Fourth National Climate Assessment Volume II, sanotaan. Ilmaston lämpeneminen vahingoittaisi suhteettomasti köyhiä, heikentäisi laajalti ihmisten terveyttä, vahingoittaisi infrastruktuuria, rajoittaisi veden saatavuutta, muuttaisi rannikoita ja lisäisi kustannuksia maatalouden, kalastuksen ja energiantuotannon aloilla, raportissa todetaan. Raportissa kuitenkin todetaan, että ennusteet lisävahingoista voivat muuttua, jos kasvihuonekaasupäästöjä rajoitetaan jyrkästi, vaikka monet ilmastonmuutoksen vaikutuksista - kuten useammin esiintyvät ja voimakkaammat myrskyt, kuivuus ja tulvat - ovat jo alkaneet. "Ilmastonmuutoksen aiheuttamat tulevat riskit riippuvat ensisijaisesti tänään tehtävistä päätöksistä", se totesi. Raportti täydentää viime vuonna julkaistua tutkimusta, jossa todettiin, että ihminen on ilmaston lämpenemisen pääasiallinen aiheuttaja, ja varoitettiin katastrofaalisista vaikutuksista planeetalle. Tutkimukset ovat ristiriidassa presidentti Donald Trumpin harjoittaman politiikan kanssa, joka on peruuttanut Obaman aikaisia ympäristö- ja ilmastonsuojelutoimia maksimoidakseen kotimaisten fossiilisten polttoaineiden, kuten raakaöljyn, tuotannon, joka on jo nyt maailman korkein, Saudi-Arabian ja Venäjän yläpuolella. Valkoisen talon tiedottaja Lindsay Walters sanoi, että uusi raportti "perustuu pitkälti äärimmäiseen skenaarioon, joka on ristiriidassa pitkään vallinneiden suuntausten kanssa, koska siinä oletetaan, että... teknologia ja innovaatiot olisivat rajallisia ja väestö kasvaisi nopeasti".  Walters sanoi, että hallituksen seuraava päivitys kansallisesta ilmastoarviosta "antaa meille tilaisuuden luoda avoimemman ja tietoon perustuvan prosessin, joka sisältää kattavammat tiedot eri mahdollisista skenaarioista ja lopputuloksista".  Trump ilmoitti viime vuonna aikovansa vetäytyä Yhdysvalloista vuonna 2015 tehdystä Pariisin sopimuksesta, jonka lähes 200 kansakuntaa sopi ilmastonmuutoksen torjumiseksi, ja väitti, että sopimus vahingoittaisi Yhdysvaltojen taloutta ja toisi vain vähän konkreettista ympäristöhyötyä. Trump ja useat hänen kabinettinsa jäsenet ovat myös toistuvasti kyseenalaistaneet ilmastonmuutosta koskevan tieteen ja väittäneet, että syyt ja vaikutukset eivät ole vielä selvillä. Ympäristöryhmien mukaan raportti vahvisti niiden vaatimuksia siitä, että Yhdysvaltojen on ryhdyttävä toimiin ilmastonmuutoksen torjumiseksi. "Vaikka presidentti Trump jatkaa ilmastonmuutoksen uhan sivuuttamista, hänen oma hallintonsa soittaa hälytystä", sanoi Abigail Dillen, ympäristöjärjestö Earthjusticen puheenjohtaja. "Tämä raportti korostaa sitä, minkä näemme jo omakohtaisesti: ilmastonmuutos on todellinen, se tapahtuu täällä ja se tapahtuu nyt."  Aiemmissa tutkimuksissa, muun muassa Yhdysvaltain hallituksen tutkijoiden tekemissä tutkimuksissa, on myös todettu, että ilmastonmuutoksella voi olla vakavia taloudellisia seurauksia, kuten vahinkoa infrastruktuurille, vesihuollolle ja maataloudelle. Vaikeat sääolot ja muut vaikutukset lisäävät myös tautien leviämisriskiä, heikentävät ilmanlaatua ja voivat lisätä mielenterveysongelmia, muiden vaikutusten ohella. Uuden raportin laatineeseen komiteaan kuului kolmetoista ministeriötä ja virastoa maatalousministeriöstä NASAan. Koko raportti on luettavissa osoitteessa http://www.globalchange.gov</w:t>
      </w:r>
    </w:p>
    <w:p>
      <w:r>
        <w:rPr>
          <w:b/>
        </w:rPr>
        <w:t xml:space="preserve">Tulos</w:t>
      </w:r>
    </w:p>
    <w:p>
      <w:r>
        <w:t xml:space="preserve">Trumpin kanssa ristiriidassa oleva Yhdysvaltain hallituksen raportti, jonka mukaan ilmastonmuutos koettelee taloutta.</w:t>
      </w:r>
    </w:p>
    <w:p>
      <w:r>
        <w:rPr>
          <w:b/>
        </w:rPr>
        <w:t xml:space="preserve">Esimerkki 2.1964</w:t>
      </w:r>
    </w:p>
    <w:p>
      <w:r>
        <w:t xml:space="preserve">Jutussa esitetään kemoterapiaan liittyvien haittavaikutusten aiheuttamien sairaalakäyntien arvioidut vuosikustannukset. Jutussa selitetään, että kemoterapia saattaa olla monille naisille vain rajallinen hyöty, varsinkin kun vakavien sivuvaikutusten esiintyvyys on aiemmin arvioitua suurempi. Jutussa kerrotaan tasapainoisesti kemoterapian riskeistä ja hyödyistä. Jutussa käsitellään tietoon perustuvaa päätöksentekoa ja sitä, että on tärkeää punnita useamman hoidon absoluuttista hyötyä ja vakavien sivuvaikutusten riskiä. Jutussa mainitaan, että kemoterapian haittavaikutusten liian vähäinen raportointi suurissa kliinisissä tutkimuksissa johtuu osittain kliinisiin tutkimuksiin osallistuvien ominaisuuksista. Kliinisten tutkimusten tulokset ovat vain suuntaa-antavia, eivätkä ne välttämättä anna tarkkaa arviota yksilöllisestä riskistä, varsinkaan nuoremmilla naisilla tai naisilla, joilla on samanaikaisia terveystiloja. Jutussa käsitellään tutkimusasetelmaa ja tulosten merkitystä naisille, jotka tekevät päätöksiä kemoterapiasta osana rintasyövän hoitoa. Jutussa esitetään näyttöä haittavaikutusten suuremmasta esiintyvyydestä nuoremmilla (&lt;63-vuotiailla), vakuutetuilla naisilla, joille on annettu kemoterapiaa, verrattuna naisiin, joille ei ole annettu kemoterapiaa. Jutussa ei harrasteta sairauden lietsontaa. Jutussa ei asianmukaisesti suositella kemoterapiaa kaikille rintasyöpäpotilaille. Jutussa käsitellään kohdennettua hoitoa niille, jotka hyötyisivät siitä eniten. Jutussa keskustellaan tutkimuksen tuloksista tutkimuksen tekijöiden ja tutkimusta rahoittaneen liittovaltion viraston kanssa. Julkaisevaan lehteen pääkirjoituksen kirjoittanutta tutkijaa siteerataan antamaan näkökulma tuloksiin. Jutussa mainitaan leikkaus, sädehoito, hormonihoito ja solunsalpaajahoito sekä mahdollisuus, että nainen voi valita näiden hoitojen erilaisia yhdistelmiä. Kemoterapia on ollut rintasyövän vakiohoito jo vuosia. Jutussa mainitaan, että joillakin naisilla rintasyövän uusiutumisen ehkäisemiseen ei välttämättä käytetä kemoterapiaa, riippuen naisen uusiutumisriskistä. Ajatus hoidon yksilöllistämisestä molekyyliprofiloinnin avulla on uusi. Ajatus siitä, että jotkut naiset, joilla on pieni riski syövän uusiutumiseen ja suurempi riski vakaviin sivuvaikutuksiin, voivat päättää jättää kemoterapian väliin, on myös uudempi lähestymistapa hoitoon. Se, että vakavia komplikaatioita esiintyy enemmän rutiinihoidossa kuin silloin, kun hoitoja annetaan tutkimuksissa, ei ole uutta, mutta tämä tutkimus antaa hyvän arvion komplikaatioiden todennäköisyydestä rutiinihoidossa käyttämällä suuren potilasjoukon korvausvaatimustietoja. Artikkeli ei näytä perustuvan lehdistötiedotteeseen.</w:t>
      </w:r>
    </w:p>
    <w:p>
      <w:r>
        <w:rPr>
          <w:b/>
        </w:rPr>
        <w:t xml:space="preserve">Tulos</w:t>
      </w:r>
    </w:p>
    <w:p>
      <w:r>
        <w:t xml:space="preserve">Rintasyöpäpotilaiden kemoterapian vaikutuksia aliarvioidaan.</w:t>
      </w:r>
    </w:p>
    <w:p>
      <w:r>
        <w:rPr>
          <w:b/>
        </w:rPr>
        <w:t xml:space="preserve">Esimerkki 2.1965</w:t>
      </w:r>
    </w:p>
    <w:p>
      <w:r>
        <w:t xml:space="preserve">Katsaus vuoden 2019 10 tärkeimpään tarinaan: EDWARDSIN UUDELLEENVALINTA Louisianan äänestäjät valitsivat Edwardsin uudelleen toiselle kaudelle huolimatta presidentti Trumpin pyrkimyksistä palauttaa paikka GOP:lle. Presidentti johti kolmea Edwardsin vastaista kokoontumista Louisianassa, mutta Edwards kokosi tarpeeksi puoluerajat ylittävää kannatusta voittaakseen liikemies Eddie Risponen. Edwards sanoi, että hänen tärkeimpiä tavoitteitaan toisella kaudellaan ovat uudet varat varhaiskasvatukseen ja julkisiin korkeakouluihin sekä palkankorotukset K-12-opettajille. New Orleansin historiallisen ranskalaiskorttelin laidalla rakenteilla oleva Hard Rock -hotelli romahti osittain 12. lokakuuta, jolloin kolme työntekijää kuoli ja lähistöllä olevat yritykset rampautuivat. Räjähdykset kaatoivat kaksi nosturia, jotka seisoivat epävarmoina päiväkausia. Suunnitelmat rakennuksen räjäyttämisestä muutettiin siten, että nyt rakennuksen jäljellä oleva osa on tukittu lisätutkimuksia ja kahden ruumiin talteenottoa varten, minkä jälkeen rakennus puretaan. SUPER BOWL PROTESTI Protesteja ja oikeusjuttuja seurasi yksi NFL:n historian räikeimmistä tuomarivirheistä - Los Angeles Ramsin puolustavan puolustajan tekemät rangaistukset syötön häirinnästä ja kypärä-kypärä -kontaktista jätettiin tuomitsematta myöhään neljännellä neljänneksellä NFC-mestaruusottelussa New Orleans Saintsia vastaan. Saints hävisi pelin 26-23 jatkoajalla ja sen myötä mahdollisuuden voittaa Super Bowl. Saints-fanit vastasivat oikeusjutuilla ja Saints-aiheisilla kävelykulkueilla Super Bowl -päivänä. ACADIANAN KIRKONPALOT Tuhosivat tuhopoltolla kolme historiallista mustaa kirkkoa keväällä 2019. 21-vuotias mies odottaa oikeudenkäyntiä. Kaikki kolme kirkkoa olivat tyhjiä, eikä kukaan loukkaantunut. Kuvernööri kutsui tuhopolttoa muistutukseksi "hyvin synkästä menneisyydestä, jossa on ollut pelottelua ja pelkoa". Joukkorahoituskampanjalla kerättiin yli 2,1 miljoonaa dollaria Port Barressa sijaitsevan St. Mary Baptist Churchin sekä Opelousasissa sijaitsevien Mt. Pleasant Baptist Churchin ja Greater Union Baptist Churchin kunnostamiseksi. ABORTTI-LOUISIANA Louisiana liittyi konservatiivisten osavaltioiden joukkoon eri puolilla maata, joissa on säädetty lakeja, joilla kyseenalaistetaan Yhdysvaltain korkeimman oikeuden vuonna 1973 antama päätös, jolla abortti laillistettiin koko maassa. Yksi laki, niin sanottu sydänäänilaki, kieltää abortin, kun sikiön sydämenlyönti havaitaan, usein ennen kuin monet naiset huomaavat olevansa raskaana. Georgia, Kentucky, Mississippi ja Ohio ovat säätäneet vastaavia lakeja, ja ne kaikki ovat kiistanalaisia. Louisianan laki tulisi voimaan vain, jos liittovaltion vetoomustuomioistuin pitää voimassa naapurimaassa Mississippissä voimassa olevan lain. LÄÄKEMARJUANA Elokuussa Louisianasta tuli ensimmäinen syvän etelän osavaltio - ja yksi yli 30 osavaltiosta valtakunnallisesti - jossa lääkemarihuanaa saa jakaa. Ainoa tällä hetkellä saatavilla oleva terapeuttinen kannabis on maustettu neste. Yhden pullon hinta on noin 90-220 dollaria pitoisuudesta ja apteekista riippuen. Tähän mennessä noin 3 500 ihmistä on osallistunut. NEW ORLEANSIN UUSI LENTOASEMA New Orleans sai vuonna 2019, kolme vuotta rakennustöiden aloittamisen jälkeen, uuden lentokentän, joka korvaa vuonna 1959 rakennetun lentokentän. Louis Armstrong New Orleansin kansainvälisen lentoaseman 1,3 miljardin dollarin terminaalissa on musiikkitiloja, huoneita, joihin vanhemmat voivat tuoda pieniä lapsia, ja monia latausasemia elektronisille laitteille. Lentoasema tarjoaa myös rajoitetun määrän "vieraskortteja", jotta ihmiset, joilla ei ole maihinnousukorttia, voivat hyvästellä, syödä, juoda ja tehdä ostoksia auloissa. Yli 40 toimiluvan saaneeseen ravintolaan kuuluu kaksi tusinaa ravintolaa Chick-fil-A:sta Emeril's Tableen. Mississippijoki oli niin korkealla niin pitkään, että armeijan insinöörijoukot avasivat New Orleansin yläpuolella sijaitsevan tulvasuojelurakenteen ennennäkemättömän toisen kerran yhden vuoden aikana. Keskilännen sateiden ja lumien sulamisen vuoksi Bonnet Carré Spillwayn läpi virtasi vettä 44 päivän ajan helmikuusta huhtikuuhun ja 79 päivän ajan toukokuun 10. päivästä alkaen. Makea vesi virtasi normaalisti murtovesipitoisen Pontchartrain-järven kautta Mississippi Soundiin, mikä vaaransi kalastuksen ja merieläimet. KYBERTURVALLISUUSHYÖKKÄYKSET Lunnasohjelmat ja muut verkkohyökkäykset häiritsivät osavaltion virastoja, paikallisia koulupiirejä ja New Orleansin kaupunkia. Eräs hyökkäys sulki Louisianan moottoriajoneuvoviraston viikon ajaksi ja vahingoitti 10 prosenttia osavaltion tietokonepalvelimista. Kuvernööri Edwards kutsui hyökkäystä "suurelta osin epäonnistuneeksi", koska tietoja ei menetetty eikä Louisiana maksanut lunnaita. Hän julisti heinäkuussa hätätilan, kun neljä julkista koulupiiriä joutui hyökkäyksen kohteeksi ja jotkin verkot saastuivat haittaohjelmilla tai lunnasohjelmilla. Marraskuussa verkkohyökkäys aiheutti New Orleansin kaupunginhallinnon tietokoneiden pysäytyksen. Lunnaita ei pyydetty tiedoista. Pormestari LaToya Cantrell kertoi, että noin 400 palvelinta oli joutunut hyökkäyksen kohteeksi ja että 4 000 tietokonetta puhdistetaan varotoimenpiteenä. Louisiana on perustamassa Baton Rougeen kyberturvallisuuskeskusta, jonka tehtävänä on analysoida hakkerointiuhkia ja tehostaa tiedonvaihtoa osavaltion ja liittovaltion virastojen, alan asiantuntijoiden ja tutkijoiden kesken. Osavaltio suri useita merkittäviä henkilöitä, kuten Louisianan ensimmäistä naiskuvernööriä Kathleen Babineaux Blancoa, joka toimi kuvernöörinä vuosina 2004-2008. Hän oli 76-vuotias ja kuoli melanoomaan. Kirjailija Ernest J. Gaines, jonka köyhä lapsuus pienellä louisianalaisella plantaasilla synnytti tarinoita mustien kamppailuista, joista kasvoi universaaleja tarinoita armosta ja kauneudesta, kuoli 86-vuotiaana. New Orleansin keittiömestari Leah Chase, joka ruokki sukupolvia neworleansilaisia ja turisteja Dooky Chase's -ravintolassa, kuoli 96-vuotiaana. Art Neville, joka esiintyi sisarustensa kanssa The Neville Brothers -yhtyeessä ja perusti uraauurtavan funk-yhtyeen The Metersin, kuoli 81-vuotiaana. Dave Bartholomew, joka Fats Dominon kanssa kirjoitti ja tuotti sellaiset klassikot kuin "Ain't That a Shame" ja "I'm Walkin'", kuoli 100-vuotiaana. New Orleansin laulaja ja pianisti John Rebennack Jr. - joka tunnetaan paremmin nimellä Dr. John - joka sekoitti mustien ja valkoisten musiikkityylejä ja puhui karhealla bayou-äänellä, kuoli 77-vuotiaana.</w:t>
      </w:r>
    </w:p>
    <w:p>
      <w:r>
        <w:rPr>
          <w:b/>
        </w:rPr>
        <w:t xml:space="preserve">Tulos</w:t>
      </w:r>
    </w:p>
    <w:p>
      <w:r>
        <w:t xml:space="preserve">Edwards valittiin uudelleen, mustien kirkot poltettiin.</w:t>
      </w:r>
    </w:p>
    <w:p>
      <w:r>
        <w:rPr>
          <w:b/>
        </w:rPr>
        <w:t xml:space="preserve">Esimerkki 2.1966</w:t>
      </w:r>
    </w:p>
    <w:p>
      <w:r>
        <w:t xml:space="preserve">"New England Patriots saattaa toivoa, että koko tämä alipainettuja jalkapalloja koskeva juttu katoaisi savuna ilmaan, mutta se on siunaus fysiikan opettajille, jotka ovat yhtäkkiä löytäneet itsensä merkityksellisiksi urheilumaailmassa. Patriotsin valmentaja Bill Belichick, joka on itse ilmoittanut, ettei hän ole luonnontieteilijä, piti ennen Super Bowlia lehdistötilaisuuden, jossa hän yritti selittää, miksi sisätiloissa täytetty jalkapallo menettää painetta, kun sitä käytetään ulkona. ""Kun jalkapallot toimitetaan toimitsijoiden pukuhuoneeseen, toimitsijoita pyydettiin puhaltamaan ne täyteen 12,5 paunaan neliötuumaa kohti. Mitä he tarkalleen ottaen tekivät, en tiedä"", Belichick sanoi. ""Kun jalkapallot menevät kentälle peliolosuhteisiin ...  Siellä mittaukset olisivat erilaisia kuin mitä ne ovat, mahdollisesti erilaisia, kuin mitä ne ovat kontrolloidussa ympäristössä.""" Belichick sanoi, että kun Patriotsin henkilökunta testasi tämän, he huomasivat, että pallot "" olivat noin puolitoista kiloa neliötuumaa kohden.""". On liian paljon tuntemattomia asioita Deflategaten, kuten tätä läppää kutsutaan, ratkaisemiseksi. Mutta emme voineet olla antamatta Belichickin pääväitteelle PunditFact-käsittelyä. Kysymys on tässä tapauksessa siitä, mitä fysiikka kertoo meille Belichickin väitteestä. Voisivatko olosuhteet ulkona (lähinnä lämpötila ja kosteus) laskea jalkapallon painetta noin 1,5 paunalla neliötuumaa kohti? Nopea yhteenveto Patriots eteni Super Bowliin 18. tammikuuta 2015 voittamalla Indianapolis Coltsin 45-7. Seuraavana päivänä mielenkiintoisin luku ei kuitenkaan ollut piste-ero, vaan Patriotsin jalkapallojen inflaatiopaine. NFL:n sääntöjen mukaan kukin joukkue toimittaa 12 palloa, ja noin kaksi tuntia ennen peliä toimitsija tarkistaa, että pallot on täytetty määräysten mukaiseen paineeseen, joka on 12,5-13,5 puntaa neliötuumaa kohti. Puoliajalla NFL tarkisti Patriotsin pallot uudelleen - tiettävästi Coltsin pyynnöstä, mutta tästä on hieman ristiriitaista tietoa - ja havaitsi, että 11 palloa 12:sta oli liian vähän täytetty. Kuinka paljon? Se on epäselvää. Joidenkin raporttien mukaan 2 paunaa neliötuumaa kohden. Toiset taas sanovat, että vaikka yksi pallo olisi voinut olla niin alhainen, muut olivat vain noin 1 paunan liian pieniä. On vielä yksi olennainen muuttuja: Lämpötila oli pelipäivänä noin 50 astetta. Kukaan ei tiedä tarkkaa sisälämpötilaa. Useimmat olettavat, että se oli noin 70 astetta. Belichickin puheenvuoron jälkeen ABC News kääntyi kaiken tieteellisen selittäjän Bill Nyen puoleen arvioidakseen valmentajan väitettä. ABC esitti Nyen tuomion, jonka mukaan Belichickin sanoissa "ei ollut mitään järkeä", mutta videon perusteella kuulostaa siltä, että Nye puhui Belichickin väitteestä, jonka mukaan jalkapallojen hankaaminen muuttaisi painetta, ei lämpötilan vaikutuksesta. CBS Sports välitti twiitin toiselta tieteen valovoimaiselta, fyysikko Neil deGrasse Tysonilta, joka myös ilmaisi epäilyksensä. ""Jotta Patriots voisi syyttää lämpötilan muutosta 15 prosenttia alhaisemmista paineista, vaatii se, että pallot täytetään 125-asteisella ilmalla"", Tyson kirjoitti. CBS kertoi, että ""Jokainen 10 asteen lämpötilan lasku (F) johtaa noin 0,2 PSI:n menetykseen jalkapallossa""." CBS:n mukaan tämä tarkoitti, että säästä johtuisi vain 0,4 paunan painehäviö, ja sitoi tämän päätelmän löyhästi Ohion osavaltion yliopiston fyysikkoon. Palaamme tuohon CBS:n juttuun (ja sen puutteisiin) hetken kuluttua. Toisaalta USA Today haastatteli Bowdoin Collegen fysiikan professoria Dale Syphersiä, joka totesi, että lasku huoneenlämpötilasta 70 asteesta 40 asteeseen vähentäisi jalkapallon painetta 1,3 paunalla neliötuumaa kohti. The Daily Beast kääntyi Boston Collegen fysiikan laitoksen puheenjohtajan puoleen, joka sanoi, että 30 asteen lämpötilan pudotuksella - 75 asteesta 45 asteeseen - pallon paineen odotetaan laskevan 1,54 puntaa neliötuumaa kohti. Fysiikan maailma jakautuu teoreettisiin fyysikoihin ja kokeellisiin fyysikoihin. Uutisessa mainitut fyysikot työskentelivät kaavojen avulla. HeadSmart Labs, yksityinen yritys Pittsburghissa, testasi todellisia jalkapalloja. Se havaitsi, että 75 asteen lämpötilassa puhalletut ja sitten 50 asteeseen jäähdytetyt jalkapallot menettivät 1,1 kilon paineen. Laboratorio otti vielä yhden askeleen. Koska pelipäivänä satoi, henkilökunta kostutti pallot. Tämä johti siihen, että paine laski vielä 0,7 paunaa eli yhteensä vähintään 1,8 paunaa neliötuumaa kohti. Fysiikan opettajat tulevat penkiltä Enter Robert Hilborn American Association of Physics Teachers -järjestöstä. Harvardissa koulutettu fyysikko osoitti yksityiskohtaisesti, miten eräs fysiikan laki, ideaalikaasun laki, soveltui Patriotsin jalkapalloihin. Kun kaasu jäähtyy, se supistuu. Ihannekaasulaki auttaa meitä laskemaan paineen ja lämpötilan välisen suhteen. Matikkahälytys: näytämme sinulle lähes kaiken, jotta voit tehdä sen itse kotona. "Kuten lähes jokainen kemian ja fysiikan opiskelija tietää, ideaalikaasulaki kertoo, että Pf = Pi (Tf/Ti)", Hilborn kirjoitti. Loppupaine Pf on yhtä suuri kuin alkupaine Pi kertaa loppulämpötila jaettuna alkulämpötilalla Tf/Ti. Lukujen laskeminen on yksinkertaista, kunhan pidät mielessäsi kaksi asiaa. Ensinnäkin paine ei ole se paine, jonka näet painemittarissasi. Se on tuo määrä plus ympärilläsi olevan ilmakehän paine. Se saattaa tuntua vastenmieliseltä, mutta kun jalkapallo tulee kokoonpanolinjalta, ennen kuin sitä koskaan pumpataan, siinä on itse asiassa sisäinen paine, jota et huomaa, koska se on sama kuin paine, josta emme aina välitä. Se on paine, joka tulee ilmakehän kilometrien pituisesta ilmamassasta, joka painaa meitä alaspäin. Tämä paine on keskimäärin noin 14,7 puntaa neliötuumaa kohti. Kun pumppaat ilmaa jalkapalloon, lisäät painetta jo olemassa olevan 14,7 paineen päälle. Hilbornin matematiikassa näkyy, että hän on lisännyt ilmakehän paineen. Toinen tärkeä vaihe on mitata lämpötila celsiusasteina ja laskea absoluuttisesta nollapisteestä. Se on Kelvinin asteikko. Hilborn käytti lähtölämpötilana 70 astetta ja loppulämpötilana 50 Fahrenheit-astetta sekä lähtöpaineena 12,5 puntaa neliötuumaa kohti. ""Nämä luvut antavat meille 27,2 psi Pi:lle, 294 K Ti:lle ja 283 K Tf:lle, jolloin kokonaispaineeksi saadaan Pf = 26,2 psi ja vastaavaksi mittaripaineeksi 11,5 psi, joka on noin 1 psi NFL:n alarajan alapuolella.""". Lyhyesti sanottuna pallojen vieminen ulos alentaisi painetta 1 punnan per neliötuuma. Hilborn selvitti sitten, miksi sinä päivänä satoi. Pallojen sisällä olevan kostean ilman jäähdyttäminen vähentäisi painetta vielä 0,2 paunaa neliötuumalla. ""Kun yhdistämme ilman lämpötilan muutoksen vaikutuksen vesihöyryn vaikutukseen, saamme yhteensä 1,2 psi, mikä ei ole kovin kaukana eräässä varhaisessa NFL:n lausunnossa esitetystä 1,4 psi:n luvusta"", Hilborn kirjoitti. Hilbornin tulokset ovat puhdasta matematiikkaa, ja ne ovat pitkälti linjassa Pittsburghin laboratorion testitulosten kanssa. Muissa uutisissa esitetyt tulokset Meitä häiritsi CBS:n juttu, jossa päädyttiin paljon alhaisempaan lukuun 0,4 paunaa neliötuumaa kohti alhaisemman ulkolämpötilan vuoksi. Mutta kun soitimme professori Michael Lisalle, CBS:n artikkelissa siteeratulle Ohio State Universityn fyysikolle, Lisa sanoi: ""CBS on väärässä"". Lisa lähetti meille tämän taulukon, jonka voit ladata ja josta käy ilmi, että jokaista 10 asteen lämpötilan laskua kohden paine laskee 0,5 puntaa. (Kaavion eri viivat osoittavat, että mitä korkeampi on lähtöpaine, sitä suurempi on lämpötilan laskun vaikutus). Huomasimme, että Patriotsin selityksen alleviivaavissa uutisraporteissa käytettiin korkeaa lukua paineen alenemisen osalta. CBS kertoi, että jalkapallot menettivät 2 paunaa painetta. Sama koskee Toronto Sunin artikkelia. Jos käy ilmi, että painehäviö oli todella näin suuri, nämä väitteet pitävät paikkansa. Tällä hetkellä me vain arvioimme, tukeeko fysiikka sitä, mitä Belichick sanoi, ja hän käytti 1,5 kilon lukua. Lisa vahvisti myös Hilbornin analyysin. ""Se AAPT:n kaveri teki hyvää työtä"", Lisa sanoi. Hilborn itse kuitenkin sanoi, ettei kenenkään pitäisi hätäillä. ""Varovainen johtopäätös on, että lämpötilan muutokset yksinään voivat selittää suuren osan alipainumisesta"", Hilborn kirjoitti. ""Mutta ennen kuin jalkapallojen valmistuksesta ja ilmanpaineen mittaamisesta on saatavilla tarkempaa tietoa, meidän ei pitäisi väittää tätä johtopäätöstä kovinkaan suurella varmuudella."" NFL tutkii asiaa, ja jossain vaiheessa kaikki luvut saattavat olla tiedossa. Tai sitten ei. Hilborn kertoi PunditFactille, että painemittareiden tarkkuus on epäselvä. Yksi numero, joka kiinnostaa, on Coltsin jalkapallojen lähtöpaine. On mahdollista, että nekin ovat saattaneet tyhjentyä, mutta pysyneet lain sallimissa rajoissa. Päätöksemme mukaan Belichick sanoi, että jalkapallojen siirtäminen sisätiloista ulkotiloihin voisi selittää noin 1,5 paunan paineen menetyksen neliötuumaa kohti. Kokeelliset ja matemaattiset tulokset ovat samansuuntaisia. Laboratoriotestien mukaan pelkkä ilman lämpötila voisi laskea painetta 1,1 paunalla. Ideaalikaasun laki ennusti yhden paunan menetystä. Tuona päivänä satanut sade selittäisi ainakin 0,2 paunan ja mahdollisesti jopa 0,7 paunan muutoksen. Meillä ei ole varmoja lukuja Patriotsin jalkapallojen todellisesta painehäviöstä eikä tarkkoja tietoja alku- ja loppulämpötiloista. Sen rajoissa, mitä pelkkä fysiikka voi tässä vaiheessa kertoa meille, matematiikka pääsee melko lähelle sitä, mitä Belichick sanoi. Kun otetaan huomioon epävarmat tiedot."</w:t>
      </w:r>
    </w:p>
    <w:p>
      <w:r>
        <w:rPr>
          <w:b/>
        </w:rPr>
        <w:t xml:space="preserve">Tulos</w:t>
      </w:r>
    </w:p>
    <w:p>
      <w:r>
        <w:t xml:space="preserve">"Ilmakehäolosuhteet voivat painaa jalkapallon paineen ""alaspäin noin puolitoista puntaa neliötuumaa kohti.""</w:t>
      </w:r>
    </w:p>
    <w:p>
      <w:r>
        <w:rPr>
          <w:b/>
        </w:rPr>
        <w:t xml:space="preserve">Esimerkki 2.1967</w:t>
      </w:r>
    </w:p>
    <w:p>
      <w:r>
        <w:t xml:space="preserve">Hawaii Tribune-Herald -lehti kertoi perjantaina, että osasto sanoi lausunnossaan, että Itä-Hawaijin lapsi kuljetettiin Oahulle hoitoon. Lapsi on toinen Itä-Hawaijilta kotoisin oleva lapsi, joka on sairastunut tautiin vuonna 2018. Ensimmäinen diagnosoitiin marraskuun alussa. Rotan keuhkomatotauti, joka tunnetaan myös nimellä angiostrongyliasis, on loismaisen sukkulamadon aiheuttama, ja se voi vaikuttaa ihmisen aivoihin ja selkäytimeen. Toukat voivat siirtyä ihmisiin, jotka syövät raakoja makean veden katkarapuja, maasyöjärapuja ja etanoita tai raakoja tuotteita, jotka sisältävät tartunnan saaneita etanoita tai etanoita ja niiden limaa. ___ Tiedot ovat peräisin: Hawaii Tribune-Herald, http://www.hawaiitribune-herald.com/.</w:t>
      </w:r>
    </w:p>
    <w:p>
      <w:r>
        <w:rPr>
          <w:b/>
        </w:rPr>
        <w:t xml:space="preserve">Tulos</w:t>
      </w:r>
    </w:p>
    <w:p>
      <w:r>
        <w:t xml:space="preserve">Ison saaren pikkulapsella diagnosoitu aivojen loinen.</w:t>
      </w:r>
    </w:p>
    <w:p>
      <w:r>
        <w:rPr>
          <w:b/>
        </w:rPr>
        <w:t xml:space="preserve">Esimerkki 2.1968</w:t>
      </w:r>
    </w:p>
    <w:p>
      <w:r>
        <w:t xml:space="preserve">Jutussa todetaan, että laajasti hydrolysoitu äidinmaidonkorvike on kalliimpi kuin tavallinen äidinmaidonkorvike; kirjoittajien olisi kuitenkin pitänyt ilmoittaa, kuinka paljon kalliimpi hydrolysoitu äidinmaidonkorvike on tavalliseen äidinmaidonkorvikkeeseen verrattuna. Kuukausittainen kustannusvertailu kahden kaavan välillä olisi ollut asianmukaista, koska tämä voi olla ratkaiseva tekijä monille perheille, jotka eivät halua imettää tai jotka ovat vieroittamassa. Olemme jo rankaisseet artikkelia edellä kohdassa "todisteet" siitä, että se ei ole ilmoittanut absoluuttista riskin vähenemistä, joten emme tee sitä uudelleen tässä. Jutussa kerrotaan tutkimuksesta, jossa todettiin noin 50 prosenttia vähemmän diabeteksen vasta-aineita riskilapsilla, joita ruokittiin erityisellä hydratoidulla äidinmaidonkorvikkeella. Mutta 50 prosenttia mistä? Tämä saattaa johtaa lapsuusiän diabetestapausten vähenemiseen. Jos hydrolysoidun äidinmaidonkorvikkeen ja tavanomaisen äidinmaidonkorvikkeen käyttöön liittyy muita sivuvaikutuksia tai haittoja, niitä ei ole kuvattu. Äidinmaidonkorvikkeen, lehmänmaidonkorvikkeen tai laajasti hydrolysoidun äidinmaidonkorvikkeen, käytöstä ei ole todellisia "haittoja". Näyttää siltä, että jälkimmäinen voi olla parempi valinta, koska siinä on vähemmän proteiineja, jotka hajoavat ruoansulatusta varten. Lukijalta puuttuu selkeä arvio näiden vasta-aineiden kehittymisen riskin absoluuttisesta lisääntymisestä. Jos esimerkiksi hydrolysoidulle äidinmaidonkorvikkeelle altistuneiden lasten riski on 1 % ja tavanomaisen äidinmaidonkorvikkeen riski on 2 %, tämä ei ehkä ole kustannusten arvoista. Jos taas hydrolysoidulle valmisteelle altistuneiden riski on 5 % ja tavalliselle valmisteelle altistuneiden 10 %, se voi olla sen arvoista. Kummassakin tapauksessa riski kasvaa 50 prosenttia, mutta absoluuttisilla eroilla olisi huomattavasti erilaisia kliinisiä vaikutuksia. Jutussa selitetään huolellisesti tutkimustulokset ja suhtaudutaan varovaisesti siihen, millainen rooli äidinmaidonkorvikkeella voi olla tyypin 1 diabeteksen ehkäisyssä alttiilla lapsilla. olisi ollut hyödyllistä ilmoittaa tyypin 1 diabeteksen esiintyvyys ja se, kuinka paljon riski kasvaa, jos ensimmäisen asteen sukulaisella on tyypin 1 diabetesta sairastava sukulainen, mikä olisi tarjonnut jonkinlaista perspektiiviä siihen, mitä tarkoittaa suhteellisesti suurentunut riski sairastua kyseisiin autovasta-aineisiin, jos imeväisikäinen altistuu tavalliselle äidinmaidonkorvikkeelle. Jutussa siteerataan useita kliinisiä asiantuntijoita, jotka selittävät tuloksia ja suhteuttavat ne nykyisiin äidinmaidonkorvikesuosituksiin. Tutkimuksen tekijöitä siteerataan samoin kuin kliinisiä asiantuntijoita, joiden mielestä tutkimus on huomionarvoinen, mutta sen ei pitäisi muuttaa suosituksia hydrolysoidusta äidinmaidonkorvikkeesta tyypin 1 diabeteksen ehkäisemiseksi. Kaikkien lähteiden yhteystiedot on lueteltu jutun jälkikirjoituksessa. On monia vaihtoehtoja, kun lapsi vieroitetaan äidinmaidosta. Jutussa käsitellään NEJM-tutkimusta, jossa verrattiin laajasti hydrolysoitua äidinmaidonkorviketta tavalliseen äidinmaidonkorvikkeeseen. Vaikka kalliimpaan hydrolysoituun äidinmaidonkorvikkeeseen liittyi vähemmän tyypin 1 diabeteksen vasta-ainetapauksia riskilapsilla, jutussa todetaan, että ei ole varmaa näyttöä siitä, että lehmänmaidonkorvike lisäisi tyypin 1 diabeteksen riskiä verrattuna muunlaisiin kaavoihin tai rintaruokintaan. Erilaisia äidinmaidonkorvikkeita on saatavilla, kun imeväisiäsi vieroitetaan äidinmaidosta tai kun imetys ei ole vaihtoehto. Jutussa käsitellään tutkimusta, jossa verrattiin tavallista äidinmaidonkorviketta eräänlaiseen laajasti hydrolysoituun äidinmaidonkorvikkeeseen, joka auttaa hajottamaan proteiineja ruoansulatuksen aikana. Tämä äidinmaidonkorvike ei välttämättä ole joidenkin vanhempien saatavilla suurempien kustannusten vuoksi. Tiedetään, että rintaruokinta on suositeltavampaa kuin äidinmaidonkorvike ja että se saattaa suojata jonkin verran tyypin 1 diabeteksen kehittymiseltä. Äidinmaidonkorvike on vaihtoehto erityisesti silloin, kun rintamaitoa ei ole saatavilla, eikä äidinmaidonkorvikkeen käytöstä ole haittaa lapselle. Äidinmaidonkorvike voi kuitenkin jollakin tavalla laukaista autovasta-aineiden kehittymisen, koska nämä proteiinit pilkkoutuvat ruoansulatusta varten. Lisää tutkimusta tarvitaan, mutta tämä uusi tieto hyvin suunnitellusta kaksoissokkoutetusta RCT-tutkimuksesta voi ohjata suosituksia ja vanhempien päätöksiä, kun he valitsevat erikoisvalmisteena käytettävän äidinmaidonkorvikkeen, joka ei vaadi niin monen proteiinin hajottamista ruoansulatuksen aikana. Artikkelissa on jonkin verran harkittua riippumatonta raportointia, eikä juttu näytä perustuvan uutistiedotteeseen.</w:t>
      </w:r>
    </w:p>
    <w:p>
      <w:r>
        <w:rPr>
          <w:b/>
        </w:rPr>
        <w:t xml:space="preserve">Tulos</w:t>
      </w:r>
    </w:p>
    <w:p>
      <w:r>
        <w:t xml:space="preserve">Erityinen äidinmaidonkorvike saattaa auttaa suojaamaan vauvoja tyypin 1 diabetekselta.</w:t>
      </w:r>
    </w:p>
    <w:p>
      <w:r>
        <w:rPr>
          <w:b/>
        </w:rPr>
        <w:t xml:space="preserve">Esimerkki 2.1969</w:t>
      </w:r>
    </w:p>
    <w:p>
      <w:r>
        <w:t xml:space="preserve">Kaikki Belgian baarit ovat olleet suljettuina kuukausi sitten alkaneen lukituksen jälkeen, mikä on isku pienemmille panimoille, kuten Brasserie de la Senne, en Stoemelings tai La Source Beer, joiden tuotteita on vaikea löytää supermarketeista, jotka ovat edelleen auki. Pitääkseen liiketoimintansa elossa puoli tusinaa pienpanimoa rohkaisee fanejaan ostamaan olutta verkosta ja veloittaa noin 50 euroa 24 pullon laatikosta, mukaan lukien polkupyörätoimitus. Jotkut jopa lahjoittavat jopa 30 euroa tai prosenttiosuuden tällaisesta suoramyynnistä Brysselin sairaaloille pandemian torjumiseksi. Yli 5 500 ihmistä on tällä hetkellä Belgian sairaaloissa COVID-19-viruksen aiheuttaman taudin vuoksi. Jeroen Verhoeven, 42, joka pyörittää Bicy KLET -oluen jakelupalvelua Brasserie de la Senne -ravintolassa, kertoi, että hän on toiminut alalla vuodesta 2013, mutta lukituksen aikana olutmäärät ovat nousseet, ja hän joutuu toisinaan pyytämään ystäviä auttamaan, jotta hän pystyy vastaamaan kysyntään. Ennen lukitusta hän toimitti noin 40 laatikkoa kuukaudessa, mutta nyt hän toimittaa saman määrän vain yhdessä päivässä, hän sanoi. "Nyt se on todella lähtenyt käyntiin, ja joskus toimitan 40 laatikkoa päivässä", hän kertoi Reutersille. Heti kun hän saa rahaa tililleen, hän hyppää polkupyörän selkään ja toimittaa oluen. Hän jättää laatikon ovelle välttääkseen suoran kosketuksen ostajaan. "Nyt on mukavampaa, koska kaduilla on paljon vähemmän liikennettä", Verhoeven sanoo.</w:t>
      </w:r>
    </w:p>
    <w:p>
      <w:r>
        <w:rPr>
          <w:b/>
        </w:rPr>
        <w:t xml:space="preserve">Tulos</w:t>
      </w:r>
    </w:p>
    <w:p>
      <w:r>
        <w:t xml:space="preserve">Kaipaatko tuoppia? Brysselin panimot toimittavat kotiin koronaviruksen leviämisen estämisen aikana.</w:t>
      </w:r>
    </w:p>
    <w:p>
      <w:r>
        <w:rPr>
          <w:b/>
        </w:rPr>
        <w:t xml:space="preserve">Esimerkki 2.1970</w:t>
      </w:r>
    </w:p>
    <w:p>
      <w:r>
        <w:t xml:space="preserve">Kongressille toimitetuissa ja Associated Pressin saamissa vastauksissa VA sanoi, ettei se koskaan "rohkaissut tai rohkaissut" valtion ylläpitämiä sairaaloita käyttämään hydroksiklorokiinia potilailla, vaikka presidentti Donald Trump edisti lääkettä voimakkaasti kuukausien ajan ilman tieteellistä näyttöä sen tehokkuudesta. Silti se myönsi, että veteraaniministeri Robert Wilkie oli virheellisesti väittänyt julkisesti ilman todisteita, että lääkkeestä oli osoitettu olevan hyötyä nuoremmille veteraaneille. VA, maan suurin sairaalajärjestelmä, myönsi myös, että lääkkeestä tarvitaan lisää tutkimuksia, ja ehdotti, että sen käyttö rajoitetaan nyt lieventäviin olosuhteisiin, kuten viimeisiin ponnisteluihin, joilla pelastetaan koronaviruspotilaan henki. Toukokuun ensimmäisellä viikolla 17 potilasta oli saanut lääkettä COVID-19:n hoitoon AP:n saamien VA:n tietojen mukaan. Ministeriö kieltäytyi kertomasta, kuinka monta potilasta oli saanut hydroksiklorokiinihoitoa koronaviruksen vuoksi tammikuun jälkeen, mutta VA:n sairaalatietojen tuore analyysi osoitti, että satoja veteraaneja oli saanut sitä huhtikuun alkuun mennessä. "VA ei ole hyväksynyt eikä vastustanut hydroksiklorokiinin käyttöä COVID-19-potilailla, ja se on jättänyt nämä päätökset palveluntarjoajien ja heidän potilaidensa tehtäväksi", VA sanoi. "Vaikka kaikkiin lääkkeisiin liittyy haittavaikutusten mahdollisuus ja erityisesti joihinkin lääkkeisiin, kuten hydroksiklorokiiniin, tiedetään liittyvän erityisiä riskejä, niitä voidaan käyttää huolellisesti ja harkitusti, ja niitä voidaan hallita turvallisesti." Perjantaihin mennessä 11 883 veteraanilla oli todettu olevan virusinfektio, ja 985 oli kuollut, VA:n tilastojen mukaan. Senaatin veteraaniasioiden komitean johtavan demokraattijäsenen senaattori Jon Testerin kirjallisiin kysymyksiin vastatessaan ministeriö myönsi, ettei sillä ollut tutkimuksia tai todisteita, jotka olisivat tukeneet Wilkien väitettä, jonka mukaan hydroksiklorokiini olisi osoittautunut tehokkaaksi erityisesti nuoremmilla veteraaneilla. "Hydroksiklorokiinin käyttö COVID-taudin hoitoon on vähentynyt dramaattisesti", veteraanivirasto sanoi. Trump on toistuvasti ajanut malarialääkkeen hydroksiklorokiinin käyttöä yhdessä atsitromysiini-antibiootin kanssa tai ilman sitä, mutta missään suurissa, perusteellisissa tutkimuksissa niitä ei ole todettu turvallisiksi tai tehokkaiksi COVID-19:n hoidossa, ja ne voivat aiheuttaa sydämen rytmihäiriöitä ja muita sivuvaikutuksia. Food and Drug Administration on varoittanut lääkeyhdistelmästä ja todennut, että hydroksiklorokiinia tulisi käyttää koronaviruksen hoitoon vain virallisissa tutkimuksissa. Kahdessa suuressa havainnointitutkimuksessa, joihin kumpaankin osallistui noin 1 400 potilasta New Yorkissa, ei hiljattain todettu hydroksiklorokiinista olevan hyötyä. Kaksi uutta, torstaina BMJ-lehdessä julkaistua tutkimusta, joista toinen oli ranskalaisten tutkijoiden ja toinen kiinalaisten tekemä, päätyivät samaan tulokseen. Tester, joka sai VA:n vastaukset tällä viikolla, sanoi olevansa edelleen huolissaan lääkkeen turvallisuudesta. "Mikä tahansa lääke, jota käytetään COVID-19-potilaiden hoitoon, erityisesti veteraanien, jotka elävät invalidisoivien ennakkotilojen kanssa, on todistettava turvalliseksi ja tehokkaaksi ennen kuin sitä annetaan", hän sanoi. "Kun otetaan huomioon sekä VA:n että muiden sairaaloiden viimeaikaiset tutkimukset, hydroksiklorokiini ei näytä täyttävän näitä vaatimuksia." Suuret veteraanijärjestöt ja demokraatit, kuten senaatin vähemmistöjohtaja Chuck Schumer, olivat vaatineet veteraanivirastoa selittämään, miksi se salli todistamattoman lääkkeen käytön veteraaneille. Viime viikolla entisen terveyspalveluiden virkailijan Rick Brightin tekemässä kantelussa väitettiin, että Trumpin hallinto halusi "tulvia" lääkkeellä New Yorkin ja New Jerseyn kuumille paikoille. Amerikan Irakin ja Afganistanin veteraanien toimitusjohtaja Jeremy Butler sanoi perjantaina, että hänen ryhmänsä oli rohkaistunut VA:n alustavista selityksistä ja piti välttämättömänä, että se julkaisee lisätietoja. "On edelleen huolestuttavaa, että kesti näin kauan saada vastauksia peruskysymyksiin", hän sanoi. VA:n sairaalatietojen analyysi, jonka riippumattomat tutkijat tekivät kahdessa yliopistossa VA:n luvalla, ei ollut tiukka koe. Tutkijat analysoivat 368 vanhemman miespuolisen veteraanin sairauskertomuksia, jotka olivat sairaalahoidossa vahvistetun koronavirusinfektion vuoksi VA:n sairaaloissa ja jotka kuolivat tai kotiutettiin 11. huhtikuuta mennessä. Noin 28 prosenttia veteraaneista, jotka saivat hydroksiklorokiinia ja tavanomaista hoitoa, kuoli, kun taas pelkkää rutiinihoitoa saaneista veteraaneista kuoli 11 prosenttia. Vastauksessaan kongressille ministeriö toimitti kopioita joistakin VA:n lääkäreille maalis-toukokuussa antamistaan hydroksiklorokiinia koskevista ohjeista. Ohjeessa tehtiin selväksi, että hydroksiklorokiinia olisi käytettävä lähinnä kliinisissä tutkimuksissa tai silloin, kun se on lääketieteellisesti tarkoituksenmukaista, kun potilaan kanssa on käyty perusteellinen keskustelu riskeistä. VA ei selittänyt olosuhteita, joissa sairaalatietojen äskettäisessä analyysissä mukana olleille veteraaneille annettiin lääkettä, vaan viittasi vain siihen, että "on mahdollista", että heille määrättiin lääkettä osana viimeisiä ponnisteluja potilaan hengen pelastamiseksi. "Potilaskeskeisen hoidon periaatteiden perusteella olisi sopimatonta evätä potilailta hydroksiklorokiinin saanti näissä vaikeissa olosuhteissa", VA kirjoitti. Se sanoi noudattaneensa National Institute of Allergy and Infectious Diseasesin lähestymistapaa "tekemällä yhteenvedon lääketieteellisestä kirjallisuudesta, joka koskee COVID-19:n hyväksymättömiä hoitomuotoja, ja antamalla sen VA:n lääkäreiden käyttöön heidän tehdessään yhteisiä päätöksiä potilaiden kanssa". Ohjeistukseen sisältyy nyt alustavia tutkimuksia remdesiviiristä, joka on hyväksytty liittovaltion hätäkäyttöön COVID-19:n hoitoon. Eräässä 25. maaliskuuta päivätyssä VA:n asiakirjassa todetaan muutama "hyvin pieni kohorttitutkimus", jotka osoittavat mahdollisia "suotuisia vaikutuksia", mutta lisätään, että "näitä tietoja EI ole todennettu satunnaistetuissa kontrolloiduissa tutkimuksissa, ja ne ovat erittäin alustavia". VA myönsi kongressille, että se oli tilannut 1. helmikuuta ja 23. huhtikuuta välisenä aikana 6,3 miljoonaa tablettia hydroksiklorokiinia 208 000 dollarin arvosta ennakoiden lääkkeen mahdollista puutetta, mutta suurin osa siitä käytettiin hyväksyttyihin käyttötarkoituksiin, kuten lupuksen ja nivelreuman hoitoon. Se sanoi, ettei sillä ollut erittelyjä. Ministeriö kertoi myös suunnittelevansa lisätutkimuksia ja kliinisiä kokeita hydroksiklorokiinista, mukaan lukien siitä, voisiko se auttaa ehkäisemään infektioita veteraaneilla, jotka ovat mahdollisesti altistuneet COVID-19:lle. Se keskustelee Novartisin kanssa siitä, että jotkin veteraanilaitokset osallistuisivat kansalliseen kliiniseen tutkimukseen, jossa tarkastellaan hydroksiklorokiinin tehokkuutta yhdessä atsitromysiinin kanssa potilailla, joilla on keskivaikea ja vaikea tauti. ___ AP:n lääketieteellinen pääkirjoittaja Marilynn Marchione Milwaukeessa osallistui tämän raportin laatimiseen.</w:t>
      </w:r>
    </w:p>
    <w:p>
      <w:r>
        <w:rPr>
          <w:b/>
        </w:rPr>
        <w:t xml:space="preserve">Tulos</w:t>
      </w:r>
    </w:p>
    <w:p>
      <w:r>
        <w:t xml:space="preserve">VA sanoo, että se ei lopeta todistamattoman lääkkeen käyttöä veteraaneille toistaiseksi.</w:t>
      </w:r>
    </w:p>
    <w:p>
      <w:r>
        <w:rPr>
          <w:b/>
        </w:rPr>
        <w:t xml:space="preserve">Esimerkki 2.1971</w:t>
      </w:r>
    </w:p>
    <w:p>
      <w:r>
        <w:t xml:space="preserve">Terveysministeriön hallintojohtaja Michael Hill sanoo, että McHenryn piirikunta suunnitteli käyttävänsä Three Oaks Assisted Living -asuntolaa Pohjois-Illinoisin Caryn kunnassa ennakkoäänestyspaikkana. Suunnitelmia lykättiin, koska noin 30 iäkästä asukasta ja henkilökunnan jäsentä sairastui. Ennakkoäänestyksen on määrä alkaa maanantaina, mutta Hillin mukaan sitä ei järjestetä laitoksessa ennen kuin tautitapaus on saatu hallintaan. Norovirusta kutsutaan toisinaan "vatsaflunssaksi", vaikka se ei ole influenssakanta, joka vaikuttaa ylähengityselimiin. Se vaikuttaa suolistoon ja aiheuttaa pahoinvointia, oksentelua ja ripulia. Oireet kestävät yleensä 24-48 tuntia.</w:t>
      </w:r>
    </w:p>
    <w:p>
      <w:r>
        <w:rPr>
          <w:b/>
        </w:rPr>
        <w:t xml:space="preserve">Tulos</w:t>
      </w:r>
    </w:p>
    <w:p>
      <w:r>
        <w:t xml:space="preserve">Norovirus vanhainkodissa vaikuttaa ennakkoäänestykseen.</w:t>
      </w:r>
    </w:p>
    <w:p>
      <w:r>
        <w:rPr>
          <w:b/>
        </w:rPr>
        <w:t xml:space="preserve">Esimerkki 2.1972</w:t>
      </w:r>
    </w:p>
    <w:p>
      <w:r>
        <w:t xml:space="preserve">Food and Drug Administrationin virkamiehet sanoivat yrittävänsä selvittää, lisättiinkö kemikaalia - liikaa sulfatoitua kondroitiinisulfaattia - tarkoituksella vai vahingossa valmistuksen aikana Kiinassa. "Emme tiedä, lisättiinkö epäpuhtautta tarkoituksella vai vahingossa", sanoi tohtori Janet Woodcock, FDA:n lääkearviointi- ja tutkimuskeskuksen johtaja. Kondroitiinisulfaattia myydään laajalti ravintolisänä nivelkipujen hoitoon. Liian sulfatoituneen version ei tiedetä esiintyvän luonnossa, joten sitä on todennäköisesti muunnettu kemiallisesti, Woodcock kertoi toimittajille puhelinkonferenssissa. Hänen mukaansa on vielä epäselvää, onko saastunut aine syynä jopa 19 kuolemantapaukseen ja satoihin FDA:lle ilmoitettuihin vakaviin hengitysvaikeuksiin ja muihin reaktioihin. Woodcockin mukaan aine jäljittelee hepariinin verta ohentavaa vaikutusta, mutta se ei ole FDA:n hyväksymä lääke, Woodcock sanoi. Joissakin erissä saastuttavan aineen osuus näytteistä oli 2-50 prosenttia, hän sanoi. FDA:n virkamiesten mukaan kondroitiinisulfaatin, jota on laajalti saatavilla eläinperäisistä lähteistä, kemiallinen käsittely olisi halvempaa kuin raa'an hepariinin hankkiminen sikojen suolistosta. Viime vuonna FDA havaitsi, että Kiinasta tuodut lemmikkieläinten ruoan ainesosat olivat pilaantuneita, mikä tappoi yli 200 kissaa ja koiraa ja aiheutti laajaa levottomuutta. Asianomainen kiinalainen valmistaja sai myöhemmin Yhdysvalloissa syytteen petoksesta, koska se oli lisännyt siihen kemikaalia, melamiinia, ja yrittänyt näin nostaa ainesosansa arvoa. Lemmikkieläinten ruokatapaus kiinnitti huomiota Kiinan rooliin Yhdysvaltojen elintarvike- ja lääkehuollossa ja herätti kritiikkiä FDA:n valvonnan puutteesta - ja vähäisestä yhteistyöstä kiinalaisten virkaveljiensä kanssa. Tällä kertaa FDA:n virkamiehet sanoivat, että he saavat tarvitsemaansa apua Kiinasta. "Tilanne on aivan erilainen kuin vuosi sitten", FDA:n kansainvälisistä asioista vastaava apulaispäällikkö Murray Lumpkin kertoi toimittajille puhelimitse Kiinasta. FDA:n Woodcockin mukaan on edelleen epäselvää, oliko hepariinikontaminaatio tahallista. Monet tutkijat tutkivat ylisulfatoitunutta kondroitiinisulfaattia, joka on voinut joutua vahingossa hepariinituotteisiin, hän sanoi. FDA ilmoitti 5. maaliskuuta, että se oli löytänyt "hepariinin kaltaista" epäpuhtautta joistakin lääkkeen vaikuttavista aineista, jotka oli toimitettu Baxterille Changzhoussa Kiinassa sijaitsevasta tehtaasta, jonka omistaa wisconsinilainen Scientific Protein Laboratories. Tutkijat ovat siitä lähtien pyrkineet määrittämään sen tarkan identiteetin. Scientific Protein Laboratories totesi lausunnossaan, että Changzhoun tehtaalla työskennellyt konsultti totesi, että saastuminen ei liity tehtaan tuotantoon, vaan se on todennäköisesti tapahtunut aiemmin toimitusketjussa. Baxter oli lausunnossaan samaa mieltä FDA:n kanssa siitä, että kondroitiinisulfaatti on ylisulfatoitunut, mutta sanoi myös, että aine saastutti tuotteen ennen kuin se saapui SPL:lle. FDA:n tiedottaja Siobhan DeLancey sanoi, että virasto tutkii edelleen, missä vaiheessa saastuminen tapahtui. Samaan aikaan Yhdysvaltain lainsäätäjät ovat alustavasti sopineet kuulemistilaisuudet asiasta 15. ja 22. huhtikuuta. "Tämä viimeisin kehitys korostaa huoliamme siitä, että FDA:lla ei ole tarpeeksi vahvaa läsnäoloa ulkomailla tarkastusten suorittamisessa", sanoi edustajainhuoneen energia- ja kauppavaliokunnan puheenjohtaja John Dingell, Michiganin demokraatti, lausunnossaan. Viime kuussa Baxter kutsui takaisin suurimman osan hepariinia, jota käytetään munuaisdialyysissä sekä sydän- ja muissa leikkauksissa veritulppien ehkäisemiseksi. FDA on saanut yli 785 raporttia hepariinireaktioista, mukaan lukien 19 kuolemantapausta potilailla, joita on hoidettu jollain hepariinimerkillä. Baxter on sanonut, että vain neljä kuolemantapausta saattaa liittyä sen hepariiniin, eikä ole riittävästi tietoa, jotta voitaisiin sanoa, että lääke oli syypää. Virasto on kehottanut rajatarkastajia pysäyttämään kaikki Yhdysvaltain markkinoille tarkoitetut maahantuodut hepariinilähetykset, jotta ne voidaan testata saastuttavan aineen varalta. Myös Saksa on määrännyt vetämään takaisin Rotexmedican valmistaman hepariinin, koska siellä on raportoitu allergisista reaktioista.</w:t>
      </w:r>
    </w:p>
    <w:p>
      <w:r>
        <w:rPr>
          <w:b/>
        </w:rPr>
        <w:t xml:space="preserve">Tulos</w:t>
      </w:r>
    </w:p>
    <w:p>
      <w:r>
        <w:t xml:space="preserve">FDA määritteli Baxterin hepariinissa olevan epäpuhtauden.</w:t>
      </w:r>
    </w:p>
    <w:p>
      <w:r>
        <w:rPr>
          <w:b/>
        </w:rPr>
        <w:t xml:space="preserve">Esimerkki 2.1973</w:t>
      </w:r>
    </w:p>
    <w:p>
      <w:r>
        <w:t xml:space="preserve">Bayer oli aiemmin julkistanut 5 200 tällaista kanteen Monsantoa vastaan, jonka se osti kesäkuussa tehdyllä 63 miljardin dollarin kaupalla. "Sekä osavaltioiden että liittovaltion oikeudenkäynneissä oli heinäkuun lopussa noin 8 000 kantajaa. Luku voi nousta tai laskea ajan mittaan, mutta näkemyksemme on, että luku ei kerro kantajien tapausten perusteista", Bayerin toimitusjohtaja Werner Baumann kertoi analyytikoille puhelinkonferenssissa torstaina. Bayerin osakkeet ovat menettäneet yli 10 prosenttia sen jälkeen, kun Monsanto määrättiin 10. elokuuta maksamaan 289 miljoonan dollarin vahingonkorvaukset ensimmäisessä glyfosaattipohjaisia rikkakasvien torjunta-aineita, kuten Roundupia ja Ranger Prota, koskevassa Yhdysvaltain oikeusjutussa. Oikeudellinen päänsärky lisää Bayerin monia häiriötekijöitä, kuten kuluttajahoitotuotteiden myynnin lasku ja Yhdysvaltain lääkevalvontaviranomaisen moitteet tuotantokäytännöistä, kun Bayer pyrkii vahvistamaan lääkekehitysputkensa ja on alkanut integroida Monsantoa organisaatioonsa. "Vaikka tämä on pettymys, se ei ole yllättävää. Oikeudenkäyntiä koskevassa skenaarioanalyysissämme oletimme, että tapausten määrä kaksinkertaistuu 10 400:aan", sanoo Alistair Campbell, välitysyhtiö Berenbergin analyytikko. Bayerin osakkeet laskivat 1,8 prosenttia kello 16.00 GMT, kun taas Saksan blue chip -indeksi .GDAXI oli 0,2 prosenttia plussalla. Toimitusjohtaja Baumann toisti Bayerin näkemyksen, jonka mukaan valamiehistön 10. elokuuta antama tuomio oli ristiriidassa sääntelyviranomaisten tieteellisesti perusteltujen päätelmien kanssa. Bayer sanoi, että se aikoo aluksi pyytää tuomaria kumoamaan valamiehistön 10. elokuuta antaman tuomion ja "tarvittaessa" riitauttaa tuomion Kalifornian muutoksenhakutuomioistuimessa, mikä kestää vähintään vuoden. Kun häneltä kysyttiin, harkitsisiko Bayer tapausten ratkaisemista tuomioistuimen ulkopuolella, hän vastasi: "Puolustamme voimakkaasti tätä tapausta ja kaikkia tulevia tapauksia."  Puhelinkeskustelussa olleet Bayerin johtajat korostivat, että tuomio ei ole vaikuttanut glyfosaatin kysyntään eikä laajavaikutteista rikkakasvien torjunta-ainetta sietävien viljelykasvien siemeniin. "Tuotteen lainsäädännöllinen asema ei ole muuttunut millään tavalla. Glyfosaatilla on yksinkertaisesti erittäin suuri kysyntä, ja näin on ollut jo vuosikymmeniä. Se on korvaamaton työkalu viljelijöille", sanoi Liam Condon, Bayerin juuri laajentuneen Crop Science -yksikön johtaja. Bayer sanoi torstaina myös, ettei se näe syytä arvioida uudelleen Monsanton oikeudellisia riskejä. Viime viikolla Bayer, joka luopuu Monsanto-nimestä, aloitti Monsanton integroimisen organisaatioonsa. Sitä pidetään pelottavana tehtävänä jopa ilman oikeudenkäyntejä, lähes kaksi vuotta sen jälkeen, kun se allekirjoitti 63 miljardin dollarin kaupan. Bayerin toisen neljänneksen tulokseen, joka on määrä julkistaa 5. syyskuuta, sisältyy varauksia oikeuspuolustuskustannuksia varten, mutta siinä vaiheessa ei varata rahaa mahdollisia tulevia vahingonkorvauksia varten, talousjohtaja Wolfgang Nickl sanoi.</w:t>
      </w:r>
    </w:p>
    <w:p>
      <w:r>
        <w:rPr>
          <w:b/>
        </w:rPr>
        <w:t xml:space="preserve">Tulos</w:t>
      </w:r>
    </w:p>
    <w:p>
      <w:r>
        <w:t xml:space="preserve">Bayerin Monsantoa vastaan nostetaan 8 000 oikeusjuttua glyfosaatista.</w:t>
      </w:r>
    </w:p>
    <w:p>
      <w:r>
        <w:rPr>
          <w:b/>
        </w:rPr>
        <w:t xml:space="preserve">Esimerkki 2.1974</w:t>
      </w:r>
    </w:p>
    <w:p>
      <w:r>
        <w:t xml:space="preserve">Lontoon Metropolitan Police ilmoitti, että yritystä syytetään seitsemästä lääkkeen toimittamisesta, joka ei ollut luonteeltaan tai laadultaan reseptissä määriteltyä lääkettä. Yritystä syytettiin myös siitä, että se ei ollut ryhtynyt kaikkiin kohtuullisesti toteutettavissa oleviin toimenpiteisiin varmistaakseen, että potilaat eivät saa tartuntaa epäpuhtauksista. Pohjois-Lontoon yritys sanoi lausunnossaan: "ITH:n perustajina tunnemme syvää myötätuntoa kaikkia asianomaisia perheitä kohtaan, syystä riippumatta. Olemme kuitenkin pettyneitä päätökseen nostaa syyte yhtiötä vastaan ja puolustamme tapausta tarmokkaasti."  Poliisitutkinta käynnistettiin syyskuussa 2014 sen jälkeen, kun kolme kuukautta aiemmin Lontoon Guy's and St Thomas' -sairaalassa oli kuollut vauva. Sen jälkeen tutkittiin myös toisen vauvan kuolemaa samassa sairaalassa ja kolmannen kuolemantapausta Rosie Maternity Hospitalissa Cambridgessa Keski-Englannissa kesäkuussa 2014. Tutkinta seurasi bakteeri-infektiota, joka vaikutti joihinkin vauvoihin, jotka saivat suonensisäistä ravintoa (Total Parental Nutrition, TPN). Tutkinnan kohteena olleet seitsemän vauvaa, mukaan lukien kolme kuollutta, olivat kaikki saaneet kyseistä ravintoa. Tutkimuksessa todettiin, että ensimmäisen vauvan kuolinsyy saattoi liittyä TPN-ruokintaan, mutta kahden muun vauvan kuolemalla ei todettu olevan yhteyttä. Tutkimukseen osallistui yhteensä viisi sairaalaa, joista kolme muuta olivat Russells Hall Hospital Dudleyssä, Luton and Dunstable Hospital ja Lister Hospital Stevenagessa, kaikki Keski-Englannissa. Vuonna 2008 perustettu ITH Pharma kertoi valmistaneensa yli 1,4 miljoonaa TPN-komponenttia sen lanseerauksen jälkeen ja olevansa ainoa reaktiivisten ruokintaratkaisujen kaupallinen toimittaja kansalliselle terveydenhuoltolaitokselle. "Tämä tuote on auttanut tuhansia erittäin haavoittuvia pikkulapsia selviytymään ennenaikaisista ja monimutkaisista synnytyksistä", se sanoi. Jutun on määrä alkaa Westminsterin tuomaristuomioistuimessa Lontoossa 17. joulukuuta.</w:t>
      </w:r>
    </w:p>
    <w:p>
      <w:r>
        <w:rPr>
          <w:b/>
        </w:rPr>
        <w:t xml:space="preserve">Tulos</w:t>
      </w:r>
    </w:p>
    <w:p>
      <w:r>
        <w:t xml:space="preserve">Yhdistyneen kuningaskunnan poliisi syyttää lääkeyhtiötä sairaalavauvakuolemista.</w:t>
      </w:r>
    </w:p>
    <w:p>
      <w:r>
        <w:rPr>
          <w:b/>
        </w:rPr>
        <w:t xml:space="preserve">Esimerkki 2.1975</w:t>
      </w:r>
    </w:p>
    <w:p>
      <w:r>
        <w:t xml:space="preserve">Munira Abdullan tarina julkaistiin ensimmäisenä Abu Dhabin The National -sanomalehdessä maanantaina. Lehti kertoi, että vuonna 1991 Abdulla oli poikansa kanssa, kun koulubussi törmäsi heidän autoonsa. Hänen poikansa, joka oli äidin sylissä ennen onnettomuutta, selvisi hengissä päähän kohdistuneilla ruhjeilla. Abdulla oli tuolloin 32-vuotias. Saman pojan, joka on nyt 32-vuotias, sanottiin sanoneen, että hänen äitinsä tuli tajuihinsa saksalaisessa sairaalassa viime vuonna. Kuvassa hän on pyörätuolissa vierailemassa suurmoskeijassa Abu Dhabissa, jossa hän nyt asuu. Bad Aiblingissa sijaitsevan Schön-klinikan johtava lääkäri Friedemann Müller kertoi saksalaiselle Spiegel Online -uutissivustolle, että hänen potilaansa oli viime aikoihin asti ollut "minimaalisessa tajunnan tilassa", jonka aikana hän pystyi avaamaan silmänsä ja keskittymään hetkeksi johonkin, kuten poikansa kasvoihin. Neurologian erikoislääkäri Müller kertoi Spiegel Onlinelle, että Abdullan vegetatiivista tilaa ei pidä sekoittaa koomaan. "Kukaan potilas ei herää koomasta 27 vuoden jälkeen", hän sanoi. "Potilaan fyysinen ja henkinen tila kohosi valtavasti muutaman viikon aikana", hän lisäsi. "Hän voi nyt olla tietoisesti vuorovaikutuksessa ympäristönsä kanssa ja osallistua jälleen perhe-elämään." Sairaalassa vietettyjen vuosiensa aikana Abdulla sai letkuruokintaa ja fysioterapiaa, jotta hänen lihaksensa eivät heikkenisi. Kun hänet siirrettiin Saksaan, lääkärit ottivat Müllerin mukaan hänen hoitoonsa kokonaisvaltaisen lähestymistavan: he kontrolloivat hänen lihassupistuksiaan, muuttivat hänen epilepsialääkitystään ja käyttivät fysioterapiaa, jotta hän saattoi poistua huoneestaan pyörätuolissa ja saada enemmän virikkeitä, kuten linnunlaulua. Muellerin mukaan muutokset eivät olleet äkillisiä vaan asteittaisia. Jonkin ajan kuluttua hän pystyi avaamaan suunsa pyydettäessä, sanomaan poikansa nimen, tervehtimään lääkäreitä ja lausumaan joitakin säkeitä Koraanista. "Tapaus on hyvin epätavallinen, mutta ei ainutlaatuinen", Spiegel Online siteerasi Muelleria. Hän mainitsi erään Länsi-Virginiassa asuvan potilaan, joka alkoi jälleen puhua 20 vuoden jälkeen. Mueller sanoi, että Abdullan tapaus antaa toivoa joillekin potilaille, joilla on samankaltaisia sairauksia, mutta paranemisesta ei ole takeita etenkään ihmisille, jotka ovat kärsineet aivovauriosta hapenpuutteen vuoksi.</w:t>
      </w:r>
    </w:p>
    <w:p>
      <w:r>
        <w:rPr>
          <w:b/>
        </w:rPr>
        <w:t xml:space="preserve">Tulos</w:t>
      </w:r>
    </w:p>
    <w:p>
      <w:r>
        <w:t xml:space="preserve">Emiraattilaisnainen herää tainnuttelusta 27 vuoden jälkeen.</w:t>
      </w:r>
    </w:p>
    <w:p>
      <w:r>
        <w:rPr>
          <w:b/>
        </w:rPr>
        <w:t xml:space="preserve">Esimerkki 2.1976</w:t>
      </w:r>
    </w:p>
    <w:p>
      <w:r>
        <w:t xml:space="preserve">Jutussa arvioidaan akupunktioistunnon hinnaksi 125 dollaria. Tutkimukseen osallistujat saivat yhdeksän erillistä hoitokertaa, joiden kokonaishinta olisi tämän arvion mukaan 1125 dollaria. Jutussa mainitaan myös, että jotkut vakuutusyhtiöt maksavat akupunktiohoidot. Jutussa kerrotaan, että varsinaista akupunktiohoitoa saaneiden osallistujien kokema kivunlievitys oli parantunut (41 prosenttia) verrattuna kontrolliryhmään kuuluviin, jotka saivat näennäishoitoja (27 prosenttia). Siinä kerrotaan myös, että kivun väheneminen jatkuu jopa vuoden ajan, vaikkakaan ei samassa määrin. On hyödyllistä, että jutussa luetellaan molemmissa ryhmissä havaittu suhteellinen kivun väheneminen vertailun vuoksi. Juttu olisi kuitenkin ollut vahvempi, jos siinä olisi kerrottu, miten tutkimuksessa käytetty kipupisteytys toimii (esim. Mikä on asteikon vaihteluväli?) ja mikä oli kipupisteiden absoluuttinen väheneminen molemmissa ryhmissä (esim. jos kipupisteet olivat jo alun perin alhaiset, 41 prosentin väheneminen ei ehkä ole kovin merkityksellistä). Tarvitsisimme tämäntyyppisiä tietoja voidaksemme arvioida tarinan tyydyttäväksi tämän kriteerin osalta. Tässä jutussa ei mainita akupunktiosta mahdollisesti aiheutuvia haittoja, vaikka tutkimusjulkaisussa mainitaan selvästi joitakin osallistujiin kohdistuneita "lieviä haittavaikutuksia". Näitä olivat päänsärky, kipu ja mustelmat akupunktiokohdissa sekä joidenkin fibromyalgiaoireiden paheneminen. Vaikka nämä eivät ole läheskään vakavia haittoja, lukijat ansaitsevat tietää, että ne ovat mahdollisia seurauksia. Jutussa kerrotaan kaksoissokkoutetun, monikeskustutkimuksen tuloksista, joissa verrattiin aitoa akupunktiota näennäishoitoon. Tutkimusasetelman kuvaus on vankka, ja siinä käsitellään myös rajoituksia ja sekoittavia tekijöitä. Kahta eri asiantuntijaa siteeraten jutussa esitetään, että akupunktioryhmän kivun väheneminen saattoi johtua siitä, että he käyttivät tutkimuksen aikana yhä enemmän masennuslääkkeitä, mikä "saattoi keinotekoisesti lisätä positiivisia tuloksia". Tämä on mielenkiintoinen havainto, vaikka artikkelin lisätaulukosta 5 käy ilmi, että myös näennäishoitoryhmän masennuslääkkeiden käyttö lisääntyi tutkimuksen aikana, ja vieläpä enemmän kuin akupunktioryhmän. Tämä viittaa mielestämme siihen, että akupunktioryhmän jatkuva hyöty kivun suhteen ei todennäköisesti johdu pääasiassa näiden muiden lääkkeiden käytöstä. Tämä tarina ei näytä syyllistyvän sairauden lietsontaan. Jutussa siteerataan muita asiantuntijoita kuin tutkimuksen tekijöitä, ja siinä annetaan myös lisätietoja muista lähteistä. Yksi lainatuista asiantuntijoista ei näytä olevan akupunkturisti, mikä on hyvä asia. Jutussa ei mainita mahdollisia eturistiriitoja, mutta itse tutkimusasiakirjassa todetaan, että ristiriitoja ei ollut. Lukijat olisivat kuitenkin voineet hyötyä siitä, että he olisivat tienneet tutkimuksen rahoituslähteen, joka oli Espanjan terveys- ja kuluttaja-asioiden ministeriö ja Andalusian julkinen terveydenhuoltojärjestelmä, kaksi julkista virastoa. Akupunktiota pidetään vaihtoehtona tai täydennyksenä perinteiselle länsimaiselle lääketieteelle. Jutussa mainitaan, että useimmat fibromyalgiapotilaat käyttävät lääkkeitä kipuun, masennukseen ja muihin oireisiin ja että he saattavat saada myös muita vaihtoehtoisia hoitomuotoja, kuten hierontaa. Akupunktiota pidetään nykyään melko yleisenä vaihtoehtohoitona useisiin sairauksiin, ja sitä on yleensä saatavilla useimmilla paikkakunnilla. Jutussa vihjataan, että yhdeksän kymmenestä fibromyalgiapotilaasta kertoo käyttävänsä jonkinlaista vaihtoehtoista hoitoa, mukaan lukien akupunktiota. Aiemmat tutkimukset akupunktiosta fibromyalgiapotilaiden keskuudessa osoittivat ristiriitaisia tuloksia. Tässä tapauksessa jutussa mainitaan, että akupunktio oli yksilöllistä potilaiden mukaan, toisin kuin jokin yleinen akupunktiomenetelmä, ja siinä verrataan koeryhmää ja kontrolliryhmää, mikä puuttui joistakin aiemmista tutkimuksista. Tässä on tarpeeksi omaperäistä raportointia, jotta voimme olla varmoja siitä, että juttu ei perustu uutistiedotteeseen.</w:t>
      </w:r>
    </w:p>
    <w:p>
      <w:r>
        <w:rPr>
          <w:b/>
        </w:rPr>
        <w:t xml:space="preserve">Tulos</w:t>
      </w:r>
    </w:p>
    <w:p>
      <w:r>
        <w:t xml:space="preserve">Akupunktio voi auttaa helpottamaan fibromyalgian kipua, tutkimus toteaa.</w:t>
      </w:r>
    </w:p>
    <w:p>
      <w:r>
        <w:rPr>
          <w:b/>
        </w:rPr>
        <w:t xml:space="preserve">Esimerkki 2.1977</w:t>
      </w:r>
    </w:p>
    <w:p>
      <w:r>
        <w:t xml:space="preserve">Sykloni Idai iskeytyi Beiraan 14. maaliskuuta, aiheutti katastrofaalisen tulvan ja tappoi yli 700 ihmistä Mosambikissa, Zimbabwessa ja Malawissa. Jälkiseuraukset voivat osoittautua vielä tappavammiksi, sillä 1,85 miljoonaa ihmistä joutui siirtymään kotiseudultaan, kun kokonaisia kyliä jäi veden alle ja kotitalouksia pyyhkäistiin pois. "Olemme nyt rekisteröineet yhden kolerakuoleman. Henkilö tuli tänne hyvin kriittisessä tilassa. Vainaja on ensimmäinen koleraan kuollut henkilö, joka on kuollut terveydenhuoltolaitoksissamme", Mosambikin lääketieteellisen avun kansallinen johtaja Ussene Isse sanoi julkisella televisiokanavalla TVN:llä. Isse sanoi, että sunnuntaihin mennessä oli ilmoitettu 517 tautitapausta, kun lauantaina ilmoitettiin 271 tapausta. Kolera on endeeminen Mosambikissa, jossa on ollut säännöllisiä taudinpurkauksia viimeisten viiden vuoden aikana. WHO:n mukaan noin 2 000 ihmistä sai tartunnan viimeisimmässä epidemiassa, joka päättyi helmikuussa 2018. Beiran vesi- ja sanitaatioinfrastruktuurin tuhojen laajuus yhdistettynä sen tiheään asutukseen ovat herättäneet pelkoja siitä, että uutta epidemiaa olisi vaikea saada kuriin.</w:t>
      </w:r>
    </w:p>
    <w:p>
      <w:r>
        <w:rPr>
          <w:b/>
        </w:rPr>
        <w:t xml:space="preserve">Tulos</w:t>
      </w:r>
    </w:p>
    <w:p>
      <w:r>
        <w:t xml:space="preserve">Ensimmäinen kolerakuolema sen jälkeen, kun Mosambikin satamaan iski sykloni, tapaukset kaksinkertaistuneet.</w:t>
      </w:r>
    </w:p>
    <w:p>
      <w:r>
        <w:rPr>
          <w:b/>
        </w:rPr>
        <w:t xml:space="preserve">Esimerkki 2.1978</w:t>
      </w:r>
    </w:p>
    <w:p>
      <w:r>
        <w:t xml:space="preserve">Tänä kesänä hän testaa soutulahjakkuuttaan paljon haastavammassa ympäristössä, jonne pienet soutajamiehistöt harvoin menevät: Tyynellämerellä. Dawson osallistuu Kalifornian Montereystä Honoluluun suuntautuvaan 2 400 mailin soutukilpailuun. Hänen ja kolmen joukkuetoverinsa tavoitteena on rikkoa naisten soutujoukkueen maailmanennätys - 50 päivää, 8 tuntia ja 14 minuuttia, joka tehtiin vuonna 2014. Dawson ja hänen kolme joukkuetoveriaan aloittavat soutamisen Tyynen valtameren yli 2. kesäkuuta. Hän aikoo julkaista päivityksiä henkilökohtaisessa blogissaan osoitteessa http://row4climate.com/ ja joukkueensa blogissa osoitteessa http://www.rippleeffectrowing.com/. He haluavat kuitenkin myös kiinnittää huomiota ihmiskunnan kauaskantoisiin vaikutuksiin maapallolla soutamalla Tyynenmeren suuren roska-alueen (Great Pacific Garbage Patch) osien yli - valtavan pyörteen, joka koostuu jauhautuneesta muoviroskasta ja on kooltaan noin neljä kertaa Kalifornian kokoinen. Dawson, joka opiskeli ilmakehätieteitä UW:ssä ja aloittaa syksyllä tohtorintutkintonsa Stanfordin yliopistossa, aikoo lähettää valokuvia ja videoita roskakentästä. Hän toivoo tallentavansa matkan kulkua blogiinsa ja ryhmän blogiin. "Siitä tulee kova ja vaativa matka - ja sitä ilmastonmuutoksen torjuminen vaatii", sanoi Dawson, 22, joka oli UW:n miehistön jäsen vuosina 2016 ja 2017. Neljä naista vuorottelee 40-50 päivän ajan vuorotellen kaksi tuntia soutamista ja kaksi tuntia unta, 24 tuntia vuorokaudessa. He soutavat erityisesti suunnitellulla valtamerisoutuveneellä, jonka he ovat nimenneet Ripple Effectiksi. Heidän matkansa on osa kolmatta Great Pacific Race -kilpailua, jonka järjestää brittiläinen New Ocean Wave -yritys. Mukana on kahdeksan soutajajoukkuetta, jotka ylittävät Tyynenmeren. He ovat kisan ainoa naisjoukkue. Dargan Frierson, UW:n ilmakehätieteiden apulaisprofessori ja yksi Dawsonin entisistä professoreista, kuvailee Dawsonia "ihmiseksi, joka yrittää tehdä mahdottomalta tuntuvia asioita. "Toivon, että se lisää tietoisuutta siitä, millaisia muutoksia teemme ympäristössä", hän sanoi. "Valtameret ovat erilaisia kuin silloin, kun hän syntyi (vuonna 1996)". Ne ovat paljon kuumempia ja happamampia. Ja siellä on paljon enemmän muovia." Eräänä päivänä viime viikolla Dawson ja hänen valmentajansa Conal Groom Seattlen soutukeskuksesta kantoivat yhden hengen simpukan veteen Ballardin sillan itäpuolella. Dawson istui mahdottoman pienellä istuimella ja souti tyylikkään simpukan ohi rungollisten, kolhiintuneiden kaupallisten kalastusalusten rivin, joiden nimet olivat Determined, Aleutian Challenger, Sea Venture ja Botany Bay. Pilvisen taivaan alla lipuessaan hän hajotti sorsaparven ja ohitti vedessä kelluvan, osittain upoksissa olevan muovipussin. Valtamerikilpailussa "tekniikka on hyödytöntä", sanoi Groom, joka souti vuoden 2000 kesäolympialaisissa. "Se on pohjimmiltaan kuntoa. Minun tehtäväni on varmistaa, että hänellä on riittävästi harjoittelua." Dawson soutaa tyypillisesti jopa kaksi tuntia päivässä aamulla. Iltapäivällä hän treenaa toiset kaksi tuntia ja harrastaa erilaisia kuntoliikuntamuotoja, kuten pyöräilyä ja painonnostoa. Kun hän ei treenaa, hän pyrkii keräämään 20 000 dollaria matkan rahoittamiseksi. Kilpailu riippuu asioista, joihin hänen tiiminsä ei voi vaikuttaa - säästä, virtauksista ja aalloista. "Ja tuurista", Groom sanoi. Dawson on tavannut henkilökohtaisesti vain yhden joukkuetoverinsa. Kaksi on Isosta-Britanniasta ja yksi Brasiliasta. He ovat olleet yhteydessä internetin välityksellä. He koordinoivat matkaa päivittäisillä Skype-puheluilla. He tapaavat Montereyssä ensi kuussa viimeistä harjoitusosuutta varten. Kilpailu alkaa 2. kesäkuuta. "Siitä tulee hullu kokemus", hän sanoi. Dawson on osoittanut sellaista vakavuutta ja kiinnostusta luontoa kohtaan, joka teki vaikutuksen aikuisiin jo lapsena Port Townsendissa. Kun hän oli 10-vuotias, hän ja hänen siskonsa Chloe alkoivat tehdä vapaaehtoistyötä Port Townsendin meritieteellisessä keskuksessa, jossa tytöt tapasivat keskuksen perustajan Libby Palmerin. Palmer oli vaikuttunut Dawsonin kypsyydestä ja hänen kyvystään tehdä pitkäjänteistä, keskittynyttä työtä ja imeä tietoa kuin sieni. Vuonna 2008 tiedekeskus aloitti nelivuotisen projektin, jossa puhdistettiin ja koottiin uudelleen Dungeness Spitiin vuonna 2001 huuhtoutuneen valaan luuranko. Eliza ja Chloe työskentelivät vapaaehtoisina neljän vuoden ajan puhdistaen luita huolellisesti ja auttaen kokoamaan ja asettamaan 24 metriä pitkän luurangon näytteille. Täysin ehjän orkan ruhon löytäminen rannalta on harvinaista - nisäkkäät uppoavat yleensä avoveteen kuollessaan. Tutkimukset paljastivat, että kuollut valas oli voimakkaasti myrkkyjen saastuttama. "Se oli minulle herätys", Dawson sanoi. Hän oli kasvanut purjehtimalla ja soutamalla Port Townsendin koskemattomilta tuntuvilla vesillä. Miten samoissa vesissä elävä valas saattoi olla täynnä myrkkyjä? Orca-projekti herätti kasvavan kiinnostuksen siihen, miten happamoituminen ja hiilidioksidi muuttavat merta. Nämä kiinnostuksen kohteet yhdistyivät hänen rakkauteensa matematiikkaan ja fysiikkaan. "Ilmastonmuutos on tosiasia, ei uskomus", hän sanoi. "Se on matemaattisia yhtälöitä. On selvää, että ilmasto muuttuu, ja se vaikuttaa kaikkiin." Hän sanoi, että se on fysiikkaa. UW:n professori Frierson tapasi Dawsonin, kun tämä vieraili hänen laboratoriossaan lukiolaisena, ja kutsui hänet laboratorioonsa tekemään tutkimusta fuksina. "Hänessä on päättäväisyyttä ja älykkyyttä, joita ei näe monissa opiskelijoissa", hän sanoi. Hän toivoo, että ilmakehätieteiden opiskelijat ja tiedekunta voivat auttaa Dawsonia hänen matkallaan ja antaa tiimille tietoa tulevasta säästä ja muista yksityiskohdista, kuten aallonkorkeusennusteista. "Jopa sellaiset asiat kuin pilvisyyden ennustaminen voivat auttaa häntä tietämään, kuinka kauan hän voi käyttää aurinkoenergialla toimivia sähkölaitteitaan", hän sanoi. "Toivon, että voimme olla hänelle hyödyksi ja saada hyvää kokemusta ennusteista paikassa, jota ei ennusteta niin paljon." Dawson tekee yhteistyötä myös EarthGamesin kanssa, joka on ryhmä tutkijoita, pelinkehittäjiä ja opiskelijoita, jotka kehittävät luontoon liittyviä video- ja lautapelejä ja jotka aikovat julkaista Dawsonin matkasta kertovan pelin vähän ennen sen alkua. Tänä syksynä hän aloittaa tohtorintutkinnon Stanfordin yliopistossa, jossa hän aikoo tutkia, miksi Etelämantereen jääpeitteet ovat romahtamassa ja mikä vaikutus vetäytyvällä jäällä voi olla merenpinnan nousuun. Dawson on luottavainen veneessä, jossa on kaksi hyvin pientä hyttiä lepäämistä ja nukkumista varten sekä kaksi istuinta soutajille. Alueella on hätäalus, ja helikopteri voisi pahimman sattuessa kuljettaa soutajan turvaan. "Heillä tulee olemaan uusinta teknologiaa - hän on niin innokas kaikessa teknologisessa", Palmer sanoi. "Heidän lähestymistavassaan ei ole mitään machomaista. He työskentelevät monien asiantuntevien ihmisten kanssa, jotka antavat hänelle apua." Veneessä on kaikki matkalla tarvittava ruoka, josta suurin osa on kuivattua, ja se on varustettu suolanpoistolaitteella, jolla merivedestä voidaan valmistaa juomakelpoista vettä, sekä GPS-seurantalaitteella ja satelliittipuhelimella. "Luotan häneen paljon, koska tiedän, mitkä ovat hänen rajansa", Frierson sanoi. "Tiedän vain akateemiselta puolelta, että hän ei ole ihminen, joka yrittää teeskennellä pystyvänsä tekemään asioita, joita ei pysty." ___ Tiedot: Seattle Times, http://www.seattletimes.com.</w:t>
      </w:r>
    </w:p>
    <w:p>
      <w:r>
        <w:rPr>
          <w:b/>
        </w:rPr>
        <w:t xml:space="preserve">Tulos</w:t>
      </w:r>
    </w:p>
    <w:p>
      <w:r>
        <w:t xml:space="preserve">Nainen soutaa valtameren yli ympäristötietoisuuden vuoksi.</w:t>
      </w:r>
    </w:p>
    <w:p>
      <w:r>
        <w:rPr>
          <w:b/>
        </w:rPr>
        <w:t xml:space="preserve">Esimerkki 2.1979</w:t>
      </w:r>
    </w:p>
    <w:p>
      <w:r>
        <w:t xml:space="preserve">George Washingtonin yliopiston Milken-instituutin kansanterveyskoulun tutkijat ovat tehneet uuden arvion, jonka mukaan kuuden kuukauden aikana Maria tuhosi saaren syyskuussa 2017 ja katkaisi koko sähköverkon, on kuollut lähes 3 000 ihmistä. "Emme koskaan osanneet odottaa skenaariota, jossa ei ole viestintää, ei energiaa, ei pääsyä maanteille", kertoi kuvernööri Ricardo Rossello toimittajille. "Luulen, että oppi on, että on varauduttava pahimpaan. ... Kyllä, tein virheitä. Jälkikäteen ajateltuna asiat olisi voitu hoitaa toisin." Hän sanoi perustavansa komitean tutkimaan hurrikaanin aiheuttamia ongelmia ja rekisterin seuraavalle hurrikaanille alttiista ihmisistä, kuten vanhuksista, vuodepotilaista ja munuaisdialyysipotilaista. Rossello myönsi, että Puerto Rico on edelleen haavoittuvainen uudelle suurelle myrskylle. Hänen mukaansa hallitus on parantanut viestintäjärjestelmiään ja perustanut verkoston elintarvikkeiden ja lääkkeiden jakelua varten, mutta hän totesi, että 60 000 kotia on edelleen ilman kunnollista kattoa ja että sähköverkko on edelleen epävakaa. "Tästä on opittava, että avustus- ja elvytystoimissa on keskityttävä mahdollisimman paljon pienituloisille alueille, ikääntyneille ja haavoittuvimmille ihmisille", sanoi Milken-instituutin dekaani Lynn Goldman. Tiistain tulos on lähes kaksinkertainen hallituksen aiempaan arvioon verrattuna, joka sisältyi äskettäin kongressille annettuun raporttiin ja jonka mukaan myrskyn jälkeisten kolmen kuukauden aikana kuoli 1 427 ihmistä enemmän kuin normaalisti. George Washingtonin tutkijoiden mukaan syyskuun 20. päivän hurrikaanin virallinen luku oli alhainen osittain siksi, että lääkäreitä ei ollut koulutettu siihen, miten kuolemantapaukset luokitellaan katastrofin jälkeen. Kuolemantapausten määrä syyskuusta 2017 helmikuuhun 2018 oli 22 prosenttia suurempi kuin vastaavana aikana aiempina vuosina, Goldman sanoi. Teksasin yliopiston MD Andersonin syöpäkeskuksen biostatistiikan professori Donald Berry, joka ei ollut mukana tutkimuksessa, kertoi Associated Pressille sähköpostitse, että hän uskoo raportin olevan tarkempi kuin Harvardin tutkijoiden toukokuussa julkaisema raportti, jossa arvioitiin, että kuolemantapauksia oli jopa 4 600 tavallista enemmän. Hänen mukaansa myös George Washingtonin käyttämät tietolähteet ovat parempia, "mutta sen tarkkuus ei ole niin suuri kuin he mainostavat". "Jos Marian aiheuttamien kuolemantapausten todellinen määrä osoittautuu 2 000:ksi, en olisi yllättynyt", hän sanoi. Kuolleiden määrällä on poliittisia vaikutuksia Trumpin hallinnolle, jota syytettiin puolivillaisesta reagoinnista katastrofiin. Pian myrskyn jälkeen, kun virallinen kuolonuhrien määrä oli 16, presidentti Donald Trump ihmetteli vähäistä ihmishenkien menetystä verrattuna "todelliseen katastrofiin kuten Katrina". New Orleansiin vuonna 2005 iskenyt hurrikaani Katrina aiheutti kansallisen hurrikaanikeskuksen mukaan suoraan noin 1 200 kuolemantapausta. Tämä ei sisällä välillisiä kuolemantapauksia, jollaisia George Washingtonin tutkijat laskivat Puerto Ricossa. Valkoinen talo antoi tiistaina lausunnon, jossa se totesi lähettäneensä Puerto Ricoon 12 000 työntekijää pelastus- ja elvytystoimiin ja sanoi tukevansa saaren hallitusta ja yhteisöjä niiden toipumisessa tulevina vuosina. "Amerikan kansa, myös ne, jotka surevat läheisensä menetystä, eivät ansaitse vähempää. Presidentti on edelleen ylpeä kaikesta siitä työstä, jonka liittovaltion perhe on tehnyt auttaakseen Puerto Ricon kansalaisia", presidentti totesi. Monet ovat kuitenkin edelleen raivoissaan sekä paikallis- että liittovaltion hallitusta kohtaan. New Yorkin demokraattinen edustaja Nydia Velazquez sanoi, että raportti osoittaa, että Yhdysvaltain hallitus on pettänyt Puerto Ricon asukkaat. "Nämä luvut ovat vain viimeisin osoitus siitä, että liittovaltion vastaus hurrikaaneihin oli katastrofaalisen riittämätön, ja sen seurauksena tuhannet amerikkalaiset kansalaiset menettivät henkensä", hän sanoi lausunnossaan. Katastrofeihin liittyvien kuolemantapausten laskemisesta ei ole olemassa kansallista standardia. Kansallinen hurrikaanikeskus raportoi vain suorista kuolemantapauksista, kuten lentävistä roskista tai hukkumisista, mutta jotkin paikallishallinnot saattavat laskea mukaan epäsuorat kuolemantapaukset, jotka johtuvat esimerkiksi sydänkohtauksista ja tulipaloista. George Washingtonin tutkijat kertoivat, että he laskivat kuolemantapaukset kuuden kuukauden ajalta - mikä on paljon tavallista pidempi ajanjakso - koska niin monet ihmiset olivat tuona aikana ilman sähköä. "Se aiheutti monia ongelmia", Goldman sanoi ja selitti, että ihmiset joutuivat rasittamaan itseään fyysisesti tai altistuivat kovalle kuumuudelle ilman tuulettimia tai ilmastointia. "On melko silmiinpistävää, että niin monet kotitaloudet olivat ilman sähköä niin pitkään. Se on epätavallista Yhdysvalloissa katastrofin jälkeen." Sähköä ei ole vielä lähes vuosi hurrikaanin jälkeen saatu palautettua Puerto Ricoon kokonaan, ja sähkökatkokset ovat edelleen yleisiä. Puerto Ricon hallitus julkaisi kesäkuussa tietoja, joiden mukaan useat sairaudet, jotka ovat voineet liittyä myrskyyn, lisääntyivät vuonna 2017: Sepsiksen, vakavan, yleensä bakteerien aiheuttaman verenkiertoinfektion, tapaukset nousivat 708:sta vuonna 2016 835:een viime vuonna. Diabeteksen aiheuttamat kuolemantapaukset kasvoivat 3 151:stä 3 250:een, ja sydänsairauksiin kuolleet lisääntyivät 5 417:stä 5 586:een. Bethzaida Rosado sanoi, että hallituksen ja terveydenhuollon virkamiehet eivät olleet valmistautuneet myrskyyn, ja hän on yhä vihainen 76-vuotiaalle äidilleen, joka kuoli, koska saarella ei ollut saatavilla happisäiliöitä hurrikaanin jälkeen. "Tiedättekö, miltä tuntuu nähdä, kun äidiltä loppuu happi?" hän sanoi. "En toivo sitä kenellekään." Kuukausia sitten Rossellon hallinto lakkasi päivittämästä virallista kuolonuhrien lukumäärää 64:ään ja määräsi riippumattoman tutkinnan, koska epäiltiin, että kuolleita oli laskettu huomattavasti liian vähän. Tutkimuksen ensimmäinen vaihe maksoi 305 000 dollaria. Toisessa vaiheessa tutkijat aikovat keskittyä kuolemansyihin. Tutkijat havaitsivat, että köyhtyneissä yhteisöissä asuvien kuolemanriski oli 45 prosenttia suurempi ja että yli 65-vuotiaiden miesten kuolemanriski oli jatkuvasti koholla. He kertoivat myös, että lääkärit ja muut kertoivat heille, että Puerto Ricon hallitus ei ilmoittanut heille liittovaltion ohjeista, jotka koskevat suurkatastrofiin liittyvien kuolemantapausten dokumentointia. "Muut ilmaisivat haluttomuutensa liittää kuolemantapaukset hurrikaaneihin, koska he olivat huolissaan tämän määrityksen subjektiivisuudesta ja vastuusta", raportissa sanottiin. Tutkimusta varten tutkijat tarkastelivat kuolleisuustietoja heinäkuusta 2010 helmikuuhun 2018. He ottivat huomioon myös Puerto Ricon väestön 8 prosentin laskun myrskyn jälkeisten kuuden kuukauden aikana, jolloin kymmenet tuhannet ihmiset pakenivat tuhojen vuoksi. He eivät kuitenkaan kertoneet menetelmiensä yksityiskohdista ja sanoivat, että ne julkaistaan, jos tutkimus julkaistaan tieteellisessä lehdessä. "Voimme luvata, ettemme poimineet tietoja, Goldman sanoi. "Käytimme erittäin tarkkoja menetelmiä." Tutkimuksessa todettiin myös, että Marian iskiessä käytössä olleet hallituksen hätäsuunnitelmat eivät olleet suunniteltu yli 1-luokan hurrikaaneille. Maria oli kategoria 4, ja sen tuulet puhalsivat 154 mailia tunnissa. Vahinkojen arvioitiin olevan yli 100 miljardia dollaria. Tutkijat antoivat useita suosituksia, muun muassa enemmän hätäsuunnittelua ja lääkäreiden koulutusta kuolemantodistusten täyttämisestä. He sanoivat myös, että kansanterveysjärjestelmää on vahvistettava, vaikka Goldmanin mukaan he eivät vielä tiedä, vaikuttivatko nämä heikkoudet myrskyn aiheuttamiin kuolemantapauksiin. Rossello lupasi toteuttaa suositukset, vaikka Puerto Ricon kyvystä toteuttaa ne on epäilyjä. Saari yrittää järjestää uudelleen osan yli 70 miljardin dollarin julkisesta velastaan 12 vuotta kestäneen taantuman keskellä.</w:t>
      </w:r>
    </w:p>
    <w:p>
      <w:r>
        <w:rPr>
          <w:b/>
        </w:rPr>
        <w:t xml:space="preserve">Tulos</w:t>
      </w:r>
    </w:p>
    <w:p>
      <w:r>
        <w:t xml:space="preserve">Hurrikaanin aiheuttamien kuolonuhrien määrä Puerto Ricossa on lähes 3 000.</w:t>
      </w:r>
    </w:p>
    <w:p>
      <w:r>
        <w:rPr>
          <w:b/>
        </w:rPr>
        <w:t xml:space="preserve">Esimerkki 2.1980</w:t>
      </w:r>
    </w:p>
    <w:p>
      <w:r>
        <w:t xml:space="preserve">"Fergusonissa, Moossa, meneillään olevien mielenosoitusten keskellä kansallinen keskustelu rotuoikeudesta ja poliisivoimista on jättänyt huomiotta kriittisen asian, josta on keskusteltava, sanoi Fox Newsin asiantuntija Juan Williams Kansalaisoikeusaktivistit ja mustien johtajat eivät ole onnistuneet käsittelemään juuri sitä asiaa, joka ruokkii konservatiivista, valkoista vastareaktiota - korkeaa rikollisuuslukua mustien keskuudessa, erityisesti nuorten mustien miesten keskuudessa", Williams sanoi 24. elokuuta Fox News Sunday -ohjelmassa. ""Uskon, että pelkoa pelottelusta ja häirinnästä legitimoi se, että rikollisuus on korkealla tasolla erityisesti nuorten mustien miesten keskuudessa"", Williams sanoi. ""Nuorten 15-34-vuotiaiden mustien miesten ykköskuolinsyy - murha. Kuka tekee murhat? Ei poliisi. Muut mustat miehet."" Viime vuonna PolitiFact havaitsi, että 93 prosenttia murhan uhreista tappoi joku, joka jakaa heidän rotunsa. Tällä kertaa haluamme tarkistaa Williamsin väitteen, jonka mukaan henkirikos on 15-34-vuotiaiden mustien miesten kuolinsyy numero yksi. Epäluonnolliset syyt Katsoimme Centers for Disease Control and Preventionin lukuja, joissa luetellaan johtavat kuolinsyyt kaikissa väestöryhmissä. Asiantuntijoiden mukaan CDC:n tiedot, jotka on koottu kuolinsyyntutkijoiden raporteista, ovat linjassa FBI:n lukujen kanssa, jotka on saatu poliisin raporteista. CDC ei tee eroa henkirikostyyppien (rikollinen, perusteltu jne.) tai onnettomuustyyppien (auto-onnettomuudet, kaatumiset, ampuma-aseen laukeaminen jne.) välillä. Vuoden 2011 luvut, CDC:n viimeisimmät tulokset, ovat yhdenmukaisia aiempien vuosien tietojen kanssa. CDC:n mukaan henkirikokset olivat todellakin 15-34-vuotiaiden mustien miesten tappajien ykkönen vuonna 2011. Onnettomuudet olivat toiseksi suurin kuolinsyy, ja itsemurha vaati kolmanneksi eniten mustien miesten henkiä 15-24-vuotiailla, kun taas sydänsairaudet olivat kolmanneksi suurin kuolinsyy 24-34-vuotiailla miehillä. Mustien miesten johtavat kuolinsyyt 1. 2. 3. Kaikki ikäryhmät Sydänsairaudet Pahanlaatuiset kasvaimet Tapaturmat 1-4 Tapaturmat Henkirikokset Synnynnäiset epämuodostumat 5-14 Tapaturmat Pahanlaatuiset kasvaimet Henkirikokset Henkirikokset 15-24 Henkirikokset Tapaturmat Henkirikokset Itsemurha 25-34 Henkirikokset Tapaturmat Sydänsairaudet 35-44 Sydänsairaudet Tapaturmat Henkirikokset 45-54 Sydänsairaudet Pahanlaatuiset kasvaimet Tapaturmat 55-84 Pahanlaatuiset kasvaimet Sydänsairaudet Aivoverisuonitaudit 84- vanhempi Sydänsairaudet Pahanlaatuiset kasvaimet Aivoverisuonitaudit Lähde: CDC Muihin etnisiin ryhmiin verrattuna luvut ovat todella huomattavia. CDC:n mukaan 40 prosenttia 15-34-vuotiaista kuolleista afroamerikkalaisista miehistä oli murhattu, kun taas kuolleista valkoisista miehistä vain 3,8 prosenttia. Kaiken kaikkiaan 14 prosenttia kaikista vuonna 2011 kuolleista 15-34-vuotiaista miehistä oli murhattu. Vuonna 2011 15-34-vuotiaat mustat miehet kuolivat murhaan 10 kertaa todennäköisemmin kuin saman ikäryhmän valkoiset. Lähteet: Kaikenikäisten miesten osalta henkirikokset olivat johtavista kuolinsyistä viidenneksi yleisimpiä mustille (4,6 prosenttia), seitsemänneksi latinalaisamerikkalaisille (2,8 prosenttia) ja yhdeksänneksi Amerikan intiaaneille (2,3 prosenttia). Henkirikokset eivät olleet 15 tärkeimmän kuolinsyyn joukossa 15-34-vuotiaiden valkoihoisten kohdalla. Miksi niin monet nuoret mustat miehet kuolevat henkirikoksiin? Ikääntymisen lakien mukaan nuoremmat miehet ovat vähemmän alttiita joutumaan luonnollisten kuolinsyiden uhriksi, joten he kuolevat todennäköisemmin luonnottomiin syihin. Ja näiden syiden välinen rotuero liittyy osittain todennäköisyyteen joutua auto-onnettomuuksiin, sanoo Northeastern-yliopiston kriminologian professori James Fox. "Lähiöiden valkoiset ajavat enemmän kuin kaupunkien mustat, ja he ajavat enemmän kilometrejä moottoriteillä - se on tärkeää, koska monet ihmiset eivät kuole kolareissa lähiökaduilla", Fox sanoi. ""Mustilla kaupunkialueilla sattuu suhteellisen vähän auto-onnettomuuksia.""" Ajotapojen lisäksi nuorten mustien miesten rikollisten henkirikosten määrä on huomattavasti muita ryhmiä korkeampi. Asiantuntijat olivat yhtä mieltä siitä, että tämä liittyy köyhyyteen ja maantieteeseen. John Jay College of Criminal Justice -yliopiston emeritusprofessorin Eli Silvermanin mukaan köyhien mustien asuinalueiden ja muiden asuinalueiden välinen ero sosiaalisissa rakenteissa, työnsaannissa, koulutusmahdollisuuksissa ja monissa muissa tekijöissä on usein elämän ja kuoleman kysymys. "(Henkirikos)luvut korostavat tilannetta vähemmistöalueilla, joilla esiintyy paljon väkivaltaa ja koko elämäntapa kärjistyy entisestään, koska poliisivalvonta yrittää aina jäljittää ihmisiä", hän sanoi. ""Ihmisillä on kohonnut selviytymisvaisto, he tekevät mitä tahansa selviytyäkseen, ja he etsivät kostoa mistä tahansa... koska he eivät luota lainvalvontaviranomaisiin."" Vaikka on houkuttelevaa osoittaa yksi syy muita vaikuttavammaksi, Silverman varoittaa nostamasta köyhyyttä, huumeita tai mitään muuta tekijää syyksi, koska kaikki ne sekoittuvat toisiinsa ja ovat vuorovaikutuksessa keskenään. Williamsin mukaan 15-34-vuotiaiden mustien miesten kuolinsyy numero yksi on murha. CDC:n tiedot tukevat väitettä. Kaikista kuolinsyistä henkirikokset vaativat noin 40 prosenttia 15-34-vuotiaiden mustien miesten hengistä. Tämä oli huomattavasti korkeampi kuin kansallinen keskiarvo kyseisen ikäryhmän miehillä ja kaikilla muilla roturyhmillä."</w:t>
      </w:r>
    </w:p>
    <w:p>
      <w:r>
        <w:rPr>
          <w:b/>
        </w:rPr>
        <w:t xml:space="preserve">Tulos</w:t>
      </w:r>
    </w:p>
    <w:p>
      <w:r>
        <w:t xml:space="preserve">Murha on 15-34-vuotiaiden afroamerikkalaisten miesten yleisin kuolinsyy.</w:t>
      </w:r>
    </w:p>
    <w:p>
      <w:r>
        <w:rPr>
          <w:b/>
        </w:rPr>
        <w:t xml:space="preserve">Esimerkki 2.1981</w:t>
      </w:r>
    </w:p>
    <w:p>
      <w:r>
        <w:t xml:space="preserve">Lilly ja Daiichi Sankyo Co Ltd:n prasugreelin käyttö stenttipotilailla voisi tarjota paremman suojan sydänkohtauksilta, aivohalvauksilta ja sydän- ja verisuonitapahtumiin liittyviltä kuolemantapauksilta kuin tavanomainen Plavix-hoito, kertoivat tutkijat Lancet-lehden verkkopainoksessa julkaistussa artikkelissa. TRITON-TIMI 38 -tutkimuksen tietojen osa-analyysin tulokset esiteltiin lauantaina American College of Cardiologyn kokouksessa Chicagossa. Tutkimuksen tutkijat havaitsivat, että prasugreelilla annettu intensiivinen hyytymisenestohoito johti vähemmän vakaviin komplikaatioihin, mukaan lukien stenttiin liittyvät verihyytymät, joita kutsutaan stenttitromboosiksi, kuin tavallinen Plavix, riippumatta käytetyn stentin tyypistä. Stenttitromboosien määrä väheni 58 prosenttia prasugreelilla verrattuna Plavixiin. "Stenttitromboosi väheni sekä varhaisessa vaiheessa että myöhään stentin asettamisen jälkeen potilailla, joille oli satunnaisesti annettu prasugreeli", tutkijat totesivat. Stentit ovat pieniä lankaverkkoputkia, jotka asetetaan sydämeen verta syöttäviin sepelvaltimoihin ja jotka estävät niitä ahtautumasta uudelleen sen jälkeen, kun niiden tukokset on poistettu pallolaajennuksessa. Tutkijat, joita johti Stephen Wiviott Brigham and Women's Hospitalista ja Harvardin lääketieteellisestä tiedekunnasta, tekivät TRITON-TIMI-tiedoista osa-analyysin arvioidakseen sepelvaltimotautitapahtumien määrää, tuloksia ja ehkäisyä 12 844:llä potilaalla, joilla oli erityyppisiä stenttejä ja joita hoidettiin prasugreelilla ja aspiriinilla tai Plavixilla eli klopidogreelillä ja aspiriinilla. Noin puolet potilaista sai paljaasta metallista valmistettuja stenttejä ja puolet stenttejä, jotka oli päällystetty uudelleen tukkeutumista ehkäisevällä lääkkeellä. Lääkettä vapauttavat stentit vähentävät uusintatoimenpiteiden tarvetta, mutta lisäävät stenttitromboosin riskiä. Stenttiin liittyvien tukosten, aivohalvauksen tai sydänkohtauksen riskin vähentämiseksi on keskitytty hyytymistä estävään hoitoon. Alkuperäinen TRITON-TIMI-tutkimus sydänpotilaille, joka esiteltiin ensimmäisen kerran marraskuussa, osoitti, että prasugreeli oli 19 prosenttia Plavixia tehokkaampi sydän- ja verisuonitautikuolemien, ei-kuolemaan johtaneiden sydänkohtausten ja aivohalvausten ehkäisyssä, mutta se aiheutti huomattavasti enemmän vakavia verenvuotoja. Maailman myydyimpiin lääkkeisiin kuuluvaa Plavixia myyvät Bristol-Myers Squibb Co ja Sanofi-Aventis. Lilly pyysi joulukuussa Yhdysvaltain elintarvike- ja lääkevirastolta hyväksyntää prasugreelille, jota pidetään tärkeimpänä kokeellisena lääkkeenä sen valmisteilla. Jos lääke hyväksytään, Lilly sanoi, että sen tuotenimi olisi Effient.</w:t>
      </w:r>
    </w:p>
    <w:p>
      <w:r>
        <w:rPr>
          <w:b/>
        </w:rPr>
        <w:t xml:space="preserve">Tulos</w:t>
      </w:r>
    </w:p>
    <w:p>
      <w:r>
        <w:t xml:space="preserve">Lilly-lääke vähentää tutkimuksen mukaan stentin hyytymisriskiä.</w:t>
      </w:r>
    </w:p>
    <w:p>
      <w:r>
        <w:rPr>
          <w:b/>
        </w:rPr>
        <w:t xml:space="preserve">Esimerkki 2.1982</w:t>
      </w:r>
    </w:p>
    <w:p>
      <w:r>
        <w:t xml:space="preserve">"Maaliskuun koronavirustiedotustilaisuudessa Texasin varakuvernööri Dan Patrick sanoi, että osavaltiossa on yksi maan alhaisimmista koronaviruskuolemien määristä - suuntaus, jonka hän toivoo jatkuvan huhtikuun loppuun asti", hän sanoi. ""Jos tarkastellaan Teksasin kuolleisuuslukuja, 29 miljoonan asukkaan asukasta kohti, olemme yksi maan alhaisimmista"", hän sanoi. "Meidän on kuitenkin jatkettava tätä huhtikuun loppuun." Ja meidän on oltava jopa parempia." Ensimmäinen ongelma tässä on se, että Patrick sekoittaa lausunnossaan kaksi laskelmaa: koronaviruksen kuolleisuusasteen ja koronaviruskuolemien määrän asukasta kohti Teksasissa. Tietyn sairauden tai taudin kuolleisuus lasketaan jakamalla kuolleiden määrä vahvistettujen tautitapausten määrällä. Maantieteellisen alueen kokonaisväestö ei ole tekijä. Koronaviruskuolemien määrää asukasta kohti on mahdollista tarkastella, mutta se kertoo viruksen aiheuttamasta vaarasta vähemmän kuin kuolleisuusaste. Jotta Patrickin tilanne olisi tasapuolinen, tarkastelemme näitä molempia lukuja ja sitä, miten Texas vertautuu muihin osavaltioihin. Patrick ei vastannut kommenttipyyntöön, jossa pyydettiin selvennystä hänen lausuntoonsa. ""Kuolleisuusaste on yleensä riippuvainen tartunnan saaneiden määrästä"", sanoi tohtori Myron Cohen, Pohjois-Carolinan Chapel Hillin yliopiston globaalin terveyden ja tartuntatautien instituutin johtaja, sähköpostitse. ""Olemme usein epävarmoja tästä, koska tämä riippuu näytteenotosta ja käytetyistä testeistä."" Tästä syystä tarkastelemme myös kunkin osavaltion tekemien testien määrää. Kun testejä tehdään enemmän ja tapauksia tunnistetaan enemmän, viruksen kuolleisuusaste muuttuu. Koska tapausten ja kuolemantapausten määrä muuttuu jatkuvasti, tässä faktantarkistuksessa käytetään tietoja 31. maaliskuuta - päivänä, jolloin Patrick antoi lausuntonsa. On tärkeää muistaa, että tämänhetkinen kuolleisuus on vain tilannekuva. ""Kuolemantapausten määrä ei ole vakio. Ne voivat muuttua huomattavasti epidemian aikana, jos esimerkiksi huomataan, että lievempiä tapauksia on paljon enemmän kuin alun perin luultiin"", todetaan Maailman terveysjärjestön PolitiFactille maaliskuun lopussa antamassa lausunnossa. WHO totesi myös, että määrä voi vaihdella eri maantieteellisillä alueilla ""demografisten tekijöiden, esimerkiksi väestön ikärakenteen erojen vuoksi"". Maaliskuun lopun luvut Patrickin huomautusten aikaan Texasissa oli 3266 vahvistettua koronavirustapausta ja osavaltion terveysviranomaisten raportoimia 41 siihen liittyvää kuolemantapausta. Näin ollen viruksen likimääräinen kuolleisuusprosentti on 1,26 %, mikä tarkoittaa, että 1,26 % positiivisen virustestin saaneista ihmisistä kuoli. Kun tarkastellaan kaikkia 50 osavaltiota, District of Columbia -aluetta ja Puerto Ricoa, Teksas on niiden alueiden joukossa, joissa koronaviruksen aiheuttamien kuolemantapausten määrä on alhaisin. Yhdessätoista osavaltiossa kuolemantapausten määrä oli alhaisempi, kun Patrick antoi lausuntonsa, ja useissa osavaltioissa oli vain yksi kuolemantapaus: Wisconsin (1,18 %), Missouri (1,06 %), Tennessee (1,03 %), Etelä-Dakota (0,93 %), New Hampshire (0,82 %), Länsi-Virginia (0,62 %), Utah (0,56 %), Pohjois-Carolina (0,53 %), Havaiji (0,47 %) ja Wyoming, joka ei ollut raportoinut yhtään koronaviruskuolemantapausta maaliskuun viimeisenä päivänä. ""Näyttää siltä, että Texas kuuluu niihin osavaltioihin, joissa koronaviruskuolemia on vähän, mutta se pätee edelleen suuressa osassa Yhdysvaltoja tässä vaiheessa"", sanoi tohtori Dhitinut Ratnapradipa, ympäristöterveyden professori Sam Houstonin osavaltionyliopistossa. Patrickin väitteen aikaan 29 osavaltiossa kuolemantapausten määrä oli alle 2 prosenttia. Osavaltio, jossa kuolemantapauksia oli 31. maaliskuuta eniten, oli Louisiana, jossa oli noin 5 237 vahvistettua koronavirustapausta ja 239 kuolemantapausta eli 4,56 prosenttia. Patrickin lausunnossa viitattiin myös kuolemantapauksiin "29 miljoonan ihmisen asukasta kohti" Texasissa. Texas on niiden osavaltioiden joukossa, joissa on vähiten kuolemantapauksia asukasta kohti, perustuen 31. maaliskuuta annettuihin koronavirustietoihin ja Census Bureaun American Communities Survey -selvityksen vuoden 2018 1-vuotisiin väestöarvioihin. Patrickin puhuessa Teksasissa oli ollut alle yksi koronaviruskuolema 100 000 asukasta kohti. Osavaltio, jossa oli tuolloin eniten kuolemantapauksia asukasta kohti, oli New York, jossa oli noin kahdeksan kuolemantapausta 100 000 ihmistä kohti. Mutta Texas on myös niiden osavaltioiden joukossa, joissa on tehty vähiten koronavirustestejä asukasta kohti. Patrickin lausunnon antamisen aikaan Texasissa oli tehty 42 992 koronavirustestiä eli noin 150 testiä 100 000 asukasta kohti. New Yorkissa oli tehty noin 1 050 testiä 100 000 asukasta kohti eli yhteensä 205 186 testiä. ""Vahvistettujen tapausten määrä on suoraan yhteydessä testaukseen"", Ratnapradipa sanoi sähköpostitse. ""Yhteisössä on todennäköisesti laajalti ihmisiä, joilla ei ole mitään oireita tai joilla on lieviä oireita ja joita ei testata. Tämä tarkoittaa, että emme voi laskea tarkasti COVID-19-kuolemantapausten määrää.""" Cohenin mukaan on tärkeää muistaa, että nykyinen pandemia on ""dynaaminen ja kasvava, maailmanlaajuinen"" ja että kaikenlaisen voiton julistaminen viruksesta ""on todennäköisesti huono ajatus tässä vaiheessa useimmilla paikoilla planeetalla""." Sen jälkeen kun Patrick esitti tämän väitteen, koronavirukseen liittyvien kuolemantapausten määrä osavaltiossa on lähes kaksinkertaistunut, osavaltio vahvisti yli 1 000 uutta tapausta ja teki yli 10 000 uutta testiä. Päätöksemme mukaan Patrick sanoi, että kun tarkastellaan koronaviruksen ""kuolemantapauksia Teksasissa, 29 miljoonan asukkaan asukasta kohti, olemme yksi maan alhaisimmista."". Patrickin lausunnossa rinnastetaan koronaviruskuolleisuus ja koronaviruskuolemien määrä asukasta kohti Teksasissa, jotka ovat kaksi eri laskutapaa. On totta, että Patrickin lausuman aikaan Texas oli niiden osavaltioiden joukossa, joissa koronaviruskuolemien määrä oli alhaisin (ja joissa oli vähiten kuolemantapauksia henkeä kohti) - mutta ei paljon. Osavaltioita, joissa kuolleisuusaste oli alle 2 prosenttia, oli 29. Asiantuntijat varoittivat, että todellista koronaviruskuolleisuuslukua ei voida laskea tarkasti ennen kuin useammat ihmiset on testattu - ja Texas on niiden osavaltioiden joukossa, joissa on vähiten testejä asukasta kohden. Patrickin vertailu on täsmällinen hänen lausuntonsa antamishetkellä saatavilla olleiden tietojen perusteella, mutta hänen väitteensä kaipaa selvennystä, ja siitä puuttuu tärkeä asiayhteys testauksesta."</w:t>
      </w:r>
    </w:p>
    <w:p>
      <w:r>
        <w:rPr>
          <w:b/>
        </w:rPr>
        <w:t xml:space="preserve">Tulos</w:t>
      </w:r>
    </w:p>
    <w:p>
      <w:r>
        <w:t xml:space="preserve">Dan Patrick sanoo koronaviruksen osalta, että "kuolemantapausten määrä Teksasissa on yksi maan alhaisimmista 29 miljoonan ihmisen asukasta kohden.</w:t>
      </w:r>
    </w:p>
    <w:p>
      <w:r>
        <w:rPr>
          <w:b/>
        </w:rPr>
        <w:t xml:space="preserve">Esimerkki 2.1983</w:t>
      </w:r>
    </w:p>
    <w:p>
      <w:r>
        <w:t xml:space="preserve">"The Daily Show'ssa hiljattain vieraillut isäntä John Oliver ja senaattori Rand Paul (R-Ky) kävivät vilkkaan keskustelun sairausvakuutuksesta. Yksi heidän keskustelunsa aiheista oli sairausvakuutuksen kalleus. Silmäkirurgi Paul vastustaa voimakkaasti presidentti Barack Obaman terveydenhuoltolakia. Haastattelun aikana Oliver kysyi Paulilta, miten useammat amerikkalaiset saataisiin ottamaan vakuutus. Paul kertoi Oliverille, että viimeisimpien tilastojen mukaan ""85 prosentilla ihmisistä oli vakuutus, joten 15 prosentilla ei ollut. On siis selvitettävä, ketkä ovat ne 15 prosenttia ja miksi heillä ei ole vakuutusta. Niistä 15 prosentista, joilla ei ollut vakuutusta, puolet tienasi yli 50 000 dollaria vuodessa. Miksi he eivät ostaneet vakuutusta? Kustannusten vuoksi. He olivat nuoria, terveitä ihmisiä."" Tässä faktatarkastuksessa tarkistamme, ovatko vakuutuksen kustannukset suurin este vakuuttamattomille amerikkalaisille. Erillisessä raportissa tarkastelemme hänen väitettään, jonka mukaan puolet vakuuttamattomista ansaitsee yli 50 000 dollaria vuodessa. Tutkimustiedot osoittavat johdonmukaisesti, että kustannukset ovat suurin este vakuuttamattomien amerikkalaisten vakuutusturvan saamiselle. Kun Kaiser Family Foundationin kesäkuussa 2013 tekemässä terveysseurantakyselyssä kysyttiin vakuuttamattomilta vastaajilta tärkeintä syytä siihen, miksi heillä ei ole sairausvakuutusta, 40 prosentin enemmistö mainitsi kustannukset. Toiseksi suurin syy (26 prosenttia) liittyi työllisyyteen, kuten työttömyyteen tai työpaikkaan, jossa ei ole sairausvakuutusta. Nämä kaksi syytä eivät sulje toisiaan pois - joku olisi voinut kertoa mielipidetutkimuksen tekijälle, että työpaikan puute oli suurin syy, mutta myös kustannukset olivat este vakuutuksen saamiselle. Kyselyssä ainoa vastaus, joka viittaa siihen, että vastaajalla ei ole kustannusesteitä, on "ei tarvitse vakuutusta", jonka vastasi vain 11 prosenttia vastaajista. Eräässä toisessa tutkimuksessa, vuoden 2011 kansallisessa terveyshaastattelututkimuksessa (National Health Interview Survey), jonka toteutti Centers for Disease Control and Prevention, tutkijat kysyivät: ""Mitkä näistä ovat syitä, joiden vuoksi lopetitte sairausvakuutuksen tai joilla ei ole sairausvakuutusta?"". Vastaajat saivat valita useamman kuin yhden syyn. Tässäkin tutkimuksessa 42 prosenttia vastaajista mainitsi kustannukset. Kolme muuta mainittua syytä sopivat yhteen kustannusten kanssa: työpaikan menettäminen tai työpaikan vaihtuminen (26 prosenttia), työnantaja, joka ei tarjonnut vakuutusta (11 prosenttia), ja ikään tai koulun päättymiseen liittyvä kelpoisuus (9 prosenttia). Vain 6 prosenttia ilmoitti "muuta", johon sisältyi muun muassa "ei halunnut tai tarvinnut vakuutusturvaa". "Vakuutuskustannukset ovat merkittävä syy siihen, miksi ihmiset ovat vakuuttamattomia - senaattori Paul on siinä oikeassa", sanoi Jonathan Oberlander, terveyspolitiikan professori Pohjois-Carolinan yliopiston lääketieteellisessä tiedekunnassa. ""Ihmisillä, joilla ei ole mahdollisuutta työnantajan kustantamaan vakuutusturvaan, on vaikeuksia hankkia sitä yksin, ja tämä selittää suurimman osan vakuuttamattomista.""". Tuomarimme Paul kysyi: ""Miksi (vakuuttamattomat amerikkalaiset) eivät osta vakuutusta? Kustannusten vuoksi."" Tutkimustiedot tukevat häntä. Moniosa vastaajista mainitsee suurimmissa vakuuttamattomia koskevissa kyselytutkimuksissa nimenomaan kustannukset esteenä, ja suhteellisen harva ilmoittaa, että vakuuttamattomuus on vapaaehtoinen valinta.""</w:t>
      </w:r>
    </w:p>
    <w:p>
      <w:r>
        <w:rPr>
          <w:b/>
        </w:rPr>
        <w:t xml:space="preserve">Tulos</w:t>
      </w:r>
    </w:p>
    <w:p>
      <w:r>
        <w:t xml:space="preserve">Miksi (vakuuttamattomat amerikkalaiset) eivät ostaneet vakuutusta? Kustannusten vuoksi.</w:t>
      </w:r>
    </w:p>
    <w:p>
      <w:r>
        <w:rPr>
          <w:b/>
        </w:rPr>
        <w:t xml:space="preserve">Esimerkki 2.1984</w:t>
      </w:r>
    </w:p>
    <w:p>
      <w:r>
        <w:t xml:space="preserve">Viranomaisten mukaan kolme lasta, jotka olivat lentokentällä sinä päivänä, sai positiivisen testituloksen erittäin tarttuvasta taudista matkustettuaan maahan, jossa tauti oli puhjennut. Terveysviranomaiset eivät pidä tätä taudinpurkauksena, koska lapset ovat sukua toisilleen, Tri-County Health Department sanoi lausunnossaan. He kuitenkin varoittavat ihmisiä, jotka olivat lentokentällä 11. joulukuuta kello 13.15 ja 17.45 välisenä aikana, että he ovat saattaneet altistua taudille. On epäselvää, kuinka moni ihminen joutui kosketuksiin lasten kanssa. Noin 179 000 ihmistä kulki lentokentän kautta sinä päivänä, kertoi tiedottaja Emily Williams The Denver Post -lehdelle. Terveysviranomaiset ilmoittavat myös ihmisille, jotka olivat Children's Hospital Coloradon Anschutzin päivystysosastolla kello 13-19.30 12. joulukuuta. "Teemme tätä tutkimusta syystä, ja tämä syy on nimenomaan estääksemme jälkitaudin leviämisen - ja se, että Coloradon rokotusaste ei ole ihanteellinen, ei auta asiaa", sanoi lääketieteen epidemiologi Bernadette Albanese. Coloradon rokotusaste tuhkarokko-, sikotauti- ja vihurirokkorokotuksen osalta oli viime lukuvuonna 87,4 prosenttia, mikä on alle sen kynnysarvon, joka tarvitaan yhteisön suojaamiseksi tuhkarokkoepidemialta. Viranomaisten mukaan kolme positiivisen testituloksen saanutta lasta ei ollut rokotettu. Näissä kahdessa paikassa ei ole jatkuvaa altistumisriskiä.</w:t>
      </w:r>
    </w:p>
    <w:p>
      <w:r>
        <w:rPr>
          <w:b/>
        </w:rPr>
        <w:t xml:space="preserve">Tulos</w:t>
      </w:r>
    </w:p>
    <w:p>
      <w:r>
        <w:t xml:space="preserve">Terveysviranomaiset varoittavat tuhkarokkoaltistuksesta Denverin lentokentällä.</w:t>
      </w:r>
    </w:p>
    <w:p>
      <w:r>
        <w:rPr>
          <w:b/>
        </w:rPr>
        <w:t xml:space="preserve">Esimerkki 2.1985</w:t>
      </w:r>
    </w:p>
    <w:p>
      <w:r>
        <w:t xml:space="preserve">"Elokuun 3. päivänä 2020 eräs Facebook-käyttäjä jakoi seuraavan tilapäivityksen, jossa lukijoita kehotetaan toimittamaan postitse lähetettävät äänestysliput suoraan vaalilautakunnalle - "postityöntekijän sisäpiirin vinkin" perusteella: "Älä lähetä äänestyslippuja postitse." "Älä lähetä äänestyslippuja. Tiputtakaa vaalilautakuntaan. Tämä on sisäpiirin vinkki postityöntekijältä. "Ei voi sanoa enempää." Muita versioita12. elokuuta 2020 ilmestyi hyvin samansisältöinen viesti: Siinä tarjottiin toinen tapa toimittaa äänestysliput: Älä lähetä äänestyslippuja postitse. Tiputa vaalilautakuntaan tai äänestyspaikalle.Tämä on sisäpiirin vinkki postityöntekijältä. "Ei voi sanoa enempää." Kyseinen postaus antoi kommentin Twitter-käyttäjän @wvjoe911:n tehtäväksi. 10. elokuuta 2020 @wvjoe911 twiittasi: Älä lähetä äänestyslippuja postitse. Pudota vaalilautakuntaan tai äänestyspaikkaan. Tämä on sisäpiirin vinkki postin työntekijältä. ""Ei voi sanoa enempää. ""- 🇺🇸🌊JoeInWV 🌊🇺🇸 (@wvjoe911) August 10, 2020This is an Inside Tip from a Postal Worker. 'Can't Say Any More Than That.' Kaikissa kolmessa löytämissämme iteraatioissa oli lähes identtinen sanamuoto, ja kaikissa viitattiin "sisäpiirin vinkkiin postityöntekijältä, joka ei voi sanoa enempää." Ei ollut selvää, viittasivatko kaikki kolme samaan "sisäpiirin vinkkiin postityöntekijältä", joka "ei voi sanoa enempää" (jolla on laaja näkyvyys sosiaalisessa mediassa), vai oliko tämä yksityiskohta lisätty uskottavuuden lisäämiseksi väitteille. Joka tapauksessa "postityöntekijän sisäpiirin vinkkiä" oli mahdotonta todentaa.Yhdysvaltain postipalvelun viivästykset elokuussa 2020Kaikki kolme viestiä jaettiin 3. elokuuta ja 12. elokuuta 2020 välisenä aikana; samaan aikaan kaikkialta alkoi tulla raportteja Yhdysvaltain postipalvelua koskevista hidasteluista. 7. elokuuta 2020 Vox kertoi:The United States Postal Service is dealing with crippling backlogs of letters and packages. New Yorkin osavaltion pohjoisosassa sijaitseva postimestari kertoi hiljattain ammattiliitolleen, että tavallinen posti oli kaksi päivää jäljessä, ja ensimmäistä kertaa hänen urallaan Express Priority Mail ei lähtenyt ajoissa. Vaikka pakettien jakelu lisääntyi pandemian aikana, postin työntekijät eivät voi enää tehdä ylitöitä, ja postiautoja on liikkeellä vähemmän. Jos oma postisi vaikuttaa viivästyneeltä tai arvaamattomalta, kyse ei ole yksittäisestä ongelmasta. 12. elokuuta 2020 Reuters uutisoi USPS:n ruuhkista ja viivästyksistä: [USPS:n] heinäkuussa [2020] käyttöön otettu uudelleenjärjestely on johtanut tuhansiin viivästyneisiin kirjeisiin Etelä-Mainessa, kun jakelukuljettajat noudattavat uutta ohjetta lähteä ajoissa, vaikka postia ei olisi ladattu, sanoi Scott Adams, joka edustaa noin 550:tä työntekijää amerikkalaisen postityöntekijöiden liiton Local 458:n puheenjohtajana.Toinen uusi direktiivi edellyttää, että postinkantajien on lähdettävä reiteilleen heti aamulla ja kuljetettava mukanaan vain edellisenä iltana lajiteltuja paketteja ja kirjeitä, ilmenee Reutersin näkemästä sisäisestä muistiosta. Tämä edellyttää, että joidenkin postinkantajien on palattava takaisin hakemaan toinen erä myöhemmin päivällä, sanoi Iowan postityöntekijöiden liiton puheenjohtaja Kimberly Karol. "Se maksaa kentällä enemmän työvoimaa ja työtunteja kuin mitä se säästää", Karol sanoi. 10. elokuuta 2020 ClickOnDetroit.com kertoi, että Michiganin senaattidemokraatit vaativat vastauksia USPS:n palvelun hidastumisesta (kuten muutkin paikalliset lehdet elokuussa 2020): Yhdysvaltain demokraattien senaattori Gary Peters Michiganista ja postityöntekijät syyttävät postin pääjohtajaa Louis DeJoyta siitä, että hän pakottaa työntekijöitä jättämään työnsä kesken hidastaakseen postipalvelua.Nämä viivästykset tapahtuvat, kun maa kamppailee koronaviruspandemian kanssa ja katsoo eteenpäin presidentinvaaleja kohti. maanantaiaamuna [10. elokuuta 2020] pitämässään lehdistötilaisuudessa Peters totesi, että hän on kuullut sadoilta Michiganin asukkailta, jotka kertovat, että heillä on ollut äkillisiä viivästyksiä elintärkeässä postipalvelussa. samana päivänä eräs tekniikkaan keskittynyt sivusto kertoi, että USPS:n meneillään olevilla viivytyksillä voi olla merkittävä vaikutus "Amazon Prime Day" -ostoksiin ja toimituksiin. Elokuun 11. päivänä 2020 CNBC kertoi, että USPS:n valtakunnalliset hidastelut vahingoittavat suhteettomasti pienyrityksiä: "Tänä vuonna [2020] pienyritykset ovat joutuneet käsittelemään COVID-19:ään liittyviä sulkemisia ja rajoituksia, ja nyt ne kohtaavat lähetysviivästyksiä. "Asiat eivät ole oikein lähetysnäkökulmasta, ja se on todella, todella kriittistä liiketoiminnallemme, kun myymälässämme ei voi olla niin paljon asiakkaita, että voimme lähettää ajoissa", sanoi Laurie Molton, El Paseolla sijaitsevan House of Lolon perustaja.Koska vähittäismarkkinat ovat epävarmat, useat kaupat ovat siirtäneet suurimman osan varastostaan verkkoon, mutta omistajien mukaan Yhdysvaltain postilaitoksen viivästykset vaikuttavat paitsi siihen, milloin asiakkaat saavat tilauksensa, myös siihen, milloin kaupat saavat varastonsa. "Verkkosivustolla on erittäin tärkeää pitää tuote tuoreena ja jatkuvasti uusia tuotteita. Joten kun meillä ei ole mitään uutta sivustolle laitettavaa, se tekee siitä hieman hankalaa", sanoi Morgan Rooney, El Paseossa sijaitsevan Blonde Clothing Boutique -liikkeen johtaja." Eri puolilla maata alueelliset ja kansalliset uutisorganisaatiot kertoivat lukemattomista hidastumisista ja viivästyksistä USPS-palvelussa elokuussa 2020. "Älä lähetä äänestyslippuja postitse. Drop at Board of Elections or a Polling Site." Elokuussa 2020 oli epäselvää, jatkuisivatko raportoidut USPS:n viivytykset marraskuuhun 2020 ja parlamenttivaaleihin asti.Kaikissa kolmessa viestissä kehotettiin sosiaalisen median käyttäjiä välttämään USPS:ää postitse lähetettävien äänestyslippujen toimittamisessa. Kahdessa ehdotettiin kirjeäänestyslippujen jättämistä äänestyspaikalle, ja kumpikin ehdotus ohittaisi USPS:n kokonaan varmistaakseen, että äänestysliput annettaisiin suoraan vaalilautakunnan työntekijöiden käsiin.Onko mahdollista jättää äänestysliput vaalilautakuntaan tai äänestyspaikalle?Kullakin osavaltiolla oli omat ohjeensa kirjeäänestystä varten; monissa osavaltioissa on varauduttu COVID-19-pandemiaan. USA.gov-sivuston mukaan äänestäjien pitäisi tarkistaa paikalliselta vaalilautakunnalta tiedot näistä menettelyistä riippumatta Twitterissä esitetyistä lausunnoista ja väitteistä saaduista neuvoista:Coronavirus ja kirjeäänestys Osavaltiot helpottavat tänä vuonna kansalaisten kirjeäänestystä koronaviruksen vuoksi. Jokaisen osavaltion vaalisäännöt ovat erilaiset. Ja jokaisella osavaltiolla on omat sääntönsä kirjeäänestystä varten. Monissa valtioissa on vielä kesken päätös siitä, miten ne käsittelevät äänestämistä pandemian aikana. Käy osavaltiosi vaalitoimiston verkkosivustolla selvittämässä, voitko äänestää kirjeitse. Can I Vote -sivusto vie sinut suoraan osavaltiosi kirjeäänestyssivulle. USA.gov kertoo Yhdysvalloissa asuville äänestäjille seuraavaa: Hanki kirjeäänestyslippu osavaltiostasi tai alueeltasi: Käy Can I Vote -sivustolla ja valitse osavaltiosi pudotusvalikosta. Se vie sinut suoraan osavaltiosi kirjeäänestyssivulle.Osavaltiosi saattaa vaatia, että sinulla on oltava pätevä tekosyy voidaksesi äänestää kirjeitse. Hyväksyttävät tekosyyt vaihtelevat osavaltioittain. Useimmat niistä ovat: Noudata osavaltiosi ohjeita kirjeäänestyksen tai kirjeäänestyksen pyytämisestä.Useimmat vastaukset olivat osavaltiokohtaisia. Eräässä Arizonan äänestyslähteessä neuvottiin äänestäjiä lähettämään äänestysliput postitse tai jättämään ne: HOW TO RETURN AN EARLY BALLOTBy Mail: Sinun tulisi aina suunnitella, että palautat äänestyslippusi postitse vähintään 7 päivää ennen vaalipäivää, jotta piirikunta saa sen ajoissa. Yhdysvaltain posti suosittelee 7 päivää äänestyslippujen palauttamiseen postitse, joka on ensimmäisen luokan postia. Postimaksu on maksettu etukäteen, joten sinun tarvitsee vain pudottaa allekirjoitettu ja sinetöity äänestyskuori postiin. jättäminen: Jos sinulla ei ole tarpeeksi aikaa palauttaa äänestyslippu postitse tai haluat palauttaa sen henkilökohtaisesti, sinulla on useita vaihtoehtoja: Voit jättää äänestyslippusi mihin tahansa henkilökohtaiseen ennakkoäänestyspaikkaan, kuten piirikunnan kirjaamoon tai vaalitoimistoon. joissakin piirikunnissa on vartioituja äänestyslippujen jättölaatikoita. Voit jättää äänestyslippusi mihin tahansa piirikuntasi äänestyslippujen jättölaatikkoon.Voit jättää äänestyslippusi mihin tahansa piirikuntasi äänestyspaikkaan vaalipäivänä. Sinun ei tarvitse jonottaa. Mene vain suoraan äänestyspaikalle ja pudota äänestyslippu ennakkoäänestyslaatikkoon. Voit saada myös I Voted -tarran!Miten tahansa päätätkin palauttaa äänestyslippusi, muista vain allekirjoittaa se ja varmistaa, että piirikunta vastaanottaa sen vaalipäivänä kello 19.00 mennessä.Vote.org-sivustolla on lueteltu joitakin näistä osavaltiokohtaisista ohjeista. Lopuksi Yhdysvaltain vaaliavustuskomissio (U.S. Election Assistance Commission) ilmoitti, että äänestyslippujen pudotuslaatikot ovat vaihtoehto niille äänestäjille, jotka eivät halua lähettää äänestyslippuja postitse: Ballot Drop Box [PDF] Tässä asiakirjassa esitetään asioita, jotka on syytä tietää ja ottaa huomioon, kun suunnitellaan äänestyslippujen pudotuslaatikoiden käyttöä, mukaan lukien yleiset näkökohdat, suositukset laatikoiden sulkemisesta ja turvallisuusnäkökohdat. Pudotuslaatikko on vaaliviranomaisten ylläpitämä turvallinen, lukittu rakenne, johon äänestäjät voivat toimittaa äänestyslippunsa siitä lähtien, kun he ovat saaneet ne postissa, siihen asti, kun äänestyspaikat sulkeutuvat vaalipäivänä.Linkitetty PDF-tiedosto alkoi: Pudotuslaatikko tarjoaa äänestäjille turvallisen ja kätevän tavan palauttaa kirjeäänestyslippunsa. Vaalikuoppa on vaaliviranomaisten ylläpitämä turvallinen, lukittu rakenne, johon äänestäjät voivat toimittaa äänestyslippunsa siitä lähtien, kun he ovat saaneet ne postissa, siihen asti, kun äänestyspaikat sulkeutuvat vaalipäivänä. Äänestyslokerot voivat olla miehitettyjä tai miehittämättömiä, tilapäisiä tai pysyviä.EAC selitti myös seuraavaa: Jotkut äänestäjät haluavat toimittaa kirjeäänestyksensä mieluummin äänestyslokeroon kuin lähettää ne takaisin postitse. Näiden äänestäjien motiivina voi olla epäluottamus postiprosessiin, pelko siitä, että heidän äänestyslippuaan voidaan peukaloida, tai huoli siitä, että heidän allekirjoituksensa paljastuu. Äänestäjät voivat myös olla huolissaan siitä, että he ehtivät postileiman määräpäivään ja varmistavat, että heidän äänestyslippunsa palautetaan ajoissa, jotta ne ehditään laskea.Äänestyslippujen jättölaatikot ja jättöpaikat antavat äänestäjille mahdollisuuden toimittaa äänestyslippunsa henkilökohtaisesti. Vielä tärkeämpää on se, että äänestyslipunjakelulaatikot ja -paikat takaavat, että myös ne äänestäjät, jotka odottavat viime hetkeen asti äänestäessään tai jotka saavat pyydetyn äänestyslipun postissa viime hetkellä, voivat palauttaa äänestyslippunsa ajoissa, jotta ne voidaan laskea.EAC antoi tärkeää tietoa kaikille niille, jotka aikovat toimittaa postitse lähetetyn äänestyslipun pudotuslaatikon kautta tai vaalilautakunnalleen - ensisijaisesti siitä, että kaikki äänestyspaikat eivät hyväksy postitse lähetettyjä äänestyslippuja: Äänestäjät, jotka eivät pysty palauttamaan äänestyslippua henkilökohtaisesti tai toimittamaan sitä postilaitokseen ajoissa, jotta se ehditään laskea, voivat osavaltion lainsäädännöstä riippuen antaa äänestetyn äänestyslipun jonkun toisen henkilön, asiamiehen tai valtuutetun, tehtäväksi, joka auttaa heitä toimittamaan äänestyslipun. [...]Monet näistä viime hetken äänestäjistä jättävät äänestyslippunsa äänestyspaikalle (mikä ei välttämättä ole sallittua osavaltion lain mukaan). Äänestyslippujen jättöpaikkojen perustaminen ja äänestäjien kouluttaminen niiden käyttöön vähentää useita henkilökohtaiseen äänestämiseen liittyviä COVID-19-riskejä. Se myös minimoi niiden ihmisten määrän, joiden on päästävä äänestyspaikoille, ja tarjoaa siten enemmän tilaa niille, jotka osallistuvat henkilökohtaiseen äänestykseen.TL;DRF Facebookissa ja Twitterissä julkaistiin posteja "sisäpiirin vinkistä postityöntekijältä", joka "ei voi sanoa enempää", ja kehotti äänestäjiä välttämään USPS:n käyttämistä postitse lähetettävien äänestyslippujen lähettämiseen elokuusta 2020 alkaen. Ei kuitenkaan ollut mikään salaisuus, että Yhdysvaltain postipalvelun viivästykset nousivat suureksi ongelmaksi elokuussa 2020 ja että postitse annettavien äänten odotettu suuri määrä oli kasvava huolenaihe. Kuten viesteissä kuvattiin, on totta, että äänestäjillä on usein mahdollisuus toimittaa äänestysliput suoraan vaalilautakunnalleen tai äänestyspaikalleen. Menettelyt vaihtelivat osavaltioittain, ja äänestäjien, jotka halusivat ohittaa USPS:n postitse lähetettävien äänestyslippujen osalta, oli parasta hankkia lainkäyttöaluekohtaiset tiedot paikallisilta vaalilautakunnilta hyvissä ajoin ennen marraskuuta 2020." Kommentit".</w:t>
      </w:r>
    </w:p>
    <w:p>
      <w:r>
        <w:rPr>
          <w:b/>
        </w:rPr>
        <w:t xml:space="preserve">Tulos</w:t>
      </w:r>
    </w:p>
    <w:p>
      <w:r>
        <w:t xml:space="preserve">Jos et halua lähettää äänestyslippuja postitse USPS:n välityksellä, voit tuoda ne suoraan paikalliseen vaalilautakuntaan tai äänestyspaikkaan, jotta voit varmistaa niiden vastaanoton.</w:t>
      </w:r>
    </w:p>
    <w:p>
      <w:r>
        <w:rPr>
          <w:b/>
        </w:rPr>
        <w:t xml:space="preserve">Esimerkki 2.1986</w:t>
      </w:r>
    </w:p>
    <w:p>
      <w:r>
        <w:t xml:space="preserve">Brittiläiset psykologit ovat luoneet ensimmäiset yleismaailmalliset taulukot normaalista itkun määrästä tuona aikana tutkimuksessaan, jossa selvitettiin, kuinka paljon vauvat itkevät eri puolilla maailmaa ensimmäisten kolmen kuukauden aikana. KATSO: Vauvat ovat jo hyvin erilaisia siinä, kuinka paljon he itkevät ensimmäisinä elinviikkoina", sanoo Dieter Wolker, joka johti tutkimusta Warwickin yliopistossa. "Voimme oppia lisää tarkastelemalla kulttuureja, joissa itketään vähemmän - (myös) siitä, voiko tämä johtua vanhemmuudesta tai muista raskauskokemuksiin tai genetiikkaan liittyvistä tekijöistä."   Eniten koliikkia - joka määritellään yli kolmen tunnin itkuksi päivässä vähintään kolmena päivänä viikossa - esiintyi Britanniassa, Kanadassa ja Italiassa, kun taas vähiten koliikkia esiintyi Tanskassa ja Saksassa. KATSO: Aivoimplantti antaa halvaantuneen miehen ruokkia itseään ajatustensa avulla Tutkimuksen mukaan vauvat itkevät keskimäärin noin kaksi tuntia päivässä kahden ensimmäisen viikon aikana. Seuraavien viikkojen aikana he itkevät hieman enemmän, kunnes kuuden viikon iässä he itkevät parhaimmillaan noin kaksi tuntia ja 15 minuuttia päivässä. Tämän jälkeen itku vähenee keskimäärin yhteen tuntiin ja 10 minuuttiin 12 viikon ikään mennessä. Vaihtelut ovat kuitenkin suuria, sillä jotkut vauvat itkevät vain 30 minuuttia päivässä ja toiset yli viisi tuntia. Journal of Pediatrics -lehdessä julkaistu tutkimus oli meta-analyysi tutkimuksista, jotka koskivat noin 8700 vauvaa muun muassa Saksassa, Tanskassa, Japanissa, Kanadassa, Italiassa, Alankomaissa ja Yhdistyneessä kuningaskunnassa. Wolkerin mukaan uusi itkukaavio auttaa terveydenhuollon työntekijöitä vakuuttamaan vanhemmille, itkeekö heidän vauvansa normaalisti ensimmäisten kolmen kuukauden aikana vai tarvitseeko hän lisätukea.</w:t>
      </w:r>
    </w:p>
    <w:p>
      <w:r>
        <w:rPr>
          <w:b/>
        </w:rPr>
        <w:t xml:space="preserve">Tulos</w:t>
      </w:r>
    </w:p>
    <w:p>
      <w:r>
        <w:t xml:space="preserve">Tutkimuksen mukaan vauvat itkevät enemmän Yhdistyneessä kuningaskunnassa, Kanadassa ja Italiassa ja vähemmän Saksassa.</w:t>
      </w:r>
    </w:p>
    <w:p>
      <w:r>
        <w:rPr>
          <w:b/>
        </w:rPr>
        <w:t xml:space="preserve">Esimerkki 2.1987</w:t>
      </w:r>
    </w:p>
    <w:p>
      <w:r>
        <w:t xml:space="preserve">Julkisen ja yksityisen sektorin kumppanuuteen osallistuvat muun muassa Maailman terveysjärjestö, UNICEF, Bill &amp; Melinda Gates -säätiö ja Maailmanpankki. Rahoituksesta ilmoitettiin GAVIn hallituksen kokouksen jälkeen. GAVI kertoi, että investointi, jota se kutsui arvioksi, annetaan tämän hetken ja vuoden 2025 välisenä aikana. Sen jälkeen, kun Itä-Kongon nykyinen taudinpurkaus havaittiin viime elokuussa, terveysviranomaiset ovat rokottaneet yli 255 000 ihmistä Merckin hiljattain lisensoidulla rokotteella. Tähän mennessä Ebola-tapauksia on vahvistettu lähes 3 200, joista yli 2 200 on kuollut, ja kyseessä on historian toiseksi tappavin Ebola-epidemia. Gavin hallituksen puheenjohtaja Ngozi Okonjo-Iweala kutsui Ebola-rokotevaraston luomista "historialliseksi virstanpylvääksi ihmiskunnan taistelussa tätä kauheaa tautia vastaan". GAVI sanoi, että kumppaniorganisaatioiden kanssa perustetaan "koordinointimekanismi", jonka avulla päätetään, miten ja milloin rokotteita käytetään. Vastaavia varastoja on myös keltakuumeen, aivokalvontulehduksen ja koleran rokotteita varten. WHO, UNICEF, Punainen Risti ja Lääkärit ilman rajoja jakavat näitä rajoitettuja rokotteita kehitysmaille saatuaan teknistä neuvontaa muilta tahoilta. Ebola-rokotevarastot ovat kaikkien maiden käytettävissä, mutta vain kehitysmaat voivat saada rokotteita ilmaiseksi sen lisäksi, että ne saavat tukea rokotuskampanjoiden järjestämisestä aiheutuviin logistisiin kustannuksiin. Lääkärit ilman rajoja -järjestön humanitaaristen asioiden neuvonantaja Jason Nickerson sanoi, että uusi varasto muuttaa sitä, miten viranomaiset reagoivat tuleviin Ebola-epidemioihin. "Kun tiedämme, kuinka monta rokoteannosta maailmassa on, ja pystymme sitten toimittamaan niitä nopeasti riskimaihin, saamme uuden välineen, jolla voimme reagoida näihin taudinpurkauksiin", hän sanoi. Aiemmin tänä vuonna lääketieteellinen hyväntekeväisyysjärjestö vaati julkisesti riippumatonta komiteaa valvomaan Ebola-rokotuksia Kongossa, koska WHO käytti toisinaan mielivaltaisia kriteerejä määritellessään, ketkä rokotetaan. Sen mukaan se, että ebola leviää edelleen rokotettujen ihmisten suuresta määrästä huolimatta, on tuomitseva arvio vastatoimista. Epidemian hillitsemistä ovat vaikeuttaneet väkivaltaisuudet ja väärinkäsitykset Kongon osassa, jossa ei ole koskaan aiemmin raportoitu Ebola-tapauksesta. Viime viikolla torjuntatoimet keskeytettiin sen jälkeen, kun hyökkäykset tappoivat neljä Ebola-henkilöstöön kuuluvaa henkilöä, mukaan lukien rokotusryhmän jäsenen. Itä-Kongossa toimii useita kapinallisryhmiä, ja aluetta on kuvailtu sota-alueeksi. WHO on varoittanut, että jatkuvat hyökkäykset terveydenhuoltohenkilöstöä ja Ebola-klinikoita vastaan voivat heikentää yrityksiä hillitä Ebolaa ja johtaa taudin uudelleen puhkeamiseen.</w:t>
      </w:r>
    </w:p>
    <w:p>
      <w:r>
        <w:rPr>
          <w:b/>
        </w:rPr>
        <w:t xml:space="preserve">Tulos</w:t>
      </w:r>
    </w:p>
    <w:p>
      <w:r>
        <w:t xml:space="preserve">Rokotusryhmä ilmoittaa Ebola-rokotevaraston perustamisesta.</w:t>
      </w:r>
    </w:p>
    <w:p>
      <w:r>
        <w:rPr>
          <w:b/>
        </w:rPr>
        <w:t xml:space="preserve">Esimerkki 2.1988</w:t>
      </w:r>
    </w:p>
    <w:p>
      <w:r>
        <w:t xml:space="preserve">Maan julkinen terveydenhuoltojärjestelmä, NHS, on huonosti varustautunut selviytymään epidemiasta, joka on ennennäkemätön nykyaikana. Sairaalat pyrkivät nyt vähintään nelinkertaistamaan tehohoitopaikkojen määrän, jotta voidaan vastata vakavien virustapausten odotettuun kasvuun, kertoivat johtavat lääkärit Reutersille, mutta ilmaisivat tyrmistyksensä siitä, että valmistelut eivät olleet alkaneet jo viikkoja aikaisemmin. Koska hengityskoneista, suojavarusteista ja koulutetuista työntekijöistä on vakava pula, lääkärit sanoivat, että sairaaloiden ylempi henkilökunta on alkanut käydä tuskallista keskustelua tehohoidon säännöstelystä, vaikka Britannia saattaa olla kaukana siitä, että se joutuisi tekemään tällaisia päätöksiä. Rahuldeb Sarkar, hengityslääketieteen ja tehohoidon ylilääkäri Englannin Kentin kreivikunnassa, sanoi, että paikalliset NHS-luottamushenkilöt eri puolilla maata tarkistavat päätöksentekomenettelyjä, jotka laadittiin vuoden 2009 H1N1-influenssapandemian aikana, mutta joita ei koskaan tarvittu. Niissä käsitellään sitä, miten valitaan, kuka laitetaan hengityskoneeseen ja kuinka pitkäksi aikaa. Hän sanoi, että päätökset perustuisivat aina yksilölliseen harkintaan, jos siihen pisteeseen päästäisiin, ja niissä otettaisiin huomioon eloonjäämismahdollisuudet. Vaikeita valintoja kuitenkin tehtäisiin. "Siitä tulee vaikeaa, ja siksi on tärkeää, että tiedätte, että kaksi tai useampi konsultti tekee päätökset."  Sarkar sanoi, että valinnat eivät koske vain sitä, kenelle annetaan hengityskone, vaan myös sitä, kuinka kauan hengitystä jatketaan, jos elpymisen merkkejä ei ole näkyvissä. "Normaalipäivinä potilaalle annettaisiin vielä muutama päivä aikaa katsoa, mihin suuntaan se menee", hän lisäsi. Mutta jos pahimmat ennusteet viruksen leviämisestä osoittautuisivat oikeiksi, hän epäili, että "se tapahtuu nopeammin kuin ennen". Iso-Britannia ei suinkaan ole ainoa maa, jonka terveydenhuoltojärjestelmää uhkaa COVID-19-virus, mutta tiedot tehohoitopaikoista, jotka ovat tärkeä suojamuuri tautia vastaan, huolestuttavat Yhdistyneen kuningaskunnan viranomaisia. Italiassa, jossa koronavirus on ajanut sairaalat joillakin alueilla romahtamaan ja jossa tuhansia on kuollut, oli ennen taudin puhkeamista noin 12,5 tehohoitopaikkaa 100 000 asukasta kohti. Tämä on yli Euroopan keskiarvon, joka on 11,5, kun taas Saksassa luku on 29,2. Tämä käy ilmi laajasti siteeratusta akateemisesta tutkimuksesta, joka on tehty vuonna 2012 ja jonka lääkärit sanoivat olevan edelleen voimassa. Britanniassa luku on 6,6. Arviot mahdollisista kuolemantapauksista Britanniassa vaihtelevat hallituksen arviosta, joka on noin 20 000, Imperial Collegen tutkijoiden ennustamaan yli 250 000:een. Maaliskuun 19. päivään mennessä 64 621 ihmistä oli testattu, ja 3269 oli positiivisia. NHS valmistautuu suurimpaan haasteeseen, jonka se on kohdannut sen jälkeen, kun se perustettiin toisen maailmansodan tuhojen jälkeen ja lupasi kaikille terveydenhuoltoa kehdosta hautaan. Se joutui kärsimään jo kauan ennen COVID-19-tautia, ja sillä oli vaikeuksia sopeutua terveydenhuollon kysynnän valtavaan kasvuun viime vuosina. Jotkut lääkärit valittavat, että se on alirahoitettu ja huonosti johdettu. Noin kymmenesosa terveydenhuollon yli miljoonasta henkilöstötyöstä on täyttämättä, kun taas lähes yhdeksän kymmenestä vuoteesta on varattu. Pääministeri Boris Johnsonilta kysyttiin perjantaina tiedotusvälineiden konferenssissa Reutersin kerrottua lääkärien huolista, voisiko Britannia joutua tilanteeseen, jossa NHS:n työntekijät joutuvat valitsemaan, keitä pelastetaan, koska hengityskoneita ei ole tarpeeksi. Hän kehotti ihmisiä noudattamaan julkisia turvatoimia. "Koko tämän kampanjan tavoitteena on varmistaa, että tasoitamme käyrää, kuten olemme toistuvasti sanoneet viime viikkoina, mutta myös nostaa NHS:n joustavuuden ja valmiuksien linjaa", hän sanoi. "Tämä tarkoittaa, että juuri nyt tehdään valtavia ponnisteluja sen varmistamiseksi, että meillä on riittävästi hengityskoneita ja teho-osastoja, jotta voimme selviytyä."  Kuinka monta hengenpelastavaa hengityskonetta tarvitaan? Terveysministeri Matt Hancock sanoi sunnuntaina, että sairaaloissa on noin 5 000 hengityskonetta, mutta niitä tarvitaan "moninkertaisesti enemmän". Reutersin haastattelemat lääkärit sanoivat, että jos hengityskoneet saadaan käyttöön, tavoitteena on lisätä tehohoitopaikkoja noin 4200:sta yli 16 000:een, osittain käyttämällä sairaaloiden muissa osissa olevia paikkoja. Norfolkissa työskentelevä anestesiologian erikoislääkäri Rob Harwood, joka on työskennellyt terveydenhuollossa lähes neljä vuosikymmentä, sanoi, että tehohoitoon pääsystä voitaisiin lopulta päättää potilaan selviytymiskyvyn pisteytysjärjestelmien perusteella. Hän lisäsi, että esimerkiksi SARSia, toista vuonna 2003 puhjennutta koronavirusta varten kehitettyjä järjestelmiä voitaisiin kehittää. "Kun kapasiteetti on käytetty loppuun ja kyky laajentaa kapasiteettia on käytetty loppuun, on luultavasti tehtävä muita päätöksiä tehohoitoon ottamisesta."   Hän kuitenkin korosti, että toistaiseksi sisäänottokriteerit pysyvät ennallaan: "Olemme tällä hetkellä kaukana siitä."     Vaikka tehohoitolaitteiden puute on ehkä hälyttävintä, koronavirus on paljastanut, miten huonosti terveydenhuoltojärjestelmä on yleisesti ottaen valmistautunut pandemiaan. Britannian lääkäriliiton mukaan lääkäreitä on pyydetty menemään rautakauppoihin ja rakennustyömaille hankkimaan suojanaamareita. Jotkut lääkärit ovat huolissaan Englannin kansanterveyslaitoksen (PHE) viime viikolla antamista uusista neuvoista, jotka vähentävät heidän käyttämiensä suojavarusteiden tasoa. Aiemmin osastokäynneillä henkilökuntaa kehotettiin käyttämään täydellisiä suojavarusteita, joihin kuuluivat laadukkaat FFP3-kasvonaamarit, visiirit, leikkaustakit ja kaksi paria käsineitä. Uusissa ohjeissa suositellaan kuitenkin vain heikkolaatuisempaa paperista kirurgista kasvonaamiota, lyhyitä käsineitä ja muovista esiliinaa. PHE ohjasi lääkärien huolia koskevat kyselyt terveysministeriölle, joka ei vastannut pyyntöihin kommentoida asiaa. NHS:n johtava epidemiologi, jonka nimeä ei saanut mainita, kertoi Reutersille, että neuvot perustuvat järkevään arvioon viruksen aiheuttamasta biovaarallisesta riskistä. "Se ei ole Ebola", lääkäri sanoi ja huomautti, että riski hoitohenkilökunnalle, jolla ei ole perussairauksia, oli pieni. Etelä-Englannissa sijaitsevan alueen kattavan paikallisen lääketieteellisen komitean johtaja Matt Mayer sanoi, että yleislääkäreille oli lähetetty kasvonaamareita laatikoissa, joissa luki "parasta ennen vuotta 2016" ja jotka on merkitty uudelleen uusilla tarroilla, joissa luki "2021". "Jos aiot johdattaa ihmisiä vaaralliseen tilanteeseen, sinun on annettava heille luottamus siihen, että heillä on varusteet, joilla he voivat tehdä kunnollista työtä, eikä heistä tule pelkkää tykinruokaa", anestesialääkäri Harwood sanoi. Terveydenhuoltoministeriö sanoi, että se on testannut tiettyjä tuotteita nähdäkseen, onko niiden käyttöä mahdollista laajentaa. "Tuotteet, jotka läpäisevät nämä tiukat testit, merkitään uudelleen ja niille annetaan tarvittaessa uusi säilyvyysaika, ja niiden käyttöä voidaan jatkaa", tiedottaja sanoi. Intensiivilääketieteen tiedekunnan dekaani ja Leedsissä Pohjois-Englannissa työskentelevä konsultti Alison Pittard sanoi, että Britanniassa tehohoitoon on investoitu kroonisesti liian vähän. Hänen mukaansa maa ei kuitenkaan ole vielä siinä vaiheessa, että sen pitäisi päättää potilasresurssien säännöstelystä. Hän sanoi, että jos säännöstely tulee tarpeelliseksi, lääketieteellisen etiikan pitäisi silti olla etusijalla, ja ohjeita olisi annettava kansallisella tasolla, jotta yksikään potilas ei joutuisi huonompaan asemaan asuinpaikkansa perusteella. Hän sanoi, että NHS saattaa myös tarvita sotilasjohtajien neuvoja siitä, miten potilaat voidaan tehokkaasti luokitella. "Jos joudumme vaikeaan tilanteeseen, jossa meidän on käytettävä kaikki maan resurssit, meidän on ehkä muutettava tapaa, jolla lähestymme päätöksentekoa."      NHS Englandin kansallinen lääketieteellinen johtaja Stephen Powis sanoi, että on suunnitteilla uusia ohjeita, joissa lääkäreille annetaan neuvoja siitä, miten tehdä vaikeita päätöksiä, jos koronavirustapaukset lisääntyisivät voimakkaasti, kuten Italiassa. National Institute for Health and Care Excellence (NICE) ilmoitti perjantaina, että se aikoo pian julkaista "nopeat ohjeet" epäillyn ja vahvistetun COVID-19-taudin saaneiden ihmisten hoidosta, myös tehohoidossa. Ohjeiden ei kuitenkaan odoteta olevan määrääviä, vaan niissä ehdotetaan, että keskeiset päätökset jätetään yksittäisille lääkäreille. Pittardin mukaan potilaiden, joilla on jo olemassa olevia sairauksia ja joilla on jo hengenvaarallisia terveysongelmia, olisi keskusteltava perheensä kanssa siitä, miten he haluavat viettää viimeiset päivänsä, jos he saavat tartunnan. "Jos saan nyt koronaviruksen, minulla on erittäin suuri mahdollisuus kuolla siihen", hän sanoi ja asettui tällaisen potilaan asemaan. "Haluanko siis kuolla sairaalassa, jolloin sukulaiseni eivät voi tulla käymään luonani, koska se on liian riskialtista, vai haluanko kuolla kotona?", kysyi hän. "Ja jos haluan sairaalaan, haluanko sitten mennä tehohoitoon, jossa mahdollisuuteni selviytyä ovat minimaaliset?"</w:t>
      </w:r>
    </w:p>
    <w:p>
      <w:r>
        <w:rPr>
          <w:b/>
        </w:rPr>
        <w:t xml:space="preserve">Tulos</w:t>
      </w:r>
    </w:p>
    <w:p>
      <w:r>
        <w:t xml:space="preserve">Kuka saa hengityskoneen? Brittilääkärit pohtivat raskaita koronaviruksen hoitovalintoja.</w:t>
      </w:r>
    </w:p>
    <w:p>
      <w:r>
        <w:rPr>
          <w:b/>
        </w:rPr>
        <w:t xml:space="preserve">Esimerkki 2.1989</w:t>
      </w:r>
    </w:p>
    <w:p>
      <w:r>
        <w:t xml:space="preserve">Alaskan epidemiologian osasto kertoi tällä viikolla, että se on pyytänyt apua tautien torjuntatoimiin tautien valvonnan ja ehkäisyn keskuksilta, KTVA-TV kertoi keskiviikkona. Tapausten määrä on korkein osavaltiossa raportoitu sitten ainakin 1970-luvun, sanoi Susan Jones, osavaltion kansanterveysosaston ohjelmapäällikkö. "Se voi itse asiassa olla aikaisemminkin, mutta niin pitkälle taaksepäin kuin meillä on tallennettuja tietoja", Jones sanoi. Osavaltion mukaan 75 tapauksesta 64 tapahtui Anchoragessa ja 66 oli miehiä. Yhdeksästä naisesta kaksi oli diagnoosin aikaan raskaana. Tartunnan saaneiden ikä vaihteli 18 ja 76 vuoden välillä, ja 20 tapausta todettiin 25-29-vuotiaiden ikäryhmässä. Terveysviranomaiset löysivät myös todennäköisen synnynnäisen kuppaustapauksen maaliskuussa syntyneestä lapsesta, jonka äidillä oli diagnoosi viime vuonna. Sukupuolitautitartunnan alkuvaiheen oireita ovat CDC:n mukaan sukuelinten haavaumat, ihottuma, turvonneet imusolmukkeet ja kuume. Tertiäärivaiheessa tauti voi vaurioittaa sisäelimiä ja johtaa kuolemaan. CDC:n mukaan useimmille hoitamatonta kuppaista sairastaville ei kehity viimeisen vaiheen oireita, mutta tertiäärinen kuppa voi kehittyä vuosikymmeniä tartunnan jälkeen. "Kuppa on helppo saada harrastamalla seksiä jonkun tartunnan saaneen kanssa, tauti on helppo saada eikä siitä ole tietoakaan, ja se on myös helppo hoitaa, jos se saadaan kiinni ajoissa", Jones sanoi. Kuppa voidaan hoitaa antibiootti-injektiolla. ___ Tiedot: KTVA-TV, http://www.ktva.com.</w:t>
      </w:r>
    </w:p>
    <w:p>
      <w:r>
        <w:rPr>
          <w:b/>
        </w:rPr>
        <w:t xml:space="preserve">Tulos</w:t>
      </w:r>
    </w:p>
    <w:p>
      <w:r>
        <w:t xml:space="preserve">Alaskaan iski suurin kuppaepidemia 40 vuoteen.</w:t>
      </w:r>
    </w:p>
    <w:p>
      <w:r>
        <w:rPr>
          <w:b/>
        </w:rPr>
        <w:t xml:space="preserve">Esimerkki 2.1990</w:t>
      </w:r>
    </w:p>
    <w:p>
      <w:r>
        <w:t xml:space="preserve">Minnesotan eläintautilautakunta ilmoitti keskiviikkona, että Crow Wingin piirikunnan maatilalla lopetettiin vankeudessa pidettyjä peuroja, jotta estettäisiin kroonisen kuihtumisen taudin leviäminen alueen luonnonvaraisiin peuroihin, kertoi Star Tribune -lehti. Lautakunta ei paljastanut, kuinka paljon Merrifieldissä sijaitsevalle Trophy Woods Ranchille maksettiin tai kuinka monta peuraa lopetettiin. Lautakunnan mukaan kaikki maksullisen metsästystilan ruhot testataan taudin varalta. Kroonista kuihtumistautia ei ollut havaittu luonnonvaraisissa peuroissa Minnesotan keski- tai pohjoisosissa ennen kuin helmikuussa, jolloin osavaltion viranomaiset ilmoittivat, että Merrifieldin tilan lähistöltä löydetty laihtunut peura oli saanut positiivisen testituloksen kuolemaan johtavasta taudista. Minnesotan luonnonvaraministeriö sai ensimmäisen kerran tiedon, että tilalla saattaa esiintyä tautia vuonna 2016. Sen jälkeen osavaltion viranomaiset ovat testanneet yli 8 600 metsästäjien keräämää peuraa maatilaa ympäröivältä alueelta. Ainakin seitsemällä tilalla vankeudessa pidetyllä peuralla on todettu tautitartunta vuoden 2016 jälkeen. USDA, joka neuvotteli ja rahoitti sopimuksen, tekee yhteistyötä osavaltion eläinten terveyttä valvovan lautakunnan kanssa hallintasuunnitelman toteuttamiseksi suljetun tilan alueella, koska tautia aiheuttavat prionit ovat edelleen maaperässä. Tautia, joka tarttuu hirvieläinten välisen kosketuksen kautta, on havaittu keskittyneenä muualla osavaltiossa, kuten Minnesotan kaakkoisosassa. Osasto salli joulukuussa erityisen hirvenmetsästyksen rajoittaakseen kroonisen kuihtumisen taudin leviämistä alueella. ___ Tietoja: Star Tribune, http://www.startribune.com.</w:t>
      </w:r>
    </w:p>
    <w:p>
      <w:r>
        <w:rPr>
          <w:b/>
        </w:rPr>
        <w:t xml:space="preserve">Tulos</w:t>
      </w:r>
    </w:p>
    <w:p>
      <w:r>
        <w:t xml:space="preserve">Minnesotan maatila suljetaan hirvieläinten taudin hillitsemiseksi tehdyn sopimuksen mukaisesti.</w:t>
      </w:r>
    </w:p>
    <w:p>
      <w:r>
        <w:rPr>
          <w:b/>
        </w:rPr>
        <w:t xml:space="preserve">Esimerkki 2.1991</w:t>
      </w:r>
    </w:p>
    <w:p>
      <w:r>
        <w:t xml:space="preserve">Aegerionin osakkeet laskivat yli 12 prosenttia laajennetussa kaupankäynnissä. Yhdysvaltain terveysviranomaiset hyväksyivät Juxtapidin joulukuussa 2012 homotsygoottista familiaalista hyperkolesterolemiaa (HoFH) sairastavien potilaiden hoitoon. Kyseessä on harvinainen geneettinen sairaus, joka heikentää LDL-C:n eli "pahan" kolesterolin poistamisesta elimistöstä vastaavan reseptorin toimintaa. Yhtiö ilmoitti aikovansa tehdä täysimääräisesti yhteistyötä hallituksen tutkimuksen kanssa. Toimitusjohtaja Mark Beer oli saanut marraskuussa varoituskirjeen Yhdysvaltain elintarvike- ja lääkevirastolta lausunnoista, joiden mukaan Juxtapidin väitettiin harhaanjohtavasti viittaavan siihen, että Juxtapid on turvallinen ja tehokas sydän- ja verisuonitautitapahtumien vähentämisessä ja että sitä voidaan käyttää itsenäisenä hoitona. FDA pyysi yhtiötä vastaamaan suunnitelmaan, jolla se osoittaa, ettei se käytä harhaanjohtavia väitteitä sisältävää mainosmateriaalia, ja strategiaan, jolla se toteuttaa korjaavia toimenpiteitä lääkkeen markkinoinnissa. (link.reuters.com/zup85v) Juxtapid on ainoa hyväksytty Aegerion-valmiste. Aegerion kertoi torstaina myös alustavasta 48-49 miljoonan dollarin tuotemyynnistä, mikä vastaa sen viimeisintä 45-50 miljoonan dollarin ohjeistusta. Cambridgeen, Massachusettsiin, sijoittautunut yritys odottaa nyt 190-210 miljoonan dollarin tuotemyyntiä vuonna 2014. Analyytikot odottivat Thomson Reutersin I/B/E/S:n mukaan keskimäärin 204 miljoonan dollarin liikevaihtoa kyseisellä ajanjaksolla. Aegerionin osakkeilla käytiin kellon jälkeen kauppaa 64,40 dollarissa. Ne sulkeutuivat Nasdaqissa torstaina 73,75 dollariin.</w:t>
      </w:r>
    </w:p>
    <w:p>
      <w:r>
        <w:rPr>
          <w:b/>
        </w:rPr>
        <w:t xml:space="preserve">Tulos</w:t>
      </w:r>
    </w:p>
    <w:p>
      <w:r>
        <w:t xml:space="preserve">Aegerion saa DOJ:ltä kolesterolilääkkeen markkinointia koskevan subpeonan.</w:t>
      </w:r>
    </w:p>
    <w:p>
      <w:r>
        <w:rPr>
          <w:b/>
        </w:rPr>
        <w:t xml:space="preserve">Esimerkki 2.1992</w:t>
      </w:r>
    </w:p>
    <w:p>
      <w:r>
        <w:t xml:space="preserve">Terveysministeriön virkamies Achmad Yurianto kertoi, että uusia vahvistettuja tartuntoja oli 106, mikä nostaa Kaakkois-Aasian maan tapausten kokonaismäärän 2 092:een, ja uusia kuolemantapauksia on 10. "Olemme edelleen hälytysvalmiudessa yhteisössä tapahtuvien tartuntojen vuoksi, jotka johtuvat positiivisista tapauksista sellaisten ihmisten keskuudessa, joilla ei ole oireita", Yurianto sanoi. Indonesia luottaa viruksen torjunnassa lähinnä sosiaaliseen etäisyydenpitoon, sillä presidentti Joko Widodo on vastustanut monissa naapurimaissa käyttöön otettuja ankaria sulkutoimenpiteitä. Maa ilmoitti ensimmäisestä virustapauksestaan kuukausi sitten, mutta epidemiologit sanovat, että suhteellisen vähäisen testauksen vuoksi tapausten määrä saattaa olla huomattavasti liian pieni. Indonesia on lähes kaksinkertaistanut testien määrän viime viikolla, mutta se on tehnyt vain 7896 testiä yli 260 miljoonan asukkaan maassa. Jakartan puisto- ja hautausmaaministeriön tilastoja tarkastelleen Reutersin mukaan kaupungissa oli maaliskuussa lähes 4 400 hautajaista, mikä on 40 prosenttia enemmän kuin missään muussa kuukaudessa sitten ainakin tammikuun 2018. Kaupunki on ollut COVID-19-tartuntojen epikeskus Indonesiassa, ja se on aiheuttanut keskushallinnon tietojen mukaan 1 028 tapausta ja noin 90 kuolemantapausta eli noin puolet maan molempien tapausten kokonaismäärästä. Jakartan kuvernööri Anies Baswedan ja eräät kansanterveysasiantuntijat epäilevät, että tartuntojen ja kuolemantapausten määrä kaupungissa on ilmoitettu huomattavasti liian pieneksi, mikä johtuu alhaisesta testausasteesta. "Se on äärimmäisen huolestuttavaa", Baswedan sanoi Reutersille perjantaina viitaten hautajaistilastoihin. "Minun on vaikea keksiä muuta syytä kuin ilmoittamatta jätetyt COVID-19-kuolemat."  Terveysministeriön ja presidentin kanslian virkamiehet eivät vastanneet kommenttipyyntöihin. Haastattelussa torstaina, ennen kuin Baswedan oli esittänyt kommenttinsa, Yurianto puolusti raportointi- ja testausjärjestelmää ja sanoi, että keskushallinto perustaa tietonsa laboratoriotuloksiin, joissa käytetään tarkkaa polymeraasiketjureaktiomenetelmää (PCR).</w:t>
      </w:r>
    </w:p>
    <w:p>
      <w:r>
        <w:rPr>
          <w:b/>
        </w:rPr>
        <w:t xml:space="preserve">Tulos</w:t>
      </w:r>
    </w:p>
    <w:p>
      <w:r>
        <w:t xml:space="preserve">Indonesian koronavirustapaukset ylittävät 2 000 tapausta, kun tiedot herättävät huolta.</w:t>
      </w:r>
    </w:p>
    <w:p>
      <w:r>
        <w:rPr>
          <w:b/>
        </w:rPr>
        <w:t xml:space="preserve">Esimerkki 2.1993</w:t>
      </w:r>
    </w:p>
    <w:p>
      <w:r>
        <w:t xml:space="preserve">"Jutussa ei mainita psykoosilääkkeiden hintaa. Vaikka tämä tieto ei olekaan tässä yhteydessä ratkaiseva, tutkittujen lääkehoitojen kustannukset pitäisi luonnollisesti mainita. Tässä tapauksessa jotkin psykoosilääkkeet ovat kalliita pitkäaikaisessa käytössä. Jutussa yritettiin vaatimattomasti selittää psykoosilääkkeiden mahdollisia hyötyjä Alzheimer-potilaille - ja näin maalattiin kuva, jossa epäiltiin niiden arvoa. Siinä todetaan, että lääkkeet voivat auttaa hallitsemaan aggressiota ja hallusinaatioita ""muutaman kuukauden ajan"". Juttu sisälsi myös Alzheimer-yhdistyksen tiedottajan tuomitsevan kommentin: ""Jossain vaiheessa joillekin ihmisille on parempi olla ilman lääkitystä."". Jutussa kuvataan kiitettävästi lääkkeiden haittoja monipuolisesti: Siinä mainitaan myös muita lääkkeisiin liittyviä sivuvaikutuksia, kuten hengitysvaikeudet ja aivohalvaus. Uutisessa kuvataan erinomaisesti, miten tutkimus tehtiin ja mitä tuloksia siinä mitattiin. Olisi ollut arvokasta mainita, että satunnaistettuna kontrolloituna tutkimuksena kyseessä on hyvin suunniteltu, korkealaatuinen tutkimus. Jutussa ei sensaatiohakuisesti korosteta sairautta tai sen hoitoa. Toimittaja haastatteli kolmea ihmistä: tutkimuksen pääkirjoittajaa, sellaisen etujärjestön johtajaa, jolla ei ole yhteyttä tutkimukseen, ja riippumatonta psykiatria. Raportissa kerrotaan asianmukaisesti, että tutkimuksen tekijä on saanut apurahoja Alzheimer-lääkkeitä valmistavilta yrityksiltä. Artikkelissa käytetään kahta lainausta, joissa annetaan ymmärtää, että lääkkeiden käyttämättä jättäminen on vaihtoehto. Siinä lainataan myös hyödyllisesti lähdettä, jonka mukaan ympäristö- ja käyttäytymishoitoja voidaan käyttää joidenkin dementian oireiden hallitsemiseksi. Ensimmäisessä lauseessa todetaan, että lääkkeitä käytetään ""yleisesti"". Myöhemmin jutussa sanotaan, että jopa 60 prosenttia dementiapotilaista Yhdysvalloissa ja Yhdistyneessä kuningaskunnassa saa lääkkeitä yhdestä kahteen vuotta. [Jälkimmäinen yksityiskohta on valitettavasti ilman lähteitä.] Koska hoito on yleistä, uutuus ei ole ongelma. Juttu ei näytä ammentavan lääketieteellisen lehden lehdistötiedotteesta.""</w:t>
      </w:r>
    </w:p>
    <w:p>
      <w:r>
        <w:rPr>
          <w:b/>
        </w:rPr>
        <w:t xml:space="preserve">Tulos</w:t>
      </w:r>
    </w:p>
    <w:p>
      <w:r>
        <w:t xml:space="preserve">Alzheimerin taudin lääkkeet kaksinkertaistavat ikääntyneiden kuolemanriskin.</w:t>
      </w:r>
    </w:p>
    <w:p>
      <w:r>
        <w:rPr>
          <w:b/>
        </w:rPr>
        <w:t xml:space="preserve">Esimerkki 2.1994</w:t>
      </w:r>
    </w:p>
    <w:p>
      <w:r>
        <w:t xml:space="preserve">Kyse ei ole siitä, että kustannukset olisivat korkeat, vaan siitä, että niistä ei ole keskusteltu. Prozacin kustannukset ovat hyvin tiedossa, ja ne olisi voitu sisällyttää tähän juttuun. Yksi pilleri päivässä 30 päivän ajan maksaisi Drugstore.comin kautta 214 dollaria, ja Prozacin rinnakkaisvalmiste maksaa 10 dollaria 3 kuukaudelta eräässä isossa laatikkoketjussa. Lisäksi tulevat lääketieteelliset seurantakustannukset ja mahdollisesti haittavaikutusten hallinnasta aiheutuvat kustannukset. Sen jälkeen, kun on selitetty, että juttu oli melko pieni ja kattoi vain muutaman kuukauden ajan, jutussa esitetään nopea yhteenveto tutkimuksessa havaituista hyödyistä: "Puolet Prozacia saaneista osallistujista sai aikaan merkittävää vähenemistä pakko-oireissa verrattuna 8 prosenttiin lumelääkettä saaneista".  Mutta kun otetaan huomioon hyvin pieni otoskoko, luonnolliset taajuudet olisivat olleet informatiivisempia ja vähemmän alttiita väärälle tulkinnalle. Myös hieman yksityiskohtaisempi selvitys siitä, mitä "merkittävä väheneminen" tarkoittaa autistisessa häiriössä, olisi ollut tervetullut. Jutussa sanotaan, että "haittavaikutukset olivat lieviä tai kohtalaisia, eikä Prozacia käyttäneillä osallistujilla ilmennyt itsemurha-ajatusten tai -ajatusten lisääntymistä".  Jutussa olisi kuitenkin voitu todeta, että 12 viikkoa ei ehkä ole tarpeeksi pitkä aika sivuvaikutusten ilmenemiseen. Pidimme siitä, että jutussa nostettiin esille joitakin tutkimuksen perusasioita, eli että tutkimus rajattiin 37 koehenkilöön, että he olivat "hyvin toimivia autistisia aikuisia, joilla oli pääasiassa Aspergerin oireyhtymä", ja että heitä seurattiin 12 viikon ajan. Vaikka se tuntuu joskus kateenkorvan kielenkäytöltä, olisi ollut asianmukaista korostaa, kuinka pieni ja lyhytaikainen tämä tutkimus oli ja että se on toistettava suuremmassa, pitkäaikaisemmassa tutkimuksessa. Jutussa ei harrasteta sairauden lietsontaa, mutta siinä olisi voitu kertoa hieman yksityiskohtaisemmin Aspergerin oireyhtymän ja muiden autismin muotojen välisistä eroista. Jutussa lainataan lyhyesti toista juttua, jossa Yalen Child Study Centerin johtaja Fred Volkmar kommentoi tutkimusta ja totesi, että lisätutkimuksia tarvitaan. Olisimme halunneet nähdä enemmän riippumattomia ääniä, jotka auttaisivat lukijoita ymmärtämään, oliko tässä jotain uutta. Jutussa sanotaan myös, että "Hollander on aiemmin saanut rahoitusta lääkeyhtiöiltä, mutta nykyinen tutkimus maksettiin apurahalla, joka saatiin elintarvike- ja lääkeviraston "harvinaislääkkeiden" ohjelmasta."   Tässä kohtaa juttu sekä loistaa että pettyy. Siinä pannaan merkille aiemmat masennuslääkkeitä koskevat tutkimukset ja todetaan, että "ainoat autististen lasten ärtyneisyyden ja toistuvan käyttäytymisen hoitoon hyväksytyt lääkkeet ovat epätyypilliset psykoosilääkkeet Risperdal (risperidoni) ja Abilify (aripipratsoli), joilla on yleensä vakavampia sivuvaikutuksia kuin Prozacilla." Jutussa ei kuitenkaan selitetä, että Hollander on itse tutkinut juuri tätä aihetta ja päätynyt hyvin samankaltaisiin tuloksiin, mikä saattaa joiltakin osin vahvistaa hänen tapaustaan ja toisilta osin heikentää sitä. Vuonna 2005 hän totesi Neuropsychopharmacology-lehdessä, että "nestemäinen fluoksetiini pieninä annoksina on lumelääkettä tehokkaampi toistuvan käyttäytymisen hoidossa ja että "rajoituksiin kuuluu pieni otoskoko".". Myöskään käyttäytymishoitojen mahdollisuudesta ei ollut mainintaa. Jutussa tehdään selväksi, että Prozacia on laajalti saatavilla ja että muita lääkkeitä on hyväksytty käytettäväksi autistisille potilaille. Löydöksen uutuusarvoa ainakin vihjataan. Tämä pieni tutkimus lisää satunnaistetuissa kliinisissä tutkimuksissa tutkittujen potilaiden määrää noin 15 prosentilla, ja se koskee aikuisia. Aiempaa Archives Gen Psy -lehdessä julkaistua RCT-tutkimusta (N=149) - lapsilla - lukuun ottamatta aiheesta on vain kourallinen pieniä tutkimuksia. Juttu ei perustu lehdistötiedotteeseen.</w:t>
      </w:r>
    </w:p>
    <w:p>
      <w:r>
        <w:rPr>
          <w:b/>
        </w:rPr>
        <w:t xml:space="preserve">Tulos</w:t>
      </w:r>
    </w:p>
    <w:p>
      <w:r>
        <w:t xml:space="preserve">Prozac voi vähentää autismin oireita aikuisilla henkilöillä.</w:t>
      </w:r>
    </w:p>
    <w:p>
      <w:r>
        <w:rPr>
          <w:b/>
        </w:rPr>
        <w:t xml:space="preserve">Esimerkki 2.1995</w:t>
      </w:r>
    </w:p>
    <w:p>
      <w:r>
        <w:t xml:space="preserve">Tärkeitä tietoja kustannuksista löydät täältä. Jutussa kvantifioidaan useiden IVF-hoitojen hyödyt (ja vähenevät tuotot) kahdella eri tavalla. Tässä on paras yhteenveto: "Viiden vuoden aikana noin 300 000 naiselle tehtiin yli puoli miljoonaa IVF-sykliä, jotka johtivat 171 327 ensisynnytykseen. Elävänä syntyneiden osuus oli 36 prosenttia ensimmäisellä IVF-yrityksellä, 48 prosenttia toisella syklillä ja 53 prosenttia kolmannella yrityksellä. Seitsemän kertaa tai useammin yrittäneillä onnistumisen mahdollisuus oli 56 prosenttia - tuskin yhtään parempi kuin 53 prosenttia kolmen yrityksen jälkeen." Tässä jutussa ohitetaan mahdolliset haitat. Tämä on ongelmallista, koska hedelmöityshoitoja saaville naisille annetaan usein suuria annoksia hormoneja ja muita lääkkeitä, joilla voi olla sivuvaikutuksia ja jotka ovat usein kokeellisia. Jutussa arvioidaan hyvin näytön laatua. Se tarjoaa myös hyvän taustatiedon siitä, miksi onnistumisprosentteja koskevat tiedot voivat olla harhaanjohtavia. Siinä esitellään myös joitakin tutkimuksen rajoituksia. Jutussa olisi voitu korostaa, että näitä tuloksia ei ole julkaistu eikä niitä ole vertaisarvioitu. Artikkelissa sanotaan, että ne esiteltiin konferenssissa, mutta niin ovat monet julkaistut tuloksetkin. Tulokset kuulostavat dramaattisilta, joten lisäkonteksti olisi tärkeä, jotta vertaisarviointiprosessi ei veisi dramaattisuutta tuloksista, kun ne julkaistaan (oletettavasti) myöhemmin. Jutussa ei harrasteta tautien lietsontaa. Tarina perustuu selvästi useisiin lähteisiin ja tutkimuksiin, mutta saamme kuulla tarinassa vain yhden kliinisen äänen: tutkimuksen johtavan kirjoittajan. Aivan jutun lopussa on parafraasi hedelmällisyyttä puolustavalta järjestöltä, mutta tässä olisi kaivattu selkeää analyysia todistusaineistosta riippumattomasta näkökulmasta. Jutussa ainakin sivutaan IVF:n vaihtoehtoja, mutta siinä ei tehdä mitään selkeitä vertailuja. Jutusta käy selvästi ilmi, että IVF-hoitoja on laajalti saatavilla. Tutkimus kattoi yli 300 000 naista koko maassa. Jutussa käsiteltiin hyvin sitä, mikä tässä on uutta: enemmän ei ole enemmän. Jutussa olisi voitu osoittaa paremmin, kuinka usein pariskunnat todella käyvät läpi kolme IVF-sykliä. Tämä on pieni puute. Ei myöskään selviä, kuinka usein hedelmöityshoitoparit valitsevat IVF:n vähemmän invasiivisten hoitojen sijaan. Juttu ei perustu pelkästään lehdistötiedotteeseen.</w:t>
      </w:r>
    </w:p>
    <w:p>
      <w:r>
        <w:rPr>
          <w:b/>
        </w:rPr>
        <w:t xml:space="preserve">Tulos</w:t>
      </w:r>
    </w:p>
    <w:p>
      <w:r>
        <w:t xml:space="preserve">Koeputkihedelmöityksessä ei ole aina parempi, jos sitä on enemmän</w:t>
      </w:r>
    </w:p>
    <w:p>
      <w:r>
        <w:rPr>
          <w:b/>
        </w:rPr>
        <w:t xml:space="preserve">Esimerkki 2.1996</w:t>
      </w:r>
    </w:p>
    <w:p>
      <w:r>
        <w:t xml:space="preserve">Vuodesta 2014 lähtien verkossa laajalti levinnyt "Republicans on Rape" -grafiikka kokoaa yhteen erilaisia kommentteja, joita GOP-poliitikot ovat oletettavasti esittäneet kyseisestä rikoksesta viime vuosina:  Seuraavassa esitetään neljä lausuntoa videolla (myös YouTubessa) sekä niiden esittämiskonteksti ja mahdolliset selventävät huomautukset, jotka niiden puhujat ovat myöhemmin esittäneet. "Raiskaus on vähän kuin sää. Jos se on väistämätöntä, rentoudu ja nauti siitä." 24. maaliskuuta 1990 teksasilainen öljymies Clayton Williams, republikaanien ehdokas Lone Star Staten tulevissa kuvernöörinvaaleissa, valmistautui karjan keräykseen Länsi-Texasin maatilallaan, kun epätoivotut sääolosuhteet uhkasivat pilata tapahtuman. Istuessaan leirinuotion ääressä karjatilan työntekijöiden, kampanjatyöntekijöiden ja toimittajien kanssa Williams vertasi tuon päivän kylmää ja sumuista säätä raiskaukseen ja sanoi: "Jos se on väistämätöntä, rentoudu ja nauti siitä." Hän sanoi: "Jos se on väistämätöntä, rentoudu ja nauti siitä." Myöhemmin samana päivänä Williams vakuutti, että hänen kommenttinsa oli ollut vitsi, ja muutamaa päivää myöhemmin hänen kampanjansa antoi asiasta anteeksipyytävän lausunnon: Williams sanoi, että kyseessä oli vain vitsi, ja pyysi anteeksi, "jos joku loukkaantui". "Se ei ollut republikaanien naisten kerho, jota pidimme tänä aamuna", hän sanoi. "Se on työlehmäleiri, kova maailma, jossa voi saada potkuja kiveksiin, jos ei ole varovainen." Kysyttäessä, voisivatko jotkut loukkaantua, Williams sanoi: "En aio antaa teille vakavaa vastausta. Se ei ollut vakava asia. Se ei ollut vakava lausunto." Mutta hänen kampanjansa antoi lausunnon, jossa Williams sanoi: "Minusta tuntuu aivan kamalalta. Sydämessäni ei ollut aikomusta loukata ketään, varsinkaan niitä naisia, jotka ovat saaneet raiskauksesta traumoja. "Kun katson taaksepäin, ymmärrän, että se oli tunteetonta, eikä sillä ollut sijaa leirinuotiolla tai missään muussa ympäristössä." "Jos kyseessä on laillinen raiskaus, naisen keholla on keinoja sammuttaa se." "Jos se on laillinen raiskaus, naisen keholla on keinoja sammuttaa se." Elokuun 19. päivänä 2012 St. Louisin televisioasema KTVI haastatteli Missourin republikaania Todd Akinia, joka haastoi Yhdysvaltain senaatissa istuvan demokraattien Claire McCaskillin. Haastattelussa Akinilta kysyttiin, onko abortti hänen mielestään oikeutettu raiskaustapauksissa, ja hän vastasi väittäen, että "lailliset raiskaukset" johtavat harvoin raskauteen: "Ensinnäkin, sen mukaan, mitä olen ymmärtänyt lääkäreiltä, se näyttää olevan todella harvinaista. Jos kyseessä on laillinen raiskaus, naisen keholla on keinoja yrittää sulkea koko asia." Hänen sanojensa herättyä laajaa närkästystä Akin antoi lausunnon, jossa hän väitti, että hänen sanomansa olivat "epähuomiossa" ja että hän "puhui tässä haastattelussa väärin": Kongressin jäsenenä uskon, että työ yhteiskuntamme haavoittuvimpien suojelemiseksi on yksi tärkeimmistä velvollisuuksistani, ja siihen kuuluu sekä syntymättömien että seksuaalisen väkivallan uhrien suojeleminen. Kun tarkastelen epävirallisia kommenttejani, on selvää, että puhuin tässä haastattelussa väärin, eikä se kuvasta sitä syvää empatiaa, jota tunnen niitä tuhansia naisia kohtaan, jotka raiskataan ja hyväksikäytetään joka vuosi. Näiden rikosten tekijät ovat yhteiskuntamme alhaisimpia, eikä heidän uhreillaan ole senaatissa vahvempaa puolestapuhujaa, joka auttaisi varmistamaan, että he saavat ansaitsemansa oikeuden. Ymmärrän, että abortti ja erityisesti raiskaustapaukset ovat hyvin tunnepitoisia kysymyksiä. Uskon kuitenkin syvästi kaiken elämän suojeluun, enkä usko, että toisen viattoman uhrin vahingoittaminen on oikea toimintatapa. Ymmärrän myös, että on niitä, jotka vastustajani tavoin kannattavat aborttia, ja ymmärrän, etten ehkä saa heidän tukeaan näissä vaaleissa. Kaksi vuotta myöhemmin, kun Akin esiintyi toisessa MSNBC:n televisiohaastattelussa mainostaakseen uutta kirjaansa Firing Back, hän väitti, että "laillinen raiskaus" oli lainvalvontatermi ja että hänen alkuperäinen huomautuksensa oli "ymmärretty tahallaan väärin": "Oikeutettu raiskaus on lainvalvontatermi, se on lyhenne sanoista 'oikeutettu raiskaustapaus'", hän sanoi Chuck Toddille. "Nainen soittaa poliisiasemalle, poliisi tutkii asiaa, nainen sanoo 'minut on raiskattu', ja he tutkivat asian. Joten ennen kuin mitään faktoja on olemassa, he kutsuvat sitä lailliseksi raiskaustapaukseksi", Aiken selitti. Akin uskoo, että kaikki ottivat hänen sanansa irti asiayhteydestään. "Tämä ymmärrettiin tarkoituksella väärin ja sitä väännettiin poliittisiin tarkoituksiin. Ei ole mitään järkeä sanoa, että 'konservatiivi sanoo, että raiskaus on laillinen', se ei edes täsmää." Time-lehti totesi, että he eivät onnistuneet löytämään lainvalvontaviranomaista, joka tuntee termin "laillinen raiskaus": Mutta onko "laillinen raiskaus" todella lainvalvontaviranomaisten termi? Kysyimme asiantuntijoilta. "Olen opettanut poliiseja ja työskennellyt poliisien kanssa maailman jokaisella mantereella, enkä ole koskaan kuullut tuollaista termiä 50 vuoden aikana, jonka olen ollut lainvalvonnassa", sanoo tohtori James A. Williams, Yhdysvaltain oikeusministeriön entinen järjestäytyneen rikollisuuden huumausaineiden torjuntaryhmien päällikkö, joka on työskennellyt myös kunnallisessa lainvalvonnassa New Jerseyssä. "En ole koskaan kuullut tuollaisesta. En koskaan." Richard Lichten, Los Angelesin piirikunnan sheriffinviraston veteraani ja seksuaalirikosten tutkinnan asiantuntija on samaa mieltä: "Minulla on 30 vuoden kokemus, olen pätevä todistamaan liittovaltion tuomioistuimessa tavasta tutkia seksuaalirikoksia, enkä ole koskaan kuullut tuollaisesta", Lichten sanoi. "Koko elämäni aikana en ole koskaan kuullut tuollaisesta." "Raiskauksen uhrien pitäisi tehdä huonosta tilanteesta paras mahdollinen." 20. tammikuuta 2012 Rick Santorum, entinen Yhdysvaltain senaattori Pennsylvaniasta, joka tuolloin kampanjoi republikaanien presidenttiehdokkuutta tavoittelevana, esiintyi CNN:n Piers Morgan Tonight -ohjelmassa, ja ohjelman juontaja kysyi häneltä hänen kantaansa aborttiin ja sitä, onko abortti hänen mielestään väärin myös insesti- ja raiskaustapauksissa. Santorum vastasi sanomalla, että vaikka raiskauksesta johtuva raskaus voi olla "kauhea", se on kuitenkin "ihmiselämän lahja" ja että "meidän on tehtävä huonosta tilanteesta paras mahdollinen": MORGAN: Abortin suhteen kovensitte kantaanne vanhetessanne. Miksi? SANTORUM: Elämä. Tiedättekö, kun päätin asettua ehdolle julkiseen elämään, minulle kerrottiin hyvin nopeasti, että ihmiset halusivat tietää kantani siihen. Niinpä yritin ymmärtää tosiasioita paremmin. Minulle kävi hyvin selväksi, että elämä alkaa hedelmöittymisestä ja että perustuslaki kattaa henkilöt, ja koska elämä - ihmiset, ihmiselämä on sama asia kuin henkilö, se oli minulle melko yksinkertainen johtopäätös. Sitä perustuslaki selvästi tarkoitti suojelemaan. MORGAN: Mutta oletko todella - oletko todella - anna kun kysyn sinulta tämän. Uskotteko todella, että kaikissa tapauksissa sen pitäisi olla täysin väärin siinä mielessä, että - tiedän, että uskotte, jopa raiskaus- ja insestitapauksissa - ja teillä on kaksi tytärtä. Jos teillä olisi tytär, joka olisi tullut luoksenne raiskatuksi, - SANTORUM: Kyllä. MORGAN: Ja joka olisi raskaana ja anelisi teiltä aborttia, voisitteko todella katsoa häntä silmiin ja sanoa isänä ei? SANTORUM: Tekisin sen, mitä jokaisen isän on tehtävä, eli yrittäisin neuvoa tytärtänne tekemään oikein. MORGAN: Ja he katsovat tytärtään ja sanovat, miten voin käsitellä tätä, koska jos pakotan hänet synnyttämään tämän lapsen, eikö se vain pilaa hänen elämänsä? SANTORUM: No, voitte esittää väitteen, että jos hän ei saa tätä lasta, jos hän tappaa lapsensa, sekin voi pilata hänen elämänsä. Ja tämä ei ole helppo valinta. Ymmärrän sen. Niin kauhea kuin se tapa, jolla poika tai tytär ja poika luotiin, se on silti hänen lapsensa. Ja olipa hänellä tuo lapsi tai ei, se on aina hänen lapsensa. Ja hän tulee aina tietämään sen. Ja niinpä voidakseni syleillä häntä ja rakastaa häntä ja tukea häntä ja auttaa häntä selviytymään tästä hyvin vaikeasta ajasta, olen aina, tiedättehän, uskon ja uskon, että oikea lähestymistapa on hyväksyä tämä hirvittävällä tavalla luotu - raiskauksen merkityksessä - mutta kuitenkin lahja hyvin rikkinäisellä tavalla, ihmiselämän lahja, ja hyväksyä se, mitä Jumala on antanut teille. Kuten tiedätte, meidän on pakko, monilla eri elämänalueilla. Meille tapahtuu kauheita asioita. En voi ajatella mitään kauheampaa. Mutta siitä huolimatta meidän on tehtävä huonosta tilanteesta paras mahdollinen. "Jopa silloin, kun elämä alkaa tuossa kauheassa tilanteessa raiskauksesta, että se on jotain, jonka Jumala on tarkoittanut tapahtuvan." 23. lokakuuta 2012 Richard Mourdock, republikaanien ehdokas yhdestä Indianan Yhdysvaltain senaatin paikasta, oli väittelyssä demokraattisten ja libertaaristen kilpailijoidensa kanssa, kun hän ilmaisi näkemyksensä, jonka mukaan "elämä alkaa hedelmöityksestä" ja että hän sallisi abortit vain olosuhteissa, joissa äidin henki oli vaarassa: "Kamppailin sen kanssa itsekin pitkään, mutta tajusin, että elämä on tuo Jumalan lahja." Hän sanoi, että se on Jumalan lahja. Ja uskon, että jopa silloin, kun elämä alkaa tuossa kauheassa raiskaustilanteessa, se on jotain, jonka Jumala on tarkoittanut tapahtuvan. Väittelyn jälkeen Mourdock selitti, että sanoessaan, että "se on jotain, jonka Jumala on tarkoittanut tapahtuvan", hän viittasi elämän syntymiseen eikä itse raiskaukseen: Mourdock, joka pyrki selventämään kommenttejaan väittelyn jälkeisessä lehdistötilaisuudessa, sanoi, että hänen tarkoituksenaan oli sanoa, että "Jumala luo elämän", ja että kaikki tulkinnat hänen kommenteistaan siten, että Jumala "ennusti raiskauksen", olivat "sairaita" ja "kieroutuneita". "Sanoin, että vastatessani kysymykseen uskonasenteestani sanoin uskovani, että Jumala luo elämän. Uskon siihen niin täysin ja täydellisesti kuin vain voin uskoa. Että Jumala luo elämän", Mourdock sanoi. "Yritättekö vihjata, että jotenkin uskon, että Jumala on ennalta määrännyt raiskauksen? Ei, en usko niin. Se on sairasta. Vääristynyttä. Se ei ole lähelläkään sitä, mitä sanoin. Sanoin, että Jumala luo elämän." "Päivystyspoliklinikalla on niin sanottuja raiskauspakkauksia, joissa nainen voidaan puhdistaa." 23. kesäkuuta 2013 Texasin edustajainhuoneen republikaanijäsen Jodie Laubenberg keskusteli edustajainhuoneeseen esittämästään toimenpiteestä, joka sisälsi aborttien kieltämisen 20 raskausviikon jälkeen. Kun edustaja Senfronia Thompson ehdotti poikkeusta raiskauksen ja insestin uhreille, Laubenberg vastusti tätä poikkeusta sanomalla, että kun uhri hakeutuu lääkärin hoitoon raiskauksen jälkeen, "heillä on niin sanottuja raiskauspakkauksia, jotka nainen voi puhdistaa, periaatteessa kuten" [D ja C -niminen toimenpide, joka tehdään usein keskenmenon jälkeen]. Hän totesi myös, että hätäehkäisyä on saatavilla. Muutamaa päivää myöhemmin, kun häntä oli pilkattu huomautuksensa vuoksi, Laubenberg sanoi, että "demokraattien kysymykset olivat hämmentäneet häntä ja hän puhui väärin", ja tarkoitti sanovansa, että raiskauksen uhrit voivat "saada hätäehkäisyä ja muuta hoitoa" hoitolaitoksissa: Raiskauspakkauksia käytetään todisteiden keräämiseen tekijän syytteeseen asettamisen toivossa. Niillä ei ole mitään merkitystä raskauden ehkäisyssä tai abortin tekemisessä. Laubenbergiä pilkattiin laajalti sosiaalisessa mediassa, ja lakiehdotuksen vastustajat kutsuivat hänen kommenttejaan todisteeksi Laubenbergin ehdotuksen taustalla olevasta väärästä tieteestä. Laubenberg kertoi pohjoisteksasilaiselle talk-radiojuontajalle Mark Davisille, että hän oli hetkellisesti hämmentynyt demokraattien kysymyksistä ja puhui väärin. "Yritin sanoa, että kun nainen menee sairaalaan, heillä on siellä menettelyt", joiden avulla hän voi saada hätäehkäisyä ja muuta hoitoa, hän sanoi. "Ei, raiskauspakkaukset eivät aiheuta aborttia." Mitä tulee reaktioon, Laubenberg lisäsi: "Jos se on pahinta, mitä voitte minusta valittaa, niin siitä vaan." "Jos naisella on (oikeus aborttiin), miksi mies ei saisi olla vapaa käyttämään ylivoimaansa pakottaakseen naisen väkisin?", hän sanoi. Ainakaan raiskaajan seksuaalisen vapauden tavoittelu ei (useimmissa tapauksissa) johda kenenkään kuolemaan." Helmikuussa 2014 Mainen demokraattinen puolue vaati Mainen edustajainhuoneen republikaanijäsen Lawrence Lockmanin eroa, kun liberaaliaktivisti teki blogikirjoituksen, jossa kerrottiin yksityiskohtaisesti Lockmanin vuosia aiemmin antamista kielteisistä julkisista lausunnoista homoista, abortista ja raiskauksista: Maine People's Alliancen aktivistin Mike Tippingin postauksessa kaivettiin esiin useita loukkaavia kommentteja lehtileikkeiden perusteella. Yhdessä niistä Lockman antoi ymmärtää, että HIV ja AIDS voivat levitä lakanoiden ja hyttysten välityksellä. Toisessa hän sanoi, että edistyksellinen liike auttoi aids-epidemiaa vakuuttamalla "yleisölle, että sodomia on laillinen vaihtoehtoinen elämäntapa eikä perverssi ja turmeltunut rikos ihmiskuntaa vastaan". Vuonna 1995 Lewistonin Sun Journal -lehdessä julkaistussa kirjeessä eräs lukija siteerasi Lockmanin, joka kuului tuolloin Pro Life Education Association -järjestöön, lehdistötiedotteeseen, jossa hän sanoi: "Jos naisella on (oikeus aborttiin), miksi mies ei saisi olla vapaa käyttämään ylivoimaisuuttaan pakottaakseen naisen väkisin?". Ainakaan raiskaajan seksuaalisen vapauden tavoittelu ei (useimmissa tapauksissa) johda kenenkään kuolemaan." Lockman vastasi kiistaan antamalla lausunnon, jossa hän vakuutti katuvansa aiempia huomautuksiaan: Suurin osa kommenteista oli tehty 1980- ja 1990-luvuilla, mutta Mainen demokraattisen puolueen puheenjohtaja Ben Grant antoi lausunnon, jossa hän vaati Lockmanin eroa. Grantin mukaan kommentit olivat "vihamielisiä, ilkeitä ja loukkaavia", ja hän kutsui Lockmania "häiriintyneeksi yksilöksi, jolla on joitain kauhistuttavimpia uskomuksia, joita on koskaan kuultu julkiselta virkamieheltä Mainessa". Lockman antoi kirjallisen lausunnon.</w:t>
      </w:r>
    </w:p>
    <w:p>
      <w:r>
        <w:rPr>
          <w:b/>
        </w:rPr>
        <w:t xml:space="preserve">Tulos</w:t>
      </w:r>
    </w:p>
    <w:p>
      <w:r>
        <w:t xml:space="preserve">Luetteloon on koottu republikaanipoliitikkojen lausunnot raiskauksista.</w:t>
      </w:r>
    </w:p>
    <w:p>
      <w:r>
        <w:rPr>
          <w:b/>
        </w:rPr>
        <w:t xml:space="preserve">Esimerkki 2.1997</w:t>
      </w:r>
    </w:p>
    <w:p>
      <w:r>
        <w:t xml:space="preserve">Annoimme tiedotteelle kiitettävän arvosanan kustannusten osalta, koska se sisälsi infektion kustannuksia koskevan taustatiedon. "Arviolta 1,3 miljoonaa naista Yhdysvalloissa synnytti lapsensa keisarinleikkauksella vuonna 2013, ja leikkausalueen infektiot komplisoivat 5-12 prosenttia näistä synnytyksistä. Näiden keisarinleikkaukseen liittyvien infektioiden hoitokustannukset sairaalassa ovat keskimäärin 3500 dollaria, ja ne voivat olla paljon korkeammat, jos kyseessä on vakava infektio." Toivomuslistallamme tähän julkaisuun voisi olla, onko klooriheksidiini kalliimpaa (tai halvempaa) kuin standardihoito ja mitkä ovat infektion hoidon kustannukset avohoidossa. Nämä yksityiskohdat olisivat parantaneet tiedotteen laatua. Infektiot ovat kuitenkin kustannuksia, jotka voidaan ehkäistä, ja se on tärkein asia, jonka tiedote kattaa hyvin. Jutussa kvantifioidaan hyödyt hyvin ja selitetään, että satunnaistettu kontrolloitu tutkimus osoitti, että "klooriheksidiini-alkoholiryhmän potilaille kehittyi huomattavasti vähemmän infektioita kuin jodi-alkoholiryhmän potilaille. Klooriheksidiini-alkoholiyhdistelmää saaneiden potilaiden infektioiden osuus oli 4 prosenttia, mikä on lähes puolet vähemmän kuin jodi-alkoholiyhdistelmää saaneiden potilaiden 7,3 prosenttia." Uutistiedotteessa on sekä suhteellisia että absoluuttisia lukuja - suuri plussa. Absoluuttiset luvut sisälsivät niiden naisten määrän, joille kehittyi infektioita sen jälkeen, kun heitä oli hoidettu joko klooriheksidiini-alkoholilla (23) tai jodi-alkoholilla (42), sekä heidän yhteisryhmänsä koon (572 vs. 575). Tiedotteessa ei mainita mitään haittoja, jotka liittyivät kumpaankaan tutkimuksessa käytettyyn antiseptiseen aineeseen. Jos ihoreaktioita ei esiintynyt, tai jos niitä esiintyi jommankumman kanssa, mutta ei toisen kanssa, se olisi hyvä mainita. Tämä on pieni puute. Tiedotteessa selitettiin hyvin tämän satunnaistetun, kontrolloidun tutkimuksen näytön laatua. Tässä on yksi kappale tästä todistusaineistosta. "Kliiniseen tutkimukseen osallistui 1 147 potilasta, joille tehtiin keisarinleikkaus Barnes-Jewish Hospitalissa vuosina 2011-2015. Klooriheksidiini-alkoholiyhdistelmää satunnaisesti saaneista 572 potilaasta 23 sai infektion leikkauspaikalle 30 päivän kuluessa toimenpiteestä. Jodi-alkoholiyhdistelmää satunnaisesti saaneista 575 potilaasta 42:lle kehittyi leikkausalueen infektio." Yksi asia, jota tutkimuksessa käsiteltiin ja joka olisi tehnyt julkaisusta paremman, jos se olisi otettu mukaan, oli lievien ja vakavien infektioiden erottelu. Tässä ei ole mitään tautien lietsontaa. Tiedotteessa mainitaan selvästi rahoituslähteet. Ilmeisiä ristiriitoja ei ollut. Tutkimuksessa verrataan vaihtoehtoista ihovalmistelumenetelmää nykyiseen standardiin ja mainitaan myös antibiootit. Saippua ja vesi voisivat olla toinen vaihtoehto, samoin kuin se, että luovutaan keisarinleikkauksesta, mutta on luultavasti liian suuri eksyminen mainita nämä, kun raportoidaan antiseptisiä aineita koskevasta vertailevasta tutkimuksesta. Uskomme, että molemmat ihonpuhdistusaineet ovat laajalti saatavilla. Vaikka tiedotteessa ei koskaan nimenomaisesti käsitellä saatavuutta, emme anna siitä pisteitä. Tiedotteessa kerrottiin, että muissa tutkimuksissa on tutkittu ihon esikäsittelyä, mutta tämä oli ensimmäinen tutkimus, jossa verrattiin suoraan kahta elementtiä sisältäviä esikäsittelyaineita keisarinleikkauksissa. Tässä on ote: "Aiemmissa tutkimuksissa, joissa verrattiin antiseptisiä aineita ennen leikkausta, oli suhteellisen vähän osallistujia, ja niissä verrattiin usein klooriheksidiini-alkoholiyhdistelmää pelkkään jodiin. Näissä tutkimuksissa ei voitu määrittää, johtuiko pelkän jodin huonompi teho klooriheksidiinistä, alkoholista vai yhdistelmästä." Tiedotteessa ei turvauduta perusteettomaan kielenkäyttöön. Siinä käytetään maltillista sävyä ja tunnustetaan mahdollinen heikkous, kun huomautetaan, että tutkimus rajoittui yhteen sairaalaan. Kehotus muuttaa käytäntöä, joka mielestämme saattaa olla ennenaikainen yhden yksittäisen sairaalan tutkimukseen perustuen, esitetään vanhemman kirjoittajan ilmaisemana mielipiteenä: "Tämä tutkimus on valtava lisä kirjallisuuteen, joka koskee leikkausalueen infektioiden ehkäisemistä keisarinleikkauksen jälkeen. On harvoja tilanteita, joissa yksittäisen tutkimuksen pitäisi muuttaa käytäntöjämme. Mutta biologisen uskottavuuden ja leikkausalueen infektioiden silmiinpistävän vähenemisen perusteella klooriheksidiinillä tämä on yksi näistä olosuhteista." Mielestämme asiantuntijoille voidaan antaa liikkumavaraa ilmaista erilaisia mielipiteitä lehdistötiedotteessa.</w:t>
      </w:r>
    </w:p>
    <w:p>
      <w:r>
        <w:rPr>
          <w:b/>
        </w:rPr>
        <w:t xml:space="preserve">Tulos</w:t>
      </w:r>
    </w:p>
    <w:p>
      <w:r>
        <w:t xml:space="preserve">Klooriheksidiini on parempi kuin jodi infektioiden ehkäisemiseksi C-haarinnan jälkeen.</w:t>
      </w:r>
    </w:p>
    <w:p>
      <w:r>
        <w:rPr>
          <w:b/>
        </w:rPr>
        <w:t xml:space="preserve">Esimerkki 2.1998</w:t>
      </w:r>
    </w:p>
    <w:p>
      <w:r>
        <w:t xml:space="preserve">Mas ei joudu syytteeseen vakavammasta taposta, kuten odotettiin, mutta häntä vastaan nostetaan nyt rikossyytteet, joista voidaan langettaa pidemmät tuomiot kuin niistä, joita hänellä on edessään petosjutussa, jonka odotetaan etenevän oikeudenkäyntiin lokakuun tienoilla. Hänet vapautettiin 100 000 euron (131 600 dollarin) takuita vastaan, ja häntä kiellettiin poistumasta maasta ja tapaamasta nyt lakkautetun yrityksensä Poly Implant Prothese (PIP) entisiä johtajia. "Olemme tyytyväisiä siihen, että Mas pystyi selittämään asiansa tuomarille", hänen asianajajansa Yves Haddad sanoi iTele-televisiossa. "Tämä on hänelle helpotus."   "Syytteen tahattomasta murhasta osalta tuomari päätti, että toistaiseksi yhteyttä ei ole", Haddad sanoi. Ensimmäisissä pidätyksissä sen jälkeen, kun kaksi vuotta vanha skandaali nousi maailmanlaajuisiin otsikoihin joulukuussa, Mas ja toinen PIP:n johtaja otettiin kiinni kodeistaan Etelä-Ranskassa heti aamunkoitteessa. Naiset, jotka ovat kampanjoineet PIP:tä vastaan siitä lähtien, kun Ranskan viranomaiset kielsivät sen tuotteet lähes kaksi vuotta sitten, olivat tyytyväisiä tähän toimenpiteeseen, sillä se antoi heille tunteen siitä, että laki on nyt toiminnassa:   "Siitä on kulunut liian kauan", sanoi Murielle Ajellio, joka johtaa implanttia käyttävien naisten yhdistystä. Tähän asti, hän sanoi: "Tuntuu kuin taisteltaisiin tuulta vastaan."   Ranskan viranomaisia on arvosteltu siitä, että ne ovat reagoineet hitaasti tapaukseen, joka on kylvänyt pelkoa kymmenien tuhansien PIP-implantteja kantavien naisten keskuudessa. Ranskalaiset tarkastajat määräsivät ne pois markkinoilta maaliskuussa 2010 niiden laatuun liittyvien huolenaiheiden vuoksi. Mutta vasta viime kuussa Pariisin viranomaiset suosittelivat niiden kirurgista poistamista, mikä kiinnitti huomiota ongelmiin, jotka koskettavat potilaita ympäri maailmaa, joille oli asennettu tämän yrityksen tuotteita. Yritys oli aikoinaan maailman kolmanneksi suurin toimittaja. Ranskassa PIP-implanttien takia valituksia tehneiden naisten asianajajat olivat tyytyväisiä pidätyksiin ja sanoivat, että oikeutta ei saa paeta 72-vuotiaan Masin osalta. Masin on sanottu pilkanneen häntä haastavia vain rahan takia. "Tämä on lohtu uhreille", sanoi Laurent Gaudon, jonka asiakkaat haastavat PIP:n ja sen implantteja petokseen käyttäneet kirurgit oikeuteen. "Se on tunne siitä, että oikeus etenee eikä heitä ole unohdettu". Se on varmuus siitä, että syylliset saadaan vihdoin vastuuseen."   Philippe Courtois, joka edustaa 1 300:aa PIP:n implantteja käyttävää ihmistä, sanoi, että Masia ei pitäisi vapauttaa ennen oikeudenkäyntiä. Masia ja PIP:n entistä toimitusjohtajaa Claude Coutya kuulusteltiin kotonaan, kun poliisi teki kotietsintöjä. Sen jälkeen heidät siirrettiin syyttäjä Jacques Dallestin määräyksestä poliisin säilöön Välimeren satamakaupunkiin Marseilleen. PIP menestyi vuosia kansainvälisessä myynnissä, mutta kulissien takana työntekijät ja Mas itse ovat myöntäneet salanneensa sertifiointilaitoksilta sen, että he käyttivät halpaa teollista silikonia, jota ei ole hyväksytty lääketieteelliseen käyttöön. Terveysviranomaiset Ranskassa ja muualla ovat korostaneet, että PIP:n tuotteilla ei ole todistettua yhteyttä syöpään, mutta kirurgit ovat kertoneet, että niiden repeämisprosentti on epätavallisen korkea. Eri ulkomaisten viranomaisten reaktiot ongelmaan ovat vaihdelleet. Torstaina tehdyt pidätykset ovat jatkoa tutkimukselle, joka aloitettiin Marseillessa, lähellä PIP:n entisiä toimitiloja, 8. joulukuuta sen jälkeen, kun PIP:n implantteja käyttänyt nainen kuoli syöpään vuonna 2010. Mas ja Couty voidaan pitää vangittuina enintään 48 tuntia, kunnes tuomari päättää, aloitetaanko virallinen tutkinta ja jos aloitetaan, millaisia takuuehtoja mahdollisesti asetetaan. Oikeudenkäyntipäivä voi olla vuosien päässä, kun otetaan huomioon vaadittavien tutkimusten laajuus, mutta henkilövahinkoja koskeva tapaus voi vaikeuttaa Masin mahdollisuuksia välttää oikeudenkäyntiä myöhemmin tänä vuonna muiden petos- ja petossyytteiden vuoksi. Jälkimmäinen tapaus kohdistuu puoleen tusinaan entiseen PIP:n johtajaan, ja myös he voivat saada useita vuosia vankeutta. Asia on pitkittynyt, koska tutkijoiden on täytynyt kuulustella jopa 2 700 naista, jotka ovat tehneet valituksia PIP:n implanttien käytöstä. Mas, joka myi noin 300 000 implanttia ympäri maailmaa, on myöntänyt käyttäneensä hyväksymätöntä silikonia, mutta torjunut pelot siitä, että se aiheuttaisi terveysriskin. Aiemmin tammikuussa poliisin asiakirjavuodoista kävi ilmi, että Mas myönsi valehdelleensa PIP:n implanttien laadusta ja kuvasi häntä vastaan valituksia tehneiden naisten vain havittelevan rahaa. Kommentit herättivät julkista vihaa häntä vastaan. PIP lopetti toimintansa maaliskuussa 2010, kun valvontaviranomaiset huomasivat, että se käytti ei-hyväksyttyä teollista silikonigeeliä, ja vetivät implantit pois markkinoilta. Viime kuussa Ranskan hallitus kehotti naisia, joilla oli PIP:n implantit, poistattamaan ne ja sanoi maksavansa leikkaukset Ranskassa, mikä herätti hälyä ympäri maailmaa. Viranomaiset useissa muissa maissa, kuten Britanniassa ja Brasiliassa, ovat kehottaneet naisia käymään lääkärin vastaanotolla. Ranska on vaatinut PIP-tapauksen jälkeen tiukempia Euroopan unionin säännöksiä lääkinnällisistä laitteista ja todennut, että proteesien toimittajilta pitäisi vaatia samanlainen lupa kuin reseptilääkkeiden valmistajilta.</w:t>
      </w:r>
    </w:p>
    <w:p>
      <w:r>
        <w:rPr>
          <w:b/>
        </w:rPr>
        <w:t xml:space="preserve">Tulos</w:t>
      </w:r>
    </w:p>
    <w:p>
      <w:r>
        <w:t xml:space="preserve">Ranskalainen implanttipomo vapautettu, häntä odottaa syyte ruumiinvammasta.</w:t>
      </w:r>
    </w:p>
    <w:p>
      <w:r>
        <w:rPr>
          <w:b/>
        </w:rPr>
        <w:t xml:space="preserve">Esimerkki 2.1999</w:t>
      </w:r>
    </w:p>
    <w:p>
      <w:r>
        <w:t xml:space="preserve">Tietoja, joissa verrattaisiin keisarinleikkauksen ja emättimen kautta tapahtuvan synnytyksen kustannuksia, ei ole toimitettu. Tämä on yllättävää, kun otetaan huomioon, että yksi syy siihen, miksi asiantuntijat eivät suosittele keisarinleikkauksia, ovat korkeat kustannukset. Toimittaja tekee huolellista työtä tulosten kvantifioimiseksi käyttämällä sekä suhteellisia riskejä että huonojen tulosten prosenttiosuutta tutkitussa väestössä. Jutussa erotetaan hyödyllisellä tavalla toisistaan 37, 38 ja 39 raskausviikolla tehtyjen keisarinleikkausten tulokset. Tutkimuksessa keskitytään elektiivisten keisarinleikkausten haittariskiin, ja uutisraportti selittää ne hyvin. Kaiken kaikkiaan tutkimuksen laajuus, menetelmät ja vaikutukset on kuvattu hyvin. Jutussa ei liioitella riskejä tai haluttujen keisarinleikkausten emotionaalisia näkökohtia. Jutussa on lainauksia vain kahdelta lääkäriltä, johtavalta tutkijalta ja asiaan liittyvän pääkirjoituksen kirjoittajalta. Se ei riitä näin tärkeässä ja pitkässä jutussa. Vähintäänkin olisi pitänyt kuulla kokenutta synnytyslääkäriä, jolla ei ole yhteyttä tutkimukseen. Jutussa kerrotaan riskeistä, joita liittyy haluttuun keisarinleikkaukseen 37, 38 ja 39 raskausviikolla. Tämä tieto voi auttaa naisia ja heidän lääkäreitään päättämään, milloin halutun leikkauksen voi ajoittaa. Keisarinleikkausten laajamittainen käyttö käy tarinasta selvästi ilmi. Kertomuksessa selvitetään jonkin verran yksityiskohtaisesti, kuinka yleisiä keisarinleikkaukset ja harkinnanvaraiset keisarinleikkaukset ovat. Emme voi olla varmoja siitä, perustuuko juttu pelkästään tai suurelta osin uutistiedotteeseen. Vain kirjoittajaa ja päätoimittajaa siteerattiin.</w:t>
      </w:r>
    </w:p>
    <w:p>
      <w:r>
        <w:rPr>
          <w:b/>
        </w:rPr>
        <w:t xml:space="preserve">Tulos</w:t>
      </w:r>
    </w:p>
    <w:p>
      <w:r>
        <w:t xml:space="preserve">Varhainen keisarinleikkaus aiheuttaa riskejä, tutkimus osoittaa.</w:t>
      </w:r>
    </w:p>
    <w:p>
      <w:r>
        <w:rPr>
          <w:b/>
        </w:rPr>
        <w:t xml:space="preserve">Esimerkki 2.2000</w:t>
      </w:r>
    </w:p>
    <w:p>
      <w:r>
        <w:t xml:space="preserve">Hallitus työskentelee jäljittääkseen kaikki henkilöt, jotka olivat yhteydessä uusiin tapauksiin, se sanoi lausunnossaan. Muut maat, joihin tartunnan saaneet olivat matkustaneet, olivat Kreikka, Turkki, Egypti ja Thaimaa, kun taas kaksi potilaista oli matkustanut Dubaissa, hallitus lisäsi. Taiwan on saanut kansainvälisiltä asiantuntijoilta kiitosta varhaisista ennaltaehkäisevistä toimista viruksen leviämisen estämiseksi, mutta se on nyt tehostanut toimiaan estääkseen tapausten kulkeutumisen takaisin saarelle muista maista. Lauantaina saari ilmoitti, että se alkaa vaatia 14 päivän karanteenia kaikilta henkilöiltä, jotka saapuvat Euroopan Schengenin rajattomalta matkustusvyöhykkeeltä sekä Britanniasta ja Irlannista. Taiwan on ilmoittanut vain yhdestä viruksen aiheuttamasta kuolemantapauksesta, ja 20 ihmistä on toipunut ja päässyt sairaalasta. Muiden tapausten tila on vakaa. Taiwanin terveysministeri on kehottanut ihmisiä olemaan matkustamatta lainkaan ja pysymään Taiwanissa.</w:t>
      </w:r>
    </w:p>
    <w:p>
      <w:r>
        <w:rPr>
          <w:b/>
        </w:rPr>
        <w:t xml:space="preserve">Tulos</w:t>
      </w:r>
    </w:p>
    <w:p>
      <w:r>
        <w:t xml:space="preserve">Taiwan raportoi kuudesta uudesta koronavirustapauksesta suurimmassa yhden päivän nousussa, kaikki tuotuja.</w:t>
      </w:r>
    </w:p>
    <w:p>
      <w:r>
        <w:rPr>
          <w:b/>
        </w:rPr>
        <w:t xml:space="preserve">Esimerkki 2.2001</w:t>
      </w:r>
    </w:p>
    <w:p>
      <w:r>
        <w:t xml:space="preserve">On edelleen harvinaista, että vauvat saavat kupan tartunnan äidiltään, mutta tiistaina julkaistujen lukujen mukaan viime vuonna raportoitiin yli 900 tapausta. Se on yli kaksinkertainen määrä vuoteen 2013 verrattuna. Suurin osa tapauksista sattui kaakossa ja lounaassa. Edellisen kerran määrä oli yhtä suuri tai suurempi 1990-luvulla. Aikuisilla myös kuppa- ja muut sukupuolitautitapaukset ovat kasvussa. Terveydenhuoltoviranomaisten mukaan mahdollisia syitä ovat muun muassa laittomien huumeiden käytön lisääntyminen. He sanovat, että naiset pitäisi testata raskauden aikana, jotta heitä voidaan hoitaa antibiooteilla. Kuppa voi epämuodostaa tai tappaa vauvan. Viime vuoden tapauksista ainakin 77 syntyi kuolleena tai kuoli.</w:t>
      </w:r>
    </w:p>
    <w:p>
      <w:r>
        <w:rPr>
          <w:b/>
        </w:rPr>
        <w:t xml:space="preserve">Tulos</w:t>
      </w:r>
    </w:p>
    <w:p>
      <w:r>
        <w:t xml:space="preserve">Vastasyntyneiden kuppaustapausten määrä Yhdysvalloissa on korkein 20 vuoteen.</w:t>
      </w:r>
    </w:p>
    <w:p>
      <w:r>
        <w:rPr>
          <w:b/>
        </w:rPr>
        <w:t xml:space="preserve">Esimerkki 2.2002</w:t>
      </w:r>
    </w:p>
    <w:p>
      <w:r>
        <w:t xml:space="preserve">He tapasivat torstaina yksityisesti keskustellakseen alueellisesti tärkeistä asioista. Rhode Islandin demokraattinen kuvernööri Gina Raimondo kutsui Massachusettsin republikaanisen kuvernöörin Charlie Bakerin ja Connecticutin demokraattisen kuvernöörin Ned Lamontin lounaalle Rhode Island Collegessa Providencessa. He totesivat tapaamisen jälkeen, että he olivat yhtä mieltä siitä, että osavaltioiden läheisyys huomioon ottaen olisi järkevää luoda yhtenäinen sääntelykehys höyryttämistä varten, vaikka heidän osavaltioidensa lainsäädäntöjohtajien olisi hyväksyttävä se. He keskustelivat myös koulutuksesta, terveydenhuollosta ja liikenteestä. Baker ilmoitti syyskuussa osavaltionlaajuisesta kiellosta, joka koskee höyrystystuotteiden myyntiä neljän kuukauden ajan, ja tämä toimenpide on riitautettu oikeudessa. Raimondo allekirjoitti myös syyskuussa toimeenpanomääräyksen, jolla kiellettiin maustettujen höyrystystuotteiden myynti, ja se kiistettiin oikeudessa keskiviikkona. Lamont yrittää selvittää, miten höyryttämistä voitaisiin säännellä, kun hän on ilmaissut kiinnostuksensa maustettujen höyryttämistuotteiden kieltämiseen. Connecticutissa astui juuri voimaan uusi laki, joka nosti höyrystystuotteiden ostamisen ikärajan 21 vuoteen. Raimondo sanoi, että "pyrimme jatkossa alueellistamaan lähestymistapamme". Jos osavaltioiden lähestymistavat eroavat toisistaan huomattavasti, se aiheuttaa ongelmia täytäntöönpanon valvonnassa, Baker lisäsi. Kuvernöörit pitivät ensimmäisen yksityisen tapaamisensa heinäkuussa Eastern Connecticut State Universityssä Lamontin järjestämässä tilaisuudessa. Baker aikoo isännöidä ryhmää lähikuukausina. Lamont kuvaili sitä "hyvin rakentavaksi suhteeksi". Kuvernöörit sanoivat, että he ovat edistyneet ensimmäisen tapaamisensa jälkeen tietojen jakamisessa ja liikenneasioissa, ja liikenneviranomaiset jatkavat keskustelua pikajunareitistä Providencen ja Bostonin välillä. Osavaltiot jakavat palkka- ja työvoimatietoja, ja kuvernöörit keskustelivat myös koulutustasoa koskevien tietojen jakamisesta, jotta voitaisiin arvioida, mitkä strategiat auttavat opiskelijoita eniten. Koska Rhode Islandin osavaltio on ottamassa haltuunsa vaikeuksissa olevan Providencen koulupiirin, Baker kertoi Raimondolle torstaina Massachusettsin kokemuksesta, joka koskee Lawrencen julkisten koulujen joutumista valtion konkurssiin. Baker kertoi myös osavaltionsa kokemuksista marihuanan laillistamisesta ja puhui perjantaina esittelemästään lainsäädännöstä, jonka tarkoituksena on uudistaa Massachusettsin terveydenhuoltojärjestelmää rajoittamalla sairaaloiden ja lääkäreiden laskutusta ja vaatimalla, että klinikoilla on hoidettava Medicaid-järjestelmään kuuluvia pienituloisia potilaita. Kuvernöörit kertoivat pyytäneensä tarjouksia, jotta he voivat hankkia tietotekniikkaohjelmistoja yhdessä säästääkseen rahaa. "Jos pystytte tekemään yhteistyötä pienissä asioissa, voitte tehdä yhteistyötä isoissa asioissa", Raimondo sanoi. "Olemme kaikki tulleet yksityiseltä sektorilta. Haluamme korjata asioita. Haluamme korjata osavaltioidemme ongelmia ja etsimme käytännön ratkaisuja."</w:t>
      </w:r>
    </w:p>
    <w:p>
      <w:r>
        <w:rPr>
          <w:b/>
        </w:rPr>
        <w:t xml:space="preserve">Tulos</w:t>
      </w:r>
    </w:p>
    <w:p>
      <w:r>
        <w:t xml:space="preserve">Kuvernöörit kiinnostuneita höyrystyssääntöjen alueellisesta lähestymistavasta.</w:t>
      </w:r>
    </w:p>
    <w:p>
      <w:r>
        <w:rPr>
          <w:b/>
        </w:rPr>
        <w:t xml:space="preserve">Esimerkki 2.2003</w:t>
      </w:r>
    </w:p>
    <w:p>
      <w:r>
        <w:t xml:space="preserve">Hänen kaksostyttärensä oli aika tulla maailmaan. New York Jetsin valmentajalla oli kulmapuolustajan kännykkä, ja hänen tehtävänään oli ilmoittaa Claibornelle, jos ja kun Claibornen nykyinen vaimo Jennifer oli menossa sairaalaan. "Muistan nähneeni valmentajan kävelevän kentällä ja hän katsoi minua ikään kuin silmiin", Claiborne muisteli Associated Pressin haastattelussa perheen kotona. "Minä vain juoksin. Lähdin juoksemaan. Nappasin häneltä puhelimeni ja menin valmentaja (Todd) Bowlesin luo ja sanoin: "Valmentaja, on aika", ja hän sanoi: "Hyvä on, onnittelut. "Muistan vain juosseeni ulos rakennuksesta ja juosseeni sairaalaan, ja kun pääsin sinne, katsoin häntä." Hän sanoi: "Kiitos." Se oli 30. heinäkuuta 2017, ja Jennifer oli 35 viikolla - kaksi viikkoa ennen suunniteltua keisarinleikkausta. Mutta lapsivedet menivät, kun hän oli vahtimassa pariskunnan kahta englanninbulldoggia heidän kotinsa ulkopuolella. Hänen oli välittömästi lähdettävä Morristown Medical Centeriin, joka sijaitsi noin 2,5 kilometrin päässä. Sillä välin Morris kiidätti Florham Parkissa sijaitsevasta Jetsin harjoituslaitoksesta reilun kolmen kilometrin päässä sijaitsevaan sairaalaan ajoissa, jotta hän ehti toivottaa tyttärensä tervetulleiksi. "Hän tuli, ja kaikki tapahtui tunnissa", Jennifer muisteli. "Se tapahtui niin nopeasti, että se oli pelottavaa." Lääkärit tekivät keisarinleikkauksen ja synnyttivät ensin Ma'Kailan, joka oli melko alipainoinen, 3 kiloa ja 8 unssia. Ma'Liah syntyi hetkeä myöhemmin, ja hän painoi vankemmat 4 kiloa ja 13 unssia. Ma'Kaila vietiin heti vastasyntyneiden teho-osastolle, jossa hänet erotettiin siskostaan - ja äidistään - ensimmäistä kertaa. "Kysyin: 'Onko kaikki hyvin?'." Morris sanoi. "He sanoivat: 'Hän on kunnossa. Kaikki on hyvin. Hän on vain alipainoinen - liian alipainoinen. He halusivat viedä hänet takaisin ja alkaa syöttää häntä ja yrittää saada hänet lihomaan." Hän kertoi, että hänellä oli liian vähän painoa. Ma'Kaila oli vastasyntyneiden teho-osastolla seuraavat kaksi viikkoa, jotta hänet voitaisiin lähettää kotiin vanhempiensa ja siskonsa luokse. Morrisille, joka aloitti ensimmäisen kautensa Jetsin kanssa yhden vuoden mittaisella sopimuksella neljän Cowboysissa vietetyn vuoden jälkeen, se oli ahdistuksen ja jännityksen pyörre. Jotenkin hänen piti pitää mielensä keskittyneenä jalkapalloon, mutta samalla hän halusi varmistaa, että hänen vaimollaan ja tyttärillään oli kaikki, mitä he tarvitsivat hänen työskennellessään. "Voi hitto", hän sanoi pudistellen päätään. "Meillä oli kokouksia aikaisin aamulla, ja meidän piti yöpyä (pelaajien) hotellissa, mutta valmentaja antoi minulle vähän aikaa tulla tänne ja asua (Jenniferin ja Ma'Liahin) kanssa sen sijaan, että olisin mennyt hotelliin. Tulin (kotiin) kokousten jälkeen. Lopetimme noin kello 11 ja tulin tänne, tarkistin, että hänellä on kaikki hyvin, ja sitten menin hotelliin ulkonaliikkumiskieltoa varten, ja me face-timailimme koko yön." Claibornen valmentajat ja joukkuetoverit eivät koskaan tienneet, miten hektistä rutiinia hän piti yllä koko kesän ajan. Pelikirjat ja Pampersit. Kokoukset ja ruokailut. Jalkapallo ja vauvapeitot. "En välitä, vaikka se olisi ollut 10 minuuttia, asun niin lähellä laitosta, että juoksin kotiin joka ikisellä tauolla tarkistamaan heidät ja katsomaan, onko kaikki kunnossa, ja sitten palasin takaisin työhöni", hän sanoi. "Se oli sellaista jonkin aikaa, koko harjoitusleirin ajan. ... Se oli kaaos, mutta se oli hauskaa." Claiborne koki suurimman yllätyksen 15. elokuuta, kun hän saapui kotiin lyhyen tauon aikana. "Sanoin: 'Babe, tule tänne, katso'", Jennifer huusi hänelle. "Sanoin: 'Voisitko vahtia häntä nopeasti? Ja puhuin Ma'Liahista." Mutta hän oli tuonut Ma'Kailan kotiin sairaalasta aiemmin päivällä, ja hän oli laittanut molemmat tytöt sänkyyn, asettanut heidät viereensä ja laittanut videokameran tallentamaan hetken. "En odottanut lainkaan näkeväni molempia", Claiborne muisteli silmät pyöreinä. "En ollut lainkaan valmis siihen. Kun tulin sisään, olin niin tottunut näkemään hänet (Ma'Liah) sängyssä, kun tulin sisään, ja kun näin heidät molemmat makaamassa siinä, sydämeni lankesi. "Olin kuin: 'Voi luoja.' Se todella iski minuun: Meillä on kaksoset talossa. Tämä on nyt totta." Ma'Liah ja Ma'Kaila ovat nyt 10 ja puoli kuukautta vanhoja, terveitä ja täynnä persoonallisuutta. Ma'Liah on Jenniferin mukaan vaativampi näistä kahdesta, ja "hän on isin tyttö". Ma'Kaila on vielä hieman pienempi kuin sisarensa, mutta on itsenäisempi - liikkuu omatoimisesti, leikkii ja ruokkii itse. "Se antoi minulle tunteen siitä, miksi todella pelaan jalkapalloa, miksi todella teen sitä", sanoi 28-vuotias Claiborne, joka allekirjoitti Jetsin kanssa uuden yksivuotisen sopimuksen offseasonilla. "Se on perheeni ja tuo nämä kaksi arvokasta pikku vauvoja maailmaan, se avasi silmäni paljon suurempi kuva. "Olen todella oppinut, että kyse ei ole itsestäsi. Kun sinulla on lapsia, kyse on lapsista, mutta luulen, että ymmärsin sen uudelleen, kun nämä kaksi vauvaa syntyivät. Nautin jokaisesta hetkestä." Perhe aikoi lentää viikonloppuna kotiinsa Dallasiin viettämään isänpäivää Claibornen pojan Morrisin, joka täyttää marraskuussa 9 vuotta, ja tyttären Madicynin, joka on 3-vuotias, kanssa. "Näiden tyttöjen saaminen sai minut ymmärtämään, että menetin todella arvokasta aikaa poikani kanssa, mutta olin poissa collegesta (LSU:ssa), enkä voinut tehdä asialle mitään", Claiborne sanoi. "Ajatukseni oli tehdä tapa ruokkia hänet tuolloin. Pelkästään heidän saamisensa sai minut ymmärtämään, kuinka paljon aikaa tässä iässä todella kaipasin, että olisin halunnut olla siellä. "Kaipasin sitä aikaa hänen kanssaan, mutta Jumala on antanut minulle toisen mahdollisuuden kokea sen, ja olen siitä onnellinen." Ja Morris ja Jennifer, jotka menivät naimisiin maaliskuussa Teksasissa, kasvattavat edelleen perhettään. He odottavat toista tytärtä marraskuun puolivälissä. "Rakastan isänä olemista", sanoo Claiborne, jota Jennifer pitää "todella hyvänä" vaipanvaihdossa. "Rakastan tulla kotiin näiden kasvojen eteen. Rakastan pelien jälkeen, sillä nämä lapset eivät tiedä, oliko peli hyvä vai ei, eivätkä he tiedä, mitä harjoituksissa tapahtui. He eivät ymmärrä mitään siitä. Mutta kun tulen kotiin, kaikki hymyilee, koska he syttyvät, kun astun huoneeseen. "Se saa minut hymyilemään, kun tiedän, että he rakastavat minua ehdoitta." ___ Lisää NFL:n uutisia: http://www.pro32.ap.org ja http://www.twitter.com/AP_NFL.</w:t>
      </w:r>
    </w:p>
    <w:p>
      <w:r>
        <w:rPr>
          <w:b/>
        </w:rPr>
        <w:t xml:space="preserve">Tulos</w:t>
      </w:r>
    </w:p>
    <w:p>
      <w:r>
        <w:t xml:space="preserve">Jetsin Claiborne on onnellinen isä vastasyntyneen terveyspelon jälkeen.</w:t>
      </w:r>
    </w:p>
    <w:p>
      <w:r>
        <w:rPr>
          <w:b/>
        </w:rPr>
        <w:t xml:space="preserve">Esimerkki 2.2004</w:t>
      </w:r>
    </w:p>
    <w:p>
      <w:r>
        <w:t xml:space="preserve">Pääministeri Mihail Misustin oli kehottanut Venäjän yli 80 aluetta harkitsemaan ihmisten määräämistä pysymään kotona sen jälkeen, kun koronavirustapausten virallinen määrä oli noussut 302:lla 1 836:een. Viranomaisten mukaan yhdeksän ihmistä on kuollut. Moskovan viranomaiset ovat jo määränneet asukkaat pysymään kotona, ja Mishustin sanoi, että hänen mielestään toimenpiteet on nyt toteutettava koko maassa. "Pyydän (Venäjän alueiden) johtajia kiinnittämään huomiota (Moskovan) kokemuksiin ja selvittämään mahdollisuutta ottaa käyttöön tällaisia toimenpiteitä omilla alueillaan", hän sanoi. Presidentti Vladimir Putin sanoi, että määrätietoiset toimenpiteet ovat auttaneet Venäjää voittamaan aikaa taistelussa viruksen hillitsemiseksi ja räjähdysmäisen tartuntamäärän estämiseksi, mutta on tärkeää, että viranomaiset käyttävät tämän ajan tehokkaasti. "Tämä työ on tehtävä todellisuudessa, haluan korostaa tätä - todellisuudessa eikä vain paperilla tai raportteja varten. Ei minkäänlaisia poikkeuksia", Putin sanoi aluepäälliköille valtion televisiossa esitetyissä kommenteissa. Ainakin 14 aluetta, mukaan lukien Kaliningrad, Tatarstan ja arktinen Murmanskin alue, jolla on yhteinen raja Suomen ja Norjan kanssa, noudatti kehotusta. Muut ovat toteuttaneet erilaisia toimenpiteitä. Eteläinen, pääasiassa muslimien asuttama Tšetšenian alue on asettanut maahantulokiellon, ja useat valtion ydinvoimayhtiö Rosatomin johtamat kaupungit, jotka on suljettu ulkomaalaisilta, ovat asettaneet lisää maahantulorajoituksia. Murmanskin alue on rajoittanut maahantuloa Kirovskin ja Apatityn kaupunkeihin, joissa lannoitevalmistaja Phosagrolla on tehtaita, sekä muihin pieniin teollisuusalueisiin. Pohjois-Karjalan alue on kieltänyt vanhuksia käyttämästä julkisia liikennevälineitä. Moskovan pormestari Sergei Sobjanin, Putinin liittolainen, sanoi, että 20 prosenttia asukkaista ei noudata hänen käskyään eristää itsensä, mutta toivoi, että viikon loppuun mennessä saataisiin käyttöön tietotekniikkajärjestelmä, jonka avulla viranomaiset voisivat valvoa ihmisten liikkumista. Uusien sääntöjen mukaan moskovalaiset saavat mennä ulos vain ostamaan ruokaa tai lääkkeitä lähimmästä kaupasta, hakemaan kiireellistä lääkärinhoitoa, ulkoiluttamaan koiraa tai viemään roskikset. "Tämä saattaa nyt tuntua joistakin teistä jonkinlaiselta peliltä, eräänlaiselta Hollywood-trilleriltä. Tämä ei ole peliä...", turvallisuusneuvoston varapuheenjohtaja Dmitri Medvedev sanoi videopuheessaan. "Valitettavasti se, mitä nyt tapahtuu, on todellinen uhka meille kaikille ja koko ihmiskunnan sivilisaatiolle", sanoi Medvedev, joka on entinen presidentti ja joka oli pääministerinä alkuvuoteen asti. Jotkut lääkärit ovat suhtautuneet epäilevästi Venäjän koronaviruslukujen paikkansapitävyyteen, koska testit ovat heidän mukaansa olleet epäyhtenäisiä ja niiden laatu on ollut puutteellista, ja viranomaiset kiistävät nämä väitteet.</w:t>
      </w:r>
    </w:p>
    <w:p>
      <w:r>
        <w:rPr>
          <w:b/>
        </w:rPr>
        <w:t xml:space="preserve">Tulos</w:t>
      </w:r>
    </w:p>
    <w:p>
      <w:r>
        <w:t xml:space="preserve">Venäläiset alueet liittyvät koronaviruksen leviämisen estämiseen, kun kuolleiden määrä nousee.</w:t>
      </w:r>
    </w:p>
    <w:p>
      <w:r>
        <w:rPr>
          <w:b/>
        </w:rPr>
        <w:t xml:space="preserve">Esimerkki 2.2005</w:t>
      </w:r>
    </w:p>
    <w:p>
      <w:r>
        <w:t xml:space="preserve">Joidenkin puolustusasianajajien mukaan tuomio tarjoaa todennäköisesti jonkinlaisen hengähdystauon terveydenhuollon monialayhtiölle, joka joutuu kohtaamaan kasvavaa painetta talkkituotteidensa turvallisuudesta. Yhtiö paljasti keskiviikkona vuosikertomuksessaan, että se oli saanut Yhdysvaltain oikeusministeriöltä ja Securities and Exchange Commissionilta haasteita talkkiriitoihin liittyen. Jotkut kantajien asianajajat vähättelivät kuitenkin tuomion vaikutusta. St. Louisin 22. piirituomioistuimessa käydyssä oikeudenkäynnissä, jonka oli aloittanut 21 kaupungin ulkopuolelta kotoisin olevaa kantajaa, joiden tapaukset oli yhdistetty yhden St. Louisissa asuvan kantajan tapaukseen, saatiin heinäkuussa J&amp;J:lle ennätyksellinen 4,69 miljardin dollarin talkkituomio. Yhtiöllä on St. Louisissa edessään useita muita vastaavia kanteita. Missourin korkein oikeus päätti kuitenkin 13. helmikuuta eräässä erillisessä talkkitapauksessa, että se, että muualla kuin Louisissa asuvan henkilön sallittiin osallistua yhdistettyihin tapauksiin, oli "selvä ja suora rikkomus" osavaltion lakia vastaan, joka kieltää yhdistämisen - kahden tai useamman tapauksen yhdistämisen - käytön, jotta tuomioistuimet voisivat käsitellä tapauksia, joita ne eivät muuten voisi käsitellä. Useimmat osavaltioiden tuomioistuimet voivat käsitellä vain tapauksia, joissa kantajat tai vastaajat ovat kyseisestä osavaltiosta tai joissa väitetään niiden lainkäyttöalueella tapahtuneita vahinkoja. Yhdysvaltain korkein oikeus tiukensi näitä rajoituksia vuonna 2017 antamassaan päätöksessä. St. Louisin tuomioistuin oli kuitenkin sallinut osavaltion ulkopuolisten asukkaiden jatkaa New Jerseyssä sijaitsevan J&amp;J:n haastamista oikeuteen käyttämällä liberaalisti yhdistämistä. Heinäkuussa annettuun tuomioon johtaneessa tapauksessa 18 kantajaa oli Missourin ulkopuolelta ja kolme St. Louisin kaupungin ulkopuolelta. St. Louisissa vireille pannuista noin 700 talkkijutusta vain 40:ssä on oikeudenkäyntiasiakirjojen mukaan mukana Missourin asukkaita. Jos helmikuun 13. päivän tuomio sulkee St. Louisin tuomioistuimen muilta kuin asukkailta, J&amp;J:llä voi olla paremmat mahdollisuudet puolustautua pienemmissä talkkijutuissa, jotka on hajautettu muihin, mahdollisesti vähemmän kantajaystävällisiin osavaltion ja liittovaltion tuomioistuimiin. "Tätä päätöstä ei voi tulkita muuten kuin siten, että tuomioistuin sanoo selvästi, ettei kanteita voi yhdistää, jos vahinko ei ole tapahtunut kyseisessä oikeuspaikassa", sanoo Mark Cheffo, New Yorkissa toimiva tuotevastuuasianajaja, joka ei ole mukana talkkiriidoissa. J&amp;J totesi lausunnossaan olevansa tyytyväinen päätökseen. "Yksi asianmukaisesti tuomioistuimessa käsiteltävänä oleva vaatimus ei voi olla perusteena muiden vaatimusten vetämiselle oikeudenkäyntiin, jotka eivät ole oikeudenkäynnissä. Uskomme, että päätös on selvästi oikea, ja uskomme edelleen, että tiede ei tue kantajien väitteitä", yhtiö sanoi ja kieltäytyi kommentoimasta asiaa tarkemmin. Joidenkin kantajien asianajajien mukaan 13. helmikuuta annettu päätös ei ollut niin lopullinen kuin Cheffo antaa ymmärtää. "Jos vastaajat juhlivat tätä päätöstä St. Louisin joukkokriminointitapausten loppuna, he eivät ole lukeneet koko Missourin oikeuskäytäntöä", sanoi Eric Holland, St. Louisissa toimiva kantajien asianajaja, joka on mukana talkkioikeudenkäynnissä. Holland viittasi Missourin korkeimman oikeuden vuonna 2016 antamaan päätökseen, jossa vahvistettiin 38 miljoonan dollarin tuomio lääkevalmisteen tuotevastuuasiassa, johon vastaaja väitti vastaajan liittyneen väärin perustein. Tuomioistuin jätti tuloksen voimaan todeten, että edes epäasianmukainen liittäminen ei tehnyt oikeudenkäynnistä epäoikeudenmukaista vastaajan kannalta. Vaikka vuoden 2016 tuomio koski jo ratkaistua tapausta, Holland ja muut kantajien asianajajat ilmoittivat aikovansa väittää, että tuomion oikeudenmukaisuusanalyysi koskee myös osavaltion ulkopuolisia talkkikanteita tapauksissa, jotka eivät ole vielä menneet oikeudenkäyntiin. He sanoivat myös väittävänsä, että tapausten yhdistäminen on tehokkainta oikeudellisten resurssien käyttöä. Puolustusasianajajat sanoivat, että helmikuun 13. päivän päätös merkitsisi todennäköisesti osavaltioiden ulkopuolisten vaateiden hylkäämistä tai erottamista neljästä tulevasta, useita kantajia käsittävästä tapauksesta, jotka on tarkoitus käsitellä St. Louisissa. Missourin korkein oikeus keskeytti kaksi näistä tapauksista ennen päätöksensä antamista. Holland ja muut kantajien asianajajat sanoivat haastavansa J&amp;J:n pyynnöt erottaa tai hylätä talkkitapaukset väittämällä, että 13. helmikuuta annettu päätös ei kumoa vuoden 2016 päätöstä. Cheffo sanoi, että vuoden 2016 päätös voi vaikeuttaa J&amp;J:n mahdollisuuksia kumota heinäkuun tuomio ja sen ennätyssakko, koska yhtiön olisi todistettava, että yhdistäminen johti epäoikeudenmukaiseen oikeudenkäyntiin. St. Louisin tuomioistuimessa on käyty useampia talkkioikeudenkäyntejä, ja siellä on annettu suurempia tuomioita kuin missään muussa tuomioistuimessa. St. Louisin ulkopuolella ainoat muut merkittävät J&amp;J:tä vastaan langetetut talkkituomiot ovat tähän mennessä tulleet yksittäisten kantajien New Jerseyssä ja Kaliforniassa nostamissa kanteissa, joissa yhtiö on tällä hetkellä joutunut kärsimään yhteensä 142 miljoonan dollarin tuomioista. Los Angelesin valamiehistö langetti J&amp;J:lle 417 miljoonan dollarin talkkituomion vuonna 2017, mutta tuomari hylkäsi tuomion viikkoja myöhemmin, koska se ei perustunut todisteisiin. Kaikista J&amp;J:tä vastaan langetetuista talkkituomioista on valitettu. St. Louisin tuomioistuin on aiemmin myöntänyt suuria rangaistusluonteisia vahingonkorvauksia yrityksille, ja yritysryhmät ovat usein arvostelleet sitä siitä, että se sallii osavaltion ulkopuolisten kantajien "foorumin vaihtamisen". Vaikka J&amp;J:llä on edessään joitakin oikeudenkäyntejä, joita yksityishenkilöt ovat nostaneet muilla lainkäyttöalueilla, St. Louisin oikeusjutut, joissa on useita asianomistajia, ovat suurimmat, ja niillä on eniten mahdollisuuksia saada miljardien dollareiden tuomioita. Kantajat väittävät, että Johnsonin vauvapuuterin ja muiden J&amp;J:n tuotteiden sisältämä talkki aiheuttaa munasarjasyöpää tai että talkin sisältämä asbesti aiheuttaa munasarjasyöpää ja mesotelioomaa. Asbesti on tunnettu syöpää aiheuttava aine, joka liittyy mesotelioomaan. J&amp;J ja sen talkkitoimittaja Imerys Talc America, joka on toinen vastaaja oikeudenkäynnissä, kiistävät väitteet ja sanovat, että lukuisat tutkimukset ja sääntelyviranomaisten maailmanlaajuisesti tekemät testit ovat osoittaneet, että niiden talkki on turvallista ja asbestivapaata. Reuters julkaisi 14. joulukuuta raportin, jonka mukaan J&amp;J tiesi, että sen raakapulverien ja valmiiden jauheiden sisältämästä talkista löytyi toisinaan pieniä määriä asbestia 1970-luvulta 2000-luvun alkupuolelle saakka. (reut.rs/2Gh88KO) J&amp;J:tä vastaan on tällä hetkellä nostettu noin 13 000 talkkia koskevaa kannetta, joista suurin osa on yhdistetty liittovaltion tuomioistuimessa New Jerseyssä. Monet kantajien asianajajat ovat taistelleet pitääkseen tapaukset poissa liittovaltion tuomioistuimesta, joka heidän mielestään suosii vastaajia. Kolme valamiehistöä on hylännyt väitteet, joiden mukaan vauvapuuteri olisi saastunut asbestilla tai aiheuttanut kantajien mesoteliooman. Viisi muuta valamiehistöä ei ole pystynyt tekemään tuomiota, minkä vuoksi tuomiot ovat olleet virheellisiä. Imerys Talk America totesi lausunnossaan, että Missourin tuomio vahvisti oikeudelliset väitteet, joita se on esittänyt oikeudenkäynneissä viimeisten neljän vuoden aikana. Yhtiö jätti 13. helmikuuta 11. luvun mukaisen konkurssihakemuksen, koska sillä ei ollut riittävää taloudellista vaikutusvaltaa puolustautua talkkikanteita vastaan.</w:t>
      </w:r>
    </w:p>
    <w:p>
      <w:r>
        <w:rPr>
          <w:b/>
        </w:rPr>
        <w:t xml:space="preserve">Tulos</w:t>
      </w:r>
    </w:p>
    <w:p>
      <w:r>
        <w:t xml:space="preserve">Tuomioistuimen päätös voi auttaa J&amp;J:tä voittamaan St. Louisin talkkikanteet.</w:t>
      </w:r>
    </w:p>
    <w:p>
      <w:r>
        <w:rPr>
          <w:b/>
        </w:rPr>
        <w:t xml:space="preserve">Esimerkki 2.2006</w:t>
      </w:r>
    </w:p>
    <w:p>
      <w:r>
        <w:t xml:space="preserve">Pohjois-Korea ilmoitti toukokuun lopulla Maailman eläintautijärjestölle (OIE) afrikkalaisen sikaruton taudinpurkauksesta, Etelä-Korean maatalousministeriö kertoi, mutta Pohjois-Korea ei ole kommentoinut taudinpurkausta virallisesti. Pohjois-Korean Rodong Sinmun -sanomalehti kertoi keskiviikkona, että maanlaajuisia ennaltaehkäiseviä toimenpiteitä toteutetaan viruksen hillitsemiseksi, ja siteerasi Pohjois-Korean johtajaa Kim Jong Unia, joka sanoi, että "ennaltaehkäisy on avain eläintuotannon tuotantoon". "Kotieläintuotannon lisääminen kulkee käsi kädessä tuotantoeläinten kasvattamisen kanssa turvassa erilaisilta taudeilta", Kim sanoi lehden mukaan. "Kun erittäin tarttuvat taudit, kuten afrikkalainen sikarutto, leviävät .... tuotantoeläinlaumat voivat kuolla."   Ennaltaehkäiseviä toimenpiteitä ovat muun muassa maatilojen desinfiointi ja sianlihan ja lihajalosteiden myynnin rajoittaminen, sanomalehti kertoi. Pohjois-Korea kasvattaa pääasiassa kanoja, ankkoja ja kaneja. Sen sikakanta oli 2,6 miljoonaa vuonna 2017 Korean tilastokeskuksen tietojen mukaan. Pohjois-Korean taudinpurkauksen jälkeen Etelä-Korea on tehostanut desinfiointitoimenpiteitä yhteisen rajan läheisyydessä estääkseen virustautien leviämisen etelään. Toistaiseksi Pohjois-Koreassa ei ole raportoitu uusista tapauksista. Afrikkalainen sikarutto (ASF) on tappava ja erittäin tarttuva sioille ja luonnonvaraisille laudoille, mutta se ei vaikuta ihmisiin. Sen jälkeen, kun ensimmäisestä ASF-taudinpurkauksesta Itä-Aasiassa ilmoitettiin Kiinassa viime vuoden elokuun alussa, virus on levinnyt koko Kiinaan, myös Vietnamiin.</w:t>
      </w:r>
    </w:p>
    <w:p>
      <w:r>
        <w:rPr>
          <w:b/>
        </w:rPr>
        <w:t xml:space="preserve">Tulos</w:t>
      </w:r>
    </w:p>
    <w:p>
      <w:r>
        <w:t xml:space="preserve">Pohjois-Korea tehostaa toimenpiteitä afrikkalaisen sikaruton leviämisen estämiseksi.</w:t>
      </w:r>
    </w:p>
    <w:p>
      <w:r>
        <w:rPr>
          <w:b/>
        </w:rPr>
        <w:t xml:space="preserve">Esimerkki 2.2007</w:t>
      </w:r>
    </w:p>
    <w:p>
      <w:r>
        <w:t xml:space="preserve">Plogging yhdistää kuntoilun ja ympäristönsuojelun, sillä lenkkeilijät keräävät harhailevia roskia ja roskia liikuntansa aikana. Nimessä yhdistyvät ruotsinkielinen sana "plocka upp" ja lenkkeily. Keep Nebraska Beautiful aikoo järjestää kesäkuuhun asti tapahtumia, joissa asukkaat tutustuvat lajiin jäsenryhmiensä kanssa, Fremont Tribune -lehti kertoi. Toimintaan voi kuulua ryhmien "plogien" järjestäminen tai jo olemassa olevien juoksu- tai hölkkäryhmien saaminen mukaan, sanoi voittoa tavoittelemattoman järjestön puheenjohtaja Jane Polson. Voittoa tavoittelematon järjestö tekee yhteistyötä osavaltion laajuisten jäsenryhmiensä, kuten Keep Fremont Beautiful -järjestön kanssa. "Se polttaa itse asiassa enemmän kaloreita kuin hölkkääminen tai kävely, koska pysähdytään ja noustaan ylös, ja se vie enemmän energiaa", Polson sanoi. Järjestö tekee yhteistyötä kuntosovellus Lifesumin kanssa, joka voi seurata ploggaajien kuntotottumuksia. "Plogging on loistava, koska se on yksinkertaista ja hauskaa ja antaa samalla kaikille mahdollisuuden auttaa luomaan puhtaampia, vihreämpiä ja kauniimpia yhteisöjä", sanoi Mike Rosen, Keep America Beautifulin markkinoinnista ja viestinnästä vastaava vanhempi varapuheenjohtaja. "Tarvitset vain juoksuvarusteet ja pussin roskia tai kierrätysmateriaaleja varten, ja parannat paitsi omaa terveyttäsi myös paikallista yhteisöäsi." Keep Fremont Beautiful -järjestön toiminnanjohtaja Leila Hybl toivoo, että ryhmän "plogging month" -tapahtuma osoittaa, miten asukkaat voivat yhdessä toimimalla vaikuttaa myönteisesti ympäristöön koko osavaltion tasolla. "Jos välitämme ympäristöstä, meidän on osoitettava se", hän sanoi. "Emme voi luottaa siihen, että vaaleilla valitut virkamiehemme saavat kaiken tapahtumaan."</w:t>
      </w:r>
    </w:p>
    <w:p>
      <w:r>
        <w:rPr>
          <w:b/>
        </w:rPr>
        <w:t xml:space="preserve">Tulos</w:t>
      </w:r>
    </w:p>
    <w:p>
      <w:r>
        <w:t xml:space="preserve">Nebraskan ympäristöryhmä omistaa kesäkuun "ploggingille".</w:t>
      </w:r>
    </w:p>
    <w:p>
      <w:r>
        <w:rPr>
          <w:b/>
        </w:rPr>
        <w:t xml:space="preserve">Esimerkki 2.2008</w:t>
      </w:r>
    </w:p>
    <w:p>
      <w:r>
        <w:t xml:space="preserve">Scott Wood, valkoinen Kansas Cityn apulaissheriffi, jota kolme mustaa miestä ampui 7 kertaa, eikä rotua mainittu. Oliko roolit vaihdettu? JAKAA! Tämä on Wyandotten piirikunnan seriffin toimiston (Kansas City, Kansas) apulaisseriffi Scott Wood. Apulaisseriffi Wood oli lopettanut työvuoronsa ja pysähtyi 7-Eleveniin ennen kotiin menoa. Tiskillä ollessaan apulaissheriffi Woodin kimppuun hyökkäsi takaapäin kolme aseistautunutta mustaa miestä. He ampuivat apulaissheriffi Woodia seitsemän kertaa ja ryöstivät hänet ja kaupan. Tästä pahaa-aavistamattomaan ihmiseen kohdistuneesta raa'asta hyökkäyksestä ei ole uutisoitu valtakunnallisissa tiedotusvälineissä. Yksikään uutisohjelma ei itke asiasta tai edes mainitse sitä. Mielestäni ihmisten pitäisi tietää, miten vaarallista poliisin toiminta on ja miten epäoikeudenmukaisesti uutiset kohtelevat heitä katsojalukujen nostamiseksi ja mainosten myymiseksi. Apulaisseriffi Wood on yhä elossa ja taistelee hengestään vakaassa mutta kriittisessä tilassa. Hän on parempi mies kuin ne kolme, jotka hyökkäsivät hänen kimppuunsa. Toivotan hänelle pikaista paranemista. WyCo:n sheriffin toimisto on perustanut varainkeruusivun Woodin perheen auttamiseksi... Aivan varhain aamulla 4. maaliskuuta 2015 Wyandotten piirikunnan, Kansasin, apulaisseriffi Scott Woodia ammuttiin paikallisessa 7-11-kaupassa. Kansas Cityn WDAF-TV kertoi 5. maaliskuuta 2015, että apulaisseriffi Wood soitti rikoksesta (joka oli tuolloin meneillään) ja kertoi myöhemmin saaneensa ampumahaavoja ennen kuin häntä ammuttiin uudelleen kasvoihin:  Apulaisseriffi Woodin työvuoro oli juuri päättynyt keskiviikkona noin kello 1 yöllä, kun hän pysähtyi 7-Elevenin luona Shawnee Driven ja I-635:n kulmassa, kun kolme miestä astui sisään kauppaan. Tutkijoiden mukaan miesten uskottiin osallistuneen kahteen muuhun päivittäistavarakauppojen ryöstöön, ja he suunnittelivat ryöstävänsä 7-Elevenin, kun he löivät myyjää aseella ja ampuivat apulaisseriffiä. Apulaisseriffi Wood kaatui maahan, mutta ehti vielä käyttää kannettavaa radiota hoitaakseen "konstaapeli haavoittunut" ennen kuin häntä ammuttiin vielä kerran kasvoihin. Sheriffi Ash sanoi, että epäillyt ryöstivät sen jälkeen kaupan, ryöstivät apulaissheriffin ja pakenivat paikalta, mikä käynnisti takaa-ajon. Sama asema kertoi 9. maaliskuuta 2015, että kolme pidätettyä miestä oli tutkinnan kohteena liittyen väijytykseen, jossa apulaissheriffi Wood loukkaantui vakavasti. Muissa artikkeleissa epäiltyjä kuvattiin "useiksi kiinnostaviksi henkilöiksi" välikohtauksessa, jonka aikana Woodia ammuttiin:  Kaikkia kolmea miestä, jotka olivat jo ennen ryöstöä tuomittuja rikollisia, on syytetty erittäin vakavista rikoksista, jotka johtuvat välikohtauksesta, joka poliisin mukaan tapahtui samana yönä, kun Wyandotten piirikunnan seriffin apulaissheriffiä Scott Woodia ammuttiin useita kertoja ja hän loukkaantui vakavasti. Charles Bowser kohtasi ensimmäisenä tuomarin oikeussalissa. Seuraavana oli Dyron King ja sitten Kingin serkku Cecil Meggerson. Kutakin miestä syytettiin kahdesta törkeästä ryöstöstä, salaliitosta ja ampuma-aseen hallussapidosta. Apulaisseriffi Scott Woodin ampumisesta ja toipumisesta kerrottiin laajasti tiedotusvälineissä, vaikka uutisointi olikin pääasiassa paikallista. FBI:n Law Enforcement Officers Killed and Assaulted (LEOKA) -tilaston mukaan noin 50 000 poliisia joutuu vuosittain virkatehtävissä pahoinpidellyksi, ja noin 250 heistä saa vammoja ampuma-aseilla tehdyistä hyökkäyksistä. On selvää, että kaikki nämä poliisin ampumiseen liittyvät tapaukset, niin valitettavia ja traagisia kuin ne ovatkin, eivät pääse valtakunnallisiin uutisiin. Apulaisseriffi Woodin tapauksessa ei ollut muita raportoituja tekijöitä, jotka olisivat nostaneet hänen tapauksensa valtakunnallisiin uutisiin: ampuminen ei ollut kuolemaan johtanut, häntä vastaan tehty hyökkäys ei ollut harkittu (hän oli sattumalta paikalla, kun aseistetut ryöstäjät tunkeutuivat lähikauppaan), eikä mikään viitannut siihen, että hänen kohteekseen olisi valittu hänen rotunsa vuoksi. Onneksi apulaisseriffi Wood ei kuollut pahoinpitelyssä, ja hän toipui raa'asta rikoksesta suhteellisen nopeasti. Maaliskuun 13. päivään 2015 mennessä Wood (joka oli saanut seitsemän ampumavammaa) oli edistynyt huomattavasti ja hengitti ja käveli omatoimisesti, mikä (valitettavasti, kuten jotkut saattavat ajatella) teki hänen ampumisestaan Wyandotten piirikunnan ulkopuolella uutismedian mittapuulla hieman vähemmän huomionarvoisen tarinan:  Toinen tekijä, joka saattoi vaikuttaa vähäisempään uutisointiin, on se, että Woodin hyökkääjiä ei ollut virallisesti tunnistettu, kun edellä mainittu meemi alkoi levitä, eikä ampumisesta ollut tehty pidätyksiä. Ei ollut edes selvää, oliko poliisi päättänyt, että varhaisissa mediatiedoissa kiinnostaviksi henkilöiksi kuvatut miehet todella liittyivät rikokseen. Huhtikuuhun 2018 mennessä kolme miestä oli kuitenkin pidätetty, tuomittu ja tuomittu osallisuudestaan apulaissheriffi Woodin murhayritykseen:   Charles Bowser tuomittiin [20. huhtikuuta 2018] elinkautiseen ja 447 kuukauden vankeusrangaistukseen Wyandotten piirikunnan syyttäjänviraston mukaan. Wyandotten piirikunnan valamiehistö totesi [toukokuussa 2017] 21-vuotiaan Bowserin syylliseksi Scott Woodin murhayritykseen maaliskuussa 2015. Apulaisseriffi oli Kansas Cityssä, Kanissa, sijaitsevassa lähikaupassa, kun kolme aseistautunutta ryöstäjää tunkeutui sisään. Myös kaksi muuta osallista, Cecil Meggerson, 36, ja Dyron King, 25, tuomittiin. Heidät tuomittiin elinkautiseen vankeusrangaistukseen vuonna 2016, ja kumpikin sai lisäksi 37 vuotta muista tapaukseen liittyvistä tuomioista. Wood todisti aiemmassa oikeudenkäynnissä, että hän oli univormussa, kun hän pysähtyi kotimatkalla töistä 7-Eleveniin Shawnee Drivella lähellä valtatietä 635. Apulaisseriffi keskusteli myymälän myyjän kanssa ja oli selkä ovea vasten, kun kolme aseistautunutta miestä tunkeutui sisään ja pakotti hänet maahan aseella uhaten. Sekä Woodia että myyjää lyötiin pistoolilla. Yksi asemiehistä otti Woodin käsiaseen ennen kuin he alkoivat ampua häntä kohti. Yksi luoti murskasi hänen leukansa. Toinen osui olkapäähän, ja viisi muuta osui rintaan ja vatsaan. "Kun katson peiliin arpia ja haavoja, muistan, mitä nämä miehet yrittivät viedä minulta", Wood sanoi lausunnossaan. "He eivät ainoastaan yrittäneet viedä minulta elämääni, vaan he yrittivät myös viedä minulta mahdollisuuden viettää vielä yhden päivän vaimoni ja poikani kanssa."</w:t>
      </w:r>
    </w:p>
    <w:p>
      <w:r>
        <w:rPr>
          <w:b/>
        </w:rPr>
        <w:t xml:space="preserve">Tulos</w:t>
      </w:r>
    </w:p>
    <w:p>
      <w:r>
        <w:t xml:space="preserve">Apulaisseriffi Scott Woodin ampuivat mustat ryöstäjät, eikä tapauksesta uutisoitu laajalti valtakunnallisissa tiedotusvälineissä.</w:t>
      </w:r>
    </w:p>
    <w:p>
      <w:r>
        <w:rPr>
          <w:b/>
        </w:rPr>
        <w:t xml:space="preserve">Esimerkki 2.2009</w:t>
      </w:r>
    </w:p>
    <w:p>
      <w:r>
        <w:t xml:space="preserve">Arkistokuvassa nuori hoitaja pitelee iäkkään naisen käsiä vanhainkodissa Planeggissa lähellä Müncheniä 19. kesäkuuta 2007. REUTERS/Michaela Rehle Sunnuntaina BioMed Central BMC Neurology -lehdessä julkaistussa tutkimuksessa oli mukana 12 potilasta, joiden kielellinen muistaminen oli parantunut huomattavasti pian sen jälkeen, kun he olivat saaneet Amgenin ja Wyethin yhdessä markkinoimaa tulehduskipulääkettä Enbreliä eli etanerseptiä. "Näemme usein verbaalisia vaikutuksia muutaman minuutin kuluessa ensimmäisestä annoksesta", sanoi tutkimusta johtanut tohtori Edward Tobinick, Los Angelesissa sijaitsevan yksityisen lääketieteellisen tutkimusryhmän Institute for Neurological Research Inc:n johtaja. Tobinick keksi ja omistaa useita patentteja erityisestä menetelmästä, jolla lääke ruiskutetaan kaulaan. Hän sanoi veloittavansa hoidoista 10 000-40 000 dollaria potilasta kohti. Tammikuussa Tobinickin raportti yhdestä potilaasta ja vaikuttavan videon julkaiseminen herättivät Alzheimer-yhdistyksen huomion, joka julkaisi huolestuneen lausunnon. "Alzheimerin tautia sairastavat ihmiset ja heidän perheensä saattavat arvostaa tätä uutta löydöstä kohtuuttomasti sen kuvauksessa käytetyn dramaattisen kielenkäytön ja ilmeisen välittömän vaikutuksen perusteella", ryhmä sanoi. "Meidän on nähtävä muissa laboratorioissa tehtyjä töitä, joita tekevät tutkijat, joilla ei ole taloudellisia intressejä tuotteeseen", se lisäsi. Alzheimer's Associationin lääketieteellisen ja tieteellisen neuvoston puheenjohtaja Sam Gandy sanoi, että Tobinickin klinikalla tehty uusin tutkimus ei tarjoa tällaista riippumatonta vahvistusta. "Se ei edelleenkään ole kunnollinen tutkimus", Gandy sanoi. Tobinick uskoo, että lääke voi toimia aivoissa estämällä ylimääräisen kasvainnaekroositekijä-alfan eli TNF-alfan, joka voi vaikuttaa aivojen viestintään. Tutkimuksessa tarkasteltiin kielellisiä vaikeuksia, kuten sanojen löytämistä, 12:lla lievää tai vaikeaa Alzheimerin tautia sairastavalla potilaalla, joille annettiin etanerseptia viikoittain kuuden kuukauden ajan. "Suurimmassa osassa tutkituista verbaalisista toimenpiteistä tapahtui merkittävää parannusta. Loput osoittivat taipumusta paranemiseen, mikä ei ollut merkittävää", Tobinick sanoi puhelinhaastattelussa. Hänen mukaansa tutkimus antaa näyttöä siitä, että "ylimääräinen TNF Alzheimerin aivoissa voi tarjota uuden tavan puuttua tähän kielelliseen toimintahäiriöön".   Tobinick myönsi, että tutkimus on rajallinen, koska ihmiset tiesivät saavansa lääkettä. Tällaisissa avoimissa tutkimuksissa Alzheimer-potilaat osoittavat usein paranemista. "Placebovaikutus on valtava ongelma avoimissa tutkimuksissa", sanoi tohtori Scott Turner, Washingtonissa sijaitsevan Georgetownin yliopiston lääketieteellisen keskuksen muistisairauksien ohjelman tuleva johtaja. Turnerin mukaan todellinen testi on saatava tieteellisesti tiukemmalla kaksoissokkoutetulla, lumelääkekontrolloidulla, satunnaistetulla kliinisellä tutkimuksella. Tällaisissa tutkimuksissa potilaat saavat joko näennäishoitoa tai vaikuttavaa ainetta, eikä lääkäri eikä potilas tiedä, kumpaa. Myös Amgen on ilmaissut huolensa tutkimuksesta ja väittänyt, että tähän mennessä ei ole ollut riittävästi näyttöä. "Tämä tohtori Edward Tobinickin antama, hyväksymätön, off-label-hoito ei ole Amgenin tukema eikä hyväksymä", yhtiö totesi huhtikuussa verkkosivuillaan. Video, jossa näytetään erään naisen vaste lääkkeeseen sisartutkimuksessa, löytyy osoitteesta : täällä.</w:t>
      </w:r>
    </w:p>
    <w:p>
      <w:r>
        <w:rPr>
          <w:b/>
        </w:rPr>
        <w:t xml:space="preserve">Tulos</w:t>
      </w:r>
    </w:p>
    <w:p>
      <w:r>
        <w:t xml:space="preserve">Lääke palauttaa puheen Alzheimerin taudissa; asiantuntijat huolissaan.</w:t>
      </w:r>
    </w:p>
    <w:p>
      <w:r>
        <w:rPr>
          <w:b/>
        </w:rPr>
        <w:t xml:space="preserve">Esimerkki 2.2010</w:t>
      </w:r>
    </w:p>
    <w:p>
      <w:r>
        <w:t xml:space="preserve">On epätodennäköistä, että tilanne vaarantaisi muita karjakantoja tai ihmisiä, varsinkin kun Koillis-Nord-Dakotan Sargentin piirikunnassa sijaitseva karja on asetettu karanteeniin. Se saattaa kuitenkin viivästyttää sen arvoituksen ratkaisemista, miten Yhdysvaltain rajan eteläpuolella oleviin nautoihin liittyvien tapausten kaltainen nautatuberkuloosikanta ilmaantui lehmiin lähellä pohjoista rajaa. "Olemme tällä hetkellä kentällä, ja meillä on vain vähän henkilökuntaa", sanoi osavaltion eläinlääkäri Susan Keller keskiviikkona Pohjois-Dakotan maatalousministeriön eläinten terveysosastosta, jossa on vain kourallinen työntekijöitä. Hän sanoi, että liittovaltion virkamiehet olisivat halunneet auttaa, mutta eivät voineet, koska eteläisen rajan muurin rahoittamista koskeva kiista on pysäytetty. Presidentti Donald Trump ja kongressin johtajat pääsivät perjantaina lyhytaikaiseen sopimukseen hallituksen avaamisesta uudelleen kolmeksi viikoksi, mikä päätti ennätyksellisen, 35 päivää kestäneen osittaisen sulkemisen. Kaksi Sargentin piirikunnan karjasta peräisin olevaa lehmää testattiin positiivisesti naudan tuberkuloosiin Etelä-Dakotan ja Minnesotan teurastamoissa, ja Iowassa sijaitseva kansallinen eläinlääkintälaboratorio vahvisti diagnoosin viime vuoden lopulla. Karja testattiin sen jälkeen, ja viidellä muulla lehmällä todettiin olevan tartuntatauti, joka voi tarttua nautojen ja ihmisten välillä. Taudin lähde on edelleen tuntematon. Kellerin mukaan karjankasvattajat eivät ole ostaneet karjaa Meksikosta, heillä ei ole siteitä maahan eikä työntekijöitä rajan eteläpuolelta. "Se on hyvin hitaasti kasvava organismi. Se on voinut olla siellä (karjassa) jo jonkin aikaa. Emme tiedä, milloin se tuotiin maahan tai mistä se tuli", hän sanoi. "Ehkä se on kanta, joka on ollut täällä (Yhdysvalloissa) jo jonkin aikaa, mutta se on muuntunut." Nautaeläinten tuberkuloosi on kansanterveydellinen huolenaihe maailmanlaajuisesti, vaikka kehittyneiden maiden ihmisiin kohdistuva riski on vähäinen, kun otetaan huomioon edistysaskeleet ennaltaehkäisyssä ja valvontatoimenpiteissä, kuten testauksessa, sairaiden eläinten lopettamisessa ja maidon pastöroinnissa, National Institutes of Healthin mukaan. Pohjois-Dakota ei ole ainoa maa, jossa on hiljattain havaittu uusi nautojen tuberkuloosikanta: Kanadan viranomaiset tutkivat Kanadan elintarvikeviraston mukaan Brittiläisen Kolumbian provinssissa esiintyviä nautatartuntoja, joihin liittyy kanta, jota ei ole aiemmin dokumentoitu kyseisessä maassa. "Tuberkuloosissa voi esiintyä mutaatioita, jotka ovat samanlaisia kuin influenssa", Keller sanoi ja korosti, että uusi kanta ei ole verrattavissa uuteen tautiin - se ei muuta toimenpiteitä, jotka on otettu käyttöön nautojen tuberkuloosin torjumiseksi. Uusi tapaus huolestuttaa silti karjankasvattajia Pohjois-Dakotan karjankasvattajayhdistyksen varapuheenjohtajan Julie Ellingsonin mukaan. "Karjanhoitoala on huolissaan kaikista tuberkuloositapauksista, olipa kanta mikä tahansa", hän sanoi. "Olemme tehneet kovasti töitä pitääkksemme osavaltiomme karjan terveenä, ja tilanteen tunnistaminen ja siihen puuttuminen mahdollisimman nopeasti on ensisijainen tavoitteemme." Tällaisiin eläintautitapauksiin reagoiminen on osavaltion ja liittovaltion virastojen, erityisesti Yhdysvaltain maatalousministeriön Animal and Plant Health Inspection Servicen ja sen eläinlääkintäpalveluiden ja villieläinpalveluiden, yhteistyötä. Pohjois-Dakotan eläintautiosasto on toistaiseksi saanut vain vähän apua kyseisiltä virastoilta, ja se odottaa erityisesti tietoja, joiden avulla voidaan päättää, teurastetaanko koko noin 100 eläimen lauma vai voivatko omistajat jatkaa lopun lauman hoitoa jatkuvien testien avulla. Viranomaiset pyrkivät myös selvittämään, mistä kaikki karjan eläimet ovat peräisin, ja varmistamaan, ettei yksikään niistä ole päätynyt muihin karjoihin viimeisten viiden vuoden aikana. Kellerin mukaan tämä on epätodennäköistä, koska karjatilalliset kasvattavat karjaa naudanlihaa varten, eivät tarjotakseen siemenkarjaa muille karjankasvattajille. Ei ollut selvää, kuinka monta APHIS:n virkamiestä on ollut käytettävissä tapauksen käsittelyyn. Viraston tiedottaja Lyndsay Cole, joka itse oli lomautettuna mutta päivystäjänä, sanoi vain, että virasto "avustaa diagnostisissa testeissä" ja antaa lisäapua, "kun määrärahojen lakkauttaminen on ohi". National Cattlemen's Beef Association, joka edustaa yli 175 000 karjankasvattajaa ja rehuntuottajaa eri puolilla maata, ei kommentoinut suoraan liittovaltion sulun vaikutusta Pohjois-Dakotan tutkimukseen. Pääeläinlääkäri Kathy Simmons ilmaisi Associated Pressille antamassaan lausunnossa luottavansa siihen, että Keller ja muut Pohjois-Dakotan virkamiehet, jotka työskentelevät yhdessä liittovaltion virkamiesten kanssa, "pystyvät onnistumaan taudin torjunnassa". Keller sanoi, että tutkinta voi kestää useita kuukausia, mutta hän toivoo voivansa sanoa lopullisesti alkukesästä, että viranomaiset ovat toteuttaneet kaikki tarvittavat toimet taudin leviämisen estämiseksi. "Naapurit, ihmiset yhteisössä, naapurivaltiot, he haluavat tietää - onko teillä asiat hoidettu?" hän sanoi. ___ Seuraa Blake Nicholsonia Twitterissä: http://twitter.com/NicholsonBlake.</w:t>
      </w:r>
    </w:p>
    <w:p>
      <w:r>
        <w:rPr>
          <w:b/>
        </w:rPr>
        <w:t xml:space="preserve">Tulos</w:t>
      </w:r>
    </w:p>
    <w:p>
      <w:r>
        <w:t xml:space="preserve">Liittovaltion työnseisaus vaikutti ainutlaatuisen nautaeläinten tuberkuloositapauksen tutkintaan.</w:t>
      </w:r>
    </w:p>
    <w:p>
      <w:r>
        <w:rPr>
          <w:b/>
        </w:rPr>
        <w:t xml:space="preserve">Esimerkki 2.2011</w:t>
      </w:r>
    </w:p>
    <w:p>
      <w:r>
        <w:t xml:space="preserve">Vuoden 2013 Global Burden of Disease (GBD) -tutkimuksen analyysissä terveystutkijat kuitenkin totesivat, että vaikka elinajanodote nousee lähes kaikkialla maailmassa, yksi merkittävä poikkeus on eteläinen Saharan eteläpuolinen Afrikka, jossa hiv/aids-kuolemat ovat lyhentäneet elinajanodotetta noin viisi vuotta vuodesta 1990. "Edistyminen useiden sairauksien ja vammojen torjunnassa on hyvä, jopa huomattava, mutta voimme ja meidän on pystyttävä vielä parempaan", sanoi tutkimusta johtanut Christopher Murray, maailmanlaajuisen terveyden professori Washingtonin yliopistosta Yhdysvalloista. Tutkimus julkaistiin The Lancet -lääketieteellisessä aikakauslehdessä. Murrayn mukaan kollektiivisen toiminnan ja mahdollisesti tappaviin tartuntatauteihin, kuten ripuliin, tuhkarokkoon, tuberkuloosiin, hiviin ja malariaan, suunnatun rahoituksen valtavalla lisääntymisellä on ollut todellista vaikutusta, sillä se on vähentänyt kuolemantapauksia ja pidentänyt elinajanodotetta. Hänen mukaansa joitakin merkittäviä kroonisia sairauksia on kuitenkin laiminlyöty, ja niiden merkitys hengenvaarallisina sairauksina on kasvamassa, erityisesti huumehäiriöitä, maksakirroosia, diabetesta ja munuaissairauksia. GBD 2013 -raportissa esitetään kattavimmat ja ajantasaisimmat arviot 240 eri syystä vuosittain kuolleiden määrästä 188 maassa 23 vuoden ajalta - vuodesta 1990 vuoteen 2013. Murrayn työryhmän uusimmassa analyysissä havaittiin, että joissakin köyhemmissä maissa elinajanodote on noussut poikkeuksellisen paljon tuona aikana: Nepalissa, Ruandassa, Etiopiassa, Nigerissä, Malediiveilla, Itä-Timorissa ja Iranissa ihmiset elävät nyt keskimäärin 12 vuotta pidempään. Vaikka lapsikuolleisuus on vähentynyt dramaattisesti viimeisten 23 vuoden aikana, malaria, ripuli ja hengitystieinfektiot, kuten keuhkokuume, ovat edelleen viiden tärkeimmän kuolemansyyn joukossa alle viisivuotiaiden lasten keskuudessa, ja niihin kuolee vuosittain lähes kaksi miljoonaa alle kuukauden ja 59 kuukauden ikäistä lasta. Toinen vaihteleva menestys on se, että vaikka hiv/aids-kuolemat ovat maailmanlaajuisesti vähentyneet joka vuosi vuoden 2005 huippuvuoden jälkeen, hiv/aids on edelleen suurin ennenaikaisen kuoleman syy 20:ssä 48:sta Saharan eteläpuolisen Afrikan maasta.</w:t>
      </w:r>
    </w:p>
    <w:p>
      <w:r>
        <w:rPr>
          <w:b/>
        </w:rPr>
        <w:t xml:space="preserve">Tulos</w:t>
      </w:r>
    </w:p>
    <w:p>
      <w:r>
        <w:t xml:space="preserve">Maailman väestö elää kuusi vuotta pidempään kuin vuonna 1990: tutkimus.</w:t>
      </w:r>
    </w:p>
    <w:p>
      <w:r>
        <w:rPr>
          <w:b/>
        </w:rPr>
        <w:t xml:space="preserve">Esimerkki 2.2012</w:t>
      </w:r>
    </w:p>
    <w:p>
      <w:r>
        <w:t xml:space="preserve">Iranin kuolleiden määrä koronaviruksen vuoksi nousi lauantaina 2 517:ään, ja viimeisen 24 tunnin aikana kuoli 139 ihmistä, kun tapaukset nousivat 3 076:lla 35 408:aan, terveysministeriön tiedottaja Kianoush Jahanpour sanoi valtion televisiossa. "Olemme vaikeissa oloissa, pakotteiden oloissa, mutta olemme osoittaneet 20 prosenttia tämän vuoden talousarviostamme koronalle, ... ja tämä saattaa olla maailmalle yllättävää pakotteiden alaisuudessa olevalta maalta", Rouhani sanoi valtion televisiossa esitetyissä kommenteissa. Iran on suljettu kansainvälisiltä pääomamarkkinoilta, ja sen talouteen kohdistuu lisäiskuja öljyn hinnan romahduksen ja Yhdysvaltojen pakotteiden lisäksi. Iran kamppailee suojellakseen talouttaan koronaviruspandemialta. Rouhani vakuutti yleisölle, että maalla on vahva terveydenhuoltojärjestelmä, joka pystyy selviytymään, jos tauti etenee nopeasti. Hän sanoi, että valtion sairausvakuutus kattaisi 90 prosenttia potilaiden koronavirukseen liittyvistä kustannuksista. Noin 1 000 triljoonan rialin suuruinen talousarviomääräraha sisältäisi avustuksia ja matalakorkoisia lainoja COVID-19-taudin saaneille, Rouhani sanoi. Määrärahan arvo on noin 6,3 miljardia dollaria rialin vapaalla markkinakurssilla, joka on noin 160 000 rialia dollaria kohti. Hallitus voi kuitenkin päättää jakaa osan varoista virallisen 42 000 rialin kurssin mukaan, jota käytetään elintarvikkeiden ja lääkkeiden tukemiseen Torstaina Rouhani sanoi, että hallitus hakee lupaa nostaa miljardi dollaria Iranin valtion varallisuusrahastosta koronaviruksen torjuntaan. Valtion rahaston käyttäminen edellyttää korkeimman johtajan ajatollah Ali Khamenein suostumusta, jolla on viimeinen sana kaikissa valtion asioissa. Jännitteet Iranin ja Yhdysvaltojen välillä ovat kasvaneet vuodesta 2018 lähtien, jolloin Yhdysvaltain presidentti Donald Trump irtisanoutui Teheranin ja maailmanvaltojen kanssa vuonna 2015 solmitusta ydinsopimuksesta ja asetti uudelleen pakotteita, jotka ovat rampauttaneet Iranin taloutta. Iranin viranomaiset, jotka syyttävät Yhdysvaltojen pakotteita siitä, että ne haittaavat Teheranin pyrkimyksiä hillitä taudin puhkeamista, ovat kehottaneet muita maita ja Yhdistyneitä kansakuntia vetoamaan Washingtoniin pakotteiden poistamiseksi. Washington on torjunut pakotteiden lieventämisen.</w:t>
      </w:r>
    </w:p>
    <w:p>
      <w:r>
        <w:rPr>
          <w:b/>
        </w:rPr>
        <w:t xml:space="preserve">Tulos</w:t>
      </w:r>
    </w:p>
    <w:p>
      <w:r>
        <w:t xml:space="preserve">Iran käyttää 20 prosenttia valtion talousarviosta koronaviruksen torjuntaan.</w:t>
      </w:r>
    </w:p>
    <w:p>
      <w:r>
        <w:rPr>
          <w:b/>
        </w:rPr>
        <w:t xml:space="preserve">Esimerkki 2.2013</w:t>
      </w:r>
    </w:p>
    <w:p>
      <w:r>
        <w:t xml:space="preserve">Entinen edustaja Mike Gatto, demokraatti, ehdotti torstaina äänestystoimenpidettä, jonka tarkoituksena on tarjota palveluja ihmisille, jotka syyllistyvät rikoksiin, kuten ulostamiseen julkisesti tai huumeiden käyttöön. "Kun joku rikkoo lakia, se pitäisi panna täytäntöön. Tiettyjä rikollisia tekoja ei kuitenkaan pitäisi käsitellä ankaran rangaistuksen ansaitsevana asiana vaan 'avunhuutona'", Gatton ehdottaman äänestyslipputoimenpiteen esittelytekstissä sanotaan. Teksti tarvitsee vielä osavaltion hyväksynnän, jotta Gatto voi aloittaa allekirjoitusten keräämisen, ja se tarvitsisi noin 620 000 kalifornialaisen allekirjoituksen päästäkseen äänestykseen. Tällä hetkellä Gattolla ei ole suuria lahjoittajia, jotka olisivat valmiita rahoittamaan allekirjoitusten keräyskampanjaa, mutta hän toivoo saavansa niitä. Gatton ehdotus tulee samaan aikaan, kun Kaliforniassa on paheneva kodittomien kriisi, ja yhä useammat ihmiset asuvat kaduilla San Franciscon ja Los Angelesin kaltaisissa kaupungeissa, joista Gatto on kotoisin. Jotkut kritisoivat ehdotusta kuitenkin nopeasti, sillä he väittivät, että se veisi piirikunnilta vallan päättää, miten ihmisiä voidaan parhaiten palvella, ja että se johtaisi käytännössä ihmisten laitoshoitoon. "Aloite on kiusallinen yritys tehdä Kaliforniasta visuaalisesti houkuttelevampi niille, jotka eivät ole kiinnostuneita tai tietävät mitään puuttumaan osavaltiomme ja maamme ihmisten kohtaloiden perimmäisiin syihin", kirjoitti voittoa tavoittelematon laki- ja köyhyysjärjestö Western Center on Law and Poverty lausunnossaan. Gatton ehdottama toimenpide edellyttäisi, että jokainen piirikunta, jossa asuu yli 100 000 ihmistä, perustaisi erikoistuneen tuomioistuimen, joka voi ohjata ihmisiä palvelujen piiriin. Kuka tahansa, joka on pidätetty rikoksista, jotka vaihtelevat siveettömästä paljastumisesta julkiseen kulkuneuvoon ulostamiseen, voitaisiin lähettää tuomioistuimen kautta, jos hänen käytöksensä todetaan johtuvan taloudellisista vaikeuksista, mielenterveydestä tai huumeriippuvuudesta. Tuomioistuimet auttaisivat ihmisiä saamaan asuntoa, neuvontaa ja hoitoa tai mielenterveyspalveluja ja reseptilääkkeitä. Gatto sanoi, että hänen mielestään toimenpide kohdistuu ensisijaisesti mielenterveysongelmista kärsiviin ihmisiin eikä niinkään ihmisiin, jotka ovat kadulla muista syistä, kuten taloudellisista vaikeuksista, johtuen. Hän ehdottaa rahoituksen ottamista kalifornialaisten vuonna 2004 hyväksymästä "miljonäärien verosta", jossa yli miljoonan dollarin tuloja verotetaan 1 prosentin verokannalla, ja rahojen lähettämistä mielenterveysohjelmiin. Ehdotuksen mukaan 20 prosenttia näistä rahoista menisi piirikuntien tuomioistuimille. Osavaltiota on arvosteltu osittain siitä, että se on käyttänyt hitaasti mielenterveyspalvelulain (Mental Health Services Act) varoja, jotka tuovat vuosittain reilusti yli miljardi dollaria. Osavaltion tilintarkastaja moitti rahoja valvovaa komissiota siitä, että se ei ole arvioinut riittävästi piirikuntien ohjelmien tehokkuutta. Monien kalifornialaisten poliisien on vaikea panna täytäntöön lakeja, jotka vaikuttavat kaduilla eläviin ihmisiin, hän sanoi. "Monet näistä poliisivoimista ovat demoralisoituneita", hän sanoi. "He haluavat tehdä jotain ongelmalle, mutta kyse on siitä, että heille annetaan resurssit ja paikka, johon nämä henkilöt voidaan sijoittaa." Valvontaelimen entinen komissaari Eduardo Vega sanoi, että ajatus kodittomien ohjaamisesta pois rikosoikeusjärjestelmästä on hyvä. "Ei ole rikos olla asunnoton, eikä ole rikos olla mielenterveysongelmainen", hän sanoi. Hän sanoi kuitenkin, että miljoonaveron varojen käyttäminen piirikuntien tuomioistuinjärjestelmiin saattaa olla ristiriidassa sen lain kanssa, joka koskee varojen käyttöä. Kalifornian 58 piirikuntaa ovat mielenterveyspalvelujen "etulinjan" tarjoajia, sanoi Kalifornian piirikuntien liiton toiminnanjohtaja Graham Knaus. Järjestö tutkii edelleen ehdotettua äänestystoimenpidettä eikä ole ottanut siihen kantaa, mutta hänen mukaansa piirikunnat tekevät jo nyt tiivistä yhteistyötä osavaltion ja paikallishallinnon kanssa tarjotakseen palveluja mielenterveysongelmista kärsiville asunnottomille. Los Angelesin piirikunnan mielenterveysosaston johtaja Jonathan Sherin esitti tylymmän arvion ja sanoi, että piirikunnat tarvitsevat lisää rahaa, eivät uusia vaatimuksia siitä, miten ne käyttävät jo olemassa olevat varat. "Kertokaa meille, mitä tuloksia haluatte meidän saavuttavan rahoilla, ja väistykää tieltämme tai helpottakaa onnistumistamme", hän sanoi. "Älkää kertoko meille, mitä rahoilla pitäisi tehdä, koska ette ole täällä alhaalla yrittämässä saada sitä aikaan."</w:t>
      </w:r>
    </w:p>
    <w:p>
      <w:r>
        <w:rPr>
          <w:b/>
        </w:rPr>
        <w:t xml:space="preserve">Tulos</w:t>
      </w:r>
    </w:p>
    <w:p>
      <w:r>
        <w:t xml:space="preserve">Kalifornian äänestäjiä voidaan pyytää ohjaamaan kodittomia palveluihin.</w:t>
      </w:r>
    </w:p>
    <w:p>
      <w:r>
        <w:rPr>
          <w:b/>
        </w:rPr>
        <w:t xml:space="preserve">Esimerkki 2.2014</w:t>
      </w:r>
    </w:p>
    <w:p>
      <w:r>
        <w:t xml:space="preserve">Vetoomus on todellinen, kuten ABC Newsin 7. toukokuuta 2014 julkaistussa artikkelissa todettiin. Siinä kerrottiin, että leukemiaa sairastavan 7-vuotiaan, kaksoissukupuolisen Baylor Fredricksonin perhe etsii luovuttajia, joiden on oltava etnisesti samankaltaisia kuin hän. Artikkelissa sanottiin: "Baylor tarvitsee luuydinsiirron, eikä hänen siskonsa Maddie sovi hänelle. Heidän vanhempansa ovat japanilaisia ja saksalaisia, joten sekarotuinen luovuttaja - aasialainen ja valkoihoinen - olisi ihanteellinen, mutta toistaiseksi maailmanlaajuinen haku on jäänyt tyhjäksi." Aasialaisamerikkalaisen luovuttajaohjelman tiedottaja Jonathan Leong kertoi toimittajille, että hänen tehtävänään on ollut jo yli kahden vuosikymmenen ajan kannustaa yhä useampia aasialaisamerikkalaisia rekisteröitymään kansalliseen luovuttajaluetteloon. Tällä hetkellä kansallisessa rekisterissä on noin 400 000 sekarotuista luovuttajaa. Kansallisessa rekisterissä on 10 miljoonaa luovuttajaa. Baylorille on Facebookissa erityinen sivu: https://www.facebook.com/amatchforbay Posted 06/04/14 Comments.</w:t>
      </w:r>
    </w:p>
    <w:p>
      <w:r>
        <w:rPr>
          <w:b/>
        </w:rPr>
        <w:t xml:space="preserve">Tulos</w:t>
      </w:r>
    </w:p>
    <w:p>
      <w:r>
        <w:t xml:space="preserve">   Baylor Fredrickson, 7-vuotias poika Albanysta, New Yorkista, etsii luuytimen luovuttajaa.  </w:t>
      </w:r>
    </w:p>
    <w:p>
      <w:r>
        <w:rPr>
          <w:b/>
        </w:rPr>
        <w:t xml:space="preserve">Esimerkki 2.2015</w:t>
      </w:r>
    </w:p>
    <w:p>
      <w:r>
        <w:t xml:space="preserve">Intian hallitus oli aiemmin pysäyttänyt hydroksiklorokiinin ja kipulääkkeen, parasetamolin, viennin sanomalla, että sen oli tyydytettävä sisäinen kysyntänsä. Trump kuitenkin puhui viikonloppuna pääministeri Narendra Modin kanssa saadakseen toimituksia ja vihjasi myöhemmin, että Intia saattaa joutua vastatoimiin. "On päätetty, että Intia lisensoi parasetamolia ja HCQ:ta asianmukaisia määriä kaikille naapurimaillemme, jotka ovat riippuvaisia valmiuksistamme", sanoi Intian ulkoministeriön tiedottaja Anurag Srivastava. "Toimitamme näitä välttämättömiä lääkkeitä myös joillekin maille, joihin pandemia on vaikuttanut erityisen pahasti", hän sanoi.</w:t>
      </w:r>
    </w:p>
    <w:p>
      <w:r>
        <w:rPr>
          <w:b/>
        </w:rPr>
        <w:t xml:space="preserve">Tulos</w:t>
      </w:r>
    </w:p>
    <w:p>
      <w:r>
        <w:t xml:space="preserve">Intia sallii osan malarialääkkeen viennistä Trumpin valituksen jälkeen.</w:t>
      </w:r>
    </w:p>
    <w:p>
      <w:r>
        <w:rPr>
          <w:b/>
        </w:rPr>
        <w:t xml:space="preserve">Esimerkki 2.2016</w:t>
      </w:r>
    </w:p>
    <w:p>
      <w:r>
        <w:t xml:space="preserve">Eläintarha kertoi tiistaina, että 9-vuotias Jiao Qing tutkittiin viime viikolla kaupungin eläintarhan ja villieläinten tutkimuksen Leibniz-instituutin asiantuntijoiden toimesta sen jälkeen, kun ultraäänitutkimuksessa havaittiin poikkeama. 110 kiloa painavalle karhulle tehtiin tutkimus nukutuksessa. Lääkärit vahvistivat, että toinen munuainen on pienempi. Pandan virtsa testataan sen määrittämiseksi, toimiiko pienempi munuainen kunnolla. Vaikka ei toimisikaan, eläimet voivat elää terveenä vain yhden munuaisen kanssa. Jiao Qing on 31. elokuuta syntyneiden kaksospentujen isä. Ne voivat hyvin.</w:t>
      </w:r>
    </w:p>
    <w:p>
      <w:r>
        <w:rPr>
          <w:b/>
        </w:rPr>
        <w:t xml:space="preserve">Tulos</w:t>
      </w:r>
    </w:p>
    <w:p>
      <w:r>
        <w:t xml:space="preserve">Virnistä ja kestä se: Berliiniläinen panda saa tietokonetomografian munuaistutkimusta varten.</w:t>
      </w:r>
    </w:p>
    <w:p>
      <w:r>
        <w:rPr>
          <w:b/>
        </w:rPr>
        <w:t xml:space="preserve">Esimerkki 2.2017</w:t>
      </w:r>
    </w:p>
    <w:p>
      <w:r>
        <w:t xml:space="preserve">"The Road We've Traveled" - 17-minuuttinen elokuva presidentti Barack Obaman uudelleenvalintakampanjasta - mainostaa hänen saavutuksiaan terveydenhuollossa ja sanoo, että kohtuuhintainen terveydenhuoltolaki on laajentanut merkittävästi miljoonien amerikkalaisten kattavuutta. Tarkistamme useita elokuvan väitteitä, muun muassa sen, että ""2,5 miljoonalla nuorella aikuisella on nyt vakuutusturva""." Laki edellyttää, että vakuutuksenantajat tarjoavat kaikissa vakuutussopimuksissa huollettavana olevien lasten vakuutusturvan 26 ikävuoteen asti. Tavoitteena on estää nuoria aikuisia jäämästä ilman vakuutusta, kun heidän vanhempiensa tai opiskelijoidensa vakuutukset muuten päättyisivät. Tämä säännös tuli voimaan syyskuussa 2010. Löysimme tukea elokuvan tilastotiedolle terveys- ja sosiaalipalvelujen analyysistä, joka perustuu National Health Interview Survey -tutkimuksen tietoihin, joka on liittovaltion tautienvalvonta- ja ehkäisykeskusten pitkäaikainen tutkimus. Tutkimuksessa havaittiin, että 19-25-vuotiaiden vakuutusturva kasvoi 8,3 prosenttiyksikköä vuoden 2010 kolmannen neljänneksen ja vuoden 2011 toisen neljänneksen välillä - 64,4 prosentista 72,7 prosenttiin. Analyysissä 8,3 prosenttia kerrottiin 29,7 miljoonalla, joka on kyseiseen ikäryhmään kuuluvien ihmisten määrä koko maassa, ja tulokseksi saatiin 2,5 miljoonaa. Huomattakoon, että alkuperäisessä CDC:n tutkimuksessa, jossa käytettiin hieman erilaisia menetelmiä, todettiin pienempi luku. Kun käytettiin vuosi- ja puolivuotislukuja eikä neljännesvuosittaisia lukuja, määrä kasvoi 1,3 miljoonalla. HHS:n analyysissä esitetään, että sen menetelmä on teknisistä syistä parempi. Molemmat arviot ovat mielestämme järkeviä, ja vaikka 2,5 miljoonan luku sai enemmän huomiota tiedotusvälineissä, on mielestämme syytä huomata, että liittovaltion tutkimus tarjoaa vaihtoehtoisen - ja pienemmän - luvun. Pohjimmiltaan elokuva valitsee korkeamman luvun. Lausunto on siis tarkka, mutta kaipaa selvennystä, mikä sopii määritelmäämme."</w:t>
      </w:r>
    </w:p>
    <w:p>
      <w:r>
        <w:rPr>
          <w:b/>
        </w:rPr>
        <w:t xml:space="preserve">Tulos</w:t>
      </w:r>
    </w:p>
    <w:p>
      <w:r>
        <w:t xml:space="preserve">"Uuden terveydenhuoltolain ansiosta 2,5 miljoonalla nuorella aikuisella on nyt vakuutusturva."</w:t>
      </w:r>
    </w:p>
    <w:p>
      <w:r>
        <w:rPr>
          <w:b/>
        </w:rPr>
        <w:t xml:space="preserve">Esimerkki 2.2018</w:t>
      </w:r>
    </w:p>
    <w:p>
      <w:r>
        <w:t xml:space="preserve">Kiistanalaisessa uudessa tartuntojen hillitsemiseen tähtäävässä toimenpiteessä terveysministeriö ilmoitti, että se varoitti ihmisiä, jotka olivat altistuneet koronaviruksen kantajille, "teknisten keinojen" avulla kerättyjen tietojen perusteella - ilmeinen viittaus Shin Bet -terrorisminvastaisen viraston lainaamaan verkkovalvontaan. "Eilen annoimme selkeät ohjeet ... pyysimme ihmisiä pysymään kotona niin paljon kuin mahdollista ja menemään ulos vain silloin, kun se on elintärkeää, elintarvikehuoltoa ja muita määrittelemiämme tarpeita varten", Netanjahu sanoi Channel 12 TV:n haastattelussa. Netanjahun mukaan jotkut Israelin ultraortodoksijuutalaisyhteisön jäsenet ja "osa vähemmistöistä" - viittaus Israelin 21-prosenttiseen arabivähemmistöön - eivät kuitenkaan ole ottaneet viestiä vastaan. "Jos viestiä ei ymmärretä, en epäröi antaa määräystä."  Hän ei kertonut yksityiskohtia mahdollisen lukituksen laajuudesta ja sanoi käsittelevänsä asiaa tarkemmin julkisissa lausunnoissaan torstaina. Hallitus on jo ilmoittanut 15 miljardin sekelin (4 miljardin dollarin) suuruisesta tukipaketista, jonka tarkoituksena on auttaa kriisin vahingoittamia yrityksiä ja lisätä terveyspalveluja. Vahvistettuja koronavirustapauksia Israelissa oli 433. Keskiviikkona tehdyn aiemman laskennan mukaan tapauksia oli 40 prosenttia enemmän kuin tiistaina. Haastattelussa Netanjahu mainitsi tapauksia, joissa ultraortodoksiyhteisö järjesti suuria häitä ja jotkut uskonnolliset koulut pysyivät auki oppilaitosten kansallisesta sulkemisesta huolimatta. Terveysministeriö on rajoittanut kokoontumiset enintään 10 henkilöön. Monet yritykset ovat vähentäneet henkilökuntaa. Ravintoloissa on siirrytty pelkästään toimituksiin, ja julkista liikennettä on vähennetty. Supermarketit ovat edelleen auki. Keskiviikkona Israel määräsi ulkomaalaisille yleisen maahantulokiellon. Terveysministeriö ilmoitti lähettäneensä noin 400 henkilölle tekstiviestit, joissa heitä kehotettiin eristämään itsensä, koska he olivat olleet tartuntaetäisyydellä koronaviruksen kantajasta. Netanjahun hallitus nopeutti lupaa päästä käsiksi israelilaisten viestintätietoihin. Israelin korkeimman oikeuden oli määrä käsitellä torstaina Shin Betin osallistumista koskevia haasteita, jotka kansalaisoikeusaktivistit ovat esittäneet, koska he pelkäävät sen avaavan oven kotimaan vakoilulle. Netanjahu sanoi, että koronavirustartuntojen testausta tehostetaan 3 000 testillä päivittäin, ja kahden viikon kuluessa testimäärä nousee 10 000:een päivässä. Israelissa tai palestiinalaisalueilla ei ole tähän mennessä raportoitu koronaviruksen aiheuttamista kuolemantapauksista. Israelin terveysministeriön pääjohtaja Moshe Bar Siman-Tov kertoi kuitenkin armeijan radiolle odottavansa, että uusia potilaita tulisi päivittäin "useita satoja ja mahdollisesti enemmänkin". Israelin miehittämällä Länsirannalla palestiinalaishallinto ilmoitti tiukentavansa palestiinalaisten liikkumista koskevia rajoituksia ja ilmoitti, että kukaan ei saa mennä tai poistua raamatullisesta Betlehemin kaupungista ja että asukkaiden on pysyttävä sisätiloissa. Palestiinalaisten terveysviranomaiset ovat vahvistaneet 44 koronavirusinfektiotapausta. Yhtään tapausta ei ole havaittu Gazan kaistalla, jossa Israel ja Egypti soveltavat tiukkoja rajarajoituksia.</w:t>
      </w:r>
    </w:p>
    <w:p>
      <w:r>
        <w:rPr>
          <w:b/>
        </w:rPr>
        <w:t xml:space="preserve">Tulos</w:t>
      </w:r>
    </w:p>
    <w:p>
      <w:r>
        <w:t xml:space="preserve">Netanjahu uhkaa Israelin lukitusmääräyksillä koronaviruskriisissä.</w:t>
      </w:r>
    </w:p>
    <w:p>
      <w:r>
        <w:rPr>
          <w:b/>
        </w:rPr>
        <w:t xml:space="preserve">Esimerkki 2.2019</w:t>
      </w:r>
    </w:p>
    <w:p>
      <w:r>
        <w:t xml:space="preserve">Jutussa ei puhuttu kustannuksista. Markkinoilla on kymmeniä kalaöljyvalmisteita, ja niiden hinta vaihtelee suuresti. Jutusta olisi voinut saada jonkinlaisen käsityksen siitä, millaisia taloudellisia vaikutuksia tällä kuurilla olisi. Tämä oli jutun vahvuus, kun toisessa kappaleessa annettiin sekä absoluuttiset että suhteelliset riskiluvut: Niistä lapsista, joiden äidit ottivat kalaöljykapseleita, 16,9 prosentilla oli astma 3-vuotiaana, kun taas 23,7 prosentilla lapsista, joiden äidit saivat lumelääkettä. Ero, lähes 7 prosenttiyksikköä, tarkoittaa noin 31 prosentin riskin pienenemistä. Liian usein, silloinkin kun uutisissa annetaan absoluuttisia riskilukuja, niissä korostetaan suhteellisia riskejä korkealla ja haudataan absoluuttiset riskitiedot syvälle tekstiin, jossa niitä ei todennäköisesti lueta. Jutussa kerrotaan, että toimenpiteeseen ei liittynyt haittavaikutuksia. Tutkijoiden arvioimia haittoja olivat kuitenkin esimerkiksi äidin tai lapsen kuolema, hätäkeisarinleikkaus ja ennenaikainen synnytys. He eivät arvioineet (eikä jutussa mainita) vähemmän vakavia haittoja, kuten kalan makua, pahoinvointia, röyhtäilyä ja närästystä, jotka liittyvät yleisesti kalaöljykapselien käyttöön ja jotka saattavat tehdä tästä kuurista rasittavan raskaana oleville naisille. Lisäksi olisi ollut hyödyllistä, jos jutussa olisi myös mainittu, että tutkijat haluavat toistaa tulokset suuremmalla naisjoukolla varmistaakseen, että nämä erittäin suuret kalaöljyannokset ovat todella turvallisia. Jutussa kerrotaan yksityiskohtia tutkimuksesta - kuinka monta naista tutkimukseen osallistui, että tutkimukseen osallistui myös lumelääkeryhmä ja että lapsia seurattiin seitsemän vuoden ajan. Riippumaton lähde kertoo myös, että tutkimus oli "hyvin suunniteltu ja huolellisesti toteutettu". Jutussa ei liioitella sairauksia - lasten astma on yleinen ja usein ärsyttävä sairaus, jonka kanssa monet vanhemmat kamppailevat. Jutussa kerrotaan selvästi, kuka tutkimuksen rahoitti, ja siinä mainitaan riippumaton lähde. Siinä ei kuitenkaan mainita artikkelissa siteeratun pääkirjoittajan laajoja eturistiriitoja: Tohtori Bisgaard ilmoittaa saaneensa konsulttipalkkioita Chiesi Pharmaceuticalsilta ja Boehringer Ingelheimilta, ja tohtorit Bisgaard ja Bønnelykke ilmoittavat olevansa nimettyinä vireillä olevassa patentissa, joka liittyy lapsuusiän astman ehkäisyyn FADS-genotyypin määrityksen ja eikosapentaeenihapon ja dokosaheksaeenihapon pitoisuuksien arvioinnin avulla raskaana olevilla äideillä. Geneettiseen testaukseen liittyvä patenttihakemus on erityisen merkityksellinen, koska tutkija kannattaa geneettistä testausta ja kalaöljypitoisuuksien testausta raskaana olevilla naisilla sen määrittämiseksi, ketkä hyötyisivät eniten lisäravinteista. Äidin tupakoinnin välttämisen lisäksi ei ole tiedossa muita keinoja, joilla voitaisiin vähentää astman kehittymisen riskiä lapsuudessa. Jutussa kerrotaan, että tämän vuoksi lääkärit testaavat tätä menetelmää ja ovat innoissaan tuloksista. Jutussa kerrotaan, että "kapselit olivat Incromega TG33/22 -nimistä reseptivapaata tuotetta, joka on brittiläisen kemianteollisuuden Croda Health Care -yhtiön valmistama kalauute". Mitä tulee siihen, pitäisikö naisten alkaa käyttää lisäravinteita vauvojensa astmariskin pienentämiseksi, jutussa kerrotaan, että tutkijat "eivät ole valmiita suosittelemaan raskaana oleville naisille kalaöljyn rutiininomaista käyttöä", koska tässä tutkimuksessa käytettiin hyvin suurta annosta. Turvallisuuden ja hyödyn vahvistamiseksi tarvitaan ensin lisätutkimuksia. Saamme tietää, että aiemmat tätä aihetta koskevat tutkimukset eivät ole olleet vakuuttavia, joten päätellään, että tämä on ensimmäinen kerta, kun saatiin vakuuttavampia tuloksia, erityisesti mitä tulee hyötyyn naisilla, joiden veren rasvahappopitoisuudet olivat normaalia alhaisemmat. Tämä juttu ei perustunut uutistiedotteeseen.</w:t>
      </w:r>
    </w:p>
    <w:p>
      <w:r>
        <w:rPr>
          <w:b/>
        </w:rPr>
        <w:t xml:space="preserve">Tulos</w:t>
      </w:r>
    </w:p>
    <w:p>
      <w:r>
        <w:t xml:space="preserve">Kun Fish Oil raskauden aikana on todettu alentaa lapsen astmariskiä</w:t>
      </w:r>
    </w:p>
    <w:p>
      <w:r>
        <w:rPr>
          <w:b/>
        </w:rPr>
        <w:t xml:space="preserve">Esimerkki 2.2020</w:t>
      </w:r>
    </w:p>
    <w:p>
      <w:r>
        <w:t xml:space="preserve">Kustannuksista ei ole mainintaa. Valmistaja Gilead Sciences on veloittanut 94 500 dollaria 12 viikon hoitojaksosta tätä yhdistelmähoitoa, jota markkinoidaan aikuisille nimellä Harvoni. Vaikka julkiset ja yksityiset maksajat ovat vastustaneet kustannuksia, yhtiö sanoo, että hinta on perusteltu, koska virus saadaan hävitettyä tehokkaasti, mikä säästää vakavien maksasairauksien hoitokustannuksia myöhemmin. Tiedotteessa todetaan, että 99 prosentilla eli 89:llä lapsella 90:stä ledipasviiri/sofosbuviiri-yhdistelmällä hoidetuista lapsista C-hepatiittiviruksen pitoisuuksia ei ollut havaittavissa 12 viikon kuluttua hoidosta. Varoitamme kuitenkin, että kestävä virologinen vaste (SVR) ja viruskuorman väheneminen, joita tässä tutkimuksessa mitattiin, voivat heijastaa tai olla heijastamatta tuloksia, joista ihmiset välittävät. Kuten toisessa, erästä toista hepatiitti C -lääkeilmoitusta käsittelevässä katsauksessa todettiin, "potilaat välittävät eniten heihin vaikuttavista olosuhteista eivätkä siitä, kuinka monta virushiukkasta heidän veressään on". Uutistiedotteessa todetaan, että yhdistelmähoito "oli hyvin siedetty, eikä yhdelläkään potilaalla ollut vakavia haittavaikutuksia, joiden katsottiin liittyvän tutkimuslääkkeeseen". Se lisää: "Yleisimmät haittavaikutukset, joita raportoitiin vähintään 10 prosentilla potilaista, olivat päänsärky, kuume, vatsakipu, ripuli, oksentelu, yskä, väsymys, kurkkukipu ja pahoinvointi." Mutta yhtä tärkeää varoitusta ei mainittu: Usein kielteiset vaikutukset ilmenevät vasta sen jälkeen, kun lääke on tullut markkinoille ja sitä on käyttänyt suuri ja erilainen potilasjoukko. Jos lääke esimerkiksi aiheuttaisi kuolemaan johtavan komplikaation kahdella lapsella sadasta, se olisi jäänyt helposti huomaamatta tässä pienessä tutkimuksessa. On riskialtista kutsua lääkettä "turvalliseksi" ennen kuin sitä on käytetty hyvin suurella määrällä potilaita. Tämä pätee erityisesti silloin, kun FDA:n on tarkoitus hyväksyä lääkkeet nopeasti, kuten Harvonin käyttö lapsilla on tarkoitus tehdä. Kuten HealthNewsReview.org kertoi tammikuussa, Harvoni kuuluu uuden sukupolven C-hepatiittilääkkeisiin, jotka aiheuttavat vakavia haittavaikutuksia, jotka vaativat lisätarkastelua. Näin ollen tämän hoidon laajentamiseen lapsiin saattaa liittyä tuntemattomia riskejä. Tiedotteessa annetaan tietoja tutkimuksen kestosta, osallistujien määrästä ja tutkimusjoukosta. Siinä todetaan, että suurin osa oli miehiä, valkoihoisia, joilla ei ollut aiempaa hoitoa ja jotka olivat saaneet tartunnan äidiltään syntymän yhteydessä. Lisäksi siinä todetaan, että kyseessä on avoin tutkimus, joten vertailukohtana ei käytetty vakiohoitoa tai lumelääkettä. Tiedotteessa ei harrasteta tautien lietsontaa. Siinä todetaan C-hepatiitin esiintyvyys lasten keskuudessa, joka "vaihtelee 0,05-0,36 prosentista Yhdysvalloissa ja Euroopassa ja jopa 1,8-5,8 prosenttiin joissakin kehitysmaissa". Olisi ollut vielä parempi, jos olisi ollut tarkkoja lukuja. Tiedotteen mukaan tutkimusrahoitus tuli valmistajalta, Gilead Sciencesilta, ja National Institutes of Healthilta, ja tutkimuksen tekijät omistavat Merckin osakkeita. Hyvät kiitokset avoimuudesta. Uutistiedotteessa vertaillaan nykyistä hoitokäytäntöä: "Vaikka suoravaikutteisia viruslääkkeitä on käytetty HCV:tä sairastavien aikuispotilaiden hoitoon ja parantamiseen,4-7 lapsia on tähän asti hoidettu pääasiassa 24-48 viikon ajan pegyloidulla interferonilla ja ribaviriinilla (RBV), joka on vanhempi ja vakavia sivuvaikutuksia aiheuttava hoito." Tiedotteessa ei selitetä, mitä esteitä, kuten FDA:n hyväksyntää, tarvitaan, jotta tämä hoito olisi lasten saatavilla. Uutistiedotteessa selitetään tämän tutkimuksen merkitys kahden tutkijan lainausten avulla: "Suoravaikutteiset antiviraaliset lääkkeet ovat muuttaneet kroonista HCV:tä (hepatiitti C) sairastavien aikuisten hoitoa, mutta näitä uusia hoitomuotoja koskevia tutkimuksia tarvitaan myös lapsilla", sanoo tohtori Karen Murray Washingtonin yliopiston lääketieteellisestä tiedekunnasta ja Seattlen lastenklinikalta Seattlessa, Yhdysvalloissa, ja tutkimuksen pääkirjoittaja. "Nämä tiedot vakiinnuttavat suun kautta otettavien suoravaikutteisten antiviraalisten lääkkeiden käytön tärkeänä hoitovaihtoehtona HCV-infektoituneille 6-11-vuotiaille lapsille." "Tämä tutkimus on läpimurto 6-11-vuotiaiden C-hepatiittia sairastavien lasten hoidossa, sillä se osoittaa, että uusi DAA-hoito on erittäin tehokas ja mikä tärkeintä, turvallinen tässä HCV-infektoituneiden lasten ryhmässä", totesi professori Frank Tacke Aachenin yliopistollisesta sairaalasta Saksasta ja EASL:n johtokunnan jäsen. Tiedotteessa käytetään kahta sanaa - "parannuskeino" ja "läpimurto" - joita kehotamme toimittajia välttämään, koska ne ovat epätäsmällisiä ja vaikuttavat sensaatiohakuisilta.</w:t>
      </w:r>
    </w:p>
    <w:p>
      <w:r>
        <w:rPr>
          <w:b/>
        </w:rPr>
        <w:t xml:space="preserve">Tulos</w:t>
      </w:r>
    </w:p>
    <w:p>
      <w:r>
        <w:t xml:space="preserve">Tutkittu annos suun kautta annettavaa interferonivapaata hoitoa voi parantaa C-hepatiitin lapsilla.</w:t>
      </w:r>
    </w:p>
    <w:p>
      <w:r>
        <w:rPr>
          <w:b/>
        </w:rPr>
        <w:t xml:space="preserve">Esimerkki 2.2021</w:t>
      </w:r>
    </w:p>
    <w:p>
      <w:r>
        <w:t xml:space="preserve">Yhdysvallat ja naapurimaat Latinalaisessa Amerikassa ovat keskeyttäneet lennot, kieltäneet julkiset kokoontumiset ja sulkeneet koulut. Meksikossa kymmenettuhannet musiikkifanit kuitenkin rokkasivat viikonloppuna Guns and Rosesin tahtiin festivaaleilla. Presidentti Andres Manuel Lopez Obrador kävi myös kiertueella, halasi kannattajajoukkoja ja suuteli vauvoja. Uhkapeli on suoraviivainen: Meksikon talous oli pysähdyksissä jo ennen kuin COVID-19-epidemia sulki tehtaita ympäri maailmaa, ja hallitus on sanonut haluavansa rajoittaa taloudellisia vahinkoja olemalla reagoimatta liikaa. Jotkut meksikolaiset tiedemiehet, jotka ovat saaneet uutisia Euroopan kasvavasta lukituksesta, Etelä-Korean laajoista testeistä ja maailmanlaajuisista matkustuskielloista, ovat yhä huolestuneempia siitä, että Meksikon pehmeän pehmeä lähestymistapa voi johtaa suurempaan epidemiaan myöhemmin. "Olen huolissani siitä, että päädymme Italian kaltaiseen tilanteeseen, jossa toimenpiteitä ei toteutettu ajoissa, ja tapausten määrä alkoi karata käsistä", sanoi Rosa Maria del Angel, joka johtaa Meksikon kansallisen ammattikorkeakoulun infektiotieteen ja molekyylipatogeneesin laitosta. Vuonna 2009 Meksikossa ilmaantunut uusi sikainfluenssakanta herätti pelkoja maailmanlaajuisesta pandemiasta. Viranomaiset toimivat nopeasti ja sulkivat tiheään asutun pääkaupungin Meksiko Cityn ja laajoja osia maasta. Hiljaiset kadut ennakoivat tämän päivän tapahtumia lukituissa kaupungeissa Kiinasta Eurooppaan ja Yhdysvaltoihin. Tauti saatiin nopeasti kuriin ja normaali elämä jatkui viikkojen kuluessa, mutta joidenkin arvioiden mukaan taudin leviäminen vei prosenttiyksikön kyseisen vuoden taloudellisesta toimeliaisuudesta. Maailmanlaajuisen finanssikriisin jo kourissa ollut talous supistui vuoden 2009 lopussa yli 5 prosenttia. Meksikon vuoden 2020 vastatoimia johtavat virkamiehet, joista monet olivat mukana myös influenssaepidemian torjunnassa, eivät ole menettäneet oppejaan. Meksikon talous kärsi viime vuonna ensimmäisestä taantumasta sitten vuoden 2009. "Taloudelliset menetykset liittyivät menneisyydessä suoraan matkailun, kaupan ja palveluiden häiriöihin", sanoi apulaisterveysministeri Hugo Lopez-Gatell, joka toimi epidemiologian osaston korkeana virkamiehenä influenssakriisin aikana. Tämän vuoksi on tärkeää, että ei ryhdytä ennaltaehkäiseviin toimiin, jotka eivät vastaa riskin suuruutta, Lopez-Gatell, joka on nyt hallituksen vastatoimien julkiset kasvot, sanoi toimittajille viime viikolla. Valtiovarainministeri ja muut korkea-arvoiset virkamiehet ovat ilmaisseet samaa mieltä, ja Lopez Obrador on sanonut jatkavansa julkista toimintaa, kunnes Lopez-Gatell kehottaa häntä lopettamaan. Tällä viikolla hallitus ilmoitti ensimmäisistä toimenpiteistä, joihin kuuluu muun muassa lisää testejä. Se suosittelee koulujen sulkemista ensi maanantaista alkaen ja yli 5 000 hengen kulttuuritapahtumien peruuttamista. Vaikka maat Kanadasta Peruun ovat keskeyttäneet lennot tai rajoittaneet vapaata liikkuvuutta, Meksiko ei ole vielä ehdottanut rajoituksia matkustamiseen maan ympärillä tai maahan ja maasta pois. Matkailun osuus Meksikon noin 1,3 biljoonan dollarin taloudesta on noin kuudesosa. Lopez-Gatell sanoi tiistaina, että maat eri puolilla maailmaa toistavat Meksikon virheen vuonna 2009 ja tekevät päätöksiä, jotka perustuvat pikemminkin ahdistukseen ja sosiaaliseen paineeseen kuin tieteeseen. Influenssaepidemian opetus on, että liian aikainen toiminta on haitaksi, hän sanoi. "Toimimalla vastuullisesti emme voi emmekä saa ryhtyä toimenpiteisiin, jotka uuvuttavat yhteiskuntamme. Älkäämme käyttäkö kaikkia interventioita liian pian loppuun. Säilytetään rauhallisuutemme."</w:t>
      </w:r>
    </w:p>
    <w:p>
      <w:r>
        <w:rPr>
          <w:b/>
        </w:rPr>
        <w:t xml:space="preserve">Tulos</w:t>
      </w:r>
    </w:p>
    <w:p>
      <w:r>
        <w:t xml:space="preserve">Meksiko, entinen sikainfluenssan keskus, testaa hermojaan koronavirusstrategialla.</w:t>
      </w:r>
    </w:p>
    <w:p>
      <w:r>
        <w:rPr>
          <w:b/>
        </w:rPr>
        <w:t xml:space="preserve">Esimerkki 2.2022</w:t>
      </w:r>
    </w:p>
    <w:p>
      <w:r>
        <w:t xml:space="preserve">"Jutussa ei mainita pulloruokavalion hintaa, mikä voi olla joillekin merkittävä asia. Olisi ollut helppo huomata, että yksi niistä eduista, joita ei kyseenalaisteta tässä raportissa, on se, että imetys on ""ilmaista"". Jutussa ei esitetä tietoja, jotka osoittavat, että imetyksen ja aikuisten lihavuudelta suojaamisen välillä ei ole yhteyttä. On olemassa jonkin verran näyttöä siitä, että imetys ja lapsuusiän lihavuuden väheneminen ovat yhteydessä toisiinsa, mutta jälleen kerran tietoja ei esitetä. Lisäksi on olemassa näyttöä sekä lyhyen että pitkän aikavälin terveyshyödyistä, joita imetys tuo sekä äideille että imeväisille. Jutussa ei kvantifioida kumpaakaan. Jutussa mainitaan joitakin imetyksen myönteisiä puolia, mutta ei mainita joitakin pulloruokinnan haittoja verrattuna rintaruokintaan. Rintaruokinta ei liity pienempään lihavuuden riskiin aikuisuudessa, mutta ei myöskään pulloruokinta. Vauvoille, joita ei imetetä, kehittyy todennäköisemmin välikorvatulehdus, ruoansulatuskanavan ongelmia ja virtsatieinfektioita. Naiset, jotka imettävät, käyttävät nopeammin raskauden aikaiset kehon rasvavarastot ja saattavat laihtua raskauteen liittyvästä painosta nopeammin verrattuna naisiin, jotka eivät imetä. Näin he saattavat vähentää riskiä sairastua lisäpainoon liittyviin sairauksiin (esim. diabetes, korkea verenpaine jne.). Tähän viitataan artikkelissa, mutta sitä ei korosteta. Jutussa kuvataan riittävästi havainnoivan kohorttitutkimuksen rakennetta ja esitetään joitakin tutkimuksen tärkeimpiä tuloksia. Jutussa ei harrasteta tautien lietsontaa. Jutussa puhutaan lasten lihavuudesta, joka on lisääntynyt viime vuosina. Jutussa haastatellaan tutkimuksen pääkirjoittajaa, CDC:n äidin ja lapsen ravitsemusosaston virkamiestä sekä lastenlääkäreitä, jotka antavat kliinisen näkökulman tämän uusimman tutkimuksen tuloksiin, jotka koskevat rintaruokintaa ja lihavuutta. Jutussa käytiin läpi näyttöä, joka on nähty imetyksen ja pulloruokinnan välillä. Jutusta käy ilmi, kuinka laajalle levinnyt imetys on. Jutussa kerrotaan hiljattain julkaistusta kohorttitutkimuksen tiedosta, jonka mukaan imetyksellä ei ole yhteyttä pienentyneeseen painoindeksiin aikuisiässä. Aiemmin rintaruokinnan ajateltiin ehkäisevän lihavuutta myöhemmällä iällä. Siksi CDC ja muut imetysohjelmia tukevat ryhmät voivat ottaa huomioon nämä viimeisimmät tiedot pyrkiessään tarjoamaan ajantasaista näyttöön perustuvaa mainosmateriaalia. Jutussa käytettiin useita riippumattomia lähteitä, joten on turvallista olettaa, ettei se perustunut pelkästään tai suurelta osin uutistiedotteeseen."</w:t>
      </w:r>
    </w:p>
    <w:p>
      <w:r>
        <w:rPr>
          <w:b/>
        </w:rPr>
        <w:t xml:space="preserve">Tulos</w:t>
      </w:r>
    </w:p>
    <w:p>
      <w:r>
        <w:t xml:space="preserve">Tutkimus: Rintaruokinta ei estä lihavuutta</w:t>
      </w:r>
    </w:p>
    <w:p>
      <w:r>
        <w:rPr>
          <w:b/>
        </w:rPr>
        <w:t xml:space="preserve">Esimerkki 2.2023</w:t>
      </w:r>
    </w:p>
    <w:p>
      <w:r>
        <w:t xml:space="preserve">"Lääkärien vastaanotot, joita liittovaltion laskutusbyrokratia jo rasittaa, joutuvat pian uusien sääntöjen nokkimiksi, sanoo Texasin kongressiedustaja Ted Poe. Hän kertoi Fox Business Network -kanavan juontajalle John Stosselille, että korvausten maksamiseen vaadittavat uudet diagnoosikoodit ovat niin erityisiä, että niitä on olemassa joukko vain kalkkunoiden aiheuttamia vammoja varten. ""Olipa kyseessä sitten se, että törmäät kalkkunaan tai kalkkuna törmää sinuun, kalkkuna nokkii sinua tai kalkkuna puree sinua, nokkimisen ja puremisen välillä on ero"", hän sanoi haastattelussa 25. huhtikuuta 2013. ""Joten kalkkunoita varten on yhdeksän koodia.""". Poe, viidennen kauden republikaani, joka on Tea Party Caucus -ryhmän jäsen, väittää, ettei lääkäreiden pitäisi joutua kohtaamaan uusien sääntöjen noudattamisesta aiheutuvia kustannuksia tai rangaistuksia mokailusta. ""Pitääkö heidän käydä läpi näin paljon yksityiskohtia saadakseen tietoja liittovaltion hallitukselle? En usko, että heidän tarvitsee", hän sanoi. Meidän oli pakko tietää: Sisältävätkö uudet Medicaren laskutusohjeet "yhdeksän koodia kalkkunoille"? Vanhentuneet koodit Ensin hieman taustaa tästä koodijutusta. Järjestelmä ei ole vain yhdysvaltalainen vaan kansainvälinen. (Ja jos mietit, sillä ei ole mitään tekemistä Obamacaren kanssa.) Poen mainitsema "uusi" diagnoosikoodisarja tunnetaan nimellä ICD-10. "ICD on lyhenne sanoista "International Classification of Diseases". Sen julkaisee Maailman terveysjärjestö, ja se on mukautettu käytettäväksi Yhdysvalloissa. Yhdysvallat käyttää nyt ICD-9:ää, joka on yli kolme vuosikymmentä vanha. Lääkärien vastaanotot käyttävät koodeja muun muassa Medicare- ja Medicaid-hakemusten täyttämiseen. Niiden laskutus- ja käytäntöjenhallintaohjelmistot perustuvat niihin. Niiden työntekijät koulutetaan käyttämään niitä. American Medical Associationin mukaan siirtyminen maksaa lääkärin vastaanoton koosta riippuen 83 290-2,7 miljoonaa dollaria. Lääkärit joutuvat käsittelemään niin monia muita kalliita lainsäädännöllisiä muutoksia, että yhdistys on vuodesta 2011 lähtien anellut siirtymisen lykkäämistä tai luopumista siitä kokonaan. Muut maat ovat menneet eteenpäin. Ne alkoivat ottaa "uuden" koodisarjan käyttöön lähes 20 vuotta sitten, ja useimmissa kehittyneissä maissa se on nyt käytössä, Centers for Medicare and Medicaid Services -viraston mukaan. CMS vaatii amerikkalaisia lääkäreitä ja kaikkia organisaatioita, jotka kuuluvat vuoden 1996 terveydenhuoltolain (HIPAA) soveltamisalaan, siirtymään koodeihin 1. lokakuuta 2014 mennessä. Liittovaltion hallituksen mukaan Yhdysvaltojen on päivitettävä järjestelmää osittain siksi, että ICD-9:ssä on vanhentuneita lääketieteellisiä termejä eikä se ole riittävän yksityiskohtainen korvausvaatimusten tarkkaan käsittelyyn. Kahta eri vammaa koskevat korvaushakemukset saattaisivat vaikuttaa päällekkäisiltä, jos esimerkiksi oikeaa ja vasenta kättä ei voisi eritellä. Kuten Poe totesi, uudessa järjestelmässä on paljon enemmän diagnoosikoodeja kuin 1970-luvulla kehitetyssä versiossa - 68 000 koodia 13 000:n sijaan. (Poe sanoi Stosselin haastattelussaan, että uudessa järjestelmässä on 140 000 koodia, mutta tämä koskee vain sitä, että ryhmitellään sekä diagnoosi- että toimenpidekoodit - ei siis suoraa vertailua 13 000 koodiin). Kuinka yksityiskohtaisista koodeista on kyse? Koodit antavat lääkäreille mahdollisuuden eritellä kalkkunoiden lisäksi myös papukaijojen, arakoiden, ankkojen ja hanhien aiheuttamia vammoja. On eri koodi sille, että on "lyöty" tai "nokittu" tai kärsinyt "muusta kosketuksesta" - ja siinä on eritelty ensimmäinen kerta, epäonninen toistuminen tai vielä pahempaa, "jälkitila" (se olisi jokin "negatiivinen jälkivaikutus", joka johtuu kalkkunan kohtaamisesta). Päänsärkyä! Paniikkikohtauksia!) Poen toimisto osoitti meille tämän: W61.4 Kosketus kalkkunan kanssa W61.42 Kalkkunan isku W61.42XA ensikohtaaminen W61.42XD jälkikohtaaminen W61.42XS seuraus W61.43 Kalkkunan nokkiminen W61.43XA ensikohtaaminen W61.43XD jälkikohtaaminen W61.43XS seuraus W61.49 Muu kosketus kalkkunan kanssa W61.49XA ensimmäinen kohtaaminen W61.49XD seuraava kohtaaminen W61.49XS sequela Jos olet nähnyt televisiomainoksia, joissa kehotetaan valmistautumaan uuteen uraan lääketieteen laskutuksen ja koodauksen parissa - tämä on osasyy siihen. Poe sanoi, että lääkäreillä on edessään uusi lainsäädännöllinen taakka, joka vaatii heitä käyttämään järjestelmää, joka sisältää yhdeksän eri koodia kalkkunavammoille. Hänen toimistonsa osoitti meille uudet koodit, joita vaaditaan Medicare-vaatimuksissa lokakuuhun 2014 mennessä. Jos kiitospäiväperinteesi saa tänä vuonna traagisen käänteen, lääkärisi voi kuvata sen seitsennumeroisella tarkkuudella. (Toivottavasti se on vain W61.42XA eikä W61.43XS.)""</w:t>
      </w:r>
    </w:p>
    <w:p>
      <w:r>
        <w:rPr>
          <w:b/>
        </w:rPr>
        <w:t xml:space="preserve">Tulos</w:t>
      </w:r>
    </w:p>
    <w:p>
      <w:r>
        <w:t xml:space="preserve">"Ted Poe sanoo, että uusissa Medicaren laskutusohjeissa "on yhdeksän koodia (kalkkunoiden aiheuttamille) vammoille"."</w:t>
      </w:r>
    </w:p>
    <w:p>
      <w:r>
        <w:rPr>
          <w:b/>
        </w:rPr>
        <w:t xml:space="preserve">Esimerkki 2.2024</w:t>
      </w:r>
    </w:p>
    <w:p>
      <w:r>
        <w:t xml:space="preserve">Viranomaisten mukaan lapsi oli alle 10-vuotias ja kuoli matkalla sairaalaan Kaakkois-Wisconsinissa. Viranomaiset sanoivat, etteivät he tiedä, oliko lapsi rokotettu; lapsi oli muuttanut Wisconsiniin vasta pari kuukautta sitten. Terveydenhuoltoministeriön influenssavalvonnan koordinaattori Tom Haupt sanoi, että Wisconsinissa on tällä kaudella joutunut 622 ihmistä sairaalaan influenssan ja influenssaan liittyvien komplikaatioiden vuoksi. Heistä 97 on joutunut tehohoitoon. Hän sanoi, että 60 prosenttia sairaalahoitoon joutuneista oli alle 65-vuotiaita. Terveydenhuoltoviranomaisten mukaan influenssakausi on yleensä huipussaan helmikuussa. Terveydenhuollon mukaan lapsi sai positiivisen tuloksen influenssa B:stä, joka on nopeasti levinnyt ja joka on ollut yhä ongelmallisempi koko maassa, erityisesti nuoremmilla potilailla. Hauptin mukaan paras tapa estää influenssan leviäminen on rokottaminen.</w:t>
      </w:r>
    </w:p>
    <w:p>
      <w:r>
        <w:rPr>
          <w:b/>
        </w:rPr>
        <w:t xml:space="preserve">Tulos</w:t>
      </w:r>
    </w:p>
    <w:p>
      <w:r>
        <w:t xml:space="preserve">Wisconsinin lapsi kuolee influenssaan; satoja sairaalahoitoon osavaltiossa.</w:t>
      </w:r>
    </w:p>
    <w:p>
      <w:r>
        <w:rPr>
          <w:b/>
        </w:rPr>
        <w:t xml:space="preserve">Esimerkki 2.2025</w:t>
      </w:r>
    </w:p>
    <w:p>
      <w:r>
        <w:t xml:space="preserve">Jos virus leviää satoihin ihmisiin, kuten entinen vankeinhoitaja pelkää, Griffin joutuu metsään. "Teen niin kuin Englannin kuninkaalliset selviytyäkseen paiserutosta", Griffin sanoi viitaten kuningas Kaarle II:n pakenemiseen maaseudulle Lontoon suuren ruttoruton aikana vuosina 1665-66. "Lähden maalle."   Griffin, 27, Huntsvillestä, Texasista, kuuluu kasvavaan, joskin löyhästi määriteltyyn amerikkalaisryhmään, joka tunnetaan nimellä "prepparit" ja joka suunnittelee, harjoittelee ja varastoi luonnonkatastrofiin tai yhteiskunnalliseen romahdukseen varautumiseksi. Monille syyskuun lopun jälkeen Yhdysvalloissa todetut kolme Ebola-tapausta ovat uusi mahdollinen katastrofi ja syy juosta kauppaan. Valmistautujien huoli Ebolasta on äärimmäinen, mikä on johtanut pelon aiheuttamiin vääriin hälytyksiin. Hallitukset pyrkivät estämään viruksen leviämisen kolmesta pahiten saastuneesta Länsi-Afrikan maasta, joissa on kuollut yli 4 500 ihmistä, muun muassa rajoittamalla matkustamista ja tehostamalla turvatarkastuksia lentokentillä. Etelä-Illinoisin Edwardsvillen yliopiston antropologi Chad Huddleston, joka tutkii varautujia ja arvioi, että heidän määränsä Yhdysvalloissa on satoja tuhansia, sanoi, että hänen puhuttelemansa henkilöt ovat enemmän huolissaan yleisön aiheettomasta pelosta kuin Ebolaan sairastumisesta. Virus diagnosoitiin liberialaisvierailijalla, joka sai tartunnan kotimaassaan, ja kahdella sairaanhoitajalla, jotka hoitivat häntä Dallasin sairaalassa Texasissa, kun hän oli kuolemaisillaan ja tarttuvimmillaan. Molemmat sairaanhoitajat on siirretty osavaltion ulkopuolelle hoitoon sairaaloihin, jotka on varustettu Ebola-potilaiden hoitoon. Yhdysvaltain preppereiden juuret ovat kylmän sodan aikaisissa väestönsuojeluohjelmissa, sanoi Vincent DeNiro, Prepper &amp; Shooter -lehden päätoimittaja. Liikkeen tunnettuus nousi osittain National Geographic Channelin TV-ohjelman "Doomsday Preppers" ansiosta, ja siihen kuuluu niinkin erilaisia ryhmiä kuin syrjäytyneitä kotitilallisia Suurten tasankojen alueella, erämaan asiantuntijoita vuoristoisessa lännessä ja esikaupunkilaisia eri puolilla maata, joilla on ruoka- ja asevarastoja. Monille heistä Ebolaan varautuminen on tarkoittanut pakastekuivattujen elintarvikkeiden, veden, suodatuslaitteiden ja vaarallisten aineiden eli hazmat-pukujen varastojen vahvistamista, jotka asiantuntijoiden mukaan voivat olla hyödyttömiä, jos niitä ei riisuta asianmukaisesti. Jotkut myös hiovat suunnitelmia tavatakseen selviytyjätoverien ryhmiä ennalta sovituissa paikoissa tai valmistautuvat yksin erämaahan, kuten Griffin, jolla ei ole puolisoa tai lapsia. Varastojen kartuttaminen on johtanut pulaan erilaisista selviytymisvälineistä, kuten yli 20 vuotta säilyvistä elintarvikkeista ja läpäisemättömistä lääkintäpuvuista, myyjien mukaan. Cheaper Than Dirtillä, joka on johtava selviytymiskauppiaiden nettikauppias Texasissa, ei ole varastossa kymmeniä erilaisia pakastekuivattuja aterioita juustoisesta lasagnesta 60 annoksen sienestroganoff-ämpäreihin. Tarvikkeet, kuten suojapuvut ja suojakäsineet - joita kutsutaan joskus ydin-, biologisiksi ja kemiallisiksi (NBC) varusteiksi - ovat vähissä, sanoi Richard Smith, Washingtonin osavaltiossa, noin 1 500 mailin päässä Texasista sijaitsevan The Survival Center -verkkomyymälän toimitusjohtaja. Smith ylpeili sillä, että hän sai viime viikolla viimeiset tukkumyynnissä olevat suojapuvut ja hengityssuojaimet länsirannikolta. Vaarallisten aineiden käytöstä ilman asianmukaista koulutusta on vain vähän hyötyä, sanoi lehden päätoimittaja DeNiro, joka on kehottanut lukijoitaan hankkimaan vähintään kuuden kuukauden ruokavarastot. "NBC-varusteiden ostaminen ilman, että oppii käyttämään niitä oikein, on kuin ostaisi aseen ja ammuksia eikä koskaan harjoittelisi niiden käyttöä", hän sanoi. Monet prepparit, jotka ovat keskittyneet suunnittelussaan kaikkeen aurinkomyrskyistä ja maanjäristyksistä ydinholokaustiin, suhtautuvat epäilevästi hallituksiin - näkemys, joka sopii yhteen lainsäätäjien ja lääketieteen asiantuntijoiden ilmaisemien huolien kanssa siitä, että Yhdysvaltain viranomaiset hoitivat viruksen torjunnan huonosti, kun se ilmaantui teksasilaisessa sairaalassa. Etelä-Floridassa sijaitsevassa prepperi- ja itsepuolustuskoulussa Ebola-pelko on aiheuttanut sen, että noin 54 oppilasta on kahden viime viikon aikana kiirehtinyt osallistumaan alkeiskurssille, jossa opetellaan, miten viruksen tarttumisen välttäminen voidaan estää, sanoi Lake Parkissa sijaitsevan HomeSafety Academyn perustaja David D'Eugenio. "En osaa edes sanoa, kuinka paljon meillä on viime viikolla ollut tunteja, kun niin paljon ihmisiä on tullut", hän sanoi. D'Eugenion koulua käyvä Bob Boike, innokas valmistautuja ja eläkkeellä oleva palomies West Palm Beachissa Floridassa, uskoo, että Ebola-epidemia Yhdysvalloissa todennäköisesti estetään, mutta hän ei ota riskejä. Boike, 58, joka johtaa 32:n prepperin ja heidän perheidensä muodostamaa ryhmää, jolla on useita salaisia sijainteja, jotka riittävät heille vähintään vuodeksi, on varastoinut vettä ja säilykeruokaa sekä jo varastoinut runsaasti naamareita, käsineitä ja muita lääkinnällisiä tarvikkeita, hän sanoi. "Tämä on meidän vakuutuksemme, jos ja kun yhteiskunta romahtaa", Boike sanoi.</w:t>
      </w:r>
    </w:p>
    <w:p>
      <w:r>
        <w:rPr>
          <w:b/>
        </w:rPr>
        <w:t xml:space="preserve">Tulos</w:t>
      </w:r>
    </w:p>
    <w:p>
      <w:r>
        <w:t xml:space="preserve">Ebola antaa yhdysvaltalaisille "varautujille" uuden syyn varautua pahimpaan.</w:t>
      </w:r>
    </w:p>
    <w:p>
      <w:r>
        <w:rPr>
          <w:b/>
        </w:rPr>
        <w:t xml:space="preserve">Esimerkki 2.2026</w:t>
      </w:r>
    </w:p>
    <w:p>
      <w:r>
        <w:t xml:space="preserve">Israelissa on tähän mennessä todettu viisi kuolemantapausta ja lähes 2400 tapausta. Kävelylle tai lenkille aikovia kansalaisia kehotettiin aiemmin keskiviikkona pysymään viikon ajan 100 metrin (110 metrin) säteellä kodeistaan tiukennettujen rajoitusten mukaisesti tartunnan hillitsemiseksi. Uusilla rajoituksilla vähennettiin edelleen julkista liikennettä, vaadittiin työnantajia tarkastamaan työntekijät kuumeen varalta ja asetettiin seuraamuksia sääntöjä uhmaaville ihmisille. Israelilaisia on kehotettu pysymään kotona mahdollisuuksien mukaan, koulut on suljettu ja monet yritykset ovat lopettaneet toimintansa, mikä on johtanut yli 500 000 työntekijän irtisanomiseen. "Jos emme näe välitöntä parannusta trendiviivassa, emme voi välttää täydellistä sulkemista", Netanjahu sanoi televisiossa. "(Päätös) on muutaman päivän (päässä). Ja me teemme kaikki valmistelut sitä varten."   Raitista ilmaa hakevien, lenkkeilevien ja kaupungin kaduille kerääntyneiden ihmisten näkeminen on huolestuttanut terveysviranomaisia. Uuden 100 metrin rajan on tarkoitus lopettaa tällainen toiminta. Yksityinen sektori on joutunut rajoittamaan työpaikalla olevat työntekijät 10 henkilöön eli 30 prosenttiin yrityksen työvoimasta, ja suurin osa julkisesta sektorista on joutunut lomalle. Israelilaiset saattoivat kuitenkin uusien rajoitusten nojalla edelleen ajaa itse töihin tai kauppoihin hankkimaan välttämättömyystarvikkeita, ja ruoanjakelupalvelut toimivat. Määräyksiä uhmaaville määrättiin sakoista kuuden kuukauden vankeusrangaistukseen vaihtelevat rangaistukset. Israelin keskuspankki ennusti tiistaina, että talous supistuu 2,5 prosenttia vuonna 2020, jos osittainen sulku hellittää huhtikuun loppuun mennessä. Netanjahu sanoi puheissaan, että hänen väliaikaishallituksensa oli laatimassa taloussuunnitelmaa yritysten ja itsenäisten ammatinharjoittajien auttamiseksi ja että ryhmä oli perustettu valmistautumaan viruksen päättymisen jälkeiseen päivään. Koronaviruskriisi puhkeaa samaan aikaan, kun Israel kamppailee poliittisessa umpikujassa kolmen tuloksettoman vaalin jälkeen alle vuoden sisällä. Netanjahun keskustalainen poliittinen kilpailija, entinen sotilaspäällikkö Benny Gantz, on saanut tehtäväkseen muodostaa uuden koalitiohallituksen. Gantz ja Netanjahu eivät kuitenkaan saaneet 2. maaliskuuta pidetyissä vaaleissa vakaata enemmistöä parlamentissa, ja neuvottelut molempien puolueista koostuvan yhtenäishallituksen muodostamiseksi ovat pysähtyneet viime päivinä.</w:t>
      </w:r>
    </w:p>
    <w:p>
      <w:r>
        <w:rPr>
          <w:b/>
        </w:rPr>
        <w:t xml:space="preserve">Tulos</w:t>
      </w:r>
    </w:p>
    <w:p>
      <w:r>
        <w:t xml:space="preserve">Israelin Netanjahu sanoo, että täydellinen lukitus on väistämätön, elleivät uudet tartunnat vähene.</w:t>
      </w:r>
    </w:p>
    <w:p>
      <w:r>
        <w:rPr>
          <w:b/>
        </w:rPr>
        <w:t xml:space="preserve">Esimerkki 2.2027</w:t>
      </w:r>
    </w:p>
    <w:p>
      <w:r>
        <w:t xml:space="preserve">Irwin julkaisi myöhään keskiviikkona sosiaalisessa mediassa hääkuvauksen, jossa hän kirjoitti: Irwin Irwin kirjoitti Irwinille: "Pidimme pienen seremonian ja menin naimisiin parhaan ystäväni kanssa".  "Olemme suunnitelleet tätä kaunista päivää lähes vuoden ajan ja jouduimme muuttamaan kaikkea, sillä häissämme ei ollut vieraita. Tämä oli hyvin vaikea päätös, mutta tärkeä, jotta kaikki olisivat turvassa", Irwin sanoi. Kuvia hääpuvusta, joka vilahti sateenvarjojen kyhmyjen alta perheen Australia Zoo -eläintarhassa Queenslandin osavaltion koillisosassa, esitettiin televisiossa keskiviikkona alle vuorokausi sen jälkeen, kun pääministeri Scott Morrison määräsi keskiviikon keskiyöstä alkaen häihin vain viisi henkilöä - parin, juhlijan ja kaksi todistajaa - rajoituksen, jolla halutaan hillitä koronaviruksen leviämistä. Ennen twiittaustaan, kun kuvat häistä ilmestyivät ensimmäisen kerran, raivostuneet katsojat valittivat Irwinin näyttävän huonoa esimerkkiä valtakunnallisten koronavirussulkujen keskellä. "Kuinka moni ihminen saa #COVID-19:n näistä häistä?" eräs henkilö kysyi Twitterissä viitaten viruksen levittämään tautiin. Powell kertoi sosiaalisessa mediassa tavanneensa Bindin eläintarhassa, jossa hän nyt työskentelee, kuusi vuotta sitten. "Lähes vuoden suunnittelun jälkeen muutimme kaiken, jotta voisimme pitää turvallisen &amp; pienen yksityisen seremonian kotonamme, Australian eläintarhassa", hän sanoi postauksessa varhain torstaina. Bindi Irwin nousi lapsena kuuluisuuteen, kun hänen omituinen luonnonsuojelija-isänsä, jonka televisio-ohjelmat olivat suosittuja ympäri maailmaa, kuoli vuonna 2006 sen jälkeen, kun rauskun piikki lävisti hänen sydämensä, kun hän oli kuvaamassa Suuren valliriutan edustalla. Hän voitti tosi-tv-ohjelman Tanssii tähtien kanssa Yhdysvalloissa vuonna 2015, kun hän oli 17-vuotias.</w:t>
      </w:r>
    </w:p>
    <w:p>
      <w:r>
        <w:rPr>
          <w:b/>
        </w:rPr>
        <w:t xml:space="preserve">Tulos</w:t>
      </w:r>
    </w:p>
    <w:p>
      <w:r>
        <w:t xml:space="preserve">Bindi Irwin solmii solmun ennen Australian häitä koskevaa rajoitusta.</w:t>
      </w:r>
    </w:p>
    <w:p>
      <w:r>
        <w:rPr>
          <w:b/>
        </w:rPr>
        <w:t xml:space="preserve">Esimerkki 2.2028</w:t>
      </w:r>
    </w:p>
    <w:p>
      <w:r>
        <w:t xml:space="preserve">Staffordin vaimo Kelly ilmoitti aiemmin tässä kuussa, että hän aikoo mennä leikkaukseen aivokasvaimen poistamiseksi. Hän kirjoitti Instagramissa kaksi päivää myöhemmin, kiittäen kaikkia tuen vuodatuksesta . "Olen innoissani siitä, että tämä matka päättyy ja siirryn eteenpäin elämässäni!" Kelly Stafford kirjoitti tiistai-iltana. Lions-sentteri Graham Glasgow lähetti Staffordille tekstiviestin noin kaksi viikkoa sitten sen jälkeen, kun Kelly Stafford kertoi yksityiskohtia terveydentilastaan ja puhui hänelle hiljattain. "Vaikuttaa siltä, että hänellä menee hyvin ja uskon, että heidän perheellään menee hyvin", Glasgow sanoi. Matthew ja Kelly Staffordilla on kolme lasta. He alkoivat seurustella Georgiassa, jossa mies oli jalkapallojoukkueen tähti ja nainen cheerleader. Hänellä oli huimauskohtauksia viimeisen vuoden aikana, ja magneettikuvaus osoitti kasvaimen kallohermoissa. "Hän ja Kelly ovat äärimmäisen kovia ihmisiä, ja tämä on jotain jalkapalloa suurempaa", Glasgow sanoi. Stafford, joka on ollut joukkueen harjoituspaikalla tällä välikaudella, varattiin Detroitiin ykkösvarauksena vuonna 2009. Hän on viettänyt koko uransa joukkueessa. ___ Lisää AP NFL: https://apnews.com/NFL ja https://twitter.com/AP_NFL</w:t>
      </w:r>
    </w:p>
    <w:p>
      <w:r>
        <w:rPr>
          <w:b/>
        </w:rPr>
        <w:t xml:space="preserve">Tulos</w:t>
      </w:r>
    </w:p>
    <w:p>
      <w:r>
        <w:t xml:space="preserve">Lions QB Stafford istuu pois harjoittelusta, koska vaimolla on aivokasvain.</w:t>
      </w:r>
    </w:p>
    <w:p>
      <w:r>
        <w:rPr>
          <w:b/>
        </w:rPr>
        <w:t xml:space="preserve">Esimerkki 2.2029</w:t>
      </w:r>
    </w:p>
    <w:p>
      <w:r>
        <w:t xml:space="preserve">Huhtikuussa 2018 oikeistolainen Turning Point USA julkaisi Facebookissa meemin, jossa hyökättiin riippumatonta vermonttilaista senaattoria Bernie Sandersia vastaan, koska hän oli kerran tukenut ehdotusta "ydinjätteen sijoittamisesta" "köyhään latinoyhteisöön Texasissa": 90-luvulla Trump kannatti lakiesitystä ydinjätteen sijoittamisesta Sierra Blancaan, köyhään latinoyhteisöön Teksasissa, jossa keskimääräinen vuositulo oli 8 000 dollaria. Kun häneltä kysyttiin, aikooko hän vierailla paikalla, hän vastasi: "Ehdottomasti ei".  Odottakaa! Ei se mitään, se oli Bernie Sanders! Ja hän itse asiassa tuki lakiehdotusta! Meemi julkaistiin uudelleen "Capitalism" -Facebook-sivulla:  Vuosina 1997 ja 1998 Sanders todellakin tuki toimenpidettä, jolla kongressi hyväksyi järjestelyn, joka olisi sallinut Mainen ja Vermonttin osavaltioiden kuljettaa ja hävittää ydinjätettä ehdotettuun sijoituspaikkaan Sierra Blancan harvaan asuttuun kaupunkiin Hudspethin piirikunnassa, lähellä Meksikon rajaa Länsi-Teksasissa. Kuten meemi antaa ymmärtää, Sierra Blanca oli (ja on) pääasiassa latinoyhteisö. Yhdysvaltain väestölaskentatoimiston tietojen mukaan vuonna 2000, kaksi vuotta ehdotuksen tekemisen jälkeen, 73 prosenttia kaupungin 533 asukkaasta piti itseään latinalaisamerikkalaisina tai -amerikkalaisina ja lähes kaikki heistä meksikolaisina. Vuonna 2016 noin 69 prosenttia Sierra Blancan 557 asukkaasta piti itseään latinalaisamerikkalaisina tai -amerikkalaisina. Vuonna 1999 Sierra Blancan asukkaiden vuositulot henkeä kohti olivat 10 768 dollaria, mikä oli 45 prosenttia alhaisemmat kuin texasilaisilla yleensä (19 617 dollaria). Vuonna 2016 Sierra Blancan kotitalouksien mediaanitulon arvioitiin olevan 41 875 dollaria, kun se Texasin osavaltiossa oli 54 727 dollaria. Yhdysvaltain edustajainhuoneen riippumattomana jäsenenä Vermontin osavaltiosta Sanders oli yksi 23:sta tukijasta House Resolution 629:ssä, jossa vaadittiin kongressia antamaan suostumuksensa Texasin matala-aktiivisen radioaktiivisen jätteen loppusijoitusta koskevalle Texas Compact -sopimukselle, joka on Texasin, Mainen ja Vermonttin osavaltioiden välinen sopimus. Puhuessaan lokakuussa 1997 edustajainhuoneen istuntosalissa Sanders sanoi kannattavansa päätöslauselmaa "voimakkaasti" ympäristösyistä ja korosti, että hän itse vastustaa ydinvoiman käyttöä, mutta että sen tuottama jäte on hävitettävä mahdollisimman turvallisesti. Kannattaa lukea suhteellisen laaja ote hänen puheistaan, jotta saa hyvän käsityksen Sandersin esittämistä perusteluista: Sallikaa minun käsitellä hetki tämän asian ympäristönäkökohtia. Saanen käsitellä sitä sellaisen henkilön näkökulmasta, joka vastustaa ydinvoimaa, vastustaa ydinvoimaloiden rakentamista ja jos hän saisi tahtonsa läpi, hän sulkisi nykyiset ydinvoimalat niin nopeasti ja turvallisesti kuin mahdollista. Yksi syy siihen, että monet meistä vastustavat ydinvoimaloita, on se, että kun tätä teknologiaa kehitettiin, ei mietitty kovinkaan paljon sitä, miten ydinjäte hävitetään. Mutta... todellisuus on, kuten muut ovat jo todenneet, että jäte on täällä. Emme voi toivoa sitä pois. Sitä on Mainen ja Vermontin voimaloissa, sitä on sairaaloissa, sitä on täällä... Todellinen ympäristökysymys ei siis ole sen pois toivominen, vaan sen arvioiminen, ympäristön kannalta tärkeä arvio siitä, mikä on turvallisin tapa hävittää syntynyt ydinjäte. ...Radioaktiivisen jätteen jättäminen sinne, missä se on tuotettu - huolimatta siitä, että kyseinen paikka saattaa olla erittäin vaarallinen jätteen pitkäaikaisen eristämisen kannalta, eikä sitä ole koskaan tarkoitettu matala-aktiivisen jätteen pitkäaikaiseksi varastointipaikaksi - on kauhistuttavaa ympäristöpolitiikkaa... Yksikään hyvämaineinen tiedemies tai ympäristöasiantuntija ei ole sitä mieltä, että Vermonttin tai Mainen geologia olisi hyvä paikka tälle jätteelle. Vermontin ja Mainen kosteassa ilmastossa on todennäköisempää, että pohjavesi joutuu kosketuksiin jätteen kanssa ja kuljettaa radioaktiivisia aineita ympäristöön. Toisaalta on olemassa laajalti tieteellistä näyttöä siitä, että Texasissa sijaitsevat paikat - joista osaan sataa alle 12 tuumaa vuodessa ja jossa pohjaveden pinta on yli 700 metriä pinnan alapuolella - ovat paljon parempi sijoituspaikka tälle jätteelle. Tämä ei ole poliittinen väite, vaan geologinen ja ympäristöllinen tosiasia. Videoleike hänen kommenteistaan on nähtävissä täällä. Kongressi hyväksyi päätöslauselman äänin 305-117, ja senaatti hyväksyi sen äänin 78-15. Republikaanit kannattivat ehdotusta paljon enemmän kuin demokraatit. Edustajainhuoneen republikaanijäsenet äänestivät 197-26 sen puolesta, kun taas demokraatit jakautuivat tasaisemmin ja äänestivät 107-91 sen puolesta. Senaatissa yksikään republikaani ei vastustanut H.R. 629:ää, kun taas 51 republikaania äänesti sen puolesta. Demokraattisenaattoreista 15 vastusti lakiehdotusta, kun taas 27 heistä äänesti sen puolesta. Tuolloin viisi kuudesta Texasin, Vermonttin ja Mainen senaattorista oli republikaaneja. Kaikki viisi heistä äänestivät ehdotuksen puolesta. Molemmat Mainen edustajat äänestivät loppusijoituspaikan puolesta, samoin 10 Texasin 13 republikaanisesta kongressiedustajasta. Parlamentin edustajainhuoneessa ehdotuksella oli 23 tukijaa. Yksitoista oli republikaaneja, yksitoista demokraatteja, ja yksi oli itse Sanders, joka oli riippumaton. Päätöslauselman laatija oli Joe Barton, republikaani Texasista. Vaikka kongressi hyväksyi sopimuksen, Texasin viranomaiset hylkäsivät lopulta ehdotuksen loppusijoituspaikan perustamisesta Sierra Blancaan. Lokakuussa 1998 Teksasin luonnonvarojen suojelukomissio äänesti 3-0 ydinvoimalaitoksen rakentamislupaa vastaan. Associated Pressin mukaan komission puheenjohtaja Barry McBee sanoi, että loppusijoituspaikka olisi voinut antaa alueelle kaivattua taloudellista piristysruisketta, mutta komission jäsenet olivat niin huolissaan turvallisuuskysymyksistä, että lupaa ei myönnetty. Texas Observer -lehden syyskuussa 1998 julkaistun artikkelin mukaan ryhmä Sierra Blancan jäteasemaa vastustavia aktivisteja lähestyi Sandersia ydinaseiden vastaisessa mielenosoituksessa Vermontissa samana vuonna:  Sanders poistui lavalta, mikä ei yllättänyt ketään Teksasin pienessä valtuuskunnassa. Aiemmin hän oli sanonut heille: "Kantani on ennallaan, ettekä tule pitämään siitä." Kun he kysyivät, aikovatko he vierailla Sierra Blancan laitoksella, hän vastasi: "Ehdottomasti ei. Aion pyrkiä uudelleen vaaleihin Vermontin osavaltiossa." Otimme yhteyttä Bill Addisoniin, Sierra Blancan ehdotuksen johtavaan vastustajaan, jonka Texas Tribunen artikkelissa todettiin osallistuneen Springfieldin tilaisuuteen. Hän vahvisti olleensa paikalla ja vahvisti artikkelin kertomuksen aktivistien ja Sandersin vuorovaikutuksesta. Kysyimme Sandersin tiedottajalta, onko hän samaa mieltä siitä, että tämä vaihto tapahtui, mutta emme saaneet vastausta tähän kysymykseen. Sen sijaan tiedottaja tarjosi laajemman selityksen ja puolustuksen senaattorin tuesta H.R. 629:lle: ainoa syy siihen, miksi senaattori Sanders oli koskaan mukana, on se, että perustuslaki vaatii kongressia hyväksymään osavaltioiden väliset sopimukset. Teksasin edustaja Joe Barton esitti tällaisen lain vuonna 1998, ja kaksikymmentäkolme Vermonttin, Teksasin ja Mainen kongressiedustustojen jäsentä tuki sitä. Lakiehdotuksessa ei kannatettu tiettyä aluetta - itse asiassa siinä ei mainittu Sierra Blancaa lainkaan. Lakiehdotus ei myöskään ohittanut paikallista ja osavaltion hyväksymisprosessia. Loppujen lopuksi lupamenettelystä vastaava teksasilainen virasto hylkäsi Sierra Blancan sijoituspaikan ja valitsi sen sijaan toisen Teksasissa sijaitsevan sijoituspaikan. Prosessi siis toimi. Sopimus, saati sitten sijoituspaikan valinta, ei koskaan ollut senaattori Sandersin idea. Hän on eri mieltä Texas-Vermont-Maine-sopimukseen johtaneen vuoden 1980 lain lähtökohdista, koska siinä asetettiin taakka matala-aktiivisen jätteen hävittämisestä osavaltioille eikä ydinvoimayhtiöille, jotka tuottivat suuren osan jätteestä. Itse asiassa hän on jo pitkään vastustanut ydinvoimaa juuri siksi, että se tuottaa jätettä, johon meillä ei ole vieläkään ratkaisua (Texasin sijoituspaikka koskee vain matala-aktiivista saastumista - koko maan korkea-aktiivista ydinjätettä varten ei ole vieläkään suunnitelmaa). Sandersin tiedottaja on oikeassa korostaessaan, että H.R. 629:n tekstissä ei mainita Sierra Blancaa, mutta kaupunki oli laajalti tiedossa ja siitä keskusteltiin ehdotettuna loppusijoituspaikkana koko sen ajan, kun Sanders ja muut kannattivat lakiesitystä. Esimerkiksi huhtikuussa 1998 (kolme kuukautta ennen kuin Sanders ja muut edustajainhuoneen jäsenet äänestivät H.R. 629:n puolesta) edesmennyt minnesotalainen senaattori Paul Wellstone tuomitsi ehdotetun Sierra Blancan sijoituspaikan senaatin istuntosalissa: Minua on alusta alkaen huolestuttanut se, että tämä laki johtaisi matala-aktiivisen jätteen sijoittamiseen pieneen, köyhään, latinoenemmistöiseen yhteisöön Länsi-Teksasin maaseudulla - Sierra Blanca -nimiseen kaupunkiin. Teksasin lainsäädännössä vuonna 1991 määritettiin alue, jolle kaatopaikka sijoitetaan. Texasin jäteviranomainen nimesi Sierra Blancan lähellä sijaitsevan kaatopaikan vuonna 1992. Lupaluonnos annettiin vuonna 1996. Pidimme siitä tai emme, tämä tieto tekee meistä vastuullisia siitä, mitä Sierra Blancalle tapahtuu. Turning Point USA -lehden väite on oikea, sillä Sanders tuki ja oli mukana tukemassa ehdotusta, jonka mukaan Mainen, Vermonttin ja (pääasiassa) Texasin ydinjätteet olisi sijoitettu Sierra Blancassa sijaitsevaan paikkaan, ja Sierra Blanca oli (ja on edelleen) pääosin latinoiden asuttama ja suhteellisen köyhä yhteisö. Meemi jättää huomiotta tärkeän ja olennaisen asiayhteyden, koska siinä ei mainita republikaanien keskeistä roolia kyseisen ehdotuksen laatimisessa ja hyväksymisessä; sen sijaan se nostaa esiin Sandersin eikä tarjoa lukijalle aavistustakaan hänen ympäristöystävällisistä perusteluistaan. Sanders hyötyi poliittisesti tukemalla suunnitelmaa, joka poistaisi ydinjätteen hänen vaalipiiristään, mutta tämä ei välttämättä tarkoita, etteikö häntä olisi motivoinut vilpitön halu hävittää jätteet tavalla ja paikassa, jonka hän todella uskoi olevan turvallisempi. Riippumatta siitä, uskotteko hänen ilmoittamiensa perustelujen vilpittömyyteen vai ette, poliitikon poliittisen kannan tai kongressin äänestyksen asianmukainen analyysi ei kuitenkaan saisi jättää huomiotta kyseisen poliitikon esittämiä syitä. Lopuksi totean, ettemme pystyneet vahvistamaan Sandersin lainausta "Ehdottomasti ei", eikä hänen tiedottajansa vastannut sitä koskevaan kysymykseemme.</w:t>
      </w:r>
    </w:p>
    <w:p>
      <w:r>
        <w:rPr>
          <w:b/>
        </w:rPr>
        <w:t xml:space="preserve">Tulos</w:t>
      </w:r>
    </w:p>
    <w:p>
      <w:r>
        <w:t xml:space="preserve">"Senaattori Bernie Sanders kannatti aikoinaan ehdotusta "ydinjätteen sijoittamisesta" Sierra Blancan "köyhään latinoyhteisöön" Teksasissa."</w:t>
      </w:r>
    </w:p>
    <w:p>
      <w:r>
        <w:rPr>
          <w:b/>
        </w:rPr>
        <w:t xml:space="preserve">Esimerkki 2.2030</w:t>
      </w:r>
    </w:p>
    <w:p>
      <w:r>
        <w:t xml:space="preserve">Abu Dhabin hallituksen mediatoimiston mukaan nähtävyydet, kuten Louvre Abu Dhabin museo ja Ferrari World -teemapuisto, suljetaan 15.-31. maaliskuuta, ja maan siviili-ilmailuviranomainen keskeytti 17. maaliskuuta alkaen toistaiseksi lennot Libanoniin, Turkkiin, Syyriaan ja Irakiin. Arabiemiirikunnat, jotka ovat ilmoittaneet 85 koronavirustartuntaa mutta eivät yhtään kuolemantapausta, ja muut Persianlahden arabivaltiot tehostavat toimenpiteitä viruksen pysäyttämiseksi tapausten määrän kasvaessa. Saudi-Arabia ja Kuwait ovat ryhtyneet kaikkein jyrkimpiin toimiin ja peruuttaneet kaikki kansainväliset lennot. Dubai, Arabiemiraattien alueellinen liike-elämän ja kauttakulkuliikenteen keskus, ilmoitti peruuttavansa kaikki maaliskuulle suunnitellut tapahtumat ja pyysi hotelleja lopettamaan hääjuhlien järjestämisen. Jotkin kaupat ovat vapaaehtoisesti sulkeneet ovensa hillitsemistoimien tehostamiseksi. Pääkaupungissa Abu Dhabissa elokuvateatterit, pelihallit ja viihdepaikat on suljettu, kertoi valtion uutistoimisto WAM. Keskuspankki pyrki lieventämään sulkemisten vaikutuksia keskeisille aloille, kuten matkailulle ja liikenteelle, ja sanoi, että sen ohjelma auttaa pankkeja ja yrityksiä selviytymään kriisistä. Saudi-Arabia ilmoitti myös 13 miljardista dollarista pienten ja keskisuurten yritysten tukemiseen. Saudi-Arabia, joka ilmoitti lauantaina 17 uudesta tapauksesta, joiden määrä nousi 103:een, ilmoitti, että kahden viikon lentokielto alkaisi sunnuntaina, kun taas Kuwait ei ilmoittanut lauantaina alkaneen lentokieltonsa kestoa. Saudi-Arabia on jo keskeyttänyt Umrah-pyhiinvaelluksen ja lukinnut itäisen Qatifin alueen, jossa monet tartunnat sijaitsevat. Lauantaina se myös sulki monien ostoskeskusten sisällä sijaitsevat suositut perheiden viihdytysalueet. Terveysministeriön tiedottaja Mohammed Abdelali kehotti 30 miljoonan asukkaan väestöä välttämään kokoontumista julkisesti, minimoimaan liikkumisen ja pysymään mahdollisimman paljon kotona. "(Tällaiset) toimenpiteet hidastavat tapausten kasvua, jotta voimme hallita sitä, kun taas maissa, jotka ryhtyvät viivästyneisiin toimenpiteisiin, tapahtuu nopeaa kasvua, jota terveydenhuoltojärjestelmät eivät pysty käsittelemään", hän sanoi toimittajille. Persianlahden yhteistyöneuvosto (GCC), kuuden öljyrikkaan arabimonarkian ryhmä, johon kuuluvat myös Qatar, Bahrain ja Oman, on ilmoittanut lähes 900 koronavirustapauksesta, joista suurin osa on ollut Iraniin matkustaneilla tai Iranissa vierailleiden ihmisten tartuttamia. GCC:ssä ei ole raportoitu yhtään kuolemantapausta, toisin kuin Iranissa, jossa tartuntojen määrä nousi lauantaina lähes 100:lla 611:een 12 729 tartunnan kokonaismäärästä. Oman, jossa tartuntoja on vähiten alueella (20), ilmoitti lauantaina, että kaikki koulut ja oppilaitokset suljetaan kuukaudeksi, ja myös muut GCC-maat ja Jemen ovat ryhtyneet varotoimiin. Saudi-Arabia ja Oman peruivat kaikki urheilutapahtumat toistaiseksi, kertoivat valtion tiedotusvälineet. Arabiemiirikunnat lopettavat viisumien myöntämisen ulkomaalaisia diplomaatteja lukuun ottamatta 17. maaliskuuta alkaen, kertoi WAM maahanmuuttoviranomaisiin viitaten. Qatar lopettaa sunnuntaista alkaen viisumien myöntämisen saapumisen yhteydessä useille eurooppalaisille kansalaisille, kertoi hallituksen viestintätoimisto, ja Qatarin olympiakomitea keskeytti kaikki paikalliset urheilutapahtumat 29. maaliskuuta asti. Qatar vahvisti lauantaina 17 uutta tartuntaa, mikä nostaa tapausten kokonaismäärän 337:ään, mikä on eniten GCC-maissa, ja seuraavina tulevat Bahrain 211:llä ja Kuwait 104:llä. Persianlahden terveysviranomaiset ovat tehostaneet kehotuksia välttää kokoontumisia ja puhdistaa julkisia paikkoja. Kuwaitin poliisi käytti kaiuttimilla varustettuja lennokkeja kehottaakseen ihmisiä kaduilla välttämään kokoontumisia. Terveysministeri Basel Al-Sabah sanoi valtion televisiossa: "Kehotan teitä Jumalan kautta pysymään kotona."  Jemenin sisällissodan vastakkaiset osapuolet ilmoittivat lentokenttien sulkemisesta muun muassa pääkaupungissa Sanassa, mikä vaikuttaa humanitaarisiin avustustoimiin osallistuvien YK-järjestöjen lentoihin.</w:t>
      </w:r>
    </w:p>
    <w:p>
      <w:r>
        <w:rPr>
          <w:b/>
        </w:rPr>
        <w:t xml:space="preserve">Tulos</w:t>
      </w:r>
    </w:p>
    <w:p>
      <w:r>
        <w:t xml:space="preserve">Arabiemiirikunnat peruu tapahtumia ja lentoja, kun keskuspankki ilmoittaa koronaviruksen verosuunnitelmasta.</w:t>
      </w:r>
    </w:p>
    <w:p>
      <w:r>
        <w:rPr>
          <w:b/>
        </w:rPr>
        <w:t xml:space="preserve">Esimerkki 2.2031</w:t>
      </w:r>
    </w:p>
    <w:p>
      <w:r>
        <w:t xml:space="preserve">Tähän mennessä Somalia on ilmoittanut vain kolmesta tapauksesta. Mutta jos tauti pääsee valloilleen, se voi levitä kulovalkean tavoin leireillä, joilla asuu aliravittuja perheitä, jotka kyhjöttävät tikuista ja rääsyistä rakennettujen tilapäiskupolien alla. Monet 2,4 miljoonasta konfliktin ja muiden katastrofien vuoksi siirtymään joutuneesta somalialaisesta asuvat tällaisilla leireillä. Yhdistyneiden Kansakuntien mukaan noin kuudella miljoonalla somalialaisella 15 miljoonan asukkaan väestöstä ei ehkä ole tänä vuonna riittävästi syötävää, mikä heikentää heidän immuunijärjestelmäänsä ja kykyään selviytyä pandemiasta. Islamistiset al-Shabaab-kapinalliset pitävät hallussaan myös osia Etelä-Somaliasta, mikä vaikeuttaa terveydenhuollon työntekijöiden vierailuja ja tekee testien tekemisen siellä mahdottomaksi. "Olen nähnyt sotia, koleraa ja punatautia", pitkä ja rillipäinen Ahmed sanoi Reutersille. "Lääkäri, joka pelkää henkensä puolesta, ei voi pelastaa ihmisiä. Olen oppinut unohtamaan murehtimisen ja sen sijaan auttamaan ihmisten pelastamisessa."  Kymmenen vuotta sitten al Shabaab otti hänet kiinni, kun hän yritti pysäyttää koleraepidemian heidän hallitsemallaan alueella. He olivat nähneet ristin hänen ambulanssinsa sisällä ja pidättivät hänet ja hänen tiiminsä - olettaen virheellisesti, että se tarkoitti, että hän oli ulkomaalainen vakooja. Korkean tason yhteyshenkilön puhelinsoitto pelasti heidän henkensä, hän sanoi. Ahmedin mukaan Somaliassa on tällä hetkellä käytettävissä vain noin 25 tehohoitopaikkaa, 110 karanteenipaikkaa ja 100 hoitopaikkaa. Lisää rakennetaan parhaillaan. Pääkaupungissa vanhan italialaisrakenteisen Martini-sairaalan potilaat on siirretty pois, jotta uusi koronavirusosasto saadaan käyttöön. Vasaroiden ääni kaikuu sen laajalla, puiden reunustamalla alueella, kun rakennustyöntekijät kiirehtivät korjaustöiden loppuunsaattamista. Ahmedin mukaan terveysministeriö ja pääministerin kanslia ovat osoittaneet noin 11 miljoonaa dollaria koronavirusvalmisteluihin. Kustannukset ovat korkeat - kaikki lääkinnälliset laitteet tuodaan maahan ja koronavirustutkimukset lähetetään Keniaan käsiteltäväksi. Maailman terveysjärjestö (WHO) on kouluttanut Somaliassa tammikuusta lähtien 500 terveydenhuollon työntekijää, sanoi järjestön maakohtainen edustaja tohtori Mamunur Rahman Malik. WHO toi myös henkilökohtaisia suojavarusteita ensimmäisten 300 tai 400 tapauksen hoitamiseksi, Malik lisäsi. Ahmedin suurin huoli on, että tauti voi levitä hyvin nopeasti. Somaliassa on perinne fyysisestä tervehtimisestä, ja jopa varakkaat ihmiset ovat haluttomia asettumaan karanteeniin pois perheensä luota. Monilla, kuten Faduma Abdikadirilla, ei yksinkertaisesti ole paikkaa, johon eristäytyä. 38-vuotias äiti nukkuu kahdeksan lapsensa kanssa puun alla tilapäisleirissä pääkaupungissa Mogadishussa, kun hän on paennut taisteluita maaseudulta. "Useimmiten käytämme tuhkaa ja hiekkaa käsien pesuun. Meillä on nälkä. Kerjäämme ihmisiltä vettä juodaksemme ja pestäksemme kätemme", hän sanoo.</w:t>
      </w:r>
    </w:p>
    <w:p>
      <w:r>
        <w:rPr>
          <w:b/>
        </w:rPr>
        <w:t xml:space="preserve">Tulos</w:t>
      </w:r>
    </w:p>
    <w:p>
      <w:r>
        <w:t xml:space="preserve">Somalialaislääkäri, monien taistelujen veteraani, valmistautuu sotaan koronavirusta vastaan.</w:t>
      </w:r>
    </w:p>
    <w:p>
      <w:r>
        <w:rPr>
          <w:b/>
        </w:rPr>
        <w:t xml:space="preserve">Esimerkki 2.2032</w:t>
      </w:r>
    </w:p>
    <w:p>
      <w:r>
        <w:t xml:space="preserve">FDA arvioi lääkkeitä ottamatta huomioon kustannuksia, minkä vuoksi niitä ei käsitellä tässä tiedotteessa. Toivomme, että FDA alkaa kommentoida myös lääkkeen ennakoituja kustannuksia ja kustannustehokkuutta. Tässä tapauksessa kustannukset ovat hyvin jyrkät. NBC.comin artikkelissa, jonka myös tarkistimme, ennustetaan lääkkeen maksavan 37 000 dollaria vuodessa. Ei ole tiedossa, kattaako sairausvakuutus Dupixentin. Hyötyjen osalta tiedotteessa kerrotaan seuraavaa: "Kaiken kaikkiaan Dupixentia saaneet osallistujat saavuttivat paremman vasteen, joka määriteltiin kirkkaaksi tai lähes kirkkaaksi ihoksi, ja kutina väheni 16 viikon hoidon jälkeen." Lukijat saavat kuitenkin itse tulkita, mitä "parempi vaste" ja "kutinan väheneminen" tarkoittavat. Tiedote olisi ollut parempi, jos siinä olisi kerrottu lukijoille, miten parannus mitattiin ja kuinka monella potilaalla parannus tapahtui, eikä käytetty termiä "yleinen". Tiedote saa hyväksyttävän arvosanan tässä kategoriassa, koska siinä mainitaan, että lääke voi aiheuttaa vakavia allergisia reaktioita ja silmäongelmia, kuten sidekalvotulehdusta (pinkeye) ja keratiittia (sarveiskalvotulehdus). Siinä myös varoitetaan, että astmaa sairastavien ei pitäisi käyttää lääkettä, koska sen turvallisuutta ei ole testattu näillä potilailla. Tiedotteessa olisi pitänyt myös mainita, että viranomaiset eivät tiedä, liittyykö Dupixentin käyttöön pitkäaikaisia haittoja. Yksikään tutkimuksista ei kestänyt yli 16 viikkoa. Tiedotteessa kuvataan, keitä tutkittiin ja kuinka kauan, ja annetaan niukka kuvaus tutkimustyypeistä: "Dupixentin turvallisuus ja teho todettiin kolmessa lumekontrolloidussa kliinisessä tutkimuksessa, joihin osallistui yhteensä 2119 aikuista, joilla oli keskivaikea tai vaikea atooppinen ihottuma, jota ei pystytty riittävästi hallitsemaan paikallisesti käytettävillä lääkkeillä." FDA ei anna linkkiä tutkimuksiin tai niiden otsikoihin ja siihen, missä ne on julkaistu. Tiedote olisi kattavampi, jos nämä tiedot olisivat mukana. Se auttaisi toimittajia ja ekseemasta kärsiviä ihmisiä ja olisi merkittävä parannus FDA:n tiedotteisiin. Tiedotteessa ei harrasteta sairauden lietsontaa. Sen sijaan siinä annetaan selkeä kuvaus siitä, mitä ekseema on ja mikä sen aiheuttaa. Tiedotteessa ei mainita, kuka rahoitti FDA:n hyväksyntään johtaneen tutkimuksen, vaikka monet lukijat olettavat, että valmistaja Regeneron tuki sitä. Tiedote saa tyydyttävän arvosanan, koska siinä mainitaan paikalliset kortikosteroidit ekseeman vaihtoehtoisena hoitomuotona, mutta jätetään mainitsematta, että ekseeman hoitoon on nykyään saatavilla myös muita lääkkeitä. Se, kattaako vakuutus tämän lääkityksen, on suuri huolenaihe. Sen korkea hinta vaikuttaa siihen, kuinka moni voi saada tätä uutta lääkettä. Sen saatavuutta olisi pitänyt käsitellä tiedotteessa. On uutisarvoista, kun FDA hyväksyy uuden lääkkeen. Tämä näyttää olevan ensimmäinen biologinen, ruiskeena annettava ekseemahoito. Tiedotteessa ei käytetä mitään perusteettomia ilmaisuja.</w:t>
      </w:r>
    </w:p>
    <w:p>
      <w:r>
        <w:rPr>
          <w:b/>
        </w:rPr>
        <w:t xml:space="preserve">Tulos</w:t>
      </w:r>
    </w:p>
    <w:p>
      <w:r>
        <w:t xml:space="preserve">FDA hyväksyy uuden ekseemalääkkeen Dupixent-valmisteen</w:t>
      </w:r>
    </w:p>
    <w:p>
      <w:r>
        <w:rPr>
          <w:b/>
        </w:rPr>
        <w:t xml:space="preserve">Esimerkki 2.2033</w:t>
      </w:r>
    </w:p>
    <w:p>
      <w:r>
        <w:t xml:space="preserve">Kun sairaus on lisätty hyväksyttyjen sairauksien luetteloon, lautakunta ei voi poistaa sitä, koska osavaltion laki ei anna lautakunnalle siihen valtuuksia, lautakunnan tiedottaja Tessie Pollockin mukaan. Vetoomukset käsitellään ensi vuoden alussa. Aids, Alzheimerin tauti ja amyotrofinen lateraaliskleroosi eli ALS ovat 21 tällä hetkellä hyväksytyn sairauden joukossa, samoin kuin syöpä, epilepsia, glaukooma ja Parkinsonin tauti. Aikaisemmin tänä vuonna lautakunta hylkäsi hakemukset, joilla pyrittiin lisäämään ahdistuneisuus- ja autismikirjon häiriöt hyväksyttäviksi sairauksiksi. Lautakunta avaa ensimmäistä kertaa julkisen kommentointivaiheen, joka alkaa 8. tammikuuta pidettävän kokouksen jälkeen, kertoi toiminnanjohtaja Stephanie Louka. Lopulliset päätökset uusista hyväksyttävistä sairauksista tehtäisiin useiden kuukausien kuluttua. ___ Tämä juttu julkaistiin ensimmäisen kerran 25. joulukuuta 2019. Sitä päivitettiin 27. joulukuuta 2019, jotta Ohiossa toimivan State Medical Board of Ohion tiedottajan nimi olisi korjattu. Hän on Tessie Pollock, ei Tessa Pollock. Sitä päivitettiin myös selventämään, että lautakunnan mukaan osavaltion laki ei anna sille valtuuksia poistaa tiloja niiden hyväksyttyjen tilojen luettelosta, joihin lääkärit voivat suositella potilaille lääkemarihuanaa.</w:t>
      </w:r>
    </w:p>
    <w:p>
      <w:r>
        <w:rPr>
          <w:b/>
        </w:rPr>
        <w:t xml:space="preserve">Tulos</w:t>
      </w:r>
    </w:p>
    <w:p>
      <w:r>
        <w:t xml:space="preserve">Hallitus harkitsee uusia ehtoja lääkemarihuanan käytölle.</w:t>
      </w:r>
    </w:p>
    <w:p>
      <w:r>
        <w:rPr>
          <w:b/>
        </w:rPr>
        <w:t xml:space="preserve">Esimerkki 2.2034</w:t>
      </w:r>
    </w:p>
    <w:p>
      <w:r>
        <w:t xml:space="preserve">Trump ohitti omat ehdotuksensa Medicare-ohjelman budjettileikkauksista ja jätti huomiotta sen, että yksikään demokraatti ei ehdota kattavuuden tai etuuksien poistamista eläkeläisiltä. Vieraillessaan The Villagesissa, Keski-Floridassa sijaitsevassa vilkkaassa aikuisten yhteisössä, Trump yritti kääntää huomion pois edustajainhuoneen demokraattien syytteeseenpanotutkimuksesta ja keskittyä sen sijaan taskurahakysymyksiin. "Siksi he tekevät viraltapanopaskaa, koska he tietävät, etteivät he voi voittaa meitä reilusti", hän sanoi ystävälliselle yleisölle, jossa oli paljon senioreita. Tämä osa Floridasta äänesti ylivoimaisesti Trumpin puolesta vuonna 2016. Terveydenhuolto on noussut keskeiseksi kysymykseksi demokraateille, jotka kilpailevat puolueensa vuoden 2020 presidenttiehdokkuudesta. Suuri osa keskustelusta on keskittynyt senaattori Bernie Sandersin "Medicare for All" -suunnitelmaan, joka kattaisi kaikki valtion ylläpitämän suunnitelman piiriin ja poistaisi useimmat yksityiset vakuutukset. Trump sanoi, että demokraattien valitseminen vaarantaisi senioreiden terveydenhoidon saannin. "Medicare on uhattuna kuin koskaan ennen", Trump sanoi. "Lähes jokainen merkittävä demokraatti Washingtonissa on tukenut massiivista hallituksen terveydenhuollon haltuunottoa, joka tuhoaisi Medicaren täysin." Sanders sanoo, että hänen suunnitelmansa alentaisi kustannuksia ja tarjoaisi uusia etuja, kuten pitkäaikaishoidon kattavuuden. Medicare, joka kattaa noin 60 miljoonaa eläkeläistä ja vammaista, on hallituksen tärkein terveydenhuolto-ohjelma. Trump allekirjoitti myös toimeenpanomääräyksen, jolla hän kehotti hallintoaan tekemään muutoksia Medicareen. Suuri osa hänen haluamistaan toimista tähtää Medicare Advantagen, yksityisen vakuutusvaihtoehdon, parantamiseen, jonka valitsee noin kolmannes eläkeläisistä. Medicare Advantage -vakuutukset tarjoavat säästöjä vakuutusmaksuissa ja vuosittaisen rajoituksen omille kustannuksille. Nämä järjestelyt tarjoavat yhden luukun tarjouksen, jolloin erillistä lisävakuutusta ei tarvita. Suurimpien vakuutusyhtiöiden tarjoamat järjestelyt kattavat useimmissa tapauksissa myös reseptilääkkeet. Niissä on kuitenkin kompromisseja. Medicare Advantage -järjestelyyn liittyneiden on yleensä hyväksyttävä sairaaloiden ja lääkäreiden valintaa koskevat rajoitukset sekä vakuutuksenantajan ennakkohyväksyntä tietyille toimenpiteille. Jos he muuttavat mielensä ja päättävät palata perinteiseen Medicare-järjestelmään, heille ei aina taata täydentävää Medigap-turvaa, joka on myös yksityinen. Presidentin määräys on periaatteessa terveys- ja sosiaalipalveluministeriön tehtävälista, joka vaatii kuukausien seurantaa. Muiden painopisteiden joukossa on muun muassa telelääketieteen laajentaminen ja muutokset, joilla pyritään välttämään ylisuuria maksuja toimenpiteistä vain siksi, että ne tehdään sairaalassa eikä lääkärin vastaanotolla. Terveys- ja sosiaalipalveluministeri Alex Azar sanoi, että Trumpin määräys ohjaa hänen ministeriöään tutkimaan, asetetaanko sen nykyiset politiikat ja käytännöt perinteinen Medicare yksityisen Medicare Advantage -vaihtoehdon edelle. Joidenkin vanhusten puolestapuhujien mukaan asia on päinvastoin ja että hallinto yrittää asettaa yksityiset suunnitelmat etusijalle. Määräykseen ei liity Medicaren perusteellista uudistamista, joka vaatisi kongressin hyväksynnän. Toistaiseksi Medicare for All -järjestelmästä on keskusteltu lähinnä sen ennustetuista kustannuksista valtiolle, joiden arvioidaan olevan 30-40 biljoonaa dollaria 10 vuoden aikana. Sandersin suunnitelmassa poistettaisiin suurin osa yksityisistä sairausvakuutuksista, myös Medicare Advantage -vaihtoehto. Sanders, jolle tehtiin tällä viikolla yllättäen sydänleikkaus, sanoo, että Medicare for All tarjoaisi eläkeläisille kuitenkin laajemmat edut ja pienemmät kustannukset. Sandersin esittämä yhden maksajan terveydenhuoltojärjestelmä on ollut pitkään suosittu liberaalien keskuudessa. Viimeaikaiset kyselytutkimukset ovat kuitenkin osoittaneet, että enemmistö demokraateista ja riippumattomista demokraatteihin taipuvaisista kannattaisi kattavuuden laajentamista rakentamalla edullisen terveydenhuoltolain eli Obaman aikaisen terveydenhuoltolain varaan. Trump pyytää liittovaltion tuomioistuimia kumoamaan kyseisen lain perustuslain vastaisena. Presidenttiehdokkaana Trump lupasi, ettei hän leikkaa Medicare-järjestelmää. Presidenttinä hän on välttänyt vaatimasta ohjelman yksityistämistä, kelpoisuusikärajan nostamista yli 65-vuotiaaksi tai etuuksien vähentämistä. Trumpin viimeisimmässä talousarviossa ehdotettiin kuitenkin jyrkkiä leikkauksia sairaaloille ja muille palveluntarjoajille maksettaviin Medicare-maksuihin, mikä johti alan toimijoiden vastalauseisiin ja demokraattien syytöksiin, joiden mukaan hän ei pitänyt lupauksiaan eläkeläisille. Medicare-leikkaukset eivät menneet kongressissa läpi. ___ Alonso-Zaldivar raportoi Washingtonista. Associated Pressin toimittaja Deb Riechmann Washingtonissa osallistui raportin laatimiseen.</w:t>
      </w:r>
    </w:p>
    <w:p>
      <w:r>
        <w:rPr>
          <w:b/>
        </w:rPr>
        <w:t xml:space="preserve">Tulos</w:t>
      </w:r>
    </w:p>
    <w:p>
      <w:r>
        <w:t xml:space="preserve">Trump vetoaa tukeensa Medicarelle ja haukkuu Medicare for All -ohjelman.</w:t>
      </w:r>
    </w:p>
    <w:p>
      <w:r>
        <w:rPr>
          <w:b/>
        </w:rPr>
        <w:t xml:space="preserve">Esimerkki 2.2035</w:t>
      </w:r>
    </w:p>
    <w:p>
      <w:r>
        <w:t xml:space="preserve">Verkossa on jo useiden vuosien ajan liikkunut valokuva, jonka väitetään esittävän Kate McCormick -nimisen naisen hautakiveä, joka menehtyi 1870-luvulla kuolemaan johtaneeseen epäonnistuneeseen aborttiin. Toukokuussa 2019 Facebook-sivu "American News X" herätti uudelleen kiinnostuksen kuvaa kohtaan:  Tämä on aito valokuva hautakivestä, joka on merkitty 1870-luvulla kuolleen naisen hautaan sen jälkeen, kun hän väitti ottaneensa aborttia aiheuttavia lääkkeitä, ja pystyimme vahvistamaan monet kaiverruksen yksityiskohdat samanaikaisten uutisraporttien avulla. Ainoa varoittava seikka tässä Facebook-postauksessa on ilmoitettu päivämäärä, jolloin hautakivi pystytettiin. McCormick kuoli 1870-luvulla, mutta vasta yli sata vuotta hänen kuolemansa jälkeen, vuonna 1997, anonyymi lahjoittaja pystytti kuvassa olevan hautakiven hänen viimeiselle leposijalleen. Kate Simpsonin (AKA Kate McCormick) tarina McCormickin tarina selviää Tennesseen sanomalehtien vuonna 1876 julkaisemista artikkeleista, jotka koskivat hänen kuolemaansa, hänen lapsensa kuolemaa ja lääkäriä, jota syytettiin (ja joka lopulta vapautettiin syytteestä) aborttia aiheuttavien lääkkeiden antamisesta hänelle. Vaikka nämä raportit sisälsivät melko paljon yksityiskohtia, kuten silminnäkijöiden lausuntoja, muutamat tapaukseen liittyvät tosiasiat ovat edelleen hieman epäselviä. Olemme tehneet parhaamme kootaksemme yhteen McCormickin kuolemaan johtaneet tapahtumat, hänet tiettävästi tappaneen miehen oikeudenkäynnin ja hänen hautaamisensa olosuhteet alla. Katien tarina alkaa Tennin osavaltion Humboldtista, jossa George Burgess -niminen suutari vietteli ja hedelmöitti hänet. Tultuaan raskaaksi Burgess lähetti McCormickin Memphisiin synnyttämään lapsen luvaten, että hän seuraisi pian perässä nai Katien. Burgess ei kuitenkaan koskaan seurannut häntä. Tammikuun lopussa 1876 löydettiin kuolleena syntynyt lapsi paikasta, jota uutistoimituksissa kutsuttiin "rouva Widrigin täysihoitolaksi". Poliisi saapui paikalle ja totesi, että myös lapsen äiti Kate Simpson (alias Kate McCormick) oli kuolemansairas. Hän menehtyi seuraavana päivänä: Katie McCormick Sivu 1 Ke 2.2.1876 - Sivu 3 - Public Ledger (Memphis, Tennessee) - Newspapers.com Tohtori D.S. Johnsonin oikeudenkäynti Tohtori D.S. Johnson pidätettiin ja häntä vastaan nostettiin syyte kolmesta syytteestä, jotka liittyivät McCormickin ja hänen lapsensa kuolemaan. Memphis Public Ledger -lehti kuvaili Johnsonia vastaan nostettuja syytteitä 9. helmikuuta 1876 ilmestyneessä artikkelissa, jossa todettiin, että tohtori oli syytteessä "suurten määrien tappavien, vaarallisten, epäterveellisten, haitallisten ja peniksen aiheuttamien pillereiden, yrttien, huumeiden" antamisesta, juomia, teetä, nesteitä, jauheita ja sekoituksia" abortin aiheuttamistarkoituksessa, abortin aiheuttamisesta ja "rikollisesta, tahallisesta, tarkoituksellisesta, harkitusta ja pahantahtoisesta murhasta ja murhasta mainitun Kate McCormickin"." Useat todistajat, jotka olivat McCormickin kanssa hänen viimeisinä päivinään, antoivat todistajanlausuntonsa viranomaisille. Widrig, nainen, joka johti täysihoitolaa, josta ruumiit löydettiin, kertoi viranomaisille, että McCormick oli maksanut tohtori Johnsonille 25 dollaria raskauden keskeyttämisestä. Mollie Brown -niminen nainen antoi samanlaisen todistajanlausunnon: Rouva Widrig vannoi valan ja totesi, että tyttö tuli hänen taloonsa jonkin aikaa ennen joulua, mutta jäi vain yhdeksi yöksi, että hän tuli takaisin kolme viikkoa sitten ja lauantai-iltana tai pikemminkin sunnuntaiaamuna hän sai kuolleen lapsen; että tri. Johnson oli hoitanut häntä; että hänen epäilyksensä olivat heränneet ja hän pyysi Katieta kertomaan hänelle koko totuuden; sunnuntaina tohtori Frayser oli lähetetty Athyn päällikön toimesta tapaamaan Katieta ja kertoi hänelle, että tyttö kuolisi; hän kertoi tämän Katielle, joka vaikutti hyvin vaikuttuneelta ja teki tunnustuksen; hän sanoi: "Rouva Widrig, luulen, että aikani on vähissä", ja sitten hän lisäsi: "Tohtori Johnson antoi lääkkeen tappaakseen lapseni; kertokaa tohtori Johnsonille, että lupasin, etten petä häntä enkä kerro kenellekään, mutta nyt on tullut aika, jolloin en voi enää pitää salaisuutta; maksoin tohtori Johnsonille kaksikymmentäviisi dollaria lääkkeestä; hän antoi lääkkeen minulle kolmisen viikkoa sitten ja sanoi, että jos se ei tee työtään kuudessa päivässä, se on epäonnistunut; otin tohtori Johnsonilta lääkkeen tappaakseni lapseni ja maksoin hänelle siitä kaksikymmentäviisi dollaria." Mollie Brown vannoi valan: Katie kertoi minulle viime yönä, että tohtori Johnson lähetti hänelle lääkkeen pikapostilla; hän sanoi minulle olevansa varma, että hän kuolisi ja että tohtori Johnson oli syypää siihen. Ke, 2. helmikuuta 1876 - Sivu 3 - Public Ledger (Memphis, Tennessee) - Newspapers.com Tohtori Johnsonin versio tapahtumista oli erilainen. Sekä Johnson että kaksi muuta lääkäriä, jotka kävivät McCormickin luona ennen hänen kuolemaansa, todistivat, että McCormickia oli hoidettu vain ripuliin: Tohtori Marable todisti seuraavasti: Tohtori Johnson soitti sunnuntaiaamuna; hän kertoi minulle tapauksesta ja sanoi, että hän oli määrännyt lääkettä ripuliin; hoito oli oikea, kuten tohtori Johnson oli todennut. Johnson; hän sanoi, että hän oli huomannut tytön saaneen lapsen viime yönä, mutta että tyttö oli vaarassa kuolla jälkisynnytykseen; kävin heti hänen luonaan ja annoin hänelle tarvittavat lääkkeet tulvan pysäyttämiseksi, ja lääkkeet tehosivat menestyksekkäästi; tyttö vaikutti hyvin heikolta; tohtori Johnson ja minä menimme heti tapaamaan päällikkö Athya kuolleen lapsen suhteen, ja minun aloitteestani tohtori Marable lähetti minut hänen luokseen. Johnson pyysi kuolinsyyntutkija Spelmania järjestämään kuolemansyyntutkinnan, joka pidettiin sunnuntaina; neuvoin tohtori Johnsonia tarvittavasta hoidosta, jonka alle tyttöä olisi asetettava hänen toipumisensa kannalta; tytöllä oli ripuli, ja määräsin yhdessä tohtori Johnsonin kanssa, että hänellä olisi oltava lääkitys, joka olisi tarpeen tytön toipumisen kannalta; tytöllä oli ripuli, ja määräsin hänelle lääkkeitä. Johnsonille sen hoitoon; tyttö oli hermostunut ja levoton; hän sanoi, että hänellä ei ollut rahaa eikä ystäviä; mielenvaivat ja jännitys aiheuttavat hyvin usein abortteja tai keskenmenoja, ja suurin ongelma, joka lääkäreillä on tällaisissa tapauksissa, on potilaiden pitäminen hiljaisina; uskon, että tulva ja henkinen ahdistus olivat tytön kuoleman syy. Johnson todisti seuraavasti: Hän tuli vastaanotolleni ja kertoi tarinansa ja halusi salata häpeänsä; neuvoin häntä olemaan tekemättä aborttia, koska se oli vastoin lakia; kävin tapaamassa häntä Mrs. Widrigin täysihoitolassa ja määräsin hänelle lääkettä ripuliin; sunnuntaiaamuna soitin ja sain selville, että hänellä oli keskenmeno; sen jälkeen kutsuin tohtori Marablen; antamani resepti oli lyijyn ascitatea ja morfiinia; tyttö vaikutti huolestuneelta ja sanoi, että mieluummin kuolisi kuin eläisi; hän sanoi näin sekä ennen että jälkeen abortin. Johnson vapautettiin lopulta syytteistä. Kate McCormickin hautaaminen McCormickin tarina ei päättynyt hänen kuolemaansa. McCormickin äiti matkusti Memphisiin saatuaan tietää tyttärensä kuolemasta, mutta hän lähti kaupungista järjestämättä hautajaisia. Samoin Burgess, mies, jonka kerrottiin saattaneen McCormickin raskaaksi, ei ryhtynyt käymään katsomassa ruumista. Public Ledger -lehdessä 4. helmikuuta 1876 julkaistussa erityisen masentavassa jutussa (joka sisältää aikakaudelle tyypillistä rasistista kielenkäyttöä) todettiin, että McCormickin ruumista säilytettiin "köyhän arkussa" tallissa, joka toimi Shelbyn piirikunnan köyhien ruumishuoneena:  Pe, 4. helmikuuta 1876 - Sivu 3 - Public Ledger (Memphis, Tennessee) - Newspapers.com Toimittaja, joka löysi McCormickin ruumiin, yritti korjata tilanteen pyytämällä apua kapteeni George W. Milleriltä Cut Off Saloonista. Miller suostui rahoittamaan asianmukaisen hautauksen, ja McCormickin ruumis vietiin Elmwoodin hautausmaalle:  Pe, 4. helmikuuta 1876 - Sivu 3 - Public Ledger (Memphis, Tennessee) - Newspapers.com McCormick haudattiin Elmwoodin hautausmaalle joskus vuonna 1876, mutta yllä oleva hautakivi ei alun perin ollut hänen viimeisellä leposijallaan. Tämä hautakivi pystytettiin vuonna 1997, ja sen maksoi tuntematon henkilö, jota McCormickin surullinen tarina ilmeisesti liikutti.</w:t>
      </w:r>
    </w:p>
    <w:p>
      <w:r>
        <w:rPr>
          <w:b/>
        </w:rPr>
        <w:t xml:space="preserve">Tulos</w:t>
      </w:r>
    </w:p>
    <w:p>
      <w:r>
        <w:t xml:space="preserve">Valokuvassa on vuodelta 1875 peräisin oleva hautakivi, joka merkitsee Kate McCormickin leposijaa, joka tiettävästi kuoli epäonnistuneen abortin jälkeen.</w:t>
      </w:r>
    </w:p>
    <w:p>
      <w:r>
        <w:rPr>
          <w:b/>
        </w:rPr>
        <w:t xml:space="preserve">Esimerkki 2.2036</w:t>
      </w:r>
    </w:p>
    <w:p>
      <w:r>
        <w:t xml:space="preserve">Kreikkalainen rintasyöpäpotilas Vasiliki Kostoula röntgenkuvassa rintakehän röntgentutkimuksen jälkeen Ateenan sairaalassa 29. lokakuuta 2008. REUTERS/Yannis Behrakis Tutkimus osoittaa geenitestien hyödyt, sillä ne antavat naisille, joilla on suvussaan syöpää, mahdollisuuden ryhtyä toimiin eloonjäämismahdollisuuksiensa parantamiseksi, he sanoivat. "Tämä on ensimmäinen tutkimus, joka osoittaa, että naiset selviytyvät pidempään näiden ennaltaehkäisevien leikkausten avulla, ja se osoittaa geenitestien merkityksen, kun suvussa on todettu varhaista rinta- tai munasarjasyöpää", tohtori Virginia Kaklamani Chicagossa sijaitsevasta Northwestern-yliopistosta kirjoitti Journal of the American Medical Association -lehdessä julkaistussa tutkimusta koskevassa kommentissa. Naisilla, joilla on mutaatioita BRCA1- tai BRCA2-geeneissä, on 56-84 prosenttia suurempi riski sairastua rintasyöpään elämänsä aikana. Niillä, joilla on BRCA1-mutaatio, on myös 36-63 prosenttia suurempi riski sairastua munasarjasyöpään, ja niillä, joilla on BRCA2-mutaatio, on 10-27 prosenttia suurempi riski sairastua munasarjasyöpään. Tämän vuoksi monet naiset tekevät vaikean valinnan, jonka mukaan heidän rintansa tai munasarjansa ja munanjohtimensa poistetaan kirurgisesti riskin pienentämiseksi. Tohtori Susan M. Domchek Philadelphiassa sijaitsevasta Pennsylvanian yliopiston lääketieteellisestä tiedekunnasta ja kollegat tutkivat näiden toimenpiteiden tehokkuutta 2482 naisella, joilla oli BRCA-mutaatioita, mukaan lukien 247 naista, joille tehtiin riskiä vähentävä leikkaus rintojen poistamiseksi, ja 993 naista, joille tehtiin riskiä vähentävä leikkaus munasarjojen poistamiseksi. Yhdellekään mastektomian läpikäyneelle naiselle ei kehittynyt rintasyöpää kolmen vuoden seurantatestien aikana. Seitsemällä prosentilla niistä naisista, jotka päättivät olla tekemättä rinnanpoistoa, todettiin rintasyöpä samana ajanjaksona. "Tuloksemme vahvistavat, että riskiä vähentävään mastektomiaan liittyy rintasyöpäriskin merkittävä väheneminen", Domchek kollegoineen kirjoitti. BRCA1- ja BRCA2-mutaatioita sairastavilla naisilla, joilta oli poistettu munasarjat ja munanjohtimet, oli samanlaiset tulokset. Noin 10-20 prosenttia rinta- ja munasarjasyövistä johtuu BRCA1- tai BRCA2-geeneistä. "Suurin osa näistä naisista kuolee munasarjasyöpään, joten ennaltaehkäisevällä leikkauksella voidaan pelastaa 20 prosenttia heistä", Kaklamani sanoi. "Ja voit pelastaa suurimman osan naisista, jotka olisivat kuolleet rintasyöpään", hän lisäsi. Hänen mukaansa perusterveydenhuollon lääkäreiden, gynekologien ja naisten "on oltava tietoisempia siitä, että näitä testejä on olemassa".   Tohtori Sandhya Pruthi, rintasyöpäasiantuntija Mayo Clinicissä Rochesterissa, Minnesotassa, joka neuvoo naisia, joilla on BRCA-mutaatioita, sanoi tutkimuksen lisäävän näyttöä siitä, että leikkaus voi auttaa pelastamaan ihmishenkiä, mutta valinta ei ole koskaan helppo. "Se ei ole keksimäistä lääketiedettä", Pruthi, joka ei ollut mukana tutkimuksessa, sanoi puhelinhaastattelussa. Hänen mukaansa naisten on hyväksyttävä rintojen poistoon liittyvät psykologiset ongelmat, ja nuorempien naisten, joilta on poistettu munasarjat, on kamppailtava varhaisten vaihdevuosien oireiden kanssa. "Se ei ole päätös, joka tehdään yhdellä käynnillä", hän sanoi. American Cancer Societyn ja Kansainvälisen syöväntutkimuslaitoksen mukaan maailmassa diagnosoidaan vuosittain 1,3 miljoonaa uutta rintasyöpätapausta, ja se tappaa vuosittain 465 000 naista.</w:t>
      </w:r>
    </w:p>
    <w:p>
      <w:r>
        <w:rPr>
          <w:b/>
        </w:rPr>
        <w:t xml:space="preserve">Tulos</w:t>
      </w:r>
    </w:p>
    <w:p>
      <w:r>
        <w:t xml:space="preserve">Leikkaus ehkäisee rintasyöpää korkean riskin naisilla.</w:t>
      </w:r>
    </w:p>
    <w:p>
      <w:r>
        <w:rPr>
          <w:b/>
        </w:rPr>
        <w:t xml:space="preserve">Esimerkki 2.2037</w:t>
      </w:r>
    </w:p>
    <w:p>
      <w:r>
        <w:t xml:space="preserve">Aikuisten ja lasten "äärimmäinen" lihavuus on kuitenkin lisääntynyt dramaattisesti. Trust for America's Health -järjestön ja Robert Wood Johnson -säätiön vuotuisessa "F as in Fat" -raportissa todettiin, että erittäin lihavien - vähintään 45,4 kiloa (100 paunaa) ylipainoa - aikuisten osuus on noussut kolmen viime vuosikymmenen aikana 1970-luvun lopun 1,4 prosentista 6,3 prosenttiin vuosina 2009-2010. Tämä on noin 350 prosentin kasvu, sanoivat voittoa tavoittelemattomien terveysjärjestöjen tutkijat. He lisäsivät, että noin 5 prosenttia lapsista ja teini-ikäisistä on nyt myös vakavasti lihavia. Äärimmäisen lihavien määrä oli lähes kaksi kertaa suurempi naisilla kuin miehillä, ja se oli erityisen korkea myös latinalaisamerikkalaisilla pojilla ja mustilla tytöillä. "Niin kauan kuin äärimmäinen lihavuus lisääntyy, meidän on mielestäni syytä olla huolissamme", Trust for America's Healthin pääjohtaja Jeffrey Levi sanoi Reutersille. Kaiken kaikkiaan raportissa todettiin, että liikalihavuuden määrä on vakiintunut Yhdysvalloissa, vaikkakin se on historiallisen korkealla tasolla: lähes 36 prosenttia Yhdysvaltojen aikuisista oli lihavia vuonna 2010. Vain yhdessä osavaltiossa, Arkansasissa, lihavuus kasvoi. Tulokset ovat seurausta tässä kuussa annetusta ilmoituksesta, jonka mukaan pienituloisten 2-4-vuotiaiden lasten lihavuusaste laski hieman 30 vuoden nousun jälkeen. "Vuosikymmeniä kestäneiden huonojen uutisten jälkeen näemme vihdoin merkkejä edistyksestä", kahden terveysryhmän tutkijat kirjoittivat perjantaina julkaistussa raportissa, jonka mukaan hallituksen toimet terveellisemmän ruokavalion ja liikunnan lisäämiseksi ovat tuottaneet tulosta. "Olen iloinen mutta en yllättynyt", sanoi Kelly Brownell, Duken yliopiston Sanford School of Public Policy -yliopiston dekaani. "Yhteisvaikutuksella on vaikutusta ja se kääntää asioita ... Olemme päässeet tasanteelle, ja saatamme pysyä siellä. Meidän on tehtävä enemmän saavuttaaksemme laskusuhdanteen."  Analyysi, joka perustuu Centers for Disease Control and Preventionin tietoihin, korosti Amerikan jatkuvaa taistelua painon kanssa. Lihavuusasteet olivat korkeimmat etelässä ja keskilännessä osavaltioissa, kuten Louisianassa, Mississippissä ja Oklahomassa. Maantieteellisten erojen lisäksi lihavuus oli korkeampi niiden ihmisten keskuudessa, joilla oli vähemmän koulutusta ja pienemmät tulot, tutkimuksessa todettiin. Huolestuttavaa oli myös 45-64-vuotiaiden, eli niin sanotun Baby Boomer -sukupolven enemmistön osuus, sillä heidän lihavuusprosenttinsa oli 30 prosenttia tai enemmän 41 osavaltiossa. Alabamassa ja Louisianassa lihavuusaste oli 40 prosenttia. Yhä painavammat miehet kavensivat myös lihavuuden sukupuolieroja. "Kymmenen vuotta sitten naisten lihavuusaste oli huomattavasti korkeampi kuin miesten", 33,4 prosenttia verrattuna 27,5 prosenttiin, tutkijat kirjoittivat. Nyt heidän "prosenttinsa ovat olennaisesti samat", lähes 36 prosenttia, he sanoivat. Terveysasiantuntijat olivat samaa mieltä raportin päätelmästä, jonka mukaan erilaiset hallituksen ohjelmat, joilla koululounaista tehdään terveellisempiä, joissa kalorimäärät on pakko ilmoittaa ruokalistoilla, joissa limonadin kulutusta hillitään, joissa liikunta sisällytetään jokapäiväiseen elämään ja joissa tehdään muita painotietoisia muutoksia, johtavat laajamittaisiin käyttäytymismuutoksiin. Raportissa suositeltiin tällaisten ohjelmien vahvistamista. Sen mukaan elintarvike- ja juomayhtiöiden tulisi markkinoida lapsille vain terveellisimpiä tuotteitaan, maan liikennesuunnitelmien tulisi kannustaa kävelyyn ja pyöräilyyn, ja kaikkien tulisi voida ostaa terveellisiä ja kohtuuhintaisia elintarvikkeita läheltä kotia. Liikalihavuutta mitataan yleisesti painoindeksillä (BMI), jolla mitataan henkilön pituuden ja painon suhdetta. BMI-pistemäärä 30 tai enemmän määritellään liikalihavuudeksi, kun taas äärimmäinen liikalihavuus tarkoittaa pistemäärää 40 tai enemmän. Pistemäärä 25-29 katsotaan ylipainoksi.</w:t>
      </w:r>
    </w:p>
    <w:p>
      <w:r>
        <w:rPr>
          <w:b/>
        </w:rPr>
        <w:t xml:space="preserve">Tulos</w:t>
      </w:r>
    </w:p>
    <w:p>
      <w:r>
        <w:t xml:space="preserve">Yhdysvalloissa lihavuus tasaantuu, mutta on edelleen korkea: raportti.</w:t>
      </w:r>
    </w:p>
    <w:p>
      <w:r>
        <w:rPr>
          <w:b/>
        </w:rPr>
        <w:t xml:space="preserve">Esimerkki 2.2038</w:t>
      </w:r>
    </w:p>
    <w:p>
      <w:r>
        <w:t xml:space="preserve">Vaikka kannabista on käytetty vuosituhansien ajan sekä virkistys- että lääkekäytössä, kannabiksen vaikutusmekanismeja ihmiskehoon on selvitetty vasta äskettäin. Merkittävin kehitysaskel tässä työssä on tutkijoiden "endokannabinoidijärjestelmäksi" kutsuman järjestelmän löytyminen, joka on nisäkkäissä esiintyvien kemiallisten reittien kokoelma, jonka olemassaolo osoitettiin vasta 1990-luvulla. Endokannabinoidijärjestelmä koostuu erityisistä reseptoreista, joihin vaikuttavat ensisijaisesti elimistössä jo olevat kemikaalit - endokannabinoidit. On käynyt ilmi, että monet kannabiksen sisältämistä kemikaaleista, joita kutsutaan "fytokannabinoideiksi", ovat lähes identtisiä jo olemassa olevien endokannabinoidien kanssa ja voivat siksi vaikuttaa myös näihin reseptoreihin, jos ne pääsevät verenkiertoon. Tunnetuin näistä kemikaaleista on tetrahydrokannabinoli (yleisesti tunnettu nimellä THC), joka tuottaa psykoaktiivisen "huuman", jota ihmiset etsivät käyttäessään huumetta virkistyskäytössä. Myöhemmin tehdyissä tutkimuksissa on löydetty lukuisia muita kasvikannabinoideja, jotka eivät aiheuta psykoaktiivista vaikutusta, mutta joilla on terapeuttista potentiaalia. Merkittävin näistä "muista" kemikaaleista on kannabidioli (CBD), jolla on tutkimusten mukaan vahvoja kipua lievittäviä ja tulehdusta ehkäiseviä ominaisuuksia ja jonka on osoitettu pysäyttävän Dravetin oireyhtymän aiheuttamat kohtaukset. Vuonna 2008 Proceedings of the National Academy of Sciences -lehdessä julkaistussa artikkelissa esitettiin, että CBD vaikuttaa aiemmin tuntemattomaan endokannabinoidireseptoriin, GPR55:een, ja että tällä reseptorilla on todennäköisesti merkitystä luumassan säätelyssä estämällä luun mineraalien hajoamista edistävien solujen - osteoklastien - kasvua: Havaintomme viittaavat myös siihen, että CBD voi estää luun resorptiota in vivo GPR55-signalointia moduloimalla. He jatkavat kuitenkin, että koska THC:llä on päinvastainen vaikutus tähän reseptoriin, tämä vuorovaikutus saattaa kumota CBD:n aiheuttamat myönteiset vaikutukset luuntiheyteen: Havaintomme viittaavat siihen, että GPR55:n salpaamisella voi olla myös suoria suotuisia vaikutuksia luun vaihtuvuuteen niveltulehduksessa tai metabolisissa luusairauksissa. Lopuksi, vaikka CBD on kannabiksen tärkein ainesosa, on vielä selvitettävä, voiko kannabiksen polttaminen lisätä luuntiheyttä, koska [THC], toinen ainesosa, on myös GPR55-ligandi ja saattaa vastustaa CBD:n vaikutuksia. Tässä yhteydessä kahdessa tutkimuksessa tarkasteltiin tarkemmin mahdollisia mekanismeja, joiden avulla nimenomaan CBD voisi auttaa luita paranemaan murtumasta. Biochemical Pharmacology -lehdessä vuonna 2014 julkaistussa tutkimuksessa, jossa käytettiin eristettyjä soluja, ehdotettiin, että CBD saattaa aktivoida endokannabinoidijärjestelmän reseptoria (CB2), joka tehostaa mesenkymaalisten kantasolujen (joilla on rooli kalkkeutuneiden luiden luomisessa) siirtymistä murtumakohtaan. Journal of Bone and Mineral Research -lehdessä vuonna 2015 julkaistu tutkimus vahvisti uudelleen mahdollisuuden, että CBD voi auttaa murtumien paranemisessa: Tässä raportoimme, että kannabiksen tärkein ei-psykoaktiivinen ainesosa, kannabidioli (CBD), parantaa rottien keskimmäisen reisiluun murtumien paranemisen biomekaanisia ominaisuuksia. CBD lisäsi selvästi CBD:n ja Δ9-tetrahydrokannabinolin (THC) seosta 8 viikon ajan saaneiden rottien reisiluun maksimikuormitusta ja murtumisaikaa, mutta ei jäykkyyttä. He havaitsivat, että CBD todellakin lisäsi laboratoriorottien parantuneiden murtuneiden reisiluiden lujuutta. Kirjoittajat totesivat, että CBD, josta oli poistettu kaikki muut ainesosat, oli tehokkaampi. He ehdottavat erilaista mekanismia tälle vaikutukselle: CBD lisää sellaisen geenin ilmentymistä, joka koodaa reaktiosarjaa, joka johtaa kollageenin tuotantoon, joka sitten muuttuu kovemmaksi luumateriaaliksi, prosessia kutsutaan kollageenin ristisidokseksi. Kullakin näistä kolmesta mekanismista, jotka yhdistävät CBD:n luun fysiologiaan, on tukea tiedeyhteisössä, mistä on osoituksena niiden sisällyttäminen syyskuussa 2016 julkaistuun fytokannabinoidien farmakologiaa käsittelevään katsaukseen Physiological Reviews -lehdessä. On kuitenkin tärkeää huomata, että luustoon kohdistuviin terapeuttisiin vaikutuksiin liittyy nimenomaan CBD eikä kannabiskasvi kokonaisuudessaan. Näin ollen minkä tahansa kannabiksen nauttiminen ei välttämättä olisi tehokasta. Mikä tahansa hoito edellyttäisi pyrkimystä eristää tai lisätä CBD:n pitoisuutta ja poistaa tai vähentää THC:tä.</w:t>
      </w:r>
    </w:p>
    <w:p>
      <w:r>
        <w:rPr>
          <w:b/>
        </w:rPr>
        <w:t xml:space="preserve">Tulos</w:t>
      </w:r>
    </w:p>
    <w:p>
      <w:r>
        <w:t xml:space="preserve">Tieteelliset tutkimukset tukevat päätelmää, jonka mukaan marihuanalla voi olla merkitystä murtuneiden luiden paranemisessa.</w:t>
      </w:r>
    </w:p>
    <w:p>
      <w:r>
        <w:rPr>
          <w:b/>
        </w:rPr>
        <w:t xml:space="preserve">Esimerkki 2.2039</w:t>
      </w:r>
    </w:p>
    <w:p>
      <w:r>
        <w:t xml:space="preserve">Kuvernööri Andrew Cuomo sanoi, että sairaalahoitojen määrä New Yorkissa on hidastunut viime päivinä, ja hän kutsui lukuja "melkein liian hyviksi ollakseen totta". Hän iloitsi myös siitä, että 40 000 eläkkeelle jäänyttä sairaanhoitajaa, lääkäriä ja muuta lääketieteen ammattilaista on ilmoittautunut "terveydenhuoltovoimien vyöryyn", mutta varoitti, että paljon on vielä tehtävää. New Yorkin, Pohjois-Carolinan ja Havaijin osavaltiot pyysivät keskiviikkona liittovaltion hätätilanteiden hallintavirastoa lähettämään erityisiä ruumishoitoryhmiä, joita voidaan käyttää joukko-onnettomuuksien varalta, mikä on pahaenteinen merkki siitä, että hän ja muut kuvernöörit valmistautuvat pahimpaan. New Orleansista, jossa suuret ihmisjoukot juhlivat kuukausi sitten Mardi Gras -tapahtumaa, oli tulossa seuraava Yhdysvaltain epikeskus, sillä Louisianan Persianlahden rannikon suurkaupungissa todettiin maailman korkein koronavirustapausten kasvuvauhti. Cuomo ilmoitti uusista toimista viruksen hillitsemiseksi. New York City - jossa asuu yli 8 miljoonaa ihmistä - sulki joitakin suurelta osin tyhjiä katujaan ajoneuvoliikenteeltä, jotta jalankulkijoille jäisi enemmän tilaa kävellä suuremmalla "sosiaalisella etäisyydellä".    Cuomo sanoi lehdistötilaisuudessa, että kaupunki aikoo myös kieltää koripallon ja muut kontaktilajit julkisissa puistoissa, ja valitteli samalla tiheän väestön aiheuttamia haasteita. "Läheisyytemme tekee meistä haavoittuvia", hän sanoi. Valtakunnallisesti lähes 68 000 ihmisellä on diagnosoitu COVID-19, erittäin tarttuvan viruksen aiheuttama hengitystiesairaus, ja Yhdysvalloissa kuolemantapausten määrä lähestyy tuhatta. Vain kahdessa muussa valtiossa - Kiinassa ja Italiassa - on enemmän tapauksia virusta, joka on erityisen vaarallinen iäkkäille ihmisille ja niille, joilla on kroonisia terveystiloja. Ainakin 30 800 ihmistä on testattu positiivisesti viruksen varalta New Yorkin osavaltiossa ja yli 17 800 pelkästään New Yorkissa. Keskiviikkoiltaan mennessä koronaviruskuolemantapausten määrä oli noussut 280:een, mikä on 81 enemmän kuin tunteja aiemmin ilmoitettu määrä, jolloin osavaltion laajuinen kuolleiden määrä oli 285. Osavaltion päivitettyä lukumäärää ei ollut heti saatavilla. Koko New Yorkin osavaltio, jossa on noin puolet maan tiedossa olevista tartunnoista, seurasi viime viikolla Kaliforniaa ja määräsi muut kuin välttämättömät liikkeet suljettaviksi ja kehotti asukkaita pysymään kotona niin paljon kuin mahdollista. Keskiviikkoon mennessä ainakin 21 osavaltion kuvernöörit, jotka edustavat yli puolta Yhdysvaltojen 330 miljoonan asukkaan väestöstä, olivat asettaneet tällaisia rajoituksia, joiden tarkoituksena on hillitä viruksen leviämistä rajoittamalla ihmisjoukkoja. Jo ennen kuin osavaltiot alkoivat toteuttaa näitä toimenpiteitä viime viikolla, pandemia halvaannutti osan Yhdysvaltojen taloudesta ja sekoitti jokapäiväistä elämää, kun koulut ja korkeakoulut suljettiin ja työpaikat suljettiin vapaaehtoisesti tai paikallishallinnon määräyksestä. Kriisi, joka on aiheuttanut ennusteita maailmanlaajuisesta taantumasta osakekurssien romahduksen keskellä, on saattanut kansanterveysviranomaiset vastakkain presidentti Donald Trumpin kanssa, joka oli vedonnut vahvaan talouteen ja osakemarkkinoihin pyrkiessään marraskuussa uudelleenvalintaan. Trump on tällä viikolla vaatinut kaupan avaamista uudelleen 12. huhtikuuta, pääsiäissunnuntaihin mennessä, ja syytti keskiviikkona uutistoimistoja painostuksesta rajoitusten pitämiseksi voimassa. "LameStream-media on hallitseva voima, joka yrittää saada minut pitämään maamme suljettuna mahdollisimman pitkään siinä toivossa, että se haittaa vaalimenestystäni", Trump kirjoitti twiitissään. "Todelliset ihmiset haluavat palata töihin ASAP."   Terveydenhuollon asiantuntijat vaativat, että yritysten ja koulujen avaaminen uudelleen liian pian saattaisi vain lisätä viruksen leviämistä, kuormittaa sairaalajärjestelmää, joka jo nyt kärsii laite- ja henkilöstöpulasta, ja lopulta pahentaa taloudellisia seurauksia. Cuomo viittasi osavaltionsa viimeaikaisiin koronaviruksen aiheuttamiin sairaalahoitolukuihin todisteena siitä, että sosiaalinen etäisyys alkaa toimia. Sunnuntaina sairaalahoitojaksot olivat kaksinkertaistuneet kahden päivän välein, mutta maanantaina ne kaksinkertaistuivat 3,4 päivän välein, ja tiistaina luku oli 4,7 päivän välein, Cuomo sanoi. "Tämä on erittäin hyvä ja myönteinen merkki, en ole taaskaan 100-prosenttisen varma, että se pitää paikkansa ... mutta nuolet ovat menossa oikeaan suuntaan", Cuomo sanoi. Diagnostinen testaus oli edelleen haaste New Yorkissa ja ympäri maata. Elmhurstin sairaalakeskuksessa New Yorkin Queensin kaupunginosassa kymmenet ihmiset, joista useimmilla oli yllään kirurgiset naamarit, jonottivat keskiviikkona tullakseen testattaviksi teltan ulkopuolella. Tohtori Ashley Bray, 27, New York Timesin haastattelema yleislääketieteen erikoislääkäri, kuvaili tilannetta 545-paikkaisessa sairaalassa "maailmanlopun kaltaiseksi" ja kertoi, kuinka hän suoritti rintakehän painalluksia ainakin kolmelle koronaviruspotilaalle, jotka kaikki lopulta kuolivat. New Orleansin tilanteen heikkeneminen romutti toiveet siitä, että harvemmin asutut ja lämpimämmässä ilmastossa sijaitsevat kaupungit välttyisivät pandemian pahimmalta osuudelta. Paikalliset viranomaiset ovat varoittaneet, että Mississippi-joen satamakaupungin sairaalat saattavat romahtaa 4. huhtikuuta mennessä. Trump antoi liittovaltion katastrofi-ilmoitukset Louisianalle ja Iowalle myöhään tiistaina ja Texasille ja Floridalle keskiviikkona, mikä vapautti liittovaltion varoja osavaltioiden auttamiseksi selviytymään. Kolme tähän mennessä pahiten kärsineintä osavaltiota - New York, Kalifornia ja Washington - saivat tällaisen aseman jo aiemmin. Tohtori Rebekah Gee, Louisianan osavaltionyliopiston terveydenhuoltopalvelujen osaston johtaja, sanoi, että Mardi Gras, jolloin 1,4 miljoonaa turistia saapui New Orleansiin juhlimaan, ja juhlallisuuksiin kuului tiiviitä katuparaateja, ruokki kaupungin taudinpurkausta. New Orleansin ravintoloitsija Ronnie Evans sanoi, että kaikki New Orleansissa olivat "sekaisin".  "Ihmiset eivät tiedä, mitä odottaa tai kuinka kauan tämä kestää. Kaikki ovat huolissaan työpaikoistaan", sanoi Evans, 32, jonka Blue Oak BBQ -ravintola on muutaman askeleen päässä kuuluisalta Bourbon Streetiltä. Ravintola tarjoaa vain noutotilauksia. "Tämä on yhtä paha kuin Katrina tai pahempi", hän sanoi viitaten kaupunkia vuonna 2005 tuhonneeseen hurrikaaniin.</w:t>
      </w:r>
    </w:p>
    <w:p>
      <w:r>
        <w:rPr>
          <w:b/>
        </w:rPr>
        <w:t xml:space="preserve">Tulos</w:t>
      </w:r>
    </w:p>
    <w:p>
      <w:r>
        <w:t xml:space="preserve">New Yorkissa edistystä koronaviruksen torjunnassa, New Orleansissa tilanne pahenee.</w:t>
      </w:r>
    </w:p>
    <w:p>
      <w:r>
        <w:rPr>
          <w:b/>
        </w:rPr>
        <w:t xml:space="preserve">Esimerkki 2.2040</w:t>
      </w:r>
    </w:p>
    <w:p>
      <w:r>
        <w:t xml:space="preserve">Carter asuu edelleen Georgian pikkuruisessa Plainsissa, eikä suunnitellut julkisia juhlallisuuksia tiistaina. Hänellä on kuitenkin ollut viime aikoina paljon sanottavaa: hän varoitti, että presidentti Donald Trumpin uudelleenvalinta olisi "katastrofi", ja ilmaisi toiveensa, että hänen Carter Centerinsä ryhtyisi tulevaisuudessa voimakkaammin vastustamaan aseellisia konflikteja, myös "Yhdysvaltojen sotia". "Haluan vain pitää koko maailman rauhassa", Carter sanoi esitellessään Carter Centerin vuosiraporttia viime kuussa. "Olemme olleet sodassa yli 226 vuotta. Olemme olleet rauhassa noin 16 vuotta", hän sanoi vuonna 1776 annetusta itsenäisyysjulistuksesta lähtien. Ja jokainen Yhdysvaltain sotilaallinen konflikti Korean sodasta lähtien on ollut "valintasota", hän sanoi. 39. presidentti selvisi vuonna 2015 pahasta syöpädiagnoosista ja ohitti tänä keväänä George H. W. Bushin Yhdysvaltain historian pitkäikäisimpänä presidenttinä. Hänellä on ollut jonkin verran kävelyvaikeuksia toukokuussa tehdyn lonkkaleikkauksen jälkeen, mutta hän opettaa edelleen sunnuntaikoulua Plainsissa ja suunnittelee 73 vuotta kestäneen vaimonsa, nyt 92-vuotiaan Rosalynnin kanssa tulevaa matkaa, jonka tarkoituksena on auttaa rakentamaan taloja Habitat for Humanity -järjestön kanssa Nashvilleen, Tennesseehen. Viimeisimmissä esiintymisissään Carter Centerissä ja Emoryn yliopistossa järjestetyssä kaupungintalossa Carter arvosteli rahan käyttöä politiikassa, kehotti ryhtymään toimiin ilmastokriisin torjumiseksi ja kehui Carter Centerin työtä kansanterveyden, vaalivalvonnan ja konfliktinratkaisun alalla. Hän sanoi kuitenkin, että keskus voi tehdä enemmän kritisoidakseen rakentavasti Yhdysvaltojen sotilaallista toimintaa. Carter Center ei ole "koskaan ilmaissut julkisesti mielipidettään" yksittäisistä sodista, hän sanoi hieman pahoitellen ja lisäsi: "Tämä on ensisijaisesti minun syytäni." "Yhdysvalloilla on hyvin suuri taipumus lähteä sotaan", Carter sanoi, osittain "istuttaakseen amerikkalaista politiikkaa" muihin maihin ja osittain "tehdäkseen sankarin" sodan ajan ylipäälliköistä. Tällä on hänen mukaansa merkittäviä taloudellisia seurauksia: Kiina on "ollut rauhassa" siitä lähtien, kun hän normalisoi suhteet Pekingiin vuonna 1979, ja kun Yhdysvallat on käyttänyt biljoonia sotilaallisiin konflikteihin, Kiina on investoinut samansuuruisia summia suurnopeusjuniin, uusiin yliopistokampuksiin ja muuhun infrastruktuuriin. Carter puhuu vuonna 1924 syntyneen ei-ikäisen realismilla, kun maailman väkiluku oli neljännes nykyisestä ja amerikkalaisten miesten elinajanodote 58 vuotta. Hän sanoi, että aikoo viettää enemmän aikaa laajennetun perheensä kanssa, ja kertoi Carter Centerin yleisölle, että "tämä saattaa olla viimeinen keskustelumme kanssanne ... meillä saattaa olla keskustelu ensi vuonna, mutta ei ehkä olekaan". Carter on ottanut vastaan vierailuja useilta vuoden 2020 presidenttiehdokkailta, mutta hän on pidättäytynyt tukemasta ketään demokraattikollegaansa ja antanut vain vihjeitä ajattelustaan. Carter sanoi äänestäneensä viimeksi Bernie Sandersia Hillary Clintonin sijasta, mutta varoittaa, että yksipalkkaisen, valtiollisen sairausvakuutuksen omaksuminen voisi maksaa demokraateille ääniä maltillisten ja riippumattomien keskuudessa. Tämä voisi sulkea pois Sandersin ja toisen edistysmielisen suosikin, Elizabeth Warrenin. Carter sanoi kuitenkin myös haluavansa nähdä naisen presidenttinä. Hän sanoi, ettei olisi pystynyt hoitamaan presidentin tehtäviä 80-vuotiaana, mikä sulkee pois 78-vuotiaan Sandersin ja 76-vuotiaan entisen varapresidentin Joe Bidenin. Warren on 70-vuotias, eli hän olisi lähes 80-vuotias kahden kauden presidenttikauden päätteeksi. Carter sanoi vain, että hän "äänestää demokraatteja" vaaleissa. Siihen mennessä hän on 96-vuotias. --- Seuraa Barrow'ta Twitterissä osoitteessa https://twitter.com/BillBarrowAP .</w:t>
      </w:r>
    </w:p>
    <w:p>
      <w:r>
        <w:rPr>
          <w:b/>
        </w:rPr>
        <w:t xml:space="preserve">Tulos</w:t>
      </w:r>
    </w:p>
    <w:p>
      <w:r>
        <w:t xml:space="preserve">Entinen presidentti Jimmy Carter täyttää 95 vuotta.</w:t>
      </w:r>
    </w:p>
    <w:p>
      <w:r>
        <w:rPr>
          <w:b/>
        </w:rPr>
        <w:t xml:space="preserve">Esimerkki 2.2041</w:t>
      </w:r>
    </w:p>
    <w:p>
      <w:r>
        <w:t xml:space="preserve">Health Affairs -lehdessä julkaistu tutkimus ilmestyy samaan aikaan, kun lainsäädäntö, jolla pyritään hillitsemään ikääntyneiden lääkekustannuksia, viipyy kongressissa, ja vakuutettujen potilaiden kasvava taloudellinen altistuminen saa yhä enemmän huomiota maan terveydenhuoltokeskusteluissa. Tutkimustulokset olivat tutkijoille yllätys, sillä Medicarea pidetään suhteellisen hyvänä vakuutusturvana, ja useimmilla ihmisillä on lisävakuutus, joka täyttää sen puutteet. Lääkekustannusten jälkeen useimmin mainitut ongelmat olivat sairaalalaskut, ambulanssikyydit ja hätätapaamiset. "Tämä osoittaa, että kyseessä on todellinen ongelma, joka on jäänyt huomaamatta", sanoi Tricia Neuman, puolueettoman Kaiser Family Foundationin Medicare-asiantuntija, joka ei osallistunut tutkimukseen ja tarkasteli sitä Associated Pressille. "Tutkimus toisensa jälkeen osoittaa, että ihmiset ovat tyytyväisiä Medicare-järjestelmään, mutta tämä analyysi osoittaa, että vakavista terveysongelmista kärsivät Medicare-asiakkaat voivat joutua kohtaamaan hyvin suuria omavastuukustannuksia, ja tämä on asia, johon ei ole kiinnitetty paljon huomiota." Kaiken kaikkiaan 53 prosenttia vakavasti sairaista Medicare-potilaista kertoi, että heillä oli suuria vaikeuksia maksaa lääkärilaskujaan. Yli kolmannes ilmoitti käyttäneensä kaikki tai suurimman osan säästöistään lääkelaskujen maksamiseen, 27 prosenttia ilmoitti, että perintätoimisto oli ottanut heihin yhteyttä, ja 23 prosenttia ei pystynyt maksamaan perusasioita, kuten ruokaa, lämpöä ja asumista. Lähes puolet (45) ilmoitti emotionaalisesta tai psykologisesta ahdingosta, ja joka neljäs kertoi, että sairauskuluista oli tullut suuri taakka heidän perheelleen. "Emme odottaneet, että Medicare-väestö joutuisi näin suuriin taloudellisiin vaikeuksiin", sanoi tutkimuksen pääkirjoittaja ja Harvardin yliopiston tohtorikoulutettava Michael Anne Kyle. Hänen mukaansa lainsäätäjien on ehkä kiinnitettävä enemmän huomiota katastrofaalisista kustannuksista kärsivien Medicare-saajien tarpeisiin. "Omakustanteiset kustannukset ovat hyvin keskittyneitä", Kyle sanoi. "Sairaimmat ihmiset saavat myös suurimmat laskut. Varsinkin jos olet sairas pitkän ajan kuluessa, tyhjennät hitaasti pankkitiliäsi." Tutkimuksessa vakavasti sairaiksi määriteltiin ne, joiden sairaus vaati kolmen viime vuoden aikana vähintään kaksi sairaalahoitoa ja vähintään kolme lääkärikäyntiä. Tutkimukseen osallistuivat 65-vuotiaat ja sitä vanhemmat Medicare-saajat sekä nuoremmat edunsaajat, jotka olivat oikeutettuja vakuutusturvaan työkyvyttömyyden vuoksi. Yli puolet oli käynyt viidestä yhdeksään lääkärillä viimeisten kolmen vuoden aikana. Yleisimpiä sairauksia olivat sydänsairaudet, syöpä ja diabetes. Kolmekymmentä prosenttia ilmoitti, että reseptilääkkeiden kustannukset olivat heidän suurin vaikeutensa. Lainsäädäntö, jolla pyritään hillitsemään eläkeläisten lääkekustannuksia, on edennyt tänä vuonna kongressissa, mutta on epäselvää, saadaanko se läpi, koska edustajainhuone ja senaatti ovat edelleen kaukana toisistaan. Edustajainhuoneen demokraatit haluavat Medicaren neuvottelevan suoraan kalleimpien lääkkeiden hinnoista, mikä ei ole senaatin republikaanien mielestä mahdollista. Laajasti ollaan kuitenkin yhtä mieltä siitä, että Medicare-järjestelmän piiriin kuuluvien lääkekustannuksille olisi asetettava vuosittainen omavastuuraja. Vaikka presidentti Donald Trump haluaa lakiehdotuksen, edustajainhuoneen valtakunnanoikeustutkimus on varjostanut pyrkimyksiä lainsäädännön edistämiseksi. Ehdokkaana Trump oli kannattanut Medicare-lääkkeiden hintaneuvotteluja. On epävarmaa, yrittääkö Valkoinen talo nyt löytää kompromissin edustajainhuoneen ja senaatin kantojen välille. Maanantaina julkaistussa toisessa tutkimuksessa kiinnitettiin huomiota myös eläkeläisten omiin kustannuksiin. Kaiser Family Foundation arvioi, että perinteisen Medicaren piiriin kuuluvat henkilöt käyttivät vuonna 2016 keskimäärin 5 460 dollaria omasta pussistaan terveydenhuoltoon, kun mukaan lasketaan vakuutusmaksut ja sairaanhoitopalvelut. Tämä luku sisältää myös pitkäaikaishoidon kustannukset. Keskimääräiset kustannukset olivat alhaisemmat - 4 519 dollaria - niiden henkilöiden osalta, jotka asuivat omassa kunnassaan eivätkä laitoksissa. Health Affairs -tutkimus perustui vuonna 2018 tehtyyn kansalliseen kyselytutkimukseen, johon osallistui kaikenikäisiä vakavasta sairaudesta kärsiviä ihmisiä. Tutkijat päättivät palata takaisin ja tarkastella Medicare-ryhmää tarkemmin, koska ongelmia oli yllättävän paljon. Virhemarginaali oli plus tai miinus 4,6 prosenttiyksikköä.</w:t>
      </w:r>
    </w:p>
    <w:p>
      <w:r>
        <w:rPr>
          <w:b/>
        </w:rPr>
        <w:t xml:space="preserve">Tulos</w:t>
      </w:r>
    </w:p>
    <w:p>
      <w:r>
        <w:t xml:space="preserve">1 kahdesta vakavasti sairaasta Medicare-asiakkaasta kamppailee laskujen kanssa.</w:t>
      </w:r>
    </w:p>
    <w:p>
      <w:r>
        <w:rPr>
          <w:b/>
        </w:rPr>
        <w:t xml:space="preserve">Esimerkki 2.2042</w:t>
      </w:r>
    </w:p>
    <w:p>
      <w:r>
        <w:t xml:space="preserve">Virus tappoi yön aikana 462 ihmistä Espanjassa, joka on Italian jälkeen Euroopan toiseksi pahiten kärsineessä maassa, mikä nostaa kuolleiden määrän 2182:een. Sairaanhoitajat, lääkärit ja muut terveydenhuollon työntekijät ovat toistaneet muissa maissa työskentelevien kollegojensa valitukset ja sanoneet, että heiltä puuttuu suojavarusteita, kuten naamareita. Terveysministeri Salvador Illa sanoi lehdistötilaisuudessa, että kansallinen terveydenhuolto "osoittaa suurta kykyä reagoida poikkeukselliseen tilanteeseen". Hän varoitti, että ensi viikosta tulee vaikea ja että epidemia voi saavuttaa huippunsa Espanjassa lähipäivinä. Terveydenhuoltohenkilöstön osuus Espanjan yhteensä 33 089 rekisteröidystä tapauksesta on lähes 12 prosenttia, mikä nousi sunnuntain 28 572 tapauksesta. Sotilashenkilöstö on vieraillut hoitokodeissa, joihin on kohdistunut kasvava paine taudin levitessä, puolustusministeri Margarita Robles kertoi Telecinco-yleisradioyhtiölle. "Joillakin käynneillään armeija on nähnyt vanhuksia, vanhuksia, täysin hylättyinä, jos he eivät ole kuolleet sänkyihinsä", Robles sanoi. Hän ei kertonut, mikä oli aiheuttanut nämä kuolemat. Sotilaita lähetettiin myös Barcelonaan auttamaan väliaikaisen kodittomien suojan rakentamisessa kaupungin Firan tapahtumakeskukseen. Punaisen Ristin hallinnoimassa turvakodissa jopa 1 000 koditonta voi eristää itsensä hygieenisiin olosuhteisiin, Barcelonan pormestari Ada Colau sanoi. Madridissa, jossa on eniten tapauksia, kunnan hautaustoimisto ilmoitti lopettavansa ruumiiden keräämisen tiistaista alkaen välinepulan vuoksi. Yksityiset hautaustoimistot toimivat edelleen pääkaupungissa. Kaupungin viranomaiset päättivät käyttää ruumishuoneena olympialaisten kokoista jäähallia, joka sijaitsee lähellä konferenssikeskusta, joka on varustettu sairaalasängyillä ja joka on jo ottanut vastaan 126 potilasta 1 300 potilaasta, joita odotetaan tulevan viikon aikana. Varapääministeri Carmen Calvo joutui sunnuntaina sairaalaan hengitystieinfektion vuoksi, hallitus kertoi maanantaina ja lisäsi, että vuonna 1957 syntynyt ministeri odottaa coronaviruskoetuloksia. Kaksi muuta ministeriä ja pääministeri Pedro Sanchezin vaimo ovat saaneet positiivisen testituloksen viruksesta viime viikkoina. Terveydenhuollon hätätilanteesta vastaava virkamies Fernando Simon sanoi, että 87 prosenttia kuolleista oli 70-vuotiaita tai vanhempia. Talousministeri Nadia Calvino sanoi, että maanlaajuinen lukitus, joka on pitänyt useimmat espanjalaiset kodeissaan, alkaa vaikuttaa raskaasti talouteen. "Taloudellinen toiminta, joka oli dynaamista helmikuuhun asti, hidastui merkittävästi viime viikolla", hän sanoi ja lisäsi, että elintarvike-, sähkö- ja televiestintäteollisuus olivat jatkaneet toimintaansa normaalisti. Supermarkettikonserni Corte Ingles ilmoitti perustaneensa puhelinnumeron ja sähköpostiosoitteen, jonka kautta terveydenhuollon työntekijät voivat tehdä ostoksiaan ja jotka toimitetaan ilmaiseksi kotiin.</w:t>
      </w:r>
    </w:p>
    <w:p>
      <w:r>
        <w:rPr>
          <w:b/>
        </w:rPr>
        <w:t xml:space="preserve">Tulos</w:t>
      </w:r>
    </w:p>
    <w:p>
      <w:r>
        <w:t xml:space="preserve">Espanja ylistää lääkintämiehiä koronaviruskriisin etulinjassa.</w:t>
      </w:r>
    </w:p>
    <w:p>
      <w:r>
        <w:rPr>
          <w:b/>
        </w:rPr>
        <w:t xml:space="preserve">Esimerkki 2.2043</w:t>
      </w:r>
    </w:p>
    <w:p>
      <w:r>
        <w:t xml:space="preserve">Kansanterveysviranomaiset tekivät vetoomuksen kaikille, jotka vierailivat tietyissä Austinin paikoissa, joissa sairastunut asukas oli 14. joulukuuta ja 17. joulukuuta välisenä aikana. Austin American-Statesman -lehti laati kartan näistä paikoista. Asukas ei tällä hetkellä ole Teksasissa. Tuhkarokko on virus, joka voi aiheuttaa korkeaa kuumetta, yskää, nuhaa ja punaisia, vetisiä silmiä, kertoo Yhdysvaltain tautien valvonta- ja ehkäisykeskus. Ihottuma ilmaantuu 3-5 päivän kuluttua ensimmäisistä oireista, mutta muita komplikaatioita ovat esimerkiksi keuhkokuume ja aivotulehdus. Terveysviranomaiset varoittivat Austinin asukkaita tuhkarokkotapauksesta ja mahdollisesta altistumisesta ensimmäisen kerran sunnuntaina, päivä sen jälkeen, kun Virginian viranomaiset olivat ilmoittaneet asiasta osavaltion viranomaisille, sanoi Austinin kansanterveyden väliaikainen terveysviranomainen tohtori Mark Escott. Henkilö matkusti Virginiaan 17. joulukuuta. Henkilö, jota viranomaiset eivät tunnista, sai taudin matkustaessaan Euroopassa marraskuun lopusta joulukuun alkuun ja sairastui 14. joulukuuta, Escott sanoi. Hän totesi, että henkilö sai ihottumaa 17. joulukuuta, jolloin hän nousi United Airlinesin lennolle 790 Austinista Chicagoon, josta oli jatkolento Virginiaan. Henkilön tuhkarokkotapaus on ensimmäinen Travis Countyssa raportoitu sitten vuoden 1999, Statesman kertoi. Viranomaiset eivät kertoneet, oliko henkilö rokotettu. Heinäkuun 31. päivään mennessä Teksasissa on ollut 21 raportoitua tuhkarokkotapausta vuonna 2019 Teksasin osavaltion terveyspalvelujen ministeriön verkkosivuilla olevien tuoreimpien tietojen mukaan.</w:t>
      </w:r>
    </w:p>
    <w:p>
      <w:r>
        <w:rPr>
          <w:b/>
        </w:rPr>
        <w:t xml:space="preserve">Tulos</w:t>
      </w:r>
    </w:p>
    <w:p>
      <w:r>
        <w:t xml:space="preserve">Austinin tuhkarokkotapaus ei ole uhka, viranomaiset varoittavat kuumeesta.</w:t>
      </w:r>
    </w:p>
    <w:p>
      <w:r>
        <w:rPr>
          <w:b/>
        </w:rPr>
        <w:t xml:space="preserve">Esimerkki 2.2044</w:t>
      </w:r>
    </w:p>
    <w:p>
      <w:r>
        <w:t xml:space="preserve">Human Services Departmentin keskiviikkona julkistama sovinto sisältää maksut viidelle yritykselle ja kääntää sivun katkerasta vastakkainasettelusta, joka ajoi monet mielenterveyspalvelujen tarjoajat pois tai kokonaan pois liiketoiminnasta. Martinezin hallinto jäädytti maksut 15 mielenterveyspalvelujen tarjoajalle vuonna 2013 sen jälkeen, kun tilintarkastuksessa havaittiin 36 miljoonan dollarin Medicaid-ylimaksuja. Osavaltion yleinen syyttäjä vapautti myöhemmin palveluntarjoajat rikollisista rikkomuksista, mutta 10 heistä nosti kanteen. Medicaid-maksut jäädytettiin ilman uskottavia petossyytöksiä, sopimuksessa todetaan. "Jotkut palveluntarjoajat joutuivat sulkemaan ovensa ja lopettamaan käyttäytymisterveyspalvelujen tarjoamisen", sopimuksessa todetaan. "Toiset palveluntarjoajat joutuivat lopettamaan lähes kaikkien käyttäytymisterveyspalvelujen tarjoamisen. Palveluntarjoajien työntekijät menettivät työpaikkansa. Käyttäytymisterveyspalveluja tarvitsevien henkilöiden ei ollut mahdollista saada tällaisia palveluja New Mexicossa." Suurin osa sopimuksesta - 29 prosentin osuus - on varattu Santa Marta El Mirador of Santa Fe and Alcalde -nimiselle laitokselle, joka tunnettiin aiemmin nimellä Easter Seals El Mirador. Muut edunsaajat ovat Border Area Mental Health Services, Southwest Counseling Center, Southern New Mexico Human Development ja Families and Youth Inc. Ensimmäistä vuottaan demokraattinen Michelle Lujan Grisham kampanjoi mielenterveys- ja päihdehoitopalvelujen uudelleenrakentamisen puolesta osavaltiossa, jossa alkoholiin liittyvien kuolemantapausten määrä on maan korkein. Monissa harvaan asutun osavaltion kreivikunnissa ei ole Yhdysvaltain terveys- ja sosiaalipalveluministeriön (U.S. Health and Human Services Department's Inspector General) äskettäin tekemän tutkimuksen mukaan riittävästi lisensoituja mielenterveyspalvelujen tarjoajia potilaille, jotka ovat riippuvaisia valtion avusta. Santa Marta El Miradorin toimitusjohtaja Patsy Romero sanoo, että hänen organisaationsa työllistää noin 200 ihmistä, kun ennen vuoden 2013 uudelleenjärjestelyjä heitä oli 650. Vakavista tunne-elämän ongelmista kärsiville lapsille ja nuorille suunnattuja palveluja, kuten vaihtoehtoisia luokkahuoneita Españolassa ja Taosissa, lakkautettiin. Hänen mukaansa on vielä epäselvää, aikooko järjestö palauttaa lakkautetut käyttäytymisterveyspalvelut. Romero sanoi, että sovinto "edustaa rahaa, jonka käytimme organisaationa viimeisten kuuden vuoden aikana puolustaaksemme itseämme ja ylläpitääksemme liiketoimintaamme".</w:t>
      </w:r>
    </w:p>
    <w:p>
      <w:r>
        <w:rPr>
          <w:b/>
        </w:rPr>
        <w:t xml:space="preserve">Tulos</w:t>
      </w:r>
    </w:p>
    <w:p>
      <w:r>
        <w:t xml:space="preserve"> Valtio maksaa 10 miljoonaa dollaria mielenterveyspalvelujen tarjoajille kanteen jälkeen.</w:t>
      </w:r>
    </w:p>
    <w:p>
      <w:r>
        <w:rPr>
          <w:b/>
        </w:rPr>
        <w:t xml:space="preserve">Esimerkki 2.2045</w:t>
      </w:r>
    </w:p>
    <w:p>
      <w:r>
        <w:t xml:space="preserve">Lewiston Tribune kertoo, että terveysviranomaiset ja Nez Perce -heimo ovat kehottaneet ihmisiä olemaan varovaisia, kun he viettävät aikaa vedessä tai sen lähellä. Public Health Idaho North Central Districtin tiedotteessa todetaan, että sinilevä on luonnollinen osa Idahon vesistöjä. Mutta kun lämpötila nousee, leväkannat voivat kukoistaa, ja myrkyllisiä kemiallisia yhdisteitä voi vapautua veteen. Niitä, jotka viettävät aikaa pintaveden lähellä, josta on annettu terveysohje, kehotetaan välttämään uintia, kahlaamista tai muita aktiviteetteja. Terveysviranomaisten mukaan ihmisten ei pitäisi juoda tai valmistaa ruokaa vedestä, joka sisältää kukintoja. ___ Tiedot ovat peräisin: Lewiston Tribune, http://www.lmtribune.com.</w:t>
      </w:r>
    </w:p>
    <w:p>
      <w:r>
        <w:rPr>
          <w:b/>
        </w:rPr>
        <w:t xml:space="preserve">Tulos</w:t>
      </w:r>
    </w:p>
    <w:p>
      <w:r>
        <w:t xml:space="preserve">Idahon Winchester-järvellä on voimassa neuvonta.</w:t>
      </w:r>
    </w:p>
    <w:p>
      <w:r>
        <w:rPr>
          <w:b/>
        </w:rPr>
        <w:t xml:space="preserve">Esimerkki 2.2046</w:t>
      </w:r>
    </w:p>
    <w:p>
      <w:r>
        <w:t xml:space="preserve">Vuonna 2017 presidentti Emmanuel Macron lupasi kieltää glyfosaatin Ranskassa kolmen vuoden kuluessa ja hylkäsi Euroopan unionin päätöksen jatkaa sen käyttöä viidellä vuodella sen jälkeen, kun oli käyty kiivasta keskustelua siitä, voiko Bayerin omistaman Monsanton kehittämä glyfosaatti aiheuttaa syöpää. Macron on kuitenkin sittemmin sanonut, että yleinen kielto ei ole mahdollinen tässä ajassa. Bayerin mukaan sääntelyviranomaiset ja laajat tutkimukset ovat todenneet glyfosaatin turvalliseksi. Torstaina Länsi-Ranskan Rennesin hallintotuomioistuin kuuli Bretagnen Langouet'n kaupunginjohtajaa, joka on kieltänyt torjunta-aineiden käytön kaupungissaan 150 metrin säteellä ihmisten kodeista ja työpaikoista. Pormestari Daniel Cueff kertoi tuomioistuimelle - jonka on määrä antaa tuomio ensi viikolla - että kiellon tarkoituksena oli suojella asukkaita terveysriskinä pidetyiltä molekyyleiltä. Kuulemistilaisuuteen osallistui noin 300 ihmistä, ja lähes 100 000 ihmistä on allekirjoittanut vetoomuksen Cueffin kiellon puolesta. Ranskan valtion asianajaja väitti, ettei pormestarin toimivaltaan kuulu kieltää kasvinsuojeluaineita, joita maatalousministeriö säätelee. Ministeriö kieltäytyi kommentoimasta asiaa, mutta maatalousministeri Didier Guillaume sanoi tammikuussa, että Ranska aikoo luopua 80 prosentista glyfosaatin käytöstä vuoteen 2021 mennessä. [reut.rs/2PbvrGE] Maanviljelijäliitot vastustivat kieltoa sanomalla, että kemikaalille ei ole käyttökelpoisia vaihtoehtoja ja että siirtyminen luonnonmukaiseen viljelyyn on liian kallista. Se, että pormestarin sallitaan ohittaa valtio glyfosaattia koskevassa asiassa, "olisi paikallisten paronien paluu ja herrojen valtakausi maaorjiensa yli", Bretagnen maanviljelijöiden liiton FDSEA-35:n johtaja Cedric Henry sanoi lausunnossaan. Nykyisen lainsäädännön mukaan glyfosaatin levityksen on pysyttävä 5-10 metrin päässä asunnoista. Vehnänviljelijöiden liitto AGPB totesi lausunnossaan, että käsittelyvyöhykkeen laajentaminen poistaisi tuhansia hehtaareja maata tuotannosta. Ympäristöministeri Elisabeth Borne sanoi keskiviikkona, että hallitus tarkistaa torjunta-aineita koskevaa sääntelyä pian. Hallitus kiistää myös paikalliset glyfosaattikiellot useissa muissa maaseutukunnissa ympäri Ranskaa. Glyfosaattia käytetään laajalti Ranskassa, Euroopan unionin suurimmassa viljantuottajassa, pääasiassa maanviljelijöiden, puutarhureiden ja rautatieliikenteen harjoittajien toimesta, jotka haluavat päästä eroon ei-toivotuista heinistä edullisesti. Monsanto on kehittänyt glyfosaatin tuotemerkillä Roundup, mutta nykyään se ei ole enää patentoitu ja sitä markkinoivat maailmanlaajuisesti kymmenet muut yritykset, kuten Dow Agrosciences ja BASF.</w:t>
      </w:r>
    </w:p>
    <w:p>
      <w:r>
        <w:rPr>
          <w:b/>
        </w:rPr>
        <w:t xml:space="preserve">Tulos</w:t>
      </w:r>
    </w:p>
    <w:p>
      <w:r>
        <w:t xml:space="preserve">Ranskalaiset pormestarit kieltävät glyfosaatin rikkaruohojen torjunta-aineen käytöstä hallitusta uhmaten.</w:t>
      </w:r>
    </w:p>
    <w:p>
      <w:r>
        <w:rPr>
          <w:b/>
        </w:rPr>
        <w:t xml:space="preserve">Esimerkki 2.2047</w:t>
      </w:r>
    </w:p>
    <w:p>
      <w:r>
        <w:t xml:space="preserve">Sairaaloiden ulkopuolelle muodostui lippurivistö, kun miehet ja naiset heiluttivat kylttejä, kuten "Turvallinen henkilöstö säästää ihmishenkiä" ja "Oikeudenmukainen palkka nyt." Ohiajavat ambulanssit antoivat sireenien ulvoa solidaarisuuden merkiksi. Autot torvensivat. "Emme tee tätä kevyesti - tämä on ensimmäinen kerta 103 vuoteen, kun olemme menneet lakkoon", sanoi Royal College of Nursingin pääsihteeri Donna Kinnair. "Mutta olen täällä, koska minusta on tärkeää, että hoito toimitetaan potilaillemme Pohjois-Irlannissa."    Noin 9 000 Royal College of Nursingin jäsentä meni lakkoon, ja muut terveydenhuollon työntekijät tukivat heitä. Tämä johti siihen, että rutiinitapaamisia jouduttiin perumaan ja ambulanssipalvelut viivästyivät. Sairaanhoitajien tilannetta on vaikeuttanut Pohjois-Irlannin vallanjakohallituksen hajoaminen. Koska hallitusta ei ole ollut lähes kolmeen vuoteen, ei ole ministereitä, jotka voisivat tehdä menopäätöksiä - esimerkiksi siitä, suostutaanko sairaanhoitajien palkkavaatimuksiin tai käytetäänkö lisärahaa Pohjois-Irlannin pitkien hoitojonojen lyhentämiseen.</w:t>
      </w:r>
    </w:p>
    <w:p>
      <w:r>
        <w:rPr>
          <w:b/>
        </w:rPr>
        <w:t xml:space="preserve">Tulos</w:t>
      </w:r>
    </w:p>
    <w:p>
      <w:r>
        <w:t xml:space="preserve">Pohjois-Irlannin sairaanhoitajat lakkoilevat palkasta ja henkilöstömäärästä.</w:t>
      </w:r>
    </w:p>
    <w:p>
      <w:r>
        <w:rPr>
          <w:b/>
        </w:rPr>
        <w:t xml:space="preserve">Esimerkki 2.2048</w:t>
      </w:r>
    </w:p>
    <w:p>
      <w:r>
        <w:t xml:space="preserve">Carol McCain McCain havainnollistaa mielellään moraaliaan viittaamalla viiteen vuoteen, jotka hän vietti sotavankina Vietnamissa. Osoittaakseen sitoutumisensa perhearvoihin 71-vuotias entinen Yhdysvaltain laivaston lentäjä osoittaa lämpimästi kunnioitusta kauniille vaalealle vaimolleen Cindylle, jonka kanssa hänellä on neljä lasta. Senaattorin presidentinvaalikampanjan ylle heittää kuitenkin aavemaisen varjon toinenkin rouva McCain. Häntä nähdään harvoin ja hänestä kirjoitetaan harvoin, vaikka hän on McCainin kolmen vanhimman lapsen äiti. Hän oli nainen, josta McCain unelmoi pitkän vankeusaikansa ja kidutuksensa aikana Vietnamin pahamaineisessa Hanoi Hiltonin vankilassa, ja nainen, joka pysytteli uskollisesti kotona huolehtimassa lapsista ja odottamassa jännittyneenä uutisia. Mutta kun McCain palasi Amerikkaan vuonna 1973 julkisuuden fanfaarien ja Richard Nixonin kädenpuristuksen saattelemana, hän huomasi, että hänen vaimonsa oli vammautunut kolme vuotta aiemmin hirvittävässä auto-onnettomuudessa. Hänen autonsa oli jouluaattona 1969 luisunut jäisellä tiellä telegraafipylvääseen. Hänen lantionsa ja toinen käsivartensa murtuivat törmäyksessä, ja hän sai vakavia sisäisiä vammoja. Kun Carol pääsi sairaalasta kuuden kuukauden hengenpelastusleikkauksen jälkeen, ennuste oli synkkä. Jalkojen pelastamiseksi kirurgien oli ollut pakko leikata pois valtavia osia murskaantuneesta luusta, mikä vei Carolilta hänen pitkän, pajumaisen vartalonsa. Hän oli sidottu pyörätuoliin ja joutui käyttämään katetria. Nykyään hän on vain 5′ 4″ pitkä ja kävelee edelleen kömpelösti ja selvästi ontuen. Hänen kehoaan pitävät koossa ruuvit ja metallilevyt, ja 70-vuotiaana hänen kasvoillaan on ryppyjä, jotka kertovat vuosikymmenten hiljaisesta kärsimyksestä. Carol on lähes 30 vuoden ajan vaiennut arvokkaasti onnettomuudesta, McCainista ja heidän avioerostaan. Viime viikolla hän kuitenkin kertoi The Mail on Sunday -lehdelle bungalowissa, jossa hän nykyään asuu Virginia Beachissa, haalistuneessa rantalomakohteessa 200 kilometriä Washingtonista etelään, kuinka McCain erosi hänestä vuonna 1980 ja nai 18 vuotta nuoremman Cindyn, joka oli arizonalaisen panimo-omaisuuden perijä, vain kuukautta myöhemmin. "Avioliittoni päättyi, koska John McCain ei halunnut olla 40-vuotias, vaan 25-vuotias. Tiedättehän, että sellaista tapahtuu... niin vain tapahtuu." Vuonna 1979 - ollessaan vielä naimisissa Carolin kanssa - hän tapasi Cindyn cocktailjuhlissa Havaijilla. Seuraavien kuuden kuukauden aikana hän seurasi Cindya ja lensi ympäri maata tapaamaan tätä. Sitten hän alkoi ponnistella avioliittonsa lopettamiseksi. Osa McCainin tuttavista on kuitenkin vähemmän anteeksiantavia. He kuvaavat poliitikkoa itsekeskeiseksi naistenmieheksi, joka käytännössä hylkäsi rampautuneen vaimonsa "pelatakseen kentällä". He syyttävät häntä siitä, että hän tyytyi lopulta Cindyyn, entiseen rodeokaunottareen, taloudellisista syistä. Ted Sampley, joka taisteli Yhdysvaltain erikoisjoukoissa Vietnamissa ja on nyt johtava veteraanien oikeuksien puolestapuhuja, sanoi: "Olen seurannut John McCainin uraa lähes 20 vuotta. Tunnen hänet henkilökohtaisesti. Tässä kaverissa on jotain vialla, ja saanen kertoa teille, mikä se on - petos." "Kun hän palasi kotiin ja näki, että Carol ei ollutkaan se kaunotar, jonka hän jätti jälkeensä, hän alkoi lähes heti juosta tämän kimppuun. Kaikki hänen ympärillään tiesivät sen. Lopulta hän tapasi Cindyn, ja tämä oli nuori ja kaunis ja hyvin varakas. Siinä vaiheessa McCain vain jätti Carolin jonkun paremmaksi luulemansa vuoksi." "McCain on klassinen opportunisti. Hän tavoittelee aina huomiota ja kunniaa", hän sanoi. "Kun hän tuli kotiin, Carol käveli ontuen. Niinpä hän heitti hänet pois Arizonasta tulevan, isolla rahalla varustetun julistetytön vuoksi. Loppu on historiaa." Ross Perot, teksasilainen liikemiesmiljardööri ja entinen presidenttiehdokas, joka maksoi Carol McCainin lääkärilaskut kaikki ne vuodet sitten, uskoo nyt, että sekä Carol McCain että amerikkalaiset ovat joutuneet miehen huijaamiksi, joka on epätavallisen ovela ja julma - jopa modernin politiikan mittapuulla mitattuna. Yllä toistettu teksti on lyhennetty versio kesäkuussa 2008 julkaistusta Daily Mailin artikkelista Carol McCainista, Arizonan senaattorin John McCainin ensimmäisestä vaimosta, jota levitettiin tuolloin sähköpostin välityksellä. Samanlainen versio sosiaalisessa mediassa kiersi, kun John McCain kuoli elokuussa 2018:  Nämä artikkelit, joista on poistettu vitriiniset ja subjektiiviset kommentit, esittävät tosiasioihin perustuvia kehyksiä John McCainin ensimmäisen avioliiton hajoamiseen liittyvistä olosuhteista. Heinäkuun 3. päivänä 1965 28-vuotias laivastolentäjä John Sidney McCain III meni naimisiin 27-vuotiaan Carol Sheppin kanssa Philadelphiasta, jonka hän oli tavannut alun perin opiskellessaan Yhdysvaltain laivastoakatemiassa Annapolisissa, Marylandissa, useita vuosia aiemmin. John McCain adoptoi Carolin kaksi poikaa (Douglas ja Andrew) edellisestä avioliitosta, ja pariskunta sai yhteisen tyttären (Sidney) vuonna 1966. Heinäkuussa 1967 komentajakapteeniluutnantti John McCain joutui vangiksi sen jälkeen, kun hänen koneensa ammuttiin alas pommituslennolla Pohjois-Vietnamin yllä, ja häntä pidettiin sotavankina yli viisi vuotta. Miehensä vankeuden aikana Carol McCain joutui lähes kuolemaan johtaneeseen auto-onnettomuuteen, jonka seurauksena hän sai pysyviä vammoja. Tämä seikka aiheutti pariskunnalle vaikeuksia sen jälkeen, kun he vihdoin palasivat yhteen maaliskuussa 1973:  Yksi seikka oli erityisen vaikea käsitellä [McCainin palattua Yhdysvaltoihin]: Carolin fyysinen kunto. Jouluna 1969, kun McCain oli vangittuna Vietnamissa, Carol oli vähällä kuolla auto-onnettomuudessa. "Carol oli vienyt lapset vanhempiensa luokse jouluksi", McCain kirjoitti myöhemmin. "Jouluaattona illallisen jälkeen hän ajoi ystäviemme, Bookbindersin, luo vaihtamaan lahjoja. Lunta oli alkanut sataa, kun hän lähti takaisin vanhemmilleen, ja tiet olivat jäisiä. Hän suistui tieltä, törmäsi puhelinpylvääseen ja putosi autosta. Poliisi löysi hänet jonkin aikaa myöhemmin sokissa, molemmat jalat murtuneina useista kohdista, käsivarsi ja lantio murtuneina, ja hänellä oli sisäisiä verenvuotoja. "Kului useita päiviä, ennen kuin hän oli poissa välittömästä vaarasta. Kesti kuusi kuukautta ja useita leikkauksia ennen kuin hän pääsi sairaalasta. Seuraavien kahden vuoden aikana hänelle tehtiin vielä useita leikkauksia, joilla hänen loukkaantuneet jalkansa korjattiin. Kun lääkärit olivat lopettaneet, hän oli neljä senttiä lyhyempi kuin ennen onnettomuutta. Vuoden intensiivisen fysioterapian jälkeen hän pystyi kävelemään kainalosauvojen avulla." Carolin uusi ulkonäkö oli yksi järkyttävimmistä yksityiskohdista, joita McCain joutui käsittelemään sopeutumisvaiheessaan; Carol oli yksinkertaisesti eri ihminen kuin se, joka hän oli lähtiessään. 1970-luvun lopulla McCainien avioliitto oli rasittunut murtumispisteeseen asti, vaikka se ei ollutkaan selvää niille, jotka heidät tunsivat:  Vaikka ystävät näkivät John ja Carol McCainin avioliittoa ulkopuolelta katsellessaan ruusuisen kuvan, yksityisesti pariskunnalla oli vaikeuksia. Vuosien vankeuden jälkeen McCain ei pystynyt täysin palaamaan siihen elämään, jota hän oli viettänyt Carolin kanssa ennen Vietnamiin lähtöä. Kun avioliitosta tuli kivikkoinen, McCain oli uskoton Carolille, tai ehkä avioliitosta tuli kivikkoinen, koska McCain oli uskoton. Myöhemmin tuli jopa raportteja, joiden mukaan hänellä oli, kuten Boston Globe asian ilmaisi, "suhteita alaisen naishenkilöstön kanssa". McCainit olivat yrittäneet saada aikaan jonkinlaisen normaalin elämän näennäisyyden sen jälkeen, kun McCain oli palannut kotiin - ja suurelta osin he olivatkin onnistuneet siinä - mutta ongelmat jatkuivat silti. Vuosia myöhemmin Carol kertoisi toimittajalle, että suurin ongelma ei ollut monimutkainen: McCain saattoi olla 40-vuotias, mutta hän käyttäytyi kuin olisi ollut 25-vuotias. Vuonna 1979 tuolloin 42-vuotias John McCain tapasi ensimmäisen kerran Cindy Lou Hensleyn, 25-vuotiaan koulunopettajan, joka oli myös James Hensleyn tytär (ja perijä), yhden Yhdysvaltain suurimman Anheuser-Busch-oluen jakeluyhtiön perustajan; he alkoivat seurustella ja avioituivat seuraavana vuonna. Lähteet eroavat toisistaan sen suhteen, milloin McCain erosi ensimmäisestä vaimostaan Carolista ja milloin hänen suhteensa Cindy Hensleyyn, josta tuli hänen toinen vaimonsa, alkoi; olosuhteista riippumatta McCain avioitui uudelleen viisi viikkoa ensimmäisen vaimonsa eron jälkeen:  McCain on antanut useita lausuntoja siitä, miten hän erosi Carolista ja nai Hensleyn, jotka ovat ristiriidassa julkisten tietojen kanssa. Vuonna 2002 julkaistussa muistelmateoksessaan "Worth the Fighting For" McCain kirjoitti, että hän oli eronnut Carolista ennen kuin hän alkoi seurustella Hensleyn kanssa. "Vietin Cindyn kanssa niin paljon aikaa Washingtonissa ja Arizonassa kuin työmme sallivat", McCain kirjoitti. "Olin eronnut Carolista, mutta avioeromme tuli lainvoimaiseksi vasta helmikuussa 1980." Oikeudenkäyntiasiakirjojen tarkastelu kertoo toisenlaista tarinaa. McCain haastoi vaimonsa avioeron oikeuteen vasta 19. helmikuuta 1980, ja hän kirjoitti oikeudenkäyntihakemuksessaan, että hän ja hänen vaimonsa olivat "asuneet yhdessä" saman vuoden tammikuun 7. päivään asti - eli yhdeksän ensimmäistä kuukautta hänen ja Hensleyn suhteesta. Vaikka McCain esitti omaelämäkerrassaan, että avioeron ja uudelleen avioitumisen välillä kului kuukausia, avioero myönnettiin 2. huhtikuuta 1980, ja hän meni naimisiin Hensleyn kanssa yksityisessä seremoniassa viisi viikkoa myöhemmin. McCain sai avioliittoluvan Arizonassa 6. maaliskuuta 1980, kun hän oli vielä laillisesti naimisissa ensimmäisen vaimonsa kanssa. McCain totesi omaelämäkerrassaan, että hän oli yksin vastuussa ensimmäisen avioliittonsa epäonnistumisesta: "Avioliittoni romahtaminen johtui omasta itsekkyydestäni ja kypsymättömyydestäni. Syy oli täysin minun."</w:t>
      </w:r>
    </w:p>
    <w:p>
      <w:r>
        <w:rPr>
          <w:b/>
        </w:rPr>
        <w:t xml:space="preserve">Tulos</w:t>
      </w:r>
    </w:p>
    <w:p>
      <w:r>
        <w:t xml:space="preserve">Artikkelissa kerrotaan tarkasti senaattori John McCainin avioerosta ensimmäisestä vaimostaan Carolista.</w:t>
      </w:r>
    </w:p>
    <w:p>
      <w:r>
        <w:rPr>
          <w:b/>
        </w:rPr>
        <w:t xml:space="preserve">Esimerkki 2.2049</w:t>
      </w:r>
    </w:p>
    <w:p>
      <w:r>
        <w:t xml:space="preserve">Kansalliselle terveys- ja perhesuunnittelukomissiolle on ilmoitettu yli 250 H7N9-tapausta 16 maakunnasta ja alueelta. Valtion tiedotusvälineet kertoivat torstaina, että suurin osa sairastumisista tapahtui Kiinan itä- ja etelärannikolla Shanghaista Hongkongiin ja sen ympäristössä. Ainakin kuusi uutta kuolemantapausta on raportoitu tähän mennessä helmikuussa, mikä herättää huolta siitä, että Kiinaa uhkaa vakavampi kansanterveydellinen kriisi kuin vuoden 2013 taudinpurkaus, joka tappoi ainakin 40 ihmistä ja tuhosi siipikarjateollisuuden. Tammikuun kuolleiden määrä oli terveyslautakunnan verkkosivujen mukaan korkein kuukauden aikana sitten marraskuun 2013. Paikalliset viranomaiset ovat määränneet joidenkin siipikarjamarkkinoiden väliaikaisen sulkemisen ja lisänneet testausta. Guangzhoussa, Kiinan kolmanneksi suurimmassa kaupungissa, yli 30 prosentissa elävän siipikarjan markkinoista havaittiin hiljattain H7N9-taudin tartunta. H7N9-kantaa pidetään vähemmän virulenttisena kuin H5N1-kantaa, jonka Maailman terveysjärjestö on yhdistänyt satoihin kuolemantapauksiin maailmanlaajuisesti viime vuosikymmenen aikana. H7N9:n ei uskota tarttuvan ihmisten välillä vaan tartunnan saaneen siipikarjan välityksellä. WHO antoi 10. helmikuuta varoituksen, jossa se yhdisti tapausten lisääntymisen Kiinan suurimpaan juhlapäivään, kuun uuteen vuoteen, jolloin juhlitaan ja juhlitaan koko viikon ajan. Tänä vuonna kuun uusi vuosi oli 28. tammikuuta. "Koska perinteisesti siipikarjanlihan kulutus lisääntyy väestön keskuudessa kiinalaisen uudenvuoden juhlien aikana, siipikarjanlihan liikkuminen, kauppa ja teurastaminen tänä aikana voi lisätä ihmisten altistumista", WHO:n varoituksessa sanottiin.</w:t>
      </w:r>
    </w:p>
    <w:p>
      <w:r>
        <w:rPr>
          <w:b/>
        </w:rPr>
        <w:t xml:space="preserve">Tulos</w:t>
      </w:r>
    </w:p>
    <w:p>
      <w:r>
        <w:t xml:space="preserve">Kiinassa tammikuussa 79 lintuinfluenssakuolemaa, eniten sitten ainakin vuoden 2013.</w:t>
      </w:r>
    </w:p>
    <w:p>
      <w:r>
        <w:rPr>
          <w:b/>
        </w:rPr>
        <w:t xml:space="preserve">Esimerkki 2.2050</w:t>
      </w:r>
    </w:p>
    <w:p>
      <w:r>
        <w:t xml:space="preserve">Bayer AG:n ja Onyx Pharmaceuticals Inc:n valmistama Nexavar on hyväksytty Yhdysvalloissa munuais- ja maksasyövän hoitoon. Kahdeksan yhdeksästä ensimmäisestä lääkettä saaneesta potilaasta huomasi, että heidän liikuntakykynsä parani, ja kuuden yhdeksästä potilaan oikean kammion ejektiofraktio, joka mittaa sydämen kykyä pumpata verta keuhkoihin, parani merkittävästi. Neljän potilaan paine keuhkovaltimossa, joka syöttää verta keuhkoihin, laski. "Potilaat kertovat meille, että he pystyvät tekemään enemmän jokapäiväisessä elämässään", sanoi tohtori Mardi Gomberg-Maitland Chicagon yliopistosta, joka esitteli tuloksensa American Thoracic Societyn kokouksessa Torontossa. Lääkkeen alkuperäinen tutkimus tehtiin yliopistossa. Hänen mukaansa yllättävää on, että lääke toimi niin nopeasti. Potilaat näkivät hyötyjä vain neljässä kuukaudessa. Tutkimus on ensimmäinen ihmiskoe, jossa tutkittiin sorafenibia eli Nexavaria keuhkoverenpainetaudissa, sairaudessa, jossa keuhkoja syöttävät verisuonet ahtautuvat, mikä pakottaa sydämen työskentelemään kovemmin. Keuhkoverenpainetauti on syövän tavoin sairaus, jolle on ominaista epänormaali solukasvu, joka ahtauttaa keuhkoja syöttäviä valtimoita, vähentää verenkiertoa ja rasittaa sydäntä. Sorafenibi näyttää häiritsevän tätä prosessia. Tutkimukseen osallistui potilaita, joiden tauti oli vakaa ja jotka jatkoivat ensisijaisen lääkityksensä käyttöä, johon kuului jatkuva infuusio prostatasykliini-nimistä lääkettä ja Pfizer Inc:n Viagraa eli sildenafiilia. Molemmat rentouttavat keuhkoja syöttäviä verisuonia. Gomberg-Maitlandin mukaan tämä hoito yleensä hidastaa taudin etenemistä, mutta ei kumoa sitä. He lisäsivät sorafenibia 16 viikon ajan, mutta pienemmällä annoksella kuin syöpäpotilaat käyttävät. Useimmat tutkimukseen osallistuneet potilaat lisäsivät liikuntakykyään juoksumatolla tai kuuden minuutin kävelytestillä mitattuna. Heidän oikean kammion ejektiofraktio eli sydämen pumppausvoiman mittari parani keskimäärin 8 prosenttia. Haittavaikutuksia olivat lievä hiustenlähtö ja ihoreaktiot. Tutkimus oli suunniteltu kestämään vain 16 viikkoa, mutta kaikki potilaat jatkavat lääkkeen käyttöä, jotkut jo yli vuoden ajan. "Jännittävää tässä on se, että kaikki potilaat voivat paremmin, eikä kukaan halua lopettaa lääkitystä", Gomberg-Maitland sanoi puhelinhaastattelussa. Tutkimuksen tarkoituksena oli testata lääkkeen turvallisuutta ja annostelua. Sitä rahoittivat Doris Duke -säätiö ja Chicagon yliopisto. Tutkijat aikovat nyt tutkia lääkettä 40-60 potilaalla eri tutkimuskeskuksissa.</w:t>
      </w:r>
    </w:p>
    <w:p>
      <w:r>
        <w:rPr>
          <w:b/>
        </w:rPr>
        <w:t xml:space="preserve">Tulos</w:t>
      </w:r>
    </w:p>
    <w:p>
      <w:r>
        <w:t xml:space="preserve">Nexavar auttoi keuhkoverenpainetautitutkimuksessa.</w:t>
      </w:r>
    </w:p>
    <w:p>
      <w:r>
        <w:rPr>
          <w:b/>
        </w:rPr>
        <w:t xml:space="preserve">Esimerkki 2.2051</w:t>
      </w:r>
    </w:p>
    <w:p>
      <w:r>
        <w:t xml:space="preserve">Hahn, syöpätautien erikoislääkäri ja sairaalajohtaja, voitti FDA:n komissaarin viran vahvistuksen äänin 72-18. Siirto tapahtuu, kun sähköisten savukkeiden sääntelyä koskevat keskeiset päätökset, kuten se, miten ne pidetään poissa teini-ikäisten ulottuvilta, ovat edelleen ratkaisematta. Yli kolme kuukautta sitten presidentti Donald Trump ja hänen korkeimmat terveysviranomaisensa sanoivat, että he pyyhkisivät pian lähes kaikki maustetut sähkösavukkeet pois markkinoilta, koska ne vetoavat lapsiin ja teini-ikäisiin. Tämä pyrkimys on kuitenkin pysähtynyt sen jälkeen, kun höyrystyslobbarit vastustivat sitä, ja Valkoisen talon neuvonantajat kertoivat Trumpille, että kielto voisi maksaa hänelle ääniä aikuisten höyrystäjien keskuudessa. Viime kuussa järjestetyssä vahvistuskuulustelussaan Hahn väisti toistuvasti kysymykset makukiellon kohtalosta. Kun lainsäätäjät yrittivät määritellä hänen haluamaansa lähestymistapaa höyryttämisen sääntelyyn, Hahn sanoi vain, että hän seuraisi "tiedettä ja todisteita".  Hän sai kuitenkin tukea useilta senaatin tärkeimmiltä höyrystämisen kriitikoilta, kuten Illinoisin demokraatti Dick Durbinilta, joka sanoi toivovansa, että Hahn käyttäisi vaikutusvaltaansa painostaakseen Trumpin hallintoa tiukentamaan alan toimia. "Tohtori Hahn sanoi minulle, ettei hän halua jäädä historiaan FDA:n johtajana, joka näki tämän epidemian kasvavan dramaattisesti", Durbin sanoi senaatin lattialla keskiviikkona. Durbin, joka on senaatin numero 2, kannattaa lainsäädäntöä, jolla sähkötupakoille asetettaisiin uusia veroja ja rajoitettaisiin makuja, jotta alaikäisten käyttö vähenisi. Vapingin vastaiset ryhmät ja terveysasiantuntijat väittävät, että hedelmien, mintun, mentolin ja muiden kaltaiset maut houkuttelevat alaikäisiä teinejä. Höyrystämisen kannattajat sanovat kuitenkin, että aromit voivat auttaa aikuisia tupakoitsijoita siirtymään höyrystämiseen savukkeista, jotka aiheuttavat syöpää, keuhkosairauksia, aivohalvauksia ja muita tappavia sairauksia. Alaikäisten höyryttäminen on saavuttanut terveysviranomaisten mukaan epidemian tason. Hallituksen viimeisimmässä tutkimuksessa yksi neljästä lukiolaisesta ilmoitti käyttäneensä sähkösavukkeita edellisen kuukauden aikana, vaikka liittovaltion laki kieltää myynnin alle 18-vuotiaille. Yli kolmannes Yhdysvaltojen osavaltioista on jo nostanut sähkösavukkeiden ja muiden tupakkatuotteiden myynti-iän 21 vuoteen. E-savukkeet lämmittävät tyypillisesti nikotiinia sisältävää liuosta, joka tekee savukkeista ja sähkösavukkeista riippuvuutta aiheuttavia. Niitä pidetään yleisesti ottaen vähemmän haitallisina kuin paperi- ja tupakansavukkeita, vaikka niiden pitkäaikaisista terveysvaikutuksista on vain vähän tutkimustietoa. Hahn, 59, seuraa tehtävässä tohtori Scott Gottliebia, joka jätti liittovaltion viraston huhtikuussa. Gottlieb uhmasi odotuksia virkakautensa alkuvaiheessa ilmoittamalla ennennäkemättömistä ponnisteluista tupakoinnin hillitsemiseksi. Heinäkuussa 2017 hahmotellun suunnitelman mukaan FDA käyttäisi valtuuksiaan savukkeiden nikotiinin vähentämiseksi riippuvuutta aiheuttavalle tasolle, mikä kannustaisi tupakoitsijoita lopettamaan tupakoinnin tai siirtymään vähemmän haitallisiin tuotteisiin, kuten sähkösavukkeisiin. Nikotiinin vähentämistä koskeva ehdotus oli tarkoitus julkaista tämän vuoden lokakuussa viraston sääntelyagendan mukaan. Sitä ei kuitenkaan ilmestynyt, ja se poistettiin viime kuussa FDA:n päivitetystä sääntelyn prioriteettiluettelosta. FDA:n tiedottajan mukaan virasto jatkaa politiikan tarkastelua. Tupakanvastaiset puolestapuhujat ovat kuitenkin huolissaan siitä, että Trumpin hallinto perääntyy aiemmasta sitoumuksestaan tehdä savukkeista vähemmän riippuvuutta aiheuttavia. FDA sääntelee laajaa valikoimaa kulutustavaroita ja lääkkeitä - kaikkea uusista lääkkeistä ja lääkinnällisistä laitteista pakattuihin elintarvikkeisiin, ravintoarvomerkintöihin, tupakkaan ja kosmetiikkaan. FDA:n komissaarina Hahnilla on edessään joukko muita kiireellisiä terveyskysymyksiä, kuten reseptillä myytävien opioidien epidemian käsittely, maahantuotujen lääkkeiden turvallisuusongelmat ja CBD:n, marihuanajohdannaisen, josta on tullut trendikäs elintarvikelisäaine, sääntely. Hahn, joka on erikoistunut keuhkosyövän hoitoon, työskenteli viimeksi Houstonissa sijaitsevan MD Anderson Cancer Centerin johtavana lääkärinä. ___ Seuraa Matthew Perronea Twitterissä: @AP_FDAwriter ___ Associated Pressin terveys- ja tiedeosasto saa tukea Howard Hughes Medical Instituten tiedekasvatusosastolta. AP on yksin vastuussa kaikesta sisällöstä.</w:t>
      </w:r>
    </w:p>
    <w:p>
      <w:r>
        <w:rPr>
          <w:b/>
        </w:rPr>
        <w:t xml:space="preserve">Tulos</w:t>
      </w:r>
    </w:p>
    <w:p>
      <w:r>
        <w:t xml:space="preserve">Senaatti hyväksyy Trumpin FDA-ehdokkaan epäselvästä höyrystysohjelmasta huolimatta.</w:t>
      </w:r>
    </w:p>
    <w:p>
      <w:r>
        <w:rPr>
          <w:b/>
        </w:rPr>
        <w:t xml:space="preserve">Esimerkki 2.2052</w:t>
      </w:r>
    </w:p>
    <w:p>
      <w:r>
        <w:t xml:space="preserve">Ympäristöryhmät vastustavat jyrkästi hydraulista murtamista, jossa kaasua louhitaan kalliosta murtamalla sitä veden ja kemikaalien avulla korkeassa paineessa. Hallitus haluaa kuitenkin vähentää Britannian riippuvuutta tuonnista Pohjanmeren kaasutoimitusten ehtyessä, joten se on tiukentanut säännöksiä ja antanut Cuadrillalle luvan murskata kaksi porauskaivoa Preston New Roadin alueella Lancashiressa. Cuadrilla, josta 47,4 prosenttia omistaa australialainen AJ Lucas ja 45,2 prosenttia Riverstonen hallinnoima rahasto, ilmoitti, että se käyttää vähintään kolme kuukautta kahden vaakakaivon murtamiseen testatakseen virtausnopeuksia sen määrittämiseksi, onko kaasun täysimittainen louhinta kannattavaa. Britannian geologinen tutkimuslaitos arvioi, että pelkästään Pohjois-Englannin liuskekaasuvarat voivat olla 1 300 biljoonaa kuutiometriä (tcf) kaasua, josta 10 prosenttia voisi täyttää Britannian kysynnän lähes 40 vuodeksi. "Liuskekaasulla on potentiaalia olla uusi kotimainen energialähde, joka parantaa energiavarmuuttamme ja tuottaa taloudellisia hyötyjä, muun muassa luomalla hyvin palkattuja ja laadukkaita työpaikkoja", totesi yritys-, energia- ja teollisuusstrategiaosasto. "Olemme tehneet selväksi, että liuskekaasun kehittämisen on oltava turvallista ja ympäristön kannalta järkevää", ministeriö lisäsi lausunnossaan. Kaasun louhintayritykset ovat joutuneet paikallisten yhteisöjen ja ympäristö- ja pohjavesivaikutuksista huolestuneiden aktivistien hampaisiin. Heidän mukaansa fossiilisen polttoaineen lisääminen on ristiriidassa Britannian sitoumuksen kanssa vähentää kasvihuonekaasupäästöjä. "On moraalisesti vararikkoista aloittaa kokonaan uusi fossiilisia polttoaineita käyttävä teollisuus", sanoi ympäristöjärjestö Friends of the Earthin toimitusjohtaja Craig Bennett lausunnossaan. "Ilmastonmuutosta voi käsitellä tai murtamalla - molempia ei voi tehdä", hän sanoi. Hallitus pyysi maanantaina ilmastoneuvonantajiaan tutkimaan, pitäisikö Britannian tiukentaa ilmastotavoitteitaan ja asettaa päivämäärä, jolloin se siirtyy nollapäästötavoitteeseen. Britannialla on nykyisin tavoite vähentää kasvihuonekaasupäästöjä 80 prosenttia vuoden 1990 tasosta vuoteen 2050 mennessä.</w:t>
      </w:r>
    </w:p>
    <w:p>
      <w:r>
        <w:rPr>
          <w:b/>
        </w:rPr>
        <w:t xml:space="preserve">Tulos</w:t>
      </w:r>
    </w:p>
    <w:p>
      <w:r>
        <w:t xml:space="preserve">Brittiläinen Cuadrilla aloittaa kaasun murtamisen seitsemän vuoden tauon jälkeen.</w:t>
      </w:r>
    </w:p>
    <w:p>
      <w:r>
        <w:rPr>
          <w:b/>
        </w:rPr>
        <w:t xml:space="preserve">Esimerkki 2.2053</w:t>
      </w:r>
    </w:p>
    <w:p>
      <w:r>
        <w:t xml:space="preserve">"Portlandin kaupunginvaltuusto äänestää ensi kuun alussa siitä, fluorataanko kaupungin juomavesi - ja "kyllä"-ääni näyttää lähes varmalta. Kaupunginvaltuutettu Nick Fish sanoi näin lausunnossaan, joka alkoi suoraan: ""Uskon, että on aika lisätä portlandilaisen juomaveden fluoria.""" Hän selitti lausunnossaan, että osa hänen perusteluistaan ovat mahdolliset säästöt, joita fluoraus tarjoaa. ""Itse asiassa kaupungit säästävät arviolta 38 dollaria hammaslääkärikuluissa jokaista fluorointiin sijoitettua dollaria kohden"", hän kirjoitti. Ajattelimme aiheen olevan sen verran ajankohtainen, että meidän pitäisi tehdä nopea tarkistus tästä muka-faktasta. (Täydellinen paljastus: Oregonian-lehti käytti samaa faktaa sivun 1 artikkelissa, joka käsitteli fluorointia.) Soitimme Fishin toimistoon ja puhuimme Emily Yorkin kanssa, joka on yksi komissaarin poliittisista koordinaattoreista. Hän lähetti meille Everyone Deserves Healthy Teeth Coalition -järjestön tiedotteen, jossa esitettiin taloudelliset perusteet fluorauksen puolesta, mukaan lukien Fishin käyttämä 38 dollarin luku. Tiedotteessa todettiin, että luku oli peräisin Susan Griffinin, Karl Jonesin ja Scott Tomarin Journal of Public Health Dentistry -lehdessä vuonna 2001 julkaisemasta tutkimuksesta. Kesti jonkin aikaa, mutta saimme käsiimme kopion tutkimuksesta. Nopea lukeminen paljasti, että kirjoittajat olivat todellakin havainneet merkittäviä säästöjä, jotka johtuivat hampaiden reikiintymisen ja siitä johtuvan hammashoidon vähenemisestä, kun yhteisöt fluorasivat vesihuoltonsa. (PolitiFact Oregon tunnustaa, että fluorauksella on voimakkaita vastustajia, jotka tuovat esiin muita kysymyksiä - mutta tarkoituksemme on tässä yhteydessä vain tutkia mahdollisia kustannussäästöjä.) 38 dollarin luvun saamiseksi on tehtävä hieman laskutoimituksia. Portlandin kaltaisessa suuressa yhteisössä tutkimuksen tekijät arvioivat, että fluoraus maksaa noin 50 senttiä henkilöä kohden. Sen jälkeen siinä esitetään mahdolliset hammashoitokustannusten säästöt henkilöä kohden - 2,99 dollarista 56,07 dollariin, ja todennäköisin säästö (rahoitusjargonissa "base case") on 19,12 dollaria henkilöä kohden käytetyistä 50 sentistä. Kun säästöt kaksinkertaistetaan 19,12 dollarin summa - koska niin paljon saadaan puolella dollarilla - saadaan 38 dollarin säästöt jokaista käytettyä dollaria kohden. Se on aika hyvä tuotto, se on varmaankin aika hyvä. Tässä on muutamia varoituksia. Tutkimuksessa todetaan nimenomaisesti, että siinä ei oteta huomioon fluorauksesta aiheutuvia yleiskustannuksia eikä mahdollisia fluorin käytöstä johtuvia terveyshaittoja, kuten hampaiden fluoroosia, jotka tutkimuksen mukaan "ovat vähäpätöisiä". Otimme yhteyttä yhteen tutkimuksen kirjoittajista, Scott Tomariin, joka opettaa Floridan yliopiston hammaslääketieteen korkeakoulussa. Sähköpostiviestissä hän sanoi, että vuosikymmenen vanhan tutkimuksen lopputulos oli, että "yhdyskuntien veden fluoraus säästää rahaa lähes kaikissa skenaarioissa". Se on itse asiassa yksi äärimmäisen harvoista kansanterveysaloitteista, joka voi esittää tällaisen väitteen. Analyysiemme perusteella 18:1 on kohtuullinen arvio Portlandin osalta.""". Halusimme kuitenkin jotain hieman tarkempaa, joten katsoimme Portlandin todellisia lukuja. Luvut ovat hieman erilaiset Portlandin alueella, koska fluoraus maksaa enemmän kuin arvioidut 50 senttiä henkilöä kohden. Alustavien arvioiden mukaan hankkeen käynnistäminen maksaisi kaupungille noin 5 miljoonaa dollaria ja siitä eteenpäin noin 575 000 dollaria vuodessa noin 900 000 ihmisen veden fluoraaminen. Laskelmoimme, että ensimmäisenä vuonna Portlandin alueen asukkaat säästäisivät hammashoitokuluissa noin 3 dollaria jokaista investoitua dollaria kohden. Sen jälkeen veden fluoraaminen maksaisi lähempänä 64 senttiä henkilöä kohden, mikä tarkoittaa noin 30 dollarin säästöä jokaista käytettyä dollaria kohden. Fish oli kommentissaan mittava. Hän sanoi, että ""kaupungit säästävät hammaslääkärikuluja arviolta 38 dollaria jokaista fluorointiin investoitua dollaria kohden"", ja tämä oli todellakin eräässä vertaisarvioidussa lääketieteellisessä aikakauslehdessä julkaistun artikkelin arvio. Lisäksi Centers for Disease Control and Prevention (tautienvalvonta- ja ehkäisykeskus) korostaa tämän artikkelin tuloksia asiaa käsittelevällä verkkosivustollaan. Portlandia koskevat säästöt ovat kuitenkin pienemmät, ja mielestämme tämä on tärkeä asiayhteys, joka puuttuu. Mielestämme tämä lausunto ."</w:t>
      </w:r>
    </w:p>
    <w:p>
      <w:r>
        <w:rPr>
          <w:b/>
        </w:rPr>
        <w:t xml:space="preserve">Tulos</w:t>
      </w:r>
    </w:p>
    <w:p>
      <w:r>
        <w:t xml:space="preserve">"Nick Fish sanoo, että "kaupungit säästävät arviolta 38 dollaria hammashoitokustannuksissa jokaista fluorointiin sijoitettua dollaria kohden.""</w:t>
      </w:r>
    </w:p>
    <w:p>
      <w:r>
        <w:rPr>
          <w:b/>
        </w:rPr>
        <w:t xml:space="preserve">Esimerkki 2.2054</w:t>
      </w:r>
    </w:p>
    <w:p>
      <w:r>
        <w:t xml:space="preserve">Arizonan ympäristönlaatuviraston virkamiehet suosittelevat, että ihmiset rajoittavat ulkoilua torstaina suosituksen ollessa voimassa, erityisesti lapset ja aikuiset, joilla on hengitystieongelmia. Ilmansaasteiden vaikutuksille alttiimpia ovat lapset, iäkkäät aikuiset, ulkona liikkuvat aikuiset sekä sydän- ja keuhkosairauksista sekä astmasta ja keuhkoputkentulehduksesta kärsivät. Altistuminen voi lisätä astmakohtausten määrää ja vakavuutta, aiheuttaa keuhkoputkentulehdusta tai muita keuhkosairauksia tai pahentaa niitä ja heikentää elimistön kykyä torjua infektioita.</w:t>
      </w:r>
    </w:p>
    <w:p>
      <w:r>
        <w:rPr>
          <w:b/>
        </w:rPr>
        <w:t xml:space="preserve">Tulos</w:t>
      </w:r>
    </w:p>
    <w:p>
      <w:r>
        <w:t xml:space="preserve">Phoenixin pääkaupunkiseudulle on annettu korkean saasteiden varoitus.</w:t>
      </w:r>
    </w:p>
    <w:p>
      <w:r>
        <w:rPr>
          <w:b/>
        </w:rPr>
        <w:t xml:space="preserve">Esimerkki 2.2055</w:t>
      </w:r>
    </w:p>
    <w:p>
      <w:r>
        <w:t xml:space="preserve">Reynoldsin mukaan lisäämällä tietoisuutta ja valistusta höyryttämisen tunnetuista riskeistä voidaan estää nuoria kärsimästä nikotiiniriippuvuudesta ja terveysongelmista. Kampanjassa esitetään teineille suunnattuja videoita SnapChatissa, Instagramissa, Facebookissa, YouTubessa, Hulussa ja muilla sivustoilla. Kouluterveydenhoitajille, opettajille ja hallintohenkilöstölle annetaan tietoa oppilaiden ja vanhempien valistamiseksi Reynolds sanoi, ettei hän allekirjoita toimeenpanomääräystä maustettujen höyrytuotteiden myynnin kieltämiseksi, koska tällaiset toimet on estetty tuomioistuimissa muissa osavaltioissa. American Medical Association on vaatinut kaikkien maustettujen sähkösavukkeiden kieltämistä. Public Health Law Centerin mukaan yhdeksän osavaltiota on toiminut kuvernöörin toimeenpanomääräyksillä tai kiireellisillä hallinnollisilla säännöillä höyryttämisen rajoittamiseksi. Oikeudelliset haasteet ovat kuitenkin väliaikaisesti estäneet täytäntöönpanon ainakin viidessä osavaltiossa. Yli 50 iowalaista teini-ikäistä ja nuorta aikuista on sairastunut vakavaan hengitystiesairauteen höyryttämisen vuoksi. Koko maassa yli 2 200 ihmistä on joutunut sairaalaan ja 48 on kuollut.</w:t>
      </w:r>
    </w:p>
    <w:p>
      <w:r>
        <w:rPr>
          <w:b/>
        </w:rPr>
        <w:t xml:space="preserve">Tulos</w:t>
      </w:r>
    </w:p>
    <w:p>
      <w:r>
        <w:t xml:space="preserve">Iowan kuvernööri käynnistää sosiaalisen median höyryttämisen vastaisen kampanjan.</w:t>
      </w:r>
    </w:p>
    <w:p>
      <w:r>
        <w:rPr>
          <w:b/>
        </w:rPr>
        <w:t xml:space="preserve">Esimerkki 2.2056</w:t>
      </w:r>
    </w:p>
    <w:p>
      <w:r>
        <w:t xml:space="preserve">On harvinaista, että jutussa mainitaan sellaisten ravintolisien kustannukset, joita voidaan pitää edullisina, mutta tässä jutussa mainitaan ainakin D-vitamiinilisien kustannukset. Puristien näkökulmasta toivoisimme, että jutussa olisi esitetty liikunnasta saatu hyöty määrällisesti. Meille kerrottiin, että lisäravinteiden lisääminen liikuntaohjelmaan ei tuonut mitään lisähyötyä. Mutta mikä oli liikunnasta saatavan hyödyn suuruus? Sitä ei koskaan kerrota. Jutussa oli tavallaan kyse löydöksestä, joka saattaa auttaa ihmisiä välttämään sen "vahingon", että he luulevat lisäravinteiden tekevän enemmän kuin ne todellisuudessa tekevät. Jutussa kerrottiin hyvin selvästi, mitä tutkimus osoitti ja mitä ei, ja mitä seurauksia siitä oli. Jutussa mainittiin selkeät luvut ja jaoteltiin ikääntyneiden naisten, valkoisten miesten ja mustien miesten ryhmät. Jutussa siteerattiin tutkijoiden julkaistuja tuloksia, ja sen jälkeen vedottiin suurelta osin riippumattomaan asiantuntijaan, joka arvioi todistusaineistoa. Ainakin jutussa annettiin jonkinlaista laajaa kontekstia muista lähestymistavoista luun ohenemisen estämiseksi: "NIH:n mukaan luuntiheyden kasvattamiseksi tarvitaan painoa kantavaa liikuntaa, kuten juoksua tai painonnostoa. Luun heikkenemisen riskin vähentämiseksi NIH suosittelee tupakoimattomuutta, alkoholin käytön vähentämistä ja enemmän liikuntaa. Zaidin mukaan sekä D-vitamiini että kalsium ovat erittäin tärkeitä ihmisen terveydelle, joten ihmisten tulisi noudattaa aiempia D-vitamiini- ja kalsiumsuosituksia." Kalsiumin ja D-vitamiinin saatavuus ei ole kyseenalainen. Tässä oli parantamisen varaa. Jutussa olisi voitu asettaa uusi havainto paremmin alan aiempien tutkimusten yhteyteen. On selvää, että jutussa ei luotettu pelkästään uutistiedotteeseen.</w:t>
      </w:r>
    </w:p>
    <w:p>
      <w:r>
        <w:rPr>
          <w:b/>
        </w:rPr>
        <w:t xml:space="preserve">Tulos</w:t>
      </w:r>
    </w:p>
    <w:p>
      <w:r>
        <w:t xml:space="preserve">Lisäkalsium, D-vitamiini ei lisää miesten luustoa</w:t>
      </w:r>
    </w:p>
    <w:p>
      <w:r>
        <w:rPr>
          <w:b/>
        </w:rPr>
        <w:t xml:space="preserve">Esimerkki 2.2057</w:t>
      </w:r>
    </w:p>
    <w:p>
      <w:r>
        <w:t xml:space="preserve">"Texasin yliopiston englannin kielen professori sanoo, että laki, joka sallii teksasilaisille, joilla on osavaltion lupa kantaa piilotettuja aseita luokkahuoneissa, on jo aiheuttanut sen, että tulevat opettajat, opiskelijat ja jopa puhujat eivät ole tulleet Austinin kampukselle. Lisa Moore sanoi NPR:n haastattelussa, joka esitettiin 7. elokuuta 2016, kuusi päivää sen jälkeen, kun kampuksen aseenkantomääräys astui voimaan: ""Meillä on jo konkreettisia esimerkkejä siitä, että tiedekunta on kieltäytynyt hakemasta töitä yliopistosta tai että tarjottuaan töitä he ovat kieltäytyneet niistä, kun he tajusivat, että tämä politiikka tulisi voimaan, että opiskelijat ovat muuttaneet mieltään siitä, että tulisivat jatko- ja perustutkinto-ohjelmiimme, ja että kutsutut puhujat ovat kieltäytyneet tulostaan, kun he ovat tajunneet, ettemme voi taata, että he pitäisivät puhettaan aseettomissa tiloissa.""" "Konkreettiset esimerkit" on lopullista. Miten olisi yksityiskohdat? Ensinnäkin on syytä huomata, että vuodesta 1995 lähtien Teksasin laki on sallinut kenen tahansa henkilön, jolla on piilotetun aseen hallussapitolupa, kantaa asetta julkisten korkeakoulujen ja yliopistojen jalkakäytävillä, kaduilla, pysäköintialueilla ja muilla alueilla. Vuonna 2015 osavaltion lainsäätäjät laajensivat lakia äänestämällä siitä, että aseenkantoluvan haltijat voivat kantaa asetta myös kampusrakennuksissa, lukuun ottamatta alueita, jotka on suljettu pois kunkin koulun rehtorin hyväksymien sääntöjen nojalla. UT-Austinin presidentti Gregory L. Fenves on kirjoittanut, ettei hän usko käsiaseiden kuuluvan kampusrakennuksiin; silti hän suostui sallimaan aseet luokkahuoneissa, koska hänen mukaansa aseiden kieltäminen johtaisi siihen, että aseet jätettäisiin yleisesti pois kampusalueelta, minkä laki kieltää. Helmikuussa 2016 Fenves kirjoitti myös UT Systemin kanslerille Bill McRavenille: ""Koska kyseessä on uusi laki, jonka vaikutusta UT Austiniin ei tiedetä, seuraamme sen täytäntöönpanoa ja sen vaikutusta opiskelijoihin, tiedekunnan jäseniin ja henkilökuntaan. Olen erittäin huolissani siitä, miten laki vaikuttaa kykyymme rekrytoida ja pitää tiedekunnan jäseniä ja opiskelijoita. Myös Fenves on osavaltion vastaajien joukossa Mooren ja kahden professorikollegan nostamassa kanteessa, jossa vaaditaan siviilikäsiaseiden kieltämistä kampukselta. Elokuun 22. päivänä 2016 liittovaltion tuomari hylkäsi heidän pyyntönsä alustavasta väliaikaisesta määräyksestä, joka olisi sallinut heidän kieltää piilotetut käsiaseet luokkahuoneistaan. Yhdysvaltain piirituomari Lee Yeakel sanoi, ettei hän löytänyt ennakkotapausta väitteelle, jonka mukaan professoreilla on ensimmäisen lisäyksen nojalla niin laaja akateeminen vapausoikeus, että se ohittaa lainsäätäjän ja heitä palkkaavan yliopiston päätökset. Moore, Jennifer Lynn Glass ja Mia Carter saivat edelleen jatkaa tapauksensa käsittelyä. Yeakelin tuomio oli heille kuitenkin huomattava takaisku, sillä he halusivat kieltää aseet ajoissa ennen syksyn kurssien alkua. Virginia-professori kieltäytyi UT:n vierailusta Moore, pyysi konkreettisia esimerkkejä ja vastasi aluksi sähköpostilla, jossa muistutettiin, että eräs UT:n dekaanin virkaa hakenut osavaltion ulkopuolinen ehdokas kertoi taipuneensa pois harkinnasta vuonna 2015 aselain takia. Helmikuussa 2016 Austin American-Statesmanin uutisblogikirjoituksessa siteerattiin Siva Vaidhyanathania, Virginian yliopiston mediatutkimuksen professoria, joka oli aiemmin suorittanut UT:n kandidaatin ja tohtorin tutkinnot, ja hän kertoi, että yliopistoa Moody College of Communicationin dekaanin löytämisessä auttanut hakuyritys oli ottanut häneen yhteyttä - ja jutun mukaan hänelle kerrottiin myöhemmin, että hän oli finalisti. Jutun mukaan Vaidhyanathan sanoi, että jos hänet olisi valittu, hän olisi joutunut asettumaan niiden tiedekunnan jäsenten puolelle, jotka vaativat aseiden kieltämistä luokkahuoneista. "Minut luultavasti erotettaisiin välittömästi", hän sanoi. ""Kerroin hakufirmalle, etten ollut enää kiinnostunut tehtävästä.""" Tiedusteluumme Vaidhyanathan toimitti joulukuussa 2015 lähettämänsä sähköpostiviestin, jossa hän kieltäytyi hakufirman edustajille lähettämästään kutsusta palata Texasin kampukselle ""pidemmälle vierailulle ja illalliselle"" dekaanin virkaa varten, johon olisi kuulunut tapaamisia Fenvesin ja muiden kanssa. Vaidhyanathanin sähköpostiviestissä sanottiin, että mahdollisuus aseiden sallimisesta luokkahuoneissa tarkoitti, ettei hän voinut ""jatkaa tätä tehtävää innokkaasti"". Vaidhyanathan kirjoitti: ""En voisi hyvällä omallatunnolla pyytää tiedekuntaa ja opiskelijoita asettumaan ympäristöön, jossa opiskelijat, vierailijat tai jopa tiedekunta voisivat olla aseistettuja. Vaimoni on tiedemies. En voisi pyytää häntä ottamaan vastaan työtä yliopistossa, jossa laki kieltää aseiden käytön luokkahuoneissa. Jo pelkästään tämän mahdollisuuden harkitseminen kylmentää avointa ja rentoa keskustelua luokkahuoneessa. Ja se, että yliopisto ei voi yleisesti ottaen rajoittaa aseiden käyttöä kampuksella, tarkoittaa, että yliopiston poliisiviranomaiset eivät voi tehdä työtään tehokkaasti. He eivät voi hajottaa uhkaavaa tilannetta ennen kuin siitä tulee vaarallinen. ""Yliopistot ovat jo tarpeeksi kireitä. Ja me kaikki luotamme siihen, että yliopistopoliisit kohtaavat ja (purkavat) uhkaavia tilanteita mahdollisimman varhaisessa vaiheessa. Teksasin osavaltio on asettanut jokaisen teksasilaisen opiskelijan ja professorin vaaraan. Annan aplodit kanslerille, presidentille, tiedekunnalle ja opiskelijoille, jotka vastustavat voimakkaasti kampuskannatusta.""" Eli siis dekaaniehdokas on vahvistettu. Seuraavaksi kysyimme Moorelta tietyistä opiskelijoista, muista mahdollisista opettajista ja puhujista, jotka päättivät olla tulematta UT:hen aselain takia. Äidin sähköposti Moore välitti eteenpäin marraskuussa 2015 vanhemman, Rachel Zuckerin, lähettämän sähköpostin UT:n postilaatikkoon. Viestissä sanotaan: ""Hyvä UT, haluan teidän tietävän, että poikani Moses Goren on Hunter College High Schoolin (NYC:ssä) kiitettävä oppilas, joka on ilmaissut kiinnostuksensa hakea Plan II -ohjelmaanne UT:ssa (Austinissa). Hän ja minä olemme kuitenkin päättäneet, että hän ei aio hakea mihinkään kouluun, jossa on kampuksen kantolaki. Mielestämme aseita ei pitäisi sallia yliopistojen kampuksilla, ja aseet aiheuttavat vakavan fyysisen vaaran opettajille ja opiskelijoille. Jos tekisitte UT Austinista turvallisemman paikan tekemällä aseiden tuomisen kampukselle laittomaksi, antaisin Mosesin innokkaasti ja ylpeänä hakea arvostettuun kouluunne. Kiitos, Rachel Zucker"" Kyselyymme Zucker vahvisti poikansa päätöksen. ""Meistä molemmista tuntuu vielä selvemmältä kuin sähköpostia kirjoittaessamme. Raju aseväkivalta ja järkevän asevalvonnan puute tässä maassa pitäisi olla johtajillemme ja lainsäätäjillemme suunnaton häpeäpilkku"," Zucker sanoi sähköpostitse ja lisäsi toivovansa, että UT kieltää aseet kampuksella. Moore totesi myös, että kaksi UT:n tiedekunnan jäsentä on lähtenyt vuoteen 2016 mennessä. Kummassakin tapauksessa - arkkitehtuuridekaani Frederick Steinerin siirtyminen Pennsylvanian yliopistoon ja taloustieteilijä Daniel Hamermeshin siirtyminen ulkomaille - uutisjutuissa ja sähköpostiviesteissä, jotka saimme miehiltä, kuvailtiin aselakia tekijänä, vaikkakaan ei ainoana tekijänä, joka vaikutti lähtöön. Hamermesh kehotti meitä konsultoimaan UT:n historian professoria Joan Neubergeria, joka vastasi lähettämällä helmikuussa 2016 sähköpostitse tulevan jatko-opiskelijan sähköpostiviestin, jossa hän sanoi kieltäytyvänsä UT:n tarjouksesta päästä sisään ""johtuen epäilyksistäni kampuksen kanto-ohjeiden suhteen, jotka presidentti Fenves julkaisi tänään""." Nora Dolliver jatkoi: ""Vaikka mielestäni UT olisi loistava paikka suorittaa jatkokoulutukseni loppuun, en ole halukas opiskelemaan tai työskentelemään ympäristössä, jossa luokkatovereillani, professoreillani, opiskelijoilla tai asiakkaillani on lupa kantaa käsiaseita.""". Harvardin professorin päätös Maaliskuussa 2016 UT:n opiskelijalehti The Daily Texanissa julkaistussa uutisessa Moorea siteerattiin sanomalla, että Harvardin yliopiston professori oli vetäytynyt hakuprosessista UT:n nais- ja sukupuolentutkimuksen laitoksen tiedekuntatehtävään, koska aseet luokkahuoneisiin päästettiin. Moore kertoi puhelimitse, että Moore ja muut olivat kehottaneet professoria, Robin Bernsteinia, hakemaan paikkaa vuonna 2015, mutta Bernstein ilmoitti aselakiin vedoten, ettei aio hakea paikkaa. "Hän olisi ehdottomasti ollut finalisti", Moore sanoi ja lisäsi, että tiedekunta ei lopulta pystynyt täyttämään paikkaa. Sähköpostitse Bernstein kertoi meille, että häntä pyydettiin hakemaan nais- ja sukupuolentutkimuksen professuuria, mutta hän kieltäytyi siitä ""suurelta osin siksi, että Texasin laki muuttui siten, että aseet sallitaan luokassa""." Bernstein jakoi osan marraskuussa 2015 Moorelle lähettämästään sähköpostiviestistä, jossa hän kertoi päätöksestään olla hakematta. Sähköpostin mukaan Bernstein oli ""seurannut Teksasin lainsäätäjän hulluutta"" eikä ollut yli 50-prosenttisen varma, että hän ottaisi vastaan UT:n työpaikan, jos sitä tarjottaisiin. Huolestunut ulkopuolinen puhuja Moore, jota kysyttiin puhujista, jotka päättivät olla tulematta kampukselle, osoitti meidät Paloma Diazille, UT:n Teresa Lozano Long Institute for Latin American Studies -instituutin hallinnoijalle. Diaz kertoi puhelimitse, että eräs Washingtonin yliopistossa opettava puhuja vetosi aselakiin vastustaessaan aluksi instituutin kutsua pitää puheen syksyllä 2016, vaikka hän sanoi, että puhuja sittemmin taipui. Diaz sanoi, ettei hänellä ollut lupaa nimetä puhujaa. Muuten nettihaku osoitti, että instituutti on julkaissut ilmoituksen, jonka mukaan UW:n professori Angelina Snodgrass Godoy on tulossa vierailulle ja pitämään esitelmiä 26. syyskuuta 2016. Godoy ei vastannut kyselyymme. Emme voineet reilusti ottaa huomioon paria myöhäistä tapausta, joissa kutsutut puhujat päättivät olla tulematta UT:hen, koska heidän päätöksensä tulivat julkisiksi sen jälkeen, kun Moore oli puhunut NPR:lle. Silti: - - Duken yliopiston professori Karla Holloway kirjoitti UT:n englannin kielen professorille Phillip Barrishille, että hän perui hyväksymänsä Barrishin kutsun puhua kampuksella syksyllä 2016. Holloway kirjoitti 26. elokuuta 2016: ""Uskon, että aseet ja erityisesti piilokantokulttuurien paljastamat haavoittuvuudet edistävät valtavasti kansakuntamme kansanterveydellistä kriisiä. Ja kun piilokantaminen on nyt siellä täysin voimassa, ja keskusteltuani asiasta perheeni kanssa, en vain voi tulla.""" Kyselyymme Holloway toimitti kopion Barrishin maaliskuussa 2016 lähettämästä sähköpostitse lähetetystä kutsusta, jonka hän ja Barrish kertoivat meille aiemmin hyväksyneensä. --Neuberger varoitti meitä erikseen Texasin kristillisen yliopiston historioitsijasta Hanan Hammadista, joka peruutti kurssinsa puhuessaan UT:ssa, myös vedoten aselakiin (joka sallii TCU:n kaltaisten yksityisten yliopistojen jättäytyä mandaatin ulkopuolelle). Kyselyymme Hammad toimitti 26. elokuuta 2016 lähettämänsä sähköpostiviestin, jossa hän peruutti sopimuksensa puhua lokakuussa 2016. Hammad kirjoitti, että ""kun kampuksen aseenkantovelvollisuus on nyt täysimääräisesti voimassa UT:ssa, en voi tulla paikalle. Olen aina ylpeä siitä, että olen UT:n alumni, ja olen mentoreilleni ja opettajilleni paljon velkaa, mutta olen täysin solidaarinen kaikille UT:n opettajille, henkilökunnalle ja opiskelijoille, joiden terveys ja henki ovat vaarassa kampuskannatuksen vuoksi. Uskon, että avoin tai piilotettu kantaminen kampuksella on väärin ja vaarallista.""" UT:n hallinto esittää väitteen solidaarisuutta Kysyimme myös yliopiston tiedottajalta, Gary Sussweinilta, Mooren väitteen paikkansapitävyydestä. Susswein vastasi lähettämällä sähköpostitse nettilinkin Kalifornian yliopiston Berkeleyn emeritusprofessorin, sosiologi Harry Edwardsin elokuussa 2016 antamaan lausuntoon, jossa Edwards sanoi, että aselain täytäntöönpanon vuoksi hän peruuttaa luvan esittää nimissään vuonna 2014 aloitettuja UT:n luentoja urheilusta ja yhteiskunnasta. ""Päätökseni oli äärimmäisen vaikea"", Edwards kirjoitti, ""mutta hiljaisuus on pahan suurin ja johdonmukaisesti luotettavin liittolainen.""". Toinen kampuksen tiedottaja, J.B. Bird, sanoi sähköpostitse, että hallinto voi vahvistaa Mooren väitteen. Bird ei yksilöinyt nimeltä vastustettavia henkilöitä, vaikka hän kirjoitti, että yliopiston rehtorin toimisto ""vahvisti kuulleensa muutamasta henkilöstä, jotka päättivät olla haastattelematta ja jotka ilmoittivat, että syynä oli kampuksen kantaminen". Vastaavasti, Bird sanoi, provostin virkamiehet sanovat ""he ovat kuulleet muutamista tapauksista, joissa tiedekunnan puhujat ovat päättäneet olla tulematta kampukselle pitämään puheita lain takia""." Bird sanoi myös, että "tiedämme opiskelijoiden muuttaneen mieltään tulemisesta kampukselle kantolain takia. Vastaanottotoimistomme sanoi, että kun laki julkistettiin, he saivat noin 10 puhelua ja 10-15 sähköpostiviestiä, joissa hakijat ilmoittivat, etteivät he tule tai eivät aio hakea. Oletamme, että emme kuule 100 prosenttia ihmisistä, jotka tekevät tämän päätöksen. "Tästä huolimatta", Bird kirjoitti, "otimme juuri vastaan UT:n historian suurimman tulokasluokan, noin 8500 ensimmäistä opiskelijaa". Sen perusteella, mitä olemme nähneet, väite on kuitenkin se, että jotkut henkilöt ovat päättäneet olla tulematta osavaltion uuden lain takia.""" Moore kertoi NPR:lle, että on ""konkreettisia esimerkkejä"" UT:n työnhakijoista, mahdollisista opiskelijoista ja kutsutuista puhujista, jotka ovat päättäneet olla tulematta yliopistoon sen vuoksi, että aseenkantoluvan haltijat saavat vastikään tuoda käsiaseita kampusrakennuksiin, myös luokkahuoneisiin. UT:n hallinto ei mainitse nimiä, mutta se sanoo, että näin on. Tunnistimme erikseen kaksi osavaltion ulkopuolista professoria, tulevan jatko-opiskelijan ja lukiolaisen äidin, jotka vetosivat aselainsäädännön ja -politiikan muutokseen, kun he eivät jatkaneet UT:n työpaikan hakemista tai eivät hakeneet sinne - sekä yhden ulkopuolisen puhujan, joka tiettävästi vastusti kutsua puhua kampuksella ennen kuin antoi periksi. - Lausunto on tarkka, eikä siitä puutu mitään merkittävää.</w:t>
      </w:r>
    </w:p>
    <w:p>
      <w:r>
        <w:rPr>
          <w:b/>
        </w:rPr>
        <w:t xml:space="preserve">Tulos</w:t>
      </w:r>
    </w:p>
    <w:p>
      <w:r>
        <w:t xml:space="preserve">"Lisa Moore sanoo, että on ""konkreettisia esimerkkejä"" Texasin yliopiston työnhakijoista tai mahdollisista hakijoista ja opiskelijoista sekä kutsutuista puhujista, jotka ovat muuttaneet mieltään, koska käsiaseet ovat sallittuja kampuksen rakennuksissa ja luokkahuoneissa.""</w:t>
      </w:r>
    </w:p>
    <w:p>
      <w:r>
        <w:rPr>
          <w:b/>
        </w:rPr>
        <w:t xml:space="preserve">Esimerkki 2.2058</w:t>
      </w:r>
    </w:p>
    <w:p>
      <w:r>
        <w:t xml:space="preserve">Robert Koch -instituutin johtaja Lothar Wieler sanoi, että lopulta noin 60-70 prosenttia maailman väestöstä olisi saanut tartunnan, toipunut ja saanut immuniteetin, mutta oli mahdotonta sanoa, kuinka nopeasti se tapahtuisi. "Työolettamuksemme on, että siihen menee noin kaksi vuotta", hän sanoi lehdistötilaisuudessa tiistaina ja lisäsi, että aikataulu riippuu siitä, kuinka kauan rokotteen kehittäminen ja käyttöönotto kestää. "Emme vielä tiedä, miltä kuolemantapausten määrä lopulta näyttää", hän sanoi toimittajille. Instituutin mukaan Saksassa vahvistettujen tapausten määrä on noussut yli 1 100:lla 7 156:een, ja 13 ihmistä on kuollut. Liittokansleri Angela Merkel, jonka hallitus ilmoitti maanantaina tiukoista sosiaalisista etäisyystoimista viruksen leviämisen hidastamiseksi, kehotti saksalaisia välttämään paniikkia ruoka- ja rahapulasta. "Haluaisin kehottaa yleisöä pysymään virallisissa lausunnoissa sen sijaan, että uskoisi monia huhuja, joita valitettavasti liikkuu", Merkel sanoi. "Teemme kaikkemme tiedottaaksemme (yleisölle) avoimesti. Tällaiset pelot ovat perusteettomia."  Wieler sanoi, että ilman tiukkoja toimenpiteitä Saksaan voi tulla miljoonia koronavirustapauksia. "Haluamme välttää sen", hän sanoi ja lisäsi, että instituutti nosti Saksan riskitason "korkeaksi". Hän sanoi, että sairaaloiden olisi vähintään kaksinkertaistettava tehohoitokapasiteettinsa, koska joka viides tapaus oli vakava.</w:t>
      </w:r>
    </w:p>
    <w:p>
      <w:r>
        <w:rPr>
          <w:b/>
        </w:rPr>
        <w:t xml:space="preserve">Tulos</w:t>
      </w:r>
    </w:p>
    <w:p>
      <w:r>
        <w:t xml:space="preserve">Saksalainen instituutti: Kaksi vuotta pandemian kulkuun.</w:t>
      </w:r>
    </w:p>
    <w:p>
      <w:r>
        <w:rPr>
          <w:b/>
        </w:rPr>
        <w:t xml:space="preserve">Esimerkki 2.2059</w:t>
      </w:r>
    </w:p>
    <w:p>
      <w:r>
        <w:t xml:space="preserve">Wienin yliopiston lääketieteellisen tiedekunnan hygienian ja sovelletun immunologian instituutin tutkijat tulivat tähän tulokseen analysoituaan 21 "pyhän" lähteen ja 18 kirkkojen ja kappelien vedenlaatua eri vuodenaikoina. Vain 14 prosentissa pyhistä lähteistä otetuista vesinäytteistä ei havaittu ulosteperäistä saastumista, eikä yhtäkään lähdettä voitu suositella juomaveden lähteeksi, todettiin Wienissä tällä viikolla pidetyssä konferenssissa esitetyssä tutkimuksessa. Lähteissä oli ulosteperäistä saastumista - joka todennäköisesti johtui huonosta hygieniasta - mutta monissa lähteissä oli myös maataloudesta peräisin olevia nitraatteja ja ötököitä, jotka voivat aiheuttaa tulehduksellista ripulia. "Meidän on varoitettava ihmisiä juomasta näistä lähteistä", mikrobiologi Alexander Kirschner sanoi tutkimuksessa. Kirschnerin mukaan pyhille lähteille liitetyt parantavat vaikutukset johtuivat keskiajan hygieniaolosuhteista, jolloin veden laatu kaupunkialueilla oli yleensä niin huono, että ihmiset sairastuivat jatkuvasti ripuliin tai muihin sairauksiin. "Jos he sitten törmäsivät metsässä suojattuun lähteeseen, joka ei ollut yhtä saastunut, ja joivat siitä useita päiviä, heidän oireensa hävisivät. Vaikka he siis tuolloin joivat terveellisempää vettä, tilanne on nyt täysin päinvastainen, kun otetaan huomioon, että juomavesi on nykyään erinomaista."  Tutkimuksessa todettiin joitakin keinoja, joilla ongelmaan voidaan puuttua, kuten pyhän veden säännöllinen vaihtaminen kirkkoon. Eräs italialainen pappi on keksinyt pyhän veden annostelijan, joka annostelee pisaroita pyhää vettä sen sijaan, että uskovien pitäisi kastaa kätensä siihen, todettiin tutkimuksessa.</w:t>
      </w:r>
    </w:p>
    <w:p>
      <w:r>
        <w:rPr>
          <w:b/>
        </w:rPr>
        <w:t xml:space="preserve">Tulos</w:t>
      </w:r>
    </w:p>
    <w:p>
      <w:r>
        <w:t xml:space="preserve">Itävallan pyhä vesi ei ole juomakelpoista: tutkijat.</w:t>
      </w:r>
    </w:p>
    <w:p>
      <w:r>
        <w:rPr>
          <w:b/>
        </w:rPr>
        <w:t xml:space="preserve">Esimerkki 2.2060</w:t>
      </w:r>
    </w:p>
    <w:p>
      <w:r>
        <w:t xml:space="preserve">Sevillan Virgen del Rocíon sairaalan tartuntatautiosaston johtaja José Miguel Cisneros ilmoitti tiistaina ensimmäisestä kuolonuhrista sen jälkeen, kun taudinpurkaus julistettiin 15. elokuuta. Viranomaiset ovat sulkeneet sianlihan toimittajan tehtaan ja kutsuneet takaisin kaikki sen tuotteet. Cisneros sanoi, että noin puolet bakteerien tartuttamista 114 ihmisestä on edelleen sairaalahoidossa. Terveysministeri María Luisa Carcedo sanoi, että tutkimuksessa selvitetään, miten liha on voinut kiertää hänen mukaansa "tiukan elintarviketurvallisuuden valvonnan". Listeria on bakteeri, joka yleensä aiheuttaa lieviä sairauksia terveille ihmisille, mutta voi olla vaarallinen raskaana oleville naisille ja niille, joiden immuunijärjestelmä on heikentynyt.</w:t>
      </w:r>
    </w:p>
    <w:p>
      <w:r>
        <w:rPr>
          <w:b/>
        </w:rPr>
        <w:t xml:space="preserve">Tulos</w:t>
      </w:r>
    </w:p>
    <w:p>
      <w:r>
        <w:t xml:space="preserve">Nainen kuolee Espanjassa, kun sianlihaa sisältävä listeriaepidemia sairastuttaa 114 ihmistä.</w:t>
      </w:r>
    </w:p>
    <w:p>
      <w:r>
        <w:rPr>
          <w:b/>
        </w:rPr>
        <w:t xml:space="preserve">Esimerkki 2.2061</w:t>
      </w:r>
    </w:p>
    <w:p>
      <w:r>
        <w:t xml:space="preserve">Kalan hintaa ei ole kyseenalaistettu, vaikka sana kalaöljylisien hinnasta ei olisi ollut sopimaton. Vaikka uskomme, että lukijat saavat tästä tutkimuksesta oikean lopputuloksen, arvioimme tämän kriteerin epätyydyttäväksi kahdesta syystä: Kalansyönnin haittoja ei ole kyseenalaistettu, vaikka on olemassa jonkin verran huolta siitä, että tietyt kalalajit, joissa on paljon elohopeaa, voivat olla haitallisia raskaana oleville naisille ja lapsille. Tässä kohtaa HealthDayn raportti loisti. Sen lisäksi, että jutussa varoitettiin siitä, että tutkimuksessa ei voitu todistaa, että omega-3-rasvahapot ehkäisevät mielenterveyden heikkenemistä, jutussa käsiteltiin mukavasti rajoituksia, jotka koskevat tätä tutkimusta ja muita havainnointitutkimuksia: Jutussa mainittiin myös, että kliininen tutkimus, jossa tutkitaan omega-3-rasvahappojen runsasta ja vähäistä saantia, auttaisi osoittamaan, onko kyseessä suotuisa vaikutus. Jutussa ei ollut mitään sairauden lietsontaa. Jutussa siteerataan riippumatonta asiantuntijaa, eikä siinä ollut ristiriitoja, jotka olisi pitänyt havaita. Artikkelissa ei käsitelty muita tapoja tai käyttäytymismalleja, kuten liikuntaa ja henkistä stimulaatiota, jotka liittyvät kognitiivisten toimintojen säilymiseen iän myötä. Jutussa ei myöskään mainittu muita mahdollisia omega-3-rasvahappojen lähteitä, kuten CNN teki. Kalan saatavuutta ei kyseenalaisteta. Jutussa viitataan aiempiin tutkimuksiin, joiden mukaan kalan syömisestä voisi olla hyötyä ikääntyville aivoille. Juttu ei perustunut lehdistötiedotteeseen.</w:t>
      </w:r>
    </w:p>
    <w:p>
      <w:r>
        <w:rPr>
          <w:b/>
        </w:rPr>
        <w:t xml:space="preserve">Tulos</w:t>
      </w:r>
    </w:p>
    <w:p>
      <w:r>
        <w:t xml:space="preserve">Omega-3-rasvahapot voivat suojata ikääntyviä aivoja.</w:t>
      </w:r>
    </w:p>
    <w:p>
      <w:r>
        <w:rPr>
          <w:b/>
        </w:rPr>
        <w:t xml:space="preserve">Esimerkki 2.2062</w:t>
      </w:r>
    </w:p>
    <w:p>
      <w:r>
        <w:t xml:space="preserve">Noin 400 potilasta, joista monilla oli syöpä, sai öljyä ilmaiseksi kansanterveysministeriön lippulaivaklinikalla Bangkokin esikaupungissa. Ensimmäiset neljä jaettua formulaatiota käytetään muun muassa migreenin, unettomuuden, pahoinvoinnin, puutumisen ja kivun hoitoon. Lääkkeiden mainostetaan perustuvan perinteisiin lääkkeisiin. Thaimaa tunnettiin aiemmin ankarista huumausaineiden vastaisista laeista, mutta nyt se tarkkailee kannabiksen taloudellisia mahdollisuuksia. Prohibition Partnersin, joka väittää olevansa alan johtava auktoriteetti, viime vuonna tekemän raportin mukaan Aasian lääkekannabismarkkinoiden arvo olisi noin 5,8 miljardia dollaria vuoteen 2024 mennessä. Noin 25 vastaavaa klinikkaa on toiminut osa-aikaisesti sen jälkeen, kun lainsäätäjä suostui vuonna 2018 muuttamaan maan huumausainelakeja siten, että lääkekannabiksen käyttö ja tuotanto sallitaan. Terveysministeriön klinikka ja toinen Bangkokissa sijaitseva klinikka ovat edelläkävijöitä suunnitellulle valtakunnalliselle verkostolle, jos ne osoittavat myönteisiä tuloksia. "Marihuana voisi olla vastaus. Ainakin potilaiden elämänlaatu paranee", sanoi julkisen sairaalan johtaja tohtori Prasert Mongkolsiri, joka auttoi maanantaina potilaita neuvomaan. "Ainakin se voi vähentää niiden nykyaikaisten kemiallisiin aineisiin perustuvien lääkkeiden sivuvaikutuksia, joita he ovat käyttäneet 10 tai 20 vuotta", hän sanoi viitaten syöpäpotilaiden kemoterapiaan. Chamroen Nakurailla, 57, todettiin imusolmukesyöpä kaksi vuotta sitten. Hän sanoi, että kannabisöljy auttaa lievittämään hänen kemoterapiansa sivuvaikutuksia, mutta tähän asti hän on saanut sitä vain laittomilta maanalaisilta toimittajilta. "Hoitoa ei ole laajalti saatavilla ja kustannukset ovat melko korkeat, jos käy maanalaisilla klinikoilla, mutta tämä palvelu on ilmainen ja kuka tahansa voi saada sitä", hän sanoi. Nuthjutha Ulpathorn, 29, syntyi aivohalvaukseen, jonka vuoksi hän ei pysty kävelemään ja hänen puheensa menee sekaisin. Hän alkoi käyttää kannabisöljyä kaksi kuukautta sitten, kun hänen äitinsä vei hänet valtion sairaalaan, joka alkoi jakaa kannabisöljyä. "Nukun paremmin ja olen vähemmän kiukkuinen", Nuthjutha sanoi hymyillen. Terveysministeri Anutin Charnvirakul, uuden politiikan pääarkkitehti, kiersi maanantaina esikaupunkiklinikalla. Hän ilmaisi toivovansa, että lääkkeet saatetaan pian lisätä välttämättömien lääkkeiden kansalliseen luetteloon, jolloin ne voidaan sisällyttää Thaimaan 30 bahtin (1 dollarin) yleiseen terveydenhuoltojärjestelmään. Virkamiesten mukaan ilmaisen kannabiksen politiikkaa tullaan todennäköisesti muuttamaan. Anutin on maan koalitiohallituksen kumppanin Bhumjai Thai -puolueen johtaja. Puolue voitti 50 paikkaa maaliskuun parlamenttivaaleissa sen jälkeen, kun Anutin kampanjoi marihuanan tuotannon laillistamisen puolesta maanviljelijöiden auttamiseksi. Pienimuotoisen yksityisen tuotannon salliminen on etenemässä. Kansanterveysministeriö puolestaan valvoo kannabiksen tuotantoa kuudessa paikassa eri puolilla maata.</w:t>
      </w:r>
    </w:p>
    <w:p>
      <w:r>
        <w:rPr>
          <w:b/>
        </w:rPr>
        <w:t xml:space="preserve">Tulos</w:t>
      </w:r>
    </w:p>
    <w:p>
      <w:r>
        <w:t xml:space="preserve">Thaimaa käynnistää kokopäiväisiä klinikoita, jotka jakavat kannabisöljyä.</w:t>
      </w:r>
    </w:p>
    <w:p>
      <w:r>
        <w:rPr>
          <w:b/>
        </w:rPr>
        <w:t xml:space="preserve">Esimerkki 2.2063</w:t>
      </w:r>
    </w:p>
    <w:p>
      <w:r>
        <w:t xml:space="preserve">Maanantaina ilmoitetulla alustavalla sovinnolla, joka edellyttää tuomioistuimen hyväksyntää, ratkaistaisiin monia vaatimuksia, jotka liittyvät Massachusettsin Framinghamissa sijaitsevaan New England Compounding Pharmacy Inc:iin liittyviin pilaantuneisiin steroidipistoksiin. Centers for Disease Control and Prevention -viraston mukaan ainakin 64 ihmistä kuoli ja 751 sairastui 20 Yhdysvaltain osavaltiossa metyyliprednisoloniasetaatti-injektioihin, joita käytetään tyypillisesti selkäkipujen lievittämiseen. Epidemia puhkesi sen jälkeen, kun NECC toimitti pilaantuneita injektiopulloja steroidia hoitolaitoksiin eri puolilla Yhdysvaltoja. NECC haki konkurssisuojaa 21. joulukuuta 2012, kaksi kuukautta sen jälkeen, kun se oli lopettanut toimintansa epidemian alkaessa. Thomas Sobol, Hagens Berman Sobol Shapiro -yhtiön osakas, joka edustaa kantajien ohjauskomiteaa, kutsui sopimusta "suureksi edistysaskeleeksi oikeuden saamisessa uhreille".  Kristen Johnson Parker, toinen Hagens Bermanin osakas, sanoi puhelinhaastattelussa: "Kaikkien NECC:n tragedian uhrien pitäisi voida jakaa varat."  Myös NECC:n omistajat, konkurssipesänhoitaja Paul Moore ja NECC:n vakuudettomien velkojien komitean asianajajat vahvistivat sovinnon yhteisessä lausunnossaan. Omistajat kiistivät vastuun tai väärinkäytökset. Sovintorahan odotetaan tulevan omistajilta, vakuutusyhtiöiltä, veronpalautuksista ja erään asiaan liittyvän yrityksen myynnistä saaduista tuloista. "Olemme tyytyväisiä siihen, että merkittävä määrä varoja voidaan jakaa uhreille ja heidän perheilleen korvauksena kuolemantapauksista, vammoista ja kärsimyksistä, joita he kärsivät tämän traagisen aivokalvontulehduksen seurauksena", Duane Morrisin osakas Moore sanoi. Sopimus edellyttää lopullisia asiakirjoja, eikä se kata vaatimuksia, jotka kohdistuvat pilaantunutta steroidia myyneisiin klinikoihin tai NECC:n käyttämiin eri myyjiin. NECC:n konkurssihakemuksen mukaan yhtiön osakkeenomistajat olivat Carla Conigliaro 55 prosentin osuudella, Barry Cadden ja Lisa Conigliaro Cadden 17,5 prosentin osuudella ja Gregory Conigliaro 10 prosentin osuudella. Omistajien asianajaja ei vastannut välittömästi kommenttipyyntöön. Asia on In re: New England Compounding Pharmacy Inc, U.S. Bankruptcy Court, District of Massachusetts, nro 12-19882.</w:t>
      </w:r>
    </w:p>
    <w:p>
      <w:r>
        <w:rPr>
          <w:b/>
        </w:rPr>
        <w:t xml:space="preserve">Tulos</w:t>
      </w:r>
    </w:p>
    <w:p>
      <w:r>
        <w:t xml:space="preserve">Yhdysvaltain tappavasta aivokalvontulehduspesäkkeestä päästy sovintoon.</w:t>
      </w:r>
    </w:p>
    <w:p>
      <w:r>
        <w:rPr>
          <w:b/>
        </w:rPr>
        <w:t xml:space="preserve">Esimerkki 2.2064</w:t>
      </w:r>
    </w:p>
    <w:p>
      <w:r>
        <w:t xml:space="preserve">Itä-Virginian lääketieteellinen tiedekunta ilmoitti tiistaina suunnittelevansa tiedotustilaisuutta ja julkistavansa kirjallisen raportin tutkimuksesta. Koulun lausunto ei sisältänyt yksityiskohtia siitä, mitä tutkimuksessa selvisi Northamin vuoden 1984 vuosikirjan sivusta, jossa on kuva mustanaamaisesta miehestä, joka seisoo jonkun Ku Klux Klanin vaatteisiin pukeutuneen henkilön vieressä. Northamin toimisto kieltäytyi kommentoimasta asiaa. Norfolkin lääketieteellinen tiedekunta palkkasi lakiasiaintoimisto McGuireWoodsin, joka on myös johtava lobbausyritys, tekemään riippumattoman tutkimuksen. Virginian politiikka mullistui muutamassa tunnissa helmikuun alussa, kun konservatiivinen verkkosivusto julkaisi verkossa kuvan Northamin lääketieteellisen koulun vuosikirjan sivusta. Demokraattikuvernööri esitti tuntien sisällä kaksi anteeksipyyntöä, joissa hän aluksi ilmoitti olevansa yksi kuvan henkilöistä. Keskiyöhön mennessä näytti siltä, että hänen koko poliittinen tukikohtansa oli kadonnut, ja Virginian lakiasäätävän mustan ryhmän (Virginia Legislative Black Caucus), muiden keskeisten demokraattiryhmien ja tärkeimpien liittolaisten edustajat vaativat häntä eroamaan. Northam muutti kurssiaan seuraavana päivänä pidetyssä lehdistötilaisuudessa ja sanoi olevansa vakuuttunut siitä, ettei hän ollut kuvassa, mutta paljasti samalla, että hän itse asiassa käytti mustanaamioita kerran vuosikymmeniä sitten näyttääkseen Michael Jacksonilta tanssikilpailua varten. Hän uhmasi eronpyyntöjä ja sanoi haluavansa keskittyä jäljellä olevina kolmena virkavuotenaan puuttumaan pitkään jatkuneisiin rotuun liittyviin epäkohtiin. Helmikuun ja maaliskuun ajan hän oli lähes näkymätön, mutta nyt kuvernööri esiintyy jälleen rutiininomaisesti julkisuudessa. Mustat lainsäätäjät ja muut ovat ylistäneet häntä useista viimeaikaisista poliittisista toimista. Niihin kuuluu muun muassa ajokortin peruuttamisen keskeyttäminen autoilijoilta, joilla on maksamattomia sakkoja ja oikeudenkäyntikuluja, ja sen tarkistaminen, miten julkisissa kouluissa opetetaan kansakunnan rotuhistoriaa. Northamin eronpyynnöt vähenivät huomattavasti sen jälkeen, kun hänen mahdolliset seuraajansa joutuivat skandaalin kohteeksi. Kaksi naista syytti julkisesti varakansleri Justin Fairfaxia seksuaalisesta hyväksikäytöstä, jonka hän kiistää, ja oikeusministeri Mark Herring ilmoitti käyttäneensä myös mustanaamioita yliopistossa vain muutama päivä sen jälkeen, kun hänkin oli vaatinut Northamia eroamaan. Sekä Fairfax että Herring vastustivat myös eronpyyntöjä. Pian myös muilla etelävaltioiden poliitikoilla oli omat selityksensä kauan sitten otetuista vuosikirjakuvista. Tapaus kuitenkin leimaa ikuisesti Northamin virka-ajan, ja vastustajat käyttävät sitä edelleen häntä vastaan. Edustajainhuoneen enemmistöjohtaja Del. Todd Gilbert sanoi hiljattain, että Northam oli valinnut "oman rasistisen perintönsä korjaamisen" sen sijaan, että olisi suojellut perheväkivallan uhreja sen jälkeen, kun kuvernööri oli hylännyt veto-oikeudellaan lakiehdotuksen, jossa vaadittiin pakollista vankeusrangaistusta toistuville perheväkivallan käyttäjille. Northamin vuosikirjan sivulla oleva kuva oli yksi ainakin kolmesta mustanaamakuvasta vuoden 1984 julkaisussa, jonka Associated Pressin toimittaja tutki. Yhdessä muussa kuvassa on mustanaamioinen mies, joka on pukeutunut naiseksi, jolla on peruukki. Kuvatekstissä lukee: "'Baby Love', kuka olisi uskonut Diana Rossin pääsevän lääketieteelliseen!" Koulun johtajat kutsuivat kuvia "järkyttävän vastenmielisiksi" ja tilasivat tutkimuksen aiemmista vuosikirjoista ja koulun kulttuurista. Alumneille lähetettiin tuhansia kirjeitä ja sähköposteja, joissa pyydettiin tietoja osana tutkimusta. Vuoden 1984 vuosikirjan parissa työskennelleet entiset opiskelijat ovat olleet eri mieltä siitä, oliko kuva voinut vahingossa joutua Northamin sivulle. Tohtori Giac Chan Nguyen-Tan, Connecticutissa toimiva lääkäri, sanoi aiemmin tänä vuonna, että hänen vuosikirjaan laatimansa sivu muutettiin hänen tietämättään ennen julkaisua. Vuosikirjan toinen työntekijä, tohtori William Elwood, ei kuitenkaan uskonut, että kuvia olisi sekoitettu, ja sanoi, että on epätodennäköistä, että joku olisi voinut tehdä pilan, koska vain rajallisella määrällä henkilöitä oli avaimet vuosikirjahuoneeseen. __ Suderman raportoi Richmondista, Virginiasta.</w:t>
      </w:r>
    </w:p>
    <w:p>
      <w:r>
        <w:rPr>
          <w:b/>
        </w:rPr>
        <w:t xml:space="preserve">Tulos</w:t>
      </w:r>
    </w:p>
    <w:p>
      <w:r>
        <w:t xml:space="preserve">Virginian hallituksen vuosikirja: Rasistisen valokuvan tutkinta saatiin päätökseen.</w:t>
      </w:r>
    </w:p>
    <w:p>
      <w:r>
        <w:rPr>
          <w:b/>
        </w:rPr>
        <w:t xml:space="preserve">Esimerkki 2.2065</w:t>
      </w:r>
    </w:p>
    <w:p>
      <w:r>
        <w:t xml:space="preserve">Tässä tiedotteessa ei käsitellä kustannuksia vertailtaessa influenssarokotuksia ja nenäsumutteita, vaikka molemmat rokotustavat ovat olleet käytössä jo pitkään ja niiden kustannukset ovat helposti tiedossa. Influenssarokotukset ovat usein ilmaisia julkisten terveysklinikoiden ja vastaavien kautta, mutta jotkut ihmiset saavat rokotuksensa omalta kotilääkäriltään, ja niistä aiheutuu erityisiä kustannuksia. Näiden kahden rokotustyypin kustannuseron tunteminen on hyödyllistä tietoa sekä ihmisille että kansanterveysviranomaisille. Tiedotteessa kerrotaan, että intranasaalisen rokotteen ja tavanomaisten influenssarokotusten rokotteiden käyttöasteet ovat samankaltaiset. Tiedotteessa ei kuitenkaan määritetä määrällisesti tutkimuksen tärkeimpään lopputulokseen liittyviä hyötyjä eli influenssatapausten määrää yhteisöissä, jotka rokotettiin nenärokotteella verrattuna pistosrokotteeseen tutkimuksen aikana. Nämä luvut eivät eronneet tilastollisesti toisistaan: 5,2 % tavanomaisen rokotteen ja 5,3 % nenärokotteen osalta. Tässä tiedotteessa ei mainita mitään mahdollisista haitoista, joita influenssarokotteen pistos- tai nenäsumutteen käytöstä voi aiheutua, vaikka on olemassa tunnettuja rajoituksia siitä, kenen pitäisi ja kenen ei pitäisi saada nenäsumutetta, ja vaikka joillakin ihmisillä on mahdollisia kielteisiä reaktioita pistoksiin. Tiedotteessa korostetaan, että tutkimus oli "ensimmäinen sokkoutettu satunnaistettu ja kontrolloitu tutkimus", joka tehtiin lapsilla suurelta osin suljetuissa yhteisöissä, ja siinä todettiin, että molempien rokotustapojen teho oli samanlainen. Toivoisimme kuitenkin, että tiedotteessa olisi käsitelty rajoituksia sekä sitä, miten monimutkaista on tehdä näistä tuloksista yleistettävissä suurempaan väestöön, kuten NPR:n uutisessa todettiin. Vaikka tiedotusvälineiden huomio on rutiininomaisesti lisääntynyt influenssakautta edeltävänä aikana ja sen aikana, tämä tiedote ei näytä saavuttavan tautien lietsonnan tasoa. Tiedotteessa mainitaan tutkimuksen päärahoittaja, Canadian Institutes for Health Research, vaikkei siinä anneta tietoa tutkijoiden mahdollisista eturistiriidoista. Tutkimuksen tiivistelmässä todetaan, että kahdella tutkijalla on yhteyksiä lääkeyrityksiin, mutta ei tämän tutkimuksen yhteydessä. Koska tutkimuksessa tarkasteltiin kahta influenssarokotteen antotapaa, siinä käsitellään luonnollisesti vaihtoehtojen vertailua. Molemmat immunisointimuodot - pistokset ja nenäsumute - ovat olleet käytössä jo jonkin aikaa, ja niiden saatavuus on laajalti tiedossa, minkä vuoksi julkaisu sai tyydyttävän arvosanan tässä kategoriassa. Tiedotteessa tehdään selväksi, että tämän tutkimuksen uutuus on sen kyky tutkia sekä rokotuksen epäsuoria vaikutuksia yhteisöön että suoria vaikutuksia rokotteen saaneisiin henkilöihin. Tiedotteessa ei käytetä mitään perusteettomia ilmaisuja.</w:t>
      </w:r>
    </w:p>
    <w:p>
      <w:r>
        <w:rPr>
          <w:b/>
        </w:rPr>
        <w:t xml:space="preserve">Tulos</w:t>
      </w:r>
    </w:p>
    <w:p>
      <w:r>
        <w:t xml:space="preserve">Influenssan nenäsumute antaa samanlaisen suojan influenssaa vastaan kuin influenssarokote: Tutkimus</w:t>
      </w:r>
    </w:p>
    <w:p>
      <w:r>
        <w:rPr>
          <w:b/>
        </w:rPr>
        <w:t xml:space="preserve">Esimerkki 2.2066</w:t>
      </w:r>
    </w:p>
    <w:p>
      <w:r>
        <w:t xml:space="preserve">Northam sanoi torstaina, että mielenterveyden arviointia tarvitseva henkilö voi saada sen osavaltion Community Services Boardsissa ilman ajanvarausta sen sijaan, että hän joutuisi odottamaan tapaamista päiviä tai viikkoja. Viime vuonna lainsäätäjät ja kuvernööri hyväksyivät lisärahoitusta, jotta jokainen Community Services Board voisi tarjota arviointeja samana päivänä. Virginia on lisännyt mielenterveyshoitojen rahoitusta sen jälkeen, kun senaattori Creigh Deedsin pojan itsemurha vuonna 2013 paljasti puutteita osavaltion mielenterveysjärjestelmässä.</w:t>
      </w:r>
    </w:p>
    <w:p>
      <w:r>
        <w:rPr>
          <w:b/>
        </w:rPr>
        <w:t xml:space="preserve">Tulos</w:t>
      </w:r>
    </w:p>
    <w:p>
      <w:r>
        <w:t xml:space="preserve">Northam ilmoittaa edistysaskeleista mielenterveyden hoidossa.</w:t>
      </w:r>
    </w:p>
    <w:p>
      <w:r>
        <w:rPr>
          <w:b/>
        </w:rPr>
        <w:t xml:space="preserve">Esimerkki 2.2067</w:t>
      </w:r>
    </w:p>
    <w:p>
      <w:r>
        <w:t xml:space="preserve">Mies tekee leuanvetoja kaupungin puistossa Kiovassa 19. maaliskuuta 2012. REUTERS/Anatolii Stepanov Asiantuntijat sanovat, että usein ammattitaitoinen viritys voi auttaa pitkälle treenin kiinteyttämisessä. "Ihmiset yleensä loukkaavat itsensä perusharjoituksissa, kuten kyykyssä tai penkkipunnerruksessa", sanoo newyorkilainen personal trainer Tiffany Boucher. Boucher, joka työskentelee kansallisessa Equinox-kuntokeskusketjussa, sanoi kuitenkin, että muoto on suhteellisen helppo korjata. "Jotain käytetään liikaa, yleensä yhdessä jonkinlaisen lihasepätasapainon kanssa", hän sanoi. "Usein kyse on siis siitä, että ihmiset saadaan asettamaan hartiat tiettyyn paikkaan, löytämään painopisteensä, käyttämään vatsalihaksiaan tai kallistamaan lantiotaan tiettyyn suuntaan."   Hän sanoi, että pienikin säätö voi olla mullistava. Polvet ovat Boucherin mukaan asiakkaiden yleisimpiä valituksen aiheita. Kun muoto on korjattu, helpotus tulee usein muutamassa viikossa. "Ihmisillä ei ole jatkuvaa tulehdusta", hän sanoi. Tohtori Daniel Solomon, American Academy of Orthopaedic Surgeonsin tiedottaja, uskoo, että on hyvä hankkia apua ammattimaiselta valmentajalta ennen uuden rutiinin aloittamista. "Suurin osa näkemistämme vammoista on venähdyksiä ja todella ennaltaehkäistävissä olevia lihastyyppisiä vammoja", sanoi Solomon, joka on urheilulääketieteeseen erikoistunut kalifornialainen lääkäri. "Ihmiset vain tekevät asioita, joihin heidän kehonsa ei ole valmis tai joita he eivät pysty kestämään pitkään."   Toinen suuri virhe on lämmittelyn ohittaminen. "Ihmiset hyppäävät suoraan sen sijaan, että käyttäisivät 15 minuuttia kunnon sydänlämmittelyyn ja venyttelyyn ennen kuin tarttuvat painoon", hän sanoi. Hänen mukaansa jotkut harjoitukset vain vaativat enemmän asiantuntemusta kuin toiset. "Kannatan vapaiden painojen käyttöä", hän sanoi. "Mutta sinun on varmistettava, että tekniikka on oikea."   Jessica Matthews, American Council on Exercise -järjestön liikuntafysiologi, sanoi, että monet erittäin tehokkaat harjoitukset, kuten vedenkeittimet, lääkintäpallot ja plyometriset (hyppy-) liikkeet, voivat olla vaarallisia, jos ne tehdään väärin. "Jotkin harjoitukset ovat hankalampia", sanoi Matthews, jonka toimipaikka on San Diegossa, Kaliforniassa. "Olen nähnyt monien ihmisten käyttävän vapaita painoja väärin. Virhemarginaali on paljon suurempi kuin koneiden kanssa, jotka liikkuvat kiinteää rataa pitkin."   Ennen kuin lähtee täysillä plyometriseen harjoitteluun, joka on ominaista niin monille koti-DVD-harjoituksille, hänen mukaansa on tärkeää oppia laskeutumaan turvallisesti, mikä tarkoittaa pehmeästi ja keskijalalla. "Keho on yksi suuri kineettinen ketju. Toimintahäiriö yhdellä alueella aiheuttaa toimintahäiriön toisella alueella", hän sanoi. "Yhtäkkiä lonkkasi vaivaa sinua, koska nilkkasi on epävakaa."   Ennen kuin ryhdyt uusimpaan korkeaintensiiviseen, tekniikkaan perustuvaan harjoitteluun, Matthews neuvoo vahvistamaan vakautta ja liikkuvuutta palaamalla takaisin perusharjoituksiin, kuten lankkuihin, sivulankkuihin, keuhkoihin ja kyykkyihin. "Rakenna ensin vankka perusta", hän sanoi. "Etene sitten räjähtävämpiin harjoituksiin, jotka vaativat kehittyneempiä taitoja."   Jos sinulla ei ole omaa henkilökohtaista valmentajaa, Boucher sanoi, älä epäröi pyytää kuntosaliasi ammattilaista tarkkailemaan muotoasi muutaman sekunnin ajan. Ole sitten avoin palautteelle. "Kyyristätkö hartioitasi? Onko selkäsi kyyryssä? ", hän sanoi. "Ehkä toinen puoli vartalostasi on tiukempi kuin toinen. Tai vasen lonkka on enemmän kiertynyt kuin oikea."   "Joskus se on se pieni asia, jota et saa itse kiinni", hän sanoi.</w:t>
      </w:r>
    </w:p>
    <w:p>
      <w:r>
        <w:rPr>
          <w:b/>
        </w:rPr>
        <w:t xml:space="preserve">Tulos</w:t>
      </w:r>
    </w:p>
    <w:p>
      <w:r>
        <w:t xml:space="preserve">Kuntomuodon tarkistaminen.</w:t>
      </w:r>
    </w:p>
    <w:p>
      <w:r>
        <w:rPr>
          <w:b/>
        </w:rPr>
        <w:t xml:space="preserve">Esimerkki 2.2068</w:t>
      </w:r>
    </w:p>
    <w:p>
      <w:r>
        <w:t xml:space="preserve">Keskellä kasvavaa huolta Yhdysvaltain postipalvelun tehokkuudesta ennen vuoden 2020 Yhdysvaltain vaaleja CBS Newsin juontajan twiitti varoitti äänestäjiä, jotka haluavat osallistua postitse. "USPS sanoo, että postitse lähetettävien äänestyslippujen pitäisi kestää vähintään 14 päivää edestakaisin", Tony Dokoupil kirjoitti 26. heinäkuuta 2020. "Ei takuita. Joten jos aiot äänestää postitse, vaalipäivä ei ole marraskuun 3. päivä. Se on 20. lokakuuta. Tai aikaisemmin. Älä ole yksi niistä *kymmenistä tuhansista* ihmisistä, joiden ääntä ei laskettu vuonna 2016.".". @USPS sanoo, että postitse lähetettäville äänestyslipuille pitäisi antaa aikaa vähintään 14 päivää edestakaisin. Jos siis aiot äänestää kirjeitse, vaalipäivä ei ole 3. marraskuuta, vaan 20. lokakuuta. tai aikaisemmin. älä ole yksi niistä *kymmenistä tuhansista* ihmisistä, joiden ääntä ei laskettu vuonna 2016.- Tony Dokoupil (@tonydokoupil) July 24, 2020Postilaitos on itse asiassa antanut tämän lausunnon Dokoupilin lisäksi muillekin uutisorganisaatioille ja toimittajille; neuvo ilmestyi Washington Postin jutussa, joka julkaistiin 15. heinäkuuta 2020:Paikalliset vaalitoimistot palkkaavat tilapäisiä työntekijöitä käsittelemään kirjeäänestyslomakkeita, ja jotkin paikalliset vaalilautakunnat lisäävät äänestäjille vaihtoehtoja, joiden avulla he voivat jättää kirjeäänestyslomakkeensa vaalipäivän aikana kadunvarteen.Postipalvelu suosittelee myös, että äänestäjät pyytävät äänestyslippuja vähintään 15 päivää ennen vaalipäivää ja postittavat valmiit äänestysliput vähintään viikkoa ennen eräpäivää.Neuvonta mainittiin myös paikallisen Fox-televisioverkon uutissivustoilla 27. heinäkuuta 2020 julkaistussa jutussa: "Suosittelemme, että lainkäyttöalueet ilmoittavat ja neuvovat äänestäjiä pyytämään äänestyslippuja mahdollisimman aikaisin, mutta viimeistään 15 päivää ennen vaalipäivää", USPS kertoi FOX:lle sähköpostitse. "Postipalvelu suosittelee myös, että äänestäjät ottavat yhteyttä paikallisiin vaaliviranomaisiin saadakseen tietoa määräajoista." Dokoupil itse raportoi postitse lähetettävien äänestyslippujen mahdollisesta ongelmasta CBS This Morning -kanavan jutussa; CBS loi kaksi erää, joissa oli kussakin 100 postitse lähetettävää äänestyslippua eri postinumeroalueilta Philadelphiassa, ja lähetti ne samalle paikalliselle P.Viikko sen jälkeen, kun Dokoupil oli lähettänyt näennäisäänestysliput eri puolilla kaupunkia sijaitseviin postilaatikoihin, hän haki ne postilaatikosta ja huomasi, että suurin osa niistä ei ollut sisällä. Postin henkilökunta nouti myöhemmin useita niistä ja kertoi hänelle, että "ne olivat jossain muualla." Dokoupil kuitenkin huomasi, että virallisissa kirjeäänestyslipuissa on virallinen logo, joka erottaa ne tavallisesta postista, jota CBS käytti raportoinnissaan. Jutun mukaan: Viikkoa aiemmin postitetusta ensimmäisestä erästä oli saapunut 97 ääntä sadasta. Kolme simuloitua henkilöä eli 3 prosenttia äänestäjistä menetti käytännössä äänioikeutensa postitse antamalla äänestyslippujensa saapua viikon ajan. Vaalien ollessa lähellä 3 prosenttia voi olla ratkaisevaa.Neljä päivää sen jälkeen, kun toinen erä näennäisäänestyslippuja oli postitettu, 21 prosenttia äänistä ei ollut saapunut.Postin suositusten mukaan "äänestäjien olisi lähetettävä palautusäänestyslippunsa postitse vähintään viikkoa ennen eräpäivää." Lähes puolet osavaltioista sallii kuitenkin edelleen äänestäjien pyytää äänestyslippuja alle viikkoa ennen vaaleja.USPS:n tiedottaja Martha Johnson kertoi, että virasto pyytää sekä äänestäjiä että vaaliviranomaisia ottamaan huomioon, kuinka kauan postin työntekijöiltä kestää kuljettaa, käsitellä ja toimittaa äänestyslippuja sekä "aikaa, joka äänestäjiltä kuluu äänestyslippujen harkitsemiseen ja valmisteluun, ja aikaa, joka kuluu äänestyslippujen kuljettamiseen, käsittelyyn ja palauttamiseen vaaliviranomaiselle". Hänen mukaansa viraston toimitusstandardit eivät ole muuttuneet. Hän toisti myös viraston ohjeet kirjeäänestyslippujen pyytämisestä: Suosittelemme, että asiakkaat, jotka valitsevat äänestämisen Yhdysvaltain postin kautta, ymmärtävät paikallisen hallintoalueensa vaatimukset kirjeäänestyslippujen oikea-aikaista toimittamista varten, mukaan lukien postileimaa koskevat vaatimukset. Äänestäjien on käytettävä First-Class Mail -postia tai nopeutettua palvelutasoa valmiiden äänestyslippujen palauttamiseen. Jotta äänestäjillä olisi riittävästi aikaa vastaanottaa, täyttää ja palauttaa äänestysliput postitse ja jotta vaaliviranomaiset saisivat täytetyt äänestysliput ajoissa, suosittelemme, että hallintoalueet ilmoittavat ja neuvovat äänestäjiä pyytämään äänestyslippuja mahdollisimman pian, mutta viimeistään 15 päivää ennen vaalipäivää. Postipalvelu suosittelee, että kotimaan äänestäjät, jotka eivät ole sotilaita, postittavat täytetyt äänestysliput takaisin vaaliviranomaisille vähintään viikkoa ennen osavaltionsa määräpäivää. Postipalvelu suosittelee myös, että äänestäjät ottavat yhteyttä paikallisiin vaaliviranomaisiin saadakseen tietoa määräajoista.Democracy Fund -järjestön vanhempi neuvonantaja Tammy Patrick kertoi CBS:lle, että hänen ryhmänsä arvioi 80-100 miljoonan yhdysvaltalaisen äänestäjän saavan äänestyslippunsa postitse vuonna 2020. Ennen liittymistään voittoa tavoittelemattomaan järjestöön Patrick toimi Barack Obaman presidentinvaalihallinnon komission komissaarina Barack Obaman presidentinhallinnon aikana. "Ohion kaltaisissa osavaltioissa voi pyytää äänestyslippunsa lauantaina puoleenpäivään asti tiistain vaaleja varten", sanoi Patrick, joka on toiminut myös entisenä liittovaltion vaalitarkkailijana Arizonan Maricopan piirikunnan vaalipalvelussa. "Se on pahinta mahdollista. Äänestäjille asetetaan vääriä odotuksia, ja he joutuvat epäonnistumaan." NPR:n heinäkuussa 2020 julkaisemassa erillisessä analyysissä todettiin, että 65 000 esivaaleissa siihen mennessä annettua poissaolo- tai postitse lähetettyä äänestyslippua oli hylätty, koska ne olivat saapuneet määräajan jälkeen."Juuri tällainen asia saa minut huolestumaan siitä, mitä tapahtuu marraskuussa, kun tulee vielä enemmän ihmisiä, jotka eivät ole äänestäneet tai jotka eivät ole aiemmin äänestäneet kirjeitse", sanoi Charles Stewart, Massachusetts Institute of Technologyn valtiotieteilijä.Obama itse lisäsi keskustelua kirjeäänestyksestä 28. heinäkuuta 2020 twiittaamalla Vote Save America -ryhmän toimittaman graafisen kuvan, jossa näytetään osavaltiokohtaiset määräajat äänestyslippujen pyytämiselle. Tuon grafiikan mukaan jokaisen osavaltion, joka ei äänestä yksinomaan postitse, määräaika osuu Yhdysvaltain postipalvelun antaman 15 päivän neuvon jälkeen: USPS kertoi CBS:lle lausunnossaan: "Käytämme vankkaa ja hyväksi havaittua prosessia varmistaaksemme kaiken vaalipostin, myös äänestyslippujen, asianmukaisen käsittelyn." Tämä tarkoittaa, että Yhdysvaltain postipalvelu on antanut 15 päivän neuvonannon. Tähän kuuluu tiivis koordinointi ja kumppanuus paikallisten ja osavaltiotason vaaliviranomaisten kanssa. Koska odotamme, että monet äänestäjät saattavat päättää käyttää postia osallistuakseen tuleviin vaaleihin COVID-19-pandemian vaikutusten vuoksi, teemme ja jatkamme ennakoivaa tiedotustyötä osavaltioiden ja paikallisten vaaliviranomaisten ja valtiosihteerien kanssa, jotta he voivat tehdä tietoon perustuvia päätöksiä ja valistaa yleisöä siitä, mitä he voivat odottaa käyttäessään postia äänestämiseen. Osana näitä tiedotustoimia keskustelemme jakeluprosesseistamme ja neuvottelemme vaaliviranomaisten kanssa siitä, miten he voivat suunnitella postilähetykset siten, että ne ovat postin säännösten mukaisia, parantavat postilähetysten näkyvyyttä ja varmistavat tehokkaan ja kustannustehokkaan käsittelyn ja jakelun.Dokoupilin juttu seurasi myös raportoitua huolta Louis DeJoyn - liikemiehen ja Yhdysvaltain presidentin Donald Trumpin varainkerääjän - nimittämisestä USPS:n pääpostimestariksi kesäkuussa 2020. "Päällisin puolin on todella huolestuttavaa, että on kyse kaveruudesta ja holhouksesta ja siitä, että joku asetetaan paikalle toteuttamaan agendaa", American Postal Workers Unionin puheenjohtaja Mark Dimondstein kertoi Postille. "Toivomme, että näin ei ole." Lehti kertoi myös: DeJoy käski työntekijöitä jättämään postia jakelukeskuksiin, jos se viivästyttää kirjeenjakajia reiteiltään, ilmenee The Washington Postin haltuunsa saamista USPS:n sisäisistä asiakirjoista, jotka American Postal Workers Union ja kolme henkilöä, joilla on tietoa asiakirjojen sisällöstä, mutta jotka puhuivat nimettömänä välttääkseen koston. "Jos tehtaat myöhästyvät, he pitävät postin seuraavana päivänä", todetaan asiakirjassa, jonka otsikko on "New PMG's [Postmaster General's] expectations and plan" (Uuden PMG:n [Postmaster General's] odotukset ja suunnitelma). Perinteisesti postityöntekijät on koulutettu olemaan jättämättä kirjeitä ja tekemään useita jakelukierroksia kirjeiden ja pakettien oikea-aikaisen jakelun varmistamiseksi.Trump itse on toistuvasti väittänyt - virheellisesti - että postitse äänestäminen on luonnostaan epäilyttävää ja altista petoksille, jopa siinä määrin, että Twitter merkitsi toukokuussa 2020 kaksi hänen twiittiään aiheesta, koska ne sisälsivät "potentiaalisesti harhaanjohtavaa tietoa." Päivitys, 29.7.2020 klo 9:19: Päivitetty Yhdysvaltain postipalvelun kommentilla.Kommentit</w:t>
      </w:r>
    </w:p>
    <w:p>
      <w:r>
        <w:rPr>
          <w:b/>
        </w:rPr>
        <w:t xml:space="preserve">Tulos</w:t>
      </w:r>
    </w:p>
    <w:p>
      <w:r>
        <w:t xml:space="preserve">Yhdysvaltain postilaitos on kehottanut ihmisiä, jotka toivovat voivansa äänestää kirjeitse, pyytämään tarvittavat kirjekuoret 20. lokakuuta 2020 mennessä.</w:t>
      </w:r>
    </w:p>
    <w:p>
      <w:r>
        <w:rPr>
          <w:b/>
        </w:rPr>
        <w:t xml:space="preserve">Esimerkki 2.2069</w:t>
      </w:r>
    </w:p>
    <w:p>
      <w:r>
        <w:t xml:space="preserve">Kairon työläiskaupunginosassa Basateenissa kymmeniä ihmisiä jonottaa vuosikymmeniä vanhan yrttimaustekaupan eteen, jossa on esillä pyramidinmuotoisia purkkipinoja, jotka ovat täynnä kaikkea hunajasta ja inkivääristä kamelin heinään. Apteekkarit kertovat, että heidän tuotteidensa myynti on kasvanut noin 70-80 prosenttia sen jälkeen, kun sarja ankaria talousuudistuksia on heikentänyt perinteisten lääkkeiden tarjontaa ja nostanut joidenkin geneeristen ja jopa hengenpelastavien lääkkeiden hintaa. Hallitus sanoi torstaina, että hintojen nousu voi olla jopa 15 prosenttia kotimarkkinoilla tuotettujen lääkkeiden osalta ja 20 prosenttia tuontilääkkeiden osalta. Myymälän omistaja Samy al-Attar - jonka sukunimi on arabiankielinen ja tarkoittaa apteekkaria - sanoo, että asiantunteva apteekkari voi löytää korvaavia lääkkeitä lähes kaikkiin muihin kuin vakaviin sairauksiin. Kuten apteekeissa, myös al-Attarin myymälän seinät ovat täynnä laatikoita ja astioita. Lääkkeiden sijaan niissä on kuitenkin yrttejä, joilla jokaisella sanotaan olevan oma ainutlaatuinen parantava ominaisuutensa. Asiakkaat tungeksivat kaupan ikkunan ulkopuolella, kun henkilökunta juoksee ympäri pikkuruista sisätilaa, valitsee erilaisia koostumuksia ja värejä ja täyttää tilauksia kirkkaisiin muovipusseihin. Asiakkaat selittävät oireensa, ja Al-Attar valmistaa mausteiden ja yrttien seoksen - edullisemmin hinnoin kuin tavallisissa apteekeissa. Paikalliset mausteet ja yrtit maksavat 5-10 Egyptin puntaa (0,27-0,54 dollaria) kilolta. (1 dollari = 18,5000 Egyptin puntaa).</w:t>
      </w:r>
    </w:p>
    <w:p>
      <w:r>
        <w:rPr>
          <w:b/>
        </w:rPr>
        <w:t xml:space="preserve">Tulos</w:t>
      </w:r>
    </w:p>
    <w:p>
      <w:r>
        <w:t xml:space="preserve">Kun lääkkeet loppuvat, egyptiläiset turvautuvat kasviperäisiin lääkkeisiin.</w:t>
      </w:r>
    </w:p>
    <w:p>
      <w:r>
        <w:rPr>
          <w:b/>
        </w:rPr>
        <w:t xml:space="preserve">Esimerkki 2.2070</w:t>
      </w:r>
    </w:p>
    <w:p>
      <w:r>
        <w:t xml:space="preserve">Kyseessä ei ole ensimmäinen kerta, kun lääkevalmistajat ovat joutuneet yhteen Pretorian kanssa. Kymmenen vuotta sitten lääketeollisuus joutui kiipeämään alas Etelä-Afrikan kanssa käydyssä raastavassa taistelussa aids-lääkkeiden patenteista ja rinnakkaisvalmisteiden saatavuudesta. Viimeisin taistelu kuvastaa jännitteitä, joita vallitsee teollisuuden välillä, joka haluaa suojella teollis- ja tekijänoikeuksiaan, vaikka se ponnistaa yhä enemmän kehittyville markkinoille, ja hallitusten välillä Intiasta Brasiliaan, jotka haluavat määrätietoisesti lisätä potilaiden mahdollisuuksia saada hengenpelastavia hoitoja. Etelä-Afrikka on viimeistelyvaiheessa panemassa täytäntöön uutta lakia, joka antaisi geneeristen lääkkeiden valmistajille mahdollisuuden valmistaa halpoja kopioita patentoiduista lääkkeistä ja vaikeuttaisi yritysten patenttien rekisteröintiä ja jatkamista. Globaalit lääketehtaat ovat laatineet 600 000 dollarin suuruisen mainoskampanjan saadakseen paikallisen ja ulkomaisen vastustuksen immateriaalioikeuksia koskevia muutoksia vastaan, ilmenee lääketeollisuuden lobbausryhmän laatimasta asiakirjasta, jonka Reuters on nähnyt. Terveysministeri Aaron Motsoaledi hyökkäsi perjantaina lääkevalmistajia vastaan sanomalla, että heidän kampanjansa tarkoituksena oli kääntää eteläafrikkalaiset hallitusta vastaan. "Kyseessä on saatanallinen salaliitto", hän sanoi. "Tämä asiakirja voi tuomita monet eteläafrikkalaiset kuolemaan. Tämä on kansanmurhasuunnitelma."  Hallitseva Afrikan kansalliskongressi pyrkii leikkaamaan terveydenhuoltokustannuksia, sillä se kamppailee maailman raskaimpien hiv/aids-tapausten ja suurimman hoito-ohjelman kanssa. Uuden lain odotetaan alentavan lääkkeiden hintoja ja avaavan Aspen Pharmacaren ja Adcock Ingramin hallitseman rinnakkaislääketeollisuuden. Politiikalla suljettaisiin myös porsaanreikä, joka tunnetaan nimellä "ever-greening" ja jonka ansiosta lääkkeiden valmistaja voi tehdä pieniä muutoksia olemassa olevaan lääkkeeseen tai keksiä sille uuden käyttötarkoituksen ja rekisteröidä sen sitten täysin uutena löydöksenä. Terveydenhuoltoalan aktivistien mukaan Etelä-Afrikan lääkepatenttien hyväksyminen - vuonna 2008 se myönsi yli 2 400 patenttia, kun taas Brasiliassa vastaava luku oli alle 300 kuudessa vuodessa - osoittaa, että uudistusta tarvitaan. Asiakirjassa, jonka yhdysvaltalainen konsulttiyritys Public Affairs Engagement on laatinut teollisuuden edunvalvontajärjestölle Innovative Pharmaceutical Association South Africa (IPASA), hahmotellaan suunnitelma lykätä uudistusta ainakin toukokuun alussa pidettävien Etelä-Afrikan vaalien jälkeiseen aikaan, koska uusi laki olisi poliittisesti vahingollinen. "Maailma välittää siitä, että Etelä-Afrikka aikoo ottaa väärän käänteen talouspolitiikassaan heikentämällä teollis- ja tekijänoikeuksien suojaa. Ja välittämisellä tarkoitamme sekä myötätuntoista huolestuneisuutta että toimia investointeja vähentämällä", asiakirjassa sanotaan. IPASA:n jäseniä ovat muun muassa lääketehtaat Sanofi, Baxter International, Pfizer ja Novartis. IPASA:n tiedottaja Val Beaumont vahvisti asiakirjan aitouden, mutta sanoi, että ehdotuksia harkitaan vielä. "Mitään osaa näistä ehdotuksista ei ole hyväksytty. Mitään osaa asiakirjasta ei ole pantu täytäntöön", hän sanoi Reutersille. Teollisuus voi nyt luopua kampanjasta, jota se kutsui nimellä "Melkein poliittinen", koska vuotanut asiakirja on todennäköisesti heikentänyt sen neuvotteluasemaa. Etelä-Afrikan nykyisen teollis- ja tekijänoikeuslainsäädännön mukaan lääkeyhtiöt voivat rekisteröidä lääkkeitä uusina ilman, että niiden uutuutta tarkistetaan.</w:t>
      </w:r>
    </w:p>
    <w:p>
      <w:r>
        <w:rPr>
          <w:b/>
        </w:rPr>
        <w:t xml:space="preserve">Tulos</w:t>
      </w:r>
    </w:p>
    <w:p>
      <w:r>
        <w:t xml:space="preserve">Etelä-Afrikka haukkuu Big Pharmaa geneerisiä lääkkeitä koskevassa riidassa.</w:t>
      </w:r>
    </w:p>
    <w:p>
      <w:r>
        <w:rPr>
          <w:b/>
        </w:rPr>
        <w:t xml:space="preserve">Esimerkki 2.2071</w:t>
      </w:r>
    </w:p>
    <w:p>
      <w:r>
        <w:t xml:space="preserve">Sianliha- ja kanavoileipiä esitellään median ruokakierroksella Yankee Stadiumilla New Yorkissa 15. huhtikuuta 2009. REUTERS/Eric Thayer "Monipuolisuuden rajoittaminen auttoi vähentämään kyseisen elintarvikeryhmän saantia, mutta näytti siltä, että kompensaatiota tapahtui ruokavalion muissa osissa", sanoi Hollie Raynor, Tennesseen yliopiston professori ja tutkimuksen pääkirjoittaja. American Journal of Clinical Nutrition -lehdessä julkaistun tutkimuksen tulokset ovat varoittava huomautus laihduttajille, jotka saattavat rajoittaa ruokalajivalikoimaansa - esimerkiksi jättämällä hiilihydraatteja pois - ja joiden on syytä olla tarkkana kaikkien saamiensa kaloreiden suhteen, ei vain kohteena olevasta ruokaryhmästä tulevien kaloreiden suhteen. Aiemmat tutkimukset ovat osoittaneet, että ihmiset, joiden ruokavalio on vähemmän monipuolinen, onnistuvat yleensä paremmin laihduttamaan ja pitämään painonsa kurissa, ja Raynor kertoi halunneensa selvittää, voisiko runsaskaloristen ja vähäravinteisten ruokien, kuten jäätelön, keksien ja sipsien, vaihtoehtojen rajoittaminen auttaa ihmisiä laihtumaan. Raynorin työryhmä pyysi 200 ylipainoista ja lihavaa aikuista tekemään elämäntapamuutoksia, joiden tavoitteena oli laihduttaminen. Niihin kuului osallistuminen terveellistä käyttäytymistä käsitteleviin ryhmäkokouksiin, kaloripitoisen ruokavalion noudattaminen ja liikunnan lisääminen. Puolta ihmisistä kehotettiin myös rajoittamaan roskaruokaa ruokavaliossaan vain kahteen vaihtoehtoon sillä ajatuksella, että ruokalistan yksitoikkoisuus johtaa kiinnostuksen puutteeseen ruokaa kohtaan. Tutkimuksen 18 kuukauden aikana rajoitetun roskaruokaryhmän ihmiset söivät päivittäin vähemmän erilaisia herkkuja - kahdesta kolmeen - kuin toinen ryhmä, joka söi noin neljä. He söivät myös vähemmän päivittäisiä roskaruokakaloreita. Kuuden ja 12 kuukauden kuluttua tutkimuksen päättymisestä rajoitetun lajikkeen ryhmään kuuluvat ihmiset söivät päivittäin noin 100 roskaruokakaloria vähemmän kuin toinen ryhmä. Tutkimuksen lopussa he söivät 80 roskaruokakaloria vähemmän päivässä. Molemmat ryhmät söivät tutkimuksen aikana vähemmän kokonaiskaloreita ja laihtuivat. Kokonaiskalorimäärän väheneminen ja laihtuminen - noin 4,5 kiloa - oli kuitenkin sama kummassakin ryhmässä. "On järkevää yrittää vähentää ruokavalion monipuolisuutta, mutta ihminen nauttii syömisestä, joten hän löytää muita ruoka-aineita, joita hän voi syödä kuin niitä, joita rajoitetaan", sanoo Alexandra Johnstone, skotlantilaisen Aberdeenin yliopiston tutkija, joka ei osallistunut tutkimukseen. Hän lisäsi, että jotta rajoitetun valikoiman ruokavalio toimisi, on tärkeää rajoittaa myös annoskokoja. Raynor sanoi, että viesti laihduttajille on, että jos he yrittävät laihtua rajoittamalla ruokavalikoimiensa monipuolisuutta, heidän pitäisi olla tietoisia muista ruokavalinnoistaan, jotta se ei heikennä heidän pyrkimyksiään. LÄHDE: bit.ly/JtP1Fn</w:t>
      </w:r>
    </w:p>
    <w:p>
      <w:r>
        <w:rPr>
          <w:b/>
        </w:rPr>
        <w:t xml:space="preserve">Tulos</w:t>
      </w:r>
    </w:p>
    <w:p>
      <w:r>
        <w:t xml:space="preserve">Vähemmän ruokavalintoja ei auta laihtumisessa: tutkimus.</w:t>
      </w:r>
    </w:p>
    <w:p>
      <w:r>
        <w:rPr>
          <w:b/>
        </w:rPr>
        <w:t xml:space="preserve">Esimerkki 2.2072</w:t>
      </w:r>
    </w:p>
    <w:p>
      <w:r>
        <w:t xml:space="preserve">Kesällä 2020 lukijat pyysivät Snopesia tutkimaan niiden väitteiden paikkansapitävyyttä, joiden mukaan jos ja kun COVID-19-koronavirusrokote ilmestyy, yksittäiset osavaltiot voisivat periaatteessa saada luvan sakottaa tai jopa vangita ne, jotka kieltäytyvät ottamasta sitä. Kyselyt johtuivat Kalifornian San Diegossa sijaitsevan KGTV:n 7. elokuuta 2020 julkaisemasta artikkelista, joka oli otsikoitu "Osavaltioilla on valtuudet sakottaa tai vangita ihmisiä, jotka kieltäytyvät koronavirusrokotteesta, sanoo asianajaja". Kyseinen asianajaja oli Dov Fox, oikeustieteen professori ja San Diegon yliopiston terveysoikeuden ja bioetiikan keskuksen johtaja. Artikkeli alkoi: Kun lääketehtaat kilpailevat kehittäessään rokotetta koronavirusta vastaan, esiin nousee useita oikeudellisia kysymyksiä: voiko hallitus vaatia ihmisiä hankkimaan rokotteen? Voisivatko ihmiset, jotka kieltäytyvät käärimästä hihojaan, saada porttikiellon kauppoihin tai menettää työpaikkansa? Lyhyt vastaus on kyllä, sanoo oikeustieteen professori ja San Diegon yliopiston terveysoikeuspolitiikan ja bioetiikan keskuksen johtaja Dov Fox. "Osavaltiot voivat pakottaa rokotuksiin enemmän tai vähemmän tunkeilevilla tavoilla", hän sanoi haastattelussa. "Ne voivat rajoittaa pääsyä kouluihin, palveluihin tai työpaikoille, jos ihmiset eivät saa rokotuksia. Ne voivat pakottaa heidät maksamaan sakkoja tai jopa lukita heidät vankilaan." Fox huomautti, että Yhdysvalloissa viranomaiset eivät ole koskaan yrittäneet vangita ihmisiä rokotuksista kieltäytymisen vuoksi, mutta muut maat, kuten Ranska, ovat ottaneet käyttöön aggressiivisen taktiikan. Oikeudellinen ennakkotapaus on vuodelta 1905. Yhdysvaltain korkeimman oikeuden ratkaisevassa tapauksessa Jacobson v. Massachusetts tuomioistuin päätti, että Massachusettsilla oli oikeus määrätä sakkoja ihmisille, jotka kieltäytyivät rokotuksista isorokkoa vastaan. Foxin haastattelu on julkaistu uudelleen WMAR:ssa ja Newsbreak-sivustolla. Foxin arvio oli oikea. Hänen korostamansa korkeimman oikeuden päätös vuodelta 1905 loi ennakkotapauksen myöhemmille oikeuskäytännöille, jotka ovat vuosisadan kuluessa vahvistaneet, että osavaltioiden ja paikallisviranomaiset voivat periaatteessa määrätä rangaistuksia - myös rikosoikeudellisia seuraamuksia - henkilöille, jotka kieltäytyvät pakollisista rokotuksista. Helmikuussa 1902 Massachusettsin Cambridgen terveyslautakunta otti käyttöön asetuksen, jonka mukaan jokaisen asukkaan, jota ei ollut rokotettu isorokkoa vastaan viiden edellisen vuoden aikana, oli otettava rokotus tai rokotettava uudelleen. Massachusettsin osavaltion laissa määrättiin viiden dollarin sakko kaikille yli 21-vuotiaille, jotka olivat oikeutettuja rokotukseen mutta kieltäytyivät siitä. Saman vuoden heinäkuussa Henning Jacobson, ruotsalainen maahanmuuttaja ja 40-vuotias luterilainen pastori, kieltäytyi rokotuksesta, ja hänet pidätettiin ja syytettiin osavaltion pakollista rokotusta koskevan lain rikkomisesta. Hänet tuomittiin ja tuomittiin 5 dollarin sakkoihin. Jacobson riitautti tuomionsa, mutta Massachusettsin korkein oikeus piti sen voimassa, ja hän vei tapauksensa Yhdysvaltain korkeimpaan oikeuteen vuonna 1904. Aikalaisuutisen mukaan Jacobsonin oikeudellisia haasteita rahoitti Anti-Compulsory Vaccination Society. Helmikuussa 1905 tuomioistuin antoi päätöksensä, jossa se vahvisti Massachusettsin korkeimman oikeuden päätöksen ja päätti, että osavaltion laki, jota Jacobsonin todettiin rikkoneen, ei loukannut hänen perustuslaillisia oikeuksiaan. Hänen tuomionsa pidettiin voimassa. Tuomari John Marshall Harlan tiivisti enemmistön lausunnossaan joitakin keskeisiä kysymyksiä: [...] Vastaaja [Jacobson] väittää, että hänen vapauteensa puututaan, kun valtio määrää hänet sakkoihin tai vankeusrangaistukseen rokotuksen laiminlyönnistä tai siitä kieltäytymisestä; että pakollista rokottamista koskeva laki on kohtuuton, mielivaltainen ja ahdistava ja että se on näin ollen vastoin jokaisen vapaan ihmisen luontaista oikeutta huolehtia omasta kehostaan ja terveydestään sillä tavalla, joka hänelle tuntuu parhaalta; ja että tällaisen lain täytäntöönpano rokotusta vastustavaa henkilöä vastaan, olipa syy mikä tahansa, on suorastaan hyökkäys hänen henkilöllisyyttään vastaan. Yhdysvaltojen perustuslaissa jokaiselle sen lainkäyttövaltaan kuuluvalle henkilölle turvattu vapaus ei kuitenkaan merkitse sitä, että jokaisella henkilöllä olisi ehdoton oikeus olla aina ja kaikissa olosuhteissa täysin vapaa rajoituksista. On olemassa monenlaisia rajoituksia, joita jokainen henkilö joutuu väistämättä noudattamaan yhteisen edun vuoksi. Millä tahansa muulla perusteella järjestäytynyt yhteiskunta ei voisi olla olemassa niin, että sen jäsenet olisivat turvassa. Yhteiskunta, joka perustuisi sääntöön, jonka mukaan kukin on oma itsensä, joutuisi pian epäjärjestyksen ja anarkian valtaan..." "Poliisivalta" Jacobsonin päätös perustui osittain pitkään voimassa olleeseen periaatteeseen, joka tunnetaan nimellä "poliisivalta" ja joka antaa valtiolle valtuudet rajoittaa tietyissä olosuhteissa ja tietyin rajoituksin sen lainkäyttöalueella asuvien yksilön oikeuksia yhteisen hyvän suojelemiseksi tai turvallisuuden säilyttämiseksi. Sitä sovelletaan erityisesti toimiin tai käyttäytymiseen, joita ei tavallisesti pidettäisi rikollisina tai poikkeavina. Esimerkiksi rauhanomaista kävelyä julkisella kadulla pimeän tultua katsotaan lähes aina hyväksyttäväksi, ei-rikolliseksi käyttäytymiseksi ja täysin perustuslaissa vahvistetun yksilönvapauden mukaiseksi. Erityistilanteissa - esimerkiksi silloin, kun mellakointi tietyssä kaupungissa tai tietyllä alueella johtaa siihen, että valtion tai paikallisviranomaiset päättävät, että yhteistä etua palvelee parhaiten ulkonaliikkumiskielto - kävely yleisellä kadulla pimeän tultua ei ole sinänsä rikollista tai vaarallista muille, mutta se voidaan laillisesti kieltää tietyssä paikassa tietyn ajanjakson ajan, ja niitä, jotka vaativat sitä, voidaan laillisesti rangaista rikosoikeudellisesti. Eräässä akateemisessa artikkelissa poliisivallan periaate on tiivistetty seuraavasti: "Valtion 'poliisivallan' oppi omaksuttiin varhaisessa siirtomaa-ajan Amerikassa vakiintuneista englantilaisista common law -periaatteista, joiden mukaan yksityisiä oikeuksia oli rajoitettava silloin, kun se oli tarpeen yhteisen hyvän säilyttämiseksi. Se oli yksi niistä valtuuksista, jotka osavaltiot varasivat itselleen liittovaltion perustuslain hyväksymisen yhteydessä, ja sitä rajoittivat ainoastaan perustuslain ylivaltauslauseke - jossa määrätään liittovaltion lain ensisijaisuudesta liittovaltion hallitukselle siirretyissä asioissa - ja myöhemmissä muutoksissa suojatut yksilön oikeudet. Poliisivallan soveltaminen on perinteisesti merkinnyt kykyä 1) edistää yleistä terveyttä, moraalia tai turvallisuutta ja yhteisön yleistä hyvinvointia; 2) säätää ja panna täytäntöön lakeja yleisen hyvinvoinnin edistämiseksi; 3) säännellä yksityisiä oikeuksia yleisen edun nimissä; ja 4) ulottaa toimenpiteet kaikkiin suuriin yleisiin tarpeisiin." Valtion poliisivaltuusoppi on syy siihen, miksi pakollisia karanteeni- ja eristysmääräyksiä, ulkonaliikkumiskieltoja ja todellakin pakollisia rokotusohjelmia harvoin kyseenalaistetaan menestyksekkäästi tuomioistuimissa. Aivan kuten perustuslain tarjoama yksilönvapauksien suoja ei ole ehdoton, myös valtion valtuuksille kieltää tai pakottaa yksilön toimia on olemassa rajoituksia. Pakollisten rokotusten osalta korkein oikeus hahmotteli joitakin näistä kysymyksistä Jacobsonin tapauksessa antamassaan lausunnossa, jossa se kirjoitti: Laki, jossa edellytetään kaikkien osavaltion asukkaiden rokottamista tiettynä ajankohtana isorokon esiintymisestä riippumatta ja ottamatta huomioon yksilön terveydentilaa, tai lainsäätäjän itsensä laatimat säännöt ja määräykset, joiden on välttämättä oltava enemmän tai vähemmän joustamattomia, olisivat paljon vähemmän oikeudenmukaisia kuin tämä laki, joka siirtää harkintavallan paikallisille virkamiehille [...]. Terveyslautakunnan mielivaltainen toiminta "pahaa tarkoittaen" saattaisi johtaa oikeudenmukaisen oikeudenkäynnin epäämiseen. Jos he valitsisivat mielivaltaisesti yhden henkilöryhmän rokotettavaksi välittömästi ja lykkäisivät toistaiseksi toimia kaikkia muita kohtaan tai jos he muutoin käyttäisivät väärin harkintavaltaansa, heidän toimintansa saattaisi rikkoa neljättätoista lisäystä [...] Korkeimman oikeuden Jacobsonin tuomiossaan luoma ennakkotapaus on voimassa tähän päivään asti. Vuonna 2015, lähes 110 vuotta myöhemmin, Yhdysvaltain toisen piirin muutoksenhakutuomioistuin viittasi nimenomaisesti tapaukseen vahvistaessaan New Yorkin osavaltion sellaisen lain perustuslainmukaisuuden, joka tekee rokotukset pakollisiksi julkisten koulujen oppilaille. Vetoomustuomioistuimen lausunnossa todettiin: "Kantajat väittävät, että New Yorkin pakollinen rokotusvaatimus rikkoo aineellista oikeuskäsittelyä. Tämä väite on poissuljettu korkeimman oikeuden päätöksellä asiassa Jacobson v. Commonwealth of Massachusetts [...]". Toisessa käänteentekevässä päätöksessä vuonna 1922 korkein oikeus kirjoitti, että Jacobsonin tuomiossa oli "ratkaistu, että osavaltion poliisivallan piiriin kuuluu säätää pakollisista rokotuksista".</w:t>
      </w:r>
    </w:p>
    <w:p>
      <w:r>
        <w:rPr>
          <w:b/>
        </w:rPr>
        <w:t xml:space="preserve">Tulos</w:t>
      </w:r>
    </w:p>
    <w:p>
      <w:r>
        <w:t xml:space="preserve">Yksittäisillä Yhdysvaltojen osavaltioilla olisi laillinen oikeus määrätä rikosoikeudellisia seuraamuksia henkilöille, jotka kieltäytyvät pakollisesta COVID-19-rokotuksesta.</w:t>
      </w:r>
    </w:p>
    <w:p>
      <w:r>
        <w:rPr>
          <w:b/>
        </w:rPr>
        <w:t xml:space="preserve">Esimerkki 2.2073</w:t>
      </w:r>
    </w:p>
    <w:p>
      <w:r>
        <w:t xml:space="preserve">Olimme tyytyväisiä nähdessämme, että juttu sisälsi kustannusarvioita sekä soijalisistä että hormonikorvaushoitopillereistä. Jutussa selitettiin, että "hormoneja käyttävillä naisilla oli keskimäärin 24 kuumia aaltoja vähemmän kuukaudessa, kun taas soijaa käyttävillä naisilla niitä oli 12 kuukaudessa". Riittävä työ muistutti lukijoita vuonna 2002 tehdyssä Women's Health Inititiative -tutkimuksessa raportoiduista riskeistä (vaikka olisimme toivoneet, että siinä olisi annettu absoluuttiset riskitiedot). Ja siinä viitataan siihen, mitä NIH raportoi soijalisäravinteiden sivuvaikutuksiksi - mutta jälleen ilman numeroita. Riittävää kuitenkin. Riittävä työ. Jutussa selitettiin, että soijaa ei ole tutkittu kuumia aaltoja vastaan yhtä paljon kuin HRT:tä ja että "lääkärit eivät tiedä tarkalleen, miten se toimii".  Siinä selitettiin, että kyseessä oli tutkimus tutkimuksista. Jutussa on myös linkki itse tutkimukseen, mikä on aina hieno juttu. Ei mitään tautien lietsontaa. Juttu sisälsi joitakin mielenkiintoisia faktoja, kuten tutkimuksiin osallistuneiden naisten ilmoittamien kuumien aaltojen keskimääräisen määrän kuukaudessa. Jutussa siteerattiin yhtä ilmeisesti riippumatonta asiantuntijaa. Oletamme, että ihanteellisessa maailmassa jutussa olisi voitu ainakin kommentoida muita vaihtoehtoisia vaihtoehtoja, joita on tutkittu kuumia aaltoja vastaan. Jutussa käsiteltiin kuitenkin riittävästi tutkimuksen vertailutuloksia, ja arvostamme sitä, että se päättyi myös kommenttiin "tarkkaavaisesta odottamisesta" - muistuttaen lukijoita siitä, että kaikki eivät päätä ottaa jotain kuumia aaltoja vastaan. Ei sovellu. Soijavalmisteiden tai hormonikorvaushoidon saatavuus ei ole kyseenalainen. Kummassakaan lähestymistavassa ei ole kohtuuttomia uutuusväitteitä. On selvää, että juttu ei perustunut pelkästään uutistiedotteeseen.</w:t>
      </w:r>
    </w:p>
    <w:p>
      <w:r>
        <w:rPr>
          <w:b/>
        </w:rPr>
        <w:t xml:space="preserve">Tulos</w:t>
      </w:r>
    </w:p>
    <w:p>
      <w:r>
        <w:t xml:space="preserve">Hormonit voivat olla parempia kuin soija kuumien aaltojen hoitoon.</w:t>
      </w:r>
    </w:p>
    <w:p>
      <w:r>
        <w:rPr>
          <w:b/>
        </w:rPr>
        <w:t xml:space="preserve">Esimerkki 2.2074</w:t>
      </w:r>
    </w:p>
    <w:p>
      <w:r>
        <w:t xml:space="preserve">Hyväntekeväisyysjuoksu rakkaansa muistoksi tai pyöräily hyväntekeväisyystarkoituksessa on saanut monet sohvaperunat siirtymään istumatyöstä kuntoilun tielle. Leukemia- ja lymfoomayhdistyksen hyväntekeväisyysurheilun kestävyysohjelman Team In Trainingin juoksuvalmentaja Kelly Flynn on opettanut vuodesta 2005 lähtien aloittelevia juoksijoita Boson-maratonille. "Ihmiset, jotka eivät ole koskaan aiemmin juosseet ja joilla on motivaatio, kuten läheinen, ovat helpoimpia valmentaa", sanoo Flynn, 40-vuotias bostonilainen asianajaja. "He jaksavat. Ja kun he ylittävät maaliviivan, heistä on tullut juoksunarkkareita."  Flynn, joka pelasi teini-iässä jalkapalloa ja softballia, sanoi, että lukioaikaisen ystävän kuolema imusolmukesyöpään innoitti hänet ryhtymään hyväntekeväisyysjuoksuvalmentajaksi. "Näin (Team in Trainingin) esitteen ja lähdin mukaan, ihan huvikseni", hän sanoi. "Hänen kuolemansa oli katalysaattorini."  25 vuotta vanha Team in Training on kerännyt yli 1,4 miljardia dollaria, ja yli 600 000 ihmistä eri puolilta maata on osallistunut erilaisiin kestävyysjuoksutapahtumiin kerätäkseen rahaa Leukemia &amp; Lymfooma Societyn hyväksi. Flynn, jonka 200 hengen joukkue aloittaa pian harjoittelun vuotta 2014 varten, on auttanut kouluttamaan yli 800 Bostonin maratoonaria, ja hänen joukkueensa ovat keränneet yli 4 miljoonaa dollaria. Sarah Jane Constantine, itseään harrastusjuoksijaksi kuvaava Sarah Jane Constantine, haaveili maratonjuoksusta, kunnes hän alkoi juosta hyväntekeväisyyteen. "En uskonut, että 39-vuotiaana aloittaisin maratonjuoksun", sanoi Constantine, 41-vuotias bostonilaisen lääkeyrityksen johtaja, joka on kerännyt rahaa syöpätutkimukseen. "Siitä olen eniten ylpeä", sanoi Constantine, joka harrastaa liikuntaa joka päivä juoksemisesta voimaharjoitteluun ja uinnista tyttärensä kanssa. Constantine omisti ensimmäisen maratoninsa isäpuolelleen, joka kuoli melanoomaan 44-vuotiaana. Viime vuonna se oli hänen tyttärensä koulukaverin äidille, joka kuoli keuhkosyöpään. Tänä vuonna hän aikoo juosta miehensä työtoverin syöpään sairastuneen tyttären puolesta. "Tuntee itsensä avuttomaksi", hän sanoi. "Juoksen saadakseni rahaa tutkimukseen ja hoitoon."  Hyväntekeväisyystapahtumat ovat Flywheel Sportsin, vuonna 2010 perustetun sisäpyöräilystudioiden ketjun, valtakunnallinen perusjuttu. New Yorkissa asuva toinen perustaja ja luova johtaja Ruth Zukerman sanoi, että hänen yrityksensä ympäri vuoden järjestämät varainhankintatapahtumat hyödyttävät lajin uusia harrastajia, hyväntekeväisyysjärjestöjä ja hänen yritystään. "Näihin hyväntekeväisyysajoihin tulee paljon ihmisiä, jotka eivät ole koskaan ennen käyneet meillä. Tyypillisesti noin 80 prosenttia ihmisistä on uusia", hän sanoi. "He tulevat luoksemme antamaan lahjoituksia, he pitävät siitä ja heistä tulee asiakkaitamme."  Zukerman sanoi, että hänen vakioasiakkaansa lähestyvät häntä usein omien suosikkiasioidensa keräyksellä, mikä houkuttelee vielä lisää uusia sisäpyöräilyn harrastajia. "Jotkut julkkisratsastajistamme, kuten (näyttelijättäret) Kyra Sedgwick ja Jessica Alba, herättävät paljon huomiota nimiensä vuoksi", hän sanoi. Viime keväänä Alba järjesti Los Angelesissa tunnin kerätäkseen varoja Baby2Babylle, joka jakaa vauvojen varusteita ja vaatteita vähävaraisille. Joulukuussa Sedgwick järjestää ajelun New Yorkin ruokapankin hyväksi. Zukerman uskoo, että hyväntekeväisyyskuntoilu on tullut jäädäkseen. "Niin moniin tyypillisiin hyväntekeväisyystapahtumiin kuuluu puheiden pitäminen ja tylsä istuva illallinen", hän sanoi. "Ihmiset näkevät tämän tilaisuutena antaa panoksensa uudella, raikkaammalla ja hauskemmalla tavalla."</w:t>
      </w:r>
    </w:p>
    <w:p>
      <w:r>
        <w:rPr>
          <w:b/>
        </w:rPr>
        <w:t xml:space="preserve">Tulos</w:t>
      </w:r>
    </w:p>
    <w:p>
      <w:r>
        <w:t xml:space="preserve">Hyväntekeväisyysurheilutapahtumat tarjoavat kannustimia kuntoiluun.</w:t>
      </w:r>
    </w:p>
    <w:p>
      <w:r>
        <w:rPr>
          <w:b/>
        </w:rPr>
        <w:t xml:space="preserve">Esimerkki 2.2075</w:t>
      </w:r>
    </w:p>
    <w:p>
      <w:r>
        <w:t xml:space="preserve">"Vaikka suurin osa aivohalvauksista ja sydänkohtauksista sattuu 65-vuotiaille ja sitä vanhemmille, tutkimuksissa on havaittu, että kolesterolia alentavia lääkkeitä ei määrätä yhtä usein ikääntyneille kuin nuoremmille", tohtori Seemant Chaturvedi Waynen valtionyliopistosta Detroitissa, Michiganissa, sanoi lausunnossaan. "Nämä tulokset osoittavat, että näiden lääkkeiden käyttö on yhtä hyödyllistä yli 65-vuotiaille kuin nuoremmillekin."   Huhtikuussa brittitutkijat raportoivat New England Journal of Medicine -lehdessä, että 80-vuotiaiden ja sitä vanhempien ihmisten korkean verenpaineen hoito vähentää heidän riskiään sairastua kuolemaan johtaviin aivohalvauksiin ja muihin sydänongelmiin. Statiinit vähentävät sydänkohtauksen tai aivohalvauksen riskiä alentamalla rasva-aineiden, kuten matalan tiheyden lipoproteiinin eli "pahan" kolesterolin ja triglyseridien määrää. Ne nostavat myös suuren tiheyden lipoproteiinipitoisuutta eli "hyvää" kolesterolia. Niitä ovat muun muassa atorvastatiini, jota Pfizer Inc. valmistaa tuotenimellä Lipitor; pravastatiini eli Pravachol, jota Bristol-Myers Squibb valmistaa; fluvastatiini, jota Novartis AG valmistaa tuotenimellä Lescol, ja useita muita. Seemant ja kollegat tutkivat 4 731:ää 18-vuotiasta ja vanhempaa henkilöä, jotka olivat saaneet äskettäin aivohalvauksen tai miniaivohalvauksen osana Pfizerin sponsoroimaa tutkimusta. Noin puolet oli yli 65-vuotiaita, ja heidän keski-ikänsä oli 72 vuotta. Toinen puoli oli alle 65-vuotiaita, ja heidän keski-ikänsä oli 54 vuotta. Kummassakin ikäryhmässä noin puolet käytti Lipitoria ja toinen puoli lumelääkettä. Statiini toimi yhtä hyvin molemmissa ryhmissä, tutkijat raportoivat Neurology-lehdessä. Se alensi LDL-kolesterolia noin 61 yksikköä iäkkäiden potilaiden ryhmässä ja noin 59 yksikköä nuoremmassa ikäryhmässä. Aivohalvaus on Yhdysvalloissa sydänsairauksien ja syövän jälkeen kolmanneksi yleisin kuolemantapaus. Yhdysvaltain tautienvalvonta- ja ehkäisykeskuksen arvion mukaan 780 000 amerikkalaista saa tänä vuonna aivohalvauksen. Niihin kuolee 150 000 ihmistä ja 15-30 prosenttia eloonjääneistä vammautuu pysyvästi.</w:t>
      </w:r>
    </w:p>
    <w:p>
      <w:r>
        <w:rPr>
          <w:b/>
        </w:rPr>
        <w:t xml:space="preserve">Tulos</w:t>
      </w:r>
    </w:p>
    <w:p>
      <w:r>
        <w:t xml:space="preserve">Statiinit torjuvat aivohalvausta myös iäkkäillä ihmisillä.</w:t>
      </w:r>
    </w:p>
    <w:p>
      <w:r>
        <w:rPr>
          <w:b/>
        </w:rPr>
        <w:t xml:space="preserve">Esimerkki 2.2076</w:t>
      </w:r>
    </w:p>
    <w:p>
      <w:r>
        <w:t xml:space="preserve">"Jotain punnittavaa ennen seuraavaa nachopalaa: ""Seitsemänkymmentä prosenttia teksasilaisista on ylipainoisia tai lihavia"", sanoi terveyttä edistävän voittoa tavoittelemattoman järjestön johtaja. Baker Harrell, Austinissa sijaitsevan It's Time Texas -järjestön toimitusjohtaja, joka sanoo keskittyvänsä kroonisten sairauksien ehkäisyyn, esitti väitteen 15. elokuuta 2016 julkaistussa haastattelussa. Päivää myöhemmin, tiedustelumme jälkeen, Texas Tribune muutti artikkeliaan vastaamaan sitä, mitä Harrell sanoi tarkoittaneensa sanoa - että lähes 70 prosenttia Texasin aikuisista on ylipainoisia tai lihavia. "Puhuin väärin", Harrell kertoi meille sähköpostitse. Tribunen haastattelussa Harrell muuten tarkensi: ""Lihavuudesta puhutaan usein kriisinä. Lihavuus on itse asiassa kriisin oire. Se on tärkeä oire, mutta se on kriisin oire. Kriisi on se, että olemme viimeisten 40 vuoden aikana poistaneet terveyden jokapäiväisestä elämästämme, poistaneet sen yhteisöistämme.""" Ihmettelimme, onko joku suunnitellut 70 prosentin luvun. Puhelimitse Harrell kertoi meille, että hän ammensi prosenttilukunsa heppoisista aikuisista (ja jälleen kerran, ei lapsista) 10 971 teksasilaiselle aikuiselle vuonna 2009 tehdyn puhelinkyselyn tuloksista. Terveysriskitekijöitä koskevassa tutkimuksessa, jonka Teksasin osavaltion terveyspalveluiden osasto teettää vuosittain, todettiin, että 66,8 prosenttia teksasilaisista aikuisista oli tuona vuonna ylipainoisia tai lihavia, kun vastaava luku koko maassa oli 63,8 prosenttia aikuisista:      Lähde: 2009 Texas Behavioral Risk Factors Surveillance System, Center for Health Statistics, Department of State Health Services (saatavilla 16.8.2016) Tutkimuksessa ylipainoisiksi luokiteltiin kaikki, joiden painoindeksi oli 25 tai suurempi. Liittovaltion Centers for Disease Control and Prevention pitää BMI:tä 25 tai enemmän ylipainoisena ja BMI:tä 30 tai enemmän lihavana. BMI voidaan laskea liittämällä henkilön pituus ja paino tämän kaltaiseen taulukkoon, tai voit käyttää tätä yhtälöä: Paino kiloina / ( Pituus tuumina x Pituus tuumina ) x 703. Yleisesti ottaen indeksi toimii helposti mitattavana mittarina henkilön riskistä sairastua kroonisiin sairauksiin ja ennenaikaiseen kuolemaan, Harvardin kansanterveyskoulu kertoo lihavuuden ehkäisyä käsittelevällä verkkosivullaan. Koulun mukaan laskennassa ei kuitenkaan tehdä eroa kehon rasvan ja rasvattoman kehon massan välillä, mikä tarkoittaa, että joidenkin terveiden ihmisten indeksi voi olla ylipainoinen - minkä PolitiFact totesi vuonna 2007 tehdyssä faktatarkastuksessa. Tutkimme omalta osaltamme myös ajantasaisia tutkimustuloksia. Kyselyymme vastasi Chris Van Deusen osavaltion terveyspalveluista, joka lähetti sähköpostitse viimeisimmät saatavilla olevat tulokset vuodelta 2014. Niiden mukaan 14 058:sta teksasilaisesta vastaajasta, jotka ilmoittivat itse pituutensa ja painonsa, lähes 36 prosenttia pidettiin ylipainoisena, ja lähes 32 prosentilla oli lihavuuteen viittaava painoindeksi. Van Deusenin mukaan vuoden 2014 kokonaismäärä, 68 prosenttia aikuisista oli ylipainoisia tai liikalihavia, nousi vuoden 2013 tutkimuksen 66,2 prosentista aikuisista. Saman vuoden 2014 tulosten mukaan 61 prosenttia aikuisista teksasilaisista naisista kuului ylipainoisten tai liikalihavien ryhmään - ja miehistä peräti 74 prosenttia. CDC:n vuonna 2010 tekemän esityksen mukaan lihavien aikuisten osuus Teksasissa ja monissa osavaltioissa on kasvanut dramaattisesti: Vuosina 1989-1993 10-14 prosentilla teksasilaisista aikuisista oli liikalihavuuteen viittaava painoindeksi; vuosina 2004-2009 sen sijaan 25-29 prosenttia aikuisista kuului tähän luokkaan. Harrellin esittämän analyysin mukaan Teksasin 32 prosentin aikuisten lihavuusaste vuonna 2014 sijoittui kansallisesti 11. sijalle osavaltioiden joukossa. Trust for American Health -järjestö, jonka mukaan sen tavoitteena on tehdä sairauksien ennaltaehkäisystä kansallinen prioriteetti, listaa Arkansasin, Länsi-Virginian ja Mississippin lähes tasapisteissä maan huonoimmiksi, sillä noin 36 prosentilla aikuisista painoindeksi viittaa ylipainoon tai lihavuuteen. Entä ylipainoiset ja lihavat lapset Teksasissa? Van Deusen totesi, että teksasilaisille lukiolaisille tehdyt paperikyselyt osoittavat, että viimeisimmän saatavilla olevan vuoden 2013 tulosten mukaan alle kolmanneksella opiskelijoista oli ylipainoa tai lihavuutta osoittava painoindeksi. Tarkistimme viraston julkaisemat tulokset, joiden mukaan 16 prosenttia oppilaista oli lihavia ja 16 prosenttia ylipainoisia. Osavaltion tiedottaja viittasi myös nuorempia lapsia koskevaan tutkimukseen. Teksasin yliopiston kansanterveyskoulun (University of Texas School of Public Health) tekemän School Physical Activity and Nutrition (SPAN) -tutkimuksen 2009-11 version tulosten mukaan noin 43 prosentilla osavaltion neljäsluokkalaisista oli BMI-indeksi, joka osoitti, että he olivat ylipainoisia tai lihavia; samoin oli 37 prosentilla kahdeksasluokkalaisista. Harrellin mukaan 70 prosenttia kaikista teksasilaisista on ylipainoisia tai lihavia. Tässä tarvitaan selvennystä, koska vuoden 2014 tutkimustulokset osoittavat, että 68 prosentilla teksasilaisista aikuisista (ei kaikista teksasilaisista) oli ylipainoon tai lihavuuteen viittaava painoindeksi. Lasten lisääminen laskee prosenttiosuutta. Lausunto on täsmällinen, mutta vaatii selvennystä tai lisätietoja."</w:t>
      </w:r>
    </w:p>
    <w:p>
      <w:r>
        <w:rPr>
          <w:b/>
        </w:rPr>
        <w:t xml:space="preserve">Tulos</w:t>
      </w:r>
    </w:p>
    <w:p>
      <w:r>
        <w:t xml:space="preserve">Seitsemänkymmentä prosenttia kaikista teksasilaisista on ylipainoisia tai lihavia.</w:t>
      </w:r>
    </w:p>
    <w:p>
      <w:r>
        <w:rPr>
          <w:b/>
        </w:rPr>
        <w:t xml:space="preserve">Esimerkki 2.2077</w:t>
      </w:r>
    </w:p>
    <w:p>
      <w:r>
        <w:t xml:space="preserve">Se, miksi hallitus ei määrää testejä maan yli 15 000 hoitokodissa, jäi epäselväksi. Ei myöskään ollut selvää, miksi sitä suositellaan nyt, yli kaksi kuukautta sen jälkeen, kun Seattlen ulkopuolella sijaitsevassa hoitokodissa puhkesi maan ensimmäinen suuri tautitapaus, jossa kuoli lopulta 45 ihmistä. Varapresidentti Mike Pence, joka johtaa Valkoisen talon koronavirustyöryhmää, kertoi kuvernööreille videoneuvottelussa, että liittovaltion hallitus suosittelee vahvasti, että tällainen testaus tehdään. "Uskomme todella, että kaikki miljoona hoitokodin asukasta ja henkilökuntaa on testattava seuraavien kahden viikon aikana", lisäsi työryhmän koordinaattori Deborah Birx Associated Pressin saaman puhelutallenteen mukaan. Presidentti Trump on toistuvasti sanonut, että testipaketteja on ollut runsaasti, ja siirtänyt syyn kuvernööreille siitä, että he ovat reagoineet liian hitaasti testaukseen, ja hän toisti tämän syytöksen myöhemmin maanantaina Rose Gardenin lehdistötilaisuudessa. "Suoraan sanottuna jotkut kuvernööreistä olivat hyvin laiskoja hoitokotien suhteen. Se oli selvää heti alusta alkaen", Trump sanoi viitaten Washingtonin osavaltion tautitapaukseen. Kysyttäessä, miksi testausta suositeltiin eikä määrätty, Trump sanoi: "Harkitsisin sitä varmasti. Määrään sen, jos haluatte." Yli 27 000 asukasta ja henkilökuntaa on kuollut viruksen puhjettua maan vanhainkodeissa ja pitkäaikaishoitolaitoksissa, kertoo AP:n tilasto, joka perustuu osavaltioiden terveysvirastoihin ja tiedotusvälineiden raportteihin. Tämä on noin kolmannes kaikista 80 000 kuolemantapauksesta Yhdysvalloissa, joiden on katsottu johtuvan viruksesta. Hoitokotien ylläpitäjät ovat sanoneet, että testisarjojen puute on jättänyt heidät lähes voimattomiksi estämään viruksen pääsyn laitoksiinsa, koska he eivät ole pystyneet tunnistamaan hiljaisia levittäjiä, joilla ei ole oireita. American Health Care Association, joka on tärkein hoitokotien ammattijärjestö, suhtautui myönteisesti uuteen testaussuositukseen, mutta sanoi, että liittovaltion hallituksen on tehtävä enemmän sen mahdollistamiseksi, muun muassa osoitettava miljardeja dollareita lisää tähän tarkoitukseen. Charlene Harrington, Kalifornian yliopiston San Franciscon emeritusprofessori, sanoi, että hoitokodit olisi pitänyt asettaa etusijalle alusta alkaen, koska ne ovat haavoittuva väestö, ja kyseenalaisti sen, miksi testaussuositus tehdään vasta nyt. "Olemme aloittaneet sen vasta kahden kuukauden kuluttua", hän sanoi. "Jos he olisivat tehneet sen alusta alkaen, olisimme havainneet tapaukset varhain, eikä kuolemantapauksia olisi ollut niin paljon." Liittovaltion Centers for Medicare &amp; Medicaid Services -viraston edustajat eivät vastanneet heti, kun heiltä kysyttiin, miksi virasto ei tee testauksesta vaatimusta. Maaliskuun puolivälissä se pyysi koteja lopettamaan ryhmäkokoontumiset ja vierailut ja seulomaan henkilökuntaa esimerkiksi lämpötilatarkastuksilla. Eräs korkea-arvoinen hallinnon virkamies sanoi, että tiukemman kannan ottaminen on edelleen yksi vaihtoehto. "Jos osavaltiot eivät pysty esittämään nopeasti suunnitelmia, on hyvin mahdollista, että määräämme ne tekemään niin, mutta uskomme, että tällä hetkellä testejä on paljon", virkamies sanoi nimettömänä, koska hänellä ei ollut lupaa puhua tiedotusvälineille. Länsi-Virginia ja Texas ovat jo määränneet testit kaikille hoitokotien asukkaille ja henkilökunnalle. Ja vasta sunnuntaina New York, joka on maan johtava hoitokotikuolemien aiheuttaja, alkoi vaatia, että koko henkilökunta testataan kahdesti viikossa. Ohion republikaanien kuvernööri Mike DeWine sanoi osavaltionsa lisäävän testejä, mutta epäili, että se ei ole mahdollista tehdä jokaisessa hoitokodissa kaikille. "En tiedä, että se onnistuu", sanoi DeWine, jonka osavaltiossa on raportoitu lähes 500 kuolemantapausta pitkäaikaishoitolaitoksissa kolmen viikon aikana. Hän lisäsi: "Lääketieteen alalla on rehellisesti sanottuna paljon ihmisiä, jotka väittäisivät, että kaikkien hoitokodin asukkaiden testaaminen ei ehkä ole paras mahdollinen menettelytapa". Pence johti Valkoisen talon viikoittaista puhelua kuvernöörien kanssa eristetystä huoneesta sen jälkeen, kun hänen lehdistösihteerinsä testi oli positiivinen perjantaina. Kolme maan terveydenhuollon huippuvirkailijaa, muun muassa tartuntatautien asiantuntija tohtori Anthony Fauci, ovat karanteenissa, koska pelkäävät, että hekin ovat altistuneet virukselle. ___ Condon raportoi New Yorkista. Candice Choi ja Randy Herschaft New Yorkissa, Darlene Superville Washingtonissa ja Andrew Welsh-Huggins Columbuksessa Ohiossa osallistuivat tähän raporttiin.</w:t>
      </w:r>
    </w:p>
    <w:p>
      <w:r>
        <w:rPr>
          <w:b/>
        </w:rPr>
        <w:t xml:space="preserve">Tulos</w:t>
      </w:r>
    </w:p>
    <w:p>
      <w:r>
        <w:t xml:space="preserve">Valkoinen talo suosittelee testejä kaikille hoitokodin asukkaille.</w:t>
      </w:r>
    </w:p>
    <w:p>
      <w:r>
        <w:rPr>
          <w:b/>
        </w:rPr>
        <w:t xml:space="preserve">Esimerkki 2.2078</w:t>
      </w:r>
    </w:p>
    <w:p>
      <w:r>
        <w:t xml:space="preserve">"Sen jälkeen kun San Francisco 49ersin pelinrakentaja Colin Kaepernick ei noussut seisomaan kansallislaulun aikana ennen peliä, näyttelijä James Woods moitti NFL:ää tarrasta, jota ei ole hyväksytty Dallas Cowboysin kypäriin. Woods twiittasi 27. elokuuta 2016: ""Kaepernick ei seiso kansallislaulun aikana, Ramsin pelaajat voivat kävellä kentälle kädet ylhäällä "kädet ylös, älä ammu" -lauseen vuoksi ja muut pelaajat voivat pitää t-paitoja, joissa lukee "I can't breathe". Mutta Dallas Cowboys ei voi laittaa kypäräänsä tarraa viiden tapetun poliisin muistoksi. Way to go NFL....""" Ihmettelimme, pysyikö näyttelijä tosiasioissa. Woods julkaisi twiittinsä sen jälkeen, kun Kaepernick ei liittynyt muiden joukkoon seisomassa hymnin aikana ennen joukkueensa 26. elokuuta 2016 pelattua preseason-ottelua Green Bay Packersia vastaan. Sen jälkeen Kaepernick sanoi: ""En aio nousta seisomaan osoittaakseni ylpeyttä lipulla maalle, joka sortaa mustia ja värillisiä ihmisiä. Minulle tämä on jalkapalloa suurempi asia, ja olisi itsekästä katsoa muualle. Kadulla on ruumiita ja ihmisiä, jotka saavat palkallisia vapaita ja pääsevät kuin koira veräjästä.""" Woods viittasi muuten viiteen Ramsin pelaajaan, jotka nostivat kätensä tukeakseen Fergusonissa, Mo:n osavaltiossa järjestettyjä protesteja pelaajien esittelyn aikana ennen 30. marraskuuta 2014 pelattua ottelua. NFL ei kurittanut pelaajia; tiedottaja Brian McCarthy kertoi CNN:lle: ""Kunnioitamme ja ymmärrämme kaikkien niiden henkilöiden huolenaiheita, jotka ovat ilmaisseet mielipiteensä tästä traagisesta tilanteesta.""". Entä tarra? Viiden dallasilaisen poliisin 7. heinäkuuta 2016 tapahtuneen ampumakuoleman jälkeen, Dallas Morning News kertoi, Cowboysin toimihenkilöt tight end Jason Wittenin johdolla kunnioittivat eloonjääneitä perheenjäseniä Cowboysin harjoitusleirillä Oxnardissa, Kaliforniassa, osittain siten, että pelaajat astuivat kentälle käsi kädessä poliisien kanssa. Lehti kertoi 30. heinäkuuta 2016 ilmestyneessä uutisessa: ""Idea tulla ulos käsi kädessä kuului Wittenille. Samoin idea pitää tällä leirillä kypärissään laastaria, jossa lukee Arm in Arm. Cowboys on kysynyt NFL:ltä, voivatko he käyttää tuota laastaria kypärissään tällä kaudella. Keskustelut ovat käynnissä.""" Yksitoista päivää myöhemmin joukkueen varatoimitusjohtaja Stephen Jones kertoi toimittajille, että NFL:n virkailijat olivat kertoneet Cowboysille, että pelaajat eivät voisi käyttää Arm in Arm -dekaalia preseason- tai runkosarjan pelien aikana - vaikka dekaalit voisivat pysyä kypärissä harjoitusleirin harjoitusten aikana, kertoo 11. elokuuta 2016 ilmestynyt Newsin juttu, jonka mukaan Cowboys oli asettanut dekaalin jokaisen kypärän takaosaan Wittenin aloittaman seremonian jälkeen. Jones sanoi silloin: ""Kaikkien on oltava yhdenmukaisia liigan ja muiden 31 joukkueen kanssa. Me kunnioitamme heidän päätöstään."" Me huomasimme liigan sääntöjen 4. pykälän 1. artiklan, jossa sanotaan: ""Kaikkien pelaajien pelipäivänä käyttämien näkyvien esineiden on oltava seuran tai liigan myöntämiä, tai jos ne ovat peräisin ulkopuolelta, liigan toimiston on hyväksyttävä ne etukäteen.""" Suoremmin sanottuna sääntöjen 8 §:ssä todetaan, että pelipäivinä ""vuosipäivien tai ikimuistoisten tapahtumien juhlistamiseen tai henkilöiden kunnioittamiseen tai muistamiseen tarkoitetut esineet, kuten kypärän tarrat ja käsivarsinauhat ja pelipaitojen laastarit pelaajien peliasuissa, ovat kiellettyjä, ellei liigan toimisto ole hyväksynyt niitä etukäteen."" (Säännöissä kielletään myös kaikki ""irrotettavat potkukärjet."" Nyt tiedät.) Entä mikä on sallittua? ""Kaikkien liigan toimiston hyväksymien esineiden, jos sellaisia on, on liityttävä joukkueen tai liigan tapahtumiin tai henkilöihin"", säännöissä sanotaan. ""Liiga ei anna lupaa millekään seuralle tai pelaajalle käyttää, näyttää tai muutoin välittää kypärätarroilla, käsivarsinauhoilla, pelipaidoissa olevilla laastareilla tai muilla peliasuihin tai varusteisiin kiinnitetyillä esineillä viestejä, jotka liittyvät poliittiseen toimintaan tai poliittisiin syihin, muihin kuin jalkapalloon liittyviin tapahtumiin, syihin tai kampanjoihin tai hyväntekeväisyystarkoituksiin tai -kampanjoihin". Lisäksi kaikkien tällaisten hyväksyttyjen esineiden on oltava kooltaan vaatimattomia, tyylikkäitä, ei-kaupallisia ja ei-ristiriitaisia, niitä ei saa käyttää useamman kuin yhden jalkapallokauden ajan, ja jos ne on hyväksytty tietyn joukkueen käyttöön, niitä eivät saa käyttää muiden liigan joukkueiden pelaajat.""". Kysyimme Woodsin twiitistä Cowboysin tiedottajalta Rich Dalrympleltä. Hän ei puhunut sen paikkansapitävyydestä muuta kuin kertoi uutisia tarran debyytistä ja liigan päätöksestä olla sallimatta tarrojen käyttämistä pelien aikana. Dalrymple sanoi, että pyyntö ja kielto tapahtuivat puhelimitse. Ennen kuin kellomme loppui, yrityksemme tiedustella NFL:ltä tarroista ja Woodsin twiitistä eivät tuottaneet vihellystä - tai mitään vastausta. Päätöksemme Woods sanoi twiitissään, että ""Dallas Cowboys ei voi laittaa kypäräänsä tarraa viiden tapetun poliisin muistoksi"". NFL:n sääntöjen mukaan liiga valvoo kypärissä olevia tarroja, joiden on liityttävä joukkueen tai liigan ""tapahtumiin tai henkilöihin"". Tämä rajoitus selittää todennäköisesti liigan paheksunnan kaatuneiden poliisien kunniaksi tehdyille tarroille. - Lausunto on tarkka, eikä siitä puutu mitään merkittävää.</w:t>
      </w:r>
    </w:p>
    <w:p>
      <w:r>
        <w:rPr>
          <w:b/>
        </w:rPr>
        <w:t xml:space="preserve">Tulos</w:t>
      </w:r>
    </w:p>
    <w:p>
      <w:r>
        <w:t xml:space="preserve">Dallas Cowboys ei voi laittaa kypäräänsä tarraa viiden surmansa saaneen poliisin muistoksi.</w:t>
      </w:r>
    </w:p>
    <w:p>
      <w:r>
        <w:rPr>
          <w:b/>
        </w:rPr>
        <w:t xml:space="preserve">Esimerkki 2.2079</w:t>
      </w:r>
    </w:p>
    <w:p>
      <w:r>
        <w:t xml:space="preserve">Edes Hollywood-maine ei voinut antaa Winterille vapaata kättä akvaariopolitiikasta aikana, jolloin elävien merieläinten näyttelyt ovat joutuneet voimakkaan julkisen tarkastelun kohteeksi. Kunnianhimoinen ehdotus rakentaa Winterille uusi koti veden äärelle supistettiin hiljattain, koska huoli kustannuksista ja mahdollisista lavastetuista esityksistä, kuten SeaWorldin huvipuistoissa tapahtuvat esitykset, on herättänyt huolta. "Winter ei voi tehdä tällaisia esityksiä, vaikka haluaisimmekin, mitä emme tee", sanoi David Yates, Winterin kodin, Clearwater Marine Aquariumin, toimitusjohtaja. "Me emme ole koskaan olleet suurten esitysten ystäviä. Se oli väärä käsitys."  Winterin viimeisin dilemma alkoi, kun väkijoukot kameroita heiluttelevia turisteja ilmaantuivat tapaamaan vuonna 2011 ilmestyneen Harry Connick Jr:n, Ashley Juddin ja Morgan Freemanin tähdittämän hitin kitisevää tähteä. "Dolphin Tale ja sen jatko-osa Dolphin Tale 2 kuvattiin Clearwaterin akvaariossa, joka on auringon valkaisema entinen jätevedenpuhdistamo, joka on muutettu merieläinten sairaalaksi. Länsi- ja Keski-Floridan länsipuolella sijaitsevan nähtävyyden kävijämäärä nousi elokuvan ilmestymisen jälkeen huimasti: tyypillisenä edellisvuonna kävijöitä oli noin 100 000 ja sen jälkeen 750 000. "Olemme aivan ylikansoitettuja", Yates sanoi ja lisäsi, että kolmannes kävijöistä on vammaisia lapsia tai perheitä, jotka ovat kiinnostuneet Winterin tarinasta omien vaikeuksiensa jälkeen. Mahdollisuus nähdä Winterin liikkuvan amputoidun häntänsä kanssa ja harrastavan liikuntaa uudenlaisen hännän proteesin avulla houkutteli Mainin perheen Galesburgista, Illinoisin osavaltiosta, suunnittelemaan lomaa Floridaan. "Menetimme molemmat äitimme, ja molemmat kävimme läpi jotakin elämässämme, mutta emme luovuttaneet", Destany Main, 17, sanoi tällä viikolla käydessään täällä serkkunsa Macy Mainin, 8, kanssa lumikeksejä hörppimässä. Kävijämäärän nousu auttoi laajentamaan kilpikonnien teho-osastoa ja rakentamaan delfiinien kuntoutusosaston akvaariossa, joka ei saanut osuutta 72,3 miljoonaa dollaria kotimaan lippuluukuilla tienanneen elokuvan tuotoista. Muut palvelut ovat kuitenkin edelleen vanhentuneita. Tilapäisen ruokapaikan vieressä ei ole pysyvää lippukeskusta, ja pyörätuoleilla on vaikea liikkua kapeilla käytävillä, jotta delfiinejä voisi katsella veden alla. Winterin tunteikas vetovoima ei pystynyt hiljentämään paikallista skeptisyyttä, joka kohdistui alun perin 160 miljoonan dollarin hintaiseksi ennustettuun laajennukseen. Muissa nähtävyyksissä sattuneet tapaukset, joissa kouluttajat ovat loukkaantuneet tai jopa saaneet surmansa, herättävät kansainvälisesti kysymyksiä lavastetuista merieläinten esityksistä, jotka arvostelijoiden mukaan ovat merinisäkkäille stressaavia ja tapahtuvat usein liian pienissä aitauksissa. Paikallinen kilpailu kävijöistä oli toinen laajentamiseen liittyvä huolenaihe, sillä Floridan akvaarion suuremmat tilat ovat vain 45 minuutin matkan päässä Tampassa. Winterin hoitajat vastasivat viime kuussa tarkistetuilla suunnitelmilla, jotka koskevat 68 miljoonan dollarin akvaariota. Ehdotukset stadionin katsomoista, jotka herättivät kysymyksiä eläinten lavastetuista esityksistä, on jätetty pois. Varainkeruun lisääntyessä jatko-osan julkaisun alla akvaariolla on nyt Hope, toinen pelastettu delfiini, joka on Winterin kumppani elokuvassa "Dolphin Tale 2", joka korostaa akvaarion mottoa "Rescue, Rehab, Release".  "Varainhankinnan näkökulmasta", Yates sanoi, "se on juuri oikeassa tehtävässämme."</w:t>
      </w:r>
    </w:p>
    <w:p>
      <w:r>
        <w:rPr>
          <w:b/>
        </w:rPr>
        <w:t xml:space="preserve">Tulos</w:t>
      </w:r>
    </w:p>
    <w:p>
      <w:r>
        <w:t xml:space="preserve">"Dolphin Tale" -sankarin uusi koti sotkeutuu akvaariopolitiikkaan.</w:t>
      </w:r>
    </w:p>
    <w:p>
      <w:r>
        <w:rPr>
          <w:b/>
        </w:rPr>
        <w:t xml:space="preserve">Esimerkki 2.2080</w:t>
      </w:r>
    </w:p>
    <w:p>
      <w:r>
        <w:t xml:space="preserve">23. kesäkuuta 2017 Trucks USA kertoi, että Pinnacle Foods oli kutsunut takaisin joitakin pakastettuja pannukakkuja, vohveleita ja paahtoleipää mahdollisen Listeria-kontaminaation vuoksi. Kauhistuttava otsikko kuuluu: "HÄLYTYS: Viime aikojen suurin takaisinkutsu ILMOITETTU - JOKAISELLA on tätä pakastimessaan ja se voi TAPAHTUA", mutta teksti on raittiimpi: New Jerseyssä sijaitseva elintarvikeyritys kutsuu takaisin Aunt Jemima -pakastepannukakkuja, vohveleita ja ranskanleipää, koska niissä saattaa olla listeriaa. Listerioosi on vakava infektio, joka yleensä aiheutuu Listeria monocytogenes -bakteerin saastuttaman ruoan syömisestä. Arviolta 1 600 ihmistä sairastuu vuosittain listerioosiin, ja noin 260 kuolee. Infektio sairastuttaa todennäköisimmin raskaana olevia naisia ja heidän vastasyntyneitään, 65-vuotiaita tai vanhempia aikuisia ja ihmisiä, joiden immuunijärjestelmä on heikentynyt. Huolimatta hälyttävästä otsikosta artikkeli kuvaa todellista tuotevetoomusta, jonka Yhdysvaltain elintarvike- ja lääkevirasto rekisteröi 5. toukokuuta 2017. Trucks USA:n jutussa julkaistaan uudelleen suurin osa FDA:n takaisinvetoilmoituksesta, joka kuuluu osittain seuraavasti: Pinnacle Foods Inc. kutsuu vapaaehtoisesti takaisin kaikki Aunt Jemima Frozen Pancakes, Frozen Waffles &amp; Frozen French Toast Slices -pakastepannukakut, jotka on jaettu kansallisesti Yhdysvalloissa ja yksi tuote Meksikoon, koska ne voivat olla Listeria monocytogenes -bakteerin saastuttamia. Sairauksia ei ole raportoitu. Tuotteet vedetään takaisin varotoimenpiteenä, sillä kuluttajien terveys ja turvallisuus ovat meille ensisijainen tavoite. Pinnacle Foods aloitti takaisinkutsun sen jälkeen, kun testit osoittivat Listeria monocytogenes -bakteerin esiintymistä tehtaan ympäristössä. Teemme yhteistyötä elintarvike- ja lääkeviraston (Food and Drug Administration, FDA) kanssa tämän takaisinvedon yhteydessä. Takaisinvedettäviin tuotteisiin kuuluu erilaisia Aunt Jemima -pannukakkuja, minipannukakkuja, "Lil' Griddlers" -annoksia, vohveleita ja ranskanleipää. Yhdysvaltain maatalousministeriö (USDA) ilmoitti myös kahden muun Pinnacle Foodsin tuotteen takaisinvedosta: Aunt Jemima French toast ja makkara sekä Hungry Manin luuton paistettu kana ja vohvelit. Trucks USA:n artikkeli sensaatiomaisesti otsikoi takaisinvedon. Kyseessä ei suinkaan ole "viime aikojen suurin takaisinkutsu" - esimerkiksi vuosina 2007-2009 puhjennut salmonellaepidemia johti satojen maapähkinöitä sisältävien tuotteiden takaisinkutsuun, jonka kustannuksiksi arvioitiin miljardi dollaria. Eikä selvästikään ole totta sanoa, että "kaikilla" olisi näitä tuotteita pakastimessaan. Lisäksi vaikka teknisesti onkin totta, että tuotteet "voivat tappaa sinut", lähes kaikki markkinoilla olevat elintarvikkeet voivat tappaa sinut, jos niissä on tiettyjä bakteereja. Takaisinveto on varotoimenpide mahdollisen saastumisen vuoksi, eikä tuotteisiin ole vielä yhdistetty Listeria-tartuntoja. Trucks USA:n artikkelissa esitetään kuitenkin tarkasti joitakin faktoja taudista, ja siihen sisältyy (ilman asianmukaista viittausta) tämä CDC:n (Centers for Disease Control) kuvaus taudista. Listerioosi on vakava infektio, joka yleensä aiheutuu Listeria monocytogenes -bakteerin saastuttaman ruoan syömisestä. Arviolta 1 600 ihmistä sairastuu vuosittain listerioosiin, ja noin 260 kuolee. Infektio sairastuttaa todennäköisimmin raskaana olevia naisia ja heidän vastasyntyneitään, 65-vuotiaita tai sitä vanhempia aikuisia ja ihmisiä, joiden immuunijärjestelmä on heikentynyt.</w:t>
      </w:r>
    </w:p>
    <w:p>
      <w:r>
        <w:rPr>
          <w:b/>
        </w:rPr>
        <w:t xml:space="preserve">Tulos</w:t>
      </w:r>
    </w:p>
    <w:p>
      <w:r>
        <w:t xml:space="preserve">"Toukokuussa 2017 Pinnacle Foods ilmoitti ""viime aikojen suurimmasta takaisinkutsusta"", joka koski useita Aunt Jemima -tuotteita mahdollisen Listeria-saastumisen vuoksi.""</w:t>
      </w:r>
    </w:p>
    <w:p>
      <w:r>
        <w:rPr>
          <w:b/>
        </w:rPr>
        <w:t xml:space="preserve">Esimerkki 2.2081</w:t>
      </w:r>
    </w:p>
    <w:p>
      <w:r>
        <w:t xml:space="preserve">Seuraavassa on muutamia asioita, jotka on hyvä tietää lintuinfluenssan tilasta Yhdysvalloissa ja maailmanlaajuisesti, ja miten siipikarjateollisuus on yrittänyt varautua uusintatapaukseen: UHKA Yhdysvaltain maatalousministeriö ilmoitti sunnuntaina, että erittäin patogeeninen lintuinfluenssan muoto vahvistettiin lauantaina 73 500 broilerin parvessa Lincolnin piirikunnassa Tennesseessä sen jälkeen, kun satoja lintuja alkoi kuolla. Virus tunnistettiin H7N9-virukseksi, joka on peräisin Pohjois-Amerikan luonnonvaraisista linnuista. USDA korosti, että kyseessä ei ole sama kiinalaista alkuperää oleva H7N9-virus, joka on sairastuttanut siipikarjaa ja ihmisiä Aasiassa, eikä se liity virukseen, joka aiheutti vuoden 2015 taudinpurkauksen Yhdysvalloissa. Viranomaiset ryhtyivät nopeasti lopettamaan koko parven estääkseen viruksen leviämisen. Kyseinen maatila toimittaa Tyson Foods Inc. USDA ilmoitti myös, että 84 000 kalkkunan parvessa Jennie-O Turkey Store -tilalla lähellä Barronia, Wisconsinissa, oli todettu matalapatogeeninen H5N2-virus. USDA korosti, että virus oli erilainen kuin erittäin patogeeninen H5N2-virus, joka tuhosi Keskilännen kananmuna- ja kalkkunateollisuuden vuonna 2015. Torstaina Tennesseen maatalousministeriö ilmoitti matalapatogeenisen H7N9-viruksen tapauksesta eräällä toisella kanankasvatustilalla Gilesin piirikunnassa, jota ylläpitää eräs määrittelemätön eri yritys. Viranomaiset sanoivat, etteivät he usko toisen tilan sairastuttaneen toista. Tartunnan saaneen parven linnut lopetettiin. Vuoden 2015 taudinpurkaus USDA kutsuu vuoden 2015 taudinpurkausta Yhdysvaltain historian suurimmaksi eläinten terveyttä koskevaksi hätätilanteeksi. Se maksoi maanviljelijöille lähes 50 miljoonaa lintua ennen kuin se paloi kesäkuussa 2015. Iowa, maan suurin munantuottaja, ja Minnesota, kalkkunantuottajien ykkönen, kärsivät ylivoimaisesti eniten. Kalkkunoiden vähittäishinnat eivät vaikuttaneet tuntuvasti, mutta kananmunien hinnat nousivat huimasti. Kongressin lausunnoissa, kun pöly alkoi laskeutua, arvioitiin varovaisesti, että taloudelliset kokonaisvaikutukset olivat yli 3,3 miljardia dollaria. Tammikuussa 2016 Indianan osavaltiossa Dubois Countyssa puhjennut H7N8-tauti rajoittui 10 tilalle, mutta yli 414 000 kalkkunaa ja kanaa kuoli. Useimmilla näistä tiloista oli matalapatogeeninen versio, mutta USDA:n mukaan se oli ilmeisesti mutaantunut korkeapatogeeniseksi yhdellä tilalla. KORKEAPATOGEENINEN VASTAA MATALAPATOGEENINEN Ensimmäinen oire korkeapatogeenisen lintuinfluenssan, joka on lähes aina tappava kotieläiminä pidetylle siipikarjalle, on tyypillisesti lintujen joukkokuolemat. Tutkijat oppivat vuonna 2015, että on erittäin tärkeää lopettaa kokonaiset tartunnan saaneet parvet välittömästi. "Haluamme erittäin nopean reagoinnin ja erittäin nopean hävittämisen. ... Mitä nopeammin linnut kuolevat, sitä nopeammin taudinpurkaus loppuu", sanoo Minnesotan yliopiston siipikarjatautiasiantuntija Carol Cardona. Matalapatogeeninen on yleisempi. Oireet ovat yleensä lieviä, jos niitä esiintyy. Tartunnan saaneet linnut toipuvat yleensä. Vaikka torjuntasuunnitelmat vaihtelevat osavaltioittain, yleinen ja tehokas lähestymistapa on "hallittu markkinointi". Tartunnan saaneita parvia ei lopeteta, vaan ne pidetään karanteenissa, kunnes ne toipuvat ja testit ovat negatiivisia viruksen suhteen, minkä jälkeen ne voidaan saattaa markkinoille, Cardona sanoi. Yhdysvaltain maatalousministeriön mukaan näin tehdään Wisconsinissa. MAATALOUDEN TUOTTAJIEN VASTAUS Yhdysvaltalaiset tuottajat ovat lisänneet bioturvallisuutta uusien tapausten sekä Aasiassa, Euroopassa ja Afrikassa meneillään olevien taudinpurkausten vuoksi, jotka ovat johtaneet satojen miljoonien lintujen tuhoutumiseen ja kymmenien ihmisten kuolemaan. Lintuinfluenssavirukset eivät yleensä tartu ihmisiin muuten kuin läheisessä kosketuksessa tartunnan saaneiden lintujen kanssa, mutta terveysviranomaiset ovat aina varuillaan sen mahdollisuuden varalta. Koska luonnonvaraisia vesilintuja pidetään lintuinfluenssan pääasiallisina kantajina, maanviljelijät ja tiedemiehet ovat hermostuneita lintujen muuttaessa. Keväällä pohjoiseen tai syksyllä etelään lentävien tartunnan saaneiden lintujen ulosteet voivat kulkeutua latoihin tai saastuneiden laitteiden mukana. Tuottajat ovatkin entistä valppaampia pitämään ihmiset ja ajoneuvot poissa tiloiltaan, ellei niiden ole aivan pakko olla siellä. "He ymmärtävät, että kevätmuutto on riskialtista aikaa, joten he tarkkailevat parviaan tarkasti ja tekevät lisävalvontaa varmistaakseen, että jos jotain ilmenee, se tunnistetaan nopeasti", sanoo tohtori Shauna Voss, Minnesotan siipikarjatestauslaboratorion vanhempi eläinlääkäri Willmarissa. Vuodesta 2015 lähtien monet maanviljelijät ovat rakentaneet navettoihinsa "Danish entry" -järjestelmän, sanoi Steve Olson, Minnesotan kalkkunankasvattajien yhdistyksen toiminnanjohtaja. Jokaisen sisään tulevan tai lähtevän on istuttava penkille, riisuttava saappaat, heilautettava jalkansa huoneen "puhtaalle" puolelle, puettava uudet saappaat ja vaatteet, jotka jäävät navettaan, ja käännetään prosessi päinvastaiseksi, kun he poistuvat. ENTÄ ROKOTTEET? Lintuinfluenssavirukset kehittyvät jatkuvasti, kuten ihmisten influenssavirukset, joten rokote, joka toimii yhtä kantaa vastaan, saattaa olla tehoton toista kantaa vastaan. Vuonna 2015 kehitettiin H5N2-rokote, mutta sitä ei koskaan käytetty kentällä. Tuottajat suhtautuvat rokotteisiin varauksellisesti, koska monet maat kieltäytyvät ottamasta vastaan siipikarjatuotteita maista, joissa rokotteita käytetään. Tämä johtuu siitä, että tautitesteissä etsitään samoja vasta-aineita, joita rokotteet saavat eläimen tuottamaan. ___ Seuraa Steve Karnowskia Twitterissä osoitteessa https://twitter.com/skarnowski. Hänen työnsä löytyy osoitteesta http://bigstory.ap.org/content/steve-karnowski.</w:t>
      </w:r>
    </w:p>
    <w:p>
      <w:r>
        <w:rPr>
          <w:b/>
        </w:rPr>
        <w:t xml:space="preserve">Tulos</w:t>
      </w:r>
    </w:p>
    <w:p>
      <w:r>
        <w:t xml:space="preserve">Lintuinfluenssatapaukset herättävät pelon vuoden 2015 suuren taudinpurkauksen toistumisesta.</w:t>
      </w:r>
    </w:p>
    <w:p>
      <w:r>
        <w:rPr>
          <w:b/>
        </w:rPr>
        <w:t xml:space="preserve">Esimerkki 2.2082</w:t>
      </w:r>
    </w:p>
    <w:p>
      <w:r>
        <w:t xml:space="preserve">Tazewellin piirikunnan terveysvirasto vahvisti vesikauhuisen lepakon pureman tällä viikolla. Journal Star kertoo, että kyseessä oli toinen raivotautisen lepakon purema, joka on raportoitu Peorian alueella tänä syksynä. Syyskuun lopulla raivotautinen lepakko puri koiraa Chillicothessa. Koira asetettiin karanteeniin ja sille annettiin toinen kierros raivotautirokotuksia. Illinoisin kansanterveysministeriön mukaan 81 lepakon raivotautitesti on ollut positiivinen Illinoisissa vuonna 2018. Sillä on lisätietoja verkossa . Rabies on virus, joka vaikuttaa ihmisten ja muiden nisäkkäiden hermostoon. Ihminen voi saada raivotaudin tartunnan saaneen eläimen purrettua tai raapimana. ___ Tiedot ovat peräisin: Journal Star, http://pjstar.com.</w:t>
      </w:r>
    </w:p>
    <w:p>
      <w:r>
        <w:rPr>
          <w:b/>
        </w:rPr>
        <w:t xml:space="preserve">Tulos</w:t>
      </w:r>
    </w:p>
    <w:p>
      <w:r>
        <w:t xml:space="preserve">Peorian alueen naista hoidetaan raivotautisen lepakon pureman jälkeen.</w:t>
      </w:r>
    </w:p>
    <w:p>
      <w:r>
        <w:rPr>
          <w:b/>
        </w:rPr>
        <w:t xml:space="preserve">Esimerkki 2.2083</w:t>
      </w:r>
    </w:p>
    <w:p>
      <w:r>
        <w:t xml:space="preserve">Osavaltion oikeusministeri oli nostanut kanteen, jossa vaadittiin 17 miljardia dollaria huumekriisin vaikutusten korjaamiseksi Oklahomassa. Sitä oli pidetty esimerkkinä muille opioidiepidemiaa koskeville oikeudenkäynneille koko maassa. "Odotuksena oli, että tämä olisi 1,5-2 miljardin dollarin sakko", sanoi Jefferies &amp; Co:n terveydenhuoltostrategi Jared Holz. "572 miljoonaa dollaria on paljon pienempi määrä kuin oli pelätty."  J&amp;J sanoi valittavansa päätöksestä. J&amp;J:n osakkeet nousivat päätöksen jälkeen 2 % laajennetussa kaupankäynnissä, kun ne olivat aluksi nousseet yli 5 %. Myös muut opioidikipulääkkeitä myyvät ja vastaavia kanteita vastaan puolustautuvat lääkevalmistajat nousivat tuntien jälkeen, muun muassa Teva Pharmaceutical Industries Ltd (TEVA.TA) 2,6 % ja Endo International Plc (ENDP.O) 1,4 %. Opioidit olivat osallisina lähes 400 000 yliannostuskuolemassa vuosina 1999-2017, Yhdysvaltain tautienvalvonta- ja ehkäisykeskusten mukaan. Vuodesta 2000 lähtien noin 6 000 oklahomalaista on kuollut opioidien yliannostuksiin osavaltion lakimiesten mukaan. Osavaltiot, piirikunnat ja kunnat ovat nostaneet kansallisesti noin 2 500 kannetta, joilla pyritään saamaan lääkkeiden valmistajat vastuuseen opioidien väärinkäytöstä koko maassa. Oklahoman tapaus oli ensimmäinen oikeudenkäynti. Jotkin lääkevalmistajat ovat päättäneet sopia tapaukset. Seitsemän viikkoa kestäneen oikeudenkäynnin jälkeen tuomari Thad Balkman Oklahoman Normanissa sijaitsevasta Clevelandin piirikunnan käräjäoikeudesta totesi, että osavaltio osoitti, että J&amp;J:n Duragesic- ja Nucynta-kipulääkkeiden harhaanjohtava markkinointi ja myynninedistäminen aiheuttivat yleistä haittaa. "Opioidikriisi on välitön vaara ja uhka oklahomalaisille", Balkman sanoi. Oklahoma halusi J&amp;J:n auttavan sitä puuttumaan epidemiaan seuraavien 30 vuoden ajan rahoittamalla riippuvuuden hoito- ja ennaltaehkäisyohjelmia. Balkman sanoi kirjallisessa päätöksessään, että palkinto kattoi vain yhden vuoden kriisin torjunnan, koska Oklahoma ei osoittanut, että aikaa ja kustannuksia tarvitaan sen jälkeen. Oklahoma Cityssä asuva 36-vuotias opioideista toipuva Lance Lang, joka on muuttunut aktivistiksi, sanoi, että oli "lyhytnäköistä", että tuomari määräsi rahoituksen vain vuodeksi. "Ihmiset joutuvat kamppailemaan tämän kanssa vuosia", hän sanoi haastattelussa. J&amp;J sanoi pyytävänsä, että tuomio lykätään valitusprosessin ajaksi, joka voi venyä vuoteen 2021. Yhtiö sanoi myös, että Oklahoma ei pystynyt osoittamaan, että sen tuotteet ja toiminta olisivat aiheuttaneet yleistä haittaa. "Opioidien väärinkäyttökriisistä ei voi haastaa oikeuteen", J&amp;J:n asianajaja Sabrina Strong sanoi tuomion jälkeisessä lehdistötilaisuudessa. "Kaikkien on ryhdyttävä yhdessä puuttumaan tähän ongelmaan. Mutta J&amp;J ei aiheuttanut opioidikriisiä."  Jutun nosti Oklahoman oikeusministeri Mike Hunter, joka väitti, että J&amp;J:n markkinointikäytännöt edistivät opioidiepidemiaa tulvimalla markkinoille kipulääkkeitä. "Johnson &amp; Johnson joutuu vihdoin vastuuseen tuhansista kuolemantapauksista ja riippuvuuksista, jotka ovat aiheutuneet heidän toimistaan", Hunter sanoi. Oikeudenkäynti järjestettiin sen jälkeen, kun Oklahoma oli maaliskuussa ratkaissut OxyContinia valmistavaa Purdue Pharma LP:tä vastaan nostetut kanteet 270 miljoonalla dollarilla ja toukokuussa Tevaa vastaan nostetut kanteet 85 miljoonalla dollarilla, jolloin J&amp;J jäi ainoaksi vastaajaksi. Tuomio annettiin, kun kaksi Ohiossa sijaitsevaa piirikuntaa valmistautuu lokakuussa Clevelandissa sijaitsevan liittovaltion tuomarin edessä järjestettävään oikeudenkäyntiin. Clevelandissa käsiteltävään tapaukseen on yhdistetty noin 2 000 kannetta noin 2 500:sta valtakunnallisesti nostetusta kanteesta. Endo International Plc (ENDP.O) ja Allergan Plc (AGN.N) suostuivat viime viikolla maksamaan 15 miljoonaa dollaria välttääkseen oikeudenkäynnin lokakuussa kahden Ohiossa sijaitsevan piirikunnan asiassa, jos tuomioistuin hyväksyy sen. Jotkut kantajien asianajajat ovat verranneet opioiditapauksia osavaltioiden tupakkateollisuutta vastaan nostamiin kanteisiin, jotka johtivat 246 miljardin dollarin sopimukseen vuonna 1998. Joe Rice, joka on kuntien johtava kantajien asianajaja liittovaltion oikeudenkäynnissä, sanoi, että jos Oklahoman tuomio ekstrapoloitaisiin muihin osavaltioihin, se voisi merkitä noin 38 miljardin dollarin vuotuisia torjuntakustannuksia. "Se osoittaa, että jos olen lääkealalla, minun on harkittava pitkään ja hartaasti vuotuisia maksuja osuudestani", hän sanoi. Ohion liittovaltion oikeudenkäyntiä valvova tuomari on vaatinut kokonaisratkaisua. J&amp;J, joka on yksi liittovaltion oikeudenkäynnin vastaajina olevista useista lääkeyhtiöistä, sanoi olevansa edelleen "avoin toteuttamiskelpoisille vaihtoehdoille" Ohion tapauksen ratkaisemiseksi, mukaan lukien sovinto. Oklahoman oikeudenkäynnin aikana osavaltion asianajajat väittivät, että J&amp;J toteutti vuosia kestäneen markkinointikampanjan, jossa vähäteltiin kipulääkkeiden riippuvuusriskejä ja mainostettiin niiden hyötyjä. Asianajajat kutsuivat J&amp;J:tä opioidien "kuningasyrittäjäksi" ja väittivät, että sen markkinointi aiheutti yleistä haittaa, kun lääkärit määräsivät lääkkeitä liikaa, mikä johti yliannostuskuolemien lisääntymiseen. J&amp;J vastasi, että sen markkinointiväitteillä oli tieteellistä tukea ja että sen kipulääkkeiden osuus Oklahomassa määrätyistä opioideista oli vain pieni murto-osa. Yhtiö totesi lausunnossaan, että vuodesta 2008 lähtien sen kipulääkkeiden osuus Yhdysvaltain markkinoista, mukaan lukien rinnakkaisvalmisteet, oli alle 1 prosentti. Teva sanoi, että tuomio tukee sen perusteluja asian ratkaisemiseksi ennen oikeudenkäyntiä, ja sanoi valmistautuvansa puolustautumaan tulevassa oikeudenkäynnissä Ohiossa. Purdue, joka on myös Ohion oikeudenkäynnin vastaajien joukossa, ei vastannut välittömästi kommenttipyyntöön.</w:t>
      </w:r>
    </w:p>
    <w:p>
      <w:r>
        <w:rPr>
          <w:b/>
        </w:rPr>
        <w:t xml:space="preserve">Tulos</w:t>
      </w:r>
    </w:p>
    <w:p>
      <w:r>
        <w:t xml:space="preserve">J&amp;J vastaa 572 miljoonasta dollarista Oklahoman opioidiepidemiaa koskevassa oikeudenkäynnissä; osakkeet nousevat.</w:t>
      </w:r>
    </w:p>
    <w:p>
      <w:r>
        <w:rPr>
          <w:b/>
        </w:rPr>
        <w:t xml:space="preserve">Tulos</w:t>
      </w:r>
    </w:p>
    <w:p>
      <w:r>
        <w:t xml:space="preserve">Asun edelleen samalla työväenluokan asuinalueella, jossa kasvoin.</w:t>
      </w:r>
    </w:p>
    <w:p>
      <w:r>
        <w:rPr>
          <w:b/>
        </w:rPr>
        <w:t xml:space="preserve">Esimerkki 2.2084</w:t>
      </w:r>
    </w:p>
    <w:p>
      <w:r>
        <w:t xml:space="preserve">Iowan maatalous- ja maankäyttöviraston tiedotteessa todettiin perjantaina, että lisänäyttelyvaatimusten tarkoituksena on edistää bioturvallisuutta ja eläinten terveyttä, koska afrikkalainen sikarutto leviää edelleen Kiinassa ja muualla Aasiassa ja Euroopassa. Kaikki siat on tarkastettava yksitellen ja yksilöitävä eläinlääkärintarkastustodistuksella, joka on valmistunut seitsemän päivän kuluessa messuista, jotka järjestetään tänä vuonna 8.-18. elokuuta. Eläinlääkäri tarkastaa kaikki siat, kun ne saapuvat Des Moinesin messualueelle, ennen kuin ne puretaan tai sekoitetaan muuhun karjaan. Bioturvallisuuteen liittyvät huolenaiheet saivat järjestäjät perumaan viime kuuksi messualueelle suunnitellun World Pork Expon. National Pork Producers Councilin mukaan afrikkalainen sikarutto vaikuttaa vain sikoihin, eikä se aiheuta riskejä ihmisten terveydelle tai elintarviketurvallisuudelle. Taudin hoitoon ei ole rokotetta.</w:t>
      </w:r>
    </w:p>
    <w:p>
      <w:r>
        <w:rPr>
          <w:b/>
        </w:rPr>
        <w:t xml:space="preserve">Tulos</w:t>
      </w:r>
    </w:p>
    <w:p>
      <w:r>
        <w:t xml:space="preserve">Iowan osavaltion messuja varten ilmoitettiin uusista sikojen tarkastussäännöistä.</w:t>
      </w:r>
    </w:p>
    <w:p>
      <w:r>
        <w:rPr>
          <w:b/>
        </w:rPr>
        <w:t xml:space="preserve">Esimerkki 2.2085</w:t>
      </w:r>
    </w:p>
    <w:p>
      <w:r>
        <w:t xml:space="preserve">Tiedotteessa, joka sisältää runsaasti tietoa tutkimuksesta, ei mainita missään vaiheessa tähän uuteen lähestymistapaan liittyviä kustannuksia. Tämä siitä huolimatta, että asiakirjassa annetaan kaikki tarpeellinen tämän kriteerin täyttämiseksi. Tutkimuksen kirjoittajat kirjoittivat: "Helppo pääsy kasvainkohtaan, T-soluja sisältävän kudoksen kirurgisen poiston tarpeettomuus, sadonkorjuun yhteydessä saatujen solujen määrä ja kyky laajentaa tuotteita kaikilla potilailla suhteellisen lyhyellä prosessilla kohtuullisin kustannuksin ovat jyrkässä ristiriidassa useiden TIL ACT:n rajoitusten kanssa" (taudin nykyinen terapeuttinen lähestymistapa). Tiedotteessa selostetaan hyvin tämän vaiheen 1 tutkimuksen tuloksia esittämällä tietoja, jotka osoittavat, että MIL:t voivat kohdistaa ja tappaa syöpäsoluja. Se osoittaa, että yli puolella tutkimukseen osallistuneista potilaista heidän syöpänsä oli kutistunut vähintään puoleen. 22 potilaasta 15:llä syöpä ei edennyt lähes vuoteen MIL-hoidon jälkeen. Kyseessä ei ollut kontrolloitu tutkimus, joten on epäselvää, miten nämä potilaat olisivat pärjänneet ilman MILs-hoitoa, ja tiedotteessa olisi voitu yrittää antaa tietoa tästä asiasta. Olemme kuitenkin tyytyväisiä siihen, että tiedotteessa keskitytään asianmukaisesti lähestymistavan ilmeiseen turvallisuuteen sen sijaan, että yritettäisiin esittää väitteitä eloonjäämishyödyistä, joita tällainen pieni, kontrolloimaton tutkimus ei tue. Tiedotteessa selitetään myös, että tutkimus antaa tietoa siitä, mitkä potilaat hyötyisivät parhaiten tästä lähestymistavasta, ja että tämän syöpäkeskuksen muu tutkimus keskittyy tämän lähestymistavan testaamiseen eri syöpämuodoissa. Annamme tälle kriteerille tyydyttävän arvosanan, koska tiedotteessa todetaan nimenomaan, että "yhdelläkään osallistujista ei ollut vakavia sivuvaikutuksia MILs-hoidosta". Tutkimus on kuitenkin todella liian pieni ja aikajakso liian lyhyt, jotta voisimme kommentoida asiallisesti mahdollisia haittoja, joita saatetaan havaita, jos ja kun hoitoa käytetään laajemmin. Tutkimusasiakirjassa itse asiassa korostetaan, että uusi menettely ei vaadi "kirurgista kudoksen poistoa" ja että toimenpide voidaan tehdä vuodeosastolla eikä leikkaussalissa. Solujen poistaminen luuytimestä on kuitenkin edelleen invasiivinen toimenpide, johon liittyy infektioiden tai muiden ongelmien riski. Tiedotteessa olisi ollut hyvä mainita ainakin tämä näkökohta. Tiedotteessa pyritään hyvin objektiivisesti kuvaamaan teknisesti monimutkaista tutkimusta. Siinä määritellään tutkimus ainakin kahdesti "pieneksi" ja kutsutaan sitä "pilottitutkimukseksi", mikä viittaa siihen, että tuloksia tarkasteltaessa on syytä olla varovainen. Siinä selitetään tehokkaasti hoitoihin liittyvä prosessi, mukaan lukien se, mitä opittiin solujen kasvusta laboratoriossa keräämisen jälkeen. Siinä myös huomautetaan, että vaikka kasvaimeen tunkeutuvia lymfosyyttejä (TIL) voidaan saada vain neljännekseltä potilaskandidaateista, jotka soveltuvat tähän tekniikkaan, MIL-soluja saatiin kaikilta tämän tutkimuksen potilailta, mikä viittaa siihen, että ne saattavat olla parempi väline tähän hoitoon. Multippelin myelooman kuvaaminen "toiseksi yleisimmäksi verestä alkunsa saavaksi syöväksi" ei lisää paljonkaan ymmärrystämme tästä taudista. Muut tilastot antavat kuitenkin kontekstia ongelman laajuudesta Yhdysvalloissa. Me annamme sille mahdollisuuden. Tutkimuksen rahoituslähteet on lueteltu tiedotteen lopussa. Tiedotteessa ei anneta tietoja eturistiriidoista, vaikka tutkimusjulkaisussa ei ilmoiteta eturistiriidoista. Tiedotteessa mainitaan, että tämän adoptiivisen T-soluhoidon muissa muodoissa käytetään erilaisia soluja, mikä viittaa siihen, että muut lähestymistavat ovat mahdollisia. Tiedotteessa todetaan myös: "Kolme päivää ennen laajennettujen MIL-solujen injektioita potilaat saivat suuria annoksia kemoterapiaa ja kantasolusiirron, jotka ovat multippelin myelooman vakiohoitoja." Tiedotteessa huomautetaan, että "useat yhdysvaltalaiset syöpäkeskukset ovat toteuttaneet vastaavia kokeellisia hoitoja", mutta lisätään, että Johns Hopkins on ainoa MIL-soluja käyttävä keskus. Tiedotteessa viitataan myös useisiin muihin Hopkinsissa meneillään oleviin kliinisiin tutkimuksiin, jotka perustuvat tämän pienen tutkimuksen tuloksiin. Tiedotteessa käytetään termejä "pilotti" ja "kokeellinen", mikä osoittaa, että saatavuus on hyvin rajallista. Pidämme siitä, että jo otsikossa määritellään, että kyseessä on "pilottikokeilu" ja että otsikossa sanotaan, että kyseessä on "tiettävästi ensimmäinen pieni kliininen kokeilu laatuaan".  Tällaiset tarkennukset kertovat tutkimuksen yksityiskohdista ja antavat myös informatiivisia varoituksia, joiden avulla lukija voi arvioida, kuinka paljon uskoa tutkimustuloksiin. Aivan liian monissa muissa lääketieteellisissä tiedotteissa ei noudateta tätä harkittua lähestymistapaa. Tämä tiedote on kauttaaltaan konservatiivinen kielivalinnoissaan kuvatessaan tätä tutkimusta, joka tulostensa perusteella saattaa olla kypsä liioitteluun.</w:t>
      </w:r>
    </w:p>
    <w:p>
      <w:r>
        <w:rPr>
          <w:b/>
        </w:rPr>
        <w:t xml:space="preserve">Tulos</w:t>
      </w:r>
    </w:p>
    <w:p>
      <w:r>
        <w:t xml:space="preserve">Kliinisessä pilottitutkimuksessa todettiin, että pistetyt immuunisolut ovat turvallisia multippelia myeloomaa sairastavilla potilailla.</w:t>
      </w:r>
    </w:p>
    <w:p>
      <w:r>
        <w:rPr>
          <w:b/>
        </w:rPr>
        <w:t xml:space="preserve">Esimerkki 2.2086</w:t>
      </w:r>
    </w:p>
    <w:p>
      <w:r>
        <w:t xml:space="preserve">Yritysten omistajien painostus pakotti kaksi teknologiayritystä muuttamaan ilman kutsua toteutettua vastausta COVID-19-pandemiaan.Andy McMillan, joka omistaa baarin Portlandissa, Oregonissa - jossa baarit ja ravintolat määrättiin sulkemaan ovensa osana pyrkimyksiä hidastaa taudin leviämistä - kiinnitti huomion Yelp-yritysarvostelupisteen ja verkkojoukkorahoitusalustan GoFundMe:n väliseen yllättävään ponnistukseen Twitterissä 26. maaliskuuta 2020:Uhhh, mitä vittua? Ilman lupaani tai edes ilmoittamatta minulle, Yelp on luonut GoFundMe-rahankeräyksen baarilleni @suckerpunchpdx. pic.twitter.com/qqmn6IUSx5- Andy McMillan (@andymcmillan) March 26, 2020Mac 26, 2020McMillanin mukaan molemmat sivustot loivat automaattisesti rahankeräyksen hänen liiketoiminnalleen ilman, että hän olisi saanut siitä ilmoitettua hänelle - tai että hän olisi edes voinut poistaa sen käytöstä ilman merkittäviä ponnisteluja."Minun on annettava GoFundMe:lle skannaus henkilöllisyystodistuksestani ja [työnantajan tunnistenumerostani]", hän kirjoitti ja lisäsi: "En ole vielä rekisteröinyt EIN:iä" [voidakseni] vaatia sivua, ennen kuin voin sammuttaa sen." McMillan, joka järjestää myös Portlandissa itsenäistä teknologiaa ja taidetta korostavaa XOXO-festivaalia, kirjoitti myös, että huolimatta siitä, että he sanoivat, etteivät ota suoraa palkkiota, GoFundMe asetti oletusarvoisesti 15 prosentin "tipin" mille tahansa lahjoitukselle, jolloin kyseinen yritys voi vetää palkkiota: Tämän näen, kun menen tekemään lahjoituksen suosikkinaapurini thaimaalaisen ravintolan varainkeruuseen. pic.twitter.com/Hx1D0YMyg4- Andy McMillan (@andymcmillan) March 26, 2020Teknologiauutissivusto The Vergen mukaan kahden verkkosivuston yhteistä varainkeräystä kritisoi myös Nick Kokonas, ravintolamagnaatti, joka omistaa suosittuja ruokapaikkoja Chicagossa ja New Yorkissa. "Jos haluat raportoida alan huonoimmasta käytöksestä - ole hyvä", Kokonas kirjoitti omalla Twitter-tilillään. "Tämä vahingoittaa mainettamme, sitä tehdään ilman suostumusta ja sitä tehdään massoittain heidän omaksi hyödykseen". Uskomatonta. Minun ei tarvitse käsitellä tätä keskellä kriisiä." Yelp myönsi lausunnossaan, ettei se ilmoittanut yrityksille ennen erilaisten varainkeruutapahtumien luomista: "Siksi olemme keskeyttäneet tämän ominaisuuden automaattisen käyttöönoton ja työskentelemme GoFundMe:n kanssa tarjotaksemme yrityksille saumattoman tavan liittyä ohjelmaan jatkossa, sillä olemme saaneet paljon kiinnostusta ja tukea ohjelmalle sekä kuluttajilta että yrityksiltä." "Yelp on kuitenkin jo nyt tehnyt yhteistyötä GoFundMe:n kanssa.Ravintolauutissivusto Eater kertoi, että Yelp on myös luvannut 25 miljoonaa dollaria "vapautettuja mainosmaksuja ja ilmaisia palveluita" itsenäisten baarien ja ravintoloiden auttamiseksi taudinpurkauksen aikana. Sekä Yelp että GoFundMe olivat jo luvanneet jakaa yksittäisiä 500 dollarin vasta-apurahoja yrityksille, jotka osallistuvat niiden automatisoituihin varainkeräyksiin, yhteensä enintään miljoonaan dollariin asti.</w:t>
      </w:r>
    </w:p>
    <w:p>
      <w:r>
        <w:rPr>
          <w:b/>
        </w:rPr>
        <w:t xml:space="preserve">Tulos</w:t>
      </w:r>
    </w:p>
    <w:p>
      <w:r>
        <w:t xml:space="preserve">Yelp ja GoFundMe Loimme automatisoituja verkkovarainkeräyksiä eri ravintoloille ilmoittamatta niiden omistajille.</w:t>
      </w:r>
    </w:p>
    <w:p>
      <w:r>
        <w:rPr>
          <w:b/>
        </w:rPr>
        <w:t xml:space="preserve">Esimerkki 2.2087</w:t>
      </w:r>
    </w:p>
    <w:p>
      <w:r>
        <w:t xml:space="preserve">Vain 200 000 asukkaan saarivaltio, joka sijaitsee päiväntasaajan eteläpuolella ja Havaijin ja Uuden-Seelannin puolivälissä, julisti tuhkarokkoepidemian lokakuun lopulla ensimmäisten kuolemantapausten jälkeen. Hallitus on tunnistanut 1 644 epäiltyä tuhkarokkotapausta, jotka ovat yli kaksinkertaistuneet viime viikolla, ja kuolemantapauksia on ollut 20 kuudesta, se ilmoitti perjantaina. Kuolemantapauksista yhtä lukuun ottamatta kaikki olivat alle viisivuotiaita lapsia. YK:n UNICEFin henkilökunta on toimittanut 110 500 annosta tuhkarokkoa sisältäviä rokotteita tällä viikolla, kun he ovat levittäytyneet ympäri Samoaa vauhdittaakseen pakollisia rokotustoimia, järjestö sanoi lausunnossaan. Se on myös tehnyt yhteistyötä muiden pienten Tyynenmeren valtioiden hallitusten kanssa rokotuskampanjoiden toteuttamiseksi ja valmiussuunnitelmien kehittämiseksi alueellisen taudinpurkauksen torjumiseksi, se lisäsi. Australia lähettää Samoalle lääkäreistä, sairaanhoitajista ja kansanterveysasiantuntijoista koostuvan asiantuntijaryhmän sekä laitteita ja tarvikkeita, ulkoministeriö sanoi lausunnossaan.</w:t>
      </w:r>
    </w:p>
    <w:p>
      <w:r>
        <w:rPr>
          <w:b/>
        </w:rPr>
        <w:t xml:space="preserve">Tulos</w:t>
      </w:r>
    </w:p>
    <w:p>
      <w:r>
        <w:t xml:space="preserve"> Huhut, joiden mukaan vähittäiskaupan jättiläinen Costco Wholesale on käskenyt kaikkia myymälöitä poistamaan Dinesh D'Souzan kirjan "America: Imagine the World Without Her".     </w:t>
      </w:r>
    </w:p>
    <w:p>
      <w:r>
        <w:rPr>
          <w:b/>
        </w:rPr>
        <w:t xml:space="preserve">Esimerkki 2.2088</w:t>
      </w:r>
    </w:p>
    <w:p>
      <w:r>
        <w:t xml:space="preserve">Kaakkois-Aasian valtio oli ollut maailman väkirikkain maa, joka oli ilmoittanut, ettei sillä ollut tapauksia, vaikka sillä on pitkä ja huokoinen raja Kiinan kanssa, jossa virus sai alkunsa Wuhanin kaupungista. Terveysministeriö kertoi, että Yhdysvalloista matkustanut 36-vuotias ja Britanniasta palaava 26-vuotias, molemmat Myanmarin kansalaisia, olivat saaneet positiivisen testituloksen. "Tutkimus on käynnissä niiden ihmisten historiasta, jotka ovat olleet kosketuksissa näiden kahden potilaan kanssa", ministeriö sanoi lausunnossaan myöhään maanantaina. Uutinen vahvistetuista tapauksista aiheutti paniikkiostoksia kaupallisessa pääkaupungissa Yangonissa, ja ostajat pakkautuivat suuriin supermarketteihin. Myanmar sulki viime viikolla maarajat ja kielsi joukkokokoukset, myös tulevan buddhalaisen uudenvuoden johdosta. Elokuvateatterit on suljettu, mutta baarit ja ravintolat ovat edelleen auki. Hallituksen tiedottaja Zaw Htay kertoi lehdistötilaisuudessa aiemmin tässä kuussa, että Myanmarin kansalaisten elämäntapa ja ruokavalio ovat suojelleet maata virukselta, kun taas muut ovat kiittäneet maan buddhalaista uskontoa. Jotkut lääkärit sanovat kuitenkin pelkäävänsä suurta taudinpurkausta maassa, jonka terveydenhuoltojärjestelmä on maailman huonoimpien joukossa sotilashallinnon vuosikymmeniä kestäneen laiminlyönnin jälkeen. Monet palvelut ovat vapaaehtoisten ja avustusryhmien ylläpitämiä. Kaksi lääkäriä kertoi Reutersille, että todennäköinen selitys tapausten puuttumiselle Myanmarissa on testauksen vähäisyys. Myanmarissa oli maanantai-iltaan mennessä tehty noin 300 testiä 51 miljoonan asukkaan maassa, kertoi terveysministeriön tiedottaja Khin Khin Gyi. "WHO on sanonut, että testaa, testaa, testaa", hän sanoi. "Mutta ketä meidän pitäisi testata? Se on sanonut erityisesti, että meidän pitäisi testata epäillyt tapaukset... Emme testaa satunnaisia ihmisiä."  Viime aikoihin asti jokaisen testin oli oltava pääkaupungissa Naypyitawissa sijaitsevan keskuskomitean hyväksymä, hän sanoi. Tuhannet siirtotyöläiset ovat viime päivinä palanneet eri puolilla maata sijaitseviin kyliin Thaimaasta, jossa on vahvistettu satoja tautitapauksia, mikä on herättänyt pelkoa viruksen leviämisestä edelleen. "Jos näillä ihmisillä on virus ja se leviää laajalle, tilanne on hyvin huono", sanoi Kyaw Ko Ko, Meiktilan kaupungissa asuva yhdyskuntatyöntekijä. "Voimme vain istua ja odottaa, että saamme kerättyä kaikki ruumiit."</w:t>
      </w:r>
    </w:p>
    <w:p>
      <w:r>
        <w:rPr>
          <w:b/>
        </w:rPr>
        <w:t xml:space="preserve">Tulos</w:t>
      </w:r>
    </w:p>
    <w:p>
      <w:r>
        <w:t xml:space="preserve">Myanmar raportoi ensimmäisistä koronavirustapauksista.</w:t>
      </w:r>
    </w:p>
    <w:p>
      <w:r>
        <w:rPr>
          <w:b/>
        </w:rPr>
        <w:t xml:space="preserve">Esimerkki 2.2089</w:t>
      </w:r>
    </w:p>
    <w:p>
      <w:r>
        <w:t xml:space="preserve">Nykyään geenitesteissä keskitytään useimmiten harvinaisiin mutaatioihin yhdessä tai muutamassa geenissä, kuten kystistä fibroosia tai sirppisolusairautta aiheuttaviin mutaatioihin tai BRCA-geeniin, joka aiheuttaa pienen osan rintasyövistä. Se ei ole yhtä hyödyllistä joidenkin yleisimpien sairauksien, kuten sydänsairauksien tai diabeteksen, kohdalla, koska niihin vaikuttaa suuri määrä vikaan meneviä geenejä, jotka toimivat monimutkaisesti yhdessä. Maanantaina tutkijat kertoivat uudesta tavasta mitata miljoonia pieniä geneettisiä muunnoksia, jotka voivat yhdessä aiheuttaa haittaa, ja näin he voivat laskea henkilön perinnöllisen riskin sairastua yleisimpään sydäntautiin ja neljään muuhun vakavaan sairauteen. Mahdolliset sydänvaikutukset: He arvioivat, että jopa 25 miljoonalla amerikkalaisella saattaa olla kolminkertainen riski sairastua sepelvaltimotautiin verrattuna, vaikka heillä ei vielä olisi varoitusmerkkejä, kuten korkea kolesteroli. "Ennustan, että viiden vuoden kuluttua jokainen ihminen tietää riskiluvun, tämän 'polygeenisen riskipisteytyksen', samaan tapaan kuin jokainen ihminen tietää kolesteroliarvonsa", sanoi tohtori Sekar Kathiresan, joka johti Broad Institute -instituutin, Massachusettsin yleissairaalan ja Harvardin lääketieteellisen tiedekunnan tutkimusryhmää. Jos lähestymistapa osoittautuu hyväksi ja lääkärit ottavat sen käyttöön, huono pistemäärä ei tarkoita, että sairastuisit sairauteen, vaan ainoastaan sitä, että geeniperimäsi lisää todennäköisyyttä - yksi lisätieto hoidosta päätettäessä. Kun tutkijat esimerkiksi testasivat järjestelmää brittiläisen DNA-tietokannan avulla, alle 1 prosentilla henkilöistä, joilla oli alhaisin riskipistemäärä, diagnosoitiin sepelvaltimotauti, kun taas 11 prosentilla henkilöistä, joilla oli korkein riskipistemäärä. "On asioita, joita voi tehdä riskin pienentämiseksi", Kathiresan sanoi - tavanomaiset neuvot ruokavaliosta, liikunnasta, kolesterolilääkityksestä ja tupakoimattomuudesta auttavat. Toisaalta matala riskipistemäärä "ei anna sinulle vapaata kulkulupaa", hän lisäsi. Epäterveellinen elämäntapa voi peittää hyvien geenien suojan. Pisteytysjärjestelmä voi myös ennustaa lisääntynyttä riskiä sairastua tyypin 2 diabetekseen, tulehdukselliseen suolistosairauteen, rintasyöpään ja epäsäännölliseen sydämen sykkeeseen, jota kutsutaan eteisvärinäksi, raportoi työryhmä Nature Genetics -lehdessä - ja totesi, että seuraavaksi on selvitettävä, mitkä tekijät voisivat niin ikään pienentää näitä riskejä. Se ei vaadi kaikkein kehittyneimpiä geenitestejä. Sen sijaan Kathiresan voi laskea riskipisteet näille viidelle sairaudelle - ja mahdollisesti useammallekin - yksinkertaisesti analysoimalla uudelleen raakatietoja, jotka ihmiset saavat lähettämällä poskipussinäytteen 23andMe:n kaltaisille yrityksille. Sydän- ja verisuonisairauksiin erikoistunut geneetikko toivoo avaavansa verkkosivuston, jonne ihmiset voivat lähettää tällaisia tietoja saadakseen tietää sydänriskinsä osana jatkuvaa tutkimusta. Kathiresan ja Mass Generalin kardiologi, tohtori Amit Khera, ovat yhdessä keksijöinä järjestelmää koskevassa patenttihakemuksessa. Muut tutkijat ja yritykset ovat jo pitkään etsineet tapoja mitata riskiä, joka aiheutuu useiden geenien additiivisista vaikutuksista - polygeenisestä "poly" - ja Myriad Genetics on alkanut myydä eräänlaista rintasyöpäriskin polygeenistä testiä. Sydänsairauksien ja genetiikan asiantuntijat, jotka eivät osallistuneet tutkimukseen, kutsuivat uusia tuloksia jännittäviksi niiden laajuuden vuoksi. "Tulosten pitäisi avata silmät kardiologeille", sanoi tohtori Charles C. Hong, Marylandin yliopiston lääketieteellisen tiedekunnan sydän- ja verisuonitutkimuksen johtaja. "Ainoa pettymys on se, että tämä pistemäärä koskee vain niitä, joilla on eurooppalainen syntyperä, joten mietin, onko samanlaisia pistemääriä suunnitteilla sille suurelle enemmistölle maailman väestöstä, joka ei ole valkoihoinen." Hong viittasi ystäväänsä, joka hiljattain kuoli massiiviseen sydänkohtaukseen, vaikka hän oli superkuntoinen maratonjuoksija, joka ei ollut koskaan tupakoinut. Tämä on juuri sellainen arvoituksellinen kuolema, jonka lääkärit ovat jo pitkään toivoneet, että genetiikan parempi ymmärtäminen voisi auttaa ehkäisemään sen. "Suurin osa sairausriskin vaihtelusta johtuu valtavasta määrästä hyvin pieniä vaikutuksia geeneissä, totesi Stanfordin yliopiston genetiikan professori Jonathan Pritchard. "Tämä on ensimmäinen kerta, kun polygeenisten pisteytysten on todella osoitettu saavuttavan sellaisen tarkkuuden, että niillä voi olla vaikutusta potilaiden terveyteen". Bostonissa toimiva tutkimusryhmä tutki ensin aiempia tutkimuksia, joissa kartoitettiin suurten ihmisjoukkojen DNA:ta ja etsittiin yhteyksiä näihin viiteen sairauteen - ei suoria mutaatioita vaan pieniä kirjoitusvirheitä geneettisessä koodissa. Kullakin variaatiolla olisi yksinään vain pieni vaikutus terveyteen. He kehittivät tietokoneistetun järjestelmän, joka analysoi, miten nämä vaikutukset summautuvat, ja testasivat sitä 400 000 ihmisen DNA:lla ja potilastiedoilla, jotka oli tallennettu brittiläiseen UK Biobank -tietokantaan. Yli kolminkertainen riski keskivertoihmisen riskiin nähden katsottiin korkeaksi. ___ Associated Pressin terveys- ja tiedeosasto saa tukea Howard Hughes Medical Instituten tiedekasvatusosastolta. AP on yksin vastuussa kaikesta sisällöstä.</w:t>
      </w:r>
    </w:p>
    <w:p>
      <w:r>
        <w:rPr>
          <w:b/>
        </w:rPr>
        <w:t xml:space="preserve">Tulos</w:t>
      </w:r>
    </w:p>
    <w:p>
      <w:r>
        <w:t xml:space="preserve">Monigeenitestillä voidaan löytää muun muassa sydänsairauksien riski.</w:t>
      </w:r>
    </w:p>
    <w:p>
      <w:r>
        <w:rPr>
          <w:b/>
        </w:rPr>
        <w:t xml:space="preserve">Esimerkki 2.2090</w:t>
      </w:r>
    </w:p>
    <w:p>
      <w:r>
        <w:t xml:space="preserve">"Sequestration on vakava asia. Työpaikat ovat vaakalaudalla. Köyhien lasten päivähoito on kirveen alla. Silti jopa tässä budjettitilanteessa liittovaltion hallituksellanne on yhä rahaa maksaa - älkää välittäkö punastumisestamme - tutkimus, jossa tutkitaan ankan peniksiä. Luitte oikein: ankan penikset. Tämä vesilintukohu puhkesi aiemmin tällä viikolla, kun konservatiivinen CNSNews.com-sivusto julkaisi jutun, jossa vedettiin verhoa taaksepäin 384 949 dollarin apurahasta, jonka kansallinen tiedesäätiö myönsi Yalen yliopiston tutkimukselle, jossa tutkitaan ankkojen seksuaalista käyttäytymistä ja anatomiaa sekä niiden evolutiivisia seurauksia. ""Monien ankkojen penikset ovat korkkiruuvin muotoisia, ja jotkut tutkijat uskovat, että tämä johtuu evoluution muodosta, joka tunnetaan nimellä 'seksuaalinen konflikti'"", jutussa sanottiin. Twitter tarttui nopeasti asiaan: Ei voida leikata menoja b/c need $ to fund more studies of duck penis length""" @keithcrc, 20. maaliskuuta. 384 949 dollaria liittovaltion elvytysvaroja ""Ankan peniksen pituuden"" tutkimukseen.". WH yhä suljettu kierroksilta @cincinchili, maaliskuu 21. ""Hänen nimensä on Long Duck Dong."" Kun nautit lomastasi, muista, että ankan peniksen pituudella on merkitystä. @doctrine_man, 21. maaliskuuta. Nyt PolitiFact tekee siitä meidän asiamme. Tarkistamme faktatarkistuksella Twitter-keskustelun, jonka mukaan liittovaltion hallitus rahoittaa tutkimusta ankan peniksistä pakkoleikkausten aiheuttamien tiukkojen leikkausten keskellä. "Ruuvin anatomian vastustaja" Richard Prum on evoluutio-ornitologi Yalen yliopistossa. Saimme hänet puhelimeen kysymään: Sorsan penikset - oikeasti? Hänen vastauksensa oli kiehtova, mutta ensin hieman taustaa. Vuonna 2009 Prum haki ja sai National Science Foundationin apurahan tutkimukseensa ""Sexual Conflict, Social Behavior and the Evolution of Waterfowl Genitalia"". (Sittemmin tutkimus on NSF:n mukaan nimetty uudelleen ""Conflict, Social Behavior and Evolution""). Rahat saatiin Yhdysvaltain elvytys- ja uudelleeninvestointilain (American Recovery and Reinvestment Act), joka tunnetaan paremmin nimellä elvytysohjelma. ""Rahoitus oli kolmeksi vuodeksi"", Prum sanoi. ""Onnistuimme laajentamaan neljänteen vuoteen olemalla periaatteessa säästäväisiä."" Prum ja johtava tutkija Patricia Brennan ovat julkaisseet useita tutkimustuloksia, joista useat ovat nyt arvioitavana, ja lisää on tulossa. NSF myöntää vuosittain noin 11 000 apurahaa, ja prosessi on erittäin kilpailtu. ""Rahoitusprosentti tällä alalla, eläinten käyttäytymisessä, on alle 10 prosenttia"", Prum sanoi. ""Tämän rahan saaminen on kuin pääsisi Yaleen opiskelijana."" Lähes 400 000 dollarin palkinnolla maksettiin Brennanin palkka, rahoitettiin kokeet vesilintulaboratoriossa, pidettiin linnut terveinä ja ruokittuina ja katettiin muut kustannukset, kuten julkaisukulut ja laitteet. Tässä Prumin sanoin, mitä hän tutki ja oppi: ""Useimmilla linnuilla ei ole penistä. Ankoilla on. Niillä on se vielä matelijoiden esi-isältä, jonka ne jakoivat nisäkkäiden kanssa"," hän sanoi. Ankan penis on varastoitunut ruumiin sisälle, ja kun se nousee pystyyn, hedelmöitysprosessi on ""räjähdysmäinen"", Prum sanoi. Sorsan penis tulee pystyyn sekunnin kolmanneksessa, samaan aikaan kun se tunkeutuu naarassorsan kehoon. Ejakulaatio tapahtuu välittömästi, minkä jälkeen penis alkaa taantua. Sorsan peniksen pituus, kuten twiitissä mainitaan, kasvaa 8 tai 9 tuumaan kesän parittelukauden aikana. Talvella se kutistuu alle senttiin. Sorsalammilla tapahtuu Prumin mukaan paljon pakkoparittelua. Pakotettu parittelu on sitä, miltä se kuulostaa - raiskaus luonnossa. Jopa joukkoraiskauksia tapahtuu sorsien keskuudessa. Prum havaitsi, että vaikka 40-50 prosenttia ankkaseksistä tapahtuu pakottamalla, vain 2-4 prosenttia hedelmöityksistä on seurausta pakottamisesta (eli ankkanaaras saa hedelmöittyneen munan). ""Kysymys kuuluu, miksi näin tapahtuu? Miten naaras estää hedelmöittymisen pakotetulla kopulaatiolla?"" hän sanoi. ""Vastaus liittyy sen hyödyntämiseen, minkä urokset ovat kehittäneet - tämän korkkiruuvin muotoisen peniksen.""". Prumin mukaan ankan penis on korkkiruuvi, jonka suunta kulkee vastapäivään. Hänen mukaansa naarasankat ovat kehittäneet monimutkaisen emättimen, joka on myös korkkiruuvin muotoinen - mutta myötäpäivään. ""Tämä on kirjaimellisesti anti-kierukka-anatomia"", hän sanoi. Kun naaraat valitsevat itse kumppaninsa - toisin sanoen pyytävät parittelua - emättimen lihakset laajenevat ja laajenevat. Näin ruuvinvastainen vaikutus kumoutuu. "Naaraat onnistuvat hämmästyttävän hyvin estämään hedelmöittymisen pakottamalla parittelemaan", hän sanoi. Jos tämä höyryävä ankkaseksipuhe tuo mieleesi erään senaattoriehdokkaan kiistanalaiset raiskauskommentit vuonna 2012, Prum on aivan samoilla linjoilla kanssasi. Todd Akin, joka lopulta hävisi senaattorikilpailunsa Missourissa, suututti monet ihmiset, kun hän väitti: ""Jos kyseessä on laillinen raiskaus, naisen keholla on keinoja yrittää sulkea koko juttu""." Sanoi Prum: ""Osoitimme, että se, mitä senaattoriehdokas Akin sanoi raiskauksesta, on itse asiassa totta ankkojen kohdalla, ja miksi.""". ""Minulle tässä on oikeastaan kyse seksuaalisesta autonomiasta, ja siksi ankat ovat syvästi tärkeitä"", hän sanoi. ""Jatkuvan seksuaalisen väkivallan edessä naaraat ovat kehittäneet mekanismin, jolla he voivat säilyttää seksuaalisen valinnanvapauden hallinnan."" Jos tämä selitys ei täytä käyttökelpoisen tieteen standardejasi, Prumilla oli tämä sanottavanaan puhtaan tieteellisen tutkimuksen puolustamiseksi: ""En ole koskaan luopunut sitoutumisestani siihen käsitykseen, että tieteen ensisijainen tehtävä on löytää uutta tietoa. Koskaan ei voi tietää, milloin se on käytännöllistä. Kehittyneet kulttuurit ovat koko historian ajan pyrkineet luomaan uutta tietoa.""" Mitä tekemistä tällä on sequesterin kanssa? Prumin apuraha alkoi vuonna 2009, ja sitä rahoitettiin alkuvuodesta hyväksytyllä lailla, jonka tarkoituksena oli elvyttää horjuvaa taloutta. Elvytysmenot oli tarkoitus saada ulos ovesta mahdollisimman nopeasti, ja suuri osa menoista ajoittui vuosille 2009 ja 2010. Sequestration - laajamittaiset budjettileikkaukset kaikissa liittovaltion virastoissa - syntyi vuonna 2011 tehdyn budjettisopimuksen seurauksena. Presidentti Barack Obama ja kongressin republikaanit hyväksyivät leikkausten keskeyttämisen keinona pakottaa toisensa laajempaan sopimukseen alijäämän vähentämisestä. Leikkauksia ei ollut koskaan tarkoitus toteuttaa, mutta koska osapuolet eivät ole päässeet sopimukseen, ne tulivat voimaan 1. maaliskuuta. Demokraatit ja Obama ovat arvostelleet leikkausten vaikutuksia tavallisiin amerikkalaisiin, kuten Head Start -ohjelmien rahoituksen leikkauksia ja lentojen myöhästymisiä. Republikaanit, jotka ovat innokkaita karsimaan liittovaltion menoja, ovat yleisesti ottaen olleet vähemmän kauheita varoituksissaan, mutta he ovat valittaneet, kun Obaman hallinto on ilmoittanut esimerkiksi Valkoisen talon kiertokäyntien lopettamisesta. On syytä huomauttaa, että sekventti ja elvytys ovat tavallaan kaksi eri asiaa. Edustajainhuoneen republikaanit yrittivät peruuttaa käyttämättömiä elvytysrahoja, mutta epäonnistuivat. Suurin osa elvytysrahoista on jo käytetty. Jaksotuksen tarkoituksena on toisaalta vähentää valtion menoja tulevaisuudessa. Liittyykö Prumin apuraha mitenkään siihen, missä budjettitilanteessa olemme nyt? Taxpayers for Common Sense -järjestön varapuheenjohtaja Steve Ellis sanoi PolitiFactille: ""Tieteellistä tutkimusta parjataan usein - ja joskus ansaitusti. Sitä on tarkasteltava tarpeiden ja tulosten sekä budjettiympäristön kannalta. ""Mitä tulee elvytysmenojen ja pakkoavustusten yhdistämiseen, pääset budjettikysymysten ytimeen. Sequestration kohdistuu budjettivallan käyttäjiin eli virastojen oikeuteen kirjoittaa shekkejä, ei menoihin eli ovelle menevään käteisvaroihin. Elvytystoimien budjettivallan käyttäjä on siis poistunut rakennuksesta jo kauan sitten. Se on hyvin pitkälle menoalueen sisällä, eikä sitä koske pakonalainen leikkaus.""" "Hän lisäsi, että liittovaltion talousarvio on nollasummapeliä, ja on reilua verrata menoja täällä menoihin tai leikkauksiin siellä. Ja hölmöilyllä on tarkoitus tuoda asia esiin ... mutta todellisuus voi olla varsin hankala."" Päätöksemme Ihmiset twitterverseissä sanoivat, että liittovaltion hallitus leikkaa palveluita, lomauttaa työntekijöitä ja peruu Valkoisen talon kiertokäyntejä, mutta sillä on silti rahaa maksaa tutkimus, jossa tutkitaan ankan peniksiä. Tutkimus on todellinen, ja siinä todellakin tutkitaan ankkojen ainutlaatuista seksuaalista käyttäytymistä ja fyysisiä ominaisuuksia. Se rahoitettiin National Science Foundationin apurahalla, joka päättyy tänä vuonna. On hieman arveluttavaa liittää tuo apuraha, joka myönnettiin elvytysvaroin, nykyisiin budjettileikkauksiin, koska ne johtuvat eri budjettikysymyksistä. Mutta tukeeko hallitus ankan peniksen tutkimusta? Varmasti on. Toimittajan huomautus: Päivitimme tämän artikkelin 24. maaliskuuta 2013 selventämään, että ankat lisääntyvät hedelmöittyneiden munien avulla."</w:t>
      </w:r>
    </w:p>
    <w:p>
      <w:r>
        <w:rPr>
          <w:b/>
        </w:rPr>
        <w:t xml:space="preserve">Tulos</w:t>
      </w:r>
    </w:p>
    <w:p>
      <w:r>
        <w:t xml:space="preserve">Liittovaltion hallitus rahoittaa edelleen ankan peniksiä koskevaa tutkimusta, vaikka leikkaus on voimassa.</w:t>
      </w:r>
    </w:p>
    <w:p>
      <w:r>
        <w:rPr>
          <w:b/>
        </w:rPr>
        <w:t xml:space="preserve">Esimerkki 2.2091</w:t>
      </w:r>
    </w:p>
    <w:p>
      <w:r>
        <w:t xml:space="preserve">Warrick Dunnm, joka pelasi 12 kautta NFL:ssä Tampa Bay Buccaneersin ja Atlanta Falconsin juoksijana, on tukenut yksinhuoltajaperheitä vuodesta 1997 lähtien, jolloin hän perusti Homes for the Holidays -ohjelman, jonka tarkoituksena on tarjota taloudellisesti heikossa asemassa oleville yksinhuoltajille ja heidän lapsilleen kattavia ohjelmia, joiden avulla he voivat hankkia ensiasunnon. Syyskuussa 2018 entisen NFL-pelaajan hyväntekeväisyystoimet sekä muutama fakta hänen kasvatuksestaan ja äitinsä kuolemasta kiehautettiin sosiaalisen median kautta leviäväksi meemiksi:  Tämä meemi antoi suurimmaksi osaksi oikeaa tietoa Warrick Dunnista ja hänen hyväntekeväisyystoimistaan. Dunnin äiti, Betty Dunn Smothers, oli Baton Rougen poliisi, joka sai surmansa vuonna 1993 työskennellessään sivutoimisesti vartijana:  Korpraali Betty Smothers ammuttiin ja tapettiin väijytyshyökkäyksessä, kun hän työskenteli kuutamolla vartijana. Korpraali Smothers oli univormussa ja ajoi merkityllä partioautolla, kun hän ja myymäläpäällikkö menivät pankkiin tekemään yötalletusta. Kun he istuivat partioautossa, kolme epäiltyä lähestyi ja avasi tulen. He haavoittivat korpraali Smothersia kuolettavasti ja haavoittivat myymäläpäällikköä. Kaikki kolme epäiltyä pidätettiin tapauksen jälkeen, ja heidät tuomittiin kuolemaan korpraali Smothersin murhasta. Korpraali Smothers oli työskennellyt Baton Rougen kaupungin poliisilaitoksella 14 vuotta, ja häneltä jäi henkiin kaksi tytärtä ja neljä poikaa. Smothersin kuolema tapahtui vain muutama päivä ennen Dunnin 18-vuotissyntymäpäivää ja kuukautta ennen kuin hän sitoutui pelaamaan yliopistojalkapalloa Florida State Universityssä (FSU). Hän oli vanhin Smothersin lapsista, ja useimpien tietojen mukaan hän otti isähahmon roolin viiden nuoremman sisaruksensa elämässä. Näin Los Angeles Times kuvaili Dunnia ja hänen sisaruksiaan joulukuussa 1994 julkaistussa artikkelissa, jonka otsikkona oli "Turning His Grief to Good": Florida Staten juoksija Warrick Dunn näyttää esimerkkiä kaikille":  Derek pärjää hyvin Catholic Highissa. Travis on nopea ja Bryson pieni, mutta hän kasvaa. Summer ja Samantha juoksevat yleisurheilua ja pärjäävät hyvin koulussa. Warrick Dunnia kuunnellessa kuulee ylpeän isän puhuvan lapsistaan. Sitten tajuaa, että Dunn on vasta 19-vuotias. Silti hän on vastuussa 11-17-vuotiaista sisaruksistaan nyt, kun Betty on poissa. Hän oli hänen paras ystävänsä, äiti, joka teki kahta työtä, 16 tuntia päivässä, pitääkseen perheen kasassa ja tarjotakseen muutamia asioita, jotka tekevät lapsena olemisesta hieman hauskempaa. Jos on jotain vaikeampaa kuin se, että teini-ikäistä pyydetään menemään sairaalaan poliisiautolla, tunnistamaan äitinsä ja sitten kotiin kertomaan veljilleen ja siskoilleen, mitä tapahtui, hän ei halua tietää siitä. Se oli Dunn, joka hoiti asiat kuten aina ennenkin, isähahmo, mutta nyt ilman äitiä. "Minulla ei koskaan ollut oikeastaan lapsuutta", hän sanoo. "En ole koskaan päässyt ulos ja sekoilemaan, kuten useimmat lapset, koska kasvoin paljon kotona, lapsenvahtina."  Dunn valmistui FSU:sta ja Tampa Bay Buccaneers valitsi hänet vuoden 1997 NFL-draftin ensimmäisellä kierroksella. Päävalmentaja Tony Dungy haastoi alokasjuoksijan antamaan takaisin yhteisölle Floridassa ollessaan, ja niinpä Dunn päätti aloittaa "Homes for the Holidays" -ohjelman auttaakseen tarjoamaan koteja yksinhuoltajaperheille edesmenneen äitinsä kunniaksi. Ohjelma onnistui majoittamaan kolme perhettä ensimmäisen vuoden aikana. Vuoteen 2018 mennessä määrä oli kasvanut 159:een:  "Valmentaja [Tony] Dungy haastoi minut NFL:ssä Tampassa tulokasvuotenani", Dunn sanoi. Hän sanoi meille: 'Jos aiotte asua tässä yhteisössä, haluatte olla osa tätä yhteisöä ja antaa takaisin'. Tuosta haasteesta ajattelin äitiäni ja hänen unelmaansa kodin omistamisesta, ja siitä kaikki alkoi. Rakensimme kolme asuntoa vuonna 1997, ja nyt meillä on jo 159. "Kasvoin tilanteessa, jossa tarvitsimme paljon tukea. Menetin äitini 18-vuotiaana. Yksinhuoltajaäiti, kuusi lasta ja Baton Rougen poliisi. Aseistetut ryöstäjät ampuivat hänet pankissa. Kun hän menetti henkensä, Baton Rougen kaupunki perusti rahaston meitä varten. Näin pystyimme selviytymään ja maksamaan laskut. Kun näin sen kaupungin taholta, se auttoi minua ymmärtämään, mitä tarkoittaa, että välittää lähimmäisestään ja antaa takaisin ja tukea. Ajattelen vain, että nyt minua on ajanut niin monta vuotta - tämä on osa sitä, kuka olen, että haluan nähdä ihmisten hymyilevän ja auttaa kaikkia, joita voin auttaa." Ainoa kiistakysymyksemme tämän meemin kanssa on väite, jonka mukaan Dunn "rakensi ja maksoi yli 145 taloa yksinhuoltajaäideille". Vaikka entinen NFL-pelinrakentaja on varmasti lahjoittanut paljon aikaa, rahaa ja vaivaa hyväntekeväisyyteen, hän ei yksin rakentanut ja maksanut kaikkia näitä koteja. Dunnin voittoa tavoittelematon järjestö, Warrick Dunn Charities, tekee yhteistyötä muiden voittoa tavoittelemattomien järjestöjen, kuten Habitat for Humanityn, kanssa rakentaakseen koteja vähäosaisille perheille: Jopa eläkkeellä ollessaan Dunn ja hänen Warrick Dunn Charities -järjestönsä tekevät edelleen yhteistyötä Habitat for Humanityn kanssa rakentaakseen koteja vähäosaisille perheille eri puolilla Yhdysvaltoja. Joulukuussa Dunn ja Habitat rakensivat yhdessä kodit numero 158 (Detroitiin) ja 159 (Atlantaan) ja sijoittivat niihin kaksi perhettä ennen joulua. Kalustettu, kuten Dunn haluaa sanoa, "kylpyhuoneen hammasharjoja myöten". Dunnin hyväntekeväisyysjärjestö tarjoaa kodin käsirahan, kalustaa sen kokonaan ja tarjoaa muita palveluja, kuten talouslukutaito-ohjelman, auttaakseen yksinhuoltajia heidän tullessaan ensi kertaa asunnon omistajiksi: Warrick Dunnin hyväntekeväisyysjärjestö luotiin uskosta, että parempi tulevaisuus alkaa toivosta. Olemme sitoutuneet vahvistamaan ja muuttamaan yhteisöjä torjumalla köyhyyttä ja nälkää sekä parantamalla perheiden ja lasten elämänlaatua. Autamme perheitä menestymään akateemisesti, sosiaalisesti ja taloudellisesti. Warrick Dunn Charities, joka on 501(c)(3) -standardin mukaisesti tunnustettu voittoa tavoittelematon järjestö, on auttanut yksinhuoltajia ja lapsia menestymään akateemisesti, sosiaalisesti ja taloudellisesti. Warrick Dunn Charities on myöntänyt miljoonia euroja kodin sisustukseen, elintarvikkeisiin ja muihin lahjoituksiin yksinhuoltajaperheille ja lapsille eri puolilla maata köyhyyden ja nälän torjumiseksi sekä sen varmistamiseksi, että perheillä on viihtyisä ympäristö ja perustarpeet elämänlaadun parantamiseksi. Tämän meemin suosio syyskuussa 2018 liittyi todennäköisesti toiseen entiseen NFL-pelaajaan liittyvään kiistaan: Colin Kaepernickiin. Useat sosiaalisen median käyttäjät jakoivat tämän meemin yhdessä viestien kanssa, joissa todettiin, että Niken olisi pitänyt käyttää Dunnia eikä Kaepernickiä uusimmassa mainoksessaan:  Tämä meemi antaa harhaanjohtavasti ymmärtää, että Colin Kaepernick ei ole tehnyt samanlaista uhrausta käyttämällä omia rahojaan hyväntekeväisyyteen. Tammikuussa 2018 Kaepernick kuitenkin täytti lupauksensa lahjoittaa yhteensä miljoona dollaria hyväntekeväisyyteen puolentoista vuoden aikana, ja luettelo kaikista järjestöistä, joille hän lahjoitti, on nähtävissä täällä. Ja Dunn itse kehui Niken viimeisintä mainoskampanjaa Kaepernickin profiilin nostamisesta, kun tämä ajoi keskustelua sosiaalisesta oikeudenmukaisuudesta: "Minusta se on loistava kampanja", Dunn sanoi. "He vain nostivat hänen profiiliaan, koska Kaepernick on viimeiset pari vuotta ollut tämän sosiaalisen oikeudenmukaisuuden liikkeen kasvot." "Ollakseen ensimmäinen kaveri, joka tuli esiin ja todella puhui niistä asioista, että mustia lapsia, mustia miehiä ammutaan ja tapetaan, kiitän häntä", Dunn sanoi CNN:n haastattelussa. Kun Dunnilta kysyttiin, oliko hänen mielestään Niken asenne kampanjan luomiseen taloudellinen vai moraalinen päätös, hän vastasi jälkimmäiseen. "Se on moraalinen päätös. Kyse ei voi olla taloudesta", Dunn sanoi.</w:t>
      </w:r>
    </w:p>
    <w:p>
      <w:r>
        <w:rPr>
          <w:b/>
        </w:rPr>
        <w:t xml:space="preserve">Tulos</w:t>
      </w:r>
    </w:p>
    <w:p>
      <w:r>
        <w:t xml:space="preserve">Warrick Dunn aloitti hyväntekeväisyysohjelman yksinhuoltajaperheiden majoittamiseksi äitinsä, poliisin, kunniaksi, joka tapettiin, kun hän oli teini-ikäinen.</w:t>
      </w:r>
    </w:p>
    <w:p>
      <w:r>
        <w:rPr>
          <w:b/>
        </w:rPr>
        <w:t xml:space="preserve">Esimerkki 2.2092</w:t>
      </w:r>
    </w:p>
    <w:p>
      <w:r>
        <w:t xml:space="preserve">Lawrencen piirikunnan terveysvirasto kertoi tiistaina, että tartunnan saanut Burger Kingin työntekijä työskenteli 15.-19. toukokuuta ja 22.-24. toukokuuta. Asiakkaita, jotka nauttivat ruokaa tai juomaa ravintolassa 22.-24. toukokuuta välisenä aikana, kehotettiin ottamaan rokotus torstaihin mennessä. Kaikkia, jotka söivät siellä kahtena ajanjaksona, jolloin kyseinen työntekijä työskenteli, kehotetaan seuraamaan terveyttään oireiden varalta jopa 50 päivän ajan ja pesemään kätensä huolellisesti. A-hepatiitti on virustauti, joka voi levitä läheisessä kontaktissa tartunnan saaneen henkilön kanssa. Oireita ovat kuume, pahoinvointi, oksentelu, vatsakipu ja tumma virtsa.</w:t>
      </w:r>
    </w:p>
    <w:p>
      <w:r>
        <w:rPr>
          <w:b/>
        </w:rPr>
        <w:t xml:space="preserve">Tulos</w:t>
      </w:r>
    </w:p>
    <w:p>
      <w:r>
        <w:t xml:space="preserve">Viranomaiset varoittavat hepatiitti A:n sairastaneen työntekijän käsitelleen ruokaa.</w:t>
      </w:r>
    </w:p>
    <w:p>
      <w:r>
        <w:rPr>
          <w:b/>
        </w:rPr>
        <w:t xml:space="preserve">Esimerkki 2.2093</w:t>
      </w:r>
    </w:p>
    <w:p>
      <w:r>
        <w:t xml:space="preserve">"Osavaltion lainsäätäjillä on kuukausi aikaa ennen kuin he palaavat töihin vuoden 2015 lainsäädäntöistuntoon, ja jo nyt keskustelu lääketieteellisestä marihuanasta on mennyt pahasti öh, rikkaruohoihin. Osavaltion edustaja Allen Peake (R-Macon) toimii yhteispuheenjohtajana yhteisessä lainsäädäntökomiteassa, joka on tutkinut, pitäisikö huume laillistaa ja miten se voitaisiin laillistaa tietyissä sairauksissa, kuten lasten kouristuskohtauksissa. Peake on elvyttänyt lakiehdotuksen, jonka tarkoituksena on sallia kannabiskasveista valmistetun kannabisöljyn käyttö tiettyjen kohtausten ja muiden terveysongelmien hoidossa. Hän viimeistelee parhaillaan tätä ehdotusta, joka on esitäytetty House Bill 1 -nimellä sen jälkeen, kun samanlainen toimenpide jäi viime istuntokaudella vajaaksi. Toinen valiokunnan jäsen, senaattori Curt Thompson, D-Tucker, ehdottaa kilpailevaa lakiehdotusta, joka sallisi höyrystetyn, syötävän tai poltettavan marihuanan. Thompson on myös jättänyt päätöslauselman, jossa vaaditaan osavaltion laajuista kansanäänestystä siitä, pitäisikö huumeiden virkistyskäyttö sallia. Hämmennys öljymuodosta vs. savustettavasta huumeesta on saanut Peaken, joka sanoi, ettei hän kannata käytön laajentamista, puhumaan asiasta. ""Uskomme, että lääkekannabisöljy - jossa on hyvin vähän THC:tä, jossa ei ole psykoaktiivista komponenttia, josta ei voi tulla pilveä - on parempi lähestymistapa kansalaisillemme"", Peake sanoi lehdistötilaisuudessa ennen valiokunnan kokousta viime viikolla. Öljyn vastustajat ovat esittäneet turvallisuuskysymyksiä. Niinpä PolitiFact Georgia päätti tutkia lähemmin Peaken väitettä, jonka mukaan marihuanasta uutettu öljy ei saa käyttäjiä pilveen. Ensin muistutus siitä, että liittovaltion hallitus luokittelee marihuanan edelleen luettelossa I olevaksi aineeksi, joka on määritelty ""vaarallisimmaksi"" huumeeksi ""jolla ei ole tällä hetkellä hyväksyttyä lääketieteellistä käyttöä"". Tästä luokituksesta huolimatta 23 osavaltiota on laillistanut lääkekäyttöön tarkoitetun marihuanan, mikä mahdollistaa lääkkeen käytön useissa eri sairauksissa. Toiset 11 osavaltiota - mukaan lukien naapurivaltiot Alabama, Florida, Pohjois-Carolina, Etelä-Carolina ja Tennessee - ovat säätäneet lakeja, jotka sallivat kannabisöljytuotteiden käytön lääketieteellisiin tarkoituksiin rajoitetuissa tilanteissa. Kannattajien mukaan öljyn sallimisen keskeinen ero on se, että se sisältää runsaasti kannabidiolia ja vähän tetrahydrokannabinolia. Molemmat ovat kannabiskasvissa esiintyviä yhdisteitä, jotka vaikuttavat solureseptoreihin, jotka ohjaavat aivojen välittäjäaineita ja immuunijärjestelmää eri elimistä, kuten pernasta. Kannabidioli, joka tunnetaan nimellä CBD, on antioksidantti eikä se ole psykoaktiivinen. Tetrahydrokannabinoli eli THC on pitkään tunnettu ruohon mieltä muuttava osa. Kannabisöljy valmistetaan marihuanan kannoista, jotka on jo jalostettu siten, että niissä on paljon CBD:tä ja vähän THC:tä. Lääketieteelliseen käyttöön tarkoitetusta öljystä valmistetaan alle 3 prosenttia THC:tä, ja se nautitaan suun kautta. Lasten annokset ovat yleensä 1 prosentin THC:tä tai pienempiä. Tutkimuksia tällaisen tuotteen lääketieteellisistä hyödyistä on niukasti, kun otetaan huomioon Schedule I -luokitus. Tutkimukset kuitenkin osoittavat, että THC tuo sekä sen että CBD:n aivoihin, jolloin CBD:n antioksidanttisten ominaisuuksien ajatellaan suojaavan aivoja. Nämä todisteet auttoivat liittovaltion terveysministeriötä saamaan patentin lääkemarihuanalle vuonna 2003. Epilepsiaa ja muita kouristuksia sairastavien lasten vanhemmat tukevat havaintoja ja raportoivat kannabisöljyn aikaansaamasta huomattavasta parannuksesta. Lontoossa toimiva lääkeyhtiö GW Pharmaceuticals on luonut erittäin puhdistetusta CBD:stä lääkkeen, joka on prekliinisissä tutkimuksissa osoittanut, että se saattaa vähentää kohtauksia. Yritys odottaa lopullista hyväksyntää Georgia Regents Universityltä ja liittovaltion huumevirastolta aloittaakseen kliiniset kokeet Georgiassa lapsilla, joilla on vakavia kohtaushäiriöitä. Yksikään olemassa olevista tutkimuksista tai vanhempien kertomuksista ei ole osoittanut tai raportoinut kannabisöljyn aiheuttamaa "huumaa". Jopa kansallinen huumausaineiden väärinkäyttöinstituutti (National Institute on Drug Abuse), joka myöntää, että liittovaltion hallitus ei pidä kannabista lääkkeenä, ilmoittaa, että CBD on ""ei-psykoaktiivinen kannabinoidi"", joka voi osoittautua hyödylliseksi epilepsian sekä joidenkin tulehdushäiriöiden ja mielenterveyssairauksien hoidossa. Toisin sanoen, vaikka kannabisöljyn lääketieteellisestä käytöstä voidaan keskustella, koska lääketieteellisiä ja kliinisiä tutkimuksia on vain vähän, tuotteesta on jonkin verran yhteisymmärrystä. Marihuana on liittovaltion hallituksen mukaan edelleen virallisesti vaarallisempi huume kuin kokaiini. Kannabisöljyn valmistukseen käytetyllä kasvin pääkomponentilla ei kuitenkaan ole sellaista mieltä muuttavaa, morkkista aiheuttavaa vaikutusta, joka liittyy kasvin katukäyttöön."</w:t>
      </w:r>
    </w:p>
    <w:p>
      <w:r>
        <w:rPr>
          <w:b/>
        </w:rPr>
        <w:t xml:space="preserve">Tulos</w:t>
      </w:r>
    </w:p>
    <w:p>
      <w:r>
        <w:t xml:space="preserve">Toisin kuin marihuana, lääkekannabisöljy ei saa sinua pilveen.</w:t>
      </w:r>
    </w:p>
    <w:p>
      <w:r>
        <w:rPr>
          <w:b/>
        </w:rPr>
        <w:t xml:space="preserve">Esimerkki 2.2094</w:t>
      </w:r>
    </w:p>
    <w:p>
      <w:r>
        <w:t xml:space="preserve">Helmikuun 11. päivänä 2020 twiitissä (joka jaettiin myös Facebookiin) vedottiin "modit nukkuvat" -meemiin laajemmassa viestissä, joka koski New Yorkin entisen pormestarin Mike Bloombergin väitettyä esiintymistä edesmenneen Jeffrey Epsteinin "pienessä mustassa kirjassa": Modit nukkuvat postaavat Mike Bloombergin Epsteinin mustassa kirjassa.twitter.com/Ji8y5XfyW3- Filthiest Poster Alive (@victoriaxxviii) February 11, 2020Sumeassa, redusoidussa kuvakaappauksessa oli kolme nimeä - taikuri David Blaine, Ison-Britannian entinen pääministeri Tony Blair ja Mike Bloomberg. Ilman asiayhteyttä twiitti ja kuvakaappaukset saattavat olla hämmentäviä ihmisille, jotka eivät ole erittäin paljon verkossa, joten olemme eritelleet ne tässä.Mitä "mods are asleep" tarkoittaa? "Mods are asleep" on yleinen sanonta Redditissä ja 4chanissa; se on sekä osoitus siitä, että seuraavat tiedot rikkovat julkaisusääntöjä, että yllyttää muita käyttäjiä jakamaan tyypillisesti rajoitettua sisältöä: "Mods Are Asleep" on ilmaisu, jota käytetään osoittamaan, että sivuston moderaattorit ovat tällä hetkellä passiivisia eivätkä kykene valvomaan sivuston käyttäytymissääntöjä. Ilmaisua seuraa usein kehotus muille käyttäjille julkaista materiaalia, joka on tyypillisesti kiellettyä.Twiitin yhteydessä ilmaisua käytettiin humoristisesti vihjaamaan, että liitetty kuvakaappaus sisälsi kenties kiellettyä tai kumouksellista tietoa.Keitä ovat Epstein ja Bloomberg?Jeffrey Epstein oli tuomittu seksuaalirikollinen - varakas ja erittäin vaikutusvaltainen pedofiili - joka kuoli New Yorkin vankilassa vuonna 2019. Michael Bloomberg toimi New Yorkin pormestarina vuosina 2002-2013, ja twiitin aikaan helmikuussa 2020 hän pyrki demokraattien presidenttiehdokkaaksi.Miksi Epstein oli merkittävä?Epstein oli merkittävä ennen kaikkea varallisuudestaan, hyväntekeväisyydestään, seurustelustaan superrikkaiden ja kuuluisien kanssa - sekä väitetystä osallisuudestaan seksikauppaan ja salaliittoon. Hänet pidätettiin Teterboron lentokentällä heinäkuussa 2019 ja hän kuoli sellissään 10. elokuuta 2019, mikä synnytti salaliittoteorioita siitä, miten hän kuoli ja kuka hänet mahdollisesti tappoi. (Kuolema todettiin virallisesti itsemurhaksi hirttämällä. )Mikä oli Epsteinin "pieni musta kirja"? Oliko se takavarikoitu hänen heinäkuun 2019 pidätyksensä jälkeen?Jo kauan ennen Epsteinin pidätystä ja vankilakuolemaa kiinnostus hänen väitettyyn verkostoonsa, jossa hänellä oli hyviä yhteyksiä ja varakkaita ihmisiä, sekä niiden rikosten luonteeseen, joista Epsteinia syytettiin, herätti valtavaa julkista kiinnostusta.Vuonna 2015 nykyään jo lakkautettu verkkosivusto Gawker.com julkaisi muokattua versiota Epsteinin "pienestä mustasta kirjasta" ja raportoi: Donald Trump, Courtney Love, Israelin entinen pääministeri Ehud Barak ja -lakimies Alan Dershowitz ovat saattaneet olla hovimestarin tunnistamia mahdollisia "olennaisia todistajia" pedofiilimiljardööri Jeffrey Epsteinin nuoriin tyttöihin kohdistuneista rikoksista, Gawkerin haltuunsa saaman kopion Epsteinin "pienestä mustasta kirjasta" mukaan.Kommentoitu kopio osoitekirjasta, joka sisältää myös Alec Baldwinin, Ralph Fiennesin, Griffin Dunnen, New York Postin juorupojan Richard Johnsonin, Ted Kennedyn, David Kochin, elokuvantekijä Andrew Jareckin ja kaikenlaisten muiden ihmisten, jotka miljardöörin voisi olettaa tuntevan, löytyi oikeudenkäynnissä sen jälkeen, kun Epsteinin entinen talonmies Alfredo Rodriguez yritti myydä sitä vuonna 2009. Noin 50 merkintää, mukaan lukien monien Epsteinin epäiltyjen uhrien ja rikoskumppaneiden sekä Trumpin, Loven, Barakin, Dershowitzin ja muiden nimet, oli Rodriguezin ympyröimiä. (Kirjan olemassaolosta on aiemmin kertonut Daily Mail. Gawker julkaisee sen tässä ensimmäistä kertaa kokonaisuudessaan; olemme poistaneet siitä osoitteet, puhelinnumerot, sähköpostiosoitteet ja niiden henkilöiden sukunimet, jotka ovat saattaneet olla alaikäisiä uhreja. )Gawkerin sulkemisesta selvisi myös 92-sivuinen täydennys edellä linkitettyyn ja siteerattuun artikkeliin, Epsteinin redusoitu "pieni musta kirja".Oliko Mike Bloomberg mainittu Epsteinin "pienessä mustassa kirjassa"?Kyllä. Asiakirja ladattiin aakkosjärjestyksessä, ja Bloombergin esiintyminen sivulla kuusi oli tosiaan Blainen ja Blairin jälkeen.Mitä merkitystä Epsteinin "pienessä mustassa kirjassa" esiintymisellä oli?On vaikea tarkkaan ottaen määritellä, miten tai miksi joku pääsi Epsteinin kontaktiluetteloon. Heinäkuussa 2019 ilmestynyt New York Magazine/Intelligencer -lehden juttu joistakin nimistä - jossa mainittiin Bloomberg - alkoi seuraavasti: "Ehkäpä vihdoin ja viimein sarjaraiskaaja ja pedofiili saatetaan saattaa oikeuden eteen, yli kymmenen vuotta sen jälkeen, kun häntä syytettiin ensimmäisen kerran rikoksista, jotka ovat raaistaneet lukemattomia tyttöjä ja naisia. Mutta se, mikä ei muutu, on tämä: eliitin likakaivo, monet heistä New Yorkissa, jotka antoivat Jeffrey Epsteinin kukoistaa rankaisematta. Vuosikymmenien ajan tärkeät, vaikutusvaltaiset ja "vakavasti otettavat" ihmiset osallistuivat Epsteinin illanistujaisiin, matkustivat hänen yksityiskoneellaan ja edistivät kuvitelmaa, että hän oli jonkinlainen nerokas hedge-rahaston miljardööri. Miten selitämme, miksi he katsoivat muualle tai imartelivat Epsteinia, vaikka heidän on täytynyt huomata, että hän oli usein nuoren haaremin seurassa? Helppoa: he saivat häneltä jotain vastineeksi, olipa se sitten ilmainen kyyti ilmassa kulkevassa "Lolita Expressissä", jonkin muunlaista rahallista avokätisyyttä, pääsyn hänen kaupunkitalossaan järjestämiinsä ylenpalttisiin julkkistilaisuuksiin tai, mahdollisesti ja ahdistavalla tavalla, kilon tai pari naislihaa.Kyseisessä artikkelissa kerrottiin myös tarkemmin, miten kirja päätyi Gawkerin käsiin vuonna 2015 - Nick Bryantin tutkivan työn ansiosta: Vuonna 2015 Gawker julkaisi Epsteinin "pienen mustan kirjan", joka oli tullut esiin oikeudenkäynneissä sen jälkeen, kun eräs entinen työntekijä oli vienyt sen Epsteinin kotoa noin vuonna 2005 ja yrittänyt myöhemmin myydä sitä. Hän sanoi, että kirjan olivat laatineet Epsteinille työskennelleet ihmiset ja että se sisälsi yli 100 uhrin nimet ja puhelinnumerot sekä satoja sosiaalisia kontakteja. Yhdessä Epsteinin yksityiskoneen lokikirjojen kanssa, jotka julkaistiin vuonna 2015, kirja piirtää kuvan miehestä, joka oli syvällä korkeimmissa sosiaalisissa piireissä." Jotkut artikkelissa luetelluista henkilöistä ottivat etäisyyttä Epsteiniin; Malcolm Gladwell oli listalla, eikä hän väittänyt, että hänellä oli aavistustakaan, miksi: "Minut kutsuttiin TED-konferenssiin ehkä vuonna 2000 (en muista), ja minulle luvattiin ostaa lentolippu Kaliforniaan", Gladwell sanoo nyt. "Viime hetkellä he sitten sanoivat: 'Löysimme sinulle kyydin yksityiskoneella'. Muistaakseni koneessa oli ehkä pari tusinaa TED-konferenssin kävijää. En muista paljon muuta, paitsi että olin hieman ymmälläni siitä, kuka tämä Epstein oli ja miksi olimme kaikki hänen koneessaan." Oliko Epsteinin "pieni musta kirja" laajalti esillä valtavirran tiedotusvälineissä vai oliko se juorujen ja huhujen aluetta?Epsteinin pidätyksen jälkeen heinäkuussa 2019 New York Times käsitteli sen olemassaoloa artikkelissa, joka alkoi joidenkin pääkirjassa lueteltujen henkilöiden ilmoittamalla hämmennyksellä: Theoryn perustaja ja lukuisten kilpahevosten omistaja Andrew Rosen kertoi, ettei tuntenut Epsteinia eikä ollut koskaan tavannutkaan häntä. Rosen ei muistanut koskaan osallistuneensa hänen isännöimäänsä tapahtumaan tai törmänneensä häneen.Charles Finch, elokuvatuottaja, brändinrakentaja ja nautiskelija, ei myöskään tuntenut häntä. Vanessa von Bismarck, nimikkomuoti-PR-yrityksen loistelias perustaja? Hänellä ei ollut aavistustakaan, miksi hänen nimensä tuli esiin. Ei myöskään Joan Juliet Buck, Ranskan Voguen entinen päätoimittaja: "Tietääkseni en ole koskaan tavannut Epsteinia", Buck sanoi. "En koskaan käynyt missään niistä kuuluisista juhlista New Yorkin suurimmassa talossa." Kyseessä on tietysti Jeffrey Epstein. Vaikka heidän nimensä olivat hänen pahamaineisessa pienessä mustassa kirjassaan yhdessä sellaisten tunnettujen työtovereiden kuten prinssi Andrew'n, Donald Trumpin ja Alan Dershowitzin nimien kanssa, nämä henkilöt sanoivat, etteivät he olleet varmoja, miksi he esiintyivät. He eivät kuulemma olleet ystäviä tai edes ohimeneviä tuttavia." Heinäkuussa 2019 Vanity Fair -lehdessä julkaistussa profiilissa käsiteltiin kirjaa osittain ja kerrottiin, miten se alun perin tuli julkisuuteen: "Sen jälkeen, kun Epstein pidätettiin 6. heinäkuuta, hänen rikkaiden ja/tai kuuluisien ja/tai vaikutusvaltaisten ystäviensä ja tuttaviensa - tai entisten ystäviensä ja tuttaviensa - laajaan verkostoon on kohdistunut yhä enemmän huomiota. Epsteinin nyt surullisenkuuluisaksi tulleessa mustassa kirjassa on tiekartta tuohon verkostoon, ja se on täynnä monia rohkeasti kirjoitettuja nimiä, puhelinnumeroita ja osoitteita Donald Trumpista, Bill Clintonista ja Ehud Barakista Alec Baldwiniin, Ralph Fiennesiin, Mick Jaggeriin ja jopa Courtney Loveen. "Se on mosaiikki Epsteinin sosiaalisista kontakteista", tutkiva journalisti Nick Bryant kertoi minulle." Bryant sai ensimmäisen kerran käsiinsä kopion mustasta kirjasta vuonna 2012, kun liittovaltion poliisi sai Epsteinin entisen talonjohtajan kiinni yrittämästä myydä sitä 50 000 dollarilla. Bryant oli tuolloin ostamassa Epsteinista kertovaa artikkelia, mutta siinä ei onnistunut. "Epstein-artikkelini keskittyisi hallituksen väärinkäytöksiin, jotka mahdollistivat Epsteinin selviytymisen lukuisista lasten hyväksikäyttösyytteistä", Bryant kirjoitti useille toimittajille toimittamassaan ehdotuksessa, "ja tutkisin myös hallituksen salaisia yhteyksiä Epsteiniin". Lisäksi pieni musta kirja avaa useita mahdollisuuksia tutkimukselle, ja yrittäisin kerätä riittävästi todisteita joistakin näitä tyttöjä hyväksikäyttäneistä vallanpitäjistä." Bloombergin nimi ei esiintynyt artikkelissa. Bloomberg.comin samassa kuussa julkaisema artikkeli ("If You Flew Epstein's 'Lolita Express' Private Jet - the Feds Want to Talk to You") alkoi raportoimalla, että liittovaltion tutkijat olivat kiinnostuneita keskustelemaan kirjassa mainittujen, hyvien yhteyksien omaavien henkilöiden kanssa: Jeffrey Epsteinin [heinäkuussa 2019] pidättämisen jälkeen seksikauppasyytteistä jotkut kuuluisat ihmiset saattavat kiemurrella. Hänen pahamaineinen pieni musta kirjansa ja yksityislentokoneen matkustajaluettelonsa sisälsivät pitkän listan rohkeita nimiä, mukaan lukien Victoria's Secret -moguli Leslie Wexner ja entinen presidentti Bill Clinton." Yhdysvaltain syyttäjät kehottivat maanantaina kaikkia, joilla on tietoa Epsteinin käytöksestä, ilmoittautumaan, ei vain mahdollisia uhreja. Niille seurapiirikaunottarille, julkkiksille ja poliitikoille, jotka osallistuivat 2000-luvun alussa Epsteinin Manhattanilla tai Palm Beachilla sijaitsevissa kodeissa järjestettyihin ylenpalttisiin juhliin - tai jotka liftasivat hänen yksityiskoneellaan, jota iltapäivälehdet kutsuivat "Lolita Expressiksi" - pyyntö oli selkeä viesti: Paljon mieluummin kävisitte oikeusministeriössä ja keskustelisitte siitä, mitä näitte, sen sijaan että saisitte oikeusministeriön etsimään teidät", sanoi Jacob Frenkel, entinen liittovaltion syyttäjä, joka työskentelee nykyään Dickinson-Wrightin palveluksessa. "Hän sanoi, että on paljon suurempi mahdollisuus vaikuttaa haastattelun parametreihin ja yhteistyön laajuuteen menemällä sinne vapaaehtoisesti kuin joutumalla hallituksen pakolliseksi vieraaksi.Bloomberg.com korosti kirjassa esiintyvien nimekkäiden nimien määrää - mutta ei maininnut Michael Bloombergia artikkelin tekstissä eikä toimittajan huomautuksessa: Nimiin kuuluu tunnettuja esiintyjiä, kuten Ralph Fiennes, Alec Baldwin, David Blaine, Jimmy Buffett ja Courtney Love, mediahenkilöitä, kuten Charlie Rose, Mike Wallace ja Barbara Walters, Israelin entinen pääministeri Ehud Barak, Ison-Britannian entinen pääministeri Tony Blair, teollisuusmies David Koch ja edesmennyt Salomon Brothersin pääjohtaja John Gutfreund vaimoineen Susan.Bloomberg itse nimettiin muiden tiedotusvälineiden toimesta heinäkuussa 2019.Miksi kirja viipyi lähes pimennossa Epsteinin pidätykseen vuonna 2019 asti?Vanity Fairin haastattelussa Bryant antoi kaksi vastausta koskien hänen pitkään epäonnistuneita pyrkimyksiään raportoida kirjasta ja sen sisällöstä. Bryant kuvaili vuosien vastarintaa raportoida kirjan "vallanpitäjistä" ja massiivista uskottavuushaastetta, kun kyse oli seksuaalisen hyväksikäytön ja pedofilian uhreista:Lasten hyväksikäyttö on hirvittävin rikos, ja toimittajilla oli luultavasti jonkinlainen kognitiivinen dissonanssi sen suhteen, mitä olin tarjoamassa heille. Kognitiivisen dissonanssinsa lievittämiseksi he päättäisivät mieluummin, että olin hullu tai salaliittoteoreetikko, kuin että he todella puuttuisivat syytöksiin. Minulla oli kuitenkin musta kirja ja paljon poliisin raportteja ja joitakin FBI:n raportteja ....... Tämäntyyppisissä tutkimuksissa on tekemisissä hyvin likaisten ihmisten kanssa. Jopa uhrien uskottavuus voi olla ongelmallista, koska he voivat olla lähtöisin alemmasta sosioekonomisesta taustasta, heitä on ahdisteltu toistuvasti hyvin nuorena, ja jotkut heistä turvautuvat huumeisiin lievittääkseen tuskaansa. Se tekee tällaisesta jutusta täydellisen tekijöille. Uhrien uskottavuus on helppo vaarantaa." Kuukautta ennen Epsteinin kuolemaa vankilassa Bryantilta pyydettiin "ennusteita" tapauksen kulusta. Hän viittasi aiempaan tutkivaan journalismiinsa, jonka hän teki samankaltaisen aiheen tiimoilta ja jossa hän totesi, että toinen kahdesta "ensisijaisesta parittajasta" kuoli itsemurhaan, kuten Epsteinin kerrotaan tehneen kuukautta myöhemmin 10. elokuuta 2019: En tiedä. [Aiemmassa tutkimuksessa] The Franklin Scandal oli kaksi ensisijaista parittajaa. Toinen teki itsemurhan, toinen istui 10 vuotta vankilassa kavalluksesta, ja hänellä on ollut melko mukava elämä sen jälkeen. Kaikki riippuu siitä, puhuuko Epstein vai ei. Jos Epstein puhuu, monet vaikutusvaltaiset ihmiset voivat joutua vankilaan. Se riippuu siitä, miten pitkälle oikeusministeriö haluaa mennä. Mutta kuten sanoin aiemmin, Epsteinin skandaali tulee myös nousemaan aina Olympos-vuorelle asti.Mitä tarkoitti se, että joku oli mainittu Epsteinin kirjassa?Sitä oli vaikeampi sanoa varmuudella. Kuten monet totesivat heinäkuussa 2019, Epsteinin verkosto oli laaja ja sisälsi näennäisesti toisiinsa liittymättömiä ihmisiä:Varoituksen sana: se, että jonkun nimi &amp; yhteystiedot esiintyvät Epsteinin mustassa kirjassa, joka on peräisin vuosilta 2004-5, EI automaattisesti viittaa siihen, että hän oli osallisena ("väitetyssä") seksikaupassa... Haluaisin uskoa, että esimerkiksi Elie Wieseliä ei "hierottu" teinien toimesta. Sama koskee Ralph Fiennesiä, Paul Allenia, Julie Taymoria ja Simon LeBonia. Epstein pyrki tapaamaan vaikutusvaltaisia ihmisiä, eivätkä kaikki heistä jakaneet hänen turmeltunutta herkkyyttään... Toisaalta siellä on joitakin ihmisiä, jotka ovat luultavasti syyttömiä alaikäisten raiskaamiseen, mutta silti roistoja: Epsteinin mustassa kirjassa on Rockefellereitä ja Rothschildeja, joukko poliitikkoja, lukuisia Hollywoodin vaikuttajia, muotiteollisuuden suurmiehiä ja kuninkaallisia, mukaan lukien Yorkin herttua ja herttuatar (prinssi Andrew - Jeffreylle "Andy").Muita mielenkiintoisia nimiä Epsteinin mustassa kirjassa: Mike Bloomberg, Jimmy Buffet, Tom Ford, George Hamilton, Dustin Hoffman, Michael Jackson, Mick Jagger, Ted Kennedy, Charlie Rose, Kevin Spacey, Chris Tucker... Onko väite siis totta?Kyllä. Mike Bloomberg oli yksi lukuisista kontakteista, jotka oli lueteltu Jeffrey Epsteinin "pienessä mustassa kirjassa". Monet listatuista pyrkivät ottamaan etäisyyttä Epsteiniin sen jälkeen, kun hänen pidätyksensä uudisti kiinnostuksen kirjan sisältöä kohtaan. Ei kuitenkaan tiedetä, millainen suhde Bloombergilla oli Epsteiniin - jos oli - ja hän ei ollut läheskään ainoa kirjassa esiintyvä merkittävä henkilö.</w:t>
      </w:r>
    </w:p>
    <w:p>
      <w:r>
        <w:rPr>
          <w:b/>
        </w:rPr>
        <w:t xml:space="preserve">Tulos</w:t>
      </w:r>
    </w:p>
    <w:p>
      <w:r>
        <w:t xml:space="preserve">"New Yorkin entinen pormestari Mike Bloomberg esiintyi Jeffrey Epsteinin "pienessä mustassa kirjassa"."</w:t>
      </w:r>
    </w:p>
    <w:p>
      <w:r>
        <w:rPr>
          <w:b/>
        </w:rPr>
        <w:t xml:space="preserve">Esimerkki 2.2095</w:t>
      </w:r>
    </w:p>
    <w:p>
      <w:r>
        <w:t xml:space="preserve">Hedelmien ja vihannesten sisällyttämiseen ruokavalioon liittyvistä kustannuksista ei keskusteltu, vaikka on kohtuullista olettaa, että lukija voisi selvittää kustannukset. Jutussa ei ainoastaan annettu tietoa siitä, että nämä kaksi ryhmää eivät eronneet toisistaan rintasyövän uusiutumis- tai kuolemantapausten osalta, vaan siinä esitettiin myös arvioita tästä tutkimuksen yhteenvedosta. Hedelmien ja vihannesten kulutukseen liittyvistä mahdollisista haitoista ei keskusteltu, mitä jotkut saattavat pitää tarpeettomana. Vertailun vuoksi todettakoon kuitenkin, että erään toisen uutisorganisaation toisessa jutussa lainattiin johtavan tutkijan sanoneen, ettei hedelmien ja vihannesten syömisestä tietyn raja-arvon ylittävältä osalta havaittu haittoja. Asiaa olisi voitu käsitellä tässä jutussa. Tässä jutussa kerrottiin tutkimuksen olennaisimmat tiedot (eli rintasyövän uusiutumis- ja eloonjäämisluvut), mutta olisi ollut parempi, jos siinä olisi selitetty, että kyseessä oli satunnaistettu kliininen tutkimus eikä pelkkä epidemiologinen tutkimus. Lukijoita olisi saattanut kiinnostaa tietää, että molemmat ryhmät erosivat toisistaan päivittäisten hedelmä- ja vihannesannosten suositellun määrän suhteen, mutta molemmat ryhmät alkoivat käyttää enemmän kuin kontrolliryhmälle suositellut viisi päivittäistä annosta ja että jutun loppuun mennessä interventioryhmän itse ilmoittama saanti oli vähentynyt. Tässä jutussa ei harjoitettu sairauksien lietsontaa. Tässä jutussa oli mukana kahden tutkimuksen tekijän kommentteja, mutta siinä ei saatu mitään riippumatonta näkökulmaa. Jutussa ei mainittu muita rintasyövän uusiutumiseen liittyviä strategioita (painonnousun välttäminen, lääkkeet jne.). Varsinkin kun raportoidun tutkimuksen lopputulos ei osoittanut mitään hyötyä, olisi voitu mainita muut vaihtoehdot, joilla on osoitettu olevan tehoa uusiutumisriskin vähentämisessä. Tätä kriteeriä ei sovelleta tässä jutussa. Jutussa kerrottiin selvästi, että siinä raportoitiin hiljattain julkaistun tutkimuksen tuloksista. Juttu ei näytä perustuvan yksinomaan lehdistötiedotteeseen.</w:t>
      </w:r>
    </w:p>
    <w:p>
      <w:r>
        <w:rPr>
          <w:b/>
        </w:rPr>
        <w:t xml:space="preserve">Tulos</w:t>
      </w:r>
    </w:p>
    <w:p>
      <w:r>
        <w:t xml:space="preserve">Rintasyöpätutkimus: Hedelmät, kasvikset eivät ole vastaus.</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docId:73EEF0DA9441AFF0FD20B84AD3A4A289</keywords>
  <dc:description>generated by python-docx</dc:description>
  <lastModifiedBy/>
  <revision>1</revision>
  <dcterms:created xsi:type="dcterms:W3CDTF">2013-12-23T23:15:00.0000000Z</dcterms:created>
  <dcterms:modified xsi:type="dcterms:W3CDTF">2013-12-23T23:15:00.0000000Z</dcterms:modified>
  <category/>
</coreProperties>
</file>